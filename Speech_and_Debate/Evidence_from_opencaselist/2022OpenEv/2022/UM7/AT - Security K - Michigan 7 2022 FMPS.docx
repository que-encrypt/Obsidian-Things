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7140" w14:textId="77777777" w:rsidR="007E3394" w:rsidRPr="007E3394" w:rsidRDefault="007E3394" w:rsidP="007E3394">
      <w:pPr>
        <w:keepNext/>
        <w:keepLines/>
        <w:pageBreakBefore/>
        <w:spacing w:before="200"/>
        <w:jc w:val="center"/>
        <w:outlineLvl w:val="2"/>
        <w:rPr>
          <w:rFonts w:asciiTheme="majorHAnsi" w:eastAsiaTheme="majorEastAsia" w:hAnsiTheme="majorHAnsi" w:cstheme="majorHAnsi"/>
          <w:b/>
          <w:sz w:val="32"/>
          <w:szCs w:val="24"/>
          <w:u w:val="single"/>
        </w:rPr>
      </w:pPr>
      <w:r w:rsidRPr="007E3394">
        <w:rPr>
          <w:rFonts w:asciiTheme="majorHAnsi" w:eastAsiaTheme="majorEastAsia" w:hAnsiTheme="majorHAnsi" w:cstheme="majorHAnsi"/>
          <w:b/>
          <w:sz w:val="32"/>
          <w:szCs w:val="24"/>
          <w:u w:val="single"/>
        </w:rPr>
        <w:t xml:space="preserve">2AC AT: NATO Evil </w:t>
      </w:r>
    </w:p>
    <w:p w14:paraId="4BDF6D74"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NATO can be used for progressive ends---it empirically prevents conflict</w:t>
      </w:r>
    </w:p>
    <w:p w14:paraId="5576E6BD" w14:textId="77777777" w:rsidR="007E3394" w:rsidRPr="007E3394" w:rsidRDefault="007E3394" w:rsidP="007E3394">
      <w:pPr>
        <w:rPr>
          <w:rFonts w:asciiTheme="majorHAnsi" w:hAnsiTheme="majorHAnsi" w:cstheme="majorHAnsi"/>
        </w:rPr>
      </w:pPr>
      <w:r w:rsidRPr="007E3394">
        <w:rPr>
          <w:rFonts w:asciiTheme="majorHAnsi" w:hAnsiTheme="majorHAnsi" w:cstheme="majorHAnsi"/>
          <w:b/>
          <w:bCs/>
          <w:sz w:val="22"/>
        </w:rPr>
        <w:t>Schablein 18</w:t>
      </w:r>
      <w:r w:rsidRPr="007E3394">
        <w:rPr>
          <w:rFonts w:asciiTheme="majorHAnsi" w:hAnsiTheme="majorHAnsi" w:cstheme="majorHAnsi"/>
        </w:rPr>
        <w:t xml:space="preserve"> (Jared Schablein, chair of the Lower Shore Progressive Caucus, a local chapter of Progressive Maryland, 7-25-2018, “Supporting NATO is progressive”, Progressive Maryland, accessed 7-17-2022, </w:t>
      </w:r>
      <w:hyperlink r:id="rId6" w:history="1">
        <w:r w:rsidRPr="007E3394">
          <w:rPr>
            <w:rFonts w:asciiTheme="majorHAnsi" w:hAnsiTheme="majorHAnsi" w:cstheme="majorHAnsi"/>
          </w:rPr>
          <w:t>https://www.progressivemaryland.org/supporting_nato_is_progressive</w:t>
        </w:r>
      </w:hyperlink>
      <w:r w:rsidRPr="007E3394">
        <w:rPr>
          <w:rFonts w:asciiTheme="majorHAnsi" w:hAnsiTheme="majorHAnsi" w:cstheme="majorHAnsi"/>
        </w:rPr>
        <w:t xml:space="preserve"> )//kpt</w:t>
      </w:r>
    </w:p>
    <w:p w14:paraId="4D7EB434"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Currently, President Trump like the administrations of old has continued many of these same reckless policies and pointless aggressive wars.  However, President Trump has taken these reckless policies a dangerous step further by undermining and trying to destroy agreements and policies that keep peace and stability in at-risk parts of the world by constantly attacking our closest allies with false claims and outrageous rants. One of the few current US foreign policies that is agreeable and good for both the country and world at large is the United States’ involvement in the North Atlantic Treaty Organization, better known as NATO.  </w:t>
      </w:r>
    </w:p>
    <w:p w14:paraId="10D41D0A" w14:textId="77777777" w:rsidR="007E3394" w:rsidRPr="007E3394" w:rsidRDefault="007E3394" w:rsidP="007E3394">
      <w:pPr>
        <w:rPr>
          <w:rFonts w:asciiTheme="majorHAnsi" w:hAnsiTheme="majorHAnsi" w:cstheme="majorHAnsi"/>
        </w:rPr>
      </w:pPr>
      <w:r w:rsidRPr="007E3394">
        <w:rPr>
          <w:rFonts w:asciiTheme="majorHAnsi" w:hAnsiTheme="majorHAnsi" w:cstheme="majorHAnsi"/>
          <w:sz w:val="18"/>
          <w:szCs w:val="18"/>
        </w:rPr>
        <w:t>NATO was created on April 4, 1949, with the signing of the North Atlantic Treaty. Despite popular belief,</w:t>
      </w:r>
      <w:r w:rsidRPr="007E3394">
        <w:rPr>
          <w:rFonts w:asciiTheme="majorHAnsi" w:hAnsiTheme="majorHAnsi" w:cstheme="majorHAnsi"/>
        </w:rPr>
        <w:t xml:space="preserve"> </w:t>
      </w:r>
      <w:r w:rsidRPr="007E3394">
        <w:rPr>
          <w:rFonts w:asciiTheme="majorHAnsi" w:hAnsiTheme="majorHAnsi" w:cstheme="majorHAnsi"/>
          <w:u w:val="single"/>
        </w:rPr>
        <w:t>NATO</w:t>
      </w:r>
      <w:r w:rsidRPr="007E3394">
        <w:rPr>
          <w:rFonts w:asciiTheme="majorHAnsi" w:hAnsiTheme="majorHAnsi" w:cstheme="majorHAnsi"/>
        </w:rPr>
        <w:t xml:space="preserve"> </w:t>
      </w:r>
      <w:r w:rsidRPr="007E3394">
        <w:rPr>
          <w:rFonts w:asciiTheme="majorHAnsi" w:hAnsiTheme="majorHAnsi" w:cstheme="majorHAnsi"/>
          <w:u w:val="single"/>
        </w:rPr>
        <w:t>was created for more than just</w:t>
      </w:r>
      <w:r w:rsidRPr="007E3394">
        <w:rPr>
          <w:rFonts w:asciiTheme="majorHAnsi" w:hAnsiTheme="majorHAnsi" w:cstheme="majorHAnsi"/>
        </w:rPr>
        <w:t xml:space="preserve"> </w:t>
      </w:r>
      <w:r w:rsidRPr="007E3394">
        <w:rPr>
          <w:rFonts w:asciiTheme="majorHAnsi" w:hAnsiTheme="majorHAnsi" w:cstheme="majorHAnsi"/>
          <w:u w:val="single"/>
        </w:rPr>
        <w:t>countering</w:t>
      </w:r>
      <w:r w:rsidRPr="007E3394">
        <w:rPr>
          <w:rFonts w:asciiTheme="majorHAnsi" w:hAnsiTheme="majorHAnsi" w:cstheme="majorHAnsi"/>
        </w:rPr>
        <w:t xml:space="preserve"> </w:t>
      </w:r>
      <w:r w:rsidRPr="007E3394">
        <w:rPr>
          <w:rFonts w:asciiTheme="majorHAnsi" w:hAnsiTheme="majorHAnsi" w:cstheme="majorHAnsi"/>
          <w:sz w:val="18"/>
          <w:szCs w:val="18"/>
        </w:rPr>
        <w:t>the political and military threat at the time in</w:t>
      </w:r>
      <w:r w:rsidRPr="007E3394">
        <w:rPr>
          <w:rFonts w:asciiTheme="majorHAnsi" w:hAnsiTheme="majorHAnsi" w:cstheme="majorHAnsi"/>
        </w:rPr>
        <w:t xml:space="preserve"> </w:t>
      </w:r>
      <w:r w:rsidRPr="007E3394">
        <w:rPr>
          <w:rFonts w:asciiTheme="majorHAnsi" w:hAnsiTheme="majorHAnsi" w:cstheme="majorHAnsi"/>
          <w:u w:val="single"/>
        </w:rPr>
        <w:t>the Soviet Union</w:t>
      </w:r>
      <w:r w:rsidRPr="007E3394">
        <w:rPr>
          <w:rFonts w:asciiTheme="majorHAnsi" w:hAnsiTheme="majorHAnsi" w:cstheme="majorHAnsi"/>
        </w:rPr>
        <w:t>. </w:t>
      </w:r>
      <w:r w:rsidRPr="007E3394">
        <w:rPr>
          <w:rFonts w:asciiTheme="majorHAnsi" w:hAnsiTheme="majorHAnsi" w:cstheme="majorHAnsi"/>
          <w:sz w:val="18"/>
          <w:szCs w:val="18"/>
        </w:rPr>
        <w:t xml:space="preserve"> The</w:t>
      </w:r>
      <w:r w:rsidRPr="007E3394">
        <w:rPr>
          <w:rFonts w:asciiTheme="majorHAnsi" w:hAnsiTheme="majorHAnsi" w:cstheme="majorHAnsi"/>
        </w:rPr>
        <w:t xml:space="preserve"> </w:t>
      </w:r>
      <w:r w:rsidRPr="007E3394">
        <w:rPr>
          <w:rFonts w:asciiTheme="majorHAnsi" w:hAnsiTheme="majorHAnsi" w:cstheme="majorHAnsi"/>
          <w:u w:val="single"/>
        </w:rPr>
        <w:t>treaty</w:t>
      </w:r>
      <w:r w:rsidRPr="007E3394">
        <w:rPr>
          <w:rFonts w:asciiTheme="majorHAnsi" w:hAnsiTheme="majorHAnsi" w:cstheme="majorHAnsi"/>
        </w:rPr>
        <w:t xml:space="preserve"> </w:t>
      </w:r>
      <w:r w:rsidRPr="007E3394">
        <w:rPr>
          <w:rFonts w:asciiTheme="majorHAnsi" w:hAnsiTheme="majorHAnsi" w:cstheme="majorHAnsi"/>
          <w:u w:val="single"/>
        </w:rPr>
        <w:t>set</w:t>
      </w:r>
      <w:r w:rsidRPr="007E3394">
        <w:rPr>
          <w:rFonts w:asciiTheme="majorHAnsi" w:hAnsiTheme="majorHAnsi" w:cstheme="majorHAnsi"/>
        </w:rPr>
        <w:t xml:space="preserve"> </w:t>
      </w:r>
      <w:r w:rsidRPr="007E3394">
        <w:rPr>
          <w:rFonts w:asciiTheme="majorHAnsi" w:hAnsiTheme="majorHAnsi" w:cstheme="majorHAnsi"/>
          <w:u w:val="single"/>
        </w:rPr>
        <w:t>up</w:t>
      </w:r>
      <w:r w:rsidRPr="007E3394">
        <w:rPr>
          <w:rFonts w:asciiTheme="majorHAnsi" w:hAnsiTheme="majorHAnsi" w:cstheme="majorHAnsi"/>
        </w:rPr>
        <w:t xml:space="preserve"> </w:t>
      </w:r>
      <w:r w:rsidRPr="007E3394">
        <w:rPr>
          <w:rFonts w:asciiTheme="majorHAnsi" w:hAnsiTheme="majorHAnsi" w:cstheme="majorHAnsi"/>
          <w:sz w:val="18"/>
          <w:szCs w:val="18"/>
        </w:rPr>
        <w:t>several</w:t>
      </w:r>
      <w:r w:rsidRPr="007E3394">
        <w:rPr>
          <w:rFonts w:asciiTheme="majorHAnsi" w:hAnsiTheme="majorHAnsi" w:cstheme="majorHAnsi"/>
        </w:rPr>
        <w:t xml:space="preserve"> </w:t>
      </w:r>
      <w:r w:rsidRPr="007E3394">
        <w:rPr>
          <w:rFonts w:asciiTheme="majorHAnsi" w:hAnsiTheme="majorHAnsi" w:cstheme="majorHAnsi"/>
          <w:u w:val="single"/>
        </w:rPr>
        <w:t>commitments and goals for each member nation to</w:t>
      </w:r>
      <w:r w:rsidRPr="007E3394">
        <w:rPr>
          <w:rFonts w:asciiTheme="majorHAnsi" w:hAnsiTheme="majorHAnsi" w:cstheme="majorHAnsi"/>
        </w:rPr>
        <w:t xml:space="preserve"> </w:t>
      </w:r>
      <w:r w:rsidRPr="007E3394">
        <w:rPr>
          <w:rFonts w:asciiTheme="majorHAnsi" w:hAnsiTheme="majorHAnsi" w:cstheme="majorHAnsi"/>
          <w:sz w:val="18"/>
          <w:szCs w:val="18"/>
        </w:rPr>
        <w:t>uphold and</w:t>
      </w:r>
      <w:r w:rsidRPr="007E3394">
        <w:rPr>
          <w:rFonts w:asciiTheme="majorHAnsi" w:hAnsiTheme="majorHAnsi" w:cstheme="majorHAnsi"/>
        </w:rPr>
        <w:t xml:space="preserve"> </w:t>
      </w:r>
      <w:r w:rsidRPr="007E3394">
        <w:rPr>
          <w:rFonts w:asciiTheme="majorHAnsi" w:hAnsiTheme="majorHAnsi" w:cstheme="majorHAnsi"/>
          <w:u w:val="single"/>
        </w:rPr>
        <w:t>pursue</w:t>
      </w:r>
      <w:r w:rsidRPr="007E3394">
        <w:rPr>
          <w:rFonts w:asciiTheme="majorHAnsi" w:hAnsiTheme="majorHAnsi" w:cstheme="majorHAnsi"/>
        </w:rPr>
        <w:t xml:space="preserve"> </w:t>
      </w:r>
      <w:r w:rsidRPr="007E3394">
        <w:rPr>
          <w:rFonts w:asciiTheme="majorHAnsi" w:hAnsiTheme="majorHAnsi" w:cstheme="majorHAnsi"/>
          <w:sz w:val="18"/>
          <w:szCs w:val="18"/>
        </w:rPr>
        <w:t>including maintaining</w:t>
      </w:r>
      <w:r w:rsidRPr="007E3394">
        <w:rPr>
          <w:rFonts w:asciiTheme="majorHAnsi" w:hAnsiTheme="majorHAnsi" w:cstheme="majorHAnsi"/>
        </w:rPr>
        <w:t xml:space="preserve"> </w:t>
      </w:r>
      <w:r w:rsidRPr="007E3394">
        <w:rPr>
          <w:rFonts w:asciiTheme="majorHAnsi" w:hAnsiTheme="majorHAnsi" w:cstheme="majorHAnsi"/>
          <w:u w:val="single"/>
        </w:rPr>
        <w:t>peace in Europe,</w:t>
      </w:r>
      <w:r w:rsidRPr="007E3394">
        <w:rPr>
          <w:rFonts w:asciiTheme="majorHAnsi" w:hAnsiTheme="majorHAnsi" w:cstheme="majorHAnsi"/>
        </w:rPr>
        <w:t xml:space="preserve"> </w:t>
      </w:r>
      <w:r w:rsidRPr="007E3394">
        <w:rPr>
          <w:rFonts w:asciiTheme="majorHAnsi" w:hAnsiTheme="majorHAnsi" w:cstheme="majorHAnsi"/>
          <w:u w:val="single"/>
        </w:rPr>
        <w:t>creating cooperation among NATO members</w:t>
      </w:r>
      <w:r w:rsidRPr="007E3394">
        <w:rPr>
          <w:rFonts w:asciiTheme="majorHAnsi" w:hAnsiTheme="majorHAnsi" w:cstheme="majorHAnsi"/>
        </w:rPr>
        <w:t xml:space="preserve">, </w:t>
      </w:r>
      <w:r w:rsidRPr="007E3394">
        <w:rPr>
          <w:rFonts w:asciiTheme="majorHAnsi" w:hAnsiTheme="majorHAnsi" w:cstheme="majorHAnsi"/>
          <w:u w:val="single"/>
        </w:rPr>
        <w:t>and mutual defense</w:t>
      </w:r>
      <w:r w:rsidRPr="007E3394">
        <w:rPr>
          <w:rFonts w:asciiTheme="majorHAnsi" w:hAnsiTheme="majorHAnsi" w:cstheme="majorHAnsi"/>
        </w:rPr>
        <w:t xml:space="preserve">.  </w:t>
      </w:r>
      <w:r w:rsidRPr="007E3394">
        <w:rPr>
          <w:rFonts w:asciiTheme="majorHAnsi" w:hAnsiTheme="majorHAnsi" w:cstheme="majorHAnsi"/>
          <w:sz w:val="18"/>
          <w:szCs w:val="18"/>
        </w:rPr>
        <w:t>The</w:t>
      </w:r>
      <w:r w:rsidRPr="007E3394">
        <w:rPr>
          <w:rFonts w:asciiTheme="majorHAnsi" w:hAnsiTheme="majorHAnsi" w:cstheme="majorHAnsi"/>
        </w:rPr>
        <w:t xml:space="preserve"> </w:t>
      </w:r>
      <w:r w:rsidRPr="007E3394">
        <w:rPr>
          <w:rFonts w:asciiTheme="majorHAnsi" w:hAnsiTheme="majorHAnsi" w:cstheme="majorHAnsi"/>
          <w:b/>
          <w:bCs/>
          <w:u w:val="single"/>
        </w:rPr>
        <w:t>treaty</w:t>
      </w:r>
      <w:r w:rsidRPr="007E3394">
        <w:rPr>
          <w:rFonts w:asciiTheme="majorHAnsi" w:hAnsiTheme="majorHAnsi" w:cstheme="majorHAnsi"/>
        </w:rPr>
        <w:t xml:space="preserve"> </w:t>
      </w:r>
      <w:r w:rsidRPr="007E3394">
        <w:rPr>
          <w:rFonts w:asciiTheme="majorHAnsi" w:hAnsiTheme="majorHAnsi" w:cstheme="majorHAnsi"/>
          <w:sz w:val="18"/>
          <w:szCs w:val="18"/>
        </w:rPr>
        <w:t>also</w:t>
      </w:r>
      <w:r w:rsidRPr="007E3394">
        <w:rPr>
          <w:rFonts w:asciiTheme="majorHAnsi" w:hAnsiTheme="majorHAnsi" w:cstheme="majorHAnsi"/>
        </w:rPr>
        <w:t xml:space="preserve"> </w:t>
      </w:r>
      <w:r w:rsidRPr="007E3394">
        <w:rPr>
          <w:rFonts w:asciiTheme="majorHAnsi" w:hAnsiTheme="majorHAnsi" w:cstheme="majorHAnsi"/>
          <w:b/>
          <w:bCs/>
          <w:u w:val="single"/>
        </w:rPr>
        <w:t>commits</w:t>
      </w:r>
      <w:r w:rsidRPr="007E3394">
        <w:rPr>
          <w:rFonts w:asciiTheme="majorHAnsi" w:hAnsiTheme="majorHAnsi" w:cstheme="majorHAnsi"/>
        </w:rPr>
        <w:t xml:space="preserve"> </w:t>
      </w:r>
      <w:r w:rsidRPr="007E3394">
        <w:rPr>
          <w:rFonts w:asciiTheme="majorHAnsi" w:hAnsiTheme="majorHAnsi" w:cstheme="majorHAnsi"/>
          <w:b/>
          <w:bCs/>
          <w:u w:val="single"/>
        </w:rPr>
        <w:t>members</w:t>
      </w:r>
      <w:r w:rsidRPr="007E3394">
        <w:rPr>
          <w:rFonts w:asciiTheme="majorHAnsi" w:hAnsiTheme="majorHAnsi" w:cstheme="majorHAnsi"/>
        </w:rPr>
        <w:t xml:space="preserve"> </w:t>
      </w:r>
      <w:r w:rsidRPr="007E3394">
        <w:rPr>
          <w:rFonts w:asciiTheme="majorHAnsi" w:hAnsiTheme="majorHAnsi" w:cstheme="majorHAnsi"/>
          <w:b/>
          <w:bCs/>
          <w:u w:val="single"/>
        </w:rPr>
        <w:t>to</w:t>
      </w:r>
      <w:r w:rsidRPr="007E3394">
        <w:rPr>
          <w:rFonts w:asciiTheme="majorHAnsi" w:hAnsiTheme="majorHAnsi" w:cstheme="majorHAnsi"/>
        </w:rPr>
        <w:t xml:space="preserve"> </w:t>
      </w:r>
      <w:r w:rsidRPr="007E3394">
        <w:rPr>
          <w:rFonts w:asciiTheme="majorHAnsi" w:hAnsiTheme="majorHAnsi" w:cstheme="majorHAnsi"/>
          <w:sz w:val="18"/>
          <w:szCs w:val="18"/>
        </w:rPr>
        <w:t>ideals</w:t>
      </w:r>
      <w:r w:rsidRPr="007E3394">
        <w:rPr>
          <w:rFonts w:asciiTheme="majorHAnsi" w:hAnsiTheme="majorHAnsi" w:cstheme="majorHAnsi"/>
        </w:rPr>
        <w:t xml:space="preserve"> </w:t>
      </w:r>
      <w:r w:rsidRPr="007E3394">
        <w:rPr>
          <w:rFonts w:asciiTheme="majorHAnsi" w:hAnsiTheme="majorHAnsi" w:cstheme="majorHAnsi"/>
          <w:sz w:val="18"/>
          <w:szCs w:val="18"/>
        </w:rPr>
        <w:t>of</w:t>
      </w:r>
      <w:r w:rsidRPr="007E3394">
        <w:rPr>
          <w:rFonts w:asciiTheme="majorHAnsi" w:hAnsiTheme="majorHAnsi" w:cstheme="majorHAnsi"/>
        </w:rPr>
        <w:t xml:space="preserve"> </w:t>
      </w:r>
      <w:r w:rsidRPr="007E3394">
        <w:rPr>
          <w:rFonts w:asciiTheme="majorHAnsi" w:hAnsiTheme="majorHAnsi" w:cstheme="majorHAnsi"/>
          <w:b/>
          <w:bCs/>
          <w:u w:val="single"/>
        </w:rPr>
        <w:t>democracy</w:t>
      </w:r>
      <w:r w:rsidRPr="007E3394">
        <w:rPr>
          <w:rFonts w:asciiTheme="majorHAnsi" w:hAnsiTheme="majorHAnsi" w:cstheme="majorHAnsi"/>
        </w:rPr>
        <w:t xml:space="preserve">, </w:t>
      </w:r>
      <w:r w:rsidRPr="007E3394">
        <w:rPr>
          <w:rFonts w:asciiTheme="majorHAnsi" w:hAnsiTheme="majorHAnsi" w:cstheme="majorHAnsi"/>
          <w:b/>
          <w:bCs/>
          <w:u w:val="single"/>
        </w:rPr>
        <w:t>liberty</w:t>
      </w:r>
      <w:r w:rsidRPr="007E3394">
        <w:rPr>
          <w:rFonts w:asciiTheme="majorHAnsi" w:hAnsiTheme="majorHAnsi" w:cstheme="majorHAnsi"/>
        </w:rPr>
        <w:t xml:space="preserve">, </w:t>
      </w:r>
      <w:r w:rsidRPr="007E3394">
        <w:rPr>
          <w:rFonts w:asciiTheme="majorHAnsi" w:hAnsiTheme="majorHAnsi" w:cstheme="majorHAnsi"/>
          <w:b/>
          <w:bCs/>
          <w:u w:val="single"/>
        </w:rPr>
        <w:t>and peaceful resolutions</w:t>
      </w:r>
      <w:r w:rsidRPr="007E3394">
        <w:rPr>
          <w:rFonts w:asciiTheme="majorHAnsi" w:hAnsiTheme="majorHAnsi" w:cstheme="majorHAnsi"/>
        </w:rPr>
        <w:t xml:space="preserve"> </w:t>
      </w:r>
      <w:r w:rsidRPr="007E3394">
        <w:rPr>
          <w:rFonts w:asciiTheme="majorHAnsi" w:hAnsiTheme="majorHAnsi" w:cstheme="majorHAnsi"/>
          <w:sz w:val="18"/>
          <w:szCs w:val="18"/>
        </w:rPr>
        <w:t>to international disputes.</w:t>
      </w:r>
      <w:r w:rsidRPr="007E3394">
        <w:rPr>
          <w:rFonts w:asciiTheme="majorHAnsi" w:hAnsiTheme="majorHAnsi" w:cstheme="majorHAnsi"/>
        </w:rPr>
        <w:t xml:space="preserve"> </w:t>
      </w:r>
      <w:r w:rsidRPr="007E3394">
        <w:rPr>
          <w:rFonts w:asciiTheme="majorHAnsi" w:hAnsiTheme="majorHAnsi" w:cstheme="majorHAnsi"/>
          <w:u w:val="single"/>
        </w:rPr>
        <w:t>NATO</w:t>
      </w:r>
      <w:r w:rsidRPr="007E3394">
        <w:rPr>
          <w:rFonts w:asciiTheme="majorHAnsi" w:hAnsiTheme="majorHAnsi" w:cstheme="majorHAnsi"/>
        </w:rPr>
        <w:t xml:space="preserve"> </w:t>
      </w:r>
      <w:r w:rsidRPr="007E3394">
        <w:rPr>
          <w:rFonts w:asciiTheme="majorHAnsi" w:hAnsiTheme="majorHAnsi" w:cstheme="majorHAnsi"/>
          <w:sz w:val="18"/>
          <w:szCs w:val="18"/>
        </w:rPr>
        <w:t>has been able to withstand the test of time because it has constantly changed and</w:t>
      </w:r>
      <w:r w:rsidRPr="007E3394">
        <w:rPr>
          <w:rFonts w:asciiTheme="majorHAnsi" w:hAnsiTheme="majorHAnsi" w:cstheme="majorHAnsi"/>
        </w:rPr>
        <w:t xml:space="preserve"> </w:t>
      </w:r>
      <w:r w:rsidRPr="007E3394">
        <w:rPr>
          <w:rFonts w:asciiTheme="majorHAnsi" w:hAnsiTheme="majorHAnsi" w:cstheme="majorHAnsi"/>
          <w:b/>
          <w:bCs/>
          <w:u w:val="single"/>
        </w:rPr>
        <w:t>evolved</w:t>
      </w:r>
      <w:r w:rsidRPr="007E3394">
        <w:rPr>
          <w:rFonts w:asciiTheme="majorHAnsi" w:hAnsiTheme="majorHAnsi" w:cstheme="majorHAnsi"/>
          <w:b/>
          <w:bCs/>
        </w:rPr>
        <w:t xml:space="preserve"> </w:t>
      </w:r>
      <w:r w:rsidRPr="007E3394">
        <w:rPr>
          <w:rFonts w:asciiTheme="majorHAnsi" w:hAnsiTheme="majorHAnsi" w:cstheme="majorHAnsi"/>
          <w:b/>
          <w:bCs/>
          <w:u w:val="single"/>
        </w:rPr>
        <w:t>to meet current</w:t>
      </w:r>
      <w:r w:rsidRPr="007E3394">
        <w:rPr>
          <w:rFonts w:asciiTheme="majorHAnsi" w:hAnsiTheme="majorHAnsi" w:cstheme="majorHAnsi"/>
          <w:u w:val="single"/>
        </w:rPr>
        <w:t xml:space="preserve"> political</w:t>
      </w:r>
      <w:r w:rsidRPr="007E3394">
        <w:rPr>
          <w:rFonts w:asciiTheme="majorHAnsi" w:hAnsiTheme="majorHAnsi" w:cstheme="majorHAnsi"/>
        </w:rPr>
        <w:t xml:space="preserve"> </w:t>
      </w:r>
      <w:r w:rsidRPr="007E3394">
        <w:rPr>
          <w:rFonts w:asciiTheme="majorHAnsi" w:hAnsiTheme="majorHAnsi" w:cstheme="majorHAnsi"/>
          <w:u w:val="single"/>
        </w:rPr>
        <w:t xml:space="preserve">and international security </w:t>
      </w:r>
      <w:r w:rsidRPr="007E3394">
        <w:rPr>
          <w:rFonts w:asciiTheme="majorHAnsi" w:hAnsiTheme="majorHAnsi" w:cstheme="majorHAnsi"/>
          <w:b/>
          <w:bCs/>
          <w:u w:val="single"/>
        </w:rPr>
        <w:t>concerns</w:t>
      </w:r>
      <w:r w:rsidRPr="007E3394">
        <w:rPr>
          <w:rFonts w:asciiTheme="majorHAnsi" w:hAnsiTheme="majorHAnsi" w:cstheme="majorHAnsi"/>
        </w:rPr>
        <w:t xml:space="preserve"> </w:t>
      </w:r>
      <w:r w:rsidRPr="007E3394">
        <w:rPr>
          <w:rFonts w:asciiTheme="majorHAnsi" w:hAnsiTheme="majorHAnsi" w:cstheme="majorHAnsi"/>
          <w:sz w:val="18"/>
          <w:szCs w:val="18"/>
        </w:rPr>
        <w:t>all</w:t>
      </w:r>
      <w:r w:rsidRPr="007E3394">
        <w:rPr>
          <w:rFonts w:asciiTheme="majorHAnsi" w:hAnsiTheme="majorHAnsi" w:cstheme="majorHAnsi"/>
        </w:rPr>
        <w:t xml:space="preserve"> </w:t>
      </w:r>
      <w:r w:rsidRPr="007E3394">
        <w:rPr>
          <w:rFonts w:asciiTheme="majorHAnsi" w:hAnsiTheme="majorHAnsi" w:cstheme="majorHAnsi"/>
          <w:u w:val="single"/>
        </w:rPr>
        <w:t>while</w:t>
      </w:r>
      <w:r w:rsidRPr="007E3394">
        <w:rPr>
          <w:rFonts w:asciiTheme="majorHAnsi" w:hAnsiTheme="majorHAnsi" w:cstheme="majorHAnsi"/>
        </w:rPr>
        <w:t xml:space="preserve"> </w:t>
      </w:r>
      <w:r w:rsidRPr="007E3394">
        <w:rPr>
          <w:rFonts w:asciiTheme="majorHAnsi" w:hAnsiTheme="majorHAnsi" w:cstheme="majorHAnsi"/>
          <w:u w:val="single"/>
        </w:rPr>
        <w:t>maintaining</w:t>
      </w:r>
      <w:r w:rsidRPr="007E3394">
        <w:rPr>
          <w:rFonts w:asciiTheme="majorHAnsi" w:hAnsiTheme="majorHAnsi" w:cstheme="majorHAnsi"/>
        </w:rPr>
        <w:t xml:space="preserve"> </w:t>
      </w:r>
      <w:r w:rsidRPr="007E3394">
        <w:rPr>
          <w:rFonts w:asciiTheme="majorHAnsi" w:hAnsiTheme="majorHAnsi" w:cstheme="majorHAnsi"/>
          <w:sz w:val="18"/>
          <w:szCs w:val="18"/>
        </w:rPr>
        <w:t>its</w:t>
      </w:r>
      <w:r w:rsidRPr="007E3394">
        <w:rPr>
          <w:rFonts w:asciiTheme="majorHAnsi" w:hAnsiTheme="majorHAnsi" w:cstheme="majorHAnsi"/>
        </w:rPr>
        <w:t xml:space="preserve"> </w:t>
      </w:r>
      <w:r w:rsidRPr="007E3394">
        <w:rPr>
          <w:rFonts w:asciiTheme="majorHAnsi" w:hAnsiTheme="majorHAnsi" w:cstheme="majorHAnsi"/>
          <w:u w:val="single"/>
        </w:rPr>
        <w:t>core</w:t>
      </w:r>
      <w:r w:rsidRPr="007E3394">
        <w:rPr>
          <w:rFonts w:asciiTheme="majorHAnsi" w:hAnsiTheme="majorHAnsi" w:cstheme="majorHAnsi"/>
        </w:rPr>
        <w:t xml:space="preserve"> </w:t>
      </w:r>
      <w:r w:rsidRPr="007E3394">
        <w:rPr>
          <w:rFonts w:asciiTheme="majorHAnsi" w:hAnsiTheme="majorHAnsi" w:cstheme="majorHAnsi"/>
          <w:sz w:val="18"/>
          <w:szCs w:val="18"/>
        </w:rPr>
        <w:t>goals</w:t>
      </w:r>
      <w:r w:rsidRPr="007E3394">
        <w:rPr>
          <w:rFonts w:asciiTheme="majorHAnsi" w:hAnsiTheme="majorHAnsi" w:cstheme="majorHAnsi"/>
        </w:rPr>
        <w:t xml:space="preserve"> </w:t>
      </w:r>
      <w:r w:rsidRPr="007E3394">
        <w:rPr>
          <w:rFonts w:asciiTheme="majorHAnsi" w:hAnsiTheme="majorHAnsi" w:cstheme="majorHAnsi"/>
          <w:sz w:val="18"/>
          <w:szCs w:val="18"/>
        </w:rPr>
        <w:t>and</w:t>
      </w:r>
      <w:r w:rsidRPr="007E3394">
        <w:rPr>
          <w:rFonts w:asciiTheme="majorHAnsi" w:hAnsiTheme="majorHAnsi" w:cstheme="majorHAnsi"/>
        </w:rPr>
        <w:t xml:space="preserve"> </w:t>
      </w:r>
      <w:r w:rsidRPr="007E3394">
        <w:rPr>
          <w:rFonts w:asciiTheme="majorHAnsi" w:hAnsiTheme="majorHAnsi" w:cstheme="majorHAnsi"/>
          <w:u w:val="single"/>
        </w:rPr>
        <w:t>beliefs</w:t>
      </w:r>
      <w:r w:rsidRPr="007E3394">
        <w:rPr>
          <w:rFonts w:asciiTheme="majorHAnsi" w:hAnsiTheme="majorHAnsi" w:cstheme="majorHAnsi"/>
        </w:rPr>
        <w:t>. </w:t>
      </w:r>
    </w:p>
    <w:p w14:paraId="346ABC8F" w14:textId="77777777" w:rsidR="007E3394" w:rsidRPr="007E3394" w:rsidRDefault="007E3394" w:rsidP="007E3394">
      <w:pPr>
        <w:rPr>
          <w:rFonts w:asciiTheme="majorHAnsi" w:hAnsiTheme="majorHAnsi" w:cstheme="majorHAnsi"/>
        </w:rPr>
      </w:pPr>
      <w:r w:rsidRPr="007E3394">
        <w:rPr>
          <w:rFonts w:asciiTheme="majorHAnsi" w:hAnsiTheme="majorHAnsi" w:cstheme="majorHAnsi"/>
          <w:sz w:val="18"/>
          <w:szCs w:val="18"/>
        </w:rPr>
        <w:t>Over the years</w:t>
      </w:r>
      <w:r w:rsidRPr="007E3394">
        <w:rPr>
          <w:rFonts w:asciiTheme="majorHAnsi" w:hAnsiTheme="majorHAnsi" w:cstheme="majorHAnsi"/>
        </w:rPr>
        <w:t xml:space="preserve"> </w:t>
      </w:r>
      <w:r w:rsidRPr="007E3394">
        <w:rPr>
          <w:rFonts w:asciiTheme="majorHAnsi" w:hAnsiTheme="majorHAnsi" w:cstheme="majorHAnsi"/>
          <w:u w:val="single"/>
        </w:rPr>
        <w:t>NATO</w:t>
      </w:r>
      <w:r w:rsidRPr="007E3394">
        <w:rPr>
          <w:rFonts w:asciiTheme="majorHAnsi" w:hAnsiTheme="majorHAnsi" w:cstheme="majorHAnsi"/>
        </w:rPr>
        <w:t xml:space="preserve"> </w:t>
      </w:r>
      <w:r w:rsidRPr="007E3394">
        <w:rPr>
          <w:rFonts w:asciiTheme="majorHAnsi" w:hAnsiTheme="majorHAnsi" w:cstheme="majorHAnsi"/>
          <w:sz w:val="18"/>
          <w:szCs w:val="18"/>
        </w:rPr>
        <w:t>has had many achievements.  These achievements include having seven straight decades of peace within NATO borders;</w:t>
      </w:r>
      <w:r w:rsidRPr="007E3394">
        <w:rPr>
          <w:rFonts w:asciiTheme="majorHAnsi" w:hAnsiTheme="majorHAnsi" w:cstheme="majorHAnsi"/>
        </w:rPr>
        <w:t xml:space="preserve"> </w:t>
      </w:r>
      <w:r w:rsidRPr="007E3394">
        <w:rPr>
          <w:rFonts w:asciiTheme="majorHAnsi" w:hAnsiTheme="majorHAnsi" w:cstheme="majorHAnsi"/>
          <w:u w:val="single"/>
        </w:rPr>
        <w:t>forging</w:t>
      </w:r>
      <w:r w:rsidRPr="007E3394">
        <w:rPr>
          <w:rFonts w:asciiTheme="majorHAnsi" w:hAnsiTheme="majorHAnsi" w:cstheme="majorHAnsi"/>
        </w:rPr>
        <w:t xml:space="preserve"> </w:t>
      </w:r>
      <w:r w:rsidRPr="007E3394">
        <w:rPr>
          <w:rFonts w:asciiTheme="majorHAnsi" w:hAnsiTheme="majorHAnsi" w:cstheme="majorHAnsi"/>
          <w:u w:val="single"/>
        </w:rPr>
        <w:t>over forty partnerships</w:t>
      </w:r>
      <w:r w:rsidRPr="007E3394">
        <w:rPr>
          <w:rFonts w:asciiTheme="majorHAnsi" w:hAnsiTheme="majorHAnsi" w:cstheme="majorHAnsi"/>
        </w:rPr>
        <w:t xml:space="preserve"> </w:t>
      </w:r>
      <w:r w:rsidRPr="007E3394">
        <w:rPr>
          <w:rFonts w:asciiTheme="majorHAnsi" w:hAnsiTheme="majorHAnsi" w:cstheme="majorHAnsi"/>
          <w:u w:val="single"/>
        </w:rPr>
        <w:t>with</w:t>
      </w:r>
      <w:r w:rsidRPr="007E3394">
        <w:rPr>
          <w:rFonts w:asciiTheme="majorHAnsi" w:hAnsiTheme="majorHAnsi" w:cstheme="majorHAnsi"/>
        </w:rPr>
        <w:t xml:space="preserve"> </w:t>
      </w:r>
      <w:r w:rsidRPr="007E3394">
        <w:rPr>
          <w:rFonts w:asciiTheme="majorHAnsi" w:hAnsiTheme="majorHAnsi" w:cstheme="majorHAnsi"/>
          <w:u w:val="single"/>
        </w:rPr>
        <w:t>non-member nations</w:t>
      </w:r>
      <w:r w:rsidRPr="007E3394">
        <w:rPr>
          <w:rFonts w:asciiTheme="majorHAnsi" w:hAnsiTheme="majorHAnsi" w:cstheme="majorHAnsi"/>
        </w:rPr>
        <w:t xml:space="preserve"> </w:t>
      </w:r>
      <w:r w:rsidRPr="007E3394">
        <w:rPr>
          <w:rFonts w:asciiTheme="majorHAnsi" w:hAnsiTheme="majorHAnsi" w:cstheme="majorHAnsi"/>
          <w:sz w:val="18"/>
          <w:szCs w:val="18"/>
        </w:rPr>
        <w:t>around the world to ensure stability,</w:t>
      </w:r>
      <w:r w:rsidRPr="007E3394">
        <w:rPr>
          <w:rFonts w:asciiTheme="majorHAnsi" w:hAnsiTheme="majorHAnsi" w:cstheme="majorHAnsi"/>
        </w:rPr>
        <w:t xml:space="preserve"> </w:t>
      </w:r>
      <w:r w:rsidRPr="007E3394">
        <w:rPr>
          <w:rFonts w:asciiTheme="majorHAnsi" w:hAnsiTheme="majorHAnsi" w:cstheme="majorHAnsi"/>
          <w:sz w:val="18"/>
          <w:szCs w:val="18"/>
        </w:rPr>
        <w:t>peace, and</w:t>
      </w:r>
      <w:r w:rsidRPr="007E3394">
        <w:rPr>
          <w:rFonts w:asciiTheme="majorHAnsi" w:hAnsiTheme="majorHAnsi" w:cstheme="majorHAnsi"/>
        </w:rPr>
        <w:t xml:space="preserve"> </w:t>
      </w:r>
      <w:r w:rsidRPr="007E3394">
        <w:rPr>
          <w:rFonts w:asciiTheme="majorHAnsi" w:hAnsiTheme="majorHAnsi" w:cstheme="majorHAnsi"/>
          <w:b/>
          <w:bCs/>
          <w:u w:val="single"/>
        </w:rPr>
        <w:t>conflict reduction</w:t>
      </w:r>
      <w:r w:rsidRPr="007E3394">
        <w:rPr>
          <w:rFonts w:asciiTheme="majorHAnsi" w:hAnsiTheme="majorHAnsi" w:cstheme="majorHAnsi"/>
        </w:rPr>
        <w:t>;</w:t>
      </w:r>
      <w:r w:rsidRPr="007E3394">
        <w:rPr>
          <w:rFonts w:asciiTheme="majorHAnsi" w:hAnsiTheme="majorHAnsi" w:cstheme="majorHAnsi"/>
          <w:sz w:val="18"/>
          <w:szCs w:val="18"/>
        </w:rPr>
        <w:t xml:space="preserve"> enacting</w:t>
      </w:r>
      <w:r w:rsidRPr="007E3394">
        <w:rPr>
          <w:rFonts w:asciiTheme="majorHAnsi" w:hAnsiTheme="majorHAnsi" w:cstheme="majorHAnsi"/>
        </w:rPr>
        <w:t xml:space="preserve"> </w:t>
      </w:r>
      <w:r w:rsidRPr="007E3394">
        <w:rPr>
          <w:rFonts w:asciiTheme="majorHAnsi" w:hAnsiTheme="majorHAnsi" w:cstheme="majorHAnsi"/>
          <w:u w:val="single"/>
        </w:rPr>
        <w:t>international crisis management operations</w:t>
      </w:r>
      <w:r w:rsidRPr="007E3394">
        <w:rPr>
          <w:rFonts w:asciiTheme="majorHAnsi" w:hAnsiTheme="majorHAnsi" w:cstheme="majorHAnsi"/>
        </w:rPr>
        <w:t xml:space="preserve"> </w:t>
      </w:r>
      <w:r w:rsidRPr="007E3394">
        <w:rPr>
          <w:rFonts w:asciiTheme="majorHAnsi" w:hAnsiTheme="majorHAnsi" w:cstheme="majorHAnsi"/>
          <w:u w:val="single"/>
        </w:rPr>
        <w:t>like</w:t>
      </w:r>
      <w:r w:rsidRPr="007E3394">
        <w:rPr>
          <w:rFonts w:asciiTheme="majorHAnsi" w:hAnsiTheme="majorHAnsi" w:cstheme="majorHAnsi"/>
        </w:rPr>
        <w:t xml:space="preserve"> </w:t>
      </w:r>
      <w:r w:rsidRPr="007E3394">
        <w:rPr>
          <w:rFonts w:asciiTheme="majorHAnsi" w:hAnsiTheme="majorHAnsi" w:cstheme="majorHAnsi"/>
          <w:b/>
          <w:bCs/>
          <w:u w:val="single"/>
        </w:rPr>
        <w:t>peacekeeping</w:t>
      </w:r>
      <w:r w:rsidRPr="007E3394">
        <w:rPr>
          <w:rFonts w:asciiTheme="majorHAnsi" w:hAnsiTheme="majorHAnsi" w:cstheme="majorHAnsi"/>
        </w:rPr>
        <w:t xml:space="preserve"> </w:t>
      </w:r>
      <w:r w:rsidRPr="007E3394">
        <w:rPr>
          <w:rFonts w:asciiTheme="majorHAnsi" w:hAnsiTheme="majorHAnsi" w:cstheme="majorHAnsi"/>
          <w:sz w:val="18"/>
          <w:szCs w:val="18"/>
        </w:rPr>
        <w:t>operations</w:t>
      </w:r>
      <w:r w:rsidRPr="007E3394">
        <w:rPr>
          <w:rFonts w:asciiTheme="majorHAnsi" w:hAnsiTheme="majorHAnsi" w:cstheme="majorHAnsi"/>
        </w:rPr>
        <w:t xml:space="preserve"> </w:t>
      </w:r>
      <w:r w:rsidRPr="007E3394">
        <w:rPr>
          <w:rFonts w:asciiTheme="majorHAnsi" w:hAnsiTheme="majorHAnsi" w:cstheme="majorHAnsi"/>
          <w:b/>
          <w:bCs/>
          <w:u w:val="single"/>
        </w:rPr>
        <w:t>in</w:t>
      </w:r>
      <w:r w:rsidRPr="007E3394">
        <w:rPr>
          <w:rFonts w:asciiTheme="majorHAnsi" w:hAnsiTheme="majorHAnsi" w:cstheme="majorHAnsi"/>
          <w:b/>
          <w:bCs/>
        </w:rPr>
        <w:t xml:space="preserve"> </w:t>
      </w:r>
      <w:r w:rsidRPr="007E3394">
        <w:rPr>
          <w:rFonts w:asciiTheme="majorHAnsi" w:hAnsiTheme="majorHAnsi" w:cstheme="majorHAnsi"/>
          <w:b/>
          <w:bCs/>
          <w:u w:val="single"/>
        </w:rPr>
        <w:t>Kosovo</w:t>
      </w:r>
      <w:r w:rsidRPr="007E3394">
        <w:rPr>
          <w:rFonts w:asciiTheme="majorHAnsi" w:hAnsiTheme="majorHAnsi" w:cstheme="majorHAnsi"/>
        </w:rPr>
        <w:t xml:space="preserve"> </w:t>
      </w:r>
      <w:r w:rsidRPr="007E3394">
        <w:rPr>
          <w:rFonts w:asciiTheme="majorHAnsi" w:hAnsiTheme="majorHAnsi" w:cstheme="majorHAnsi"/>
          <w:u w:val="single"/>
        </w:rPr>
        <w:t>during</w:t>
      </w:r>
      <w:r w:rsidRPr="007E3394">
        <w:rPr>
          <w:rFonts w:asciiTheme="majorHAnsi" w:hAnsiTheme="majorHAnsi" w:cstheme="majorHAnsi"/>
        </w:rPr>
        <w:t xml:space="preserve"> </w:t>
      </w:r>
      <w:r w:rsidRPr="007E3394">
        <w:rPr>
          <w:rFonts w:asciiTheme="majorHAnsi" w:hAnsiTheme="majorHAnsi" w:cstheme="majorHAnsi"/>
          <w:sz w:val="18"/>
          <w:szCs w:val="18"/>
        </w:rPr>
        <w:t>the</w:t>
      </w:r>
      <w:r w:rsidRPr="007E3394">
        <w:rPr>
          <w:rFonts w:asciiTheme="majorHAnsi" w:hAnsiTheme="majorHAnsi" w:cstheme="majorHAnsi"/>
        </w:rPr>
        <w:t xml:space="preserve"> </w:t>
      </w:r>
      <w:r w:rsidRPr="007E3394">
        <w:rPr>
          <w:rFonts w:asciiTheme="majorHAnsi" w:hAnsiTheme="majorHAnsi" w:cstheme="majorHAnsi"/>
          <w:u w:val="single"/>
        </w:rPr>
        <w:t>late 1990s</w:t>
      </w:r>
      <w:r w:rsidRPr="007E3394">
        <w:rPr>
          <w:rFonts w:asciiTheme="majorHAnsi" w:hAnsiTheme="majorHAnsi" w:cstheme="majorHAnsi"/>
        </w:rPr>
        <w:t xml:space="preserve"> </w:t>
      </w:r>
      <w:r w:rsidRPr="007E3394">
        <w:rPr>
          <w:rFonts w:asciiTheme="majorHAnsi" w:hAnsiTheme="majorHAnsi" w:cstheme="majorHAnsi"/>
          <w:sz w:val="18"/>
          <w:szCs w:val="18"/>
        </w:rPr>
        <w:t>-- resulting in the current peace and start of new prosperity in the Balkans;</w:t>
      </w:r>
      <w:r w:rsidRPr="007E3394">
        <w:rPr>
          <w:rFonts w:asciiTheme="majorHAnsi" w:hAnsiTheme="majorHAnsi" w:cstheme="majorHAnsi"/>
        </w:rPr>
        <w:t xml:space="preserve"> </w:t>
      </w:r>
      <w:r w:rsidRPr="007E3394">
        <w:rPr>
          <w:rFonts w:asciiTheme="majorHAnsi" w:hAnsiTheme="majorHAnsi" w:cstheme="majorHAnsi"/>
          <w:u w:val="single"/>
        </w:rPr>
        <w:t xml:space="preserve">and </w:t>
      </w:r>
      <w:r w:rsidRPr="007E3394">
        <w:rPr>
          <w:rFonts w:asciiTheme="majorHAnsi" w:hAnsiTheme="majorHAnsi" w:cstheme="majorHAnsi"/>
          <w:b/>
          <w:bCs/>
          <w:u w:val="single"/>
        </w:rPr>
        <w:t>working with the African Union</w:t>
      </w:r>
      <w:r w:rsidRPr="007E3394">
        <w:rPr>
          <w:rFonts w:asciiTheme="majorHAnsi" w:hAnsiTheme="majorHAnsi" w:cstheme="majorHAnsi"/>
          <w:b/>
          <w:bCs/>
        </w:rPr>
        <w:t xml:space="preserve"> </w:t>
      </w:r>
      <w:r w:rsidRPr="007E3394">
        <w:rPr>
          <w:rFonts w:asciiTheme="majorHAnsi" w:hAnsiTheme="majorHAnsi" w:cstheme="majorHAnsi"/>
          <w:b/>
          <w:bCs/>
          <w:u w:val="single"/>
        </w:rPr>
        <w:t>to stop piracy off</w:t>
      </w:r>
      <w:r w:rsidRPr="007E3394">
        <w:rPr>
          <w:rFonts w:asciiTheme="majorHAnsi" w:hAnsiTheme="majorHAnsi" w:cstheme="majorHAnsi"/>
        </w:rPr>
        <w:t xml:space="preserve"> </w:t>
      </w:r>
      <w:r w:rsidRPr="007E3394">
        <w:rPr>
          <w:rFonts w:asciiTheme="majorHAnsi" w:hAnsiTheme="majorHAnsi" w:cstheme="majorHAnsi"/>
          <w:sz w:val="18"/>
          <w:szCs w:val="18"/>
        </w:rPr>
        <w:t>the</w:t>
      </w:r>
      <w:r w:rsidRPr="007E3394">
        <w:rPr>
          <w:rFonts w:asciiTheme="majorHAnsi" w:hAnsiTheme="majorHAnsi" w:cstheme="majorHAnsi"/>
        </w:rPr>
        <w:t xml:space="preserve"> </w:t>
      </w:r>
      <w:r w:rsidRPr="007E3394">
        <w:rPr>
          <w:rFonts w:asciiTheme="majorHAnsi" w:hAnsiTheme="majorHAnsi" w:cstheme="majorHAnsi"/>
          <w:b/>
          <w:bCs/>
          <w:u w:val="single"/>
        </w:rPr>
        <w:t>coast of Africa</w:t>
      </w:r>
      <w:r w:rsidRPr="007E3394">
        <w:rPr>
          <w:rFonts w:asciiTheme="majorHAnsi" w:hAnsiTheme="majorHAnsi" w:cstheme="majorHAnsi"/>
        </w:rPr>
        <w:t xml:space="preserve"> </w:t>
      </w:r>
      <w:r w:rsidRPr="007E3394">
        <w:rPr>
          <w:rFonts w:asciiTheme="majorHAnsi" w:hAnsiTheme="majorHAnsi" w:cstheme="majorHAnsi"/>
          <w:sz w:val="18"/>
          <w:szCs w:val="18"/>
        </w:rPr>
        <w:t>--</w:t>
      </w:r>
      <w:r w:rsidRPr="007E3394">
        <w:rPr>
          <w:rFonts w:asciiTheme="majorHAnsi" w:hAnsiTheme="majorHAnsi" w:cstheme="majorHAnsi"/>
        </w:rPr>
        <w:t xml:space="preserve"> </w:t>
      </w:r>
      <w:r w:rsidRPr="007E3394">
        <w:rPr>
          <w:rFonts w:asciiTheme="majorHAnsi" w:hAnsiTheme="majorHAnsi" w:cstheme="majorHAnsi"/>
          <w:u w:val="single"/>
        </w:rPr>
        <w:t>resulting</w:t>
      </w:r>
      <w:r w:rsidRPr="007E3394">
        <w:rPr>
          <w:rFonts w:asciiTheme="majorHAnsi" w:hAnsiTheme="majorHAnsi" w:cstheme="majorHAnsi"/>
        </w:rPr>
        <w:t xml:space="preserve"> </w:t>
      </w:r>
      <w:r w:rsidRPr="007E3394">
        <w:rPr>
          <w:rFonts w:asciiTheme="majorHAnsi" w:hAnsiTheme="majorHAnsi" w:cstheme="majorHAnsi"/>
          <w:u w:val="single"/>
        </w:rPr>
        <w:t>in</w:t>
      </w:r>
      <w:r w:rsidRPr="007E3394">
        <w:rPr>
          <w:rFonts w:asciiTheme="majorHAnsi" w:hAnsiTheme="majorHAnsi" w:cstheme="majorHAnsi"/>
        </w:rPr>
        <w:t xml:space="preserve"> </w:t>
      </w:r>
      <w:r w:rsidRPr="007E3394">
        <w:rPr>
          <w:rFonts w:asciiTheme="majorHAnsi" w:hAnsiTheme="majorHAnsi" w:cstheme="majorHAnsi"/>
          <w:b/>
          <w:bCs/>
          <w:u w:val="single"/>
        </w:rPr>
        <w:t>piracy</w:t>
      </w:r>
      <w:r w:rsidRPr="007E3394">
        <w:rPr>
          <w:rFonts w:asciiTheme="majorHAnsi" w:hAnsiTheme="majorHAnsi" w:cstheme="majorHAnsi"/>
        </w:rPr>
        <w:t xml:space="preserve"> </w:t>
      </w:r>
      <w:r w:rsidRPr="007E3394">
        <w:rPr>
          <w:rFonts w:asciiTheme="majorHAnsi" w:hAnsiTheme="majorHAnsi" w:cstheme="majorHAnsi"/>
          <w:sz w:val="18"/>
          <w:szCs w:val="18"/>
        </w:rPr>
        <w:t>being</w:t>
      </w:r>
      <w:r w:rsidRPr="007E3394">
        <w:rPr>
          <w:rFonts w:asciiTheme="majorHAnsi" w:hAnsiTheme="majorHAnsi" w:cstheme="majorHAnsi"/>
        </w:rPr>
        <w:t xml:space="preserve"> </w:t>
      </w:r>
      <w:r w:rsidRPr="007E3394">
        <w:rPr>
          <w:rFonts w:asciiTheme="majorHAnsi" w:hAnsiTheme="majorHAnsi" w:cstheme="majorHAnsi"/>
          <w:b/>
          <w:bCs/>
          <w:u w:val="single"/>
        </w:rPr>
        <w:t>down 75%</w:t>
      </w:r>
      <w:r w:rsidRPr="007E3394">
        <w:rPr>
          <w:rFonts w:asciiTheme="majorHAnsi" w:hAnsiTheme="majorHAnsi" w:cstheme="majorHAnsi"/>
          <w:u w:val="single"/>
        </w:rPr>
        <w:t xml:space="preserve"> since 2011</w:t>
      </w:r>
      <w:r w:rsidRPr="007E3394">
        <w:rPr>
          <w:rFonts w:asciiTheme="majorHAnsi" w:hAnsiTheme="majorHAnsi" w:cstheme="majorHAnsi"/>
        </w:rPr>
        <w:t>.</w:t>
      </w:r>
    </w:p>
    <w:p w14:paraId="7DD08F10" w14:textId="77777777" w:rsidR="007E3394" w:rsidRPr="007E3394" w:rsidRDefault="007E3394" w:rsidP="007E3394">
      <w:pPr>
        <w:rPr>
          <w:rFonts w:asciiTheme="majorHAnsi" w:hAnsiTheme="majorHAnsi" w:cstheme="majorHAnsi"/>
        </w:rPr>
      </w:pPr>
      <w:r w:rsidRPr="007E3394">
        <w:rPr>
          <w:rFonts w:asciiTheme="majorHAnsi" w:hAnsiTheme="majorHAnsi" w:cstheme="majorHAnsi"/>
          <w:sz w:val="18"/>
          <w:szCs w:val="18"/>
        </w:rPr>
        <w:t>Despite all NATO’s success,</w:t>
      </w:r>
      <w:r w:rsidRPr="007E3394">
        <w:rPr>
          <w:rFonts w:asciiTheme="majorHAnsi" w:hAnsiTheme="majorHAnsi" w:cstheme="majorHAnsi"/>
        </w:rPr>
        <w:t xml:space="preserve"> </w:t>
      </w:r>
      <w:r w:rsidRPr="007E3394">
        <w:rPr>
          <w:rFonts w:asciiTheme="majorHAnsi" w:hAnsiTheme="majorHAnsi" w:cstheme="majorHAnsi"/>
          <w:u w:val="single"/>
        </w:rPr>
        <w:t>there are still</w:t>
      </w:r>
      <w:r w:rsidRPr="007E3394">
        <w:rPr>
          <w:rFonts w:asciiTheme="majorHAnsi" w:hAnsiTheme="majorHAnsi" w:cstheme="majorHAnsi"/>
        </w:rPr>
        <w:t xml:space="preserve"> </w:t>
      </w:r>
      <w:r w:rsidRPr="007E3394">
        <w:rPr>
          <w:rFonts w:asciiTheme="majorHAnsi" w:hAnsiTheme="majorHAnsi" w:cstheme="majorHAnsi"/>
          <w:sz w:val="18"/>
          <w:szCs w:val="18"/>
        </w:rPr>
        <w:t>many</w:t>
      </w:r>
      <w:r w:rsidRPr="007E3394">
        <w:rPr>
          <w:rFonts w:asciiTheme="majorHAnsi" w:hAnsiTheme="majorHAnsi" w:cstheme="majorHAnsi"/>
        </w:rPr>
        <w:t xml:space="preserve"> </w:t>
      </w:r>
      <w:r w:rsidRPr="007E3394">
        <w:rPr>
          <w:rFonts w:asciiTheme="majorHAnsi" w:hAnsiTheme="majorHAnsi" w:cstheme="majorHAnsi"/>
          <w:b/>
          <w:bCs/>
          <w:u w:val="single"/>
        </w:rPr>
        <w:t>challenges</w:t>
      </w:r>
      <w:r w:rsidRPr="007E3394">
        <w:rPr>
          <w:rFonts w:asciiTheme="majorHAnsi" w:hAnsiTheme="majorHAnsi" w:cstheme="majorHAnsi"/>
        </w:rPr>
        <w:t xml:space="preserve"> </w:t>
      </w:r>
      <w:r w:rsidRPr="007E3394">
        <w:rPr>
          <w:rFonts w:asciiTheme="majorHAnsi" w:hAnsiTheme="majorHAnsi" w:cstheme="majorHAnsi"/>
          <w:u w:val="single"/>
        </w:rPr>
        <w:t>that face the</w:t>
      </w:r>
      <w:r w:rsidRPr="007E3394">
        <w:rPr>
          <w:rFonts w:asciiTheme="majorHAnsi" w:hAnsiTheme="majorHAnsi" w:cstheme="majorHAnsi"/>
        </w:rPr>
        <w:t xml:space="preserve"> </w:t>
      </w:r>
      <w:r w:rsidRPr="007E3394">
        <w:rPr>
          <w:rFonts w:asciiTheme="majorHAnsi" w:hAnsiTheme="majorHAnsi" w:cstheme="majorHAnsi"/>
          <w:sz w:val="18"/>
          <w:szCs w:val="18"/>
        </w:rPr>
        <w:t>world and the</w:t>
      </w:r>
      <w:r w:rsidRPr="007E3394">
        <w:rPr>
          <w:rFonts w:asciiTheme="majorHAnsi" w:hAnsiTheme="majorHAnsi" w:cstheme="majorHAnsi"/>
        </w:rPr>
        <w:t xml:space="preserve"> </w:t>
      </w:r>
      <w:r w:rsidRPr="007E3394">
        <w:rPr>
          <w:rFonts w:asciiTheme="majorHAnsi" w:hAnsiTheme="majorHAnsi" w:cstheme="majorHAnsi"/>
          <w:u w:val="single"/>
        </w:rPr>
        <w:t>alliance</w:t>
      </w:r>
      <w:r w:rsidRPr="007E3394">
        <w:rPr>
          <w:rFonts w:asciiTheme="majorHAnsi" w:hAnsiTheme="majorHAnsi" w:cstheme="majorHAnsi"/>
        </w:rPr>
        <w:t xml:space="preserve"> </w:t>
      </w:r>
      <w:r w:rsidRPr="007E3394">
        <w:rPr>
          <w:rFonts w:asciiTheme="majorHAnsi" w:hAnsiTheme="majorHAnsi" w:cstheme="majorHAnsi"/>
          <w:u w:val="single"/>
        </w:rPr>
        <w:t xml:space="preserve">that </w:t>
      </w:r>
      <w:r w:rsidRPr="007E3394">
        <w:rPr>
          <w:rFonts w:asciiTheme="majorHAnsi" w:hAnsiTheme="majorHAnsi" w:cstheme="majorHAnsi"/>
          <w:b/>
          <w:bCs/>
          <w:u w:val="single"/>
        </w:rPr>
        <w:t>one nation cannot handle alone</w:t>
      </w:r>
      <w:r w:rsidRPr="007E3394">
        <w:rPr>
          <w:rFonts w:asciiTheme="majorHAnsi" w:hAnsiTheme="majorHAnsi" w:cstheme="majorHAnsi"/>
        </w:rPr>
        <w:t xml:space="preserve">.  </w:t>
      </w:r>
      <w:r w:rsidRPr="007E3394">
        <w:rPr>
          <w:rFonts w:asciiTheme="majorHAnsi" w:hAnsiTheme="majorHAnsi" w:cstheme="majorHAnsi"/>
          <w:sz w:val="18"/>
          <w:szCs w:val="18"/>
        </w:rPr>
        <w:t>These</w:t>
      </w:r>
      <w:r w:rsidRPr="007E3394">
        <w:rPr>
          <w:rFonts w:asciiTheme="majorHAnsi" w:hAnsiTheme="majorHAnsi" w:cstheme="majorHAnsi"/>
        </w:rPr>
        <w:t xml:space="preserve"> </w:t>
      </w:r>
      <w:r w:rsidRPr="007E3394">
        <w:rPr>
          <w:rFonts w:asciiTheme="majorHAnsi" w:hAnsiTheme="majorHAnsi" w:cstheme="majorHAnsi"/>
          <w:u w:val="single"/>
        </w:rPr>
        <w:t xml:space="preserve">threats include global </w:t>
      </w:r>
      <w:r w:rsidRPr="007E3394">
        <w:rPr>
          <w:rFonts w:asciiTheme="majorHAnsi" w:hAnsiTheme="majorHAnsi" w:cstheme="majorHAnsi"/>
          <w:b/>
          <w:bCs/>
          <w:u w:val="single"/>
        </w:rPr>
        <w:t>terrorism</w:t>
      </w:r>
      <w:r w:rsidRPr="007E3394">
        <w:rPr>
          <w:rFonts w:asciiTheme="majorHAnsi" w:hAnsiTheme="majorHAnsi" w:cstheme="majorHAnsi"/>
          <w:u w:val="single"/>
        </w:rPr>
        <w:t xml:space="preserve">, </w:t>
      </w:r>
      <w:r w:rsidRPr="007E3394">
        <w:rPr>
          <w:rFonts w:asciiTheme="majorHAnsi" w:hAnsiTheme="majorHAnsi" w:cstheme="majorHAnsi"/>
          <w:b/>
          <w:bCs/>
          <w:u w:val="single"/>
        </w:rPr>
        <w:t>cyber</w:t>
      </w:r>
      <w:r w:rsidRPr="007E3394">
        <w:rPr>
          <w:rFonts w:asciiTheme="majorHAnsi" w:hAnsiTheme="majorHAnsi" w:cstheme="majorHAnsi"/>
          <w:u w:val="single"/>
        </w:rPr>
        <w:t xml:space="preserve"> attacks</w:t>
      </w:r>
      <w:r w:rsidRPr="007E3394">
        <w:rPr>
          <w:rFonts w:asciiTheme="majorHAnsi" w:hAnsiTheme="majorHAnsi" w:cstheme="majorHAnsi"/>
        </w:rPr>
        <w:t xml:space="preserve">, </w:t>
      </w:r>
      <w:r w:rsidRPr="007E3394">
        <w:rPr>
          <w:rFonts w:asciiTheme="majorHAnsi" w:hAnsiTheme="majorHAnsi" w:cstheme="majorHAnsi"/>
          <w:sz w:val="18"/>
          <w:szCs w:val="18"/>
        </w:rPr>
        <w:t>environmental issues like</w:t>
      </w:r>
      <w:r w:rsidRPr="007E3394">
        <w:rPr>
          <w:rFonts w:asciiTheme="majorHAnsi" w:hAnsiTheme="majorHAnsi" w:cstheme="majorHAnsi"/>
        </w:rPr>
        <w:t xml:space="preserve"> </w:t>
      </w:r>
      <w:r w:rsidRPr="007E3394">
        <w:rPr>
          <w:rFonts w:asciiTheme="majorHAnsi" w:hAnsiTheme="majorHAnsi" w:cstheme="majorHAnsi"/>
          <w:b/>
          <w:bCs/>
          <w:u w:val="single"/>
        </w:rPr>
        <w:t>climate change</w:t>
      </w:r>
      <w:r w:rsidRPr="007E3394">
        <w:rPr>
          <w:rFonts w:asciiTheme="majorHAnsi" w:hAnsiTheme="majorHAnsi" w:cstheme="majorHAnsi"/>
        </w:rPr>
        <w:t xml:space="preserve">, </w:t>
      </w:r>
      <w:r w:rsidRPr="007E3394">
        <w:rPr>
          <w:rFonts w:asciiTheme="majorHAnsi" w:hAnsiTheme="majorHAnsi" w:cstheme="majorHAnsi"/>
          <w:u w:val="single"/>
        </w:rPr>
        <w:t xml:space="preserve">and </w:t>
      </w:r>
      <w:r w:rsidRPr="007E3394">
        <w:rPr>
          <w:rFonts w:asciiTheme="majorHAnsi" w:hAnsiTheme="majorHAnsi" w:cstheme="majorHAnsi"/>
          <w:b/>
          <w:bCs/>
          <w:u w:val="single"/>
        </w:rPr>
        <w:t>Russia’s aggression</w:t>
      </w:r>
      <w:r w:rsidRPr="007E3394">
        <w:rPr>
          <w:rFonts w:asciiTheme="majorHAnsi" w:hAnsiTheme="majorHAnsi" w:cstheme="majorHAnsi"/>
          <w:u w:val="single"/>
        </w:rPr>
        <w:t xml:space="preserve"> </w:t>
      </w:r>
      <w:r w:rsidRPr="007E3394">
        <w:rPr>
          <w:rFonts w:asciiTheme="majorHAnsi" w:hAnsiTheme="majorHAnsi" w:cstheme="majorHAnsi"/>
          <w:sz w:val="18"/>
          <w:szCs w:val="18"/>
        </w:rPr>
        <w:t>in Eastern Europe with the illegal annexation of Crimea and the build-up of military forces along NATO’s borders.  NATO is preparing itself to address these issues by reinforcing its deterrent efforts, supporting international efforts to maintain stability, investing in counter-terrorism, combating climate change and preparing cyber defenses. Together</w:t>
      </w:r>
      <w:r w:rsidRPr="007E3394">
        <w:rPr>
          <w:rFonts w:asciiTheme="majorHAnsi" w:hAnsiTheme="majorHAnsi" w:cstheme="majorHAnsi"/>
        </w:rPr>
        <w:t xml:space="preserve"> </w:t>
      </w:r>
      <w:r w:rsidRPr="007E3394">
        <w:rPr>
          <w:rFonts w:asciiTheme="majorHAnsi" w:hAnsiTheme="majorHAnsi" w:cstheme="majorHAnsi"/>
          <w:u w:val="single"/>
        </w:rPr>
        <w:t>through mutual defense, counter-terrorism, and stability efforts</w:t>
      </w:r>
      <w:r w:rsidRPr="007E3394">
        <w:rPr>
          <w:rFonts w:asciiTheme="majorHAnsi" w:hAnsiTheme="majorHAnsi" w:cstheme="majorHAnsi"/>
        </w:rPr>
        <w:t xml:space="preserve">, </w:t>
      </w:r>
      <w:r w:rsidRPr="007E3394">
        <w:rPr>
          <w:rFonts w:asciiTheme="majorHAnsi" w:hAnsiTheme="majorHAnsi" w:cstheme="majorHAnsi"/>
          <w:sz w:val="18"/>
          <w:szCs w:val="18"/>
        </w:rPr>
        <w:t>the</w:t>
      </w:r>
      <w:r w:rsidRPr="007E3394">
        <w:rPr>
          <w:rFonts w:asciiTheme="majorHAnsi" w:hAnsiTheme="majorHAnsi" w:cstheme="majorHAnsi"/>
        </w:rPr>
        <w:t xml:space="preserve"> </w:t>
      </w:r>
      <w:r w:rsidRPr="007E3394">
        <w:rPr>
          <w:rFonts w:asciiTheme="majorHAnsi" w:hAnsiTheme="majorHAnsi" w:cstheme="majorHAnsi"/>
          <w:u w:val="single"/>
        </w:rPr>
        <w:t>United States through</w:t>
      </w:r>
      <w:r w:rsidRPr="007E3394">
        <w:rPr>
          <w:rFonts w:asciiTheme="majorHAnsi" w:hAnsiTheme="majorHAnsi" w:cstheme="majorHAnsi"/>
        </w:rPr>
        <w:t xml:space="preserve"> </w:t>
      </w:r>
      <w:r w:rsidRPr="007E3394">
        <w:rPr>
          <w:rFonts w:asciiTheme="majorHAnsi" w:hAnsiTheme="majorHAnsi" w:cstheme="majorHAnsi"/>
          <w:sz w:val="18"/>
          <w:szCs w:val="18"/>
        </w:rPr>
        <w:t>involvement in</w:t>
      </w:r>
      <w:r w:rsidRPr="007E3394">
        <w:rPr>
          <w:rFonts w:asciiTheme="majorHAnsi" w:hAnsiTheme="majorHAnsi" w:cstheme="majorHAnsi"/>
        </w:rPr>
        <w:t xml:space="preserve"> </w:t>
      </w:r>
      <w:r w:rsidRPr="007E3394">
        <w:rPr>
          <w:rFonts w:asciiTheme="majorHAnsi" w:hAnsiTheme="majorHAnsi" w:cstheme="majorHAnsi"/>
          <w:u w:val="single"/>
        </w:rPr>
        <w:t>NATO</w:t>
      </w:r>
      <w:r w:rsidRPr="007E3394">
        <w:rPr>
          <w:rFonts w:asciiTheme="majorHAnsi" w:hAnsiTheme="majorHAnsi" w:cstheme="majorHAnsi"/>
        </w:rPr>
        <w:t xml:space="preserve"> </w:t>
      </w:r>
      <w:r w:rsidRPr="007E3394">
        <w:rPr>
          <w:rFonts w:asciiTheme="majorHAnsi" w:hAnsiTheme="majorHAnsi" w:cstheme="majorHAnsi"/>
          <w:u w:val="single"/>
        </w:rPr>
        <w:t>can work with international partners</w:t>
      </w:r>
      <w:r w:rsidRPr="007E3394">
        <w:rPr>
          <w:rFonts w:asciiTheme="majorHAnsi" w:hAnsiTheme="majorHAnsi" w:cstheme="majorHAnsi"/>
        </w:rPr>
        <w:t xml:space="preserve"> </w:t>
      </w:r>
      <w:r w:rsidRPr="007E3394">
        <w:rPr>
          <w:rFonts w:asciiTheme="majorHAnsi" w:hAnsiTheme="majorHAnsi" w:cstheme="majorHAnsi"/>
          <w:u w:val="single"/>
        </w:rPr>
        <w:t>to avoid conflict</w:t>
      </w:r>
      <w:r w:rsidRPr="007E3394">
        <w:rPr>
          <w:rFonts w:asciiTheme="majorHAnsi" w:hAnsiTheme="majorHAnsi" w:cstheme="majorHAnsi"/>
        </w:rPr>
        <w:t xml:space="preserve"> </w:t>
      </w:r>
      <w:r w:rsidRPr="007E3394">
        <w:rPr>
          <w:rFonts w:asciiTheme="majorHAnsi" w:hAnsiTheme="majorHAnsi" w:cstheme="majorHAnsi"/>
          <w:sz w:val="18"/>
          <w:szCs w:val="18"/>
        </w:rPr>
        <w:t>and build a better world.</w:t>
      </w:r>
    </w:p>
    <w:p w14:paraId="450D6634"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Despite Trump, most of the grown-ups in his defense and foreign policy setup want to stay involved in NATO. Why? And why should progressives care?</w:t>
      </w:r>
    </w:p>
    <w:p w14:paraId="2E16A971" w14:textId="77777777" w:rsidR="007E3394" w:rsidRPr="007E3394" w:rsidRDefault="007E3394" w:rsidP="007E3394">
      <w:pPr>
        <w:rPr>
          <w:rFonts w:asciiTheme="majorHAnsi" w:hAnsiTheme="majorHAnsi" w:cstheme="majorHAnsi"/>
        </w:rPr>
      </w:pPr>
      <w:r w:rsidRPr="007E3394">
        <w:rPr>
          <w:rFonts w:asciiTheme="majorHAnsi" w:hAnsiTheme="majorHAnsi" w:cstheme="majorHAnsi"/>
          <w:sz w:val="18"/>
          <w:szCs w:val="18"/>
        </w:rPr>
        <w:t>The first major reason to stay involved in NATO is mutual defense and security between allied nations. The</w:t>
      </w:r>
      <w:r w:rsidRPr="007E3394">
        <w:rPr>
          <w:rFonts w:asciiTheme="majorHAnsi" w:hAnsiTheme="majorHAnsi" w:cstheme="majorHAnsi"/>
        </w:rPr>
        <w:t xml:space="preserve"> </w:t>
      </w:r>
      <w:r w:rsidRPr="007E3394">
        <w:rPr>
          <w:rFonts w:asciiTheme="majorHAnsi" w:hAnsiTheme="majorHAnsi" w:cstheme="majorHAnsi"/>
          <w:u w:val="single"/>
        </w:rPr>
        <w:t>biggest component of NATO’s</w:t>
      </w:r>
      <w:r w:rsidRPr="007E3394">
        <w:rPr>
          <w:rFonts w:asciiTheme="majorHAnsi" w:hAnsiTheme="majorHAnsi" w:cstheme="majorHAnsi"/>
        </w:rPr>
        <w:t xml:space="preserve"> </w:t>
      </w:r>
      <w:r w:rsidRPr="007E3394">
        <w:rPr>
          <w:rFonts w:asciiTheme="majorHAnsi" w:hAnsiTheme="majorHAnsi" w:cstheme="majorHAnsi"/>
          <w:sz w:val="18"/>
          <w:szCs w:val="18"/>
        </w:rPr>
        <w:t>founding</w:t>
      </w:r>
      <w:r w:rsidRPr="007E3394">
        <w:rPr>
          <w:rFonts w:asciiTheme="majorHAnsi" w:hAnsiTheme="majorHAnsi" w:cstheme="majorHAnsi"/>
        </w:rPr>
        <w:t xml:space="preserve"> </w:t>
      </w:r>
      <w:r w:rsidRPr="007E3394">
        <w:rPr>
          <w:rFonts w:asciiTheme="majorHAnsi" w:hAnsiTheme="majorHAnsi" w:cstheme="majorHAnsi"/>
          <w:u w:val="single"/>
        </w:rPr>
        <w:t>treaty is Article Five</w:t>
      </w:r>
      <w:r w:rsidRPr="007E3394">
        <w:rPr>
          <w:rFonts w:asciiTheme="majorHAnsi" w:hAnsiTheme="majorHAnsi" w:cstheme="majorHAnsi"/>
        </w:rPr>
        <w:t xml:space="preserve">, </w:t>
      </w:r>
      <w:r w:rsidRPr="007E3394">
        <w:rPr>
          <w:rFonts w:asciiTheme="majorHAnsi" w:hAnsiTheme="majorHAnsi" w:cstheme="majorHAnsi"/>
          <w:sz w:val="18"/>
          <w:szCs w:val="18"/>
        </w:rPr>
        <w:t>which establishes that an attack on one member ally is considered to be an attack on all allies.  This important article is crucial for many reasons, but principally providing more resources to allies in a crisis.  NATO has many different types of countries both big and small from regions across Europe and North America.</w:t>
      </w:r>
      <w:r w:rsidRPr="007E3394">
        <w:rPr>
          <w:rFonts w:asciiTheme="majorHAnsi" w:hAnsiTheme="majorHAnsi" w:cstheme="majorHAnsi"/>
        </w:rPr>
        <w:t xml:space="preserve">  </w:t>
      </w:r>
      <w:r w:rsidRPr="007E3394">
        <w:rPr>
          <w:rFonts w:asciiTheme="majorHAnsi" w:hAnsiTheme="majorHAnsi" w:cstheme="majorHAnsi"/>
          <w:u w:val="single"/>
        </w:rPr>
        <w:t>Some</w:t>
      </w:r>
      <w:r w:rsidRPr="007E3394">
        <w:rPr>
          <w:rFonts w:asciiTheme="majorHAnsi" w:hAnsiTheme="majorHAnsi" w:cstheme="majorHAnsi"/>
        </w:rPr>
        <w:t xml:space="preserve"> </w:t>
      </w:r>
      <w:r w:rsidRPr="007E3394">
        <w:rPr>
          <w:rFonts w:asciiTheme="majorHAnsi" w:hAnsiTheme="majorHAnsi" w:cstheme="majorHAnsi"/>
          <w:u w:val="single"/>
        </w:rPr>
        <w:t>smaller</w:t>
      </w:r>
      <w:r w:rsidRPr="007E3394">
        <w:rPr>
          <w:rFonts w:asciiTheme="majorHAnsi" w:hAnsiTheme="majorHAnsi" w:cstheme="majorHAnsi"/>
        </w:rPr>
        <w:t xml:space="preserve"> </w:t>
      </w:r>
      <w:r w:rsidRPr="007E3394">
        <w:rPr>
          <w:rFonts w:asciiTheme="majorHAnsi" w:hAnsiTheme="majorHAnsi" w:cstheme="majorHAnsi"/>
          <w:u w:val="single"/>
        </w:rPr>
        <w:t>nations</w:t>
      </w:r>
      <w:r w:rsidRPr="007E3394">
        <w:rPr>
          <w:rFonts w:asciiTheme="majorHAnsi" w:hAnsiTheme="majorHAnsi" w:cstheme="majorHAnsi"/>
        </w:rPr>
        <w:t xml:space="preserve"> </w:t>
      </w:r>
      <w:r w:rsidRPr="007E3394">
        <w:rPr>
          <w:rFonts w:asciiTheme="majorHAnsi" w:hAnsiTheme="majorHAnsi" w:cstheme="majorHAnsi"/>
          <w:sz w:val="18"/>
          <w:szCs w:val="18"/>
        </w:rPr>
        <w:t>like the Balkans nation of Montenegro</w:t>
      </w:r>
      <w:r w:rsidRPr="007E3394">
        <w:rPr>
          <w:rFonts w:asciiTheme="majorHAnsi" w:hAnsiTheme="majorHAnsi" w:cstheme="majorHAnsi"/>
        </w:rPr>
        <w:t xml:space="preserve"> </w:t>
      </w:r>
      <w:r w:rsidRPr="007E3394">
        <w:rPr>
          <w:rFonts w:asciiTheme="majorHAnsi" w:hAnsiTheme="majorHAnsi" w:cstheme="majorHAnsi"/>
          <w:u w:val="single"/>
        </w:rPr>
        <w:t>are</w:t>
      </w:r>
      <w:r w:rsidRPr="007E3394">
        <w:rPr>
          <w:rFonts w:asciiTheme="majorHAnsi" w:hAnsiTheme="majorHAnsi" w:cstheme="majorHAnsi"/>
        </w:rPr>
        <w:t xml:space="preserve"> </w:t>
      </w:r>
      <w:r w:rsidRPr="007E3394">
        <w:rPr>
          <w:rFonts w:asciiTheme="majorHAnsi" w:hAnsiTheme="majorHAnsi" w:cstheme="majorHAnsi"/>
          <w:sz w:val="18"/>
          <w:szCs w:val="18"/>
        </w:rPr>
        <w:t>centered</w:t>
      </w:r>
      <w:r w:rsidRPr="007E3394">
        <w:rPr>
          <w:rFonts w:asciiTheme="majorHAnsi" w:hAnsiTheme="majorHAnsi" w:cstheme="majorHAnsi"/>
        </w:rPr>
        <w:t xml:space="preserve"> </w:t>
      </w:r>
      <w:r w:rsidRPr="007E3394">
        <w:rPr>
          <w:rFonts w:asciiTheme="majorHAnsi" w:hAnsiTheme="majorHAnsi" w:cstheme="majorHAnsi"/>
          <w:b/>
          <w:bCs/>
          <w:u w:val="single"/>
        </w:rPr>
        <w:t>in regions where there have been</w:t>
      </w:r>
      <w:r w:rsidRPr="007E3394">
        <w:rPr>
          <w:rFonts w:asciiTheme="majorHAnsi" w:hAnsiTheme="majorHAnsi" w:cstheme="majorHAnsi"/>
          <w:b/>
          <w:bCs/>
        </w:rPr>
        <w:t xml:space="preserve"> </w:t>
      </w:r>
      <w:r w:rsidRPr="007E3394">
        <w:rPr>
          <w:rFonts w:asciiTheme="majorHAnsi" w:hAnsiTheme="majorHAnsi" w:cstheme="majorHAnsi"/>
          <w:b/>
          <w:bCs/>
          <w:u w:val="single"/>
        </w:rPr>
        <w:t>decades</w:t>
      </w:r>
      <w:r w:rsidRPr="007E3394">
        <w:rPr>
          <w:rFonts w:asciiTheme="majorHAnsi" w:hAnsiTheme="majorHAnsi" w:cstheme="majorHAnsi"/>
          <w:b/>
          <w:bCs/>
        </w:rPr>
        <w:t xml:space="preserve"> </w:t>
      </w:r>
      <w:r w:rsidRPr="007E3394">
        <w:rPr>
          <w:rFonts w:asciiTheme="majorHAnsi" w:hAnsiTheme="majorHAnsi" w:cstheme="majorHAnsi"/>
          <w:b/>
          <w:bCs/>
          <w:u w:val="single"/>
        </w:rPr>
        <w:t>of</w:t>
      </w:r>
      <w:r w:rsidRPr="007E3394">
        <w:rPr>
          <w:rFonts w:asciiTheme="majorHAnsi" w:hAnsiTheme="majorHAnsi" w:cstheme="majorHAnsi"/>
        </w:rPr>
        <w:t xml:space="preserve"> </w:t>
      </w:r>
      <w:r w:rsidRPr="007E3394">
        <w:rPr>
          <w:rFonts w:asciiTheme="majorHAnsi" w:hAnsiTheme="majorHAnsi" w:cstheme="majorHAnsi"/>
          <w:sz w:val="18"/>
          <w:szCs w:val="18"/>
        </w:rPr>
        <w:t>political</w:t>
      </w:r>
      <w:r w:rsidRPr="007E3394">
        <w:rPr>
          <w:rFonts w:asciiTheme="majorHAnsi" w:hAnsiTheme="majorHAnsi" w:cstheme="majorHAnsi"/>
        </w:rPr>
        <w:t xml:space="preserve"> </w:t>
      </w:r>
      <w:r w:rsidRPr="007E3394">
        <w:rPr>
          <w:rFonts w:asciiTheme="majorHAnsi" w:hAnsiTheme="majorHAnsi" w:cstheme="majorHAnsi"/>
          <w:b/>
          <w:bCs/>
          <w:u w:val="single"/>
        </w:rPr>
        <w:t>instability</w:t>
      </w:r>
      <w:r w:rsidRPr="007E3394">
        <w:rPr>
          <w:rFonts w:asciiTheme="majorHAnsi" w:hAnsiTheme="majorHAnsi" w:cstheme="majorHAnsi"/>
        </w:rPr>
        <w:t xml:space="preserve"> </w:t>
      </w:r>
      <w:r w:rsidRPr="007E3394">
        <w:rPr>
          <w:rFonts w:asciiTheme="majorHAnsi" w:hAnsiTheme="majorHAnsi" w:cstheme="majorHAnsi"/>
          <w:sz w:val="18"/>
          <w:szCs w:val="18"/>
        </w:rPr>
        <w:t>and armed conflict.</w:t>
      </w:r>
      <w:r w:rsidRPr="007E3394">
        <w:rPr>
          <w:rFonts w:asciiTheme="majorHAnsi" w:hAnsiTheme="majorHAnsi" w:cstheme="majorHAnsi"/>
        </w:rPr>
        <w:t xml:space="preserve">  </w:t>
      </w:r>
      <w:r w:rsidRPr="007E3394">
        <w:rPr>
          <w:rFonts w:asciiTheme="majorHAnsi" w:hAnsiTheme="majorHAnsi" w:cstheme="majorHAnsi"/>
          <w:u w:val="single"/>
        </w:rPr>
        <w:t>If</w:t>
      </w:r>
      <w:r w:rsidRPr="007E3394">
        <w:rPr>
          <w:rFonts w:asciiTheme="majorHAnsi" w:hAnsiTheme="majorHAnsi" w:cstheme="majorHAnsi"/>
        </w:rPr>
        <w:t xml:space="preserve"> </w:t>
      </w:r>
      <w:r w:rsidRPr="007E3394">
        <w:rPr>
          <w:rFonts w:asciiTheme="majorHAnsi" w:hAnsiTheme="majorHAnsi" w:cstheme="majorHAnsi"/>
          <w:sz w:val="18"/>
          <w:szCs w:val="18"/>
        </w:rPr>
        <w:t>an</w:t>
      </w:r>
      <w:r w:rsidRPr="007E3394">
        <w:rPr>
          <w:rFonts w:asciiTheme="majorHAnsi" w:hAnsiTheme="majorHAnsi" w:cstheme="majorHAnsi"/>
        </w:rPr>
        <w:t xml:space="preserve"> </w:t>
      </w:r>
      <w:r w:rsidRPr="007E3394">
        <w:rPr>
          <w:rFonts w:asciiTheme="majorHAnsi" w:hAnsiTheme="majorHAnsi" w:cstheme="majorHAnsi"/>
          <w:u w:val="single"/>
        </w:rPr>
        <w:t>armed conflict</w:t>
      </w:r>
      <w:r w:rsidRPr="007E3394">
        <w:rPr>
          <w:rFonts w:asciiTheme="majorHAnsi" w:hAnsiTheme="majorHAnsi" w:cstheme="majorHAnsi"/>
        </w:rPr>
        <w:t xml:space="preserve"> </w:t>
      </w:r>
      <w:r w:rsidRPr="007E3394">
        <w:rPr>
          <w:rFonts w:asciiTheme="majorHAnsi" w:hAnsiTheme="majorHAnsi" w:cstheme="majorHAnsi"/>
          <w:u w:val="single"/>
        </w:rPr>
        <w:t>arose</w:t>
      </w:r>
      <w:r w:rsidRPr="007E3394">
        <w:rPr>
          <w:rFonts w:asciiTheme="majorHAnsi" w:hAnsiTheme="majorHAnsi" w:cstheme="majorHAnsi"/>
        </w:rPr>
        <w:t xml:space="preserve">, </w:t>
      </w:r>
      <w:r w:rsidRPr="007E3394">
        <w:rPr>
          <w:rFonts w:asciiTheme="majorHAnsi" w:hAnsiTheme="majorHAnsi" w:cstheme="majorHAnsi"/>
          <w:b/>
          <w:bCs/>
          <w:u w:val="single"/>
        </w:rPr>
        <w:t>smaller nations</w:t>
      </w:r>
      <w:r w:rsidRPr="007E3394">
        <w:rPr>
          <w:rFonts w:asciiTheme="majorHAnsi" w:hAnsiTheme="majorHAnsi" w:cstheme="majorHAnsi"/>
        </w:rPr>
        <w:t xml:space="preserve"> </w:t>
      </w:r>
      <w:r w:rsidRPr="007E3394">
        <w:rPr>
          <w:rFonts w:asciiTheme="majorHAnsi" w:hAnsiTheme="majorHAnsi" w:cstheme="majorHAnsi"/>
          <w:sz w:val="18"/>
          <w:szCs w:val="18"/>
        </w:rPr>
        <w:t>like Montenegro would</w:t>
      </w:r>
      <w:r w:rsidRPr="007E3394">
        <w:rPr>
          <w:rFonts w:asciiTheme="majorHAnsi" w:hAnsiTheme="majorHAnsi" w:cstheme="majorHAnsi"/>
        </w:rPr>
        <w:t xml:space="preserve"> </w:t>
      </w:r>
      <w:r w:rsidRPr="007E3394">
        <w:rPr>
          <w:rFonts w:asciiTheme="majorHAnsi" w:hAnsiTheme="majorHAnsi" w:cstheme="majorHAnsi"/>
          <w:b/>
          <w:bCs/>
          <w:u w:val="single"/>
        </w:rPr>
        <w:t>have</w:t>
      </w:r>
      <w:r w:rsidRPr="007E3394">
        <w:rPr>
          <w:rFonts w:asciiTheme="majorHAnsi" w:hAnsiTheme="majorHAnsi" w:cstheme="majorHAnsi"/>
        </w:rPr>
        <w:t xml:space="preserve"> </w:t>
      </w:r>
      <w:r w:rsidRPr="007E3394">
        <w:rPr>
          <w:rFonts w:asciiTheme="majorHAnsi" w:hAnsiTheme="majorHAnsi" w:cstheme="majorHAnsi"/>
          <w:sz w:val="18"/>
          <w:szCs w:val="18"/>
        </w:rPr>
        <w:t>the resources and</w:t>
      </w:r>
      <w:r w:rsidRPr="007E3394">
        <w:rPr>
          <w:rFonts w:asciiTheme="majorHAnsi" w:hAnsiTheme="majorHAnsi" w:cstheme="majorHAnsi"/>
        </w:rPr>
        <w:t xml:space="preserve"> </w:t>
      </w:r>
      <w:r w:rsidRPr="007E3394">
        <w:rPr>
          <w:rFonts w:asciiTheme="majorHAnsi" w:hAnsiTheme="majorHAnsi" w:cstheme="majorHAnsi"/>
          <w:b/>
          <w:bCs/>
          <w:u w:val="single"/>
        </w:rPr>
        <w:t>support</w:t>
      </w:r>
      <w:r w:rsidRPr="007E3394">
        <w:rPr>
          <w:rFonts w:asciiTheme="majorHAnsi" w:hAnsiTheme="majorHAnsi" w:cstheme="majorHAnsi"/>
        </w:rPr>
        <w:t xml:space="preserve"> </w:t>
      </w:r>
      <w:r w:rsidRPr="007E3394">
        <w:rPr>
          <w:rFonts w:asciiTheme="majorHAnsi" w:hAnsiTheme="majorHAnsi" w:cstheme="majorHAnsi"/>
          <w:sz w:val="18"/>
          <w:szCs w:val="18"/>
        </w:rPr>
        <w:t>needed from outside allies</w:t>
      </w:r>
      <w:r w:rsidRPr="007E3394">
        <w:rPr>
          <w:rFonts w:asciiTheme="majorHAnsi" w:hAnsiTheme="majorHAnsi" w:cstheme="majorHAnsi"/>
        </w:rPr>
        <w:t xml:space="preserve"> </w:t>
      </w:r>
      <w:r w:rsidRPr="007E3394">
        <w:rPr>
          <w:rFonts w:asciiTheme="majorHAnsi" w:hAnsiTheme="majorHAnsi" w:cstheme="majorHAnsi"/>
          <w:b/>
          <w:bCs/>
          <w:u w:val="single"/>
        </w:rPr>
        <w:t>to repel</w:t>
      </w:r>
      <w:r w:rsidRPr="007E3394">
        <w:rPr>
          <w:rFonts w:asciiTheme="majorHAnsi" w:hAnsiTheme="majorHAnsi" w:cstheme="majorHAnsi"/>
          <w:u w:val="single"/>
        </w:rPr>
        <w:t xml:space="preserve"> outside </w:t>
      </w:r>
      <w:r w:rsidRPr="007E3394">
        <w:rPr>
          <w:rFonts w:asciiTheme="majorHAnsi" w:hAnsiTheme="majorHAnsi" w:cstheme="majorHAnsi"/>
          <w:b/>
          <w:bCs/>
          <w:u w:val="single"/>
        </w:rPr>
        <w:t>attack</w:t>
      </w:r>
      <w:r w:rsidRPr="007E3394">
        <w:rPr>
          <w:rFonts w:asciiTheme="majorHAnsi" w:hAnsiTheme="majorHAnsi" w:cstheme="majorHAnsi"/>
          <w:b/>
          <w:bCs/>
        </w:rPr>
        <w:t xml:space="preserve"> </w:t>
      </w:r>
      <w:r w:rsidRPr="007E3394">
        <w:rPr>
          <w:rFonts w:asciiTheme="majorHAnsi" w:hAnsiTheme="majorHAnsi" w:cstheme="majorHAnsi"/>
          <w:b/>
          <w:bCs/>
          <w:u w:val="single"/>
        </w:rPr>
        <w:t>and</w:t>
      </w:r>
      <w:r w:rsidRPr="007E3394">
        <w:rPr>
          <w:rFonts w:asciiTheme="majorHAnsi" w:hAnsiTheme="majorHAnsi" w:cstheme="majorHAnsi"/>
        </w:rPr>
        <w:t xml:space="preserve"> </w:t>
      </w:r>
      <w:r w:rsidRPr="007E3394">
        <w:rPr>
          <w:rFonts w:asciiTheme="majorHAnsi" w:hAnsiTheme="majorHAnsi" w:cstheme="majorHAnsi"/>
          <w:sz w:val="18"/>
          <w:szCs w:val="18"/>
        </w:rPr>
        <w:t>to help</w:t>
      </w:r>
      <w:r w:rsidRPr="007E3394">
        <w:rPr>
          <w:rFonts w:asciiTheme="majorHAnsi" w:hAnsiTheme="majorHAnsi" w:cstheme="majorHAnsi"/>
        </w:rPr>
        <w:t xml:space="preserve"> </w:t>
      </w:r>
      <w:r w:rsidRPr="007E3394">
        <w:rPr>
          <w:rFonts w:asciiTheme="majorHAnsi" w:hAnsiTheme="majorHAnsi" w:cstheme="majorHAnsi"/>
          <w:b/>
          <w:bCs/>
          <w:u w:val="single"/>
        </w:rPr>
        <w:t>protect</w:t>
      </w:r>
      <w:r w:rsidRPr="007E3394">
        <w:rPr>
          <w:rFonts w:asciiTheme="majorHAnsi" w:hAnsiTheme="majorHAnsi" w:cstheme="majorHAnsi"/>
        </w:rPr>
        <w:t xml:space="preserve"> </w:t>
      </w:r>
      <w:r w:rsidRPr="007E3394">
        <w:rPr>
          <w:rFonts w:asciiTheme="majorHAnsi" w:hAnsiTheme="majorHAnsi" w:cstheme="majorHAnsi"/>
          <w:sz w:val="18"/>
          <w:szCs w:val="18"/>
        </w:rPr>
        <w:t>the</w:t>
      </w:r>
      <w:r w:rsidRPr="007E3394">
        <w:rPr>
          <w:rFonts w:asciiTheme="majorHAnsi" w:hAnsiTheme="majorHAnsi" w:cstheme="majorHAnsi"/>
        </w:rPr>
        <w:t xml:space="preserve"> </w:t>
      </w:r>
      <w:r w:rsidRPr="007E3394">
        <w:rPr>
          <w:rFonts w:asciiTheme="majorHAnsi" w:hAnsiTheme="majorHAnsi" w:cstheme="majorHAnsi"/>
          <w:b/>
          <w:bCs/>
          <w:u w:val="single"/>
        </w:rPr>
        <w:t>country’s people and sovereignty</w:t>
      </w:r>
      <w:r w:rsidRPr="007E3394">
        <w:rPr>
          <w:rFonts w:asciiTheme="majorHAnsi" w:hAnsiTheme="majorHAnsi" w:cstheme="majorHAnsi"/>
        </w:rPr>
        <w:t>. </w:t>
      </w:r>
    </w:p>
    <w:p w14:paraId="366F11A5" w14:textId="77777777" w:rsidR="007E3394" w:rsidRPr="007E3394" w:rsidRDefault="007E3394" w:rsidP="007E3394">
      <w:pPr>
        <w:rPr>
          <w:rFonts w:asciiTheme="majorHAnsi" w:hAnsiTheme="majorHAnsi" w:cstheme="majorHAnsi"/>
        </w:rPr>
      </w:pPr>
      <w:r w:rsidRPr="007E3394">
        <w:rPr>
          <w:rFonts w:asciiTheme="majorHAnsi" w:hAnsiTheme="majorHAnsi" w:cstheme="majorHAnsi"/>
          <w:sz w:val="18"/>
          <w:szCs w:val="18"/>
        </w:rPr>
        <w:t>Another positive aspect of Mutual Defense is the fact that it builds close relationships that spill into other aspects of life.  It should be no shock that many of our same NATO allies are also our closest trading partners.  Through trade and international commerce, with other NATO nations, the United States can sell more goods and collectively grow its economy as well our allies, creating mutual economic benefit.  Finally,</w:t>
      </w:r>
      <w:r w:rsidRPr="007E3394">
        <w:rPr>
          <w:rFonts w:asciiTheme="majorHAnsi" w:hAnsiTheme="majorHAnsi" w:cstheme="majorHAnsi"/>
        </w:rPr>
        <w:t xml:space="preserve"> </w:t>
      </w:r>
      <w:r w:rsidRPr="007E3394">
        <w:rPr>
          <w:rFonts w:asciiTheme="majorHAnsi" w:hAnsiTheme="majorHAnsi" w:cstheme="majorHAnsi"/>
          <w:u w:val="single"/>
        </w:rPr>
        <w:t xml:space="preserve">alliances like </w:t>
      </w:r>
      <w:r w:rsidRPr="007E3394">
        <w:rPr>
          <w:rFonts w:asciiTheme="majorHAnsi" w:hAnsiTheme="majorHAnsi" w:cstheme="majorHAnsi"/>
          <w:b/>
          <w:bCs/>
          <w:u w:val="single"/>
        </w:rPr>
        <w:t>NATO make it easier to share ideas</w:t>
      </w:r>
      <w:r w:rsidRPr="007E3394">
        <w:rPr>
          <w:rFonts w:asciiTheme="majorHAnsi" w:hAnsiTheme="majorHAnsi" w:cstheme="majorHAnsi"/>
        </w:rPr>
        <w:t xml:space="preserve"> </w:t>
      </w:r>
      <w:r w:rsidRPr="007E3394">
        <w:rPr>
          <w:rFonts w:asciiTheme="majorHAnsi" w:hAnsiTheme="majorHAnsi" w:cstheme="majorHAnsi"/>
          <w:sz w:val="18"/>
          <w:szCs w:val="18"/>
        </w:rPr>
        <w:t>and culture between nations.  The sharing of ideas and knowledge</w:t>
      </w:r>
      <w:r w:rsidRPr="007E3394">
        <w:rPr>
          <w:rFonts w:asciiTheme="majorHAnsi" w:hAnsiTheme="majorHAnsi" w:cstheme="majorHAnsi"/>
        </w:rPr>
        <w:t xml:space="preserve"> </w:t>
      </w:r>
      <w:r w:rsidRPr="007E3394">
        <w:rPr>
          <w:rFonts w:asciiTheme="majorHAnsi" w:hAnsiTheme="majorHAnsi" w:cstheme="majorHAnsi"/>
          <w:u w:val="single"/>
        </w:rPr>
        <w:t>collectively</w:t>
      </w:r>
      <w:r w:rsidRPr="007E3394">
        <w:rPr>
          <w:rFonts w:asciiTheme="majorHAnsi" w:hAnsiTheme="majorHAnsi" w:cstheme="majorHAnsi"/>
        </w:rPr>
        <w:t xml:space="preserve"> </w:t>
      </w:r>
      <w:r w:rsidRPr="007E3394">
        <w:rPr>
          <w:rFonts w:asciiTheme="majorHAnsi" w:hAnsiTheme="majorHAnsi" w:cstheme="majorHAnsi"/>
          <w:b/>
          <w:bCs/>
          <w:u w:val="single"/>
        </w:rPr>
        <w:t>improves</w:t>
      </w:r>
      <w:r w:rsidRPr="007E3394">
        <w:rPr>
          <w:rFonts w:asciiTheme="majorHAnsi" w:hAnsiTheme="majorHAnsi" w:cstheme="majorHAnsi"/>
        </w:rPr>
        <w:t xml:space="preserve"> </w:t>
      </w:r>
      <w:r w:rsidRPr="007E3394">
        <w:rPr>
          <w:rFonts w:asciiTheme="majorHAnsi" w:hAnsiTheme="majorHAnsi" w:cstheme="majorHAnsi"/>
          <w:sz w:val="18"/>
          <w:szCs w:val="18"/>
        </w:rPr>
        <w:t>and advances of</w:t>
      </w:r>
      <w:r w:rsidRPr="007E3394">
        <w:rPr>
          <w:rFonts w:asciiTheme="majorHAnsi" w:hAnsiTheme="majorHAnsi" w:cstheme="majorHAnsi"/>
        </w:rPr>
        <w:t xml:space="preserve"> </w:t>
      </w:r>
      <w:r w:rsidRPr="007E3394">
        <w:rPr>
          <w:rFonts w:asciiTheme="majorHAnsi" w:hAnsiTheme="majorHAnsi" w:cstheme="majorHAnsi"/>
          <w:b/>
          <w:bCs/>
          <w:u w:val="single"/>
        </w:rPr>
        <w:t>societies</w:t>
      </w:r>
      <w:r w:rsidRPr="007E3394">
        <w:rPr>
          <w:rFonts w:asciiTheme="majorHAnsi" w:hAnsiTheme="majorHAnsi" w:cstheme="majorHAnsi"/>
        </w:rPr>
        <w:t xml:space="preserve"> </w:t>
      </w:r>
      <w:r w:rsidRPr="007E3394">
        <w:rPr>
          <w:rFonts w:asciiTheme="majorHAnsi" w:hAnsiTheme="majorHAnsi" w:cstheme="majorHAnsi"/>
          <w:sz w:val="18"/>
          <w:szCs w:val="18"/>
        </w:rPr>
        <w:t>across</w:t>
      </w:r>
      <w:r w:rsidRPr="007E3394">
        <w:rPr>
          <w:rFonts w:asciiTheme="majorHAnsi" w:hAnsiTheme="majorHAnsi" w:cstheme="majorHAnsi"/>
        </w:rPr>
        <w:t xml:space="preserve"> </w:t>
      </w:r>
      <w:r w:rsidRPr="007E3394">
        <w:rPr>
          <w:rFonts w:asciiTheme="majorHAnsi" w:hAnsiTheme="majorHAnsi" w:cstheme="majorHAnsi"/>
          <w:sz w:val="18"/>
          <w:szCs w:val="18"/>
        </w:rPr>
        <w:t>the alliance from the United States to Estonia and everywhere in between.</w:t>
      </w:r>
      <w:r w:rsidRPr="007E3394">
        <w:rPr>
          <w:rFonts w:asciiTheme="majorHAnsi" w:hAnsiTheme="majorHAnsi" w:cstheme="majorHAnsi"/>
        </w:rPr>
        <w:t xml:space="preserve"> </w:t>
      </w:r>
      <w:r w:rsidRPr="007E3394">
        <w:rPr>
          <w:rFonts w:asciiTheme="majorHAnsi" w:hAnsiTheme="majorHAnsi" w:cstheme="majorHAnsi"/>
          <w:u w:val="single"/>
        </w:rPr>
        <w:t>Mutual defense</w:t>
      </w:r>
      <w:r w:rsidRPr="007E3394">
        <w:rPr>
          <w:rFonts w:asciiTheme="majorHAnsi" w:hAnsiTheme="majorHAnsi" w:cstheme="majorHAnsi"/>
        </w:rPr>
        <w:t xml:space="preserve"> </w:t>
      </w:r>
      <w:r w:rsidRPr="007E3394">
        <w:rPr>
          <w:rFonts w:asciiTheme="majorHAnsi" w:hAnsiTheme="majorHAnsi" w:cstheme="majorHAnsi"/>
          <w:sz w:val="18"/>
          <w:szCs w:val="18"/>
        </w:rPr>
        <w:t>also</w:t>
      </w:r>
      <w:r w:rsidRPr="007E3394">
        <w:rPr>
          <w:rFonts w:asciiTheme="majorHAnsi" w:hAnsiTheme="majorHAnsi" w:cstheme="majorHAnsi"/>
        </w:rPr>
        <w:t xml:space="preserve"> </w:t>
      </w:r>
      <w:r w:rsidRPr="007E3394">
        <w:rPr>
          <w:rFonts w:asciiTheme="majorHAnsi" w:hAnsiTheme="majorHAnsi" w:cstheme="majorHAnsi"/>
          <w:u w:val="single"/>
        </w:rPr>
        <w:t>serves</w:t>
      </w:r>
      <w:r w:rsidRPr="007E3394">
        <w:rPr>
          <w:rFonts w:asciiTheme="majorHAnsi" w:hAnsiTheme="majorHAnsi" w:cstheme="majorHAnsi"/>
        </w:rPr>
        <w:t xml:space="preserve"> </w:t>
      </w:r>
      <w:r w:rsidRPr="007E3394">
        <w:rPr>
          <w:rFonts w:asciiTheme="majorHAnsi" w:hAnsiTheme="majorHAnsi" w:cstheme="majorHAnsi"/>
          <w:u w:val="single"/>
        </w:rPr>
        <w:t>as</w:t>
      </w:r>
      <w:r w:rsidRPr="007E3394">
        <w:rPr>
          <w:rFonts w:asciiTheme="majorHAnsi" w:hAnsiTheme="majorHAnsi" w:cstheme="majorHAnsi"/>
        </w:rPr>
        <w:t xml:space="preserve"> </w:t>
      </w:r>
      <w:r w:rsidRPr="007E3394">
        <w:rPr>
          <w:rFonts w:asciiTheme="majorHAnsi" w:hAnsiTheme="majorHAnsi" w:cstheme="majorHAnsi"/>
          <w:sz w:val="18"/>
          <w:szCs w:val="18"/>
        </w:rPr>
        <w:t>a powerful</w:t>
      </w:r>
      <w:r w:rsidRPr="007E3394">
        <w:rPr>
          <w:rFonts w:asciiTheme="majorHAnsi" w:hAnsiTheme="majorHAnsi" w:cstheme="majorHAnsi"/>
        </w:rPr>
        <w:t xml:space="preserve"> </w:t>
      </w:r>
      <w:r w:rsidRPr="007E3394">
        <w:rPr>
          <w:rFonts w:asciiTheme="majorHAnsi" w:hAnsiTheme="majorHAnsi" w:cstheme="majorHAnsi"/>
          <w:b/>
          <w:bCs/>
          <w:u w:val="single"/>
        </w:rPr>
        <w:t>deterrent to prevent armed</w:t>
      </w:r>
      <w:r w:rsidRPr="007E3394">
        <w:rPr>
          <w:rFonts w:asciiTheme="majorHAnsi" w:hAnsiTheme="majorHAnsi" w:cstheme="majorHAnsi"/>
          <w:u w:val="single"/>
        </w:rPr>
        <w:t xml:space="preserve"> conflict</w:t>
      </w:r>
      <w:r w:rsidRPr="007E3394">
        <w:rPr>
          <w:rFonts w:asciiTheme="majorHAnsi" w:hAnsiTheme="majorHAnsi" w:cstheme="majorHAnsi"/>
        </w:rPr>
        <w:t xml:space="preserve"> </w:t>
      </w:r>
      <w:r w:rsidRPr="007E3394">
        <w:rPr>
          <w:rFonts w:asciiTheme="majorHAnsi" w:hAnsiTheme="majorHAnsi" w:cstheme="majorHAnsi"/>
          <w:sz w:val="18"/>
          <w:szCs w:val="18"/>
        </w:rPr>
        <w:t>or acts of aggression toward allied nations.</w:t>
      </w:r>
      <w:r w:rsidRPr="007E3394">
        <w:rPr>
          <w:rFonts w:asciiTheme="majorHAnsi" w:hAnsiTheme="majorHAnsi" w:cstheme="majorHAnsi"/>
        </w:rPr>
        <w:t> </w:t>
      </w:r>
    </w:p>
    <w:p w14:paraId="5E04A641"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NATO’s 2014 update, the Readiness Action Plan, sharpens the alliance’s ability to move quickly in fast-moving emergencies, including increasing rapid-response forces and more mobile, small headquarters.</w:t>
      </w:r>
    </w:p>
    <w:p w14:paraId="736AF81B"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Terrorism is a persistent global challenge that is one of the biggest threats to citizens of the United States and all NATO countries.  Terrorism knows no border, nationality or religion, making it a difficult issue to address and one that no one nation can handle alone. The US works within the Terrorism Intelligence Cell at NATO headquarters and in a hub in Naples, Italy to improve threat awareness and preparedness to respond to attacks – anywhere in the Alliance, including the US and Canada.</w:t>
      </w:r>
    </w:p>
    <w:p w14:paraId="69BD249C" w14:textId="77777777" w:rsidR="007E3394" w:rsidRPr="007E3394" w:rsidRDefault="007E3394" w:rsidP="007E3394">
      <w:pPr>
        <w:rPr>
          <w:rFonts w:asciiTheme="majorHAnsi" w:hAnsiTheme="majorHAnsi" w:cstheme="majorHAnsi"/>
        </w:rPr>
      </w:pPr>
      <w:r w:rsidRPr="007E3394">
        <w:rPr>
          <w:rFonts w:asciiTheme="majorHAnsi" w:hAnsiTheme="majorHAnsi" w:cstheme="majorHAnsi"/>
          <w:sz w:val="18"/>
          <w:szCs w:val="18"/>
        </w:rPr>
        <w:t> The third and final major reason the</w:t>
      </w:r>
      <w:r w:rsidRPr="007E3394">
        <w:rPr>
          <w:rFonts w:asciiTheme="majorHAnsi" w:hAnsiTheme="majorHAnsi" w:cstheme="majorHAnsi"/>
        </w:rPr>
        <w:t xml:space="preserve"> </w:t>
      </w:r>
      <w:r w:rsidRPr="007E3394">
        <w:rPr>
          <w:rFonts w:asciiTheme="majorHAnsi" w:hAnsiTheme="majorHAnsi" w:cstheme="majorHAnsi"/>
          <w:b/>
          <w:bCs/>
          <w:u w:val="single"/>
        </w:rPr>
        <w:t>United States should remain involved in NATO</w:t>
      </w:r>
      <w:r w:rsidRPr="007E3394">
        <w:rPr>
          <w:rFonts w:asciiTheme="majorHAnsi" w:hAnsiTheme="majorHAnsi" w:cstheme="majorHAnsi"/>
        </w:rPr>
        <w:t xml:space="preserve"> </w:t>
      </w:r>
      <w:r w:rsidRPr="007E3394">
        <w:rPr>
          <w:rFonts w:asciiTheme="majorHAnsi" w:hAnsiTheme="majorHAnsi" w:cstheme="majorHAnsi"/>
          <w:sz w:val="18"/>
          <w:szCs w:val="18"/>
        </w:rPr>
        <w:t>is</w:t>
      </w:r>
      <w:r w:rsidRPr="007E3394">
        <w:rPr>
          <w:rFonts w:asciiTheme="majorHAnsi" w:hAnsiTheme="majorHAnsi" w:cstheme="majorHAnsi"/>
        </w:rPr>
        <w:t xml:space="preserve"> </w:t>
      </w:r>
      <w:r w:rsidRPr="007E3394">
        <w:rPr>
          <w:rFonts w:asciiTheme="majorHAnsi" w:hAnsiTheme="majorHAnsi" w:cstheme="majorHAnsi"/>
          <w:u w:val="single"/>
        </w:rPr>
        <w:t>to maintain stability</w:t>
      </w:r>
      <w:r w:rsidRPr="007E3394">
        <w:rPr>
          <w:rFonts w:asciiTheme="majorHAnsi" w:hAnsiTheme="majorHAnsi" w:cstheme="majorHAnsi"/>
        </w:rPr>
        <w:t xml:space="preserve"> </w:t>
      </w:r>
      <w:r w:rsidRPr="007E3394">
        <w:rPr>
          <w:rFonts w:asciiTheme="majorHAnsi" w:hAnsiTheme="majorHAnsi" w:cstheme="majorHAnsi"/>
          <w:u w:val="single"/>
        </w:rPr>
        <w:t>and</w:t>
      </w:r>
      <w:r w:rsidRPr="007E3394">
        <w:rPr>
          <w:rFonts w:asciiTheme="majorHAnsi" w:hAnsiTheme="majorHAnsi" w:cstheme="majorHAnsi"/>
        </w:rPr>
        <w:t xml:space="preserve"> </w:t>
      </w:r>
      <w:r w:rsidRPr="007E3394">
        <w:rPr>
          <w:rFonts w:asciiTheme="majorHAnsi" w:hAnsiTheme="majorHAnsi" w:cstheme="majorHAnsi"/>
          <w:u w:val="single"/>
        </w:rPr>
        <w:t>prevent</w:t>
      </w:r>
      <w:r w:rsidRPr="007E3394">
        <w:rPr>
          <w:rFonts w:asciiTheme="majorHAnsi" w:hAnsiTheme="majorHAnsi" w:cstheme="majorHAnsi"/>
        </w:rPr>
        <w:t xml:space="preserve"> </w:t>
      </w:r>
      <w:r w:rsidRPr="007E3394">
        <w:rPr>
          <w:rFonts w:asciiTheme="majorHAnsi" w:hAnsiTheme="majorHAnsi" w:cstheme="majorHAnsi"/>
          <w:u w:val="single"/>
        </w:rPr>
        <w:t>conflict</w:t>
      </w:r>
      <w:r w:rsidRPr="007E3394">
        <w:rPr>
          <w:rFonts w:asciiTheme="majorHAnsi" w:hAnsiTheme="majorHAnsi" w:cstheme="majorHAnsi"/>
        </w:rPr>
        <w:t xml:space="preserve"> </w:t>
      </w:r>
      <w:r w:rsidRPr="007E3394">
        <w:rPr>
          <w:rFonts w:asciiTheme="majorHAnsi" w:hAnsiTheme="majorHAnsi" w:cstheme="majorHAnsi"/>
          <w:sz w:val="18"/>
          <w:szCs w:val="18"/>
        </w:rPr>
        <w:t>around the world. NATO establishes peace by working with international partners from shaping policy to building defense capacity. Over the past several years,</w:t>
      </w:r>
      <w:r w:rsidRPr="007E3394">
        <w:rPr>
          <w:rFonts w:asciiTheme="majorHAnsi" w:hAnsiTheme="majorHAnsi" w:cstheme="majorHAnsi"/>
        </w:rPr>
        <w:t xml:space="preserve"> </w:t>
      </w:r>
      <w:r w:rsidRPr="007E3394">
        <w:rPr>
          <w:rFonts w:asciiTheme="majorHAnsi" w:hAnsiTheme="majorHAnsi" w:cstheme="majorHAnsi"/>
          <w:u w:val="single"/>
        </w:rPr>
        <w:t>NATO</w:t>
      </w:r>
      <w:r w:rsidRPr="007E3394">
        <w:rPr>
          <w:rFonts w:asciiTheme="majorHAnsi" w:hAnsiTheme="majorHAnsi" w:cstheme="majorHAnsi"/>
        </w:rPr>
        <w:t xml:space="preserve"> </w:t>
      </w:r>
      <w:r w:rsidRPr="007E3394">
        <w:rPr>
          <w:rFonts w:asciiTheme="majorHAnsi" w:hAnsiTheme="majorHAnsi" w:cstheme="majorHAnsi"/>
          <w:sz w:val="18"/>
          <w:szCs w:val="18"/>
        </w:rPr>
        <w:t>has</w:t>
      </w:r>
      <w:r w:rsidRPr="007E3394">
        <w:rPr>
          <w:rFonts w:asciiTheme="majorHAnsi" w:hAnsiTheme="majorHAnsi" w:cstheme="majorHAnsi"/>
        </w:rPr>
        <w:t xml:space="preserve"> </w:t>
      </w:r>
      <w:r w:rsidRPr="007E3394">
        <w:rPr>
          <w:rFonts w:asciiTheme="majorHAnsi" w:hAnsiTheme="majorHAnsi" w:cstheme="majorHAnsi"/>
          <w:u w:val="single"/>
        </w:rPr>
        <w:t>started</w:t>
      </w:r>
      <w:r w:rsidRPr="007E3394">
        <w:rPr>
          <w:rFonts w:asciiTheme="majorHAnsi" w:hAnsiTheme="majorHAnsi" w:cstheme="majorHAnsi"/>
        </w:rPr>
        <w:t xml:space="preserve"> </w:t>
      </w:r>
      <w:r w:rsidRPr="007E3394">
        <w:rPr>
          <w:rFonts w:asciiTheme="majorHAnsi" w:hAnsiTheme="majorHAnsi" w:cstheme="majorHAnsi"/>
          <w:u w:val="single"/>
        </w:rPr>
        <w:t>over</w:t>
      </w:r>
      <w:r w:rsidRPr="007E3394">
        <w:rPr>
          <w:rFonts w:asciiTheme="majorHAnsi" w:hAnsiTheme="majorHAnsi" w:cstheme="majorHAnsi"/>
        </w:rPr>
        <w:t xml:space="preserve"> </w:t>
      </w:r>
      <w:r w:rsidRPr="007E3394">
        <w:rPr>
          <w:rFonts w:asciiTheme="majorHAnsi" w:hAnsiTheme="majorHAnsi" w:cstheme="majorHAnsi"/>
          <w:u w:val="single"/>
        </w:rPr>
        <w:t>450 collaborative activities</w:t>
      </w:r>
      <w:r w:rsidRPr="007E3394">
        <w:rPr>
          <w:rFonts w:asciiTheme="majorHAnsi" w:hAnsiTheme="majorHAnsi" w:cstheme="majorHAnsi"/>
        </w:rPr>
        <w:t xml:space="preserve"> </w:t>
      </w:r>
      <w:r w:rsidRPr="007E3394">
        <w:rPr>
          <w:rFonts w:asciiTheme="majorHAnsi" w:hAnsiTheme="majorHAnsi" w:cstheme="majorHAnsi"/>
          <w:sz w:val="18"/>
          <w:szCs w:val="18"/>
        </w:rPr>
        <w:t>among its 29 member</w:t>
      </w:r>
      <w:r w:rsidRPr="007E3394">
        <w:rPr>
          <w:rFonts w:asciiTheme="majorHAnsi" w:hAnsiTheme="majorHAnsi" w:cstheme="majorHAnsi"/>
        </w:rPr>
        <w:t xml:space="preserve"> </w:t>
      </w:r>
      <w:r w:rsidRPr="007E3394">
        <w:rPr>
          <w:rFonts w:asciiTheme="majorHAnsi" w:hAnsiTheme="majorHAnsi" w:cstheme="majorHAnsi"/>
          <w:sz w:val="18"/>
          <w:szCs w:val="18"/>
        </w:rPr>
        <w:t>nations</w:t>
      </w:r>
      <w:r w:rsidRPr="007E3394">
        <w:rPr>
          <w:rFonts w:asciiTheme="majorHAnsi" w:hAnsiTheme="majorHAnsi" w:cstheme="majorHAnsi"/>
        </w:rPr>
        <w:t xml:space="preserve"> </w:t>
      </w:r>
      <w:r w:rsidRPr="007E3394">
        <w:rPr>
          <w:rFonts w:asciiTheme="majorHAnsi" w:hAnsiTheme="majorHAnsi" w:cstheme="majorHAnsi"/>
          <w:u w:val="single"/>
        </w:rPr>
        <w:t>and 41 partner countries</w:t>
      </w:r>
      <w:r w:rsidRPr="007E3394">
        <w:rPr>
          <w:rFonts w:asciiTheme="majorHAnsi" w:hAnsiTheme="majorHAnsi" w:cstheme="majorHAnsi"/>
        </w:rPr>
        <w:t xml:space="preserve"> </w:t>
      </w:r>
      <w:r w:rsidRPr="007E3394">
        <w:rPr>
          <w:rFonts w:asciiTheme="majorHAnsi" w:hAnsiTheme="majorHAnsi" w:cstheme="majorHAnsi"/>
          <w:u w:val="single"/>
        </w:rPr>
        <w:t>ranging</w:t>
      </w:r>
      <w:r w:rsidRPr="007E3394">
        <w:rPr>
          <w:rFonts w:asciiTheme="majorHAnsi" w:hAnsiTheme="majorHAnsi" w:cstheme="majorHAnsi"/>
        </w:rPr>
        <w:t xml:space="preserve"> </w:t>
      </w:r>
      <w:r w:rsidRPr="007E3394">
        <w:rPr>
          <w:rFonts w:asciiTheme="majorHAnsi" w:hAnsiTheme="majorHAnsi" w:cstheme="majorHAnsi"/>
          <w:u w:val="single"/>
        </w:rPr>
        <w:t>from cyber defense to humanitarian efforts</w:t>
      </w:r>
      <w:r w:rsidRPr="007E3394">
        <w:rPr>
          <w:rFonts w:asciiTheme="majorHAnsi" w:hAnsiTheme="majorHAnsi" w:cstheme="majorHAnsi"/>
        </w:rPr>
        <w:t>.  </w:t>
      </w:r>
      <w:r w:rsidRPr="007E3394">
        <w:rPr>
          <w:rFonts w:asciiTheme="majorHAnsi" w:hAnsiTheme="majorHAnsi" w:cstheme="majorHAnsi"/>
          <w:u w:val="single"/>
        </w:rPr>
        <w:t>NATO</w:t>
      </w:r>
      <w:r w:rsidRPr="007E3394">
        <w:rPr>
          <w:rFonts w:asciiTheme="majorHAnsi" w:hAnsiTheme="majorHAnsi" w:cstheme="majorHAnsi"/>
        </w:rPr>
        <w:t xml:space="preserve">  </w:t>
      </w:r>
      <w:r w:rsidRPr="007E3394">
        <w:rPr>
          <w:rFonts w:asciiTheme="majorHAnsi" w:hAnsiTheme="majorHAnsi" w:cstheme="majorHAnsi"/>
          <w:sz w:val="18"/>
          <w:szCs w:val="18"/>
          <w:u w:val="single"/>
        </w:rPr>
        <w:t>efforts</w:t>
      </w:r>
      <w:r w:rsidRPr="007E3394">
        <w:rPr>
          <w:rFonts w:asciiTheme="majorHAnsi" w:hAnsiTheme="majorHAnsi" w:cstheme="majorHAnsi"/>
          <w:sz w:val="18"/>
          <w:szCs w:val="18"/>
        </w:rPr>
        <w:t xml:space="preserve"> were</w:t>
      </w:r>
      <w:r w:rsidRPr="007E3394">
        <w:rPr>
          <w:rFonts w:asciiTheme="majorHAnsi" w:hAnsiTheme="majorHAnsi" w:cstheme="majorHAnsi"/>
        </w:rPr>
        <w:t xml:space="preserve"> </w:t>
      </w:r>
      <w:r w:rsidRPr="007E3394">
        <w:rPr>
          <w:rFonts w:asciiTheme="majorHAnsi" w:hAnsiTheme="majorHAnsi" w:cstheme="majorHAnsi"/>
          <w:u w:val="single"/>
        </w:rPr>
        <w:t>vital</w:t>
      </w:r>
      <w:r w:rsidRPr="007E3394">
        <w:rPr>
          <w:rFonts w:asciiTheme="majorHAnsi" w:hAnsiTheme="majorHAnsi" w:cstheme="majorHAnsi"/>
        </w:rPr>
        <w:t xml:space="preserve"> </w:t>
      </w:r>
      <w:r w:rsidRPr="007E3394">
        <w:rPr>
          <w:rFonts w:asciiTheme="majorHAnsi" w:hAnsiTheme="majorHAnsi" w:cstheme="majorHAnsi"/>
          <w:u w:val="single"/>
        </w:rPr>
        <w:t>in</w:t>
      </w:r>
      <w:r w:rsidRPr="007E3394">
        <w:rPr>
          <w:rFonts w:asciiTheme="majorHAnsi" w:hAnsiTheme="majorHAnsi" w:cstheme="majorHAnsi"/>
        </w:rPr>
        <w:t xml:space="preserve"> </w:t>
      </w:r>
      <w:r w:rsidRPr="007E3394">
        <w:rPr>
          <w:rFonts w:asciiTheme="majorHAnsi" w:hAnsiTheme="majorHAnsi" w:cstheme="majorHAnsi"/>
          <w:sz w:val="18"/>
          <w:szCs w:val="18"/>
        </w:rPr>
        <w:t>bringing peace to the Balkans in the 1990’s,</w:t>
      </w:r>
      <w:r w:rsidRPr="007E3394">
        <w:rPr>
          <w:rFonts w:asciiTheme="majorHAnsi" w:hAnsiTheme="majorHAnsi" w:cstheme="majorHAnsi"/>
        </w:rPr>
        <w:t xml:space="preserve"> </w:t>
      </w:r>
      <w:r w:rsidRPr="007E3394">
        <w:rPr>
          <w:rFonts w:asciiTheme="majorHAnsi" w:hAnsiTheme="majorHAnsi" w:cstheme="majorHAnsi"/>
          <w:u w:val="single"/>
        </w:rPr>
        <w:t>preventing</w:t>
      </w:r>
      <w:r w:rsidRPr="007E3394">
        <w:rPr>
          <w:rFonts w:asciiTheme="majorHAnsi" w:hAnsiTheme="majorHAnsi" w:cstheme="majorHAnsi"/>
        </w:rPr>
        <w:t xml:space="preserve"> </w:t>
      </w:r>
      <w:r w:rsidRPr="007E3394">
        <w:rPr>
          <w:rFonts w:asciiTheme="majorHAnsi" w:hAnsiTheme="majorHAnsi" w:cstheme="majorHAnsi"/>
          <w:u w:val="single"/>
        </w:rPr>
        <w:t>World War III during the Cold War</w:t>
      </w:r>
      <w:r w:rsidRPr="007E3394">
        <w:rPr>
          <w:rFonts w:asciiTheme="majorHAnsi" w:hAnsiTheme="majorHAnsi" w:cstheme="majorHAnsi"/>
        </w:rPr>
        <w:t xml:space="preserve">, </w:t>
      </w:r>
      <w:r w:rsidRPr="007E3394">
        <w:rPr>
          <w:rFonts w:asciiTheme="majorHAnsi" w:hAnsiTheme="majorHAnsi" w:cstheme="majorHAnsi"/>
          <w:sz w:val="18"/>
          <w:szCs w:val="18"/>
        </w:rPr>
        <w:t>and helping governments rebuild stability after failed wars in the Middle East.  Through building international partnerships and collaborating with member nations, the</w:t>
      </w:r>
      <w:r w:rsidRPr="007E3394">
        <w:rPr>
          <w:rFonts w:asciiTheme="majorHAnsi" w:hAnsiTheme="majorHAnsi" w:cstheme="majorHAnsi"/>
        </w:rPr>
        <w:t xml:space="preserve"> </w:t>
      </w:r>
      <w:r w:rsidRPr="007E3394">
        <w:rPr>
          <w:rFonts w:asciiTheme="majorHAnsi" w:hAnsiTheme="majorHAnsi" w:cstheme="majorHAnsi"/>
          <w:u w:val="single"/>
        </w:rPr>
        <w:t>United States can reduce the number of conflicts</w:t>
      </w:r>
      <w:r w:rsidRPr="007E3394">
        <w:rPr>
          <w:rFonts w:asciiTheme="majorHAnsi" w:hAnsiTheme="majorHAnsi" w:cstheme="majorHAnsi"/>
        </w:rPr>
        <w:t xml:space="preserve"> </w:t>
      </w:r>
      <w:r w:rsidRPr="007E3394">
        <w:rPr>
          <w:rFonts w:asciiTheme="majorHAnsi" w:hAnsiTheme="majorHAnsi" w:cstheme="majorHAnsi"/>
          <w:sz w:val="18"/>
          <w:szCs w:val="18"/>
        </w:rPr>
        <w:t>that take place</w:t>
      </w:r>
      <w:r w:rsidRPr="007E3394">
        <w:rPr>
          <w:rFonts w:asciiTheme="majorHAnsi" w:hAnsiTheme="majorHAnsi" w:cstheme="majorHAnsi"/>
        </w:rPr>
        <w:t xml:space="preserve"> </w:t>
      </w:r>
      <w:r w:rsidRPr="007E3394">
        <w:rPr>
          <w:rFonts w:asciiTheme="majorHAnsi" w:hAnsiTheme="majorHAnsi" w:cstheme="majorHAnsi"/>
          <w:u w:val="single"/>
        </w:rPr>
        <w:t>around the world and help bring stability</w:t>
      </w:r>
      <w:r w:rsidRPr="007E3394">
        <w:rPr>
          <w:rFonts w:asciiTheme="majorHAnsi" w:hAnsiTheme="majorHAnsi" w:cstheme="majorHAnsi"/>
        </w:rPr>
        <w:t xml:space="preserve"> </w:t>
      </w:r>
      <w:r w:rsidRPr="007E3394">
        <w:rPr>
          <w:rFonts w:asciiTheme="majorHAnsi" w:hAnsiTheme="majorHAnsi" w:cstheme="majorHAnsi"/>
          <w:sz w:val="18"/>
          <w:szCs w:val="18"/>
        </w:rPr>
        <w:t>to at-risk regions of the world </w:t>
      </w:r>
      <w:r w:rsidRPr="007E3394">
        <w:rPr>
          <w:rFonts w:asciiTheme="majorHAnsi" w:hAnsiTheme="majorHAnsi" w:cstheme="majorHAnsi"/>
          <w:u w:val="single"/>
        </w:rPr>
        <w:t>without involving major US presence or armed conflict</w:t>
      </w:r>
      <w:r w:rsidRPr="007E3394">
        <w:rPr>
          <w:rFonts w:asciiTheme="majorHAnsi" w:hAnsiTheme="majorHAnsi" w:cstheme="majorHAnsi"/>
        </w:rPr>
        <w:t>.  </w:t>
      </w:r>
    </w:p>
    <w:p w14:paraId="183257CE"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 It is the goal of all progressives to create a US foreign policy that is less militaristic, expensive and aggressive.  That is why as a nation and as a political movement we must remain committed to NATO involvement.  One of the most important things when it comes to bringing peace and stability is this:</w:t>
      </w:r>
      <w:r w:rsidRPr="007E3394">
        <w:rPr>
          <w:rFonts w:asciiTheme="majorHAnsi" w:hAnsiTheme="majorHAnsi" w:cstheme="majorHAnsi"/>
        </w:rPr>
        <w:t xml:space="preserve"> </w:t>
      </w:r>
      <w:r w:rsidRPr="007E3394">
        <w:rPr>
          <w:rFonts w:asciiTheme="majorHAnsi" w:hAnsiTheme="majorHAnsi" w:cstheme="majorHAnsi"/>
          <w:b/>
          <w:bCs/>
          <w:u w:val="single"/>
        </w:rPr>
        <w:t>If we don’t want US</w:t>
      </w:r>
      <w:r w:rsidRPr="007E3394">
        <w:rPr>
          <w:rFonts w:asciiTheme="majorHAnsi" w:hAnsiTheme="majorHAnsi" w:cstheme="majorHAnsi"/>
          <w:b/>
          <w:bCs/>
        </w:rPr>
        <w:t xml:space="preserve"> </w:t>
      </w:r>
      <w:r w:rsidRPr="007E3394">
        <w:rPr>
          <w:rFonts w:asciiTheme="majorHAnsi" w:hAnsiTheme="majorHAnsi" w:cstheme="majorHAnsi"/>
          <w:b/>
          <w:bCs/>
          <w:u w:val="single"/>
        </w:rPr>
        <w:t>troops</w:t>
      </w:r>
      <w:r w:rsidRPr="007E3394">
        <w:rPr>
          <w:rFonts w:asciiTheme="majorHAnsi" w:hAnsiTheme="majorHAnsi" w:cstheme="majorHAnsi"/>
        </w:rPr>
        <w:t xml:space="preserve"> </w:t>
      </w:r>
      <w:r w:rsidRPr="007E3394">
        <w:rPr>
          <w:rFonts w:asciiTheme="majorHAnsi" w:hAnsiTheme="majorHAnsi" w:cstheme="majorHAnsi"/>
          <w:sz w:val="18"/>
          <w:szCs w:val="18"/>
        </w:rPr>
        <w:t>fighting</w:t>
      </w:r>
      <w:r w:rsidRPr="007E3394">
        <w:rPr>
          <w:rFonts w:asciiTheme="majorHAnsi" w:hAnsiTheme="majorHAnsi" w:cstheme="majorHAnsi"/>
        </w:rPr>
        <w:t xml:space="preserve"> </w:t>
      </w:r>
      <w:r w:rsidRPr="007E3394">
        <w:rPr>
          <w:rFonts w:asciiTheme="majorHAnsi" w:hAnsiTheme="majorHAnsi" w:cstheme="majorHAnsi"/>
          <w:b/>
          <w:bCs/>
          <w:u w:val="single"/>
        </w:rPr>
        <w:t>in foreign lands</w:t>
      </w:r>
      <w:r w:rsidRPr="007E3394">
        <w:rPr>
          <w:rFonts w:asciiTheme="majorHAnsi" w:hAnsiTheme="majorHAnsi" w:cstheme="majorHAnsi"/>
        </w:rPr>
        <w:t xml:space="preserve">, </w:t>
      </w:r>
      <w:r w:rsidRPr="007E3394">
        <w:rPr>
          <w:rFonts w:asciiTheme="majorHAnsi" w:hAnsiTheme="majorHAnsi" w:cstheme="majorHAnsi"/>
          <w:u w:val="single"/>
        </w:rPr>
        <w:t>we</w:t>
      </w:r>
      <w:r w:rsidRPr="007E3394">
        <w:rPr>
          <w:rFonts w:asciiTheme="majorHAnsi" w:hAnsiTheme="majorHAnsi" w:cstheme="majorHAnsi"/>
        </w:rPr>
        <w:t xml:space="preserve"> </w:t>
      </w:r>
      <w:r w:rsidRPr="007E3394">
        <w:rPr>
          <w:rFonts w:asciiTheme="majorHAnsi" w:hAnsiTheme="majorHAnsi" w:cstheme="majorHAnsi"/>
          <w:b/>
          <w:bCs/>
          <w:u w:val="single"/>
        </w:rPr>
        <w:t>need to maintain</w:t>
      </w:r>
      <w:r w:rsidRPr="007E3394">
        <w:rPr>
          <w:rFonts w:asciiTheme="majorHAnsi" w:hAnsiTheme="majorHAnsi" w:cstheme="majorHAnsi"/>
          <w:u w:val="single"/>
        </w:rPr>
        <w:t xml:space="preserve"> our </w:t>
      </w:r>
      <w:r w:rsidRPr="007E3394">
        <w:rPr>
          <w:rFonts w:asciiTheme="majorHAnsi" w:hAnsiTheme="majorHAnsi" w:cstheme="majorHAnsi"/>
          <w:b/>
          <w:bCs/>
          <w:u w:val="single"/>
        </w:rPr>
        <w:t>alliances</w:t>
      </w:r>
      <w:r w:rsidRPr="007E3394">
        <w:rPr>
          <w:rFonts w:asciiTheme="majorHAnsi" w:hAnsiTheme="majorHAnsi" w:cstheme="majorHAnsi"/>
        </w:rPr>
        <w:t xml:space="preserve">. </w:t>
      </w:r>
      <w:r w:rsidRPr="007E3394">
        <w:rPr>
          <w:rFonts w:asciiTheme="majorHAnsi" w:hAnsiTheme="majorHAnsi" w:cstheme="majorHAnsi"/>
          <w:sz w:val="18"/>
          <w:szCs w:val="18"/>
        </w:rPr>
        <w:t>Our commitment must focus on changing foreign policy to reduce the amount we spend on defense and end the number of aggressive wars we enter.  As a member of NATO, our</w:t>
      </w:r>
      <w:r w:rsidRPr="007E3394">
        <w:rPr>
          <w:rFonts w:asciiTheme="majorHAnsi" w:hAnsiTheme="majorHAnsi" w:cstheme="majorHAnsi"/>
        </w:rPr>
        <w:t xml:space="preserve"> </w:t>
      </w:r>
      <w:r w:rsidRPr="007E3394">
        <w:rPr>
          <w:rFonts w:asciiTheme="majorHAnsi" w:hAnsiTheme="majorHAnsi" w:cstheme="majorHAnsi"/>
          <w:u w:val="single"/>
        </w:rPr>
        <w:t>allies can help us achieve that goal by helping</w:t>
      </w:r>
      <w:r w:rsidRPr="007E3394">
        <w:rPr>
          <w:rFonts w:asciiTheme="majorHAnsi" w:hAnsiTheme="majorHAnsi" w:cstheme="majorHAnsi"/>
        </w:rPr>
        <w:t xml:space="preserve"> </w:t>
      </w:r>
      <w:r w:rsidRPr="007E3394">
        <w:rPr>
          <w:rFonts w:asciiTheme="majorHAnsi" w:hAnsiTheme="majorHAnsi" w:cstheme="majorHAnsi"/>
          <w:sz w:val="18"/>
          <w:szCs w:val="18"/>
        </w:rPr>
        <w:t>in our</w:t>
      </w:r>
      <w:r w:rsidRPr="007E3394">
        <w:rPr>
          <w:rFonts w:asciiTheme="majorHAnsi" w:hAnsiTheme="majorHAnsi" w:cstheme="majorHAnsi"/>
        </w:rPr>
        <w:t xml:space="preserve"> </w:t>
      </w:r>
      <w:r w:rsidRPr="007E3394">
        <w:rPr>
          <w:rFonts w:asciiTheme="majorHAnsi" w:hAnsiTheme="majorHAnsi" w:cstheme="majorHAnsi"/>
          <w:u w:val="single"/>
        </w:rPr>
        <w:t>national security through collaboration</w:t>
      </w:r>
      <w:r w:rsidRPr="007E3394">
        <w:rPr>
          <w:rFonts w:asciiTheme="majorHAnsi" w:hAnsiTheme="majorHAnsi" w:cstheme="majorHAnsi"/>
        </w:rPr>
        <w:t xml:space="preserve"> </w:t>
      </w:r>
      <w:r w:rsidRPr="007E3394">
        <w:rPr>
          <w:rFonts w:asciiTheme="majorHAnsi" w:hAnsiTheme="majorHAnsi" w:cstheme="majorHAnsi"/>
          <w:sz w:val="18"/>
          <w:szCs w:val="18"/>
        </w:rPr>
        <w:t>and help maintain stability by working with international partners to bring and maintain peace. </w:t>
      </w:r>
    </w:p>
    <w:p w14:paraId="5E5F3939" w14:textId="77777777" w:rsidR="007E3394" w:rsidRPr="007E3394" w:rsidRDefault="007E3394" w:rsidP="007E3394">
      <w:pPr>
        <w:rPr>
          <w:rFonts w:asciiTheme="majorHAnsi" w:hAnsiTheme="majorHAnsi" w:cstheme="majorHAnsi"/>
        </w:rPr>
      </w:pPr>
      <w:r w:rsidRPr="007E3394">
        <w:rPr>
          <w:rFonts w:asciiTheme="majorHAnsi" w:hAnsiTheme="majorHAnsi" w:cstheme="majorHAnsi"/>
          <w:sz w:val="18"/>
          <w:szCs w:val="18"/>
        </w:rPr>
        <w:t>That being said, I hope that</w:t>
      </w:r>
      <w:r w:rsidRPr="007E3394">
        <w:rPr>
          <w:rFonts w:asciiTheme="majorHAnsi" w:hAnsiTheme="majorHAnsi" w:cstheme="majorHAnsi"/>
        </w:rPr>
        <w:t xml:space="preserve"> </w:t>
      </w:r>
      <w:r w:rsidRPr="007E3394">
        <w:rPr>
          <w:rFonts w:asciiTheme="majorHAnsi" w:hAnsiTheme="majorHAnsi" w:cstheme="majorHAnsi"/>
          <w:u w:val="single"/>
        </w:rPr>
        <w:t xml:space="preserve">we can </w:t>
      </w:r>
      <w:r w:rsidRPr="007E3394">
        <w:rPr>
          <w:rFonts w:asciiTheme="majorHAnsi" w:hAnsiTheme="majorHAnsi" w:cstheme="majorHAnsi"/>
          <w:b/>
          <w:bCs/>
          <w:u w:val="single"/>
        </w:rPr>
        <w:t>transform US foreign policy</w:t>
      </w:r>
      <w:r w:rsidRPr="007E3394">
        <w:rPr>
          <w:rFonts w:asciiTheme="majorHAnsi" w:hAnsiTheme="majorHAnsi" w:cstheme="majorHAnsi"/>
          <w:b/>
          <w:bCs/>
        </w:rPr>
        <w:t xml:space="preserve"> </w:t>
      </w:r>
      <w:r w:rsidRPr="007E3394">
        <w:rPr>
          <w:rFonts w:asciiTheme="majorHAnsi" w:hAnsiTheme="majorHAnsi" w:cstheme="majorHAnsi"/>
          <w:b/>
          <w:bCs/>
          <w:u w:val="single"/>
        </w:rPr>
        <w:t>from</w:t>
      </w:r>
      <w:r w:rsidRPr="007E3394">
        <w:rPr>
          <w:rFonts w:asciiTheme="majorHAnsi" w:hAnsiTheme="majorHAnsi" w:cstheme="majorHAnsi"/>
        </w:rPr>
        <w:t xml:space="preserve"> </w:t>
      </w:r>
      <w:r w:rsidRPr="007E3394">
        <w:rPr>
          <w:rFonts w:asciiTheme="majorHAnsi" w:hAnsiTheme="majorHAnsi" w:cstheme="majorHAnsi"/>
          <w:sz w:val="18"/>
          <w:szCs w:val="18"/>
        </w:rPr>
        <w:t>its current</w:t>
      </w:r>
      <w:r w:rsidRPr="007E3394">
        <w:rPr>
          <w:rFonts w:asciiTheme="majorHAnsi" w:hAnsiTheme="majorHAnsi" w:cstheme="majorHAnsi"/>
        </w:rPr>
        <w:t xml:space="preserve"> </w:t>
      </w:r>
      <w:r w:rsidRPr="007E3394">
        <w:rPr>
          <w:rFonts w:asciiTheme="majorHAnsi" w:hAnsiTheme="majorHAnsi" w:cstheme="majorHAnsi"/>
          <w:b/>
          <w:bCs/>
          <w:u w:val="single"/>
        </w:rPr>
        <w:t>militaristic</w:t>
      </w:r>
      <w:r w:rsidRPr="007E3394">
        <w:rPr>
          <w:rFonts w:asciiTheme="majorHAnsi" w:hAnsiTheme="majorHAnsi" w:cstheme="majorHAnsi"/>
        </w:rPr>
        <w:t xml:space="preserve"> </w:t>
      </w:r>
      <w:r w:rsidRPr="007E3394">
        <w:rPr>
          <w:rFonts w:asciiTheme="majorHAnsi" w:hAnsiTheme="majorHAnsi" w:cstheme="majorHAnsi"/>
          <w:sz w:val="18"/>
          <w:szCs w:val="18"/>
        </w:rPr>
        <w:t>and aggressive attitude</w:t>
      </w:r>
      <w:r w:rsidRPr="007E3394">
        <w:rPr>
          <w:rFonts w:asciiTheme="majorHAnsi" w:hAnsiTheme="majorHAnsi" w:cstheme="majorHAnsi"/>
        </w:rPr>
        <w:t xml:space="preserve"> </w:t>
      </w:r>
      <w:r w:rsidRPr="007E3394">
        <w:rPr>
          <w:rFonts w:asciiTheme="majorHAnsi" w:hAnsiTheme="majorHAnsi" w:cstheme="majorHAnsi"/>
          <w:b/>
          <w:bCs/>
          <w:u w:val="single"/>
        </w:rPr>
        <w:t>to</w:t>
      </w:r>
      <w:r w:rsidRPr="007E3394">
        <w:rPr>
          <w:rFonts w:asciiTheme="majorHAnsi" w:hAnsiTheme="majorHAnsi" w:cstheme="majorHAnsi"/>
          <w:b/>
          <w:bCs/>
        </w:rPr>
        <w:t xml:space="preserve"> </w:t>
      </w:r>
      <w:r w:rsidRPr="007E3394">
        <w:rPr>
          <w:rFonts w:asciiTheme="majorHAnsi" w:hAnsiTheme="majorHAnsi" w:cstheme="majorHAnsi"/>
          <w:b/>
          <w:bCs/>
          <w:u w:val="single"/>
        </w:rPr>
        <w:t>working</w:t>
      </w:r>
      <w:r w:rsidRPr="007E3394">
        <w:rPr>
          <w:rFonts w:asciiTheme="majorHAnsi" w:hAnsiTheme="majorHAnsi" w:cstheme="majorHAnsi"/>
          <w:b/>
          <w:bCs/>
        </w:rPr>
        <w:t xml:space="preserve"> </w:t>
      </w:r>
      <w:r w:rsidRPr="007E3394">
        <w:rPr>
          <w:rFonts w:asciiTheme="majorHAnsi" w:hAnsiTheme="majorHAnsi" w:cstheme="majorHAnsi"/>
          <w:b/>
          <w:bCs/>
          <w:u w:val="single"/>
        </w:rPr>
        <w:t>with</w:t>
      </w:r>
      <w:r w:rsidRPr="007E3394">
        <w:rPr>
          <w:rFonts w:asciiTheme="majorHAnsi" w:hAnsiTheme="majorHAnsi" w:cstheme="majorHAnsi"/>
        </w:rPr>
        <w:t xml:space="preserve"> </w:t>
      </w:r>
      <w:r w:rsidRPr="007E3394">
        <w:rPr>
          <w:rFonts w:asciiTheme="majorHAnsi" w:hAnsiTheme="majorHAnsi" w:cstheme="majorHAnsi"/>
          <w:sz w:val="18"/>
          <w:szCs w:val="18"/>
        </w:rPr>
        <w:t>our</w:t>
      </w:r>
      <w:r w:rsidRPr="007E3394">
        <w:rPr>
          <w:rFonts w:asciiTheme="majorHAnsi" w:hAnsiTheme="majorHAnsi" w:cstheme="majorHAnsi"/>
        </w:rPr>
        <w:t xml:space="preserve"> </w:t>
      </w:r>
      <w:r w:rsidRPr="007E3394">
        <w:rPr>
          <w:rFonts w:asciiTheme="majorHAnsi" w:hAnsiTheme="majorHAnsi" w:cstheme="majorHAnsi"/>
          <w:b/>
          <w:bCs/>
          <w:u w:val="single"/>
        </w:rPr>
        <w:t>allies</w:t>
      </w:r>
      <w:r w:rsidRPr="007E3394">
        <w:rPr>
          <w:rFonts w:asciiTheme="majorHAnsi" w:hAnsiTheme="majorHAnsi" w:cstheme="majorHAnsi"/>
        </w:rPr>
        <w:t xml:space="preserve"> t</w:t>
      </w:r>
      <w:r w:rsidRPr="007E3394">
        <w:rPr>
          <w:rFonts w:asciiTheme="majorHAnsi" w:hAnsiTheme="majorHAnsi" w:cstheme="majorHAnsi"/>
          <w:sz w:val="18"/>
          <w:szCs w:val="18"/>
        </w:rPr>
        <w:t>o ensure peace through other means and working to</w:t>
      </w:r>
      <w:r w:rsidRPr="007E3394">
        <w:rPr>
          <w:rFonts w:asciiTheme="majorHAnsi" w:hAnsiTheme="majorHAnsi" w:cstheme="majorHAnsi"/>
        </w:rPr>
        <w:t xml:space="preserve"> </w:t>
      </w:r>
      <w:r w:rsidRPr="007E3394">
        <w:rPr>
          <w:rFonts w:asciiTheme="majorHAnsi" w:hAnsiTheme="majorHAnsi" w:cstheme="majorHAnsi"/>
          <w:u w:val="single"/>
        </w:rPr>
        <w:t>prevent attacks in our own borders instead of interfering</w:t>
      </w:r>
      <w:r w:rsidRPr="007E3394">
        <w:rPr>
          <w:rFonts w:asciiTheme="majorHAnsi" w:hAnsiTheme="majorHAnsi" w:cstheme="majorHAnsi"/>
        </w:rPr>
        <w:t xml:space="preserve"> </w:t>
      </w:r>
      <w:r w:rsidRPr="007E3394">
        <w:rPr>
          <w:rFonts w:asciiTheme="majorHAnsi" w:hAnsiTheme="majorHAnsi" w:cstheme="majorHAnsi"/>
          <w:sz w:val="18"/>
          <w:szCs w:val="18"/>
        </w:rPr>
        <w:t>and causing instability</w:t>
      </w:r>
      <w:r w:rsidRPr="007E3394">
        <w:rPr>
          <w:rFonts w:asciiTheme="majorHAnsi" w:hAnsiTheme="majorHAnsi" w:cstheme="majorHAnsi"/>
        </w:rPr>
        <w:t xml:space="preserve"> </w:t>
      </w:r>
      <w:r w:rsidRPr="007E3394">
        <w:rPr>
          <w:rFonts w:asciiTheme="majorHAnsi" w:hAnsiTheme="majorHAnsi" w:cstheme="majorHAnsi"/>
          <w:u w:val="single"/>
        </w:rPr>
        <w:t>in other nations</w:t>
      </w:r>
      <w:r w:rsidRPr="007E3394">
        <w:rPr>
          <w:rFonts w:asciiTheme="majorHAnsi" w:hAnsiTheme="majorHAnsi" w:cstheme="majorHAnsi"/>
        </w:rPr>
        <w:t xml:space="preserve">. </w:t>
      </w:r>
      <w:r w:rsidRPr="007E3394">
        <w:rPr>
          <w:rFonts w:asciiTheme="majorHAnsi" w:hAnsiTheme="majorHAnsi" w:cstheme="majorHAnsi"/>
          <w:u w:val="single"/>
        </w:rPr>
        <w:t>This</w:t>
      </w:r>
      <w:r w:rsidRPr="007E3394">
        <w:rPr>
          <w:rFonts w:asciiTheme="majorHAnsi" w:hAnsiTheme="majorHAnsi" w:cstheme="majorHAnsi"/>
        </w:rPr>
        <w:t xml:space="preserve"> </w:t>
      </w:r>
      <w:r w:rsidRPr="007E3394">
        <w:rPr>
          <w:rFonts w:asciiTheme="majorHAnsi" w:hAnsiTheme="majorHAnsi" w:cstheme="majorHAnsi"/>
          <w:b/>
          <w:bCs/>
          <w:u w:val="single"/>
        </w:rPr>
        <w:t>progressive goal can be achieved</w:t>
      </w:r>
      <w:r w:rsidRPr="007E3394">
        <w:rPr>
          <w:rFonts w:asciiTheme="majorHAnsi" w:hAnsiTheme="majorHAnsi" w:cstheme="majorHAnsi"/>
        </w:rPr>
        <w:t xml:space="preserve"> </w:t>
      </w:r>
      <w:r w:rsidRPr="007E3394">
        <w:rPr>
          <w:rFonts w:asciiTheme="majorHAnsi" w:hAnsiTheme="majorHAnsi" w:cstheme="majorHAnsi"/>
          <w:u w:val="single"/>
        </w:rPr>
        <w:t>if we stay a part of the</w:t>
      </w:r>
      <w:r w:rsidRPr="007E3394">
        <w:rPr>
          <w:rFonts w:asciiTheme="majorHAnsi" w:hAnsiTheme="majorHAnsi" w:cstheme="majorHAnsi"/>
        </w:rPr>
        <w:t xml:space="preserve"> </w:t>
      </w:r>
      <w:r w:rsidRPr="007E3394">
        <w:rPr>
          <w:rFonts w:asciiTheme="majorHAnsi" w:hAnsiTheme="majorHAnsi" w:cstheme="majorHAnsi"/>
          <w:u w:val="single"/>
        </w:rPr>
        <w:t>NATO alliance</w:t>
      </w:r>
      <w:r w:rsidRPr="007E3394">
        <w:rPr>
          <w:rFonts w:asciiTheme="majorHAnsi" w:hAnsiTheme="majorHAnsi" w:cstheme="majorHAnsi"/>
        </w:rPr>
        <w:t>.</w:t>
      </w:r>
    </w:p>
    <w:p w14:paraId="0623332D" w14:textId="77777777" w:rsidR="007E3394" w:rsidRPr="007E3394" w:rsidRDefault="007E3394" w:rsidP="007E3394">
      <w:pPr>
        <w:rPr>
          <w:rFonts w:asciiTheme="majorHAnsi" w:hAnsiTheme="majorHAnsi" w:cstheme="majorHAnsi"/>
        </w:rPr>
      </w:pPr>
    </w:p>
    <w:p w14:paraId="0F6EF54E"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 xml:space="preserve">NATO’s key to progressive action---their framework overemphasizes the US, which leaves us vulnerable to China and Russia’s totalitarianism </w:t>
      </w:r>
    </w:p>
    <w:p w14:paraId="2EC56E67" w14:textId="77777777" w:rsidR="007E3394" w:rsidRPr="007E3394" w:rsidRDefault="007E3394" w:rsidP="007E3394">
      <w:pPr>
        <w:rPr>
          <w:rFonts w:asciiTheme="majorHAnsi" w:hAnsiTheme="majorHAnsi" w:cstheme="majorHAnsi"/>
        </w:rPr>
      </w:pPr>
      <w:r w:rsidRPr="007E3394">
        <w:rPr>
          <w:rFonts w:asciiTheme="majorHAnsi" w:hAnsiTheme="majorHAnsi" w:cstheme="majorHAnsi"/>
          <w:b/>
          <w:bCs/>
          <w:sz w:val="22"/>
        </w:rPr>
        <w:t>Riggio 20</w:t>
      </w:r>
      <w:r w:rsidRPr="007E3394">
        <w:rPr>
          <w:rFonts w:asciiTheme="majorHAnsi" w:hAnsiTheme="majorHAnsi" w:cstheme="majorHAnsi"/>
        </w:rPr>
        <w:t xml:space="preserve"> (Adam Riggio, writer for the Canada Files, 5-7-2020, “Adam Riggio: Why we must fight for a socialist NATO”, The Canada Files, Accessed 7-21-2022, </w:t>
      </w:r>
      <w:hyperlink r:id="rId7" w:history="1">
        <w:r w:rsidRPr="007E3394">
          <w:rPr>
            <w:rFonts w:asciiTheme="majorHAnsi" w:hAnsiTheme="majorHAnsi" w:cstheme="majorHAnsi"/>
          </w:rPr>
          <w:t>https://www.thecanadafiles.com/articles/so</w:t>
        </w:r>
      </w:hyperlink>
      <w:r w:rsidRPr="007E3394">
        <w:rPr>
          <w:rFonts w:asciiTheme="majorHAnsi" w:hAnsiTheme="majorHAnsi" w:cstheme="majorHAnsi"/>
        </w:rPr>
        <w:t xml:space="preserve"> )//kpt</w:t>
      </w:r>
    </w:p>
    <w:p w14:paraId="672940AE"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The Radical Progressive Critique of NATO</w:t>
      </w:r>
    </w:p>
    <w:p w14:paraId="34A33631"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Here is the radical socialist critique of NATO: its purpose is to install and defend American business interests by maintaining capitalism in Europe, NATO organized secret military associations in its own member countries to prevent European socialism’s democratic political advancement, and is building a global network of alliances to defeat geopolitical enemies.</w:t>
      </w:r>
    </w:p>
    <w:p w14:paraId="7462CD9D"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Marxist historians such as Vijay Prashad have argued that</w:t>
      </w:r>
      <w:hyperlink r:id="rId8" w:history="1">
        <w:r w:rsidRPr="007E3394">
          <w:rPr>
            <w:rFonts w:asciiTheme="majorHAnsi" w:hAnsiTheme="majorHAnsi" w:cstheme="majorHAnsi"/>
            <w:sz w:val="18"/>
            <w:szCs w:val="18"/>
          </w:rPr>
          <w:t xml:space="preserve"> NATO’s main purpose as a military alliance</w:t>
        </w:r>
      </w:hyperlink>
      <w:r w:rsidRPr="007E3394">
        <w:rPr>
          <w:rFonts w:asciiTheme="majorHAnsi" w:hAnsiTheme="majorHAnsi" w:cstheme="majorHAnsi"/>
          <w:sz w:val="18"/>
          <w:szCs w:val="18"/>
        </w:rPr>
        <w:t xml:space="preserve"> was to secure lucrative investments by American businesses and government in the rebuilding of Western Europe’s infrastructure. Other researchers have uncovered more chilling NATO activities throughout Europe during the Cold War. Daniele Ganser’s research on</w:t>
      </w:r>
      <w:hyperlink r:id="rId9" w:history="1">
        <w:r w:rsidRPr="007E3394">
          <w:rPr>
            <w:rFonts w:asciiTheme="majorHAnsi" w:hAnsiTheme="majorHAnsi" w:cstheme="majorHAnsi"/>
            <w:sz w:val="18"/>
            <w:szCs w:val="18"/>
          </w:rPr>
          <w:t xml:space="preserve"> Operation Gladio</w:t>
        </w:r>
      </w:hyperlink>
      <w:r w:rsidRPr="007E3394">
        <w:rPr>
          <w:rFonts w:asciiTheme="majorHAnsi" w:hAnsiTheme="majorHAnsi" w:cstheme="majorHAnsi"/>
          <w:sz w:val="18"/>
          <w:szCs w:val="18"/>
        </w:rPr>
        <w:t xml:space="preserve"> argues that NATO organized guerrilla groups and spies to provoke increased violence among radical left groups. </w:t>
      </w:r>
    </w:p>
    <w:p w14:paraId="0D76FBBF"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These secret NATO-supported groups facilitated crimes, murders, and even the total overthrow of socialist-minded governments throughout alliance members. Ganser has credibly accused one of NATO’s secret armed groups of</w:t>
      </w:r>
      <w:hyperlink r:id="rId10" w:history="1">
        <w:r w:rsidRPr="007E3394">
          <w:rPr>
            <w:rFonts w:asciiTheme="majorHAnsi" w:hAnsiTheme="majorHAnsi" w:cstheme="majorHAnsi"/>
            <w:sz w:val="18"/>
            <w:szCs w:val="18"/>
          </w:rPr>
          <w:t xml:space="preserve"> kidnapping and murdering</w:t>
        </w:r>
      </w:hyperlink>
      <w:r w:rsidRPr="007E3394">
        <w:rPr>
          <w:rFonts w:asciiTheme="majorHAnsi" w:hAnsiTheme="majorHAnsi" w:cstheme="majorHAnsi"/>
          <w:sz w:val="18"/>
          <w:szCs w:val="18"/>
        </w:rPr>
        <w:t xml:space="preserve"> Italian Prime Minister Aldo Moro in 1978, to prevent him from inviting the country’s Communist Party into his parliamentary coalition.</w:t>
      </w:r>
    </w:p>
    <w:p w14:paraId="28A47DAB" w14:textId="77777777" w:rsidR="007E3394" w:rsidRPr="007E3394" w:rsidRDefault="007E3394" w:rsidP="007E3394">
      <w:pPr>
        <w:rPr>
          <w:rFonts w:asciiTheme="majorHAnsi" w:hAnsiTheme="majorHAnsi" w:cstheme="majorHAnsi"/>
          <w:u w:val="single"/>
        </w:rPr>
      </w:pPr>
      <w:r w:rsidRPr="007E3394">
        <w:rPr>
          <w:rFonts w:asciiTheme="majorHAnsi" w:hAnsiTheme="majorHAnsi" w:cstheme="majorHAnsi"/>
          <w:sz w:val="18"/>
          <w:szCs w:val="18"/>
        </w:rPr>
        <w:t>Most progressives know how, in the twenty-first century, NATO has prosecuted the grinding horror show of the ongoing war in Afghanistan, and given ample material aid to the US invasion and occupation of Iraq. However,</w:t>
      </w:r>
      <w:r w:rsidRPr="007E3394">
        <w:rPr>
          <w:rFonts w:asciiTheme="majorHAnsi" w:hAnsiTheme="majorHAnsi" w:cstheme="majorHAnsi"/>
        </w:rPr>
        <w:t xml:space="preserve"> </w:t>
      </w:r>
      <w:r w:rsidRPr="007E3394">
        <w:rPr>
          <w:rFonts w:asciiTheme="majorHAnsi" w:hAnsiTheme="majorHAnsi" w:cstheme="majorHAnsi"/>
          <w:u w:val="single"/>
        </w:rPr>
        <w:t xml:space="preserve">modern </w:t>
      </w:r>
      <w:r w:rsidRPr="007E3394">
        <w:rPr>
          <w:rFonts w:asciiTheme="majorHAnsi" w:hAnsiTheme="majorHAnsi" w:cstheme="majorHAnsi"/>
          <w:b/>
          <w:bCs/>
          <w:u w:val="single"/>
        </w:rPr>
        <w:t>NATO</w:t>
      </w:r>
      <w:r w:rsidRPr="007E3394">
        <w:rPr>
          <w:rFonts w:asciiTheme="majorHAnsi" w:hAnsiTheme="majorHAnsi" w:cstheme="majorHAnsi"/>
          <w:u w:val="single"/>
        </w:rPr>
        <w:t xml:space="preserve"> </w:t>
      </w:r>
      <w:r w:rsidRPr="007E3394">
        <w:rPr>
          <w:rFonts w:asciiTheme="majorHAnsi" w:hAnsiTheme="majorHAnsi" w:cstheme="majorHAnsi"/>
          <w:b/>
          <w:bCs/>
          <w:u w:val="single"/>
        </w:rPr>
        <w:t>operates</w:t>
      </w:r>
      <w:r w:rsidRPr="007E3394">
        <w:rPr>
          <w:rFonts w:asciiTheme="majorHAnsi" w:hAnsiTheme="majorHAnsi" w:cstheme="majorHAnsi"/>
          <w:u w:val="single"/>
        </w:rPr>
        <w:t xml:space="preserve"> </w:t>
      </w:r>
      <w:r w:rsidRPr="007E3394">
        <w:rPr>
          <w:rFonts w:asciiTheme="majorHAnsi" w:hAnsiTheme="majorHAnsi" w:cstheme="majorHAnsi"/>
          <w:b/>
          <w:bCs/>
          <w:u w:val="single"/>
        </w:rPr>
        <w:t>on a</w:t>
      </w:r>
      <w:r w:rsidRPr="007E3394">
        <w:rPr>
          <w:rFonts w:asciiTheme="majorHAnsi" w:hAnsiTheme="majorHAnsi" w:cstheme="majorHAnsi"/>
          <w:u w:val="single"/>
        </w:rPr>
        <w:t xml:space="preserve"> much </w:t>
      </w:r>
      <w:r w:rsidRPr="007E3394">
        <w:rPr>
          <w:rFonts w:asciiTheme="majorHAnsi" w:hAnsiTheme="majorHAnsi" w:cstheme="majorHAnsi"/>
          <w:b/>
          <w:bCs/>
          <w:u w:val="single"/>
        </w:rPr>
        <w:t>larger field than</w:t>
      </w:r>
      <w:r w:rsidRPr="007E3394">
        <w:rPr>
          <w:rFonts w:asciiTheme="majorHAnsi" w:hAnsiTheme="majorHAnsi" w:cstheme="majorHAnsi"/>
          <w:u w:val="single"/>
        </w:rPr>
        <w:t xml:space="preserve"> as mere assistance troops to </w:t>
      </w:r>
      <w:r w:rsidRPr="007E3394">
        <w:rPr>
          <w:rFonts w:asciiTheme="majorHAnsi" w:hAnsiTheme="majorHAnsi" w:cstheme="majorHAnsi"/>
          <w:b/>
          <w:bCs/>
          <w:u w:val="single"/>
        </w:rPr>
        <w:t>America’s</w:t>
      </w:r>
      <w:r w:rsidRPr="007E3394">
        <w:rPr>
          <w:rFonts w:asciiTheme="majorHAnsi" w:hAnsiTheme="majorHAnsi" w:cstheme="majorHAnsi"/>
          <w:u w:val="single"/>
        </w:rPr>
        <w:t xml:space="preserve"> </w:t>
      </w:r>
      <w:r w:rsidRPr="007E3394">
        <w:rPr>
          <w:rFonts w:asciiTheme="majorHAnsi" w:hAnsiTheme="majorHAnsi" w:cstheme="majorHAnsi"/>
          <w:b/>
          <w:bCs/>
          <w:u w:val="single"/>
        </w:rPr>
        <w:t>fever dream military imperialism</w:t>
      </w:r>
      <w:r w:rsidRPr="007E3394">
        <w:rPr>
          <w:rFonts w:asciiTheme="majorHAnsi" w:hAnsiTheme="majorHAnsi" w:cstheme="majorHAnsi"/>
        </w:rPr>
        <w:t xml:space="preserve">. </w:t>
      </w:r>
      <w:r w:rsidRPr="007E3394">
        <w:rPr>
          <w:rFonts w:asciiTheme="majorHAnsi" w:hAnsiTheme="majorHAnsi" w:cstheme="majorHAnsi"/>
          <w:sz w:val="18"/>
          <w:szCs w:val="18"/>
        </w:rPr>
        <w:t>The</w:t>
      </w:r>
      <w:r w:rsidRPr="007E3394">
        <w:rPr>
          <w:rFonts w:asciiTheme="majorHAnsi" w:hAnsiTheme="majorHAnsi" w:cstheme="majorHAnsi"/>
        </w:rPr>
        <w:t xml:space="preserve"> </w:t>
      </w:r>
      <w:r w:rsidRPr="007E3394">
        <w:rPr>
          <w:rFonts w:asciiTheme="majorHAnsi" w:hAnsiTheme="majorHAnsi" w:cstheme="majorHAnsi"/>
          <w:u w:val="single"/>
        </w:rPr>
        <w:t xml:space="preserve">Atlantic alliance has gone global, attempting to encircle the geopolitical powers of Russia and China. </w:t>
      </w:r>
    </w:p>
    <w:p w14:paraId="4975D433"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The 29</w:t>
      </w:r>
      <w:r w:rsidRPr="007E3394">
        <w:rPr>
          <w:rFonts w:asciiTheme="majorHAnsi" w:hAnsiTheme="majorHAnsi" w:cstheme="majorHAnsi"/>
        </w:rPr>
        <w:t xml:space="preserve"> </w:t>
      </w:r>
      <w:r w:rsidRPr="007E3394">
        <w:rPr>
          <w:rFonts w:asciiTheme="majorHAnsi" w:hAnsiTheme="majorHAnsi" w:cstheme="majorHAnsi"/>
          <w:u w:val="single"/>
        </w:rPr>
        <w:t>current member states of NATO include many former Warsaw Pact states</w:t>
      </w:r>
      <w:r w:rsidRPr="007E3394">
        <w:rPr>
          <w:rFonts w:asciiTheme="majorHAnsi" w:hAnsiTheme="majorHAnsi" w:cstheme="majorHAnsi"/>
        </w:rPr>
        <w:t xml:space="preserve">, </w:t>
      </w:r>
      <w:r w:rsidRPr="007E3394">
        <w:rPr>
          <w:rFonts w:asciiTheme="majorHAnsi" w:hAnsiTheme="majorHAnsi" w:cstheme="majorHAnsi"/>
          <w:sz w:val="18"/>
          <w:szCs w:val="18"/>
        </w:rPr>
        <w:t>an expansion this century that provoked Russia’s military destabilization of former Soviet republics, Ukraine and Georgia. But NATO</w:t>
      </w:r>
      <w:r w:rsidRPr="007E3394">
        <w:rPr>
          <w:rFonts w:asciiTheme="majorHAnsi" w:hAnsiTheme="majorHAnsi" w:cstheme="majorHAnsi"/>
        </w:rPr>
        <w:t xml:space="preserve"> </w:t>
      </w:r>
      <w:r w:rsidRPr="007E3394">
        <w:rPr>
          <w:rFonts w:asciiTheme="majorHAnsi" w:hAnsiTheme="majorHAnsi" w:cstheme="majorHAnsi"/>
          <w:u w:val="single"/>
        </w:rPr>
        <w:t>also includes an outer ring of states that are affiliates in broader military</w:t>
      </w:r>
      <w:r w:rsidRPr="007E3394">
        <w:rPr>
          <w:rFonts w:asciiTheme="majorHAnsi" w:hAnsiTheme="majorHAnsi" w:cstheme="majorHAnsi"/>
        </w:rPr>
        <w:t xml:space="preserve"> </w:t>
      </w:r>
      <w:r w:rsidRPr="007E3394">
        <w:rPr>
          <w:rFonts w:asciiTheme="majorHAnsi" w:hAnsiTheme="majorHAnsi" w:cstheme="majorHAnsi"/>
          <w:u w:val="single"/>
        </w:rPr>
        <w:t>alliances</w:t>
      </w:r>
      <w:r w:rsidRPr="007E3394">
        <w:rPr>
          <w:rFonts w:asciiTheme="majorHAnsi" w:hAnsiTheme="majorHAnsi" w:cstheme="majorHAnsi"/>
        </w:rPr>
        <w:t xml:space="preserve">: </w:t>
      </w:r>
      <w:r w:rsidRPr="007E3394">
        <w:rPr>
          <w:rFonts w:asciiTheme="majorHAnsi" w:hAnsiTheme="majorHAnsi" w:cstheme="majorHAnsi"/>
          <w:sz w:val="18"/>
          <w:szCs w:val="18"/>
        </w:rPr>
        <w:t>Bahrain, Kuwait, Qatar, and the UAE are all part of a joint protection agreement; NATO</w:t>
      </w:r>
      <w:r w:rsidRPr="007E3394">
        <w:rPr>
          <w:rFonts w:asciiTheme="majorHAnsi" w:hAnsiTheme="majorHAnsi" w:cstheme="majorHAnsi"/>
        </w:rPr>
        <w:t xml:space="preserve"> </w:t>
      </w:r>
      <w:r w:rsidRPr="007E3394">
        <w:rPr>
          <w:rFonts w:asciiTheme="majorHAnsi" w:hAnsiTheme="majorHAnsi" w:cstheme="majorHAnsi"/>
          <w:u w:val="single"/>
        </w:rPr>
        <w:t>holds bilateral military alliances with Australia, New Zealand, South Korea, Japan, Mongolia, Pakistan, Colombia; Afghanistan and Iraq signed similar military alliances with NATO</w:t>
      </w:r>
      <w:r w:rsidRPr="007E3394">
        <w:rPr>
          <w:rFonts w:asciiTheme="majorHAnsi" w:hAnsiTheme="majorHAnsi" w:cstheme="majorHAnsi"/>
        </w:rPr>
        <w:t xml:space="preserve">, </w:t>
      </w:r>
      <w:r w:rsidRPr="007E3394">
        <w:rPr>
          <w:rFonts w:asciiTheme="majorHAnsi" w:hAnsiTheme="majorHAnsi" w:cstheme="majorHAnsi"/>
          <w:sz w:val="18"/>
          <w:szCs w:val="18"/>
        </w:rPr>
        <w:t xml:space="preserve">when both countries were heavily occupied by American troops. </w:t>
      </w:r>
    </w:p>
    <w:p w14:paraId="485A8284"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We Are the Casualties of Their Games and Greed</w:t>
      </w:r>
    </w:p>
    <w:p w14:paraId="534DE190" w14:textId="77777777" w:rsidR="007E3394" w:rsidRPr="007E3394" w:rsidRDefault="007E3394" w:rsidP="007E3394">
      <w:pPr>
        <w:rPr>
          <w:rFonts w:asciiTheme="majorHAnsi" w:hAnsiTheme="majorHAnsi" w:cstheme="majorHAnsi"/>
        </w:rPr>
      </w:pPr>
      <w:r w:rsidRPr="007E3394">
        <w:rPr>
          <w:rFonts w:asciiTheme="majorHAnsi" w:hAnsiTheme="majorHAnsi" w:cstheme="majorHAnsi"/>
          <w:u w:val="single"/>
        </w:rPr>
        <w:t>Admitting NATO’S crimes and anti-democratic effects is</w:t>
      </w:r>
      <w:r w:rsidRPr="007E3394">
        <w:rPr>
          <w:rFonts w:asciiTheme="majorHAnsi" w:hAnsiTheme="majorHAnsi" w:cstheme="majorHAnsi"/>
        </w:rPr>
        <w:t xml:space="preserve">, </w:t>
      </w:r>
      <w:r w:rsidRPr="007E3394">
        <w:rPr>
          <w:rFonts w:asciiTheme="majorHAnsi" w:hAnsiTheme="majorHAnsi" w:cstheme="majorHAnsi"/>
          <w:sz w:val="18"/>
          <w:szCs w:val="18"/>
        </w:rPr>
        <w:t>however,</w:t>
      </w:r>
      <w:r w:rsidRPr="007E3394">
        <w:rPr>
          <w:rFonts w:asciiTheme="majorHAnsi" w:hAnsiTheme="majorHAnsi" w:cstheme="majorHAnsi"/>
        </w:rPr>
        <w:t xml:space="preserve"> </w:t>
      </w:r>
      <w:r w:rsidRPr="007E3394">
        <w:rPr>
          <w:rFonts w:asciiTheme="majorHAnsi" w:hAnsiTheme="majorHAnsi" w:cstheme="majorHAnsi"/>
          <w:u w:val="single"/>
        </w:rPr>
        <w:t>only the first step to understand the actual bind in which we progressives</w:t>
      </w:r>
      <w:r w:rsidRPr="007E3394">
        <w:rPr>
          <w:rFonts w:asciiTheme="majorHAnsi" w:hAnsiTheme="majorHAnsi" w:cstheme="majorHAnsi"/>
        </w:rPr>
        <w:t xml:space="preserve"> </w:t>
      </w:r>
      <w:r w:rsidRPr="007E3394">
        <w:rPr>
          <w:rFonts w:asciiTheme="majorHAnsi" w:hAnsiTheme="majorHAnsi" w:cstheme="majorHAnsi"/>
          <w:u w:val="single"/>
        </w:rPr>
        <w:t>are stuck</w:t>
      </w:r>
      <w:r w:rsidRPr="007E3394">
        <w:rPr>
          <w:rFonts w:asciiTheme="majorHAnsi" w:hAnsiTheme="majorHAnsi" w:cstheme="majorHAnsi"/>
        </w:rPr>
        <w:t xml:space="preserve">. </w:t>
      </w:r>
      <w:r w:rsidRPr="007E3394">
        <w:rPr>
          <w:rFonts w:asciiTheme="majorHAnsi" w:hAnsiTheme="majorHAnsi" w:cstheme="majorHAnsi"/>
          <w:u w:val="single"/>
        </w:rPr>
        <w:t>Too many</w:t>
      </w:r>
      <w:r w:rsidRPr="007E3394">
        <w:rPr>
          <w:rFonts w:asciiTheme="majorHAnsi" w:hAnsiTheme="majorHAnsi" w:cstheme="majorHAnsi"/>
        </w:rPr>
        <w:t xml:space="preserve"> </w:t>
      </w:r>
      <w:r w:rsidRPr="007E3394">
        <w:rPr>
          <w:rFonts w:asciiTheme="majorHAnsi" w:hAnsiTheme="majorHAnsi" w:cstheme="majorHAnsi"/>
          <w:sz w:val="18"/>
          <w:szCs w:val="18"/>
        </w:rPr>
        <w:t>among</w:t>
      </w:r>
      <w:r w:rsidRPr="007E3394">
        <w:rPr>
          <w:rFonts w:asciiTheme="majorHAnsi" w:hAnsiTheme="majorHAnsi" w:cstheme="majorHAnsi"/>
        </w:rPr>
        <w:t xml:space="preserve"> </w:t>
      </w:r>
      <w:r w:rsidRPr="007E3394">
        <w:rPr>
          <w:rFonts w:asciiTheme="majorHAnsi" w:hAnsiTheme="majorHAnsi" w:cstheme="majorHAnsi"/>
          <w:b/>
          <w:bCs/>
          <w:u w:val="single"/>
        </w:rPr>
        <w:t>progressives</w:t>
      </w:r>
      <w:r w:rsidRPr="007E3394">
        <w:rPr>
          <w:rFonts w:asciiTheme="majorHAnsi" w:hAnsiTheme="majorHAnsi" w:cstheme="majorHAnsi"/>
        </w:rPr>
        <w:t xml:space="preserve"> </w:t>
      </w:r>
      <w:r w:rsidRPr="007E3394">
        <w:rPr>
          <w:rFonts w:asciiTheme="majorHAnsi" w:hAnsiTheme="majorHAnsi" w:cstheme="majorHAnsi"/>
          <w:sz w:val="18"/>
          <w:szCs w:val="18"/>
        </w:rPr>
        <w:t>and radical socialists</w:t>
      </w:r>
      <w:r w:rsidRPr="007E3394">
        <w:rPr>
          <w:rFonts w:asciiTheme="majorHAnsi" w:hAnsiTheme="majorHAnsi" w:cstheme="majorHAnsi"/>
        </w:rPr>
        <w:t xml:space="preserve"> </w:t>
      </w:r>
      <w:r w:rsidRPr="007E3394">
        <w:rPr>
          <w:rFonts w:asciiTheme="majorHAnsi" w:hAnsiTheme="majorHAnsi" w:cstheme="majorHAnsi"/>
          <w:u w:val="single"/>
        </w:rPr>
        <w:t>are trapped</w:t>
      </w:r>
      <w:r w:rsidRPr="007E3394">
        <w:rPr>
          <w:rFonts w:asciiTheme="majorHAnsi" w:hAnsiTheme="majorHAnsi" w:cstheme="majorHAnsi"/>
        </w:rPr>
        <w:t xml:space="preserve"> </w:t>
      </w:r>
      <w:r w:rsidRPr="007E3394">
        <w:rPr>
          <w:rFonts w:asciiTheme="majorHAnsi" w:hAnsiTheme="majorHAnsi" w:cstheme="majorHAnsi"/>
          <w:u w:val="single"/>
        </w:rPr>
        <w:t>in this stunted way</w:t>
      </w:r>
      <w:r w:rsidRPr="007E3394">
        <w:rPr>
          <w:rFonts w:asciiTheme="majorHAnsi" w:hAnsiTheme="majorHAnsi" w:cstheme="majorHAnsi"/>
        </w:rPr>
        <w:t xml:space="preserve"> </w:t>
      </w:r>
      <w:r w:rsidRPr="007E3394">
        <w:rPr>
          <w:rFonts w:asciiTheme="majorHAnsi" w:hAnsiTheme="majorHAnsi" w:cstheme="majorHAnsi"/>
          <w:u w:val="single"/>
        </w:rPr>
        <w:t>of</w:t>
      </w:r>
      <w:r w:rsidRPr="007E3394">
        <w:rPr>
          <w:rFonts w:asciiTheme="majorHAnsi" w:hAnsiTheme="majorHAnsi" w:cstheme="majorHAnsi"/>
        </w:rPr>
        <w:t xml:space="preserve"> </w:t>
      </w:r>
      <w:r w:rsidRPr="007E3394">
        <w:rPr>
          <w:rFonts w:asciiTheme="majorHAnsi" w:hAnsiTheme="majorHAnsi" w:cstheme="majorHAnsi"/>
          <w:u w:val="single"/>
        </w:rPr>
        <w:t>thinking</w:t>
      </w:r>
      <w:r w:rsidRPr="007E3394">
        <w:rPr>
          <w:rFonts w:asciiTheme="majorHAnsi" w:hAnsiTheme="majorHAnsi" w:cstheme="majorHAnsi"/>
        </w:rPr>
        <w:t xml:space="preserve"> </w:t>
      </w:r>
      <w:r w:rsidRPr="007E3394">
        <w:rPr>
          <w:rFonts w:asciiTheme="majorHAnsi" w:hAnsiTheme="majorHAnsi" w:cstheme="majorHAnsi"/>
          <w:u w:val="single"/>
        </w:rPr>
        <w:t>because</w:t>
      </w:r>
      <w:r w:rsidRPr="007E3394">
        <w:rPr>
          <w:rFonts w:asciiTheme="majorHAnsi" w:hAnsiTheme="majorHAnsi" w:cstheme="majorHAnsi"/>
        </w:rPr>
        <w:t xml:space="preserve"> </w:t>
      </w:r>
      <w:r w:rsidRPr="007E3394">
        <w:rPr>
          <w:rFonts w:asciiTheme="majorHAnsi" w:hAnsiTheme="majorHAnsi" w:cstheme="majorHAnsi"/>
          <w:u w:val="single"/>
        </w:rPr>
        <w:t xml:space="preserve">of how we </w:t>
      </w:r>
      <w:r w:rsidRPr="007E3394">
        <w:rPr>
          <w:rFonts w:asciiTheme="majorHAnsi" w:hAnsiTheme="majorHAnsi" w:cstheme="majorHAnsi"/>
          <w:b/>
          <w:bCs/>
          <w:u w:val="single"/>
        </w:rPr>
        <w:t>understand</w:t>
      </w:r>
      <w:r w:rsidRPr="007E3394">
        <w:rPr>
          <w:rFonts w:asciiTheme="majorHAnsi" w:hAnsiTheme="majorHAnsi" w:cstheme="majorHAnsi"/>
          <w:u w:val="single"/>
        </w:rPr>
        <w:t xml:space="preserve"> </w:t>
      </w:r>
      <w:r w:rsidRPr="007E3394">
        <w:rPr>
          <w:rFonts w:asciiTheme="majorHAnsi" w:hAnsiTheme="majorHAnsi" w:cstheme="majorHAnsi"/>
          <w:b/>
          <w:bCs/>
          <w:u w:val="single"/>
        </w:rPr>
        <w:t>neoliberal capitalism as</w:t>
      </w:r>
      <w:r w:rsidRPr="007E3394">
        <w:rPr>
          <w:rFonts w:asciiTheme="majorHAnsi" w:hAnsiTheme="majorHAnsi" w:cstheme="majorHAnsi"/>
        </w:rPr>
        <w:t xml:space="preserve"> </w:t>
      </w:r>
      <w:r w:rsidRPr="007E3394">
        <w:rPr>
          <w:rFonts w:asciiTheme="majorHAnsi" w:hAnsiTheme="majorHAnsi" w:cstheme="majorHAnsi"/>
          <w:sz w:val="18"/>
          <w:szCs w:val="18"/>
        </w:rPr>
        <w:t>a</w:t>
      </w:r>
      <w:r w:rsidRPr="007E3394">
        <w:rPr>
          <w:rFonts w:asciiTheme="majorHAnsi" w:hAnsiTheme="majorHAnsi" w:cstheme="majorHAnsi"/>
        </w:rPr>
        <w:t xml:space="preserve"> </w:t>
      </w:r>
      <w:r w:rsidRPr="007E3394">
        <w:rPr>
          <w:rFonts w:asciiTheme="majorHAnsi" w:hAnsiTheme="majorHAnsi" w:cstheme="majorHAnsi"/>
          <w:b/>
          <w:bCs/>
          <w:u w:val="single"/>
        </w:rPr>
        <w:t>uniquely American</w:t>
      </w:r>
      <w:r w:rsidRPr="007E3394">
        <w:rPr>
          <w:rFonts w:asciiTheme="majorHAnsi" w:hAnsiTheme="majorHAnsi" w:cstheme="majorHAnsi"/>
        </w:rPr>
        <w:t xml:space="preserve"> </w:t>
      </w:r>
      <w:r w:rsidRPr="007E3394">
        <w:rPr>
          <w:rFonts w:asciiTheme="majorHAnsi" w:hAnsiTheme="majorHAnsi" w:cstheme="majorHAnsi"/>
          <w:sz w:val="18"/>
          <w:szCs w:val="18"/>
        </w:rPr>
        <w:t>project.</w:t>
      </w:r>
      <w:r w:rsidRPr="007E3394">
        <w:rPr>
          <w:rFonts w:asciiTheme="majorHAnsi" w:hAnsiTheme="majorHAnsi" w:cstheme="majorHAnsi"/>
        </w:rPr>
        <w:t xml:space="preserve"> </w:t>
      </w:r>
    </w:p>
    <w:p w14:paraId="6DD32275"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 xml:space="preserve">Movements for social progress around the world grow precarious in the shadow of the geopolitical games of our great state powers jockeying for military and economic influence and domination. The socialist left has long been well aware of the brutality and rapaciousness of capitalism. </w:t>
      </w:r>
    </w:p>
    <w:p w14:paraId="57DDD7D7" w14:textId="77777777" w:rsidR="007E3394" w:rsidRPr="007E3394" w:rsidRDefault="007E3394" w:rsidP="007E3394">
      <w:pPr>
        <w:rPr>
          <w:rFonts w:asciiTheme="majorHAnsi" w:hAnsiTheme="majorHAnsi" w:cstheme="majorHAnsi"/>
        </w:rPr>
      </w:pPr>
      <w:r w:rsidRPr="007E3394">
        <w:rPr>
          <w:rFonts w:asciiTheme="majorHAnsi" w:hAnsiTheme="majorHAnsi" w:cstheme="majorHAnsi"/>
          <w:sz w:val="18"/>
          <w:szCs w:val="18"/>
        </w:rPr>
        <w:t>Decades of research and journalism have demonstrated the central role of American military and economic policy in pressing capitalist development around the world. The</w:t>
      </w:r>
      <w:r w:rsidRPr="007E3394">
        <w:rPr>
          <w:rFonts w:asciiTheme="majorHAnsi" w:hAnsiTheme="majorHAnsi" w:cstheme="majorHAnsi"/>
        </w:rPr>
        <w:t xml:space="preserve"> </w:t>
      </w:r>
      <w:r w:rsidRPr="007E3394">
        <w:rPr>
          <w:rFonts w:asciiTheme="majorHAnsi" w:hAnsiTheme="majorHAnsi" w:cstheme="majorHAnsi"/>
          <w:u w:val="single"/>
        </w:rPr>
        <w:t xml:space="preserve">intellectual tradition of studying </w:t>
      </w:r>
      <w:r w:rsidRPr="007E3394">
        <w:rPr>
          <w:rFonts w:asciiTheme="majorHAnsi" w:hAnsiTheme="majorHAnsi" w:cstheme="majorHAnsi"/>
          <w:sz w:val="18"/>
          <w:szCs w:val="18"/>
        </w:rPr>
        <w:t>how</w:t>
      </w:r>
      <w:r w:rsidRPr="007E3394">
        <w:rPr>
          <w:rFonts w:asciiTheme="majorHAnsi" w:hAnsiTheme="majorHAnsi" w:cstheme="majorHAnsi"/>
        </w:rPr>
        <w:t xml:space="preserve"> </w:t>
      </w:r>
      <w:r w:rsidRPr="007E3394">
        <w:rPr>
          <w:rFonts w:asciiTheme="majorHAnsi" w:hAnsiTheme="majorHAnsi" w:cstheme="majorHAnsi"/>
          <w:u w:val="single"/>
        </w:rPr>
        <w:t xml:space="preserve">capitalism </w:t>
      </w:r>
      <w:r w:rsidRPr="007E3394">
        <w:rPr>
          <w:rFonts w:asciiTheme="majorHAnsi" w:hAnsiTheme="majorHAnsi" w:cstheme="majorHAnsi"/>
          <w:sz w:val="18"/>
          <w:szCs w:val="18"/>
        </w:rPr>
        <w:t>began with Karl Marx himself and continues through generations across a variety of disciplines. Many well-educated progressives have studied these traditions, whether in the formal settings of universities to our own learning. But much of this tradition</w:t>
      </w:r>
      <w:r w:rsidRPr="007E3394">
        <w:rPr>
          <w:rFonts w:asciiTheme="majorHAnsi" w:hAnsiTheme="majorHAnsi" w:cstheme="majorHAnsi"/>
        </w:rPr>
        <w:t xml:space="preserve"> </w:t>
      </w:r>
      <w:r w:rsidRPr="007E3394">
        <w:rPr>
          <w:rFonts w:asciiTheme="majorHAnsi" w:hAnsiTheme="majorHAnsi" w:cstheme="majorHAnsi"/>
          <w:u w:val="single"/>
        </w:rPr>
        <w:t>focuses on the American role in promoting global capitalism.</w:t>
      </w:r>
    </w:p>
    <w:p w14:paraId="74AE3E53" w14:textId="77777777" w:rsidR="007E3394" w:rsidRPr="007E3394" w:rsidRDefault="007E3394" w:rsidP="007E3394">
      <w:pPr>
        <w:rPr>
          <w:rFonts w:asciiTheme="majorHAnsi" w:hAnsiTheme="majorHAnsi" w:cstheme="majorHAnsi"/>
        </w:rPr>
      </w:pPr>
      <w:r w:rsidRPr="007E3394">
        <w:rPr>
          <w:rFonts w:asciiTheme="majorHAnsi" w:hAnsiTheme="majorHAnsi" w:cstheme="majorHAnsi"/>
          <w:sz w:val="18"/>
          <w:szCs w:val="18"/>
        </w:rPr>
        <w:t>We</w:t>
      </w:r>
      <w:r w:rsidRPr="007E3394">
        <w:rPr>
          <w:rFonts w:asciiTheme="majorHAnsi" w:hAnsiTheme="majorHAnsi" w:cstheme="majorHAnsi"/>
        </w:rPr>
        <w:t xml:space="preserve"> </w:t>
      </w:r>
      <w:r w:rsidRPr="007E3394">
        <w:rPr>
          <w:rFonts w:asciiTheme="majorHAnsi" w:hAnsiTheme="majorHAnsi" w:cstheme="majorHAnsi"/>
          <w:u w:val="single"/>
        </w:rPr>
        <w:t xml:space="preserve">progressives today must face </w:t>
      </w:r>
      <w:r w:rsidRPr="007E3394">
        <w:rPr>
          <w:rFonts w:asciiTheme="majorHAnsi" w:hAnsiTheme="majorHAnsi" w:cstheme="majorHAnsi"/>
          <w:sz w:val="18"/>
          <w:szCs w:val="18"/>
        </w:rPr>
        <w:t>a terrifying truth:</w:t>
      </w:r>
      <w:r w:rsidRPr="007E3394">
        <w:rPr>
          <w:rFonts w:asciiTheme="majorHAnsi" w:hAnsiTheme="majorHAnsi" w:cstheme="majorHAnsi"/>
        </w:rPr>
        <w:t xml:space="preserve"> </w:t>
      </w:r>
      <w:r w:rsidRPr="007E3394">
        <w:rPr>
          <w:rFonts w:asciiTheme="majorHAnsi" w:hAnsiTheme="majorHAnsi" w:cstheme="majorHAnsi"/>
          <w:u w:val="single"/>
        </w:rPr>
        <w:t xml:space="preserve">the </w:t>
      </w:r>
      <w:r w:rsidRPr="007E3394">
        <w:rPr>
          <w:rFonts w:asciiTheme="majorHAnsi" w:hAnsiTheme="majorHAnsi" w:cstheme="majorHAnsi"/>
          <w:b/>
          <w:bCs/>
          <w:u w:val="single"/>
        </w:rPr>
        <w:t>American state is not alone in</w:t>
      </w:r>
      <w:r w:rsidRPr="007E3394">
        <w:rPr>
          <w:rFonts w:asciiTheme="majorHAnsi" w:hAnsiTheme="majorHAnsi" w:cstheme="majorHAnsi"/>
          <w:u w:val="single"/>
        </w:rPr>
        <w:t xml:space="preserve"> </w:t>
      </w:r>
      <w:r w:rsidRPr="007E3394">
        <w:rPr>
          <w:rFonts w:asciiTheme="majorHAnsi" w:hAnsiTheme="majorHAnsi" w:cstheme="majorHAnsi"/>
          <w:b/>
          <w:bCs/>
          <w:u w:val="single"/>
        </w:rPr>
        <w:t>enforcing</w:t>
      </w:r>
      <w:r w:rsidRPr="007E3394">
        <w:rPr>
          <w:rFonts w:asciiTheme="majorHAnsi" w:hAnsiTheme="majorHAnsi" w:cstheme="majorHAnsi"/>
          <w:u w:val="single"/>
        </w:rPr>
        <w:t xml:space="preserve"> the </w:t>
      </w:r>
      <w:r w:rsidRPr="007E3394">
        <w:rPr>
          <w:rFonts w:asciiTheme="majorHAnsi" w:hAnsiTheme="majorHAnsi" w:cstheme="majorHAnsi"/>
          <w:b/>
          <w:bCs/>
          <w:u w:val="single"/>
        </w:rPr>
        <w:t>brutal</w:t>
      </w:r>
      <w:r w:rsidRPr="007E3394">
        <w:rPr>
          <w:rFonts w:asciiTheme="majorHAnsi" w:hAnsiTheme="majorHAnsi" w:cstheme="majorHAnsi"/>
          <w:u w:val="single"/>
        </w:rPr>
        <w:t xml:space="preserve"> innovations in </w:t>
      </w:r>
      <w:r w:rsidRPr="007E3394">
        <w:rPr>
          <w:rFonts w:asciiTheme="majorHAnsi" w:hAnsiTheme="majorHAnsi" w:cstheme="majorHAnsi"/>
          <w:b/>
          <w:bCs/>
          <w:u w:val="single"/>
        </w:rPr>
        <w:t>capitalism</w:t>
      </w:r>
      <w:r w:rsidRPr="007E3394">
        <w:rPr>
          <w:rFonts w:asciiTheme="majorHAnsi" w:hAnsiTheme="majorHAnsi" w:cstheme="majorHAnsi"/>
        </w:rPr>
        <w:t xml:space="preserve"> </w:t>
      </w:r>
      <w:r w:rsidRPr="007E3394">
        <w:rPr>
          <w:rFonts w:asciiTheme="majorHAnsi" w:hAnsiTheme="majorHAnsi" w:cstheme="majorHAnsi"/>
          <w:sz w:val="18"/>
          <w:szCs w:val="18"/>
        </w:rPr>
        <w:t>that have developed over the last generation.</w:t>
      </w:r>
      <w:r w:rsidRPr="007E3394">
        <w:rPr>
          <w:rFonts w:asciiTheme="majorHAnsi" w:hAnsiTheme="majorHAnsi" w:cstheme="majorHAnsi"/>
        </w:rPr>
        <w:t xml:space="preserve"> </w:t>
      </w:r>
    </w:p>
    <w:p w14:paraId="5B99F395"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Monstrosities of Mafia Fascism and Absolutism</w:t>
      </w:r>
    </w:p>
    <w:p w14:paraId="3C2277AA"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 xml:space="preserve">Russia was once an ally of socialist liberation movements around the world, though their own revolution under Josef Stalin had collapsed into state-controlled capitalism and government by secret police. </w:t>
      </w:r>
    </w:p>
    <w:p w14:paraId="11559B1D"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Now, Vladimir</w:t>
      </w:r>
      <w:r w:rsidRPr="007E3394">
        <w:rPr>
          <w:rFonts w:asciiTheme="majorHAnsi" w:hAnsiTheme="majorHAnsi" w:cstheme="majorHAnsi"/>
        </w:rPr>
        <w:t xml:space="preserve"> </w:t>
      </w:r>
      <w:r w:rsidRPr="007E3394">
        <w:rPr>
          <w:rFonts w:asciiTheme="majorHAnsi" w:hAnsiTheme="majorHAnsi" w:cstheme="majorHAnsi"/>
          <w:b/>
          <w:bCs/>
          <w:u w:val="single"/>
        </w:rPr>
        <w:t>Putin</w:t>
      </w:r>
      <w:r w:rsidRPr="007E3394">
        <w:rPr>
          <w:rFonts w:asciiTheme="majorHAnsi" w:hAnsiTheme="majorHAnsi" w:cstheme="majorHAnsi"/>
        </w:rPr>
        <w:t xml:space="preserve"> </w:t>
      </w:r>
      <w:r w:rsidRPr="007E3394">
        <w:rPr>
          <w:rFonts w:asciiTheme="majorHAnsi" w:hAnsiTheme="majorHAnsi" w:cstheme="majorHAnsi"/>
          <w:sz w:val="18"/>
          <w:szCs w:val="18"/>
        </w:rPr>
        <w:t>has</w:t>
      </w:r>
      <w:r w:rsidRPr="007E3394">
        <w:rPr>
          <w:rFonts w:asciiTheme="majorHAnsi" w:hAnsiTheme="majorHAnsi" w:cstheme="majorHAnsi"/>
        </w:rPr>
        <w:t xml:space="preserve"> </w:t>
      </w:r>
      <w:r w:rsidRPr="007E3394">
        <w:rPr>
          <w:rFonts w:asciiTheme="majorHAnsi" w:hAnsiTheme="majorHAnsi" w:cstheme="majorHAnsi"/>
          <w:u w:val="single"/>
        </w:rPr>
        <w:t>restored</w:t>
      </w:r>
      <w:r w:rsidRPr="007E3394">
        <w:rPr>
          <w:rFonts w:asciiTheme="majorHAnsi" w:hAnsiTheme="majorHAnsi" w:cstheme="majorHAnsi"/>
        </w:rPr>
        <w:t xml:space="preserve"> </w:t>
      </w:r>
      <w:r w:rsidRPr="007E3394">
        <w:rPr>
          <w:rFonts w:asciiTheme="majorHAnsi" w:hAnsiTheme="majorHAnsi" w:cstheme="majorHAnsi"/>
          <w:u w:val="single"/>
        </w:rPr>
        <w:t>totalitarian principle</w:t>
      </w:r>
      <w:r w:rsidRPr="007E3394">
        <w:rPr>
          <w:rFonts w:asciiTheme="majorHAnsi" w:hAnsiTheme="majorHAnsi" w:cstheme="majorHAnsi"/>
        </w:rPr>
        <w:t xml:space="preserve">s </w:t>
      </w:r>
      <w:r w:rsidRPr="007E3394">
        <w:rPr>
          <w:rFonts w:asciiTheme="majorHAnsi" w:hAnsiTheme="majorHAnsi" w:cstheme="majorHAnsi"/>
          <w:sz w:val="18"/>
          <w:szCs w:val="18"/>
        </w:rPr>
        <w:t>of government</w:t>
      </w:r>
      <w:r w:rsidRPr="007E3394">
        <w:rPr>
          <w:rFonts w:asciiTheme="majorHAnsi" w:hAnsiTheme="majorHAnsi" w:cstheme="majorHAnsi"/>
        </w:rPr>
        <w:t xml:space="preserve"> </w:t>
      </w:r>
      <w:r w:rsidRPr="007E3394">
        <w:rPr>
          <w:rFonts w:asciiTheme="majorHAnsi" w:hAnsiTheme="majorHAnsi" w:cstheme="majorHAnsi"/>
          <w:u w:val="single"/>
        </w:rPr>
        <w:t>to Russia</w:t>
      </w:r>
      <w:r w:rsidRPr="007E3394">
        <w:rPr>
          <w:rFonts w:asciiTheme="majorHAnsi" w:hAnsiTheme="majorHAnsi" w:cstheme="majorHAnsi"/>
        </w:rPr>
        <w:t xml:space="preserve">, </w:t>
      </w:r>
      <w:r w:rsidRPr="007E3394">
        <w:rPr>
          <w:rFonts w:asciiTheme="majorHAnsi" w:hAnsiTheme="majorHAnsi" w:cstheme="majorHAnsi"/>
          <w:sz w:val="18"/>
          <w:szCs w:val="18"/>
        </w:rPr>
        <w:t>as their</w:t>
      </w:r>
      <w:r w:rsidRPr="007E3394">
        <w:rPr>
          <w:rFonts w:asciiTheme="majorHAnsi" w:hAnsiTheme="majorHAnsi" w:cstheme="majorHAnsi"/>
        </w:rPr>
        <w:t xml:space="preserve"> </w:t>
      </w:r>
      <w:r w:rsidRPr="007E3394">
        <w:rPr>
          <w:rFonts w:asciiTheme="majorHAnsi" w:hAnsiTheme="majorHAnsi" w:cstheme="majorHAnsi"/>
          <w:u w:val="single"/>
        </w:rPr>
        <w:t>domestic policy is</w:t>
      </w:r>
      <w:r w:rsidRPr="007E3394">
        <w:rPr>
          <w:rFonts w:asciiTheme="majorHAnsi" w:hAnsiTheme="majorHAnsi" w:cstheme="majorHAnsi"/>
        </w:rPr>
        <w:t xml:space="preserve"> </w:t>
      </w:r>
      <w:r w:rsidRPr="007E3394">
        <w:rPr>
          <w:rFonts w:asciiTheme="majorHAnsi" w:hAnsiTheme="majorHAnsi" w:cstheme="majorHAnsi"/>
          <w:sz w:val="18"/>
          <w:szCs w:val="18"/>
        </w:rPr>
        <w:t>the</w:t>
      </w:r>
      <w:r w:rsidRPr="007E3394">
        <w:rPr>
          <w:rFonts w:asciiTheme="majorHAnsi" w:hAnsiTheme="majorHAnsi" w:cstheme="majorHAnsi"/>
        </w:rPr>
        <w:t xml:space="preserve"> </w:t>
      </w:r>
      <w:r w:rsidRPr="007E3394">
        <w:rPr>
          <w:rFonts w:asciiTheme="majorHAnsi" w:hAnsiTheme="majorHAnsi" w:cstheme="majorHAnsi"/>
          <w:u w:val="single"/>
        </w:rPr>
        <w:t>economic</w:t>
      </w:r>
      <w:r w:rsidRPr="007E3394">
        <w:rPr>
          <w:rFonts w:asciiTheme="majorHAnsi" w:hAnsiTheme="majorHAnsi" w:cstheme="majorHAnsi"/>
        </w:rPr>
        <w:t xml:space="preserve"> </w:t>
      </w:r>
      <w:r w:rsidRPr="007E3394">
        <w:rPr>
          <w:rFonts w:asciiTheme="majorHAnsi" w:hAnsiTheme="majorHAnsi" w:cstheme="majorHAnsi"/>
          <w:sz w:val="18"/>
          <w:szCs w:val="18"/>
        </w:rPr>
        <w:t>and</w:t>
      </w:r>
      <w:r w:rsidRPr="007E3394">
        <w:rPr>
          <w:rFonts w:asciiTheme="majorHAnsi" w:hAnsiTheme="majorHAnsi" w:cstheme="majorHAnsi"/>
        </w:rPr>
        <w:t xml:space="preserve"> political</w:t>
      </w:r>
      <w:hyperlink r:id="rId11" w:history="1">
        <w:r w:rsidRPr="007E3394">
          <w:rPr>
            <w:rFonts w:asciiTheme="majorHAnsi" w:hAnsiTheme="majorHAnsi" w:cstheme="majorHAnsi"/>
            <w:u w:val="single"/>
          </w:rPr>
          <w:t xml:space="preserve"> devastation of the Russian people</w:t>
        </w:r>
      </w:hyperlink>
      <w:r w:rsidRPr="007E3394">
        <w:rPr>
          <w:rFonts w:asciiTheme="majorHAnsi" w:hAnsiTheme="majorHAnsi" w:cstheme="majorHAnsi"/>
        </w:rPr>
        <w:t xml:space="preserve">. </w:t>
      </w:r>
      <w:r w:rsidRPr="007E3394">
        <w:rPr>
          <w:rFonts w:asciiTheme="majorHAnsi" w:hAnsiTheme="majorHAnsi" w:cstheme="majorHAnsi"/>
          <w:sz w:val="18"/>
          <w:szCs w:val="18"/>
        </w:rPr>
        <w:t>In other words,</w:t>
      </w:r>
      <w:r w:rsidRPr="007E3394">
        <w:rPr>
          <w:rFonts w:asciiTheme="majorHAnsi" w:hAnsiTheme="majorHAnsi" w:cstheme="majorHAnsi"/>
        </w:rPr>
        <w:t xml:space="preserve"> </w:t>
      </w:r>
      <w:r w:rsidRPr="007E3394">
        <w:rPr>
          <w:rFonts w:asciiTheme="majorHAnsi" w:hAnsiTheme="majorHAnsi" w:cstheme="majorHAnsi"/>
          <w:u w:val="single"/>
        </w:rPr>
        <w:t>Putin</w:t>
      </w:r>
      <w:r w:rsidRPr="007E3394">
        <w:rPr>
          <w:rFonts w:asciiTheme="majorHAnsi" w:hAnsiTheme="majorHAnsi" w:cstheme="majorHAnsi"/>
        </w:rPr>
        <w:t xml:space="preserve"> </w:t>
      </w:r>
      <w:r w:rsidRPr="007E3394">
        <w:rPr>
          <w:rFonts w:asciiTheme="majorHAnsi" w:hAnsiTheme="majorHAnsi" w:cstheme="majorHAnsi"/>
          <w:b/>
          <w:bCs/>
          <w:u w:val="single"/>
        </w:rPr>
        <w:t>facilitated</w:t>
      </w:r>
      <w:r w:rsidRPr="007E3394">
        <w:rPr>
          <w:rFonts w:asciiTheme="majorHAnsi" w:hAnsiTheme="majorHAnsi" w:cstheme="majorHAnsi"/>
        </w:rPr>
        <w:t xml:space="preserve"> </w:t>
      </w:r>
      <w:r w:rsidRPr="007E3394">
        <w:rPr>
          <w:rFonts w:asciiTheme="majorHAnsi" w:hAnsiTheme="majorHAnsi" w:cstheme="majorHAnsi"/>
          <w:sz w:val="18"/>
          <w:szCs w:val="18"/>
        </w:rPr>
        <w:t>the</w:t>
      </w:r>
      <w:r w:rsidRPr="007E3394">
        <w:rPr>
          <w:rFonts w:asciiTheme="majorHAnsi" w:hAnsiTheme="majorHAnsi" w:cstheme="majorHAnsi"/>
        </w:rPr>
        <w:t xml:space="preserve"> </w:t>
      </w:r>
      <w:r w:rsidRPr="007E3394">
        <w:rPr>
          <w:rFonts w:asciiTheme="majorHAnsi" w:hAnsiTheme="majorHAnsi" w:cstheme="majorHAnsi"/>
          <w:b/>
          <w:bCs/>
          <w:u w:val="single"/>
        </w:rPr>
        <w:t>wholesale theft of</w:t>
      </w:r>
      <w:r w:rsidRPr="007E3394">
        <w:rPr>
          <w:rFonts w:asciiTheme="majorHAnsi" w:hAnsiTheme="majorHAnsi" w:cstheme="majorHAnsi"/>
          <w:u w:val="single"/>
        </w:rPr>
        <w:t xml:space="preserve"> hundreds of </w:t>
      </w:r>
      <w:r w:rsidRPr="007E3394">
        <w:rPr>
          <w:rFonts w:asciiTheme="majorHAnsi" w:hAnsiTheme="majorHAnsi" w:cstheme="majorHAnsi"/>
          <w:b/>
          <w:bCs/>
          <w:u w:val="single"/>
        </w:rPr>
        <w:t>billions</w:t>
      </w:r>
      <w:r w:rsidRPr="007E3394">
        <w:rPr>
          <w:rFonts w:asciiTheme="majorHAnsi" w:hAnsiTheme="majorHAnsi" w:cstheme="majorHAnsi"/>
          <w:u w:val="single"/>
        </w:rPr>
        <w:t xml:space="preserve"> of dollars in wealth from the</w:t>
      </w:r>
      <w:r w:rsidRPr="007E3394">
        <w:rPr>
          <w:rFonts w:asciiTheme="majorHAnsi" w:hAnsiTheme="majorHAnsi" w:cstheme="majorHAnsi"/>
        </w:rPr>
        <w:t xml:space="preserve"> </w:t>
      </w:r>
      <w:r w:rsidRPr="007E3394">
        <w:rPr>
          <w:rFonts w:asciiTheme="majorHAnsi" w:hAnsiTheme="majorHAnsi" w:cstheme="majorHAnsi"/>
          <w:u w:val="single"/>
        </w:rPr>
        <w:t>Russian state and</w:t>
      </w:r>
      <w:r w:rsidRPr="007E3394">
        <w:rPr>
          <w:rFonts w:asciiTheme="majorHAnsi" w:hAnsiTheme="majorHAnsi" w:cstheme="majorHAnsi"/>
        </w:rPr>
        <w:t xml:space="preserve"> </w:t>
      </w:r>
      <w:r w:rsidRPr="007E3394">
        <w:rPr>
          <w:rFonts w:asciiTheme="majorHAnsi" w:hAnsiTheme="majorHAnsi" w:cstheme="majorHAnsi"/>
          <w:sz w:val="18"/>
          <w:szCs w:val="18"/>
        </w:rPr>
        <w:t>its</w:t>
      </w:r>
      <w:r w:rsidRPr="007E3394">
        <w:rPr>
          <w:rFonts w:asciiTheme="majorHAnsi" w:hAnsiTheme="majorHAnsi" w:cstheme="majorHAnsi"/>
        </w:rPr>
        <w:t xml:space="preserve"> </w:t>
      </w:r>
      <w:r w:rsidRPr="007E3394">
        <w:rPr>
          <w:rFonts w:asciiTheme="majorHAnsi" w:hAnsiTheme="majorHAnsi" w:cstheme="majorHAnsi"/>
          <w:u w:val="single"/>
        </w:rPr>
        <w:t>industries to a clique of former bureaucratic and secret police apparatchiks</w:t>
      </w:r>
      <w:r w:rsidRPr="007E3394">
        <w:rPr>
          <w:rFonts w:asciiTheme="majorHAnsi" w:hAnsiTheme="majorHAnsi" w:cstheme="majorHAnsi"/>
        </w:rPr>
        <w:t xml:space="preserve">, </w:t>
      </w:r>
      <w:r w:rsidRPr="007E3394">
        <w:rPr>
          <w:rFonts w:asciiTheme="majorHAnsi" w:hAnsiTheme="majorHAnsi" w:cstheme="majorHAnsi"/>
          <w:sz w:val="18"/>
          <w:szCs w:val="18"/>
        </w:rPr>
        <w:t>of which is he leader. Those oligarchs are also leaders and financiers in Russia’s international mafia. Putin has explicitly built his new Russian totalitarianism with significant influence from the</w:t>
      </w:r>
      <w:hyperlink r:id="rId12" w:history="1">
        <w:r w:rsidRPr="007E3394">
          <w:rPr>
            <w:rFonts w:asciiTheme="majorHAnsi" w:hAnsiTheme="majorHAnsi" w:cstheme="majorHAnsi"/>
            <w:sz w:val="18"/>
            <w:szCs w:val="18"/>
          </w:rPr>
          <w:t xml:space="preserve"> fascist political philosophy of Ivan Ilyin</w:t>
        </w:r>
      </w:hyperlink>
      <w:r w:rsidRPr="007E3394">
        <w:rPr>
          <w:rFonts w:asciiTheme="majorHAnsi" w:hAnsiTheme="majorHAnsi" w:cstheme="majorHAnsi"/>
          <w:sz w:val="18"/>
          <w:szCs w:val="18"/>
        </w:rPr>
        <w:t>.</w:t>
      </w:r>
    </w:p>
    <w:p w14:paraId="1C2C5FA9"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 xml:space="preserve">Russia is emerging again as a major power in our century’s geopolitics, but the collapse and corruption of much of the American government under Trump, as well as their homicidal approach to COVID, has made China the most powerful military and economic state in the world. </w:t>
      </w:r>
    </w:p>
    <w:p w14:paraId="6D5E8BBE"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For</w:t>
      </w:r>
      <w:r w:rsidRPr="007E3394">
        <w:rPr>
          <w:rFonts w:asciiTheme="majorHAnsi" w:hAnsiTheme="majorHAnsi" w:cstheme="majorHAnsi"/>
        </w:rPr>
        <w:t xml:space="preserve"> </w:t>
      </w:r>
      <w:r w:rsidRPr="007E3394">
        <w:rPr>
          <w:rFonts w:asciiTheme="majorHAnsi" w:hAnsiTheme="majorHAnsi" w:cstheme="majorHAnsi"/>
          <w:sz w:val="18"/>
          <w:szCs w:val="18"/>
        </w:rPr>
        <w:t>decades, the</w:t>
      </w:r>
      <w:r w:rsidRPr="007E3394">
        <w:rPr>
          <w:rFonts w:asciiTheme="majorHAnsi" w:hAnsiTheme="majorHAnsi" w:cstheme="majorHAnsi"/>
        </w:rPr>
        <w:t xml:space="preserve"> </w:t>
      </w:r>
      <w:r w:rsidRPr="007E3394">
        <w:rPr>
          <w:rFonts w:asciiTheme="majorHAnsi" w:hAnsiTheme="majorHAnsi" w:cstheme="majorHAnsi"/>
          <w:b/>
          <w:bCs/>
          <w:u w:val="single"/>
        </w:rPr>
        <w:t>Chinese</w:t>
      </w:r>
      <w:r w:rsidRPr="007E3394">
        <w:rPr>
          <w:rFonts w:asciiTheme="majorHAnsi" w:hAnsiTheme="majorHAnsi" w:cstheme="majorHAnsi"/>
        </w:rPr>
        <w:t xml:space="preserve"> </w:t>
      </w:r>
      <w:r w:rsidRPr="007E3394">
        <w:rPr>
          <w:rFonts w:asciiTheme="majorHAnsi" w:hAnsiTheme="majorHAnsi" w:cstheme="majorHAnsi"/>
          <w:b/>
          <w:bCs/>
          <w:u w:val="single"/>
        </w:rPr>
        <w:t>state</w:t>
      </w:r>
      <w:r w:rsidRPr="007E3394">
        <w:rPr>
          <w:rFonts w:asciiTheme="majorHAnsi" w:hAnsiTheme="majorHAnsi" w:cstheme="majorHAnsi"/>
        </w:rPr>
        <w:t xml:space="preserve"> </w:t>
      </w:r>
      <w:r w:rsidRPr="007E3394">
        <w:rPr>
          <w:rFonts w:asciiTheme="majorHAnsi" w:hAnsiTheme="majorHAnsi" w:cstheme="majorHAnsi"/>
          <w:sz w:val="18"/>
          <w:szCs w:val="18"/>
        </w:rPr>
        <w:t>has</w:t>
      </w:r>
      <w:r w:rsidRPr="007E3394">
        <w:rPr>
          <w:rFonts w:asciiTheme="majorHAnsi" w:hAnsiTheme="majorHAnsi" w:cstheme="majorHAnsi"/>
        </w:rPr>
        <w:t xml:space="preserve"> </w:t>
      </w:r>
      <w:r w:rsidRPr="007E3394">
        <w:rPr>
          <w:rFonts w:asciiTheme="majorHAnsi" w:hAnsiTheme="majorHAnsi" w:cstheme="majorHAnsi"/>
          <w:b/>
          <w:bCs/>
          <w:u w:val="single"/>
        </w:rPr>
        <w:t>governed</w:t>
      </w:r>
      <w:r w:rsidRPr="007E3394">
        <w:rPr>
          <w:rFonts w:asciiTheme="majorHAnsi" w:hAnsiTheme="majorHAnsi" w:cstheme="majorHAnsi"/>
        </w:rPr>
        <w:t xml:space="preserve"> </w:t>
      </w:r>
      <w:r w:rsidRPr="007E3394">
        <w:rPr>
          <w:rFonts w:asciiTheme="majorHAnsi" w:hAnsiTheme="majorHAnsi" w:cstheme="majorHAnsi"/>
          <w:sz w:val="18"/>
          <w:szCs w:val="18"/>
        </w:rPr>
        <w:t>its people</w:t>
      </w:r>
      <w:r w:rsidRPr="007E3394">
        <w:rPr>
          <w:rFonts w:asciiTheme="majorHAnsi" w:hAnsiTheme="majorHAnsi" w:cstheme="majorHAnsi"/>
        </w:rPr>
        <w:t xml:space="preserve"> </w:t>
      </w:r>
      <w:r w:rsidRPr="007E3394">
        <w:rPr>
          <w:rFonts w:asciiTheme="majorHAnsi" w:hAnsiTheme="majorHAnsi" w:cstheme="majorHAnsi"/>
          <w:b/>
          <w:bCs/>
          <w:u w:val="single"/>
        </w:rPr>
        <w:t>with brutal police enforcement of regime loyalty</w:t>
      </w:r>
      <w:r w:rsidRPr="007E3394">
        <w:rPr>
          <w:rFonts w:asciiTheme="majorHAnsi" w:hAnsiTheme="majorHAnsi" w:cstheme="majorHAnsi"/>
        </w:rPr>
        <w:t xml:space="preserve">, </w:t>
      </w:r>
      <w:r w:rsidRPr="007E3394">
        <w:rPr>
          <w:rFonts w:asciiTheme="majorHAnsi" w:hAnsiTheme="majorHAnsi" w:cstheme="majorHAnsi"/>
          <w:sz w:val="18"/>
          <w:szCs w:val="18"/>
        </w:rPr>
        <w:t>even</w:t>
      </w:r>
      <w:r w:rsidRPr="007E3394">
        <w:rPr>
          <w:rFonts w:asciiTheme="majorHAnsi" w:hAnsiTheme="majorHAnsi" w:cstheme="majorHAnsi"/>
        </w:rPr>
        <w:t xml:space="preserve"> </w:t>
      </w:r>
      <w:r w:rsidRPr="007E3394">
        <w:rPr>
          <w:rFonts w:asciiTheme="majorHAnsi" w:hAnsiTheme="majorHAnsi" w:cstheme="majorHAnsi"/>
          <w:u w:val="single"/>
        </w:rPr>
        <w:t>deploying concentration camps and ethnic cleansing to its conquered territories of</w:t>
      </w:r>
      <w:hyperlink r:id="rId13" w:history="1">
        <w:r w:rsidRPr="007E3394">
          <w:rPr>
            <w:rFonts w:asciiTheme="majorHAnsi" w:hAnsiTheme="majorHAnsi" w:cstheme="majorHAnsi"/>
            <w:u w:val="single"/>
          </w:rPr>
          <w:t xml:space="preserve"> East Turkestan</w:t>
        </w:r>
      </w:hyperlink>
      <w:r w:rsidRPr="007E3394">
        <w:rPr>
          <w:rFonts w:asciiTheme="majorHAnsi" w:hAnsiTheme="majorHAnsi" w:cstheme="majorHAnsi"/>
          <w:u w:val="single"/>
        </w:rPr>
        <w:t xml:space="preserve"> and Tibet</w:t>
      </w:r>
      <w:r w:rsidRPr="007E3394">
        <w:rPr>
          <w:rFonts w:asciiTheme="majorHAnsi" w:hAnsiTheme="majorHAnsi" w:cstheme="majorHAnsi"/>
        </w:rPr>
        <w:t xml:space="preserve">. </w:t>
      </w:r>
      <w:r w:rsidRPr="007E3394">
        <w:rPr>
          <w:rFonts w:asciiTheme="majorHAnsi" w:hAnsiTheme="majorHAnsi" w:cstheme="majorHAnsi"/>
          <w:sz w:val="18"/>
          <w:szCs w:val="18"/>
        </w:rPr>
        <w:t>More recently,</w:t>
      </w:r>
      <w:r w:rsidRPr="007E3394">
        <w:rPr>
          <w:rFonts w:asciiTheme="majorHAnsi" w:hAnsiTheme="majorHAnsi" w:cstheme="majorHAnsi"/>
        </w:rPr>
        <w:t xml:space="preserve"> </w:t>
      </w:r>
      <w:r w:rsidRPr="007E3394">
        <w:rPr>
          <w:rFonts w:asciiTheme="majorHAnsi" w:hAnsiTheme="majorHAnsi" w:cstheme="majorHAnsi"/>
          <w:u w:val="single"/>
        </w:rPr>
        <w:t>Xi</w:t>
      </w:r>
      <w:r w:rsidRPr="007E3394">
        <w:rPr>
          <w:rFonts w:asciiTheme="majorHAnsi" w:hAnsiTheme="majorHAnsi" w:cstheme="majorHAnsi"/>
        </w:rPr>
        <w:t xml:space="preserve"> </w:t>
      </w:r>
      <w:r w:rsidRPr="007E3394">
        <w:rPr>
          <w:rFonts w:asciiTheme="majorHAnsi" w:hAnsiTheme="majorHAnsi" w:cstheme="majorHAnsi"/>
          <w:sz w:val="18"/>
          <w:szCs w:val="18"/>
        </w:rPr>
        <w:t>Jinping’s</w:t>
      </w:r>
      <w:r w:rsidRPr="007E3394">
        <w:rPr>
          <w:rFonts w:asciiTheme="majorHAnsi" w:hAnsiTheme="majorHAnsi" w:cstheme="majorHAnsi"/>
        </w:rPr>
        <w:t xml:space="preserve"> </w:t>
      </w:r>
      <w:r w:rsidRPr="007E3394">
        <w:rPr>
          <w:rFonts w:asciiTheme="majorHAnsi" w:hAnsiTheme="majorHAnsi" w:cstheme="majorHAnsi"/>
          <w:u w:val="single"/>
        </w:rPr>
        <w:t>regime</w:t>
      </w:r>
      <w:r w:rsidRPr="007E3394">
        <w:rPr>
          <w:rFonts w:asciiTheme="majorHAnsi" w:hAnsiTheme="majorHAnsi" w:cstheme="majorHAnsi"/>
        </w:rPr>
        <w:t xml:space="preserve"> </w:t>
      </w:r>
      <w:r w:rsidRPr="007E3394">
        <w:rPr>
          <w:rFonts w:asciiTheme="majorHAnsi" w:hAnsiTheme="majorHAnsi" w:cstheme="majorHAnsi"/>
          <w:sz w:val="18"/>
          <w:szCs w:val="18"/>
        </w:rPr>
        <w:t>has been especially</w:t>
      </w:r>
      <w:r w:rsidRPr="007E3394">
        <w:rPr>
          <w:rFonts w:asciiTheme="majorHAnsi" w:hAnsiTheme="majorHAnsi" w:cstheme="majorHAnsi"/>
        </w:rPr>
        <w:t xml:space="preserve"> </w:t>
      </w:r>
      <w:r w:rsidRPr="007E3394">
        <w:rPr>
          <w:rFonts w:asciiTheme="majorHAnsi" w:hAnsiTheme="majorHAnsi" w:cstheme="majorHAnsi"/>
          <w:u w:val="single"/>
        </w:rPr>
        <w:t>devoted to institutionalizing his absolute rule over China</w:t>
      </w:r>
      <w:r w:rsidRPr="007E3394">
        <w:rPr>
          <w:rFonts w:asciiTheme="majorHAnsi" w:hAnsiTheme="majorHAnsi" w:cstheme="majorHAnsi"/>
        </w:rPr>
        <w:t xml:space="preserve">, </w:t>
      </w:r>
      <w:r w:rsidRPr="007E3394">
        <w:rPr>
          <w:rFonts w:asciiTheme="majorHAnsi" w:hAnsiTheme="majorHAnsi" w:cstheme="majorHAnsi"/>
          <w:sz w:val="18"/>
          <w:szCs w:val="18"/>
        </w:rPr>
        <w:t>and the country’s highest political leaders are themselves embedded in corrupt relationships with their</w:t>
      </w:r>
      <w:hyperlink r:id="rId14" w:history="1">
        <w:r w:rsidRPr="007E3394">
          <w:rPr>
            <w:rFonts w:asciiTheme="majorHAnsi" w:hAnsiTheme="majorHAnsi" w:cstheme="majorHAnsi"/>
            <w:sz w:val="18"/>
            <w:szCs w:val="18"/>
          </w:rPr>
          <w:t xml:space="preserve"> most powerful billionaire businessmen</w:t>
        </w:r>
      </w:hyperlink>
      <w:r w:rsidRPr="007E3394">
        <w:rPr>
          <w:rFonts w:asciiTheme="majorHAnsi" w:hAnsiTheme="majorHAnsi" w:cstheme="majorHAnsi"/>
          <w:sz w:val="18"/>
          <w:szCs w:val="18"/>
        </w:rPr>
        <w:t>.</w:t>
      </w:r>
    </w:p>
    <w:p w14:paraId="5F23DE73"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u w:val="single"/>
        </w:rPr>
        <w:t xml:space="preserve">One need only count the </w:t>
      </w:r>
      <w:r w:rsidRPr="007E3394">
        <w:rPr>
          <w:rFonts w:asciiTheme="majorHAnsi" w:hAnsiTheme="majorHAnsi" w:cstheme="majorHAnsi"/>
          <w:b/>
          <w:bCs/>
          <w:u w:val="single"/>
        </w:rPr>
        <w:t>many</w:t>
      </w:r>
      <w:hyperlink r:id="rId15" w:history="1">
        <w:r w:rsidRPr="007E3394">
          <w:rPr>
            <w:rFonts w:asciiTheme="majorHAnsi" w:hAnsiTheme="majorHAnsi" w:cstheme="majorHAnsi"/>
            <w:b/>
            <w:bCs/>
            <w:u w:val="single"/>
          </w:rPr>
          <w:t xml:space="preserve"> murdered journalists in Russia</w:t>
        </w:r>
      </w:hyperlink>
      <w:r w:rsidRPr="007E3394">
        <w:rPr>
          <w:rFonts w:asciiTheme="majorHAnsi" w:hAnsiTheme="majorHAnsi" w:cstheme="majorHAnsi"/>
        </w:rPr>
        <w:t xml:space="preserve"> </w:t>
      </w:r>
      <w:r w:rsidRPr="007E3394">
        <w:rPr>
          <w:rFonts w:asciiTheme="majorHAnsi" w:hAnsiTheme="majorHAnsi" w:cstheme="majorHAnsi"/>
          <w:sz w:val="18"/>
          <w:szCs w:val="18"/>
        </w:rPr>
        <w:t>who have investigated the details of Putin’s gangster regime to know that this geopolitical enemy of America is no friend of the progressive. The</w:t>
      </w:r>
      <w:r w:rsidRPr="007E3394">
        <w:rPr>
          <w:rFonts w:asciiTheme="majorHAnsi" w:hAnsiTheme="majorHAnsi" w:cstheme="majorHAnsi"/>
        </w:rPr>
        <w:t xml:space="preserve"> </w:t>
      </w:r>
      <w:r w:rsidRPr="007E3394">
        <w:rPr>
          <w:rFonts w:asciiTheme="majorHAnsi" w:hAnsiTheme="majorHAnsi" w:cstheme="majorHAnsi"/>
          <w:u w:val="single"/>
        </w:rPr>
        <w:t>same goes for dissidents and whistleblowers who have defied Xi’s official truth</w:t>
      </w:r>
      <w:r w:rsidRPr="007E3394">
        <w:rPr>
          <w:rFonts w:asciiTheme="majorHAnsi" w:hAnsiTheme="majorHAnsi" w:cstheme="majorHAnsi"/>
        </w:rPr>
        <w:t xml:space="preserve">: </w:t>
      </w:r>
      <w:r w:rsidRPr="007E3394">
        <w:rPr>
          <w:rFonts w:asciiTheme="majorHAnsi" w:hAnsiTheme="majorHAnsi" w:cstheme="majorHAnsi"/>
          <w:sz w:val="18"/>
          <w:szCs w:val="18"/>
        </w:rPr>
        <w:t>they rot in prison like</w:t>
      </w:r>
      <w:hyperlink r:id="rId16" w:history="1">
        <w:r w:rsidRPr="007E3394">
          <w:rPr>
            <w:rFonts w:asciiTheme="majorHAnsi" w:hAnsiTheme="majorHAnsi" w:cstheme="majorHAnsi"/>
            <w:sz w:val="18"/>
            <w:szCs w:val="18"/>
          </w:rPr>
          <w:t xml:space="preserve"> Liu Xiaobo</w:t>
        </w:r>
      </w:hyperlink>
      <w:r w:rsidRPr="007E3394">
        <w:rPr>
          <w:rFonts w:asciiTheme="majorHAnsi" w:hAnsiTheme="majorHAnsi" w:cstheme="majorHAnsi"/>
          <w:sz w:val="18"/>
          <w:szCs w:val="18"/>
        </w:rPr>
        <w:t xml:space="preserve"> or disappear from humanity like</w:t>
      </w:r>
      <w:hyperlink r:id="rId17" w:history="1">
        <w:r w:rsidRPr="007E3394">
          <w:rPr>
            <w:rFonts w:asciiTheme="majorHAnsi" w:hAnsiTheme="majorHAnsi" w:cstheme="majorHAnsi"/>
            <w:sz w:val="18"/>
            <w:szCs w:val="18"/>
          </w:rPr>
          <w:t xml:space="preserve"> Li Wenliang</w:t>
        </w:r>
      </w:hyperlink>
      <w:r w:rsidRPr="007E3394">
        <w:rPr>
          <w:rFonts w:asciiTheme="majorHAnsi" w:hAnsiTheme="majorHAnsi" w:cstheme="majorHAnsi"/>
          <w:sz w:val="18"/>
          <w:szCs w:val="18"/>
        </w:rPr>
        <w:t>.</w:t>
      </w:r>
    </w:p>
    <w:p w14:paraId="7E19C74D"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Three Militaries Against Democracy, Not Just One</w:t>
      </w:r>
    </w:p>
    <w:p w14:paraId="3DFFD9E5" w14:textId="77777777" w:rsidR="007E3394" w:rsidRPr="007E3394" w:rsidRDefault="007E3394" w:rsidP="007E3394">
      <w:pPr>
        <w:rPr>
          <w:rFonts w:asciiTheme="majorHAnsi" w:hAnsiTheme="majorHAnsi" w:cstheme="majorHAnsi"/>
        </w:rPr>
      </w:pPr>
      <w:r w:rsidRPr="007E3394">
        <w:rPr>
          <w:rFonts w:asciiTheme="majorHAnsi" w:hAnsiTheme="majorHAnsi" w:cstheme="majorHAnsi"/>
          <w:u w:val="single"/>
        </w:rPr>
        <w:t>Despite the destruction</w:t>
      </w:r>
      <w:r w:rsidRPr="007E3394">
        <w:rPr>
          <w:rFonts w:asciiTheme="majorHAnsi" w:hAnsiTheme="majorHAnsi" w:cstheme="majorHAnsi"/>
        </w:rPr>
        <w:t xml:space="preserve"> </w:t>
      </w:r>
      <w:r w:rsidRPr="007E3394">
        <w:rPr>
          <w:rFonts w:asciiTheme="majorHAnsi" w:hAnsiTheme="majorHAnsi" w:cstheme="majorHAnsi"/>
          <w:sz w:val="18"/>
          <w:szCs w:val="18"/>
        </w:rPr>
        <w:t>that the</w:t>
      </w:r>
      <w:r w:rsidRPr="007E3394">
        <w:rPr>
          <w:rFonts w:asciiTheme="majorHAnsi" w:hAnsiTheme="majorHAnsi" w:cstheme="majorHAnsi"/>
        </w:rPr>
        <w:t xml:space="preserve"> </w:t>
      </w:r>
      <w:r w:rsidRPr="007E3394">
        <w:rPr>
          <w:rFonts w:asciiTheme="majorHAnsi" w:hAnsiTheme="majorHAnsi" w:cstheme="majorHAnsi"/>
          <w:u w:val="single"/>
        </w:rPr>
        <w:t>NATO</w:t>
      </w:r>
      <w:r w:rsidRPr="007E3394">
        <w:rPr>
          <w:rFonts w:asciiTheme="majorHAnsi" w:hAnsiTheme="majorHAnsi" w:cstheme="majorHAnsi"/>
        </w:rPr>
        <w:t xml:space="preserve"> </w:t>
      </w:r>
      <w:r w:rsidRPr="007E3394">
        <w:rPr>
          <w:rFonts w:asciiTheme="majorHAnsi" w:hAnsiTheme="majorHAnsi" w:cstheme="majorHAnsi"/>
          <w:sz w:val="18"/>
          <w:szCs w:val="18"/>
        </w:rPr>
        <w:t>military alliance</w:t>
      </w:r>
      <w:r w:rsidRPr="007E3394">
        <w:rPr>
          <w:rFonts w:asciiTheme="majorHAnsi" w:hAnsiTheme="majorHAnsi" w:cstheme="majorHAnsi"/>
        </w:rPr>
        <w:t xml:space="preserve"> </w:t>
      </w:r>
      <w:r w:rsidRPr="007E3394">
        <w:rPr>
          <w:rFonts w:asciiTheme="majorHAnsi" w:hAnsiTheme="majorHAnsi" w:cstheme="majorHAnsi"/>
          <w:u w:val="single"/>
        </w:rPr>
        <w:t>has caused</w:t>
      </w:r>
      <w:r w:rsidRPr="007E3394">
        <w:rPr>
          <w:rFonts w:asciiTheme="majorHAnsi" w:hAnsiTheme="majorHAnsi" w:cstheme="majorHAnsi"/>
        </w:rPr>
        <w:t xml:space="preserve"> </w:t>
      </w:r>
      <w:r w:rsidRPr="007E3394">
        <w:rPr>
          <w:rFonts w:asciiTheme="majorHAnsi" w:hAnsiTheme="majorHAnsi" w:cstheme="majorHAnsi"/>
          <w:sz w:val="18"/>
          <w:szCs w:val="18"/>
        </w:rPr>
        <w:t>in Europe and Asia, we</w:t>
      </w:r>
      <w:r w:rsidRPr="007E3394">
        <w:rPr>
          <w:rFonts w:asciiTheme="majorHAnsi" w:hAnsiTheme="majorHAnsi" w:cstheme="majorHAnsi"/>
        </w:rPr>
        <w:t xml:space="preserve"> </w:t>
      </w:r>
      <w:r w:rsidRPr="007E3394">
        <w:rPr>
          <w:rFonts w:asciiTheme="majorHAnsi" w:hAnsiTheme="majorHAnsi" w:cstheme="majorHAnsi"/>
          <w:b/>
          <w:bCs/>
          <w:u w:val="single"/>
        </w:rPr>
        <w:t>progressives</w:t>
      </w:r>
      <w:r w:rsidRPr="007E3394">
        <w:rPr>
          <w:rFonts w:asciiTheme="majorHAnsi" w:hAnsiTheme="majorHAnsi" w:cstheme="majorHAnsi"/>
        </w:rPr>
        <w:t xml:space="preserve"> </w:t>
      </w:r>
      <w:r w:rsidRPr="007E3394">
        <w:rPr>
          <w:rFonts w:asciiTheme="majorHAnsi" w:hAnsiTheme="majorHAnsi" w:cstheme="majorHAnsi"/>
          <w:u w:val="single"/>
        </w:rPr>
        <w:t>face an uncomfortable truth</w:t>
      </w:r>
      <w:r w:rsidRPr="007E3394">
        <w:rPr>
          <w:rFonts w:asciiTheme="majorHAnsi" w:hAnsiTheme="majorHAnsi" w:cstheme="majorHAnsi"/>
        </w:rPr>
        <w:t xml:space="preserve">: </w:t>
      </w:r>
      <w:r w:rsidRPr="007E3394">
        <w:rPr>
          <w:rFonts w:asciiTheme="majorHAnsi" w:hAnsiTheme="majorHAnsi" w:cstheme="majorHAnsi"/>
          <w:u w:val="single"/>
        </w:rPr>
        <w:t xml:space="preserve">we </w:t>
      </w:r>
      <w:r w:rsidRPr="007E3394">
        <w:rPr>
          <w:rFonts w:asciiTheme="majorHAnsi" w:hAnsiTheme="majorHAnsi" w:cstheme="majorHAnsi"/>
          <w:b/>
          <w:bCs/>
          <w:u w:val="single"/>
        </w:rPr>
        <w:t>need</w:t>
      </w:r>
      <w:r w:rsidRPr="007E3394">
        <w:rPr>
          <w:rFonts w:asciiTheme="majorHAnsi" w:hAnsiTheme="majorHAnsi" w:cstheme="majorHAnsi"/>
          <w:u w:val="single"/>
        </w:rPr>
        <w:t xml:space="preserve"> </w:t>
      </w:r>
      <w:r w:rsidRPr="007E3394">
        <w:rPr>
          <w:rFonts w:asciiTheme="majorHAnsi" w:hAnsiTheme="majorHAnsi" w:cstheme="majorHAnsi"/>
          <w:b/>
          <w:bCs/>
          <w:u w:val="single"/>
        </w:rPr>
        <w:t>a military powerful enough to stand against</w:t>
      </w:r>
      <w:r w:rsidRPr="007E3394">
        <w:rPr>
          <w:rFonts w:asciiTheme="majorHAnsi" w:hAnsiTheme="majorHAnsi" w:cstheme="majorHAnsi"/>
          <w:u w:val="single"/>
        </w:rPr>
        <w:t xml:space="preserve"> the many threats that </w:t>
      </w:r>
      <w:r w:rsidRPr="007E3394">
        <w:rPr>
          <w:rFonts w:asciiTheme="majorHAnsi" w:hAnsiTheme="majorHAnsi" w:cstheme="majorHAnsi"/>
          <w:b/>
          <w:bCs/>
          <w:u w:val="single"/>
        </w:rPr>
        <w:t>Russia and China</w:t>
      </w:r>
      <w:r w:rsidRPr="007E3394">
        <w:rPr>
          <w:rFonts w:asciiTheme="majorHAnsi" w:hAnsiTheme="majorHAnsi" w:cstheme="majorHAnsi"/>
          <w:u w:val="single"/>
        </w:rPr>
        <w:t xml:space="preserve"> pose to democracy around the world</w:t>
      </w:r>
      <w:r w:rsidRPr="007E3394">
        <w:rPr>
          <w:rFonts w:asciiTheme="majorHAnsi" w:hAnsiTheme="majorHAnsi" w:cstheme="majorHAnsi"/>
        </w:rPr>
        <w:t xml:space="preserve">. </w:t>
      </w:r>
      <w:r w:rsidRPr="007E3394">
        <w:rPr>
          <w:rFonts w:asciiTheme="majorHAnsi" w:hAnsiTheme="majorHAnsi" w:cstheme="majorHAnsi"/>
          <w:sz w:val="18"/>
          <w:szCs w:val="18"/>
        </w:rPr>
        <w:t>As well, we</w:t>
      </w:r>
      <w:r w:rsidRPr="007E3394">
        <w:rPr>
          <w:rFonts w:asciiTheme="majorHAnsi" w:hAnsiTheme="majorHAnsi" w:cstheme="majorHAnsi"/>
        </w:rPr>
        <w:t xml:space="preserve"> </w:t>
      </w:r>
      <w:r w:rsidRPr="007E3394">
        <w:rPr>
          <w:rFonts w:asciiTheme="majorHAnsi" w:hAnsiTheme="majorHAnsi" w:cstheme="majorHAnsi"/>
          <w:u w:val="single"/>
        </w:rPr>
        <w:t>must never let our opposition to</w:t>
      </w:r>
      <w:r w:rsidRPr="007E3394">
        <w:rPr>
          <w:rFonts w:asciiTheme="majorHAnsi" w:hAnsiTheme="majorHAnsi" w:cstheme="majorHAnsi"/>
        </w:rPr>
        <w:t xml:space="preserve"> </w:t>
      </w:r>
      <w:r w:rsidRPr="007E3394">
        <w:rPr>
          <w:rFonts w:asciiTheme="majorHAnsi" w:hAnsiTheme="majorHAnsi" w:cstheme="majorHAnsi"/>
          <w:sz w:val="18"/>
          <w:szCs w:val="18"/>
        </w:rPr>
        <w:t>the threat that</w:t>
      </w:r>
      <w:r w:rsidRPr="007E3394">
        <w:rPr>
          <w:rFonts w:asciiTheme="majorHAnsi" w:hAnsiTheme="majorHAnsi" w:cstheme="majorHAnsi"/>
        </w:rPr>
        <w:t xml:space="preserve"> </w:t>
      </w:r>
      <w:r w:rsidRPr="007E3394">
        <w:rPr>
          <w:rFonts w:asciiTheme="majorHAnsi" w:hAnsiTheme="majorHAnsi" w:cstheme="majorHAnsi"/>
          <w:u w:val="single"/>
        </w:rPr>
        <w:t>America</w:t>
      </w:r>
      <w:r w:rsidRPr="007E3394">
        <w:rPr>
          <w:rFonts w:asciiTheme="majorHAnsi" w:hAnsiTheme="majorHAnsi" w:cstheme="majorHAnsi"/>
        </w:rPr>
        <w:t xml:space="preserve"> </w:t>
      </w:r>
      <w:r w:rsidRPr="007E3394">
        <w:rPr>
          <w:rFonts w:asciiTheme="majorHAnsi" w:hAnsiTheme="majorHAnsi" w:cstheme="majorHAnsi"/>
          <w:sz w:val="18"/>
          <w:szCs w:val="18"/>
        </w:rPr>
        <w:t>poses to global democracy</w:t>
      </w:r>
      <w:r w:rsidRPr="007E3394">
        <w:rPr>
          <w:rFonts w:asciiTheme="majorHAnsi" w:hAnsiTheme="majorHAnsi" w:cstheme="majorHAnsi"/>
        </w:rPr>
        <w:t xml:space="preserve"> </w:t>
      </w:r>
      <w:r w:rsidRPr="007E3394">
        <w:rPr>
          <w:rFonts w:asciiTheme="majorHAnsi" w:hAnsiTheme="majorHAnsi" w:cstheme="majorHAnsi"/>
          <w:u w:val="single"/>
        </w:rPr>
        <w:t>make us patsies for Russian or Chinese control</w:t>
      </w:r>
      <w:r w:rsidRPr="007E3394">
        <w:rPr>
          <w:rFonts w:asciiTheme="majorHAnsi" w:hAnsiTheme="majorHAnsi" w:cstheme="majorHAnsi"/>
        </w:rPr>
        <w:t xml:space="preserve">. </w:t>
      </w:r>
    </w:p>
    <w:p w14:paraId="1B570906" w14:textId="77777777" w:rsidR="007E3394" w:rsidRPr="007E3394" w:rsidRDefault="007E3394" w:rsidP="007E3394">
      <w:pPr>
        <w:rPr>
          <w:rFonts w:asciiTheme="majorHAnsi" w:hAnsiTheme="majorHAnsi" w:cstheme="majorHAnsi"/>
          <w:u w:val="single"/>
        </w:rPr>
      </w:pPr>
      <w:r w:rsidRPr="007E3394">
        <w:rPr>
          <w:rFonts w:asciiTheme="majorHAnsi" w:hAnsiTheme="majorHAnsi" w:cstheme="majorHAnsi"/>
          <w:sz w:val="18"/>
          <w:szCs w:val="18"/>
        </w:rPr>
        <w:t>The most potent threat to our own democracies is the destabilization of our democratic societies. A</w:t>
      </w:r>
      <w:r w:rsidRPr="007E3394">
        <w:rPr>
          <w:rFonts w:asciiTheme="majorHAnsi" w:hAnsiTheme="majorHAnsi" w:cstheme="majorHAnsi"/>
        </w:rPr>
        <w:t xml:space="preserve"> </w:t>
      </w:r>
      <w:r w:rsidRPr="007E3394">
        <w:rPr>
          <w:rFonts w:asciiTheme="majorHAnsi" w:hAnsiTheme="majorHAnsi" w:cstheme="majorHAnsi"/>
          <w:u w:val="single"/>
        </w:rPr>
        <w:t xml:space="preserve">foundation of modern </w:t>
      </w:r>
      <w:r w:rsidRPr="007E3394">
        <w:rPr>
          <w:rFonts w:asciiTheme="majorHAnsi" w:hAnsiTheme="majorHAnsi" w:cstheme="majorHAnsi"/>
          <w:b/>
          <w:bCs/>
          <w:u w:val="single"/>
        </w:rPr>
        <w:t>Russia’s foreign policy</w:t>
      </w:r>
      <w:r w:rsidRPr="007E3394">
        <w:rPr>
          <w:rFonts w:asciiTheme="majorHAnsi" w:hAnsiTheme="majorHAnsi" w:cstheme="majorHAnsi"/>
          <w:u w:val="single"/>
        </w:rPr>
        <w:t xml:space="preserve"> is to </w:t>
      </w:r>
      <w:r w:rsidRPr="007E3394">
        <w:rPr>
          <w:rFonts w:asciiTheme="majorHAnsi" w:hAnsiTheme="majorHAnsi" w:cstheme="majorHAnsi"/>
          <w:b/>
          <w:bCs/>
          <w:u w:val="single"/>
        </w:rPr>
        <w:t>aflame</w:t>
      </w:r>
      <w:r w:rsidRPr="007E3394">
        <w:rPr>
          <w:rFonts w:asciiTheme="majorHAnsi" w:hAnsiTheme="majorHAnsi" w:cstheme="majorHAnsi"/>
          <w:u w:val="single"/>
        </w:rPr>
        <w:t xml:space="preserve"> </w:t>
      </w:r>
      <w:r w:rsidRPr="007E3394">
        <w:rPr>
          <w:rFonts w:asciiTheme="majorHAnsi" w:hAnsiTheme="majorHAnsi" w:cstheme="majorHAnsi"/>
          <w:b/>
          <w:bCs/>
          <w:u w:val="single"/>
        </w:rPr>
        <w:t>social conflicts inside</w:t>
      </w:r>
      <w:r w:rsidRPr="007E3394">
        <w:rPr>
          <w:rFonts w:asciiTheme="majorHAnsi" w:hAnsiTheme="majorHAnsi" w:cstheme="majorHAnsi"/>
          <w:u w:val="single"/>
        </w:rPr>
        <w:t xml:space="preserve"> of </w:t>
      </w:r>
      <w:r w:rsidRPr="007E3394">
        <w:rPr>
          <w:rFonts w:asciiTheme="majorHAnsi" w:hAnsiTheme="majorHAnsi" w:cstheme="majorHAnsi"/>
          <w:b/>
          <w:bCs/>
          <w:u w:val="single"/>
        </w:rPr>
        <w:t>democratic</w:t>
      </w:r>
      <w:r w:rsidRPr="007E3394">
        <w:rPr>
          <w:rFonts w:asciiTheme="majorHAnsi" w:hAnsiTheme="majorHAnsi" w:cstheme="majorHAnsi"/>
          <w:u w:val="single"/>
        </w:rPr>
        <w:t xml:space="preserve"> </w:t>
      </w:r>
      <w:r w:rsidRPr="007E3394">
        <w:rPr>
          <w:rFonts w:asciiTheme="majorHAnsi" w:hAnsiTheme="majorHAnsi" w:cstheme="majorHAnsi"/>
          <w:b/>
          <w:bCs/>
          <w:u w:val="single"/>
        </w:rPr>
        <w:t>polities</w:t>
      </w:r>
      <w:r w:rsidRPr="007E3394">
        <w:rPr>
          <w:rFonts w:asciiTheme="majorHAnsi" w:hAnsiTheme="majorHAnsi" w:cstheme="majorHAnsi"/>
          <w:u w:val="single"/>
        </w:rPr>
        <w:t xml:space="preserve">, and use weapons of cyber-warfare, </w:t>
      </w:r>
      <w:r w:rsidRPr="007E3394">
        <w:rPr>
          <w:rFonts w:asciiTheme="majorHAnsi" w:hAnsiTheme="majorHAnsi" w:cstheme="majorHAnsi"/>
          <w:b/>
          <w:bCs/>
          <w:u w:val="single"/>
        </w:rPr>
        <w:t>such as viruses and disinformation</w:t>
      </w:r>
      <w:r w:rsidRPr="007E3394">
        <w:rPr>
          <w:rFonts w:asciiTheme="majorHAnsi" w:hAnsiTheme="majorHAnsi" w:cstheme="majorHAnsi"/>
          <w:u w:val="single"/>
        </w:rPr>
        <w:t xml:space="preserve">. </w:t>
      </w:r>
    </w:p>
    <w:p w14:paraId="7501F50E" w14:textId="77777777" w:rsidR="007E3394" w:rsidRPr="007E3394" w:rsidRDefault="007E3394" w:rsidP="007E3394">
      <w:pPr>
        <w:rPr>
          <w:rFonts w:asciiTheme="majorHAnsi" w:hAnsiTheme="majorHAnsi" w:cstheme="majorHAnsi"/>
          <w:u w:val="single"/>
        </w:rPr>
      </w:pPr>
      <w:r w:rsidRPr="007E3394">
        <w:rPr>
          <w:rFonts w:asciiTheme="majorHAnsi" w:hAnsiTheme="majorHAnsi" w:cstheme="majorHAnsi"/>
          <w:sz w:val="18"/>
          <w:szCs w:val="18"/>
        </w:rPr>
        <w:t>China has taken a more traditional route to global dominance.</w:t>
      </w:r>
      <w:r w:rsidRPr="007E3394">
        <w:rPr>
          <w:rFonts w:asciiTheme="majorHAnsi" w:hAnsiTheme="majorHAnsi" w:cstheme="majorHAnsi"/>
        </w:rPr>
        <w:t xml:space="preserve"> </w:t>
      </w:r>
      <w:r w:rsidRPr="007E3394">
        <w:rPr>
          <w:rFonts w:asciiTheme="majorHAnsi" w:hAnsiTheme="majorHAnsi" w:cstheme="majorHAnsi"/>
          <w:b/>
          <w:bCs/>
          <w:u w:val="single"/>
        </w:rPr>
        <w:t>Chinese</w:t>
      </w:r>
      <w:r w:rsidRPr="007E3394">
        <w:rPr>
          <w:rFonts w:asciiTheme="majorHAnsi" w:hAnsiTheme="majorHAnsi" w:cstheme="majorHAnsi"/>
          <w:b/>
          <w:bCs/>
        </w:rPr>
        <w:t xml:space="preserve"> </w:t>
      </w:r>
      <w:r w:rsidRPr="007E3394">
        <w:rPr>
          <w:rFonts w:asciiTheme="majorHAnsi" w:hAnsiTheme="majorHAnsi" w:cstheme="majorHAnsi"/>
          <w:b/>
          <w:bCs/>
          <w:u w:val="single"/>
        </w:rPr>
        <w:t>investments</w:t>
      </w:r>
      <w:r w:rsidRPr="007E3394">
        <w:rPr>
          <w:rFonts w:asciiTheme="majorHAnsi" w:hAnsiTheme="majorHAnsi" w:cstheme="majorHAnsi"/>
        </w:rPr>
        <w:t xml:space="preserve"> </w:t>
      </w:r>
      <w:r w:rsidRPr="007E3394">
        <w:rPr>
          <w:rFonts w:asciiTheme="majorHAnsi" w:hAnsiTheme="majorHAnsi" w:cstheme="majorHAnsi"/>
          <w:b/>
          <w:bCs/>
          <w:u w:val="single"/>
        </w:rPr>
        <w:t>in</w:t>
      </w:r>
      <w:r w:rsidRPr="007E3394">
        <w:rPr>
          <w:rFonts w:asciiTheme="majorHAnsi" w:hAnsiTheme="majorHAnsi" w:cstheme="majorHAnsi"/>
          <w:u w:val="single"/>
        </w:rPr>
        <w:t xml:space="preserve"> massive </w:t>
      </w:r>
      <w:r w:rsidRPr="007E3394">
        <w:rPr>
          <w:rFonts w:asciiTheme="majorHAnsi" w:hAnsiTheme="majorHAnsi" w:cstheme="majorHAnsi"/>
          <w:b/>
          <w:bCs/>
          <w:u w:val="single"/>
        </w:rPr>
        <w:t>resource extraction projects across Africa follow</w:t>
      </w:r>
      <w:r w:rsidRPr="007E3394">
        <w:rPr>
          <w:rFonts w:asciiTheme="majorHAnsi" w:hAnsiTheme="majorHAnsi" w:cstheme="majorHAnsi"/>
          <w:u w:val="single"/>
        </w:rPr>
        <w:t xml:space="preserve"> the </w:t>
      </w:r>
      <w:r w:rsidRPr="007E3394">
        <w:rPr>
          <w:rFonts w:asciiTheme="majorHAnsi" w:hAnsiTheme="majorHAnsi" w:cstheme="majorHAnsi"/>
          <w:b/>
          <w:bCs/>
          <w:u w:val="single"/>
        </w:rPr>
        <w:t>model of</w:t>
      </w:r>
      <w:r w:rsidRPr="007E3394">
        <w:rPr>
          <w:rFonts w:asciiTheme="majorHAnsi" w:hAnsiTheme="majorHAnsi" w:cstheme="majorHAnsi"/>
          <w:u w:val="single"/>
        </w:rPr>
        <w:t xml:space="preserve"> the </w:t>
      </w:r>
      <w:r w:rsidRPr="007E3394">
        <w:rPr>
          <w:rFonts w:asciiTheme="majorHAnsi" w:hAnsiTheme="majorHAnsi" w:cstheme="majorHAnsi"/>
          <w:b/>
          <w:bCs/>
          <w:u w:val="single"/>
        </w:rPr>
        <w:t>old</w:t>
      </w:r>
      <w:hyperlink r:id="rId18" w:history="1">
        <w:r w:rsidRPr="007E3394">
          <w:rPr>
            <w:rFonts w:asciiTheme="majorHAnsi" w:hAnsiTheme="majorHAnsi" w:cstheme="majorHAnsi"/>
            <w:b/>
            <w:bCs/>
            <w:u w:val="single"/>
          </w:rPr>
          <w:t xml:space="preserve"> British East India Company</w:t>
        </w:r>
      </w:hyperlink>
      <w:r w:rsidRPr="007E3394">
        <w:rPr>
          <w:rFonts w:asciiTheme="majorHAnsi" w:hAnsiTheme="majorHAnsi" w:cstheme="majorHAnsi"/>
          <w:u w:val="single"/>
        </w:rPr>
        <w:t xml:space="preserve">. Take almost all profit from mines and oil wells, while trapping their African partner states in unsustainable debt from project financing. </w:t>
      </w:r>
    </w:p>
    <w:p w14:paraId="67231E08"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 xml:space="preserve">How do we progressive and other ordinary people escape this triple squeeze between three militarized, aggressive superpower states run by mafiosi and billionaire power brokers? Anti-capitalist, socialist, and democratic organization and agitation across the world is really our only answer. </w:t>
      </w:r>
    </w:p>
    <w:p w14:paraId="4944142A"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u w:val="single"/>
        </w:rPr>
        <w:t>We need NATO</w:t>
      </w:r>
      <w:r w:rsidRPr="007E3394">
        <w:rPr>
          <w:rFonts w:asciiTheme="majorHAnsi" w:hAnsiTheme="majorHAnsi" w:cstheme="majorHAnsi"/>
          <w:sz w:val="18"/>
          <w:szCs w:val="18"/>
        </w:rPr>
        <w:t>, but only</w:t>
      </w:r>
      <w:r w:rsidRPr="007E3394">
        <w:rPr>
          <w:rFonts w:asciiTheme="majorHAnsi" w:hAnsiTheme="majorHAnsi" w:cstheme="majorHAnsi"/>
        </w:rPr>
        <w:t xml:space="preserve"> </w:t>
      </w:r>
      <w:r w:rsidRPr="007E3394">
        <w:rPr>
          <w:rFonts w:asciiTheme="majorHAnsi" w:hAnsiTheme="majorHAnsi" w:cstheme="majorHAnsi"/>
          <w:u w:val="single"/>
        </w:rPr>
        <w:t>because</w:t>
      </w:r>
      <w:r w:rsidRPr="007E3394">
        <w:rPr>
          <w:rFonts w:asciiTheme="majorHAnsi" w:hAnsiTheme="majorHAnsi" w:cstheme="majorHAnsi"/>
        </w:rPr>
        <w:t xml:space="preserve"> </w:t>
      </w:r>
      <w:r w:rsidRPr="007E3394">
        <w:rPr>
          <w:rFonts w:asciiTheme="majorHAnsi" w:hAnsiTheme="majorHAnsi" w:cstheme="majorHAnsi"/>
          <w:sz w:val="18"/>
          <w:szCs w:val="18"/>
        </w:rPr>
        <w:t>socialist and</w:t>
      </w:r>
      <w:r w:rsidRPr="007E3394">
        <w:rPr>
          <w:rFonts w:asciiTheme="majorHAnsi" w:hAnsiTheme="majorHAnsi" w:cstheme="majorHAnsi"/>
        </w:rPr>
        <w:t xml:space="preserve"> </w:t>
      </w:r>
      <w:r w:rsidRPr="007E3394">
        <w:rPr>
          <w:rFonts w:asciiTheme="majorHAnsi" w:hAnsiTheme="majorHAnsi" w:cstheme="majorHAnsi"/>
          <w:u w:val="single"/>
        </w:rPr>
        <w:t>democratic movements are closer to taking some measure of control away from</w:t>
      </w:r>
      <w:r w:rsidRPr="007E3394">
        <w:rPr>
          <w:rFonts w:asciiTheme="majorHAnsi" w:hAnsiTheme="majorHAnsi" w:cstheme="majorHAnsi"/>
        </w:rPr>
        <w:t xml:space="preserve"> </w:t>
      </w:r>
      <w:r w:rsidRPr="007E3394">
        <w:rPr>
          <w:rFonts w:asciiTheme="majorHAnsi" w:hAnsiTheme="majorHAnsi" w:cstheme="majorHAnsi"/>
          <w:u w:val="single"/>
        </w:rPr>
        <w:t>the corrupt</w:t>
      </w:r>
      <w:r w:rsidRPr="007E3394">
        <w:rPr>
          <w:rFonts w:asciiTheme="majorHAnsi" w:hAnsiTheme="majorHAnsi" w:cstheme="majorHAnsi"/>
        </w:rPr>
        <w:t xml:space="preserve"> </w:t>
      </w:r>
      <w:r w:rsidRPr="007E3394">
        <w:rPr>
          <w:rFonts w:asciiTheme="majorHAnsi" w:hAnsiTheme="majorHAnsi" w:cstheme="majorHAnsi"/>
          <w:sz w:val="18"/>
          <w:szCs w:val="18"/>
        </w:rPr>
        <w:t xml:space="preserve">in Europe and the Americas, pessimistic though even these prospects often feel. A socialist Europe and North America would stand against Russia and China as the weapons of war move to the internet and public political movements themselves. </w:t>
      </w:r>
    </w:p>
    <w:p w14:paraId="53C66161"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 xml:space="preserve">If the NATO states of Europe and North America could unite in an aggressive cyberwar to encourage popular resistance to the brutal mafia totalitarianism of Russia and China, then we will have a chance for global democracy, socialism, a green economy, and a sustainable civilization on Earth. </w:t>
      </w:r>
    </w:p>
    <w:p w14:paraId="7C92A312" w14:textId="77777777" w:rsidR="007E3394" w:rsidRPr="007E3394" w:rsidRDefault="007E3394" w:rsidP="007E3394">
      <w:pPr>
        <w:rPr>
          <w:rFonts w:asciiTheme="majorHAnsi" w:hAnsiTheme="majorHAnsi" w:cstheme="majorHAnsi"/>
          <w:u w:val="single"/>
        </w:rPr>
      </w:pPr>
      <w:r w:rsidRPr="007E3394">
        <w:rPr>
          <w:rFonts w:asciiTheme="majorHAnsi" w:hAnsiTheme="majorHAnsi" w:cstheme="majorHAnsi"/>
          <w:sz w:val="18"/>
          <w:szCs w:val="18"/>
        </w:rPr>
        <w:t>Until those revolutions happen, we remain in our triple bind.</w:t>
      </w:r>
      <w:r w:rsidRPr="007E3394">
        <w:rPr>
          <w:rFonts w:asciiTheme="majorHAnsi" w:hAnsiTheme="majorHAnsi" w:cstheme="majorHAnsi"/>
        </w:rPr>
        <w:t xml:space="preserve"> But </w:t>
      </w:r>
      <w:r w:rsidRPr="007E3394">
        <w:rPr>
          <w:rFonts w:asciiTheme="majorHAnsi" w:hAnsiTheme="majorHAnsi" w:cstheme="majorHAnsi"/>
          <w:b/>
          <w:bCs/>
          <w:u w:val="single"/>
        </w:rPr>
        <w:t>collapsing</w:t>
      </w:r>
      <w:r w:rsidRPr="007E3394">
        <w:rPr>
          <w:rFonts w:asciiTheme="majorHAnsi" w:hAnsiTheme="majorHAnsi" w:cstheme="majorHAnsi"/>
          <w:u w:val="single"/>
        </w:rPr>
        <w:t xml:space="preserve"> our </w:t>
      </w:r>
      <w:r w:rsidRPr="007E3394">
        <w:rPr>
          <w:rFonts w:asciiTheme="majorHAnsi" w:hAnsiTheme="majorHAnsi" w:cstheme="majorHAnsi"/>
          <w:b/>
          <w:bCs/>
          <w:u w:val="single"/>
        </w:rPr>
        <w:t>military entirely</w:t>
      </w:r>
      <w:r w:rsidRPr="007E3394">
        <w:rPr>
          <w:rFonts w:asciiTheme="majorHAnsi" w:hAnsiTheme="majorHAnsi" w:cstheme="majorHAnsi"/>
          <w:u w:val="single"/>
        </w:rPr>
        <w:t xml:space="preserve">, </w:t>
      </w:r>
      <w:r w:rsidRPr="007E3394">
        <w:rPr>
          <w:rFonts w:asciiTheme="majorHAnsi" w:hAnsiTheme="majorHAnsi" w:cstheme="majorHAnsi"/>
          <w:b/>
          <w:bCs/>
          <w:u w:val="single"/>
        </w:rPr>
        <w:t>while geopolitical enemies expand and consolidate theirs</w:t>
      </w:r>
      <w:r w:rsidRPr="007E3394">
        <w:rPr>
          <w:rFonts w:asciiTheme="majorHAnsi" w:hAnsiTheme="majorHAnsi" w:cstheme="majorHAnsi"/>
          <w:u w:val="single"/>
        </w:rPr>
        <w:t xml:space="preserve">, </w:t>
      </w:r>
      <w:r w:rsidRPr="007E3394">
        <w:rPr>
          <w:rFonts w:asciiTheme="majorHAnsi" w:hAnsiTheme="majorHAnsi" w:cstheme="majorHAnsi"/>
          <w:b/>
          <w:bCs/>
          <w:u w:val="single"/>
        </w:rPr>
        <w:t>is</w:t>
      </w:r>
      <w:r w:rsidRPr="007E3394">
        <w:rPr>
          <w:rFonts w:asciiTheme="majorHAnsi" w:hAnsiTheme="majorHAnsi" w:cstheme="majorHAnsi"/>
          <w:u w:val="single"/>
        </w:rPr>
        <w:t xml:space="preserve"> </w:t>
      </w:r>
      <w:r w:rsidRPr="007E3394">
        <w:rPr>
          <w:rFonts w:asciiTheme="majorHAnsi" w:hAnsiTheme="majorHAnsi" w:cstheme="majorHAnsi"/>
          <w:b/>
          <w:bCs/>
          <w:u w:val="single"/>
        </w:rPr>
        <w:t>a recipe for</w:t>
      </w:r>
      <w:r w:rsidRPr="007E3394">
        <w:rPr>
          <w:rFonts w:asciiTheme="majorHAnsi" w:hAnsiTheme="majorHAnsi" w:cstheme="majorHAnsi"/>
          <w:u w:val="single"/>
        </w:rPr>
        <w:t xml:space="preserve"> our </w:t>
      </w:r>
      <w:r w:rsidRPr="007E3394">
        <w:rPr>
          <w:rFonts w:asciiTheme="majorHAnsi" w:hAnsiTheme="majorHAnsi" w:cstheme="majorHAnsi"/>
          <w:b/>
          <w:bCs/>
          <w:u w:val="single"/>
        </w:rPr>
        <w:t>enslavement</w:t>
      </w:r>
      <w:r w:rsidRPr="007E3394">
        <w:rPr>
          <w:rFonts w:asciiTheme="majorHAnsi" w:hAnsiTheme="majorHAnsi" w:cstheme="majorHAnsi"/>
          <w:u w:val="single"/>
        </w:rPr>
        <w:t xml:space="preserve">. We remain slaves under neoliberal capitalism, our opportunities ground to dust. </w:t>
      </w:r>
    </w:p>
    <w:p w14:paraId="2086EBC4" w14:textId="77777777" w:rsidR="007E3394" w:rsidRPr="007E3394" w:rsidRDefault="007E3394" w:rsidP="007E3394">
      <w:pPr>
        <w:rPr>
          <w:rFonts w:asciiTheme="majorHAnsi" w:hAnsiTheme="majorHAnsi" w:cstheme="majorHAnsi"/>
          <w:sz w:val="18"/>
          <w:szCs w:val="18"/>
        </w:rPr>
      </w:pPr>
      <w:r w:rsidRPr="007E3394">
        <w:rPr>
          <w:rFonts w:asciiTheme="majorHAnsi" w:hAnsiTheme="majorHAnsi" w:cstheme="majorHAnsi"/>
          <w:sz w:val="18"/>
          <w:szCs w:val="18"/>
        </w:rPr>
        <w:t>But states with the power of Europe’s and North America’s, run on genuinely egalitarian socialist principles and policies, allied to fight for actual freedom and dignity of all people, will be a greater threat to the menace of totalitarianism than the cash-sick militarism of the old United States ever could have been.</w:t>
      </w:r>
    </w:p>
    <w:p w14:paraId="730F8C5A" w14:textId="77777777" w:rsidR="007E3394" w:rsidRPr="007E3394" w:rsidRDefault="007E3394" w:rsidP="007E3394">
      <w:pPr>
        <w:rPr>
          <w:rFonts w:asciiTheme="majorHAnsi" w:hAnsiTheme="majorHAnsi" w:cstheme="majorHAnsi"/>
        </w:rPr>
      </w:pPr>
    </w:p>
    <w:p w14:paraId="368843D8" w14:textId="77777777" w:rsidR="007E3394" w:rsidRPr="007E3394" w:rsidRDefault="007E3394" w:rsidP="007E3394">
      <w:pPr>
        <w:keepNext/>
        <w:keepLines/>
        <w:pageBreakBefore/>
        <w:spacing w:before="200"/>
        <w:jc w:val="center"/>
        <w:outlineLvl w:val="2"/>
        <w:rPr>
          <w:rFonts w:asciiTheme="majorHAnsi" w:eastAsiaTheme="majorEastAsia" w:hAnsiTheme="majorHAnsi" w:cstheme="majorHAnsi"/>
          <w:b/>
          <w:sz w:val="32"/>
          <w:szCs w:val="24"/>
          <w:u w:val="single"/>
        </w:rPr>
      </w:pPr>
      <w:r w:rsidRPr="007E3394">
        <w:rPr>
          <w:rFonts w:asciiTheme="majorHAnsi" w:eastAsiaTheme="majorEastAsia" w:hAnsiTheme="majorHAnsi" w:cstheme="majorHAnsi"/>
          <w:b/>
          <w:sz w:val="32"/>
          <w:szCs w:val="24"/>
          <w:u w:val="single"/>
        </w:rPr>
        <w:t xml:space="preserve">2AC – Security – FW </w:t>
      </w:r>
    </w:p>
    <w:p w14:paraId="249F85B8"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 xml:space="preserve">Our framework is necessary to open up </w:t>
      </w:r>
      <w:r w:rsidRPr="007E3394">
        <w:rPr>
          <w:rFonts w:asciiTheme="majorHAnsi" w:eastAsiaTheme="majorEastAsia" w:hAnsiTheme="majorHAnsi" w:cstheme="majorHAnsi"/>
          <w:b/>
          <w:iCs/>
          <w:sz w:val="22"/>
          <w:u w:val="single"/>
        </w:rPr>
        <w:t>new pathways</w:t>
      </w:r>
      <w:r w:rsidRPr="007E3394">
        <w:rPr>
          <w:rFonts w:asciiTheme="majorHAnsi" w:eastAsiaTheme="majorEastAsia" w:hAnsiTheme="majorHAnsi" w:cstheme="majorHAnsi"/>
          <w:b/>
          <w:iCs/>
          <w:sz w:val="22"/>
        </w:rPr>
        <w:t xml:space="preserve"> to solve </w:t>
      </w:r>
      <w:r w:rsidRPr="007E3394">
        <w:rPr>
          <w:rFonts w:asciiTheme="majorHAnsi" w:eastAsiaTheme="majorEastAsia" w:hAnsiTheme="majorHAnsi" w:cstheme="majorHAnsi"/>
          <w:b/>
          <w:iCs/>
          <w:sz w:val="22"/>
          <w:u w:val="single"/>
        </w:rPr>
        <w:t>complex security threats</w:t>
      </w:r>
      <w:r w:rsidRPr="007E3394">
        <w:rPr>
          <w:rFonts w:asciiTheme="majorHAnsi" w:eastAsiaTheme="majorEastAsia" w:hAnsiTheme="majorHAnsi" w:cstheme="majorHAnsi"/>
          <w:b/>
          <w:iCs/>
          <w:sz w:val="22"/>
        </w:rPr>
        <w:t xml:space="preserve"> through </w:t>
      </w:r>
      <w:r w:rsidRPr="007E3394">
        <w:rPr>
          <w:rFonts w:asciiTheme="majorHAnsi" w:eastAsiaTheme="majorEastAsia" w:hAnsiTheme="majorHAnsi" w:cstheme="majorHAnsi"/>
          <w:b/>
          <w:iCs/>
          <w:sz w:val="22"/>
          <w:u w:val="single"/>
        </w:rPr>
        <w:t>citizen engagement</w:t>
      </w:r>
    </w:p>
    <w:p w14:paraId="16D9ABED" w14:textId="77777777" w:rsidR="007E3394" w:rsidRPr="007E3394" w:rsidRDefault="007E3394" w:rsidP="007E3394">
      <w:pPr>
        <w:spacing w:before="60" w:after="60"/>
        <w:rPr>
          <w:rFonts w:asciiTheme="majorHAnsi" w:hAnsiTheme="majorHAnsi" w:cstheme="majorHAnsi"/>
        </w:rPr>
      </w:pPr>
      <w:r w:rsidRPr="007E3394">
        <w:rPr>
          <w:rFonts w:asciiTheme="majorHAnsi" w:hAnsiTheme="majorHAnsi" w:cstheme="majorHAnsi"/>
          <w:b/>
          <w:bCs/>
          <w:sz w:val="22"/>
        </w:rPr>
        <w:t>Bisogno 17</w:t>
      </w:r>
      <w:r w:rsidRPr="007E3394">
        <w:rPr>
          <w:rFonts w:asciiTheme="majorHAnsi" w:hAnsiTheme="majorHAnsi" w:cstheme="majorHAnsi"/>
        </w:rPr>
        <w:t xml:space="preserve"> (Raymond Bisogno, June 2017, “Problem Solving in Homeland Security and Creating Policy Conditions For Enhanced Civic Engagement: An Examination of Crowdsourcing Models,” The Journal of the NPS Center for Homeland Defense and Security, </w:t>
      </w:r>
      <w:hyperlink r:id="rId19" w:history="1">
        <w:r w:rsidRPr="007E3394">
          <w:rPr>
            <w:rFonts w:asciiTheme="majorHAnsi" w:hAnsiTheme="majorHAnsi" w:cstheme="majorHAnsi"/>
          </w:rPr>
          <w:t>https://www.hsaj.org/articles/14064</w:t>
        </w:r>
      </w:hyperlink>
      <w:r w:rsidRPr="007E3394">
        <w:rPr>
          <w:rFonts w:asciiTheme="majorHAnsi" w:hAnsiTheme="majorHAnsi" w:cstheme="majorHAnsi"/>
        </w:rPr>
        <w:t>) nihara</w:t>
      </w:r>
    </w:p>
    <w:p w14:paraId="37A572E6"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This thesis begins with the premise that </w:t>
      </w:r>
      <w:r w:rsidRPr="007E3394">
        <w:rPr>
          <w:rFonts w:asciiTheme="majorHAnsi" w:hAnsiTheme="majorHAnsi" w:cstheme="majorHAnsi"/>
          <w:sz w:val="22"/>
          <w:u w:val="single"/>
        </w:rPr>
        <w:t xml:space="preserve">the world has become a more </w:t>
      </w:r>
      <w:r w:rsidRPr="007E3394">
        <w:rPr>
          <w:rFonts w:asciiTheme="majorHAnsi" w:hAnsiTheme="majorHAnsi" w:cstheme="majorHAnsi"/>
          <w:b/>
          <w:iCs/>
          <w:sz w:val="22"/>
          <w:u w:val="single"/>
        </w:rPr>
        <w:t>dangerous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complicated</w:t>
      </w:r>
      <w:r w:rsidRPr="007E3394">
        <w:rPr>
          <w:rFonts w:asciiTheme="majorHAnsi" w:hAnsiTheme="majorHAnsi" w:cstheme="majorHAnsi"/>
          <w:sz w:val="22"/>
          <w:u w:val="single"/>
        </w:rPr>
        <w:t xml:space="preserve"> place due to the spread of </w:t>
      </w:r>
      <w:r w:rsidRPr="007E3394">
        <w:rPr>
          <w:rFonts w:asciiTheme="majorHAnsi" w:hAnsiTheme="majorHAnsi" w:cstheme="majorHAnsi"/>
          <w:b/>
          <w:iCs/>
          <w:sz w:val="22"/>
          <w:u w:val="single"/>
        </w:rPr>
        <w:t>terrorism</w:t>
      </w:r>
      <w:r w:rsidRPr="007E3394">
        <w:rPr>
          <w:rFonts w:asciiTheme="majorHAnsi" w:hAnsiTheme="majorHAnsi" w:cstheme="majorHAnsi"/>
          <w:sz w:val="22"/>
          <w:u w:val="single"/>
        </w:rPr>
        <w:t xml:space="preserve">, increasingly damaging </w:t>
      </w:r>
      <w:r w:rsidRPr="007E3394">
        <w:rPr>
          <w:rFonts w:asciiTheme="majorHAnsi" w:hAnsiTheme="majorHAnsi" w:cstheme="majorHAnsi"/>
          <w:b/>
          <w:iCs/>
          <w:sz w:val="22"/>
          <w:u w:val="single"/>
        </w:rPr>
        <w:t>weather events</w:t>
      </w:r>
      <w:r w:rsidRPr="007E3394">
        <w:rPr>
          <w:rFonts w:asciiTheme="majorHAnsi" w:hAnsiTheme="majorHAnsi" w:cstheme="majorHAnsi"/>
          <w:sz w:val="22"/>
          <w:u w:val="single"/>
        </w:rPr>
        <w:t xml:space="preserve">, and other threats to </w:t>
      </w:r>
      <w:r w:rsidRPr="007E3394">
        <w:rPr>
          <w:rFonts w:asciiTheme="majorHAnsi" w:hAnsiTheme="majorHAnsi" w:cstheme="majorHAnsi"/>
          <w:b/>
          <w:iCs/>
          <w:sz w:val="22"/>
          <w:u w:val="single"/>
        </w:rPr>
        <w:t>national</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economic security</w:t>
      </w:r>
      <w:r w:rsidRPr="007E3394">
        <w:rPr>
          <w:rFonts w:asciiTheme="majorHAnsi" w:hAnsiTheme="majorHAnsi" w:cstheme="majorHAnsi"/>
          <w:sz w:val="16"/>
        </w:rPr>
        <w:t xml:space="preserve">. These </w:t>
      </w:r>
      <w:r w:rsidRPr="007E3394">
        <w:rPr>
          <w:rFonts w:asciiTheme="majorHAnsi" w:hAnsiTheme="majorHAnsi" w:cstheme="majorHAnsi"/>
          <w:sz w:val="22"/>
          <w:u w:val="single"/>
        </w:rPr>
        <w:t>threats</w:t>
      </w:r>
      <w:r w:rsidRPr="007E3394">
        <w:rPr>
          <w:rFonts w:asciiTheme="majorHAnsi" w:hAnsiTheme="majorHAnsi" w:cstheme="majorHAnsi"/>
          <w:sz w:val="16"/>
        </w:rPr>
        <w:t xml:space="preserve"> (in their broadest sense) </w:t>
      </w:r>
      <w:r w:rsidRPr="007E3394">
        <w:rPr>
          <w:rFonts w:asciiTheme="majorHAnsi" w:hAnsiTheme="majorHAnsi" w:cstheme="majorHAnsi"/>
          <w:sz w:val="22"/>
          <w:u w:val="single"/>
        </w:rPr>
        <w:t xml:space="preserve">have become </w:t>
      </w:r>
      <w:r w:rsidRPr="007E3394">
        <w:rPr>
          <w:rFonts w:asciiTheme="majorHAnsi" w:hAnsiTheme="majorHAnsi" w:cstheme="majorHAnsi"/>
          <w:b/>
          <w:iCs/>
          <w:sz w:val="22"/>
          <w:u w:val="single"/>
        </w:rPr>
        <w:t>more diffuse</w:t>
      </w:r>
      <w:r w:rsidRPr="007E3394">
        <w:rPr>
          <w:rFonts w:asciiTheme="majorHAnsi" w:hAnsiTheme="majorHAnsi" w:cstheme="majorHAnsi"/>
          <w:sz w:val="22"/>
          <w:u w:val="single"/>
        </w:rPr>
        <w:t xml:space="preserve">, and the challenges the government faces to </w:t>
      </w:r>
      <w:r w:rsidRPr="007E3394">
        <w:rPr>
          <w:rFonts w:asciiTheme="majorHAnsi" w:hAnsiTheme="majorHAnsi" w:cstheme="majorHAnsi"/>
          <w:b/>
          <w:iCs/>
          <w:sz w:val="22"/>
          <w:u w:val="single"/>
        </w:rPr>
        <w:t>combat them</w:t>
      </w:r>
      <w:r w:rsidRPr="007E3394">
        <w:rPr>
          <w:rFonts w:asciiTheme="majorHAnsi" w:hAnsiTheme="majorHAnsi" w:cstheme="majorHAnsi"/>
          <w:sz w:val="22"/>
          <w:u w:val="single"/>
        </w:rPr>
        <w:t xml:space="preserve"> more </w:t>
      </w:r>
      <w:r w:rsidRPr="007E3394">
        <w:rPr>
          <w:rFonts w:asciiTheme="majorHAnsi" w:hAnsiTheme="majorHAnsi" w:cstheme="majorHAnsi"/>
          <w:b/>
          <w:iCs/>
          <w:sz w:val="22"/>
          <w:u w:val="single"/>
        </w:rPr>
        <w:t>complicated</w:t>
      </w:r>
      <w:r w:rsidRPr="007E3394">
        <w:rPr>
          <w:rFonts w:asciiTheme="majorHAnsi" w:hAnsiTheme="majorHAnsi" w:cstheme="majorHAnsi"/>
          <w:sz w:val="16"/>
        </w:rPr>
        <w:t xml:space="preserve">. It may not be, at the end of the day, reasonable to expect government to address the entire threat landscape with existing resources alone and leave the public at large essentially unaffected, or perhaps more importantly, uninvolved. The </w:t>
      </w:r>
      <w:r w:rsidRPr="007E3394">
        <w:rPr>
          <w:rFonts w:asciiTheme="majorHAnsi" w:hAnsiTheme="majorHAnsi" w:cstheme="majorHAnsi"/>
          <w:sz w:val="22"/>
          <w:u w:val="single"/>
        </w:rPr>
        <w:t xml:space="preserve">conditions for tapping into citizens’ </w:t>
      </w:r>
      <w:r w:rsidRPr="007E3394">
        <w:rPr>
          <w:rFonts w:asciiTheme="majorHAnsi" w:hAnsiTheme="majorHAnsi" w:cstheme="majorHAnsi"/>
          <w:b/>
          <w:iCs/>
          <w:sz w:val="22"/>
          <w:u w:val="single"/>
        </w:rPr>
        <w:t>intellectual capacity</w:t>
      </w:r>
      <w:r w:rsidRPr="007E3394">
        <w:rPr>
          <w:rFonts w:asciiTheme="majorHAnsi" w:hAnsiTheme="majorHAnsi" w:cstheme="majorHAnsi"/>
          <w:sz w:val="22"/>
          <w:u w:val="single"/>
        </w:rPr>
        <w:t xml:space="preserve"> for </w:t>
      </w:r>
      <w:r w:rsidRPr="007E3394">
        <w:rPr>
          <w:rFonts w:asciiTheme="majorHAnsi" w:hAnsiTheme="majorHAnsi" w:cstheme="majorHAnsi"/>
          <w:b/>
          <w:iCs/>
          <w:sz w:val="22"/>
          <w:u w:val="single"/>
        </w:rPr>
        <w:t>problem-solving</w:t>
      </w:r>
      <w:r w:rsidRPr="007E3394">
        <w:rPr>
          <w:rFonts w:asciiTheme="majorHAnsi" w:hAnsiTheme="majorHAnsi" w:cstheme="majorHAnsi"/>
          <w:sz w:val="16"/>
        </w:rPr>
        <w:t xml:space="preserve">, however, </w:t>
      </w:r>
      <w:r w:rsidRPr="007E3394">
        <w:rPr>
          <w:rFonts w:asciiTheme="majorHAnsi" w:hAnsiTheme="majorHAnsi" w:cstheme="majorHAnsi"/>
          <w:sz w:val="22"/>
          <w:u w:val="single"/>
        </w:rPr>
        <w:t xml:space="preserve">may not be </w:t>
      </w:r>
      <w:r w:rsidRPr="007E3394">
        <w:rPr>
          <w:rFonts w:asciiTheme="majorHAnsi" w:hAnsiTheme="majorHAnsi" w:cstheme="majorHAnsi"/>
          <w:b/>
          <w:iCs/>
          <w:sz w:val="22"/>
          <w:u w:val="single"/>
        </w:rPr>
        <w:t>present</w:t>
      </w:r>
      <w:r w:rsidRPr="007E3394">
        <w:rPr>
          <w:rFonts w:asciiTheme="majorHAnsi" w:hAnsiTheme="majorHAnsi" w:cstheme="majorHAnsi"/>
          <w:sz w:val="16"/>
        </w:rPr>
        <w:t>. This thesis explored the potential of crowdsourcing for this purpose, examining cases in various disciplines to discover what worked well and what did not. A principal focus of the research was crowdsourcing experiments and engagement models, as well as a strategy for leveraging technology in these pursuits.</w:t>
      </w:r>
    </w:p>
    <w:p w14:paraId="6135A630"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This </w:t>
      </w:r>
      <w:r w:rsidRPr="007E3394">
        <w:rPr>
          <w:rFonts w:asciiTheme="majorHAnsi" w:hAnsiTheme="majorHAnsi" w:cstheme="majorHAnsi"/>
          <w:sz w:val="22"/>
          <w:u w:val="single"/>
        </w:rPr>
        <w:t>research</w:t>
      </w:r>
      <w:r w:rsidRPr="007E3394">
        <w:rPr>
          <w:rFonts w:asciiTheme="majorHAnsi" w:hAnsiTheme="majorHAnsi" w:cstheme="majorHAnsi"/>
          <w:sz w:val="16"/>
        </w:rPr>
        <w:t xml:space="preserve"> did not attempt to identify problem areas (what is broken), dysfunctional programs, or reasons for low engagement. It </w:t>
      </w:r>
      <w:r w:rsidRPr="007E3394">
        <w:rPr>
          <w:rFonts w:asciiTheme="majorHAnsi" w:hAnsiTheme="majorHAnsi" w:cstheme="majorHAnsi"/>
          <w:sz w:val="22"/>
          <w:u w:val="single"/>
        </w:rPr>
        <w:t xml:space="preserve">analyzed the potential benefits of employing </w:t>
      </w:r>
      <w:r w:rsidRPr="007E3394">
        <w:rPr>
          <w:rFonts w:asciiTheme="majorHAnsi" w:hAnsiTheme="majorHAnsi" w:cstheme="majorHAnsi"/>
          <w:b/>
          <w:iCs/>
          <w:sz w:val="22"/>
          <w:u w:val="single"/>
        </w:rPr>
        <w:t>crowdsourcing</w:t>
      </w:r>
      <w:r w:rsidRPr="007E3394">
        <w:rPr>
          <w:rFonts w:asciiTheme="majorHAnsi" w:hAnsiTheme="majorHAnsi" w:cstheme="majorHAnsi"/>
          <w:sz w:val="22"/>
          <w:u w:val="single"/>
        </w:rPr>
        <w:t xml:space="preserve"> models in </w:t>
      </w:r>
      <w:r w:rsidRPr="007E3394">
        <w:rPr>
          <w:rFonts w:asciiTheme="majorHAnsi" w:hAnsiTheme="majorHAnsi" w:cstheme="majorHAnsi"/>
          <w:b/>
          <w:iCs/>
          <w:sz w:val="22"/>
          <w:u w:val="single"/>
        </w:rPr>
        <w:t>homeland security</w:t>
      </w:r>
      <w:r w:rsidRPr="007E3394">
        <w:rPr>
          <w:rFonts w:asciiTheme="majorHAnsi" w:hAnsiTheme="majorHAnsi" w:cstheme="majorHAnsi"/>
          <w:sz w:val="22"/>
          <w:u w:val="single"/>
        </w:rPr>
        <w:t xml:space="preserve"> and its related disciplines, using </w:t>
      </w:r>
      <w:r w:rsidRPr="007E3394">
        <w:rPr>
          <w:rFonts w:asciiTheme="majorHAnsi" w:hAnsiTheme="majorHAnsi" w:cstheme="majorHAnsi"/>
          <w:b/>
          <w:iCs/>
          <w:sz w:val="22"/>
          <w:u w:val="single"/>
        </w:rPr>
        <w:t>appreciative inquiry</w:t>
      </w:r>
      <w:r w:rsidRPr="007E3394">
        <w:rPr>
          <w:rFonts w:asciiTheme="majorHAnsi" w:hAnsiTheme="majorHAnsi" w:cstheme="majorHAnsi"/>
          <w:sz w:val="22"/>
          <w:u w:val="single"/>
        </w:rPr>
        <w:t xml:space="preserve"> to evaluate how existing successful models may open </w:t>
      </w:r>
      <w:r w:rsidRPr="007E3394">
        <w:rPr>
          <w:rFonts w:asciiTheme="majorHAnsi" w:hAnsiTheme="majorHAnsi" w:cstheme="majorHAnsi"/>
          <w:b/>
          <w:iCs/>
          <w:sz w:val="22"/>
          <w:u w:val="single"/>
        </w:rPr>
        <w:t>new pathways</w:t>
      </w:r>
      <w:r w:rsidRPr="007E3394">
        <w:rPr>
          <w:rFonts w:asciiTheme="majorHAnsi" w:hAnsiTheme="majorHAnsi" w:cstheme="majorHAnsi"/>
          <w:sz w:val="22"/>
          <w:u w:val="single"/>
        </w:rPr>
        <w:t xml:space="preserve"> between government and citizens. These pathways can lead to the </w:t>
      </w:r>
      <w:r w:rsidRPr="007E3394">
        <w:rPr>
          <w:rFonts w:asciiTheme="majorHAnsi" w:hAnsiTheme="majorHAnsi" w:cstheme="majorHAnsi"/>
          <w:b/>
          <w:iCs/>
          <w:sz w:val="22"/>
          <w:u w:val="single"/>
        </w:rPr>
        <w:t>generation</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knowledge</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exchange</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information</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innovation</w:t>
      </w:r>
      <w:r w:rsidRPr="007E3394">
        <w:rPr>
          <w:rFonts w:asciiTheme="majorHAnsi" w:hAnsiTheme="majorHAnsi" w:cstheme="majorHAnsi"/>
          <w:sz w:val="22"/>
          <w:u w:val="single"/>
        </w:rPr>
        <w:t xml:space="preserve"> in approaches to </w:t>
      </w:r>
      <w:r w:rsidRPr="007E3394">
        <w:rPr>
          <w:rFonts w:asciiTheme="majorHAnsi" w:hAnsiTheme="majorHAnsi" w:cstheme="majorHAnsi"/>
          <w:b/>
          <w:iCs/>
          <w:sz w:val="22"/>
          <w:u w:val="single"/>
        </w:rPr>
        <w:t>problemsolving</w:t>
      </w:r>
      <w:r w:rsidRPr="007E3394">
        <w:rPr>
          <w:rFonts w:asciiTheme="majorHAnsi" w:hAnsiTheme="majorHAnsi" w:cstheme="majorHAnsi"/>
          <w:sz w:val="16"/>
        </w:rPr>
        <w:t>. In essence, this research focused on what is working well and looked for ways to apply those methods to homeland security organizations.</w:t>
      </w:r>
    </w:p>
    <w:p w14:paraId="623567F6"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An </w:t>
      </w:r>
      <w:r w:rsidRPr="007E3394">
        <w:rPr>
          <w:rFonts w:asciiTheme="majorHAnsi" w:hAnsiTheme="majorHAnsi" w:cstheme="majorHAnsi"/>
          <w:sz w:val="22"/>
          <w:u w:val="single"/>
        </w:rPr>
        <w:t>examination of crowdsourcing models</w:t>
      </w:r>
      <w:r w:rsidRPr="007E3394">
        <w:rPr>
          <w:rFonts w:asciiTheme="majorHAnsi" w:hAnsiTheme="majorHAnsi" w:cstheme="majorHAnsi"/>
          <w:sz w:val="16"/>
        </w:rPr>
        <w:t xml:space="preserve"> across a range of disciplines </w:t>
      </w:r>
      <w:r w:rsidRPr="007E3394">
        <w:rPr>
          <w:rFonts w:asciiTheme="majorHAnsi" w:hAnsiTheme="majorHAnsi" w:cstheme="majorHAnsi"/>
          <w:sz w:val="22"/>
          <w:u w:val="single"/>
        </w:rPr>
        <w:t xml:space="preserve">indicated that given the right conditions, citizens are willing and able to </w:t>
      </w:r>
      <w:r w:rsidRPr="007E3394">
        <w:rPr>
          <w:rFonts w:asciiTheme="majorHAnsi" w:hAnsiTheme="majorHAnsi" w:cstheme="majorHAnsi"/>
          <w:b/>
          <w:iCs/>
          <w:sz w:val="22"/>
          <w:u w:val="single"/>
        </w:rPr>
        <w:t>effect positive change</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solve problems</w:t>
      </w:r>
      <w:r w:rsidRPr="007E3394">
        <w:rPr>
          <w:rFonts w:asciiTheme="majorHAnsi" w:hAnsiTheme="majorHAnsi" w:cstheme="majorHAnsi"/>
          <w:sz w:val="16"/>
        </w:rPr>
        <w:t xml:space="preserve">. Moreover, </w:t>
      </w:r>
      <w:r w:rsidRPr="007E3394">
        <w:rPr>
          <w:rFonts w:asciiTheme="majorHAnsi" w:hAnsiTheme="majorHAnsi" w:cstheme="majorHAnsi"/>
          <w:sz w:val="22"/>
          <w:u w:val="single"/>
        </w:rPr>
        <w:t xml:space="preserve">citizens are </w:t>
      </w:r>
      <w:r w:rsidRPr="007E3394">
        <w:rPr>
          <w:rFonts w:asciiTheme="majorHAnsi" w:hAnsiTheme="majorHAnsi" w:cstheme="majorHAnsi"/>
          <w:b/>
          <w:iCs/>
          <w:sz w:val="22"/>
          <w:u w:val="single"/>
        </w:rPr>
        <w:t>highly effective</w:t>
      </w:r>
      <w:r w:rsidRPr="007E3394">
        <w:rPr>
          <w:rFonts w:asciiTheme="majorHAnsi" w:hAnsiTheme="majorHAnsi" w:cstheme="majorHAnsi"/>
          <w:sz w:val="22"/>
          <w:u w:val="single"/>
        </w:rPr>
        <w:t xml:space="preserve"> at </w:t>
      </w:r>
      <w:r w:rsidRPr="007E3394">
        <w:rPr>
          <w:rFonts w:asciiTheme="majorHAnsi" w:hAnsiTheme="majorHAnsi" w:cstheme="majorHAnsi"/>
          <w:b/>
          <w:iCs/>
          <w:sz w:val="22"/>
          <w:u w:val="single"/>
        </w:rPr>
        <w:t>contributing to projects</w:t>
      </w:r>
      <w:r w:rsidRPr="007E3394">
        <w:rPr>
          <w:rFonts w:asciiTheme="majorHAnsi" w:hAnsiTheme="majorHAnsi" w:cstheme="majorHAnsi"/>
          <w:sz w:val="22"/>
          <w:u w:val="single"/>
        </w:rPr>
        <w:t xml:space="preserve"> in which they are engaged</w:t>
      </w:r>
      <w:r w:rsidRPr="007E3394">
        <w:rPr>
          <w:rFonts w:asciiTheme="majorHAnsi" w:hAnsiTheme="majorHAnsi" w:cstheme="majorHAnsi"/>
          <w:sz w:val="16"/>
        </w:rPr>
        <w:t xml:space="preserve">, such as environmental monitoring, the arts, hackathons, and space exploration. </w:t>
      </w:r>
      <w:r w:rsidRPr="007E3394">
        <w:rPr>
          <w:rFonts w:asciiTheme="majorHAnsi" w:hAnsiTheme="majorHAnsi" w:cstheme="majorHAnsi"/>
          <w:sz w:val="22"/>
          <w:u w:val="single"/>
        </w:rPr>
        <w:t xml:space="preserve">A number of potential </w:t>
      </w:r>
      <w:r w:rsidRPr="007E3394">
        <w:rPr>
          <w:rFonts w:asciiTheme="majorHAnsi" w:hAnsiTheme="majorHAnsi" w:cstheme="majorHAnsi"/>
          <w:b/>
          <w:iCs/>
          <w:sz w:val="22"/>
          <w:u w:val="single"/>
        </w:rPr>
        <w:t>homeland security applications</w:t>
      </w:r>
      <w:r w:rsidRPr="007E3394">
        <w:rPr>
          <w:rFonts w:asciiTheme="majorHAnsi" w:hAnsiTheme="majorHAnsi" w:cstheme="majorHAnsi"/>
          <w:sz w:val="22"/>
          <w:u w:val="single"/>
        </w:rPr>
        <w:t xml:space="preserve"> emerged as well. These included developing core values for </w:t>
      </w:r>
      <w:r w:rsidRPr="007E3394">
        <w:rPr>
          <w:rFonts w:asciiTheme="majorHAnsi" w:hAnsiTheme="majorHAnsi" w:cstheme="majorHAnsi"/>
          <w:b/>
          <w:iCs/>
          <w:sz w:val="22"/>
          <w:u w:val="single"/>
        </w:rPr>
        <w:t>public participation</w:t>
      </w:r>
      <w:r w:rsidRPr="007E3394">
        <w:rPr>
          <w:rFonts w:asciiTheme="majorHAnsi" w:hAnsiTheme="majorHAnsi" w:cstheme="majorHAnsi"/>
          <w:sz w:val="22"/>
          <w:u w:val="single"/>
        </w:rPr>
        <w:t xml:space="preserve"> to ensure equity and integrity, rapid </w:t>
      </w:r>
      <w:r w:rsidRPr="007E3394">
        <w:rPr>
          <w:rFonts w:asciiTheme="majorHAnsi" w:hAnsiTheme="majorHAnsi" w:cstheme="majorHAnsi"/>
          <w:b/>
          <w:iCs/>
          <w:sz w:val="22"/>
          <w:u w:val="single"/>
        </w:rPr>
        <w:t>production of new ideas</w:t>
      </w:r>
      <w:r w:rsidRPr="007E3394">
        <w:rPr>
          <w:rFonts w:asciiTheme="majorHAnsi" w:hAnsiTheme="majorHAnsi" w:cstheme="majorHAnsi"/>
          <w:sz w:val="22"/>
          <w:u w:val="single"/>
        </w:rPr>
        <w:t xml:space="preserve"> for a time-sensitive problems, and broad </w:t>
      </w:r>
      <w:r w:rsidRPr="007E3394">
        <w:rPr>
          <w:rFonts w:asciiTheme="majorHAnsi" w:hAnsiTheme="majorHAnsi" w:cstheme="majorHAnsi"/>
          <w:b/>
          <w:iCs/>
          <w:sz w:val="22"/>
          <w:u w:val="single"/>
        </w:rPr>
        <w:t>information collection</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reporting</w:t>
      </w:r>
      <w:r w:rsidRPr="007E3394">
        <w:rPr>
          <w:rFonts w:asciiTheme="majorHAnsi" w:hAnsiTheme="majorHAnsi" w:cstheme="majorHAnsi"/>
          <w:sz w:val="22"/>
          <w:u w:val="single"/>
        </w:rPr>
        <w:t xml:space="preserve"> in a crisis</w:t>
      </w:r>
      <w:r w:rsidRPr="007E3394">
        <w:rPr>
          <w:rFonts w:asciiTheme="majorHAnsi" w:hAnsiTheme="majorHAnsi" w:cstheme="majorHAnsi"/>
          <w:sz w:val="16"/>
        </w:rPr>
        <w:t>. In nearly every case, non-professionals needed only the right conditions to be present for them to engage.</w:t>
      </w:r>
    </w:p>
    <w:p w14:paraId="35E2311E"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What this thesis discovered in the process was </w:t>
      </w:r>
      <w:r w:rsidRPr="007E3394">
        <w:rPr>
          <w:rFonts w:asciiTheme="majorHAnsi" w:hAnsiTheme="majorHAnsi" w:cstheme="majorHAnsi"/>
          <w:b/>
          <w:iCs/>
          <w:sz w:val="22"/>
          <w:u w:val="single"/>
        </w:rPr>
        <w:t>connective tissue</w:t>
      </w:r>
      <w:r w:rsidRPr="007E3394">
        <w:rPr>
          <w:rFonts w:asciiTheme="majorHAnsi" w:hAnsiTheme="majorHAnsi" w:cstheme="majorHAnsi"/>
          <w:sz w:val="22"/>
          <w:u w:val="single"/>
        </w:rPr>
        <w:t>—ideas for connecting the concepts found across the models examined—to endeavors in homeland security</w:t>
      </w:r>
      <w:r w:rsidRPr="007E3394">
        <w:rPr>
          <w:rFonts w:asciiTheme="majorHAnsi" w:hAnsiTheme="majorHAnsi" w:cstheme="majorHAnsi"/>
          <w:sz w:val="16"/>
        </w:rPr>
        <w:t xml:space="preserve">. A key idea discussed in an NPS lecture that also emerged as an observable theme across the research was the notion of viewing government in general as a platform for innovation rather than a mechanism for the provision of services.1 </w:t>
      </w:r>
      <w:r w:rsidRPr="007E3394">
        <w:rPr>
          <w:rFonts w:asciiTheme="majorHAnsi" w:hAnsiTheme="majorHAnsi" w:cstheme="majorHAnsi"/>
          <w:sz w:val="22"/>
          <w:u w:val="single"/>
        </w:rPr>
        <w:t xml:space="preserve">By understanding a citizen’s </w:t>
      </w:r>
      <w:r w:rsidRPr="007E3394">
        <w:rPr>
          <w:rFonts w:asciiTheme="majorHAnsi" w:hAnsiTheme="majorHAnsi" w:cstheme="majorHAnsi"/>
          <w:b/>
          <w:iCs/>
          <w:sz w:val="22"/>
          <w:u w:val="single"/>
        </w:rPr>
        <w:t>motivations to engage</w:t>
      </w:r>
      <w:r w:rsidRPr="007E3394">
        <w:rPr>
          <w:rFonts w:asciiTheme="majorHAnsi" w:hAnsiTheme="majorHAnsi" w:cstheme="majorHAnsi"/>
          <w:sz w:val="22"/>
          <w:u w:val="single"/>
        </w:rPr>
        <w:t xml:space="preserve">, government can begin to design more </w:t>
      </w:r>
      <w:r w:rsidRPr="007E3394">
        <w:rPr>
          <w:rFonts w:asciiTheme="majorHAnsi" w:hAnsiTheme="majorHAnsi" w:cstheme="majorHAnsi"/>
          <w:b/>
          <w:iCs/>
          <w:sz w:val="22"/>
          <w:u w:val="single"/>
        </w:rPr>
        <w:t>optimal opportunities</w:t>
      </w:r>
      <w:r w:rsidRPr="007E3394">
        <w:rPr>
          <w:rFonts w:asciiTheme="majorHAnsi" w:hAnsiTheme="majorHAnsi" w:cstheme="majorHAnsi"/>
          <w:sz w:val="22"/>
          <w:u w:val="single"/>
        </w:rPr>
        <w:t xml:space="preserve"> for that engagement</w:t>
      </w:r>
      <w:r w:rsidRPr="007E3394">
        <w:rPr>
          <w:rFonts w:asciiTheme="majorHAnsi" w:hAnsiTheme="majorHAnsi" w:cstheme="majorHAnsi"/>
          <w:sz w:val="16"/>
        </w:rPr>
        <w:t xml:space="preserve">. By also considering business and customer-service sector models, </w:t>
      </w:r>
      <w:r w:rsidRPr="007E3394">
        <w:rPr>
          <w:rFonts w:asciiTheme="majorHAnsi" w:hAnsiTheme="majorHAnsi" w:cstheme="majorHAnsi"/>
          <w:sz w:val="22"/>
          <w:u w:val="single"/>
        </w:rPr>
        <w:t xml:space="preserve">government can discover new ways to </w:t>
      </w:r>
      <w:r w:rsidRPr="007E3394">
        <w:rPr>
          <w:rFonts w:asciiTheme="majorHAnsi" w:hAnsiTheme="majorHAnsi" w:cstheme="majorHAnsi"/>
          <w:b/>
          <w:iCs/>
          <w:sz w:val="22"/>
          <w:u w:val="single"/>
        </w:rPr>
        <w:t>increase knowledge</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value creation</w:t>
      </w:r>
      <w:r w:rsidRPr="007E3394">
        <w:rPr>
          <w:rFonts w:asciiTheme="majorHAnsi" w:hAnsiTheme="majorHAnsi" w:cstheme="majorHAnsi"/>
          <w:sz w:val="16"/>
        </w:rPr>
        <w:t>.</w:t>
      </w:r>
    </w:p>
    <w:p w14:paraId="41832331"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22"/>
          <w:u w:val="single"/>
        </w:rPr>
        <w:t xml:space="preserve">In considering implementation of </w:t>
      </w:r>
      <w:r w:rsidRPr="007E3394">
        <w:rPr>
          <w:rFonts w:asciiTheme="majorHAnsi" w:hAnsiTheme="majorHAnsi" w:cstheme="majorHAnsi"/>
          <w:b/>
          <w:iCs/>
          <w:sz w:val="22"/>
          <w:u w:val="single"/>
        </w:rPr>
        <w:t>crowdsourcing</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engagement models</w:t>
      </w:r>
      <w:r w:rsidRPr="007E3394">
        <w:rPr>
          <w:rFonts w:asciiTheme="majorHAnsi" w:hAnsiTheme="majorHAnsi" w:cstheme="majorHAnsi"/>
          <w:sz w:val="16"/>
        </w:rPr>
        <w:t xml:space="preserve">, organizations should consider </w:t>
      </w:r>
      <w:r w:rsidRPr="007E3394">
        <w:rPr>
          <w:rFonts w:asciiTheme="majorHAnsi" w:hAnsiTheme="majorHAnsi" w:cstheme="majorHAnsi"/>
          <w:sz w:val="22"/>
          <w:u w:val="single"/>
        </w:rPr>
        <w:t>ethical, legal, and social issues</w:t>
      </w:r>
      <w:r w:rsidRPr="007E3394">
        <w:rPr>
          <w:rFonts w:asciiTheme="majorHAnsi" w:hAnsiTheme="majorHAnsi" w:cstheme="majorHAnsi"/>
          <w:sz w:val="16"/>
        </w:rPr>
        <w:t xml:space="preserve"> as they </w:t>
      </w:r>
      <w:r w:rsidRPr="007E3394">
        <w:rPr>
          <w:rFonts w:asciiTheme="majorHAnsi" w:hAnsiTheme="majorHAnsi" w:cstheme="majorHAnsi"/>
          <w:sz w:val="22"/>
          <w:u w:val="single"/>
        </w:rPr>
        <w:t xml:space="preserve">develop programs involving </w:t>
      </w:r>
      <w:r w:rsidRPr="007E3394">
        <w:rPr>
          <w:rFonts w:asciiTheme="majorHAnsi" w:hAnsiTheme="majorHAnsi" w:cstheme="majorHAnsi"/>
          <w:b/>
          <w:iCs/>
          <w:sz w:val="22"/>
          <w:u w:val="single"/>
        </w:rPr>
        <w:t>citizen contributors</w:t>
      </w:r>
      <w:r w:rsidRPr="007E3394">
        <w:rPr>
          <w:rFonts w:asciiTheme="majorHAnsi" w:hAnsiTheme="majorHAnsi" w:cstheme="majorHAnsi"/>
          <w:sz w:val="16"/>
        </w:rPr>
        <w:t xml:space="preserve">. This thesis advanced several specific recommendations intended to begin forming a framework for crowdsourcing in homeland security. First, convene a multidisciplinary commission under the auspices of FEMA and DHS to further explore and advance the issue. Second, have FEMA and/or DHS select several agencies to host pilot programs for crowdsourcing projects. Third and finally, </w:t>
      </w:r>
      <w:r w:rsidRPr="007E3394">
        <w:rPr>
          <w:rFonts w:asciiTheme="majorHAnsi" w:hAnsiTheme="majorHAnsi" w:cstheme="majorHAnsi"/>
          <w:sz w:val="22"/>
          <w:u w:val="single"/>
        </w:rPr>
        <w:t xml:space="preserve">dedicate </w:t>
      </w:r>
      <w:r w:rsidRPr="007E3394">
        <w:rPr>
          <w:rFonts w:asciiTheme="majorHAnsi" w:hAnsiTheme="majorHAnsi" w:cstheme="majorHAnsi"/>
          <w:b/>
          <w:iCs/>
          <w:sz w:val="22"/>
          <w:u w:val="single"/>
        </w:rPr>
        <w:t>inquiry and research</w:t>
      </w:r>
      <w:r w:rsidRPr="007E3394">
        <w:rPr>
          <w:rFonts w:asciiTheme="majorHAnsi" w:hAnsiTheme="majorHAnsi" w:cstheme="majorHAnsi"/>
          <w:sz w:val="22"/>
          <w:u w:val="single"/>
        </w:rPr>
        <w:t xml:space="preserve"> to incorporating </w:t>
      </w:r>
      <w:r w:rsidRPr="007E3394">
        <w:rPr>
          <w:rFonts w:asciiTheme="majorHAnsi" w:hAnsiTheme="majorHAnsi" w:cstheme="majorHAnsi"/>
          <w:b/>
          <w:iCs/>
          <w:sz w:val="22"/>
          <w:u w:val="single"/>
        </w:rPr>
        <w:t>social science curriculum</w:t>
      </w:r>
      <w:r w:rsidRPr="007E3394">
        <w:rPr>
          <w:rFonts w:asciiTheme="majorHAnsi" w:hAnsiTheme="majorHAnsi" w:cstheme="majorHAnsi"/>
          <w:sz w:val="22"/>
          <w:u w:val="single"/>
        </w:rPr>
        <w:t xml:space="preserve"> into </w:t>
      </w:r>
      <w:r w:rsidRPr="007E3394">
        <w:rPr>
          <w:rFonts w:asciiTheme="majorHAnsi" w:hAnsiTheme="majorHAnsi" w:cstheme="majorHAnsi"/>
          <w:b/>
          <w:iCs/>
          <w:sz w:val="22"/>
          <w:u w:val="single"/>
        </w:rPr>
        <w:t>homeland security education</w:t>
      </w:r>
      <w:r w:rsidRPr="007E3394">
        <w:rPr>
          <w:rFonts w:asciiTheme="majorHAnsi" w:hAnsiTheme="majorHAnsi" w:cstheme="majorHAnsi"/>
          <w:sz w:val="16"/>
        </w:rPr>
        <w:t xml:space="preserve"> (or viewing homeland security as a social science) </w:t>
      </w:r>
      <w:r w:rsidRPr="007E3394">
        <w:rPr>
          <w:rFonts w:asciiTheme="majorHAnsi" w:hAnsiTheme="majorHAnsi" w:cstheme="majorHAnsi"/>
          <w:sz w:val="22"/>
          <w:u w:val="single"/>
        </w:rPr>
        <w:t>to better understand the human aspects of homeland security endeavors.</w:t>
      </w:r>
    </w:p>
    <w:p w14:paraId="5EE9D9BA"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This research may help contribute to the discourse and literature by providing a </w:t>
      </w:r>
      <w:r w:rsidRPr="007E3394">
        <w:rPr>
          <w:rFonts w:asciiTheme="majorHAnsi" w:hAnsiTheme="majorHAnsi" w:cstheme="majorHAnsi"/>
          <w:b/>
          <w:iCs/>
          <w:sz w:val="22"/>
          <w:u w:val="single"/>
        </w:rPr>
        <w:t>theoretical policy framework</w:t>
      </w:r>
      <w:r w:rsidRPr="007E3394">
        <w:rPr>
          <w:rFonts w:asciiTheme="majorHAnsi" w:hAnsiTheme="majorHAnsi" w:cstheme="majorHAnsi"/>
          <w:sz w:val="22"/>
          <w:u w:val="single"/>
        </w:rPr>
        <w:t xml:space="preserve"> that embraces </w:t>
      </w:r>
      <w:r w:rsidRPr="007E3394">
        <w:rPr>
          <w:rFonts w:asciiTheme="majorHAnsi" w:hAnsiTheme="majorHAnsi" w:cstheme="majorHAnsi"/>
          <w:b/>
          <w:iCs/>
          <w:sz w:val="22"/>
          <w:u w:val="single"/>
        </w:rPr>
        <w:t>non-traditional approaches</w:t>
      </w:r>
      <w:r w:rsidRPr="007E3394">
        <w:rPr>
          <w:rFonts w:asciiTheme="majorHAnsi" w:hAnsiTheme="majorHAnsi" w:cstheme="majorHAnsi"/>
          <w:sz w:val="22"/>
          <w:u w:val="single"/>
        </w:rPr>
        <w:t xml:space="preserve"> to meeting </w:t>
      </w:r>
      <w:r w:rsidRPr="007E3394">
        <w:rPr>
          <w:rFonts w:asciiTheme="majorHAnsi" w:hAnsiTheme="majorHAnsi" w:cstheme="majorHAnsi"/>
          <w:b/>
          <w:iCs/>
          <w:sz w:val="22"/>
          <w:u w:val="single"/>
        </w:rPr>
        <w:t>homeland security objectives</w:t>
      </w:r>
      <w:r w:rsidRPr="007E3394">
        <w:rPr>
          <w:rFonts w:asciiTheme="majorHAnsi" w:hAnsiTheme="majorHAnsi" w:cstheme="majorHAnsi"/>
          <w:sz w:val="22"/>
          <w:u w:val="single"/>
        </w:rPr>
        <w:t xml:space="preserve">. It may help </w:t>
      </w:r>
      <w:r w:rsidRPr="007E3394">
        <w:rPr>
          <w:rFonts w:asciiTheme="majorHAnsi" w:hAnsiTheme="majorHAnsi" w:cstheme="majorHAnsi"/>
          <w:b/>
          <w:iCs/>
          <w:sz w:val="22"/>
          <w:u w:val="single"/>
        </w:rPr>
        <w:t>open new pathways</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civic engagement</w:t>
      </w:r>
      <w:r w:rsidRPr="007E3394">
        <w:rPr>
          <w:rFonts w:asciiTheme="majorHAnsi" w:hAnsiTheme="majorHAnsi" w:cstheme="majorHAnsi"/>
          <w:sz w:val="22"/>
          <w:u w:val="single"/>
        </w:rPr>
        <w:t xml:space="preserve"> or create the conditions in which that engagement can thrive</w:t>
      </w:r>
      <w:r w:rsidRPr="007E3394">
        <w:rPr>
          <w:rFonts w:asciiTheme="majorHAnsi" w:hAnsiTheme="majorHAnsi" w:cstheme="majorHAnsi"/>
          <w:sz w:val="16"/>
        </w:rPr>
        <w:t>.</w:t>
      </w:r>
    </w:p>
    <w:p w14:paraId="4C52A6FC" w14:textId="77777777" w:rsidR="007E3394" w:rsidRPr="007E3394" w:rsidRDefault="007E3394" w:rsidP="007E3394">
      <w:pPr>
        <w:rPr>
          <w:rFonts w:asciiTheme="majorHAnsi" w:hAnsiTheme="majorHAnsi" w:cstheme="majorHAnsi"/>
        </w:rPr>
      </w:pPr>
    </w:p>
    <w:p w14:paraId="19DCF966"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 xml:space="preserve">Specifically true for </w:t>
      </w:r>
      <w:r w:rsidRPr="007E3394">
        <w:rPr>
          <w:rFonts w:asciiTheme="majorHAnsi" w:eastAsiaTheme="majorEastAsia" w:hAnsiTheme="majorHAnsi" w:cstheme="majorHAnsi"/>
          <w:b/>
          <w:iCs/>
          <w:sz w:val="22"/>
          <w:u w:val="single"/>
        </w:rPr>
        <w:t>geopolitical threats</w:t>
      </w:r>
      <w:r w:rsidRPr="007E3394">
        <w:rPr>
          <w:rFonts w:asciiTheme="majorHAnsi" w:eastAsiaTheme="majorEastAsia" w:hAnsiTheme="majorHAnsi" w:cstheme="majorHAnsi"/>
          <w:b/>
          <w:iCs/>
          <w:sz w:val="22"/>
        </w:rPr>
        <w:t xml:space="preserve"> </w:t>
      </w:r>
      <w:r w:rsidRPr="007E3394">
        <w:rPr>
          <w:rFonts w:asciiTheme="majorHAnsi" w:eastAsiaTheme="majorEastAsia" w:hAnsiTheme="majorHAnsi" w:cstheme="majorHAnsi"/>
          <w:iCs/>
          <w:sz w:val="22"/>
        </w:rPr>
        <w:t>– inductive reasoning, cognitive flexibility, AND probabilistic analysis of geopolitical events</w:t>
      </w:r>
      <w:r w:rsidRPr="007E3394">
        <w:rPr>
          <w:rFonts w:asciiTheme="majorHAnsi" w:eastAsiaTheme="majorEastAsia" w:hAnsiTheme="majorHAnsi" w:cstheme="majorHAnsi"/>
          <w:b/>
          <w:iCs/>
          <w:sz w:val="22"/>
        </w:rPr>
        <w:t xml:space="preserve"> – increases the </w:t>
      </w:r>
      <w:r w:rsidRPr="007E3394">
        <w:rPr>
          <w:rFonts w:asciiTheme="majorHAnsi" w:eastAsiaTheme="majorEastAsia" w:hAnsiTheme="majorHAnsi" w:cstheme="majorHAnsi"/>
          <w:b/>
          <w:iCs/>
          <w:sz w:val="22"/>
          <w:u w:val="single"/>
        </w:rPr>
        <w:t>accuracy of predictions</w:t>
      </w:r>
      <w:r w:rsidRPr="007E3394">
        <w:rPr>
          <w:rFonts w:asciiTheme="majorHAnsi" w:eastAsiaTheme="majorEastAsia" w:hAnsiTheme="majorHAnsi" w:cstheme="majorHAnsi"/>
          <w:b/>
          <w:iCs/>
          <w:sz w:val="22"/>
        </w:rPr>
        <w:t xml:space="preserve"> – which </w:t>
      </w:r>
      <w:r w:rsidRPr="007E3394">
        <w:rPr>
          <w:rFonts w:asciiTheme="majorHAnsi" w:eastAsiaTheme="majorEastAsia" w:hAnsiTheme="majorHAnsi" w:cstheme="majorHAnsi"/>
          <w:b/>
          <w:iCs/>
          <w:sz w:val="22"/>
          <w:u w:val="single"/>
        </w:rPr>
        <w:t>solves their offense</w:t>
      </w:r>
      <w:r w:rsidRPr="007E3394">
        <w:rPr>
          <w:rFonts w:asciiTheme="majorHAnsi" w:eastAsiaTheme="majorEastAsia" w:hAnsiTheme="majorHAnsi" w:cstheme="majorHAnsi"/>
          <w:b/>
          <w:iCs/>
          <w:sz w:val="22"/>
        </w:rPr>
        <w:t xml:space="preserve"> by checking </w:t>
      </w:r>
      <w:r w:rsidRPr="007E3394">
        <w:rPr>
          <w:rFonts w:asciiTheme="majorHAnsi" w:eastAsiaTheme="majorEastAsia" w:hAnsiTheme="majorHAnsi" w:cstheme="majorHAnsi"/>
          <w:b/>
          <w:iCs/>
          <w:sz w:val="22"/>
          <w:u w:val="single"/>
        </w:rPr>
        <w:t>the excesses</w:t>
      </w:r>
      <w:r w:rsidRPr="007E3394">
        <w:rPr>
          <w:rFonts w:asciiTheme="majorHAnsi" w:eastAsiaTheme="majorEastAsia" w:hAnsiTheme="majorHAnsi" w:cstheme="majorHAnsi"/>
          <w:b/>
          <w:iCs/>
          <w:sz w:val="22"/>
        </w:rPr>
        <w:t xml:space="preserve"> of the </w:t>
      </w:r>
      <w:r w:rsidRPr="007E3394">
        <w:rPr>
          <w:rFonts w:asciiTheme="majorHAnsi" w:eastAsiaTheme="majorEastAsia" w:hAnsiTheme="majorHAnsi" w:cstheme="majorHAnsi"/>
          <w:b/>
          <w:iCs/>
          <w:sz w:val="22"/>
          <w:u w:val="single"/>
        </w:rPr>
        <w:t>security complex</w:t>
      </w:r>
    </w:p>
    <w:p w14:paraId="4D588E74" w14:textId="77777777" w:rsidR="007E3394" w:rsidRPr="007E3394" w:rsidRDefault="007E3394" w:rsidP="007E3394">
      <w:pPr>
        <w:spacing w:before="60" w:after="60"/>
        <w:rPr>
          <w:rFonts w:asciiTheme="majorHAnsi" w:hAnsiTheme="majorHAnsi" w:cstheme="majorHAnsi"/>
        </w:rPr>
      </w:pPr>
      <w:r w:rsidRPr="007E3394">
        <w:rPr>
          <w:rFonts w:asciiTheme="majorHAnsi" w:hAnsiTheme="majorHAnsi" w:cstheme="majorHAnsi"/>
          <w:b/>
          <w:bCs/>
          <w:sz w:val="22"/>
        </w:rPr>
        <w:t>Bisogno 17</w:t>
      </w:r>
      <w:r w:rsidRPr="007E3394">
        <w:rPr>
          <w:rFonts w:asciiTheme="majorHAnsi" w:hAnsiTheme="majorHAnsi" w:cstheme="majorHAnsi"/>
        </w:rPr>
        <w:t xml:space="preserve"> (Raymond Bisogno, June 2017, “Problem Solving in Homeland Security and Creating Policy Conditions For Enhanced Civic Engagement: An Examination of Crowdsourcing Models,” The Journal of the NPS Center for Homeland Defense and Security, </w:t>
      </w:r>
      <w:hyperlink r:id="rId20" w:history="1">
        <w:r w:rsidRPr="007E3394">
          <w:rPr>
            <w:rFonts w:asciiTheme="majorHAnsi" w:hAnsiTheme="majorHAnsi" w:cstheme="majorHAnsi"/>
          </w:rPr>
          <w:t>https://www.hsaj.org/articles/14064</w:t>
        </w:r>
      </w:hyperlink>
      <w:r w:rsidRPr="007E3394">
        <w:rPr>
          <w:rFonts w:asciiTheme="majorHAnsi" w:hAnsiTheme="majorHAnsi" w:cstheme="majorHAnsi"/>
        </w:rPr>
        <w:t>) nihara</w:t>
      </w:r>
    </w:p>
    <w:p w14:paraId="595DCE28" w14:textId="77777777" w:rsidR="007E3394" w:rsidRPr="007E3394" w:rsidRDefault="007E3394" w:rsidP="007E3394">
      <w:pPr>
        <w:rPr>
          <w:rFonts w:asciiTheme="majorHAnsi" w:hAnsiTheme="majorHAnsi" w:cstheme="majorHAnsi"/>
          <w:b/>
          <w:iCs/>
          <w:sz w:val="22"/>
          <w:u w:val="single"/>
        </w:rPr>
      </w:pPr>
      <w:r w:rsidRPr="007E3394">
        <w:rPr>
          <w:rFonts w:asciiTheme="majorHAnsi" w:hAnsiTheme="majorHAnsi" w:cstheme="majorHAnsi"/>
          <w:sz w:val="16"/>
        </w:rPr>
        <w:t xml:space="preserve">B. </w:t>
      </w:r>
      <w:r w:rsidRPr="007E3394">
        <w:rPr>
          <w:rFonts w:asciiTheme="majorHAnsi" w:hAnsiTheme="majorHAnsi" w:cstheme="majorHAnsi"/>
          <w:sz w:val="22"/>
          <w:u w:val="single"/>
        </w:rPr>
        <w:t>CROWDSOURCING</w:t>
      </w:r>
      <w:r w:rsidRPr="007E3394">
        <w:rPr>
          <w:rFonts w:asciiTheme="majorHAnsi" w:hAnsiTheme="majorHAnsi" w:cstheme="majorHAnsi"/>
          <w:sz w:val="16"/>
        </w:rPr>
        <w:t xml:space="preserve"> FOR </w:t>
      </w:r>
      <w:r w:rsidRPr="007E3394">
        <w:rPr>
          <w:rFonts w:asciiTheme="majorHAnsi" w:hAnsiTheme="majorHAnsi" w:cstheme="majorHAnsi"/>
          <w:sz w:val="22"/>
          <w:u w:val="single"/>
        </w:rPr>
        <w:t xml:space="preserve">FORECASTING </w:t>
      </w:r>
      <w:r w:rsidRPr="007E3394">
        <w:rPr>
          <w:rFonts w:asciiTheme="majorHAnsi" w:hAnsiTheme="majorHAnsi" w:cstheme="majorHAnsi"/>
          <w:b/>
          <w:iCs/>
          <w:sz w:val="22"/>
          <w:u w:val="single"/>
        </w:rPr>
        <w:t>GEOPOLITICAL EVENTS</w:t>
      </w:r>
    </w:p>
    <w:p w14:paraId="7EBAC273"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The Intelligence Advanced Research Projects Activity (IARPA) is the counterpart to the Pentagon’s DARPA. According to IARPA’s website, it invests in “high-risk, highpayoff research programs to tackle some of the most difficult challenges of the agencies and disciplines in the Intelligence Community.”47 IARPA sponsored a competition called the Good Judgement Project (GJP) to explore intelligence matters and the ability of people who are not professional intelligence analysts to forecast global political events. IARPA initially recruited graduate students, faculty, and practitioners from the political science realm.48 While a study from the University of Pennsylvania by Lyle Ungar et al. noted that </w:t>
      </w:r>
      <w:r w:rsidRPr="007E3394">
        <w:rPr>
          <w:rFonts w:asciiTheme="majorHAnsi" w:hAnsiTheme="majorHAnsi" w:cstheme="majorHAnsi"/>
          <w:b/>
          <w:iCs/>
          <w:sz w:val="22"/>
          <w:u w:val="single"/>
        </w:rPr>
        <w:t>strong forecasters</w:t>
      </w:r>
      <w:r w:rsidRPr="007E3394">
        <w:rPr>
          <w:rFonts w:asciiTheme="majorHAnsi" w:hAnsiTheme="majorHAnsi" w:cstheme="majorHAnsi"/>
          <w:sz w:val="22"/>
          <w:u w:val="single"/>
        </w:rPr>
        <w:t xml:space="preserve"> exhibited higher levels of </w:t>
      </w:r>
      <w:r w:rsidRPr="007E3394">
        <w:rPr>
          <w:rFonts w:asciiTheme="majorHAnsi" w:hAnsiTheme="majorHAnsi" w:cstheme="majorHAnsi"/>
          <w:b/>
          <w:iCs/>
          <w:sz w:val="22"/>
          <w:u w:val="single"/>
        </w:rPr>
        <w:t>political knowledge</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general intelligence</w:t>
      </w:r>
      <w:r w:rsidRPr="007E3394">
        <w:rPr>
          <w:rFonts w:asciiTheme="majorHAnsi" w:hAnsiTheme="majorHAnsi" w:cstheme="majorHAnsi"/>
          <w:sz w:val="22"/>
          <w:u w:val="single"/>
        </w:rPr>
        <w:t xml:space="preserve">, average citizens with modest training in probability and statistics and no access to classified material were able to </w:t>
      </w:r>
      <w:r w:rsidRPr="007E3394">
        <w:rPr>
          <w:rFonts w:asciiTheme="majorHAnsi" w:hAnsiTheme="majorHAnsi" w:cstheme="majorHAnsi"/>
          <w:b/>
          <w:iCs/>
          <w:sz w:val="22"/>
          <w:u w:val="single"/>
        </w:rPr>
        <w:t>predict geopolitical events</w:t>
      </w:r>
      <w:r w:rsidRPr="007E3394">
        <w:rPr>
          <w:rFonts w:asciiTheme="majorHAnsi" w:hAnsiTheme="majorHAnsi" w:cstheme="majorHAnsi"/>
          <w:sz w:val="22"/>
          <w:u w:val="single"/>
        </w:rPr>
        <w:t xml:space="preserve"> with a success margin as much as </w:t>
      </w:r>
      <w:r w:rsidRPr="007E3394">
        <w:rPr>
          <w:rFonts w:asciiTheme="majorHAnsi" w:hAnsiTheme="majorHAnsi" w:cstheme="majorHAnsi"/>
          <w:b/>
          <w:iCs/>
          <w:sz w:val="22"/>
          <w:u w:val="single"/>
        </w:rPr>
        <w:t>thirty percent higher</w:t>
      </w:r>
      <w:r w:rsidRPr="007E3394">
        <w:rPr>
          <w:rFonts w:asciiTheme="majorHAnsi" w:hAnsiTheme="majorHAnsi" w:cstheme="majorHAnsi"/>
          <w:sz w:val="22"/>
          <w:u w:val="single"/>
        </w:rPr>
        <w:t xml:space="preserve"> than career intelligence analysts who did have access to classified material.</w:t>
      </w:r>
      <w:r w:rsidRPr="007E3394">
        <w:rPr>
          <w:rFonts w:asciiTheme="majorHAnsi" w:hAnsiTheme="majorHAnsi" w:cstheme="majorHAnsi"/>
          <w:sz w:val="16"/>
        </w:rPr>
        <w:t xml:space="preserve">49 This uneven performance was not due to extraordinary abilities on the part of citizen-participants, nor was it a reflection of the career analysts’ skills; </w:t>
      </w:r>
      <w:r w:rsidRPr="007E3394">
        <w:rPr>
          <w:rFonts w:asciiTheme="majorHAnsi" w:hAnsiTheme="majorHAnsi" w:cstheme="majorHAnsi"/>
          <w:sz w:val="22"/>
          <w:u w:val="single"/>
        </w:rPr>
        <w:t>it was an outcome of the laws of probability and statistics</w:t>
      </w:r>
      <w:r w:rsidRPr="007E3394">
        <w:rPr>
          <w:rFonts w:asciiTheme="majorHAnsi" w:hAnsiTheme="majorHAnsi" w:cstheme="majorHAnsi"/>
          <w:sz w:val="16"/>
        </w:rPr>
        <w:t xml:space="preserve">. In an April 2014 report on the GJP, National Public Radio (NPR) explains that </w:t>
      </w:r>
      <w:r w:rsidRPr="007E3394">
        <w:rPr>
          <w:rFonts w:asciiTheme="majorHAnsi" w:hAnsiTheme="majorHAnsi" w:cstheme="majorHAnsi"/>
          <w:sz w:val="22"/>
          <w:u w:val="single"/>
        </w:rPr>
        <w:t xml:space="preserve">balancing a </w:t>
      </w:r>
      <w:r w:rsidRPr="007E3394">
        <w:rPr>
          <w:rFonts w:asciiTheme="majorHAnsi" w:hAnsiTheme="majorHAnsi" w:cstheme="majorHAnsi"/>
          <w:b/>
          <w:iCs/>
          <w:sz w:val="22"/>
          <w:u w:val="single"/>
        </w:rPr>
        <w:t>wide range of predictions</w:t>
      </w:r>
      <w:r w:rsidRPr="007E3394">
        <w:rPr>
          <w:rFonts w:asciiTheme="majorHAnsi" w:hAnsiTheme="majorHAnsi" w:cstheme="majorHAnsi"/>
          <w:sz w:val="22"/>
          <w:u w:val="single"/>
        </w:rPr>
        <w:t xml:space="preserve"> can lead to a more </w:t>
      </w:r>
      <w:r w:rsidRPr="007E3394">
        <w:rPr>
          <w:rFonts w:asciiTheme="majorHAnsi" w:hAnsiTheme="majorHAnsi" w:cstheme="majorHAnsi"/>
          <w:b/>
          <w:iCs/>
          <w:sz w:val="22"/>
          <w:u w:val="single"/>
        </w:rPr>
        <w:t>reliable finding</w:t>
      </w:r>
      <w:r w:rsidRPr="007E3394">
        <w:rPr>
          <w:rFonts w:asciiTheme="majorHAnsi" w:hAnsiTheme="majorHAnsi" w:cstheme="majorHAnsi"/>
          <w:sz w:val="22"/>
          <w:u w:val="single"/>
        </w:rPr>
        <w:t xml:space="preserve"> “at the center.”</w:t>
      </w:r>
      <w:r w:rsidRPr="007E3394">
        <w:rPr>
          <w:rFonts w:asciiTheme="majorHAnsi" w:hAnsiTheme="majorHAnsi" w:cstheme="majorHAnsi"/>
          <w:sz w:val="16"/>
        </w:rPr>
        <w:t>50 Philip Tetlock et al., writing about the GJP for the Journal of Experimental Psychology: Applied, assessed forecasts over a two-year period. After more than 150,000 forecasts, 743 participants, 199 events, and two years, they described favorable performance predictors as follows:</w:t>
      </w:r>
    </w:p>
    <w:p w14:paraId="5DC2A186"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The </w:t>
      </w:r>
      <w:r w:rsidRPr="007E3394">
        <w:rPr>
          <w:rFonts w:asciiTheme="majorHAnsi" w:hAnsiTheme="majorHAnsi" w:cstheme="majorHAnsi"/>
          <w:sz w:val="22"/>
          <w:u w:val="single"/>
        </w:rPr>
        <w:t xml:space="preserve">best forecasters … were better at </w:t>
      </w:r>
      <w:r w:rsidRPr="007E3394">
        <w:rPr>
          <w:rFonts w:asciiTheme="majorHAnsi" w:hAnsiTheme="majorHAnsi" w:cstheme="majorHAnsi"/>
          <w:b/>
          <w:iCs/>
          <w:sz w:val="22"/>
          <w:u w:val="single"/>
        </w:rPr>
        <w:t>inductive reasoning</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pattern detection</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cognitive flexibility</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open-mindedness</w:t>
      </w:r>
      <w:r w:rsidRPr="007E3394">
        <w:rPr>
          <w:rFonts w:asciiTheme="majorHAnsi" w:hAnsiTheme="majorHAnsi" w:cstheme="majorHAnsi"/>
          <w:sz w:val="22"/>
          <w:u w:val="single"/>
        </w:rPr>
        <w:t xml:space="preserve">. They had greater understanding of </w:t>
      </w:r>
      <w:r w:rsidRPr="007E3394">
        <w:rPr>
          <w:rFonts w:asciiTheme="majorHAnsi" w:hAnsiTheme="majorHAnsi" w:cstheme="majorHAnsi"/>
          <w:b/>
          <w:iCs/>
          <w:sz w:val="22"/>
          <w:u w:val="single"/>
        </w:rPr>
        <w:t>geopolitics</w:t>
      </w:r>
      <w:r w:rsidRPr="007E3394">
        <w:rPr>
          <w:rFonts w:asciiTheme="majorHAnsi" w:hAnsiTheme="majorHAnsi" w:cstheme="majorHAnsi"/>
          <w:sz w:val="22"/>
          <w:u w:val="single"/>
        </w:rPr>
        <w:t xml:space="preserve">, training in </w:t>
      </w:r>
      <w:r w:rsidRPr="007E3394">
        <w:rPr>
          <w:rFonts w:asciiTheme="majorHAnsi" w:hAnsiTheme="majorHAnsi" w:cstheme="majorHAnsi"/>
          <w:b/>
          <w:iCs/>
          <w:sz w:val="22"/>
          <w:u w:val="single"/>
        </w:rPr>
        <w:t>probabilistic reasoning</w:t>
      </w:r>
      <w:r w:rsidRPr="007E3394">
        <w:rPr>
          <w:rFonts w:asciiTheme="majorHAnsi" w:hAnsiTheme="majorHAnsi" w:cstheme="majorHAnsi"/>
          <w:sz w:val="22"/>
          <w:u w:val="single"/>
        </w:rPr>
        <w:t>, and opportunities to succeed in cognitively enriched team environments</w:t>
      </w:r>
      <w:r w:rsidRPr="007E3394">
        <w:rPr>
          <w:rFonts w:asciiTheme="majorHAnsi" w:hAnsiTheme="majorHAnsi" w:cstheme="majorHAnsi"/>
          <w:sz w:val="16"/>
        </w:rPr>
        <w:t xml:space="preserve">. Last but not least, </w:t>
      </w:r>
      <w:r w:rsidRPr="007E3394">
        <w:rPr>
          <w:rFonts w:asciiTheme="majorHAnsi" w:hAnsiTheme="majorHAnsi" w:cstheme="majorHAnsi"/>
          <w:sz w:val="22"/>
          <w:u w:val="single"/>
        </w:rPr>
        <w:t xml:space="preserve">they viewed forecasting as a skill that required </w:t>
      </w:r>
      <w:r w:rsidRPr="007E3394">
        <w:rPr>
          <w:rFonts w:asciiTheme="majorHAnsi" w:hAnsiTheme="majorHAnsi" w:cstheme="majorHAnsi"/>
          <w:b/>
          <w:iCs/>
          <w:sz w:val="22"/>
          <w:u w:val="single"/>
        </w:rPr>
        <w:t>deliberate practice</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sustained effort</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constant monitoring</w:t>
      </w:r>
      <w:r w:rsidRPr="007E3394">
        <w:rPr>
          <w:rFonts w:asciiTheme="majorHAnsi" w:hAnsiTheme="majorHAnsi" w:cstheme="majorHAnsi"/>
          <w:sz w:val="22"/>
          <w:u w:val="single"/>
        </w:rPr>
        <w:t xml:space="preserve"> of current affairs</w:t>
      </w:r>
      <w:r w:rsidRPr="007E3394">
        <w:rPr>
          <w:rFonts w:asciiTheme="majorHAnsi" w:hAnsiTheme="majorHAnsi" w:cstheme="majorHAnsi"/>
          <w:sz w:val="16"/>
        </w:rPr>
        <w:t>.51</w:t>
      </w:r>
    </w:p>
    <w:p w14:paraId="0EBB7351"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In further examining participants’ profiles, Tetlock et al. explain that the </w:t>
      </w:r>
      <w:r w:rsidRPr="007E3394">
        <w:rPr>
          <w:rFonts w:asciiTheme="majorHAnsi" w:hAnsiTheme="majorHAnsi" w:cstheme="majorHAnsi"/>
          <w:sz w:val="22"/>
          <w:u w:val="single"/>
        </w:rPr>
        <w:t xml:space="preserve">best forecasters “benefitted from working environments with </w:t>
      </w:r>
      <w:r w:rsidRPr="007E3394">
        <w:rPr>
          <w:rFonts w:asciiTheme="majorHAnsi" w:hAnsiTheme="majorHAnsi" w:cstheme="majorHAnsi"/>
          <w:b/>
          <w:iCs/>
          <w:sz w:val="22"/>
          <w:u w:val="single"/>
        </w:rPr>
        <w:t>probability training</w:t>
      </w:r>
      <w:r w:rsidRPr="007E3394">
        <w:rPr>
          <w:rFonts w:asciiTheme="majorHAnsi" w:hAnsiTheme="majorHAnsi" w:cstheme="majorHAnsi"/>
          <w:sz w:val="22"/>
          <w:u w:val="single"/>
        </w:rPr>
        <w:t xml:space="preserve"> and collaborative teams. And while making predictions, they spent more time deliberating and </w:t>
      </w:r>
      <w:r w:rsidRPr="007E3394">
        <w:rPr>
          <w:rFonts w:asciiTheme="majorHAnsi" w:hAnsiTheme="majorHAnsi" w:cstheme="majorHAnsi"/>
          <w:b/>
          <w:iCs/>
          <w:sz w:val="22"/>
          <w:u w:val="single"/>
        </w:rPr>
        <w:t>updating their forecasts</w:t>
      </w:r>
      <w:r w:rsidRPr="007E3394">
        <w:rPr>
          <w:rFonts w:asciiTheme="majorHAnsi" w:hAnsiTheme="majorHAnsi" w:cstheme="majorHAnsi"/>
          <w:sz w:val="22"/>
          <w:u w:val="single"/>
        </w:rPr>
        <w:t>.</w:t>
      </w:r>
      <w:r w:rsidRPr="007E3394">
        <w:rPr>
          <w:rFonts w:asciiTheme="majorHAnsi" w:hAnsiTheme="majorHAnsi" w:cstheme="majorHAnsi"/>
          <w:sz w:val="16"/>
        </w:rPr>
        <w:t xml:space="preserve">”52 Moreover, the </w:t>
      </w:r>
      <w:r w:rsidRPr="007E3394">
        <w:rPr>
          <w:rFonts w:asciiTheme="majorHAnsi" w:hAnsiTheme="majorHAnsi" w:cstheme="majorHAnsi"/>
          <w:sz w:val="22"/>
          <w:u w:val="single"/>
        </w:rPr>
        <w:t xml:space="preserve">predictors of effective forecasting persisted </w:t>
      </w:r>
      <w:r w:rsidRPr="007E3394">
        <w:rPr>
          <w:rFonts w:asciiTheme="majorHAnsi" w:hAnsiTheme="majorHAnsi" w:cstheme="majorHAnsi"/>
          <w:b/>
          <w:iCs/>
          <w:sz w:val="22"/>
          <w:u w:val="single"/>
        </w:rPr>
        <w:t>across multiple data sets</w:t>
      </w:r>
      <w:r w:rsidRPr="007E3394">
        <w:rPr>
          <w:rFonts w:asciiTheme="majorHAnsi" w:hAnsiTheme="majorHAnsi" w:cstheme="majorHAnsi"/>
          <w:sz w:val="16"/>
        </w:rPr>
        <w:t xml:space="preserve">.53 Some of the participants, based on their forecasting performance, came to be known as super-forecasters.54 One such “super” was a gentleman named Nick Hare. He noted that his success as a forecaster did not have as much to do with his own body of knowledge as it did with his </w:t>
      </w:r>
      <w:r w:rsidRPr="007E3394">
        <w:rPr>
          <w:rFonts w:asciiTheme="majorHAnsi" w:hAnsiTheme="majorHAnsi" w:cstheme="majorHAnsi"/>
          <w:b/>
          <w:iCs/>
          <w:sz w:val="22"/>
          <w:u w:val="single"/>
        </w:rPr>
        <w:t>open-minded approach</w:t>
      </w:r>
      <w:r w:rsidRPr="007E3394">
        <w:rPr>
          <w:rFonts w:asciiTheme="majorHAnsi" w:hAnsiTheme="majorHAnsi" w:cstheme="majorHAnsi"/>
          <w:sz w:val="22"/>
          <w:u w:val="single"/>
        </w:rPr>
        <w:t xml:space="preserve"> as well as his ability to apply the </w:t>
      </w:r>
      <w:r w:rsidRPr="007E3394">
        <w:rPr>
          <w:rFonts w:asciiTheme="majorHAnsi" w:hAnsiTheme="majorHAnsi" w:cstheme="majorHAnsi"/>
          <w:b/>
          <w:iCs/>
          <w:sz w:val="22"/>
          <w:u w:val="single"/>
        </w:rPr>
        <w:t>scientific method</w:t>
      </w:r>
      <w:r w:rsidRPr="007E3394">
        <w:rPr>
          <w:rFonts w:asciiTheme="majorHAnsi" w:hAnsiTheme="majorHAnsi" w:cstheme="majorHAnsi"/>
          <w:sz w:val="22"/>
          <w:u w:val="single"/>
        </w:rPr>
        <w:t xml:space="preserve"> in evaluating the data rather than accept a </w:t>
      </w:r>
      <w:r w:rsidRPr="007E3394">
        <w:rPr>
          <w:rFonts w:asciiTheme="majorHAnsi" w:hAnsiTheme="majorHAnsi" w:cstheme="majorHAnsi"/>
          <w:b/>
          <w:iCs/>
          <w:sz w:val="22"/>
          <w:u w:val="single"/>
        </w:rPr>
        <w:t>predefined narrative</w:t>
      </w:r>
      <w:r w:rsidRPr="007E3394">
        <w:rPr>
          <w:rFonts w:asciiTheme="majorHAnsi" w:hAnsiTheme="majorHAnsi" w:cstheme="majorHAnsi"/>
          <w:sz w:val="16"/>
        </w:rPr>
        <w:t>.55</w:t>
      </w:r>
    </w:p>
    <w:p w14:paraId="4843918A"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As noted by Ungar et al., working in groups greatly improves prediction accuracy.56 The question of how to utilize the wisdom of the crowds, this study recognizes, is more difficult to answer than whether or not that wisdom is valuable: “Although </w:t>
      </w:r>
      <w:r w:rsidRPr="007E3394">
        <w:rPr>
          <w:rFonts w:asciiTheme="majorHAnsi" w:hAnsiTheme="majorHAnsi" w:cstheme="majorHAnsi"/>
          <w:sz w:val="22"/>
          <w:u w:val="single"/>
        </w:rPr>
        <w:t>the ‘wisdom of the crowds’ and the power of predictive markets are widely recognized</w:t>
      </w:r>
      <w:r w:rsidRPr="007E3394">
        <w:rPr>
          <w:rFonts w:asciiTheme="majorHAnsi" w:hAnsiTheme="majorHAnsi" w:cstheme="majorHAnsi"/>
          <w:sz w:val="16"/>
        </w:rPr>
        <w:t xml:space="preserve">, it is less clear how to best make use of that wisdom.”57 An important dynamic the study observes is the </w:t>
      </w:r>
      <w:r w:rsidRPr="007E3394">
        <w:rPr>
          <w:rFonts w:asciiTheme="majorHAnsi" w:hAnsiTheme="majorHAnsi" w:cstheme="majorHAnsi"/>
          <w:sz w:val="22"/>
          <w:u w:val="single"/>
        </w:rPr>
        <w:t>risk of group-think when experts are able to discuss their predictions</w:t>
      </w:r>
      <w:r w:rsidRPr="007E3394">
        <w:rPr>
          <w:rFonts w:asciiTheme="majorHAnsi" w:hAnsiTheme="majorHAnsi" w:cstheme="majorHAnsi"/>
          <w:sz w:val="16"/>
        </w:rPr>
        <w:t xml:space="preserve">. While the study acknowledges the inverse is also possible—that better arguments can be formed this way—this thesis theorizes </w:t>
      </w:r>
      <w:r w:rsidRPr="007E3394">
        <w:rPr>
          <w:rFonts w:asciiTheme="majorHAnsi" w:hAnsiTheme="majorHAnsi" w:cstheme="majorHAnsi"/>
          <w:sz w:val="22"/>
          <w:u w:val="single"/>
        </w:rPr>
        <w:t xml:space="preserve">there may be a risk of </w:t>
      </w:r>
      <w:r w:rsidRPr="007E3394">
        <w:rPr>
          <w:rFonts w:asciiTheme="majorHAnsi" w:hAnsiTheme="majorHAnsi" w:cstheme="majorHAnsi"/>
          <w:b/>
          <w:iCs/>
          <w:sz w:val="22"/>
          <w:u w:val="single"/>
        </w:rPr>
        <w:t>groupthink</w:t>
      </w:r>
      <w:r w:rsidRPr="007E3394">
        <w:rPr>
          <w:rFonts w:asciiTheme="majorHAnsi" w:hAnsiTheme="majorHAnsi" w:cstheme="majorHAnsi"/>
          <w:sz w:val="22"/>
          <w:u w:val="single"/>
        </w:rPr>
        <w:t xml:space="preserve"> in homeland security and </w:t>
      </w:r>
      <w:r w:rsidRPr="007E3394">
        <w:rPr>
          <w:rFonts w:asciiTheme="majorHAnsi" w:hAnsiTheme="majorHAnsi" w:cstheme="majorHAnsi"/>
          <w:b/>
          <w:iCs/>
          <w:sz w:val="22"/>
          <w:u w:val="single"/>
        </w:rPr>
        <w:t>government enterprises</w:t>
      </w:r>
      <w:r w:rsidRPr="007E3394">
        <w:rPr>
          <w:rFonts w:asciiTheme="majorHAnsi" w:hAnsiTheme="majorHAnsi" w:cstheme="majorHAnsi"/>
          <w:sz w:val="22"/>
          <w:u w:val="single"/>
        </w:rPr>
        <w:t xml:space="preserve"> unless outside perspectives are considered due to </w:t>
      </w:r>
      <w:r w:rsidRPr="007E3394">
        <w:rPr>
          <w:rFonts w:asciiTheme="majorHAnsi" w:hAnsiTheme="majorHAnsi" w:cstheme="majorHAnsi"/>
          <w:b/>
          <w:iCs/>
          <w:sz w:val="22"/>
          <w:u w:val="single"/>
        </w:rPr>
        <w:t>cultural biases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organizational tendencies</w:t>
      </w:r>
      <w:r w:rsidRPr="007E3394">
        <w:rPr>
          <w:rFonts w:asciiTheme="majorHAnsi" w:hAnsiTheme="majorHAnsi" w:cstheme="majorHAnsi"/>
          <w:sz w:val="22"/>
          <w:u w:val="single"/>
        </w:rPr>
        <w:t xml:space="preserve">. Replicating the GJP in the HSE may represent a viable pathway for the </w:t>
      </w:r>
      <w:r w:rsidRPr="007E3394">
        <w:rPr>
          <w:rFonts w:asciiTheme="majorHAnsi" w:hAnsiTheme="majorHAnsi" w:cstheme="majorHAnsi"/>
          <w:b/>
          <w:iCs/>
          <w:sz w:val="22"/>
          <w:u w:val="single"/>
        </w:rPr>
        <w:t>contribution of ideas</w:t>
      </w:r>
      <w:r w:rsidRPr="007E3394">
        <w:rPr>
          <w:rFonts w:asciiTheme="majorHAnsi" w:hAnsiTheme="majorHAnsi" w:cstheme="majorHAnsi"/>
          <w:sz w:val="22"/>
          <w:u w:val="single"/>
        </w:rPr>
        <w:t xml:space="preserve"> to help solve the </w:t>
      </w:r>
      <w:r w:rsidRPr="007E3394">
        <w:rPr>
          <w:rFonts w:asciiTheme="majorHAnsi" w:hAnsiTheme="majorHAnsi" w:cstheme="majorHAnsi"/>
          <w:b/>
          <w:iCs/>
          <w:sz w:val="22"/>
          <w:u w:val="single"/>
        </w:rPr>
        <w:t>nation’s complicated problems</w:t>
      </w:r>
      <w:r w:rsidRPr="007E3394">
        <w:rPr>
          <w:rFonts w:asciiTheme="majorHAnsi" w:hAnsiTheme="majorHAnsi" w:cstheme="majorHAnsi"/>
          <w:sz w:val="16"/>
        </w:rPr>
        <w:t>.</w:t>
      </w:r>
    </w:p>
    <w:p w14:paraId="63332DED" w14:textId="77777777" w:rsidR="007E3394" w:rsidRPr="007E3394" w:rsidRDefault="007E3394" w:rsidP="007E3394">
      <w:pPr>
        <w:rPr>
          <w:rFonts w:asciiTheme="majorHAnsi" w:hAnsiTheme="majorHAnsi" w:cstheme="majorHAnsi"/>
        </w:rPr>
      </w:pPr>
    </w:p>
    <w:p w14:paraId="3D75D249" w14:textId="77777777" w:rsidR="007E3394" w:rsidRPr="007E3394" w:rsidRDefault="007E3394" w:rsidP="007E3394">
      <w:pPr>
        <w:keepNext/>
        <w:keepLines/>
        <w:pageBreakBefore/>
        <w:spacing w:before="200"/>
        <w:jc w:val="center"/>
        <w:outlineLvl w:val="2"/>
        <w:rPr>
          <w:rFonts w:asciiTheme="majorHAnsi" w:eastAsiaTheme="majorEastAsia" w:hAnsiTheme="majorHAnsi" w:cstheme="majorHAnsi"/>
          <w:b/>
          <w:sz w:val="32"/>
          <w:szCs w:val="24"/>
          <w:u w:val="single"/>
        </w:rPr>
      </w:pPr>
      <w:r w:rsidRPr="007E3394">
        <w:rPr>
          <w:rFonts w:asciiTheme="majorHAnsi" w:eastAsiaTheme="majorEastAsia" w:hAnsiTheme="majorHAnsi" w:cstheme="majorHAnsi"/>
          <w:b/>
          <w:sz w:val="32"/>
          <w:szCs w:val="24"/>
          <w:u w:val="single"/>
        </w:rPr>
        <w:t>2AC – Security K – Scenarioplanning</w:t>
      </w:r>
    </w:p>
    <w:p w14:paraId="6C1117A7" w14:textId="77777777" w:rsidR="007E3394" w:rsidRPr="007E3394" w:rsidRDefault="007E3394" w:rsidP="007E3394">
      <w:pPr>
        <w:rPr>
          <w:rFonts w:asciiTheme="majorHAnsi" w:hAnsiTheme="majorHAnsi" w:cstheme="majorHAnsi"/>
        </w:rPr>
      </w:pPr>
    </w:p>
    <w:p w14:paraId="66C55967"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 xml:space="preserve">Evaluating </w:t>
      </w:r>
      <w:r w:rsidRPr="007E3394">
        <w:rPr>
          <w:rFonts w:asciiTheme="majorHAnsi" w:eastAsiaTheme="majorEastAsia" w:hAnsiTheme="majorHAnsi" w:cstheme="majorHAnsi"/>
          <w:b/>
          <w:iCs/>
          <w:sz w:val="22"/>
          <w:u w:val="single"/>
        </w:rPr>
        <w:t>conflict dynamics</w:t>
      </w:r>
      <w:r w:rsidRPr="007E3394">
        <w:rPr>
          <w:rFonts w:asciiTheme="majorHAnsi" w:eastAsiaTheme="majorEastAsia" w:hAnsiTheme="majorHAnsi" w:cstheme="majorHAnsi"/>
          <w:b/>
          <w:iCs/>
          <w:sz w:val="22"/>
        </w:rPr>
        <w:t xml:space="preserve"> through </w:t>
      </w:r>
      <w:r w:rsidRPr="007E3394">
        <w:rPr>
          <w:rFonts w:asciiTheme="majorHAnsi" w:eastAsiaTheme="majorEastAsia" w:hAnsiTheme="majorHAnsi" w:cstheme="majorHAnsi"/>
          <w:b/>
          <w:iCs/>
          <w:sz w:val="22"/>
          <w:u w:val="single"/>
        </w:rPr>
        <w:t>scenario analysis</w:t>
      </w:r>
      <w:r w:rsidRPr="007E3394">
        <w:rPr>
          <w:rFonts w:asciiTheme="majorHAnsi" w:eastAsiaTheme="majorEastAsia" w:hAnsiTheme="majorHAnsi" w:cstheme="majorHAnsi"/>
          <w:b/>
          <w:iCs/>
          <w:sz w:val="22"/>
        </w:rPr>
        <w:t xml:space="preserve"> </w:t>
      </w:r>
      <w:r w:rsidRPr="007E3394">
        <w:rPr>
          <w:rFonts w:asciiTheme="majorHAnsi" w:eastAsiaTheme="majorEastAsia" w:hAnsiTheme="majorHAnsi" w:cstheme="majorHAnsi"/>
          <w:iCs/>
          <w:sz w:val="22"/>
        </w:rPr>
        <w:t xml:space="preserve">that applies </w:t>
      </w:r>
      <w:r w:rsidRPr="007E3394">
        <w:rPr>
          <w:rFonts w:asciiTheme="majorHAnsi" w:eastAsiaTheme="majorEastAsia" w:hAnsiTheme="majorHAnsi" w:cstheme="majorHAnsi"/>
          <w:iCs/>
          <w:sz w:val="22"/>
          <w:u w:val="single"/>
        </w:rPr>
        <w:t>political-strategic analytical requirements</w:t>
      </w:r>
      <w:r w:rsidRPr="007E3394">
        <w:rPr>
          <w:rFonts w:asciiTheme="majorHAnsi" w:eastAsiaTheme="majorEastAsia" w:hAnsiTheme="majorHAnsi" w:cstheme="majorHAnsi"/>
          <w:b/>
          <w:iCs/>
          <w:sz w:val="22"/>
        </w:rPr>
        <w:t xml:space="preserve"> aids development of more </w:t>
      </w:r>
      <w:r w:rsidRPr="007E3394">
        <w:rPr>
          <w:rFonts w:asciiTheme="majorHAnsi" w:eastAsiaTheme="majorEastAsia" w:hAnsiTheme="majorHAnsi" w:cstheme="majorHAnsi"/>
          <w:b/>
          <w:iCs/>
          <w:sz w:val="22"/>
          <w:u w:val="single"/>
        </w:rPr>
        <w:t>rigorous</w:t>
      </w:r>
      <w:r w:rsidRPr="007E3394">
        <w:rPr>
          <w:rFonts w:asciiTheme="majorHAnsi" w:eastAsiaTheme="majorEastAsia" w:hAnsiTheme="majorHAnsi" w:cstheme="majorHAnsi"/>
          <w:b/>
          <w:iCs/>
          <w:sz w:val="22"/>
        </w:rPr>
        <w:t xml:space="preserve">, </w:t>
      </w:r>
      <w:r w:rsidRPr="007E3394">
        <w:rPr>
          <w:rFonts w:asciiTheme="majorHAnsi" w:eastAsiaTheme="majorEastAsia" w:hAnsiTheme="majorHAnsi" w:cstheme="majorHAnsi"/>
          <w:b/>
          <w:iCs/>
          <w:sz w:val="22"/>
          <w:u w:val="single"/>
        </w:rPr>
        <w:t>transparent</w:t>
      </w:r>
      <w:r w:rsidRPr="007E3394">
        <w:rPr>
          <w:rFonts w:asciiTheme="majorHAnsi" w:eastAsiaTheme="majorEastAsia" w:hAnsiTheme="majorHAnsi" w:cstheme="majorHAnsi"/>
          <w:b/>
          <w:iCs/>
          <w:sz w:val="22"/>
        </w:rPr>
        <w:t xml:space="preserve">, and </w:t>
      </w:r>
      <w:r w:rsidRPr="007E3394">
        <w:rPr>
          <w:rFonts w:asciiTheme="majorHAnsi" w:eastAsiaTheme="majorEastAsia" w:hAnsiTheme="majorHAnsi" w:cstheme="majorHAnsi"/>
          <w:b/>
          <w:iCs/>
          <w:sz w:val="22"/>
          <w:u w:val="single"/>
        </w:rPr>
        <w:t>realistic</w:t>
      </w:r>
      <w:r w:rsidRPr="007E3394">
        <w:rPr>
          <w:rFonts w:asciiTheme="majorHAnsi" w:eastAsiaTheme="majorEastAsia" w:hAnsiTheme="majorHAnsi" w:cstheme="majorHAnsi"/>
          <w:b/>
          <w:iCs/>
          <w:sz w:val="22"/>
        </w:rPr>
        <w:t xml:space="preserve"> scenarios to avoid </w:t>
      </w:r>
      <w:r w:rsidRPr="007E3394">
        <w:rPr>
          <w:rFonts w:asciiTheme="majorHAnsi" w:eastAsiaTheme="majorEastAsia" w:hAnsiTheme="majorHAnsi" w:cstheme="majorHAnsi"/>
          <w:b/>
          <w:iCs/>
          <w:sz w:val="22"/>
          <w:u w:val="single"/>
        </w:rPr>
        <w:t>militarized crises escalation</w:t>
      </w:r>
      <w:r w:rsidRPr="007E3394">
        <w:rPr>
          <w:rFonts w:asciiTheme="majorHAnsi" w:eastAsiaTheme="majorEastAsia" w:hAnsiTheme="majorHAnsi" w:cstheme="majorHAnsi"/>
          <w:b/>
          <w:iCs/>
          <w:sz w:val="22"/>
        </w:rPr>
        <w:t xml:space="preserve"> of </w:t>
      </w:r>
      <w:r w:rsidRPr="007E3394">
        <w:rPr>
          <w:rFonts w:asciiTheme="majorHAnsi" w:eastAsiaTheme="majorEastAsia" w:hAnsiTheme="majorHAnsi" w:cstheme="majorHAnsi"/>
          <w:b/>
          <w:iCs/>
          <w:sz w:val="22"/>
          <w:u w:val="single"/>
        </w:rPr>
        <w:t>hybrid warfare</w:t>
      </w:r>
      <w:r w:rsidRPr="007E3394">
        <w:rPr>
          <w:rFonts w:asciiTheme="majorHAnsi" w:eastAsiaTheme="majorEastAsia" w:hAnsiTheme="majorHAnsi" w:cstheme="majorHAnsi"/>
          <w:b/>
          <w:iCs/>
          <w:sz w:val="22"/>
        </w:rPr>
        <w:t xml:space="preserve"> – BUT, does NOT limit </w:t>
      </w:r>
      <w:r w:rsidRPr="007E3394">
        <w:rPr>
          <w:rFonts w:asciiTheme="majorHAnsi" w:eastAsiaTheme="majorEastAsia" w:hAnsiTheme="majorHAnsi" w:cstheme="majorHAnsi"/>
          <w:b/>
          <w:iCs/>
          <w:sz w:val="22"/>
          <w:u w:val="single"/>
        </w:rPr>
        <w:t>effective response</w:t>
      </w:r>
    </w:p>
    <w:p w14:paraId="3C03A873" w14:textId="77777777" w:rsidR="007E3394" w:rsidRPr="007E3394" w:rsidRDefault="007E3394" w:rsidP="007E3394">
      <w:pPr>
        <w:spacing w:before="60" w:after="60"/>
        <w:rPr>
          <w:rFonts w:asciiTheme="majorHAnsi" w:hAnsiTheme="majorHAnsi" w:cstheme="majorHAnsi"/>
        </w:rPr>
      </w:pPr>
      <w:r w:rsidRPr="007E3394">
        <w:rPr>
          <w:rFonts w:asciiTheme="majorHAnsi" w:hAnsiTheme="majorHAnsi" w:cstheme="majorHAnsi"/>
          <w:b/>
          <w:bCs/>
          <w:sz w:val="22"/>
        </w:rPr>
        <w:t>Heath &amp; Lane 19</w:t>
      </w:r>
      <w:r w:rsidRPr="007E3394">
        <w:rPr>
          <w:rFonts w:asciiTheme="majorHAnsi" w:hAnsiTheme="majorHAnsi" w:cstheme="majorHAnsi"/>
        </w:rPr>
        <w:t xml:space="preserve"> (Timothy R. Heath, Timothy R. Heath is a senior international defense researcher at the RAND Corporation. Prior to joining RAND in October 2014, he served as the senior analyst for the USPACOM China Strategic Focus Group. He has over twenty years of experience researching and analyzing military and political topics related to China. In addition to his publications with the RAND Corporation, Heath has published numerous articles and one book. Fluent in Mandarin Chinese, he has extensive experience analyzing China's national strategy, politics, ideology, and military, as well as Asian regional security developments. He has a Ph.D. in political science from George Mason Unversity and  an M.A. in Asian studies from George Washington University. Matthew Lane, 2019, “Science-Based Scenario Design A Proposed Method to Support Political-Strategic Analysis,” RAND Corporation, </w:t>
      </w:r>
      <w:hyperlink r:id="rId21" w:history="1">
        <w:r w:rsidRPr="007E3394">
          <w:rPr>
            <w:rFonts w:asciiTheme="majorHAnsi" w:hAnsiTheme="majorHAnsi" w:cstheme="majorHAnsi"/>
          </w:rPr>
          <w:t>https://www.rand.org/pubs/research_reports/RR2833.html</w:t>
        </w:r>
      </w:hyperlink>
      <w:r w:rsidRPr="007E3394">
        <w:rPr>
          <w:rFonts w:asciiTheme="majorHAnsi" w:hAnsiTheme="majorHAnsi" w:cstheme="majorHAnsi"/>
        </w:rPr>
        <w:t>) nihara</w:t>
      </w:r>
    </w:p>
    <w:p w14:paraId="73620A0F"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CHAPTER ONE</w:t>
      </w:r>
    </w:p>
    <w:p w14:paraId="1328C9D4"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Introduction</w:t>
      </w:r>
    </w:p>
    <w:p w14:paraId="1ED37E8B" w14:textId="77777777" w:rsidR="007E3394" w:rsidRPr="007E3394" w:rsidRDefault="007E3394" w:rsidP="007E3394">
      <w:pPr>
        <w:rPr>
          <w:rFonts w:asciiTheme="majorHAnsi" w:hAnsiTheme="majorHAnsi" w:cstheme="majorHAnsi"/>
          <w:sz w:val="22"/>
          <w:u w:val="single"/>
        </w:rPr>
      </w:pPr>
      <w:r w:rsidRPr="007E3394">
        <w:rPr>
          <w:rFonts w:asciiTheme="majorHAnsi" w:hAnsiTheme="majorHAnsi" w:cstheme="majorHAnsi"/>
          <w:sz w:val="22"/>
          <w:u w:val="single"/>
        </w:rPr>
        <w:t>How</w:t>
      </w:r>
      <w:r w:rsidRPr="007E3394">
        <w:rPr>
          <w:rFonts w:asciiTheme="majorHAnsi" w:hAnsiTheme="majorHAnsi" w:cstheme="majorHAnsi"/>
          <w:sz w:val="16"/>
        </w:rPr>
        <w:t xml:space="preserve"> do </w:t>
      </w:r>
      <w:r w:rsidRPr="007E3394">
        <w:rPr>
          <w:rFonts w:asciiTheme="majorHAnsi" w:hAnsiTheme="majorHAnsi" w:cstheme="majorHAnsi"/>
          <w:b/>
          <w:iCs/>
          <w:sz w:val="22"/>
          <w:u w:val="single"/>
        </w:rPr>
        <w:t>major conflicts start</w:t>
      </w:r>
      <w:r w:rsidRPr="007E3394">
        <w:rPr>
          <w:rFonts w:asciiTheme="majorHAnsi" w:hAnsiTheme="majorHAnsi" w:cstheme="majorHAnsi"/>
          <w:sz w:val="22"/>
          <w:u w:val="single"/>
        </w:rPr>
        <w:t xml:space="preserve"> and how</w:t>
      </w:r>
      <w:r w:rsidRPr="007E3394">
        <w:rPr>
          <w:rFonts w:asciiTheme="majorHAnsi" w:hAnsiTheme="majorHAnsi" w:cstheme="majorHAnsi"/>
          <w:sz w:val="16"/>
        </w:rPr>
        <w:t xml:space="preserve"> can </w:t>
      </w:r>
      <w:r w:rsidRPr="007E3394">
        <w:rPr>
          <w:rFonts w:asciiTheme="majorHAnsi" w:hAnsiTheme="majorHAnsi" w:cstheme="majorHAnsi"/>
          <w:sz w:val="22"/>
          <w:u w:val="single"/>
        </w:rPr>
        <w:t xml:space="preserve">we </w:t>
      </w:r>
      <w:r w:rsidRPr="007E3394">
        <w:rPr>
          <w:rFonts w:asciiTheme="majorHAnsi" w:hAnsiTheme="majorHAnsi" w:cstheme="majorHAnsi"/>
          <w:b/>
          <w:iCs/>
          <w:sz w:val="22"/>
          <w:u w:val="single"/>
        </w:rPr>
        <w:t>tell</w:t>
      </w:r>
      <w:r w:rsidRPr="007E3394">
        <w:rPr>
          <w:rFonts w:asciiTheme="majorHAnsi" w:hAnsiTheme="majorHAnsi" w:cstheme="majorHAnsi"/>
          <w:sz w:val="22"/>
          <w:u w:val="single"/>
        </w:rPr>
        <w:t xml:space="preserve"> when a </w:t>
      </w:r>
      <w:r w:rsidRPr="007E3394">
        <w:rPr>
          <w:rFonts w:asciiTheme="majorHAnsi" w:hAnsiTheme="majorHAnsi" w:cstheme="majorHAnsi"/>
          <w:b/>
          <w:iCs/>
          <w:sz w:val="22"/>
          <w:u w:val="single"/>
        </w:rPr>
        <w:t>crisis</w:t>
      </w:r>
      <w:r w:rsidRPr="007E3394">
        <w:rPr>
          <w:rFonts w:asciiTheme="majorHAnsi" w:hAnsiTheme="majorHAnsi" w:cstheme="majorHAnsi"/>
          <w:sz w:val="22"/>
          <w:u w:val="single"/>
        </w:rPr>
        <w:t xml:space="preserve"> might </w:t>
      </w:r>
      <w:r w:rsidRPr="007E3394">
        <w:rPr>
          <w:rFonts w:asciiTheme="majorHAnsi" w:hAnsiTheme="majorHAnsi" w:cstheme="majorHAnsi"/>
          <w:b/>
          <w:iCs/>
          <w:sz w:val="22"/>
          <w:u w:val="single"/>
        </w:rPr>
        <w:t>escalate</w:t>
      </w:r>
      <w:r w:rsidRPr="007E3394">
        <w:rPr>
          <w:rFonts w:asciiTheme="majorHAnsi" w:hAnsiTheme="majorHAnsi" w:cstheme="majorHAnsi"/>
          <w:sz w:val="22"/>
          <w:u w:val="single"/>
        </w:rPr>
        <w:t xml:space="preserve"> to</w:t>
      </w:r>
      <w:r w:rsidRPr="007E3394">
        <w:rPr>
          <w:rFonts w:asciiTheme="majorHAnsi" w:hAnsiTheme="majorHAnsi" w:cstheme="majorHAnsi"/>
          <w:sz w:val="16"/>
        </w:rPr>
        <w:t xml:space="preserve"> a military </w:t>
      </w:r>
      <w:r w:rsidRPr="007E3394">
        <w:rPr>
          <w:rFonts w:asciiTheme="majorHAnsi" w:hAnsiTheme="majorHAnsi" w:cstheme="majorHAnsi"/>
          <w:b/>
          <w:iCs/>
          <w:sz w:val="22"/>
          <w:u w:val="single"/>
        </w:rPr>
        <w:t>confrontation</w:t>
      </w:r>
      <w:r w:rsidRPr="007E3394">
        <w:rPr>
          <w:rFonts w:asciiTheme="majorHAnsi" w:hAnsiTheme="majorHAnsi" w:cstheme="majorHAnsi"/>
          <w:sz w:val="16"/>
        </w:rPr>
        <w:t xml:space="preserve">? These questions </w:t>
      </w:r>
      <w:r w:rsidRPr="007E3394">
        <w:rPr>
          <w:rFonts w:asciiTheme="majorHAnsi" w:hAnsiTheme="majorHAnsi" w:cstheme="majorHAnsi"/>
          <w:sz w:val="22"/>
          <w:u w:val="single"/>
        </w:rPr>
        <w:t xml:space="preserve">have long confronted U.S. policymakers, but they take on new </w:t>
      </w:r>
      <w:r w:rsidRPr="007E3394">
        <w:rPr>
          <w:rFonts w:asciiTheme="majorHAnsi" w:hAnsiTheme="majorHAnsi" w:cstheme="majorHAnsi"/>
          <w:b/>
          <w:iCs/>
          <w:sz w:val="22"/>
          <w:u w:val="single"/>
        </w:rPr>
        <w:t>urgency</w:t>
      </w:r>
      <w:r w:rsidRPr="007E3394">
        <w:rPr>
          <w:rFonts w:asciiTheme="majorHAnsi" w:hAnsiTheme="majorHAnsi" w:cstheme="majorHAnsi"/>
          <w:sz w:val="22"/>
          <w:u w:val="single"/>
        </w:rPr>
        <w:t xml:space="preserve"> as </w:t>
      </w:r>
      <w:r w:rsidRPr="007E3394">
        <w:rPr>
          <w:rFonts w:asciiTheme="majorHAnsi" w:hAnsiTheme="majorHAnsi" w:cstheme="majorHAnsi"/>
          <w:b/>
          <w:iCs/>
          <w:sz w:val="22"/>
          <w:u w:val="single"/>
        </w:rPr>
        <w:t>great power competition</w:t>
      </w:r>
      <w:r w:rsidRPr="007E3394">
        <w:rPr>
          <w:rFonts w:asciiTheme="majorHAnsi" w:hAnsiTheme="majorHAnsi" w:cstheme="majorHAnsi"/>
          <w:sz w:val="22"/>
          <w:u w:val="single"/>
        </w:rPr>
        <w:t xml:space="preserve"> intensifies with </w:t>
      </w:r>
      <w:r w:rsidRPr="007E3394">
        <w:rPr>
          <w:rFonts w:asciiTheme="majorHAnsi" w:hAnsiTheme="majorHAnsi" w:cstheme="majorHAnsi"/>
          <w:b/>
          <w:iCs/>
          <w:sz w:val="22"/>
          <w:u w:val="single"/>
        </w:rPr>
        <w:t>China</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Russia</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flash points</w:t>
      </w:r>
      <w:r w:rsidRPr="007E3394">
        <w:rPr>
          <w:rFonts w:asciiTheme="majorHAnsi" w:hAnsiTheme="majorHAnsi" w:cstheme="majorHAnsi"/>
          <w:sz w:val="22"/>
          <w:u w:val="single"/>
        </w:rPr>
        <w:t xml:space="preserve"> fester across the </w:t>
      </w:r>
      <w:r w:rsidRPr="007E3394">
        <w:rPr>
          <w:rFonts w:asciiTheme="majorHAnsi" w:hAnsiTheme="majorHAnsi" w:cstheme="majorHAnsi"/>
          <w:b/>
          <w:iCs/>
          <w:sz w:val="22"/>
          <w:u w:val="single"/>
        </w:rPr>
        <w:t>Middle East</w:t>
      </w:r>
      <w:r w:rsidRPr="007E3394">
        <w:rPr>
          <w:rFonts w:asciiTheme="majorHAnsi" w:hAnsiTheme="majorHAnsi" w:cstheme="majorHAnsi"/>
          <w:sz w:val="22"/>
          <w:u w:val="single"/>
        </w:rPr>
        <w:t xml:space="preserve"> and elsewhere</w:t>
      </w:r>
      <w:r w:rsidRPr="007E3394">
        <w:rPr>
          <w:rFonts w:asciiTheme="majorHAnsi" w:hAnsiTheme="majorHAnsi" w:cstheme="majorHAnsi"/>
          <w:sz w:val="16"/>
        </w:rPr>
        <w:t xml:space="preserve">.1 </w:t>
      </w:r>
      <w:r w:rsidRPr="007E3394">
        <w:rPr>
          <w:rFonts w:asciiTheme="majorHAnsi" w:hAnsiTheme="majorHAnsi" w:cstheme="majorHAnsi"/>
          <w:sz w:val="22"/>
          <w:u w:val="single"/>
        </w:rPr>
        <w:t xml:space="preserve">Understanding the dynamics of </w:t>
      </w:r>
      <w:r w:rsidRPr="007E3394">
        <w:rPr>
          <w:rFonts w:asciiTheme="majorHAnsi" w:hAnsiTheme="majorHAnsi" w:cstheme="majorHAnsi"/>
          <w:b/>
          <w:iCs/>
          <w:sz w:val="22"/>
          <w:u w:val="single"/>
        </w:rPr>
        <w:t>crisis escalation</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conflict occurrence</w:t>
      </w:r>
      <w:r w:rsidRPr="007E3394">
        <w:rPr>
          <w:rFonts w:asciiTheme="majorHAnsi" w:hAnsiTheme="majorHAnsi" w:cstheme="majorHAnsi"/>
          <w:sz w:val="22"/>
          <w:u w:val="single"/>
        </w:rPr>
        <w:t xml:space="preserve"> are necessary to help </w:t>
      </w:r>
      <w:r w:rsidRPr="007E3394">
        <w:rPr>
          <w:rFonts w:asciiTheme="majorHAnsi" w:hAnsiTheme="majorHAnsi" w:cstheme="majorHAnsi"/>
          <w:b/>
          <w:iCs/>
          <w:sz w:val="22"/>
          <w:u w:val="single"/>
        </w:rPr>
        <w:t>intelligence analysts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policymakers</w:t>
      </w:r>
      <w:r w:rsidRPr="007E3394">
        <w:rPr>
          <w:rFonts w:asciiTheme="majorHAnsi" w:hAnsiTheme="majorHAnsi" w:cstheme="majorHAnsi"/>
          <w:sz w:val="22"/>
          <w:u w:val="single"/>
        </w:rPr>
        <w:t xml:space="preserve"> understand whether</w:t>
      </w:r>
      <w:r w:rsidRPr="007E3394">
        <w:rPr>
          <w:rFonts w:asciiTheme="majorHAnsi" w:hAnsiTheme="majorHAnsi" w:cstheme="majorHAnsi"/>
          <w:sz w:val="16"/>
        </w:rPr>
        <w:t xml:space="preserve"> particular </w:t>
      </w:r>
      <w:r w:rsidRPr="007E3394">
        <w:rPr>
          <w:rFonts w:asciiTheme="majorHAnsi" w:hAnsiTheme="majorHAnsi" w:cstheme="majorHAnsi"/>
          <w:sz w:val="22"/>
          <w:u w:val="single"/>
        </w:rPr>
        <w:t xml:space="preserve">crises are </w:t>
      </w:r>
      <w:r w:rsidRPr="007E3394">
        <w:rPr>
          <w:rFonts w:asciiTheme="majorHAnsi" w:hAnsiTheme="majorHAnsi" w:cstheme="majorHAnsi"/>
          <w:b/>
          <w:iCs/>
          <w:sz w:val="22"/>
          <w:u w:val="single"/>
        </w:rPr>
        <w:t>more</w:t>
      </w:r>
      <w:r w:rsidRPr="007E3394">
        <w:rPr>
          <w:rFonts w:asciiTheme="majorHAnsi" w:hAnsiTheme="majorHAnsi" w:cstheme="majorHAnsi"/>
          <w:sz w:val="22"/>
          <w:u w:val="single"/>
        </w:rPr>
        <w:t xml:space="preserve"> or </w:t>
      </w:r>
      <w:r w:rsidRPr="007E3394">
        <w:rPr>
          <w:rFonts w:asciiTheme="majorHAnsi" w:hAnsiTheme="majorHAnsi" w:cstheme="majorHAnsi"/>
          <w:b/>
          <w:iCs/>
          <w:sz w:val="22"/>
          <w:u w:val="single"/>
        </w:rPr>
        <w:t>less likely</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escalate</w:t>
      </w:r>
      <w:r w:rsidRPr="007E3394">
        <w:rPr>
          <w:rFonts w:asciiTheme="majorHAnsi" w:hAnsiTheme="majorHAnsi" w:cstheme="majorHAnsi"/>
          <w:sz w:val="22"/>
          <w:u w:val="single"/>
        </w:rPr>
        <w:t xml:space="preserve"> and how </w:t>
      </w:r>
      <w:r w:rsidRPr="007E3394">
        <w:rPr>
          <w:rFonts w:asciiTheme="majorHAnsi" w:hAnsiTheme="majorHAnsi" w:cstheme="majorHAnsi"/>
          <w:b/>
          <w:iCs/>
          <w:sz w:val="22"/>
          <w:u w:val="single"/>
        </w:rPr>
        <w:t>U.S. actions</w:t>
      </w:r>
      <w:r w:rsidRPr="007E3394">
        <w:rPr>
          <w:rFonts w:asciiTheme="majorHAnsi" w:hAnsiTheme="majorHAnsi" w:cstheme="majorHAnsi"/>
          <w:sz w:val="22"/>
          <w:u w:val="single"/>
        </w:rPr>
        <w:t>, such as</w:t>
      </w:r>
      <w:r w:rsidRPr="007E3394">
        <w:rPr>
          <w:rFonts w:asciiTheme="majorHAnsi" w:hAnsiTheme="majorHAnsi" w:cstheme="majorHAnsi"/>
          <w:sz w:val="16"/>
        </w:rPr>
        <w:t xml:space="preserve"> the </w:t>
      </w:r>
      <w:r w:rsidRPr="007E3394">
        <w:rPr>
          <w:rFonts w:asciiTheme="majorHAnsi" w:hAnsiTheme="majorHAnsi" w:cstheme="majorHAnsi"/>
          <w:sz w:val="22"/>
          <w:u w:val="single"/>
        </w:rPr>
        <w:t>deployment</w:t>
      </w:r>
      <w:r w:rsidRPr="007E3394">
        <w:rPr>
          <w:rFonts w:asciiTheme="majorHAnsi" w:hAnsiTheme="majorHAnsi" w:cstheme="majorHAnsi"/>
          <w:sz w:val="16"/>
        </w:rPr>
        <w:t xml:space="preserve"> of additional forces to a crisis, </w:t>
      </w:r>
      <w:r w:rsidRPr="007E3394">
        <w:rPr>
          <w:rFonts w:asciiTheme="majorHAnsi" w:hAnsiTheme="majorHAnsi" w:cstheme="majorHAnsi"/>
          <w:sz w:val="22"/>
          <w:u w:val="single"/>
        </w:rPr>
        <w:t xml:space="preserve">might </w:t>
      </w:r>
      <w:r w:rsidRPr="007E3394">
        <w:rPr>
          <w:rFonts w:asciiTheme="majorHAnsi" w:hAnsiTheme="majorHAnsi" w:cstheme="majorHAnsi"/>
          <w:b/>
          <w:iCs/>
          <w:sz w:val="22"/>
          <w:u w:val="single"/>
        </w:rPr>
        <w:t>ameliorate</w:t>
      </w:r>
      <w:r w:rsidRPr="007E3394">
        <w:rPr>
          <w:rFonts w:asciiTheme="majorHAnsi" w:hAnsiTheme="majorHAnsi" w:cstheme="majorHAnsi"/>
          <w:sz w:val="22"/>
          <w:u w:val="single"/>
        </w:rPr>
        <w:t xml:space="preserve"> or </w:t>
      </w:r>
      <w:r w:rsidRPr="007E3394">
        <w:rPr>
          <w:rFonts w:asciiTheme="majorHAnsi" w:hAnsiTheme="majorHAnsi" w:cstheme="majorHAnsi"/>
          <w:b/>
          <w:iCs/>
          <w:sz w:val="22"/>
          <w:u w:val="single"/>
        </w:rPr>
        <w:t>exacerbate</w:t>
      </w:r>
      <w:r w:rsidRPr="007E3394">
        <w:rPr>
          <w:rFonts w:asciiTheme="majorHAnsi" w:hAnsiTheme="majorHAnsi" w:cstheme="majorHAnsi"/>
          <w:sz w:val="22"/>
          <w:u w:val="single"/>
        </w:rPr>
        <w:t xml:space="preserve"> those dynamics</w:t>
      </w:r>
      <w:r w:rsidRPr="007E3394">
        <w:rPr>
          <w:rFonts w:asciiTheme="majorHAnsi" w:hAnsiTheme="majorHAnsi" w:cstheme="majorHAnsi"/>
          <w:sz w:val="16"/>
        </w:rPr>
        <w:t xml:space="preserve">. In addition, </w:t>
      </w:r>
      <w:r w:rsidRPr="007E3394">
        <w:rPr>
          <w:rFonts w:asciiTheme="majorHAnsi" w:hAnsiTheme="majorHAnsi" w:cstheme="majorHAnsi"/>
          <w:sz w:val="22"/>
          <w:u w:val="single"/>
        </w:rPr>
        <w:t xml:space="preserve">understanding the </w:t>
      </w:r>
      <w:r w:rsidRPr="007E3394">
        <w:rPr>
          <w:rFonts w:asciiTheme="majorHAnsi" w:hAnsiTheme="majorHAnsi" w:cstheme="majorHAnsi"/>
          <w:b/>
          <w:iCs/>
          <w:sz w:val="22"/>
          <w:u w:val="single"/>
        </w:rPr>
        <w:t>underlying causes</w:t>
      </w:r>
      <w:r w:rsidRPr="007E3394">
        <w:rPr>
          <w:rFonts w:asciiTheme="majorHAnsi" w:hAnsiTheme="majorHAnsi" w:cstheme="majorHAnsi"/>
          <w:sz w:val="22"/>
          <w:u w:val="single"/>
        </w:rPr>
        <w:t xml:space="preserve"> of crisis </w:t>
      </w:r>
      <w:r w:rsidRPr="007E3394">
        <w:rPr>
          <w:rFonts w:asciiTheme="majorHAnsi" w:hAnsiTheme="majorHAnsi" w:cstheme="majorHAnsi"/>
          <w:b/>
          <w:iCs/>
          <w:sz w:val="22"/>
          <w:u w:val="single"/>
        </w:rPr>
        <w:t>escalation</w:t>
      </w:r>
      <w:r w:rsidRPr="007E3394">
        <w:rPr>
          <w:rFonts w:asciiTheme="majorHAnsi" w:hAnsiTheme="majorHAnsi" w:cstheme="majorHAnsi"/>
          <w:sz w:val="22"/>
          <w:u w:val="single"/>
        </w:rPr>
        <w:t xml:space="preserve"> and military conflict, and how those dynamics are affected by emergent </w:t>
      </w:r>
      <w:r w:rsidRPr="007E3394">
        <w:rPr>
          <w:rFonts w:asciiTheme="majorHAnsi" w:hAnsiTheme="majorHAnsi" w:cstheme="majorHAnsi"/>
          <w:b/>
          <w:iCs/>
          <w:sz w:val="22"/>
          <w:u w:val="single"/>
        </w:rPr>
        <w:t>geopolitical trends</w:t>
      </w:r>
      <w:r w:rsidRPr="007E3394">
        <w:rPr>
          <w:rFonts w:asciiTheme="majorHAnsi" w:hAnsiTheme="majorHAnsi" w:cstheme="majorHAnsi"/>
          <w:sz w:val="22"/>
          <w:u w:val="single"/>
        </w:rPr>
        <w:t xml:space="preserve">, can help defense planners to more </w:t>
      </w:r>
      <w:r w:rsidRPr="007E3394">
        <w:rPr>
          <w:rFonts w:asciiTheme="majorHAnsi" w:hAnsiTheme="majorHAnsi" w:cstheme="majorHAnsi"/>
          <w:b/>
          <w:iCs/>
          <w:sz w:val="22"/>
          <w:u w:val="single"/>
        </w:rPr>
        <w:t>effectively anticipate</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prepare</w:t>
      </w:r>
      <w:r w:rsidRPr="007E3394">
        <w:rPr>
          <w:rFonts w:asciiTheme="majorHAnsi" w:hAnsiTheme="majorHAnsi" w:cstheme="majorHAnsi"/>
          <w:sz w:val="22"/>
          <w:u w:val="single"/>
        </w:rPr>
        <w:t xml:space="preserve"> for potential </w:t>
      </w:r>
      <w:r w:rsidRPr="007E3394">
        <w:rPr>
          <w:rFonts w:asciiTheme="majorHAnsi" w:hAnsiTheme="majorHAnsi" w:cstheme="majorHAnsi"/>
          <w:b/>
          <w:iCs/>
          <w:sz w:val="22"/>
          <w:u w:val="single"/>
        </w:rPr>
        <w:t>contingencies</w:t>
      </w:r>
      <w:r w:rsidRPr="007E3394">
        <w:rPr>
          <w:rFonts w:asciiTheme="majorHAnsi" w:hAnsiTheme="majorHAnsi" w:cstheme="majorHAnsi"/>
          <w:sz w:val="22"/>
          <w:u w:val="single"/>
        </w:rPr>
        <w:t>.</w:t>
      </w:r>
    </w:p>
    <w:p w14:paraId="32AA5AA3"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22"/>
          <w:u w:val="single"/>
        </w:rPr>
        <w:t xml:space="preserve">The </w:t>
      </w:r>
      <w:r w:rsidRPr="007E3394">
        <w:rPr>
          <w:rFonts w:asciiTheme="majorHAnsi" w:hAnsiTheme="majorHAnsi" w:cstheme="majorHAnsi"/>
          <w:b/>
          <w:iCs/>
          <w:sz w:val="22"/>
          <w:u w:val="single"/>
        </w:rPr>
        <w:t>challenge</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anticipating</w:t>
      </w:r>
      <w:r w:rsidRPr="007E3394">
        <w:rPr>
          <w:rFonts w:asciiTheme="majorHAnsi" w:hAnsiTheme="majorHAnsi" w:cstheme="majorHAnsi"/>
          <w:sz w:val="22"/>
          <w:u w:val="single"/>
        </w:rPr>
        <w:t xml:space="preserve"> a military </w:t>
      </w:r>
      <w:r w:rsidRPr="007E3394">
        <w:rPr>
          <w:rFonts w:asciiTheme="majorHAnsi" w:hAnsiTheme="majorHAnsi" w:cstheme="majorHAnsi"/>
          <w:b/>
          <w:iCs/>
          <w:sz w:val="22"/>
          <w:u w:val="single"/>
        </w:rPr>
        <w:t>contingency</w:t>
      </w:r>
      <w:r w:rsidRPr="007E3394">
        <w:rPr>
          <w:rFonts w:asciiTheme="majorHAnsi" w:hAnsiTheme="majorHAnsi" w:cstheme="majorHAnsi"/>
          <w:sz w:val="22"/>
          <w:u w:val="single"/>
        </w:rPr>
        <w:t xml:space="preserve"> is</w:t>
      </w:r>
      <w:r w:rsidRPr="007E3394">
        <w:rPr>
          <w:rFonts w:asciiTheme="majorHAnsi" w:hAnsiTheme="majorHAnsi" w:cstheme="majorHAnsi"/>
          <w:sz w:val="16"/>
        </w:rPr>
        <w:t xml:space="preserve"> further </w:t>
      </w:r>
      <w:r w:rsidRPr="007E3394">
        <w:rPr>
          <w:rFonts w:asciiTheme="majorHAnsi" w:hAnsiTheme="majorHAnsi" w:cstheme="majorHAnsi"/>
          <w:sz w:val="22"/>
          <w:u w:val="single"/>
        </w:rPr>
        <w:t>compounded by</w:t>
      </w:r>
      <w:r w:rsidRPr="007E3394">
        <w:rPr>
          <w:rFonts w:asciiTheme="majorHAnsi" w:hAnsiTheme="majorHAnsi" w:cstheme="majorHAnsi"/>
          <w:sz w:val="16"/>
        </w:rPr>
        <w:t xml:space="preserve"> the </w:t>
      </w:r>
      <w:r w:rsidRPr="007E3394">
        <w:rPr>
          <w:rFonts w:asciiTheme="majorHAnsi" w:hAnsiTheme="majorHAnsi" w:cstheme="majorHAnsi"/>
          <w:b/>
          <w:iCs/>
          <w:sz w:val="22"/>
          <w:u w:val="single"/>
        </w:rPr>
        <w:t>increasing</w:t>
      </w:r>
      <w:r w:rsidRPr="007E3394">
        <w:rPr>
          <w:rFonts w:asciiTheme="majorHAnsi" w:hAnsiTheme="majorHAnsi" w:cstheme="majorHAnsi"/>
          <w:sz w:val="22"/>
          <w:u w:val="single"/>
        </w:rPr>
        <w:t xml:space="preserve"> reliance on </w:t>
      </w:r>
      <w:r w:rsidRPr="007E3394">
        <w:rPr>
          <w:rFonts w:asciiTheme="majorHAnsi" w:hAnsiTheme="majorHAnsi" w:cstheme="majorHAnsi"/>
          <w:b/>
          <w:iCs/>
          <w:sz w:val="22"/>
          <w:u w:val="single"/>
        </w:rPr>
        <w:t>ambiguous</w:t>
      </w:r>
      <w:r w:rsidRPr="007E3394">
        <w:rPr>
          <w:rFonts w:asciiTheme="majorHAnsi" w:hAnsiTheme="majorHAnsi" w:cstheme="majorHAnsi"/>
          <w:sz w:val="22"/>
          <w:u w:val="single"/>
        </w:rPr>
        <w:t xml:space="preserve"> forms of interstate conflict favored by</w:t>
      </w:r>
      <w:r w:rsidRPr="007E3394">
        <w:rPr>
          <w:rFonts w:asciiTheme="majorHAnsi" w:hAnsiTheme="majorHAnsi" w:cstheme="majorHAnsi"/>
          <w:sz w:val="16"/>
        </w:rPr>
        <w:t xml:space="preserve"> states like </w:t>
      </w:r>
      <w:r w:rsidRPr="007E3394">
        <w:rPr>
          <w:rFonts w:asciiTheme="majorHAnsi" w:hAnsiTheme="majorHAnsi" w:cstheme="majorHAnsi"/>
          <w:b/>
          <w:iCs/>
          <w:sz w:val="22"/>
          <w:u w:val="single"/>
        </w:rPr>
        <w:t>China</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Russia</w:t>
      </w:r>
      <w:r w:rsidRPr="007E3394">
        <w:rPr>
          <w:rFonts w:asciiTheme="majorHAnsi" w:hAnsiTheme="majorHAnsi" w:cstheme="majorHAnsi"/>
          <w:sz w:val="22"/>
          <w:u w:val="single"/>
        </w:rPr>
        <w:t xml:space="preserve"> that </w:t>
      </w:r>
      <w:r w:rsidRPr="007E3394">
        <w:rPr>
          <w:rFonts w:asciiTheme="majorHAnsi" w:hAnsiTheme="majorHAnsi" w:cstheme="majorHAnsi"/>
          <w:b/>
          <w:iCs/>
          <w:sz w:val="22"/>
          <w:u w:val="single"/>
        </w:rPr>
        <w:t>blur the line</w:t>
      </w:r>
      <w:r w:rsidRPr="007E3394">
        <w:rPr>
          <w:rFonts w:asciiTheme="majorHAnsi" w:hAnsiTheme="majorHAnsi" w:cstheme="majorHAnsi"/>
          <w:sz w:val="22"/>
          <w:u w:val="single"/>
        </w:rPr>
        <w:t xml:space="preserve"> between military and nonmilitary actions</w:t>
      </w:r>
      <w:r w:rsidRPr="007E3394">
        <w:rPr>
          <w:rFonts w:asciiTheme="majorHAnsi" w:hAnsiTheme="majorHAnsi" w:cstheme="majorHAnsi"/>
          <w:sz w:val="16"/>
        </w:rPr>
        <w:t xml:space="preserve">. These tactics, labeled </w:t>
      </w:r>
      <w:r w:rsidRPr="007E3394">
        <w:rPr>
          <w:rFonts w:asciiTheme="majorHAnsi" w:hAnsiTheme="majorHAnsi" w:cstheme="majorHAnsi"/>
          <w:sz w:val="22"/>
          <w:u w:val="single"/>
        </w:rPr>
        <w:t>“</w:t>
      </w:r>
      <w:r w:rsidRPr="007E3394">
        <w:rPr>
          <w:rFonts w:asciiTheme="majorHAnsi" w:hAnsiTheme="majorHAnsi" w:cstheme="majorHAnsi"/>
          <w:b/>
          <w:iCs/>
          <w:sz w:val="22"/>
          <w:u w:val="single"/>
        </w:rPr>
        <w:t>gray zone</w:t>
      </w:r>
      <w:r w:rsidRPr="007E3394">
        <w:rPr>
          <w:rFonts w:asciiTheme="majorHAnsi" w:hAnsiTheme="majorHAnsi" w:cstheme="majorHAnsi"/>
          <w:sz w:val="22"/>
          <w:u w:val="single"/>
        </w:rPr>
        <w:t>” or “</w:t>
      </w:r>
      <w:r w:rsidRPr="007E3394">
        <w:rPr>
          <w:rFonts w:asciiTheme="majorHAnsi" w:hAnsiTheme="majorHAnsi" w:cstheme="majorHAnsi"/>
          <w:b/>
          <w:iCs/>
          <w:sz w:val="22"/>
          <w:u w:val="single"/>
        </w:rPr>
        <w:t>hybrid warfare</w:t>
      </w:r>
      <w:r w:rsidRPr="007E3394">
        <w:rPr>
          <w:rFonts w:asciiTheme="majorHAnsi" w:hAnsiTheme="majorHAnsi" w:cstheme="majorHAnsi"/>
          <w:sz w:val="22"/>
          <w:u w:val="single"/>
        </w:rPr>
        <w:t>,”</w:t>
      </w:r>
      <w:r w:rsidRPr="007E3394">
        <w:rPr>
          <w:rFonts w:asciiTheme="majorHAnsi" w:hAnsiTheme="majorHAnsi" w:cstheme="majorHAnsi"/>
          <w:sz w:val="16"/>
        </w:rPr>
        <w:t xml:space="preserve"> often </w:t>
      </w:r>
      <w:r w:rsidRPr="007E3394">
        <w:rPr>
          <w:rFonts w:asciiTheme="majorHAnsi" w:hAnsiTheme="majorHAnsi" w:cstheme="majorHAnsi"/>
          <w:sz w:val="22"/>
          <w:u w:val="single"/>
        </w:rPr>
        <w:t>feature state-backed forces who engage in coercive or violent actions</w:t>
      </w:r>
      <w:r w:rsidRPr="007E3394">
        <w:rPr>
          <w:rFonts w:asciiTheme="majorHAnsi" w:hAnsiTheme="majorHAnsi" w:cstheme="majorHAnsi"/>
          <w:sz w:val="16"/>
        </w:rPr>
        <w:t xml:space="preserve"> but </w:t>
      </w:r>
      <w:r w:rsidRPr="007E3394">
        <w:rPr>
          <w:rFonts w:asciiTheme="majorHAnsi" w:hAnsiTheme="majorHAnsi" w:cstheme="majorHAnsi"/>
          <w:sz w:val="22"/>
          <w:u w:val="single"/>
        </w:rPr>
        <w:t xml:space="preserve">below a threshold that </w:t>
      </w:r>
      <w:r w:rsidRPr="007E3394">
        <w:rPr>
          <w:rFonts w:asciiTheme="majorHAnsi" w:hAnsiTheme="majorHAnsi" w:cstheme="majorHAnsi"/>
          <w:b/>
          <w:iCs/>
          <w:sz w:val="22"/>
          <w:u w:val="single"/>
        </w:rPr>
        <w:t>typically triggers</w:t>
      </w:r>
      <w:r w:rsidRPr="007E3394">
        <w:rPr>
          <w:rFonts w:asciiTheme="majorHAnsi" w:hAnsiTheme="majorHAnsi" w:cstheme="majorHAnsi"/>
          <w:sz w:val="22"/>
          <w:u w:val="single"/>
        </w:rPr>
        <w:t xml:space="preserve"> U.S. military </w:t>
      </w:r>
      <w:r w:rsidRPr="007E3394">
        <w:rPr>
          <w:rFonts w:asciiTheme="majorHAnsi" w:hAnsiTheme="majorHAnsi" w:cstheme="majorHAnsi"/>
          <w:b/>
          <w:iCs/>
          <w:sz w:val="22"/>
          <w:u w:val="single"/>
        </w:rPr>
        <w:t>combat operations</w:t>
      </w:r>
      <w:r w:rsidRPr="007E3394">
        <w:rPr>
          <w:rFonts w:asciiTheme="majorHAnsi" w:hAnsiTheme="majorHAnsi" w:cstheme="majorHAnsi"/>
          <w:sz w:val="22"/>
          <w:u w:val="single"/>
        </w:rPr>
        <w:t xml:space="preserve"> on behalf of an ally.</w:t>
      </w:r>
      <w:r w:rsidRPr="007E3394">
        <w:rPr>
          <w:rFonts w:asciiTheme="majorHAnsi" w:hAnsiTheme="majorHAnsi" w:cstheme="majorHAnsi"/>
          <w:sz w:val="16"/>
        </w:rPr>
        <w:t xml:space="preserve">2 </w:t>
      </w:r>
      <w:r w:rsidRPr="007E3394">
        <w:rPr>
          <w:rFonts w:asciiTheme="majorHAnsi" w:hAnsiTheme="majorHAnsi" w:cstheme="majorHAnsi"/>
          <w:sz w:val="22"/>
          <w:u w:val="single"/>
        </w:rPr>
        <w:t xml:space="preserve">These tactics allow adversaries to incrementally </w:t>
      </w:r>
      <w:r w:rsidRPr="007E3394">
        <w:rPr>
          <w:rFonts w:asciiTheme="majorHAnsi" w:hAnsiTheme="majorHAnsi" w:cstheme="majorHAnsi"/>
          <w:b/>
          <w:iCs/>
          <w:sz w:val="22"/>
          <w:u w:val="single"/>
        </w:rPr>
        <w:t>advance state aims</w:t>
      </w:r>
      <w:r w:rsidRPr="007E3394">
        <w:rPr>
          <w:rFonts w:asciiTheme="majorHAnsi" w:hAnsiTheme="majorHAnsi" w:cstheme="majorHAnsi"/>
          <w:sz w:val="22"/>
          <w:u w:val="single"/>
        </w:rPr>
        <w:t xml:space="preserve"> while </w:t>
      </w:r>
      <w:r w:rsidRPr="007E3394">
        <w:rPr>
          <w:rFonts w:asciiTheme="majorHAnsi" w:hAnsiTheme="majorHAnsi" w:cstheme="majorHAnsi"/>
          <w:b/>
          <w:iCs/>
          <w:sz w:val="22"/>
          <w:u w:val="single"/>
        </w:rPr>
        <w:t>minimizing</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risks</w:t>
      </w:r>
      <w:r w:rsidRPr="007E3394">
        <w:rPr>
          <w:rFonts w:asciiTheme="majorHAnsi" w:hAnsiTheme="majorHAnsi" w:cstheme="majorHAnsi"/>
          <w:sz w:val="22"/>
          <w:u w:val="single"/>
        </w:rPr>
        <w:t xml:space="preserve"> of conflict. They also offer the advantage of </w:t>
      </w:r>
      <w:r w:rsidRPr="007E3394">
        <w:rPr>
          <w:rFonts w:asciiTheme="majorHAnsi" w:hAnsiTheme="majorHAnsi" w:cstheme="majorHAnsi"/>
          <w:b/>
          <w:iCs/>
          <w:sz w:val="22"/>
          <w:u w:val="single"/>
        </w:rPr>
        <w:t>rapid fielding</w:t>
      </w:r>
      <w:r w:rsidRPr="007E3394">
        <w:rPr>
          <w:rFonts w:asciiTheme="majorHAnsi" w:hAnsiTheme="majorHAnsi" w:cstheme="majorHAnsi"/>
          <w:sz w:val="22"/>
          <w:u w:val="single"/>
        </w:rPr>
        <w:t xml:space="preserve"> relevant </w:t>
      </w:r>
      <w:r w:rsidRPr="007E3394">
        <w:rPr>
          <w:rFonts w:asciiTheme="majorHAnsi" w:hAnsiTheme="majorHAnsi" w:cstheme="majorHAnsi"/>
          <w:b/>
          <w:iCs/>
          <w:sz w:val="22"/>
          <w:u w:val="single"/>
        </w:rPr>
        <w:t>capabilities</w:t>
      </w:r>
      <w:r w:rsidRPr="007E3394">
        <w:rPr>
          <w:rFonts w:asciiTheme="majorHAnsi" w:hAnsiTheme="majorHAnsi" w:cstheme="majorHAnsi"/>
          <w:sz w:val="22"/>
          <w:u w:val="single"/>
        </w:rPr>
        <w:t xml:space="preserve"> with </w:t>
      </w:r>
      <w:r w:rsidRPr="007E3394">
        <w:rPr>
          <w:rFonts w:asciiTheme="majorHAnsi" w:hAnsiTheme="majorHAnsi" w:cstheme="majorHAnsi"/>
          <w:b/>
          <w:iCs/>
          <w:sz w:val="22"/>
          <w:u w:val="single"/>
        </w:rPr>
        <w:t>minimal warning</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U.S. forces</w:t>
      </w:r>
      <w:r w:rsidRPr="007E3394">
        <w:rPr>
          <w:rFonts w:asciiTheme="majorHAnsi" w:hAnsiTheme="majorHAnsi" w:cstheme="majorHAnsi"/>
          <w:sz w:val="22"/>
          <w:u w:val="single"/>
        </w:rPr>
        <w:t xml:space="preserve">, requiring the United States to </w:t>
      </w:r>
      <w:r w:rsidRPr="007E3394">
        <w:rPr>
          <w:rFonts w:asciiTheme="majorHAnsi" w:hAnsiTheme="majorHAnsi" w:cstheme="majorHAnsi"/>
          <w:b/>
          <w:iCs/>
          <w:sz w:val="22"/>
          <w:u w:val="single"/>
        </w:rPr>
        <w:t>act quickly</w:t>
      </w:r>
      <w:r w:rsidRPr="007E3394">
        <w:rPr>
          <w:rFonts w:asciiTheme="majorHAnsi" w:hAnsiTheme="majorHAnsi" w:cstheme="majorHAnsi"/>
          <w:sz w:val="22"/>
          <w:u w:val="single"/>
        </w:rPr>
        <w:t xml:space="preserve"> in </w:t>
      </w:r>
      <w:r w:rsidRPr="007E3394">
        <w:rPr>
          <w:rFonts w:asciiTheme="majorHAnsi" w:hAnsiTheme="majorHAnsi" w:cstheme="majorHAnsi"/>
          <w:b/>
          <w:iCs/>
          <w:sz w:val="22"/>
          <w:u w:val="single"/>
        </w:rPr>
        <w:t>ambiguous</w:t>
      </w:r>
      <w:r w:rsidRPr="007E3394">
        <w:rPr>
          <w:rFonts w:asciiTheme="majorHAnsi" w:hAnsiTheme="majorHAnsi" w:cstheme="majorHAnsi"/>
          <w:sz w:val="22"/>
          <w:u w:val="single"/>
        </w:rPr>
        <w:t xml:space="preserve"> circumstances.</w:t>
      </w:r>
      <w:r w:rsidRPr="007E3394">
        <w:rPr>
          <w:rFonts w:asciiTheme="majorHAnsi" w:hAnsiTheme="majorHAnsi" w:cstheme="majorHAnsi"/>
          <w:sz w:val="16"/>
        </w:rPr>
        <w:t xml:space="preserve"> Moreover, </w:t>
      </w:r>
      <w:r w:rsidRPr="007E3394">
        <w:rPr>
          <w:rFonts w:asciiTheme="majorHAnsi" w:hAnsiTheme="majorHAnsi" w:cstheme="majorHAnsi"/>
          <w:sz w:val="22"/>
          <w:u w:val="single"/>
        </w:rPr>
        <w:t>these tactics</w:t>
      </w:r>
      <w:r w:rsidRPr="007E3394">
        <w:rPr>
          <w:rFonts w:asciiTheme="majorHAnsi" w:hAnsiTheme="majorHAnsi" w:cstheme="majorHAnsi"/>
          <w:sz w:val="16"/>
        </w:rPr>
        <w:t xml:space="preserve">, while effective, </w:t>
      </w:r>
      <w:r w:rsidRPr="007E3394">
        <w:rPr>
          <w:rFonts w:asciiTheme="majorHAnsi" w:hAnsiTheme="majorHAnsi" w:cstheme="majorHAnsi"/>
          <w:sz w:val="22"/>
          <w:u w:val="single"/>
        </w:rPr>
        <w:t xml:space="preserve">invariably carry a risk of sparking </w:t>
      </w:r>
      <w:r w:rsidRPr="007E3394">
        <w:rPr>
          <w:rFonts w:asciiTheme="majorHAnsi" w:hAnsiTheme="majorHAnsi" w:cstheme="majorHAnsi"/>
          <w:b/>
          <w:iCs/>
          <w:sz w:val="22"/>
          <w:u w:val="single"/>
        </w:rPr>
        <w:t>militarized crisis</w:t>
      </w:r>
      <w:r w:rsidRPr="007E3394">
        <w:rPr>
          <w:rFonts w:asciiTheme="majorHAnsi" w:hAnsiTheme="majorHAnsi" w:cstheme="majorHAnsi"/>
          <w:sz w:val="22"/>
          <w:u w:val="single"/>
        </w:rPr>
        <w:t xml:space="preserve"> and</w:t>
      </w:r>
      <w:r w:rsidRPr="007E3394">
        <w:rPr>
          <w:rFonts w:asciiTheme="majorHAnsi" w:hAnsiTheme="majorHAnsi" w:cstheme="majorHAnsi"/>
          <w:sz w:val="16"/>
        </w:rPr>
        <w:t xml:space="preserve"> subsequently, the potential for </w:t>
      </w:r>
      <w:r w:rsidRPr="007E3394">
        <w:rPr>
          <w:rFonts w:asciiTheme="majorHAnsi" w:hAnsiTheme="majorHAnsi" w:cstheme="majorHAnsi"/>
          <w:b/>
          <w:iCs/>
          <w:sz w:val="22"/>
          <w:u w:val="single"/>
        </w:rPr>
        <w:t>escalation</w:t>
      </w:r>
      <w:r w:rsidRPr="007E3394">
        <w:rPr>
          <w:rFonts w:asciiTheme="majorHAnsi" w:hAnsiTheme="majorHAnsi" w:cstheme="majorHAnsi"/>
          <w:sz w:val="16"/>
        </w:rPr>
        <w:t xml:space="preserve"> to conventional military conflict. </w:t>
      </w:r>
    </w:p>
    <w:p w14:paraId="4C63E546"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In some cases, hybrid warfare operations could be deliberately planned as when “snap exercises” by Russia disguise movements of military forces.3 </w:t>
      </w:r>
      <w:r w:rsidRPr="007E3394">
        <w:rPr>
          <w:rFonts w:asciiTheme="majorHAnsi" w:hAnsiTheme="majorHAnsi" w:cstheme="majorHAnsi"/>
          <w:sz w:val="22"/>
          <w:u w:val="single"/>
        </w:rPr>
        <w:t>If the U</w:t>
      </w:r>
      <w:r w:rsidRPr="007E3394">
        <w:rPr>
          <w:rFonts w:asciiTheme="majorHAnsi" w:hAnsiTheme="majorHAnsi" w:cstheme="majorHAnsi"/>
          <w:sz w:val="16"/>
        </w:rPr>
        <w:t xml:space="preserve">nited </w:t>
      </w:r>
      <w:r w:rsidRPr="007E3394">
        <w:rPr>
          <w:rFonts w:asciiTheme="majorHAnsi" w:hAnsiTheme="majorHAnsi" w:cstheme="majorHAnsi"/>
          <w:sz w:val="22"/>
          <w:u w:val="single"/>
        </w:rPr>
        <w:t>S</w:t>
      </w:r>
      <w:r w:rsidRPr="007E3394">
        <w:rPr>
          <w:rFonts w:asciiTheme="majorHAnsi" w:hAnsiTheme="majorHAnsi" w:cstheme="majorHAnsi"/>
          <w:sz w:val="16"/>
        </w:rPr>
        <w:t xml:space="preserve">tates </w:t>
      </w:r>
      <w:r w:rsidRPr="007E3394">
        <w:rPr>
          <w:rFonts w:asciiTheme="majorHAnsi" w:hAnsiTheme="majorHAnsi" w:cstheme="majorHAnsi"/>
          <w:sz w:val="22"/>
          <w:u w:val="single"/>
        </w:rPr>
        <w:t xml:space="preserve">is </w:t>
      </w:r>
      <w:r w:rsidRPr="007E3394">
        <w:rPr>
          <w:rFonts w:asciiTheme="majorHAnsi" w:hAnsiTheme="majorHAnsi" w:cstheme="majorHAnsi"/>
          <w:b/>
          <w:iCs/>
          <w:sz w:val="22"/>
          <w:u w:val="single"/>
        </w:rPr>
        <w:t>ill prepared</w:t>
      </w:r>
      <w:r w:rsidRPr="007E3394">
        <w:rPr>
          <w:rFonts w:asciiTheme="majorHAnsi" w:hAnsiTheme="majorHAnsi" w:cstheme="majorHAnsi"/>
          <w:sz w:val="22"/>
          <w:u w:val="single"/>
        </w:rPr>
        <w:t xml:space="preserve"> to respond in such cases, there is a possibility that U.S. and Allied forces could be surprised and suffer losses</w:t>
      </w:r>
      <w:r w:rsidRPr="007E3394">
        <w:rPr>
          <w:rFonts w:asciiTheme="majorHAnsi" w:hAnsiTheme="majorHAnsi" w:cstheme="majorHAnsi"/>
          <w:sz w:val="16"/>
        </w:rPr>
        <w:t xml:space="preserve">.4 Similarly, the development of artificial islands in the South China Sea effectively masked, until recently, China’s military intentions to gain greater control of the maritime region through a fait accompli.5 </w:t>
      </w:r>
      <w:r w:rsidRPr="007E3394">
        <w:rPr>
          <w:rFonts w:asciiTheme="majorHAnsi" w:hAnsiTheme="majorHAnsi" w:cstheme="majorHAnsi"/>
          <w:sz w:val="22"/>
          <w:u w:val="single"/>
        </w:rPr>
        <w:t xml:space="preserve">These actions </w:t>
      </w:r>
      <w:r w:rsidRPr="007E3394">
        <w:rPr>
          <w:rFonts w:asciiTheme="majorHAnsi" w:hAnsiTheme="majorHAnsi" w:cstheme="majorHAnsi"/>
          <w:b/>
          <w:iCs/>
          <w:sz w:val="22"/>
          <w:u w:val="single"/>
        </w:rPr>
        <w:t>threaten U.S. allies</w:t>
      </w:r>
      <w:r w:rsidRPr="007E3394">
        <w:rPr>
          <w:rFonts w:asciiTheme="majorHAnsi" w:hAnsiTheme="majorHAnsi" w:cstheme="majorHAnsi"/>
          <w:sz w:val="22"/>
          <w:u w:val="single"/>
        </w:rPr>
        <w:t xml:space="preserve"> and raise the risk that a </w:t>
      </w:r>
      <w:r w:rsidRPr="007E3394">
        <w:rPr>
          <w:rFonts w:asciiTheme="majorHAnsi" w:hAnsiTheme="majorHAnsi" w:cstheme="majorHAnsi"/>
          <w:b/>
          <w:iCs/>
          <w:sz w:val="22"/>
          <w:u w:val="single"/>
        </w:rPr>
        <w:t>crisis</w:t>
      </w:r>
      <w:r w:rsidRPr="007E3394">
        <w:rPr>
          <w:rFonts w:asciiTheme="majorHAnsi" w:hAnsiTheme="majorHAnsi" w:cstheme="majorHAnsi"/>
          <w:sz w:val="22"/>
          <w:u w:val="single"/>
        </w:rPr>
        <w:t xml:space="preserve"> could </w:t>
      </w:r>
      <w:r w:rsidRPr="007E3394">
        <w:rPr>
          <w:rFonts w:asciiTheme="majorHAnsi" w:hAnsiTheme="majorHAnsi" w:cstheme="majorHAnsi"/>
          <w:b/>
          <w:iCs/>
          <w:sz w:val="22"/>
          <w:u w:val="single"/>
        </w:rPr>
        <w:t>escalate</w:t>
      </w:r>
      <w:r w:rsidRPr="007E3394">
        <w:rPr>
          <w:rFonts w:asciiTheme="majorHAnsi" w:hAnsiTheme="majorHAnsi" w:cstheme="majorHAnsi"/>
          <w:sz w:val="22"/>
          <w:u w:val="single"/>
        </w:rPr>
        <w:t xml:space="preserve"> into a </w:t>
      </w:r>
      <w:r w:rsidRPr="007E3394">
        <w:rPr>
          <w:rFonts w:asciiTheme="majorHAnsi" w:hAnsiTheme="majorHAnsi" w:cstheme="majorHAnsi"/>
          <w:b/>
          <w:iCs/>
          <w:sz w:val="22"/>
          <w:u w:val="single"/>
        </w:rPr>
        <w:t>military engagement</w:t>
      </w:r>
      <w:r w:rsidRPr="007E3394">
        <w:rPr>
          <w:rFonts w:asciiTheme="majorHAnsi" w:hAnsiTheme="majorHAnsi" w:cstheme="majorHAnsi"/>
          <w:sz w:val="22"/>
          <w:u w:val="single"/>
        </w:rPr>
        <w:t xml:space="preserve"> that could </w:t>
      </w:r>
      <w:r w:rsidRPr="007E3394">
        <w:rPr>
          <w:rFonts w:asciiTheme="majorHAnsi" w:hAnsiTheme="majorHAnsi" w:cstheme="majorHAnsi"/>
          <w:b/>
          <w:iCs/>
          <w:sz w:val="22"/>
          <w:u w:val="single"/>
        </w:rPr>
        <w:t>draw in</w:t>
      </w:r>
      <w:r w:rsidRPr="007E3394">
        <w:rPr>
          <w:rFonts w:asciiTheme="majorHAnsi" w:hAnsiTheme="majorHAnsi" w:cstheme="majorHAnsi"/>
          <w:sz w:val="22"/>
          <w:u w:val="single"/>
        </w:rPr>
        <w:t xml:space="preserve"> U.S. </w:t>
      </w:r>
      <w:r w:rsidRPr="007E3394">
        <w:rPr>
          <w:rFonts w:asciiTheme="majorHAnsi" w:hAnsiTheme="majorHAnsi" w:cstheme="majorHAnsi"/>
          <w:b/>
          <w:iCs/>
          <w:sz w:val="22"/>
          <w:u w:val="single"/>
        </w:rPr>
        <w:t>forces</w:t>
      </w:r>
      <w:r w:rsidRPr="007E3394">
        <w:rPr>
          <w:rFonts w:asciiTheme="majorHAnsi" w:hAnsiTheme="majorHAnsi" w:cstheme="majorHAnsi"/>
          <w:sz w:val="22"/>
          <w:u w:val="single"/>
        </w:rPr>
        <w:t xml:space="preserve">. The challenge of responding to these threats is compounded by </w:t>
      </w:r>
      <w:r w:rsidRPr="007E3394">
        <w:rPr>
          <w:rFonts w:asciiTheme="majorHAnsi" w:hAnsiTheme="majorHAnsi" w:cstheme="majorHAnsi"/>
          <w:b/>
          <w:iCs/>
          <w:sz w:val="22"/>
          <w:u w:val="single"/>
        </w:rPr>
        <w:t>constrained</w:t>
      </w:r>
      <w:r w:rsidRPr="007E3394">
        <w:rPr>
          <w:rFonts w:asciiTheme="majorHAnsi" w:hAnsiTheme="majorHAnsi" w:cstheme="majorHAnsi"/>
          <w:sz w:val="22"/>
          <w:u w:val="single"/>
        </w:rPr>
        <w:t xml:space="preserve"> defense </w:t>
      </w:r>
      <w:r w:rsidRPr="007E3394">
        <w:rPr>
          <w:rFonts w:asciiTheme="majorHAnsi" w:hAnsiTheme="majorHAnsi" w:cstheme="majorHAnsi"/>
          <w:b/>
          <w:iCs/>
          <w:sz w:val="22"/>
          <w:u w:val="single"/>
        </w:rPr>
        <w:t>resources</w:t>
      </w:r>
      <w:r w:rsidRPr="007E3394">
        <w:rPr>
          <w:rFonts w:asciiTheme="majorHAnsi" w:hAnsiTheme="majorHAnsi" w:cstheme="majorHAnsi"/>
          <w:sz w:val="22"/>
          <w:u w:val="single"/>
        </w:rPr>
        <w:t xml:space="preserve"> that have led to </w:t>
      </w:r>
      <w:r w:rsidRPr="007E3394">
        <w:rPr>
          <w:rFonts w:asciiTheme="majorHAnsi" w:hAnsiTheme="majorHAnsi" w:cstheme="majorHAnsi"/>
          <w:b/>
          <w:iCs/>
          <w:sz w:val="22"/>
          <w:u w:val="single"/>
        </w:rPr>
        <w:t>reductions</w:t>
      </w:r>
      <w:r w:rsidRPr="007E3394">
        <w:rPr>
          <w:rFonts w:asciiTheme="majorHAnsi" w:hAnsiTheme="majorHAnsi" w:cstheme="majorHAnsi"/>
          <w:sz w:val="22"/>
          <w:u w:val="single"/>
        </w:rPr>
        <w:t xml:space="preserve"> in </w:t>
      </w:r>
      <w:r w:rsidRPr="007E3394">
        <w:rPr>
          <w:rFonts w:asciiTheme="majorHAnsi" w:hAnsiTheme="majorHAnsi" w:cstheme="majorHAnsi"/>
          <w:b/>
          <w:iCs/>
          <w:sz w:val="22"/>
          <w:u w:val="single"/>
        </w:rPr>
        <w:t>deployed forces</w:t>
      </w:r>
      <w:r w:rsidRPr="007E3394">
        <w:rPr>
          <w:rFonts w:asciiTheme="majorHAnsi" w:hAnsiTheme="majorHAnsi" w:cstheme="majorHAnsi"/>
          <w:sz w:val="22"/>
          <w:u w:val="single"/>
        </w:rPr>
        <w:t xml:space="preserve"> abroad. These realities have </w:t>
      </w:r>
      <w:r w:rsidRPr="007E3394">
        <w:rPr>
          <w:rFonts w:asciiTheme="majorHAnsi" w:hAnsiTheme="majorHAnsi" w:cstheme="majorHAnsi"/>
          <w:b/>
          <w:iCs/>
          <w:sz w:val="22"/>
          <w:u w:val="single"/>
        </w:rPr>
        <w:t>increased</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imperative</w:t>
      </w:r>
      <w:r w:rsidRPr="007E3394">
        <w:rPr>
          <w:rFonts w:asciiTheme="majorHAnsi" w:hAnsiTheme="majorHAnsi" w:cstheme="majorHAnsi"/>
          <w:sz w:val="22"/>
          <w:u w:val="single"/>
        </w:rPr>
        <w:t xml:space="preserve"> to accurately </w:t>
      </w:r>
      <w:r w:rsidRPr="007E3394">
        <w:rPr>
          <w:rFonts w:asciiTheme="majorHAnsi" w:hAnsiTheme="majorHAnsi" w:cstheme="majorHAnsi"/>
          <w:b/>
          <w:iCs/>
          <w:sz w:val="22"/>
          <w:u w:val="single"/>
        </w:rPr>
        <w:t>anticipate</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effectively respond</w:t>
      </w:r>
      <w:r w:rsidRPr="007E3394">
        <w:rPr>
          <w:rFonts w:asciiTheme="majorHAnsi" w:hAnsiTheme="majorHAnsi" w:cstheme="majorHAnsi"/>
          <w:sz w:val="22"/>
          <w:u w:val="single"/>
        </w:rPr>
        <w:t xml:space="preserve"> to the </w:t>
      </w:r>
      <w:r w:rsidRPr="007E3394">
        <w:rPr>
          <w:rFonts w:asciiTheme="majorHAnsi" w:hAnsiTheme="majorHAnsi" w:cstheme="majorHAnsi"/>
          <w:b/>
          <w:iCs/>
          <w:sz w:val="22"/>
          <w:u w:val="single"/>
        </w:rPr>
        <w:t>threat of conflict</w:t>
      </w:r>
      <w:r w:rsidRPr="007E3394">
        <w:rPr>
          <w:rFonts w:asciiTheme="majorHAnsi" w:hAnsiTheme="majorHAnsi" w:cstheme="majorHAnsi"/>
          <w:sz w:val="22"/>
          <w:u w:val="single"/>
        </w:rPr>
        <w:t xml:space="preserve"> in a timely manner</w:t>
      </w:r>
      <w:r w:rsidRPr="007E3394">
        <w:rPr>
          <w:rFonts w:asciiTheme="majorHAnsi" w:hAnsiTheme="majorHAnsi" w:cstheme="majorHAnsi"/>
          <w:sz w:val="16"/>
        </w:rPr>
        <w:t xml:space="preserve">. </w:t>
      </w:r>
    </w:p>
    <w:p w14:paraId="2F5F81E7"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In this report, we aim to achieve four things. First, we distinguish between politicalstrategic and military decisions in the work of defense planning. We argue that many of the </w:t>
      </w:r>
      <w:r w:rsidRPr="007E3394">
        <w:rPr>
          <w:rFonts w:asciiTheme="majorHAnsi" w:hAnsiTheme="majorHAnsi" w:cstheme="majorHAnsi"/>
          <w:sz w:val="22"/>
          <w:u w:val="single"/>
        </w:rPr>
        <w:t xml:space="preserve">questions regarding the onset of </w:t>
      </w:r>
      <w:r w:rsidRPr="007E3394">
        <w:rPr>
          <w:rFonts w:asciiTheme="majorHAnsi" w:hAnsiTheme="majorHAnsi" w:cstheme="majorHAnsi"/>
          <w:b/>
          <w:iCs/>
          <w:sz w:val="22"/>
          <w:u w:val="single"/>
        </w:rPr>
        <w:t>conflict</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management</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crises</w:t>
      </w:r>
      <w:r w:rsidRPr="007E3394">
        <w:rPr>
          <w:rFonts w:asciiTheme="majorHAnsi" w:hAnsiTheme="majorHAnsi" w:cstheme="majorHAnsi"/>
          <w:sz w:val="22"/>
          <w:u w:val="single"/>
        </w:rPr>
        <w:t xml:space="preserve">, and escalation or </w:t>
      </w:r>
      <w:r w:rsidRPr="007E3394">
        <w:rPr>
          <w:rFonts w:asciiTheme="majorHAnsi" w:hAnsiTheme="majorHAnsi" w:cstheme="majorHAnsi"/>
          <w:b/>
          <w:iCs/>
          <w:sz w:val="22"/>
          <w:u w:val="single"/>
        </w:rPr>
        <w:t>de-escalation</w:t>
      </w:r>
      <w:r w:rsidRPr="007E3394">
        <w:rPr>
          <w:rFonts w:asciiTheme="majorHAnsi" w:hAnsiTheme="majorHAnsi" w:cstheme="majorHAnsi"/>
          <w:sz w:val="22"/>
          <w:u w:val="single"/>
        </w:rPr>
        <w:t xml:space="preserve"> of conflict are</w:t>
      </w:r>
      <w:r w:rsidRPr="007E3394">
        <w:rPr>
          <w:rFonts w:asciiTheme="majorHAnsi" w:hAnsiTheme="majorHAnsi" w:cstheme="majorHAnsi"/>
          <w:sz w:val="16"/>
        </w:rPr>
        <w:t xml:space="preserve"> primarily </w:t>
      </w:r>
      <w:r w:rsidRPr="007E3394">
        <w:rPr>
          <w:rFonts w:asciiTheme="majorHAnsi" w:hAnsiTheme="majorHAnsi" w:cstheme="majorHAnsi"/>
          <w:b/>
          <w:iCs/>
          <w:sz w:val="22"/>
          <w:u w:val="single"/>
        </w:rPr>
        <w:t>political-strategic</w:t>
      </w:r>
      <w:r w:rsidRPr="007E3394">
        <w:rPr>
          <w:rFonts w:asciiTheme="majorHAnsi" w:hAnsiTheme="majorHAnsi" w:cstheme="majorHAnsi"/>
          <w:sz w:val="22"/>
          <w:u w:val="single"/>
        </w:rPr>
        <w:t xml:space="preserve"> in nature and</w:t>
      </w:r>
      <w:r w:rsidRPr="007E3394">
        <w:rPr>
          <w:rFonts w:asciiTheme="majorHAnsi" w:hAnsiTheme="majorHAnsi" w:cstheme="majorHAnsi"/>
          <w:sz w:val="16"/>
        </w:rPr>
        <w:t xml:space="preserve"> thus </w:t>
      </w:r>
      <w:r w:rsidRPr="007E3394">
        <w:rPr>
          <w:rFonts w:asciiTheme="majorHAnsi" w:hAnsiTheme="majorHAnsi" w:cstheme="majorHAnsi"/>
          <w:sz w:val="22"/>
          <w:u w:val="single"/>
        </w:rPr>
        <w:t xml:space="preserve">have </w:t>
      </w:r>
      <w:r w:rsidRPr="007E3394">
        <w:rPr>
          <w:rFonts w:asciiTheme="majorHAnsi" w:hAnsiTheme="majorHAnsi" w:cstheme="majorHAnsi"/>
          <w:b/>
          <w:iCs/>
          <w:sz w:val="22"/>
          <w:u w:val="single"/>
        </w:rPr>
        <w:t>analytic requirements</w:t>
      </w:r>
      <w:r w:rsidRPr="007E3394">
        <w:rPr>
          <w:rFonts w:asciiTheme="majorHAnsi" w:hAnsiTheme="majorHAnsi" w:cstheme="majorHAnsi"/>
          <w:sz w:val="16"/>
        </w:rPr>
        <w:t xml:space="preserve"> distinctly </w:t>
      </w:r>
      <w:r w:rsidRPr="007E3394">
        <w:rPr>
          <w:rFonts w:asciiTheme="majorHAnsi" w:hAnsiTheme="majorHAnsi" w:cstheme="majorHAnsi"/>
          <w:sz w:val="22"/>
          <w:u w:val="single"/>
        </w:rPr>
        <w:t>different from</w:t>
      </w:r>
      <w:r w:rsidRPr="007E3394">
        <w:rPr>
          <w:rFonts w:asciiTheme="majorHAnsi" w:hAnsiTheme="majorHAnsi" w:cstheme="majorHAnsi"/>
          <w:sz w:val="16"/>
        </w:rPr>
        <w:t xml:space="preserve"> those for </w:t>
      </w:r>
      <w:r w:rsidRPr="007E3394">
        <w:rPr>
          <w:rFonts w:asciiTheme="majorHAnsi" w:hAnsiTheme="majorHAnsi" w:cstheme="majorHAnsi"/>
          <w:sz w:val="22"/>
          <w:u w:val="single"/>
        </w:rPr>
        <w:t>military decisions</w:t>
      </w:r>
      <w:r w:rsidRPr="007E3394">
        <w:rPr>
          <w:rFonts w:asciiTheme="majorHAnsi" w:hAnsiTheme="majorHAnsi" w:cstheme="majorHAnsi"/>
          <w:sz w:val="16"/>
        </w:rPr>
        <w:t xml:space="preserve">. Second, we explain why the current practice of employing scenarios to support political-strategic decisions is problematic. </w:t>
      </w:r>
      <w:r w:rsidRPr="007E3394">
        <w:rPr>
          <w:rFonts w:asciiTheme="majorHAnsi" w:hAnsiTheme="majorHAnsi" w:cstheme="majorHAnsi"/>
          <w:sz w:val="22"/>
          <w:u w:val="single"/>
        </w:rPr>
        <w:t xml:space="preserve">Current doctrine articulates a </w:t>
      </w:r>
      <w:r w:rsidRPr="007E3394">
        <w:rPr>
          <w:rFonts w:asciiTheme="majorHAnsi" w:hAnsiTheme="majorHAnsi" w:cstheme="majorHAnsi"/>
          <w:b/>
          <w:iCs/>
          <w:sz w:val="22"/>
          <w:u w:val="single"/>
        </w:rPr>
        <w:t>rigorous methodology</w:t>
      </w:r>
      <w:r w:rsidRPr="007E3394">
        <w:rPr>
          <w:rFonts w:asciiTheme="majorHAnsi" w:hAnsiTheme="majorHAnsi" w:cstheme="majorHAnsi"/>
          <w:sz w:val="22"/>
          <w:u w:val="single"/>
        </w:rPr>
        <w:t xml:space="preserve"> to support </w:t>
      </w:r>
      <w:r w:rsidRPr="007E3394">
        <w:rPr>
          <w:rFonts w:asciiTheme="majorHAnsi" w:hAnsiTheme="majorHAnsi" w:cstheme="majorHAnsi"/>
          <w:b/>
          <w:iCs/>
          <w:sz w:val="22"/>
          <w:u w:val="single"/>
        </w:rPr>
        <w:t>military decisions</w:t>
      </w:r>
      <w:r w:rsidRPr="007E3394">
        <w:rPr>
          <w:rFonts w:asciiTheme="majorHAnsi" w:hAnsiTheme="majorHAnsi" w:cstheme="majorHAnsi"/>
          <w:sz w:val="22"/>
          <w:u w:val="single"/>
        </w:rPr>
        <w:t xml:space="preserve">, but </w:t>
      </w:r>
      <w:r w:rsidRPr="007E3394">
        <w:rPr>
          <w:rFonts w:asciiTheme="majorHAnsi" w:hAnsiTheme="majorHAnsi" w:cstheme="majorHAnsi"/>
          <w:b/>
          <w:iCs/>
          <w:sz w:val="22"/>
          <w:u w:val="single"/>
        </w:rPr>
        <w:t>guidance</w:t>
      </w:r>
      <w:r w:rsidRPr="007E3394">
        <w:rPr>
          <w:rFonts w:asciiTheme="majorHAnsi" w:hAnsiTheme="majorHAnsi" w:cstheme="majorHAnsi"/>
          <w:sz w:val="22"/>
          <w:u w:val="single"/>
        </w:rPr>
        <w:t xml:space="preserve"> on how to develop </w:t>
      </w:r>
      <w:r w:rsidRPr="007E3394">
        <w:rPr>
          <w:rFonts w:asciiTheme="majorHAnsi" w:hAnsiTheme="majorHAnsi" w:cstheme="majorHAnsi"/>
          <w:b/>
          <w:iCs/>
          <w:sz w:val="22"/>
          <w:u w:val="single"/>
        </w:rPr>
        <w:t>assumptions</w:t>
      </w:r>
      <w:r w:rsidRPr="007E3394">
        <w:rPr>
          <w:rFonts w:asciiTheme="majorHAnsi" w:hAnsiTheme="majorHAnsi" w:cstheme="majorHAnsi"/>
          <w:sz w:val="22"/>
          <w:u w:val="single"/>
        </w:rPr>
        <w:t xml:space="preserve"> and address nonmilitary factors remains</w:t>
      </w:r>
      <w:r w:rsidRPr="007E3394">
        <w:rPr>
          <w:rFonts w:asciiTheme="majorHAnsi" w:hAnsiTheme="majorHAnsi" w:cstheme="majorHAnsi"/>
          <w:sz w:val="16"/>
        </w:rPr>
        <w:t xml:space="preserve"> largely </w:t>
      </w:r>
      <w:r w:rsidRPr="007E3394">
        <w:rPr>
          <w:rFonts w:asciiTheme="majorHAnsi" w:hAnsiTheme="majorHAnsi" w:cstheme="majorHAnsi"/>
          <w:b/>
          <w:iCs/>
          <w:sz w:val="22"/>
          <w:u w:val="single"/>
        </w:rPr>
        <w:t>undeveloped</w:t>
      </w:r>
      <w:r w:rsidRPr="007E3394">
        <w:rPr>
          <w:rFonts w:asciiTheme="majorHAnsi" w:hAnsiTheme="majorHAnsi" w:cstheme="majorHAnsi"/>
          <w:sz w:val="22"/>
          <w:u w:val="single"/>
        </w:rPr>
        <w:t xml:space="preserve"> or </w:t>
      </w:r>
      <w:r w:rsidRPr="007E3394">
        <w:rPr>
          <w:rFonts w:asciiTheme="majorHAnsi" w:hAnsiTheme="majorHAnsi" w:cstheme="majorHAnsi"/>
          <w:b/>
          <w:iCs/>
          <w:sz w:val="22"/>
          <w:u w:val="single"/>
        </w:rPr>
        <w:t>absent</w:t>
      </w:r>
      <w:r w:rsidRPr="007E3394">
        <w:rPr>
          <w:rFonts w:asciiTheme="majorHAnsi" w:hAnsiTheme="majorHAnsi" w:cstheme="majorHAnsi"/>
          <w:sz w:val="16"/>
        </w:rPr>
        <w:t xml:space="preserve">. Accordingly, </w:t>
      </w:r>
      <w:r w:rsidRPr="007E3394">
        <w:rPr>
          <w:rFonts w:asciiTheme="majorHAnsi" w:hAnsiTheme="majorHAnsi" w:cstheme="majorHAnsi"/>
          <w:sz w:val="22"/>
          <w:u w:val="single"/>
        </w:rPr>
        <w:t xml:space="preserve">existing methods favor the development of scenarios that feature problems of </w:t>
      </w:r>
      <w:r w:rsidRPr="007E3394">
        <w:rPr>
          <w:rFonts w:asciiTheme="majorHAnsi" w:hAnsiTheme="majorHAnsi" w:cstheme="majorHAnsi"/>
          <w:b/>
          <w:iCs/>
          <w:sz w:val="22"/>
          <w:u w:val="single"/>
        </w:rPr>
        <w:t>opaque method</w:t>
      </w:r>
      <w:r w:rsidRPr="007E3394">
        <w:rPr>
          <w:rFonts w:asciiTheme="majorHAnsi" w:hAnsiTheme="majorHAnsi" w:cstheme="majorHAnsi"/>
          <w:sz w:val="22"/>
          <w:u w:val="single"/>
        </w:rPr>
        <w:t xml:space="preserve">ology, </w:t>
      </w:r>
      <w:r w:rsidRPr="007E3394">
        <w:rPr>
          <w:rFonts w:asciiTheme="majorHAnsi" w:hAnsiTheme="majorHAnsi" w:cstheme="majorHAnsi"/>
          <w:b/>
          <w:iCs/>
          <w:sz w:val="22"/>
          <w:u w:val="single"/>
        </w:rPr>
        <w:t>unfounded assumptions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implausibility</w:t>
      </w:r>
      <w:r w:rsidRPr="007E3394">
        <w:rPr>
          <w:rFonts w:asciiTheme="majorHAnsi" w:hAnsiTheme="majorHAnsi" w:cstheme="majorHAnsi"/>
          <w:sz w:val="22"/>
          <w:u w:val="single"/>
        </w:rPr>
        <w:t xml:space="preserve"> when applied to politicalstrategic concerns. These</w:t>
      </w:r>
      <w:r w:rsidRPr="007E3394">
        <w:rPr>
          <w:rFonts w:asciiTheme="majorHAnsi" w:hAnsiTheme="majorHAnsi" w:cstheme="majorHAnsi"/>
          <w:sz w:val="16"/>
        </w:rPr>
        <w:t xml:space="preserve"> defects not only </w:t>
      </w:r>
      <w:r w:rsidRPr="007E3394">
        <w:rPr>
          <w:rFonts w:asciiTheme="majorHAnsi" w:hAnsiTheme="majorHAnsi" w:cstheme="majorHAnsi"/>
          <w:b/>
          <w:iCs/>
          <w:sz w:val="22"/>
          <w:u w:val="single"/>
        </w:rPr>
        <w:t>impair efforts</w:t>
      </w:r>
      <w:r w:rsidRPr="007E3394">
        <w:rPr>
          <w:rFonts w:asciiTheme="majorHAnsi" w:hAnsiTheme="majorHAnsi" w:cstheme="majorHAnsi"/>
          <w:sz w:val="22"/>
          <w:u w:val="single"/>
        </w:rPr>
        <w:t xml:space="preserve"> to develop more </w:t>
      </w:r>
      <w:r w:rsidRPr="007E3394">
        <w:rPr>
          <w:rFonts w:asciiTheme="majorHAnsi" w:hAnsiTheme="majorHAnsi" w:cstheme="majorHAnsi"/>
          <w:b/>
          <w:iCs/>
          <w:sz w:val="22"/>
          <w:u w:val="single"/>
        </w:rPr>
        <w:t>rigorous analysis</w:t>
      </w:r>
      <w:r w:rsidRPr="007E3394">
        <w:rPr>
          <w:rFonts w:asciiTheme="majorHAnsi" w:hAnsiTheme="majorHAnsi" w:cstheme="majorHAnsi"/>
          <w:sz w:val="22"/>
          <w:u w:val="single"/>
        </w:rPr>
        <w:t xml:space="preserve"> to support political-strategic decisions, but</w:t>
      </w:r>
      <w:r w:rsidRPr="007E3394">
        <w:rPr>
          <w:rFonts w:asciiTheme="majorHAnsi" w:hAnsiTheme="majorHAnsi" w:cstheme="majorHAnsi"/>
          <w:sz w:val="16"/>
        </w:rPr>
        <w:t xml:space="preserve"> they can </w:t>
      </w:r>
      <w:r w:rsidRPr="007E3394">
        <w:rPr>
          <w:rFonts w:asciiTheme="majorHAnsi" w:hAnsiTheme="majorHAnsi" w:cstheme="majorHAnsi"/>
          <w:sz w:val="22"/>
          <w:u w:val="single"/>
        </w:rPr>
        <w:t xml:space="preserve">also </w:t>
      </w:r>
      <w:r w:rsidRPr="007E3394">
        <w:rPr>
          <w:rFonts w:asciiTheme="majorHAnsi" w:hAnsiTheme="majorHAnsi" w:cstheme="majorHAnsi"/>
          <w:b/>
          <w:iCs/>
          <w:sz w:val="22"/>
          <w:u w:val="single"/>
        </w:rPr>
        <w:t>impede analysis</w:t>
      </w:r>
      <w:r w:rsidRPr="007E3394">
        <w:rPr>
          <w:rFonts w:asciiTheme="majorHAnsi" w:hAnsiTheme="majorHAnsi" w:cstheme="majorHAnsi"/>
          <w:sz w:val="22"/>
          <w:u w:val="single"/>
        </w:rPr>
        <w:t xml:space="preserve"> to support </w:t>
      </w:r>
      <w:r w:rsidRPr="007E3394">
        <w:rPr>
          <w:rFonts w:asciiTheme="majorHAnsi" w:hAnsiTheme="majorHAnsi" w:cstheme="majorHAnsi"/>
          <w:b/>
          <w:iCs/>
          <w:sz w:val="22"/>
          <w:u w:val="single"/>
        </w:rPr>
        <w:t>military decisions</w:t>
      </w:r>
      <w:r w:rsidRPr="007E3394">
        <w:rPr>
          <w:rFonts w:asciiTheme="majorHAnsi" w:hAnsiTheme="majorHAnsi" w:cstheme="majorHAnsi"/>
          <w:sz w:val="16"/>
        </w:rPr>
        <w:t xml:space="preserve">. Third, we argue that </w:t>
      </w:r>
      <w:r w:rsidRPr="007E3394">
        <w:rPr>
          <w:rFonts w:asciiTheme="majorHAnsi" w:hAnsiTheme="majorHAnsi" w:cstheme="majorHAnsi"/>
          <w:sz w:val="22"/>
          <w:u w:val="single"/>
        </w:rPr>
        <w:t xml:space="preserve">recent findings in </w:t>
      </w:r>
      <w:r w:rsidRPr="007E3394">
        <w:rPr>
          <w:rFonts w:asciiTheme="majorHAnsi" w:hAnsiTheme="majorHAnsi" w:cstheme="majorHAnsi"/>
          <w:b/>
          <w:iCs/>
          <w:sz w:val="22"/>
          <w:u w:val="single"/>
        </w:rPr>
        <w:t>social science</w:t>
      </w:r>
      <w:r w:rsidRPr="007E3394">
        <w:rPr>
          <w:rFonts w:asciiTheme="majorHAnsi" w:hAnsiTheme="majorHAnsi" w:cstheme="majorHAnsi"/>
          <w:sz w:val="22"/>
          <w:u w:val="single"/>
        </w:rPr>
        <w:t xml:space="preserve"> regarding </w:t>
      </w:r>
      <w:r w:rsidRPr="007E3394">
        <w:rPr>
          <w:rFonts w:asciiTheme="majorHAnsi" w:hAnsiTheme="majorHAnsi" w:cstheme="majorHAnsi"/>
          <w:b/>
          <w:iCs/>
          <w:sz w:val="22"/>
          <w:u w:val="single"/>
        </w:rPr>
        <w:t>variables</w:t>
      </w:r>
      <w:r w:rsidRPr="007E3394">
        <w:rPr>
          <w:rFonts w:asciiTheme="majorHAnsi" w:hAnsiTheme="majorHAnsi" w:cstheme="majorHAnsi"/>
          <w:sz w:val="22"/>
          <w:u w:val="single"/>
        </w:rPr>
        <w:t xml:space="preserve"> related to </w:t>
      </w:r>
      <w:r w:rsidRPr="007E3394">
        <w:rPr>
          <w:rFonts w:asciiTheme="majorHAnsi" w:hAnsiTheme="majorHAnsi" w:cstheme="majorHAnsi"/>
          <w:b/>
          <w:iCs/>
          <w:sz w:val="22"/>
          <w:u w:val="single"/>
        </w:rPr>
        <w:t>crises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conflicts</w:t>
      </w:r>
      <w:r w:rsidRPr="007E3394">
        <w:rPr>
          <w:rFonts w:asciiTheme="majorHAnsi" w:hAnsiTheme="majorHAnsi" w:cstheme="majorHAnsi"/>
          <w:sz w:val="22"/>
          <w:u w:val="single"/>
        </w:rPr>
        <w:t xml:space="preserve"> offer</w:t>
      </w:r>
      <w:r w:rsidRPr="007E3394">
        <w:rPr>
          <w:rFonts w:asciiTheme="majorHAnsi" w:hAnsiTheme="majorHAnsi" w:cstheme="majorHAnsi"/>
          <w:sz w:val="16"/>
        </w:rPr>
        <w:t xml:space="preserve"> the </w:t>
      </w:r>
      <w:r w:rsidRPr="007E3394">
        <w:rPr>
          <w:rFonts w:asciiTheme="majorHAnsi" w:hAnsiTheme="majorHAnsi" w:cstheme="majorHAnsi"/>
          <w:sz w:val="22"/>
          <w:u w:val="single"/>
        </w:rPr>
        <w:t>potential to</w:t>
      </w:r>
      <w:r w:rsidRPr="007E3394">
        <w:rPr>
          <w:rFonts w:asciiTheme="majorHAnsi" w:hAnsiTheme="majorHAnsi" w:cstheme="majorHAnsi"/>
          <w:sz w:val="16"/>
        </w:rPr>
        <w:t xml:space="preserve"> remedy these defects and </w:t>
      </w:r>
      <w:r w:rsidRPr="007E3394">
        <w:rPr>
          <w:rFonts w:asciiTheme="majorHAnsi" w:hAnsiTheme="majorHAnsi" w:cstheme="majorHAnsi"/>
          <w:sz w:val="22"/>
          <w:u w:val="single"/>
        </w:rPr>
        <w:t>aid</w:t>
      </w:r>
      <w:r w:rsidRPr="007E3394">
        <w:rPr>
          <w:rFonts w:asciiTheme="majorHAnsi" w:hAnsiTheme="majorHAnsi" w:cstheme="majorHAnsi"/>
          <w:sz w:val="16"/>
        </w:rPr>
        <w:t xml:space="preserve"> the </w:t>
      </w:r>
      <w:r w:rsidRPr="007E3394">
        <w:rPr>
          <w:rFonts w:asciiTheme="majorHAnsi" w:hAnsiTheme="majorHAnsi" w:cstheme="majorHAnsi"/>
          <w:sz w:val="22"/>
          <w:u w:val="single"/>
        </w:rPr>
        <w:t xml:space="preserve">development of more </w:t>
      </w:r>
      <w:r w:rsidRPr="007E3394">
        <w:rPr>
          <w:rFonts w:asciiTheme="majorHAnsi" w:hAnsiTheme="majorHAnsi" w:cstheme="majorHAnsi"/>
          <w:b/>
          <w:iCs/>
          <w:sz w:val="22"/>
          <w:u w:val="single"/>
        </w:rPr>
        <w:t>rigorous</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transparent</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realistic scenarios</w:t>
      </w:r>
      <w:r w:rsidRPr="007E3394">
        <w:rPr>
          <w:rFonts w:asciiTheme="majorHAnsi" w:hAnsiTheme="majorHAnsi" w:cstheme="majorHAnsi"/>
          <w:sz w:val="16"/>
        </w:rPr>
        <w:t xml:space="preserve">. We survey some of these key, albeit tentative, </w:t>
      </w:r>
      <w:r w:rsidRPr="007E3394">
        <w:rPr>
          <w:rFonts w:asciiTheme="majorHAnsi" w:hAnsiTheme="majorHAnsi" w:cstheme="majorHAnsi"/>
          <w:sz w:val="22"/>
          <w:u w:val="single"/>
        </w:rPr>
        <w:t xml:space="preserve">findings regarding both the </w:t>
      </w:r>
      <w:r w:rsidRPr="007E3394">
        <w:rPr>
          <w:rFonts w:asciiTheme="majorHAnsi" w:hAnsiTheme="majorHAnsi" w:cstheme="majorHAnsi"/>
          <w:b/>
          <w:iCs/>
          <w:sz w:val="22"/>
          <w:u w:val="single"/>
        </w:rPr>
        <w:t>structural</w:t>
      </w:r>
      <w:r w:rsidRPr="007E3394">
        <w:rPr>
          <w:rFonts w:asciiTheme="majorHAnsi" w:hAnsiTheme="majorHAnsi" w:cstheme="majorHAnsi"/>
          <w:sz w:val="22"/>
          <w:u w:val="single"/>
        </w:rPr>
        <w:t xml:space="preserve">, or underlying, factors, and the </w:t>
      </w:r>
      <w:r w:rsidRPr="007E3394">
        <w:rPr>
          <w:rFonts w:asciiTheme="majorHAnsi" w:hAnsiTheme="majorHAnsi" w:cstheme="majorHAnsi"/>
          <w:b/>
          <w:iCs/>
          <w:sz w:val="22"/>
          <w:u w:val="single"/>
        </w:rPr>
        <w:t>proximate</w:t>
      </w:r>
      <w:r w:rsidRPr="007E3394">
        <w:rPr>
          <w:rFonts w:asciiTheme="majorHAnsi" w:hAnsiTheme="majorHAnsi" w:cstheme="majorHAnsi"/>
          <w:sz w:val="22"/>
          <w:u w:val="single"/>
        </w:rPr>
        <w:t>, or immediate, factors responsible for militarized crisis and conflict</w:t>
      </w:r>
      <w:r w:rsidRPr="007E3394">
        <w:rPr>
          <w:rFonts w:asciiTheme="majorHAnsi" w:hAnsiTheme="majorHAnsi" w:cstheme="majorHAnsi"/>
          <w:sz w:val="16"/>
        </w:rPr>
        <w:t xml:space="preserve">. Finally, we </w:t>
      </w:r>
      <w:r w:rsidRPr="007E3394">
        <w:rPr>
          <w:rFonts w:asciiTheme="majorHAnsi" w:hAnsiTheme="majorHAnsi" w:cstheme="majorHAnsi"/>
          <w:sz w:val="22"/>
          <w:u w:val="single"/>
        </w:rPr>
        <w:t xml:space="preserve">show how </w:t>
      </w:r>
      <w:r w:rsidRPr="007E3394">
        <w:rPr>
          <w:rFonts w:asciiTheme="majorHAnsi" w:hAnsiTheme="majorHAnsi" w:cstheme="majorHAnsi"/>
          <w:b/>
          <w:iCs/>
          <w:sz w:val="22"/>
          <w:u w:val="single"/>
        </w:rPr>
        <w:t>scenario designers</w:t>
      </w:r>
      <w:r w:rsidRPr="007E3394">
        <w:rPr>
          <w:rFonts w:asciiTheme="majorHAnsi" w:hAnsiTheme="majorHAnsi" w:cstheme="majorHAnsi"/>
          <w:sz w:val="22"/>
          <w:u w:val="single"/>
        </w:rPr>
        <w:t xml:space="preserve"> can </w:t>
      </w:r>
      <w:r w:rsidRPr="007E3394">
        <w:rPr>
          <w:rFonts w:asciiTheme="majorHAnsi" w:hAnsiTheme="majorHAnsi" w:cstheme="majorHAnsi"/>
          <w:b/>
          <w:iCs/>
          <w:sz w:val="22"/>
          <w:u w:val="single"/>
        </w:rPr>
        <w:t>incorporate</w:t>
      </w:r>
      <w:r w:rsidRPr="007E3394">
        <w:rPr>
          <w:rFonts w:asciiTheme="majorHAnsi" w:hAnsiTheme="majorHAnsi" w:cstheme="majorHAnsi"/>
          <w:sz w:val="22"/>
          <w:u w:val="single"/>
        </w:rPr>
        <w:t xml:space="preserve"> these factors into more </w:t>
      </w:r>
      <w:r w:rsidRPr="007E3394">
        <w:rPr>
          <w:rFonts w:asciiTheme="majorHAnsi" w:hAnsiTheme="majorHAnsi" w:cstheme="majorHAnsi"/>
          <w:b/>
          <w:iCs/>
          <w:sz w:val="22"/>
          <w:u w:val="single"/>
        </w:rPr>
        <w:t>holistic</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rigorous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politically realistic</w:t>
      </w:r>
      <w:r w:rsidRPr="007E3394">
        <w:rPr>
          <w:rFonts w:asciiTheme="majorHAnsi" w:hAnsiTheme="majorHAnsi" w:cstheme="majorHAnsi"/>
          <w:sz w:val="22"/>
          <w:u w:val="single"/>
        </w:rPr>
        <w:t xml:space="preserve"> assumptions, a process that we call “</w:t>
      </w:r>
      <w:r w:rsidRPr="007E3394">
        <w:rPr>
          <w:rFonts w:asciiTheme="majorHAnsi" w:hAnsiTheme="majorHAnsi" w:cstheme="majorHAnsi"/>
          <w:b/>
          <w:iCs/>
          <w:sz w:val="22"/>
          <w:u w:val="single"/>
        </w:rPr>
        <w:t>science-based structured scenarios</w:t>
      </w:r>
      <w:r w:rsidRPr="007E3394">
        <w:rPr>
          <w:rFonts w:asciiTheme="majorHAnsi" w:hAnsiTheme="majorHAnsi" w:cstheme="majorHAnsi"/>
          <w:sz w:val="22"/>
          <w:u w:val="single"/>
        </w:rPr>
        <w:t>.”</w:t>
      </w:r>
      <w:r w:rsidRPr="007E3394">
        <w:rPr>
          <w:rFonts w:asciiTheme="majorHAnsi" w:hAnsiTheme="majorHAnsi" w:cstheme="majorHAnsi"/>
          <w:sz w:val="16"/>
        </w:rPr>
        <w:t xml:space="preserve"> We also show how these </w:t>
      </w:r>
      <w:r w:rsidRPr="007E3394">
        <w:rPr>
          <w:rFonts w:asciiTheme="majorHAnsi" w:hAnsiTheme="majorHAnsi" w:cstheme="majorHAnsi"/>
          <w:sz w:val="22"/>
          <w:u w:val="single"/>
        </w:rPr>
        <w:t xml:space="preserve">sciencebased structured scenarios can be </w:t>
      </w:r>
      <w:r w:rsidRPr="007E3394">
        <w:rPr>
          <w:rFonts w:asciiTheme="majorHAnsi" w:hAnsiTheme="majorHAnsi" w:cstheme="majorHAnsi"/>
          <w:b/>
          <w:iCs/>
          <w:sz w:val="22"/>
          <w:u w:val="single"/>
        </w:rPr>
        <w:t>tailored</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flexibly suit</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specific needs</w:t>
      </w:r>
      <w:r w:rsidRPr="007E3394">
        <w:rPr>
          <w:rFonts w:asciiTheme="majorHAnsi" w:hAnsiTheme="majorHAnsi" w:cstheme="majorHAnsi"/>
          <w:sz w:val="22"/>
          <w:u w:val="single"/>
        </w:rPr>
        <w:t xml:space="preserve"> of defense planners</w:t>
      </w:r>
      <w:r w:rsidRPr="007E3394">
        <w:rPr>
          <w:rFonts w:asciiTheme="majorHAnsi" w:hAnsiTheme="majorHAnsi" w:cstheme="majorHAnsi"/>
          <w:sz w:val="16"/>
        </w:rPr>
        <w:t>. To illustrate how this methodology might be applied, we provide an example centered on a hypothetical China-Taiwan conflict.</w:t>
      </w:r>
    </w:p>
    <w:p w14:paraId="7E073BBA" w14:textId="77777777" w:rsidR="007E3394" w:rsidRPr="007E3394" w:rsidRDefault="007E3394" w:rsidP="007E3394">
      <w:pPr>
        <w:rPr>
          <w:rFonts w:asciiTheme="majorHAnsi" w:hAnsiTheme="majorHAnsi" w:cstheme="majorHAnsi"/>
        </w:rPr>
      </w:pPr>
    </w:p>
    <w:p w14:paraId="768B5357" w14:textId="77777777" w:rsidR="007E3394" w:rsidRPr="007E3394" w:rsidRDefault="007E3394" w:rsidP="007E3394">
      <w:pPr>
        <w:keepNext/>
        <w:keepLines/>
        <w:pageBreakBefore/>
        <w:spacing w:before="200"/>
        <w:jc w:val="center"/>
        <w:outlineLvl w:val="2"/>
        <w:rPr>
          <w:rFonts w:asciiTheme="majorHAnsi" w:eastAsiaTheme="majorEastAsia" w:hAnsiTheme="majorHAnsi" w:cstheme="majorHAnsi"/>
          <w:b/>
          <w:sz w:val="32"/>
          <w:szCs w:val="24"/>
          <w:u w:val="single"/>
        </w:rPr>
      </w:pPr>
      <w:r w:rsidRPr="007E3394">
        <w:rPr>
          <w:rFonts w:asciiTheme="majorHAnsi" w:eastAsiaTheme="majorEastAsia" w:hAnsiTheme="majorHAnsi" w:cstheme="majorHAnsi"/>
          <w:b/>
          <w:sz w:val="32"/>
          <w:szCs w:val="24"/>
          <w:u w:val="single"/>
        </w:rPr>
        <w:t>2AC – Securitization Theory = Racist</w:t>
      </w:r>
    </w:p>
    <w:p w14:paraId="5A092BB6" w14:textId="77777777" w:rsidR="007E3394" w:rsidRPr="007E3394" w:rsidRDefault="007E3394" w:rsidP="007E3394">
      <w:pPr>
        <w:rPr>
          <w:rFonts w:asciiTheme="majorHAnsi" w:hAnsiTheme="majorHAnsi" w:cstheme="majorHAnsi"/>
        </w:rPr>
      </w:pPr>
    </w:p>
    <w:p w14:paraId="2CDECFBE"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 xml:space="preserve">Securitization theory is </w:t>
      </w:r>
      <w:r w:rsidRPr="007E3394">
        <w:rPr>
          <w:rFonts w:asciiTheme="majorHAnsi" w:eastAsiaTheme="majorEastAsia" w:hAnsiTheme="majorHAnsi" w:cstheme="majorHAnsi"/>
          <w:b/>
          <w:iCs/>
          <w:sz w:val="22"/>
          <w:u w:val="single"/>
        </w:rPr>
        <w:t>irredeemably racist</w:t>
      </w:r>
    </w:p>
    <w:p w14:paraId="7AD471B4" w14:textId="77777777" w:rsidR="007E3394" w:rsidRPr="007E3394" w:rsidRDefault="007E3394" w:rsidP="007E3394">
      <w:pPr>
        <w:spacing w:before="60" w:after="60"/>
        <w:rPr>
          <w:rFonts w:asciiTheme="majorHAnsi" w:hAnsiTheme="majorHAnsi" w:cstheme="majorHAnsi"/>
        </w:rPr>
      </w:pPr>
      <w:r w:rsidRPr="007E3394">
        <w:rPr>
          <w:rFonts w:asciiTheme="majorHAnsi" w:hAnsiTheme="majorHAnsi" w:cstheme="majorHAnsi"/>
          <w:b/>
          <w:bCs/>
          <w:sz w:val="22"/>
        </w:rPr>
        <w:t>Alison and Richter-Monpetit 20</w:t>
      </w:r>
      <w:r w:rsidRPr="007E3394">
        <w:rPr>
          <w:rFonts w:asciiTheme="majorHAnsi" w:hAnsiTheme="majorHAnsi" w:cstheme="majorHAnsi"/>
        </w:rPr>
        <w:t xml:space="preserve"> (Howell, Alison, and Melanie Richter-Montpetit. “Is Securitization Theory Racist? Civilizationism, Methodological Whiteness, and Antiblack Thought in the Copenhagen School.” Security Dialogue, vol. 51, no. 1, Feb. 2020, pp. 3–22, doi:10.1177/0967010619862921) nihara</w:t>
      </w:r>
    </w:p>
    <w:p w14:paraId="431B03BF" w14:textId="77777777" w:rsidR="007E3394" w:rsidRPr="007E3394" w:rsidRDefault="007E3394" w:rsidP="007E3394">
      <w:pPr>
        <w:rPr>
          <w:rFonts w:asciiTheme="majorHAnsi" w:hAnsiTheme="majorHAnsi" w:cstheme="majorHAnsi"/>
          <w:sz w:val="16"/>
        </w:rPr>
      </w:pPr>
    </w:p>
    <w:p w14:paraId="7E6B8BE0"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Abstract This article provides the first excavation of the foundational role of racist thought in securitization theory. We demonstrate that Copenhagen School </w:t>
      </w:r>
      <w:r w:rsidRPr="007E3394">
        <w:rPr>
          <w:rFonts w:asciiTheme="majorHAnsi" w:hAnsiTheme="majorHAnsi" w:cstheme="majorHAnsi"/>
          <w:b/>
          <w:iCs/>
          <w:sz w:val="22"/>
          <w:u w:val="single"/>
        </w:rPr>
        <w:t>securitization theory</w:t>
      </w:r>
      <w:r w:rsidRPr="007E3394">
        <w:rPr>
          <w:rFonts w:asciiTheme="majorHAnsi" w:hAnsiTheme="majorHAnsi" w:cstheme="majorHAnsi"/>
          <w:sz w:val="22"/>
          <w:u w:val="single"/>
        </w:rPr>
        <w:t xml:space="preserve"> is structured not only by </w:t>
      </w:r>
      <w:r w:rsidRPr="007E3394">
        <w:rPr>
          <w:rFonts w:asciiTheme="majorHAnsi" w:hAnsiTheme="majorHAnsi" w:cstheme="majorHAnsi"/>
          <w:b/>
          <w:iCs/>
          <w:sz w:val="22"/>
          <w:u w:val="single"/>
        </w:rPr>
        <w:t>Eurocentrism</w:t>
      </w:r>
      <w:r w:rsidRPr="007E3394">
        <w:rPr>
          <w:rFonts w:asciiTheme="majorHAnsi" w:hAnsiTheme="majorHAnsi" w:cstheme="majorHAnsi"/>
          <w:sz w:val="22"/>
          <w:u w:val="single"/>
        </w:rPr>
        <w:t xml:space="preserve"> but also by </w:t>
      </w:r>
      <w:r w:rsidRPr="007E3394">
        <w:rPr>
          <w:rFonts w:asciiTheme="majorHAnsi" w:hAnsiTheme="majorHAnsi" w:cstheme="majorHAnsi"/>
          <w:b/>
          <w:iCs/>
          <w:sz w:val="22"/>
          <w:u w:val="single"/>
        </w:rPr>
        <w:t>civilizationism</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methodological whiteness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antiblack racism</w:t>
      </w:r>
      <w:r w:rsidRPr="007E3394">
        <w:rPr>
          <w:rFonts w:asciiTheme="majorHAnsi" w:hAnsiTheme="majorHAnsi" w:cstheme="majorHAnsi"/>
          <w:sz w:val="16"/>
        </w:rPr>
        <w:t xml:space="preserve">. Classic securitization theory </w:t>
      </w:r>
      <w:r w:rsidRPr="007E3394">
        <w:rPr>
          <w:rFonts w:asciiTheme="majorHAnsi" w:hAnsiTheme="majorHAnsi" w:cstheme="majorHAnsi"/>
          <w:sz w:val="22"/>
          <w:u w:val="single"/>
        </w:rPr>
        <w:t xml:space="preserve">advances a conceptualization of ‘normal politics’ as reasoned, civilized dialogue, and securitization as a </w:t>
      </w:r>
      <w:r w:rsidRPr="007E3394">
        <w:rPr>
          <w:rFonts w:asciiTheme="majorHAnsi" w:hAnsiTheme="majorHAnsi" w:cstheme="majorHAnsi"/>
          <w:b/>
          <w:iCs/>
          <w:sz w:val="22"/>
          <w:u w:val="single"/>
        </w:rPr>
        <w:t>potential regression</w:t>
      </w:r>
      <w:r w:rsidRPr="007E3394">
        <w:rPr>
          <w:rFonts w:asciiTheme="majorHAnsi" w:hAnsiTheme="majorHAnsi" w:cstheme="majorHAnsi"/>
          <w:sz w:val="22"/>
          <w:u w:val="single"/>
        </w:rPr>
        <w:t xml:space="preserve"> into a </w:t>
      </w:r>
      <w:r w:rsidRPr="007E3394">
        <w:rPr>
          <w:rFonts w:asciiTheme="majorHAnsi" w:hAnsiTheme="majorHAnsi" w:cstheme="majorHAnsi"/>
          <w:b/>
          <w:iCs/>
          <w:sz w:val="22"/>
          <w:u w:val="single"/>
        </w:rPr>
        <w:t>racially coded</w:t>
      </w:r>
      <w:r w:rsidRPr="007E3394">
        <w:rPr>
          <w:rFonts w:asciiTheme="majorHAnsi" w:hAnsiTheme="majorHAnsi" w:cstheme="majorHAnsi"/>
          <w:sz w:val="22"/>
          <w:u w:val="single"/>
        </w:rPr>
        <w:t xml:space="preserve"> uncivilized ‘</w:t>
      </w:r>
      <w:r w:rsidRPr="007E3394">
        <w:rPr>
          <w:rFonts w:asciiTheme="majorHAnsi" w:hAnsiTheme="majorHAnsi" w:cstheme="majorHAnsi"/>
          <w:b/>
          <w:iCs/>
          <w:sz w:val="22"/>
          <w:u w:val="single"/>
        </w:rPr>
        <w:t>state of nature’</w:t>
      </w:r>
      <w:r w:rsidRPr="007E3394">
        <w:rPr>
          <w:rFonts w:asciiTheme="majorHAnsi" w:hAnsiTheme="majorHAnsi" w:cstheme="majorHAnsi"/>
          <w:sz w:val="22"/>
          <w:u w:val="single"/>
        </w:rPr>
        <w:t xml:space="preserve">. It justifies this through a </w:t>
      </w:r>
      <w:r w:rsidRPr="007E3394">
        <w:rPr>
          <w:rFonts w:asciiTheme="majorHAnsi" w:hAnsiTheme="majorHAnsi" w:cstheme="majorHAnsi"/>
          <w:b/>
          <w:iCs/>
          <w:sz w:val="22"/>
          <w:u w:val="single"/>
        </w:rPr>
        <w:t>civilizationist history</w:t>
      </w:r>
      <w:r w:rsidRPr="007E3394">
        <w:rPr>
          <w:rFonts w:asciiTheme="majorHAnsi" w:hAnsiTheme="majorHAnsi" w:cstheme="majorHAnsi"/>
          <w:sz w:val="22"/>
          <w:u w:val="single"/>
        </w:rPr>
        <w:t xml:space="preserve"> of the world that </w:t>
      </w:r>
      <w:r w:rsidRPr="007E3394">
        <w:rPr>
          <w:rFonts w:asciiTheme="majorHAnsi" w:hAnsiTheme="majorHAnsi" w:cstheme="majorHAnsi"/>
          <w:b/>
          <w:iCs/>
          <w:sz w:val="22"/>
          <w:u w:val="single"/>
        </w:rPr>
        <w:t>privileges Europe</w:t>
      </w:r>
      <w:r w:rsidRPr="007E3394">
        <w:rPr>
          <w:rFonts w:asciiTheme="majorHAnsi" w:hAnsiTheme="majorHAnsi" w:cstheme="majorHAnsi"/>
          <w:sz w:val="22"/>
          <w:u w:val="single"/>
        </w:rPr>
        <w:t xml:space="preserve"> as the </w:t>
      </w:r>
      <w:r w:rsidRPr="007E3394">
        <w:rPr>
          <w:rFonts w:asciiTheme="majorHAnsi" w:hAnsiTheme="majorHAnsi" w:cstheme="majorHAnsi"/>
          <w:b/>
          <w:iCs/>
          <w:sz w:val="22"/>
          <w:u w:val="single"/>
        </w:rPr>
        <w:t>apex</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civilized ‘desecuritization’</w:t>
      </w:r>
      <w:r w:rsidRPr="007E3394">
        <w:rPr>
          <w:rFonts w:asciiTheme="majorHAnsi" w:hAnsiTheme="majorHAnsi" w:cstheme="majorHAnsi"/>
          <w:sz w:val="22"/>
          <w:u w:val="single"/>
        </w:rPr>
        <w:t xml:space="preserve">, sanitizing its violent </w:t>
      </w:r>
      <w:r w:rsidRPr="007E3394">
        <w:rPr>
          <w:rFonts w:asciiTheme="majorHAnsi" w:hAnsiTheme="majorHAnsi" w:cstheme="majorHAnsi"/>
          <w:b/>
          <w:iCs/>
          <w:sz w:val="22"/>
          <w:u w:val="single"/>
        </w:rPr>
        <w:t>(settler-) colonial projects</w:t>
      </w:r>
      <w:r w:rsidRPr="007E3394">
        <w:rPr>
          <w:rFonts w:asciiTheme="majorHAnsi" w:hAnsiTheme="majorHAnsi" w:cstheme="majorHAnsi"/>
          <w:sz w:val="22"/>
          <w:u w:val="single"/>
        </w:rPr>
        <w:t xml:space="preserve"> and the </w:t>
      </w:r>
      <w:r w:rsidRPr="007E3394">
        <w:rPr>
          <w:rFonts w:asciiTheme="majorHAnsi" w:hAnsiTheme="majorHAnsi" w:cstheme="majorHAnsi"/>
          <w:b/>
          <w:iCs/>
          <w:sz w:val="22"/>
          <w:u w:val="single"/>
        </w:rPr>
        <w:t>racial violence</w:t>
      </w:r>
      <w:r w:rsidRPr="007E3394">
        <w:rPr>
          <w:rFonts w:asciiTheme="majorHAnsi" w:hAnsiTheme="majorHAnsi" w:cstheme="majorHAnsi"/>
          <w:sz w:val="22"/>
          <w:u w:val="single"/>
        </w:rPr>
        <w:t xml:space="preserve"> of normal liberal politics</w:t>
      </w:r>
      <w:r w:rsidRPr="007E3394">
        <w:rPr>
          <w:rFonts w:asciiTheme="majorHAnsi" w:hAnsiTheme="majorHAnsi" w:cstheme="majorHAnsi"/>
          <w:sz w:val="16"/>
        </w:rPr>
        <w:t xml:space="preserve">. It then </w:t>
      </w:r>
      <w:r w:rsidRPr="007E3394">
        <w:rPr>
          <w:rFonts w:asciiTheme="majorHAnsi" w:hAnsiTheme="majorHAnsi" w:cstheme="majorHAnsi"/>
          <w:sz w:val="22"/>
          <w:u w:val="single"/>
        </w:rPr>
        <w:t xml:space="preserve">constructs a methodologically and normatively </w:t>
      </w:r>
      <w:r w:rsidRPr="007E3394">
        <w:rPr>
          <w:rFonts w:asciiTheme="majorHAnsi" w:hAnsiTheme="majorHAnsi" w:cstheme="majorHAnsi"/>
          <w:b/>
          <w:iCs/>
          <w:sz w:val="22"/>
          <w:u w:val="single"/>
        </w:rPr>
        <w:t>white framework</w:t>
      </w:r>
      <w:r w:rsidRPr="007E3394">
        <w:rPr>
          <w:rFonts w:asciiTheme="majorHAnsi" w:hAnsiTheme="majorHAnsi" w:cstheme="majorHAnsi"/>
          <w:sz w:val="16"/>
        </w:rPr>
        <w:t xml:space="preserve"> that uses speech act theory to locate ‘progress’ towards normal politics and desecuritization in Europe, making becoming like Europe a moral imperative. Using ostensibly neutral terms, securitization theory prioritizes order over justice, </w:t>
      </w:r>
      <w:r w:rsidRPr="007E3394">
        <w:rPr>
          <w:rFonts w:asciiTheme="majorHAnsi" w:hAnsiTheme="majorHAnsi" w:cstheme="majorHAnsi"/>
          <w:sz w:val="22"/>
          <w:u w:val="single"/>
        </w:rPr>
        <w:t>positioning the securitization theorist as the defender of (</w:t>
      </w:r>
      <w:r w:rsidRPr="007E3394">
        <w:rPr>
          <w:rFonts w:asciiTheme="majorHAnsi" w:hAnsiTheme="majorHAnsi" w:cstheme="majorHAnsi"/>
          <w:b/>
          <w:iCs/>
          <w:sz w:val="22"/>
          <w:u w:val="single"/>
        </w:rPr>
        <w:t>white) ‘civilized politics’</w:t>
      </w:r>
      <w:r w:rsidRPr="007E3394">
        <w:rPr>
          <w:rFonts w:asciiTheme="majorHAnsi" w:hAnsiTheme="majorHAnsi" w:cstheme="majorHAnsi"/>
          <w:sz w:val="22"/>
          <w:u w:val="single"/>
        </w:rPr>
        <w:t xml:space="preserve"> against </w:t>
      </w:r>
      <w:r w:rsidRPr="007E3394">
        <w:rPr>
          <w:rFonts w:asciiTheme="majorHAnsi" w:hAnsiTheme="majorHAnsi" w:cstheme="majorHAnsi"/>
          <w:b/>
          <w:iCs/>
          <w:sz w:val="22"/>
          <w:u w:val="single"/>
        </w:rPr>
        <w:t>(racialized) ‘primal anarchy’</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Antiblackness</w:t>
      </w:r>
      <w:r w:rsidRPr="007E3394">
        <w:rPr>
          <w:rFonts w:asciiTheme="majorHAnsi" w:hAnsiTheme="majorHAnsi" w:cstheme="majorHAnsi"/>
          <w:sz w:val="22"/>
          <w:u w:val="single"/>
        </w:rPr>
        <w:t xml:space="preserve"> is a </w:t>
      </w:r>
      <w:r w:rsidRPr="007E3394">
        <w:rPr>
          <w:rFonts w:asciiTheme="majorHAnsi" w:hAnsiTheme="majorHAnsi" w:cstheme="majorHAnsi"/>
          <w:b/>
          <w:iCs/>
          <w:sz w:val="22"/>
          <w:u w:val="single"/>
        </w:rPr>
        <w:t>crucial</w:t>
      </w:r>
      <w:r w:rsidRPr="007E3394">
        <w:rPr>
          <w:rFonts w:asciiTheme="majorHAnsi" w:hAnsiTheme="majorHAnsi" w:cstheme="majorHAnsi"/>
          <w:sz w:val="22"/>
          <w:u w:val="single"/>
        </w:rPr>
        <w:t xml:space="preserve"> building-block in this</w:t>
      </w:r>
      <w:r w:rsidRPr="007E3394">
        <w:rPr>
          <w:rFonts w:asciiTheme="majorHAnsi" w:hAnsiTheme="majorHAnsi" w:cstheme="majorHAnsi"/>
          <w:sz w:val="16"/>
        </w:rPr>
        <w:t xml:space="preserve"> conceptual edifice: </w:t>
      </w:r>
      <w:r w:rsidRPr="007E3394">
        <w:rPr>
          <w:rFonts w:asciiTheme="majorHAnsi" w:hAnsiTheme="majorHAnsi" w:cstheme="majorHAnsi"/>
          <w:sz w:val="22"/>
          <w:u w:val="single"/>
        </w:rPr>
        <w:t>securitization theory finds ‘</w:t>
      </w:r>
      <w:r w:rsidRPr="007E3394">
        <w:rPr>
          <w:rFonts w:asciiTheme="majorHAnsi" w:hAnsiTheme="majorHAnsi" w:cstheme="majorHAnsi"/>
          <w:b/>
          <w:iCs/>
          <w:sz w:val="22"/>
          <w:u w:val="single"/>
        </w:rPr>
        <w:t>primal anarchy</w:t>
      </w:r>
      <w:r w:rsidRPr="007E3394">
        <w:rPr>
          <w:rFonts w:asciiTheme="majorHAnsi" w:hAnsiTheme="majorHAnsi" w:cstheme="majorHAnsi"/>
          <w:sz w:val="22"/>
          <w:u w:val="single"/>
        </w:rPr>
        <w:t xml:space="preserve">’ especially in ‘Africa’, casting it as an </w:t>
      </w:r>
      <w:r w:rsidRPr="007E3394">
        <w:rPr>
          <w:rFonts w:asciiTheme="majorHAnsi" w:hAnsiTheme="majorHAnsi" w:cstheme="majorHAnsi"/>
          <w:b/>
          <w:iCs/>
          <w:sz w:val="22"/>
          <w:u w:val="single"/>
        </w:rPr>
        <w:t>irrationally oversecuritized</w:t>
      </w:r>
      <w:r w:rsidRPr="007E3394">
        <w:rPr>
          <w:rFonts w:asciiTheme="majorHAnsi" w:hAnsiTheme="majorHAnsi" w:cstheme="majorHAnsi"/>
          <w:sz w:val="22"/>
          <w:u w:val="single"/>
        </w:rPr>
        <w:t xml:space="preserve"> foil to ‘</w:t>
      </w:r>
      <w:r w:rsidRPr="007E3394">
        <w:rPr>
          <w:rFonts w:asciiTheme="majorHAnsi" w:hAnsiTheme="majorHAnsi" w:cstheme="majorHAnsi"/>
          <w:b/>
          <w:iCs/>
          <w:sz w:val="22"/>
          <w:u w:val="single"/>
        </w:rPr>
        <w:t>civilized politics’</w:t>
      </w:r>
      <w:r w:rsidRPr="007E3394">
        <w:rPr>
          <w:rFonts w:asciiTheme="majorHAnsi" w:hAnsiTheme="majorHAnsi" w:cstheme="majorHAnsi"/>
          <w:sz w:val="16"/>
        </w:rPr>
        <w:t xml:space="preserve">. We conclude by discussing whether the theory, or even just the concept of securitization, can be recuperated from these racist foundations. Introduction Securitization theory has unquestionably made a significant impact. Its founding texts are among the most widely cited international relations scholarship (see Buzan and Wæver, 2003; Buzan et al., 1998; Wæver, 1995; Wæver et al., 1993), spawning active research programs and new ‘generations’ of securitization theory. The concept of securitization has travelled to disciplines beyond international relations, and even entered public discourse. What is so appealing about this theory? Perhaps the most tempting aspect of securitization theory is its methodological rigor. It provides a clear set of steps and standards for identifying how referent objects (e.g. migration, health, cyberspace) become security problems and deciding whether they should indeed be ‘securitized’. This readymade methodology can be applied to all sorts of empirical areas. However, students and scholars of security ought to resist this temptation of a readymade approach and inquire more deeply into securitization theory’s core theoretical assumptions and methodology. This article argues that </w:t>
      </w:r>
      <w:r w:rsidRPr="007E3394">
        <w:rPr>
          <w:rFonts w:asciiTheme="majorHAnsi" w:hAnsiTheme="majorHAnsi" w:cstheme="majorHAnsi"/>
          <w:b/>
          <w:iCs/>
          <w:sz w:val="22"/>
          <w:u w:val="single"/>
        </w:rPr>
        <w:t>racist thought</w:t>
      </w:r>
      <w:r w:rsidRPr="007E3394">
        <w:rPr>
          <w:rFonts w:asciiTheme="majorHAnsi" w:hAnsiTheme="majorHAnsi" w:cstheme="majorHAnsi"/>
          <w:sz w:val="22"/>
          <w:u w:val="single"/>
        </w:rPr>
        <w:t xml:space="preserve"> is </w:t>
      </w:r>
      <w:r w:rsidRPr="007E3394">
        <w:rPr>
          <w:rFonts w:asciiTheme="majorHAnsi" w:hAnsiTheme="majorHAnsi" w:cstheme="majorHAnsi"/>
          <w:b/>
          <w:iCs/>
          <w:sz w:val="22"/>
          <w:u w:val="single"/>
        </w:rPr>
        <w:t>fundamental</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integral</w:t>
      </w:r>
      <w:r w:rsidRPr="007E3394">
        <w:rPr>
          <w:rFonts w:asciiTheme="majorHAnsi" w:hAnsiTheme="majorHAnsi" w:cstheme="majorHAnsi"/>
          <w:sz w:val="22"/>
          <w:u w:val="single"/>
        </w:rPr>
        <w:t xml:space="preserve"> to classic securitization theory’s conceptual and methodological project</w:t>
      </w:r>
      <w:r w:rsidRPr="007E3394">
        <w:rPr>
          <w:rFonts w:asciiTheme="majorHAnsi" w:hAnsiTheme="majorHAnsi" w:cstheme="majorHAnsi"/>
          <w:sz w:val="16"/>
        </w:rPr>
        <w:t xml:space="preserve">. While other scholarship has worked either to incorporate analysis of race into securitization theory (Amin-Khan, 2012; Ibrahim, 2005; Mofette and Vadasaria, 2016) or to overcome securitization theory’s Eurocentrism (Bilgin, 2010, 2011; Wilkinson, 2007), this article offers something different. It is the first to excavate the foundations of securitization theory in racist thought. We demonstrate that </w:t>
      </w:r>
      <w:r w:rsidRPr="007E3394">
        <w:rPr>
          <w:rFonts w:asciiTheme="majorHAnsi" w:hAnsiTheme="majorHAnsi" w:cstheme="majorHAnsi"/>
          <w:sz w:val="22"/>
          <w:u w:val="single"/>
        </w:rPr>
        <w:t xml:space="preserve">classic securitization theory is fundamentally and inextricably structured not only by </w:t>
      </w:r>
      <w:r w:rsidRPr="007E3394">
        <w:rPr>
          <w:rFonts w:asciiTheme="majorHAnsi" w:hAnsiTheme="majorHAnsi" w:cstheme="majorHAnsi"/>
          <w:b/>
          <w:iCs/>
          <w:sz w:val="22"/>
          <w:u w:val="single"/>
        </w:rPr>
        <w:t>Eurocentrism</w:t>
      </w:r>
      <w:r w:rsidRPr="007E3394">
        <w:rPr>
          <w:rFonts w:asciiTheme="majorHAnsi" w:hAnsiTheme="majorHAnsi" w:cstheme="majorHAnsi"/>
          <w:sz w:val="22"/>
          <w:u w:val="single"/>
        </w:rPr>
        <w:t xml:space="preserve"> but also by </w:t>
      </w:r>
      <w:r w:rsidRPr="007E3394">
        <w:rPr>
          <w:rFonts w:asciiTheme="majorHAnsi" w:hAnsiTheme="majorHAnsi" w:cstheme="majorHAnsi"/>
          <w:b/>
          <w:iCs/>
          <w:sz w:val="22"/>
          <w:u w:val="single"/>
        </w:rPr>
        <w:t>civilizationism</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methodological whiteness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antiblack racism</w:t>
      </w:r>
      <w:r w:rsidRPr="007E3394">
        <w:rPr>
          <w:rFonts w:asciiTheme="majorHAnsi" w:hAnsiTheme="majorHAnsi" w:cstheme="majorHAnsi"/>
          <w:sz w:val="16"/>
        </w:rPr>
        <w:t xml:space="preserve">. What does it mean to excavate the racist foundations of a theory? That we use the ‘r-word’ and white supremacy as categories of analysis is sure to raise eyebrows. Even sympathetic readers might wonder if the problem we identify is more appropriately characterized as Eurocentrism. Critique of the Eurocentric character of much Western scholarship and cultural production has made significant inroads across academic disciplines, including international relations (Hobson, 2012; Sabaratnam, 2013). Our analysis is inspired by this research and extends some of its insights. Yet there is more to be said. </w:t>
      </w:r>
      <w:r w:rsidRPr="007E3394">
        <w:rPr>
          <w:rFonts w:asciiTheme="majorHAnsi" w:hAnsiTheme="majorHAnsi" w:cstheme="majorHAnsi"/>
          <w:b/>
          <w:iCs/>
          <w:sz w:val="22"/>
          <w:u w:val="single"/>
        </w:rPr>
        <w:t>Black studies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decolonial scholarship</w:t>
      </w:r>
      <w:r w:rsidRPr="007E3394">
        <w:rPr>
          <w:rFonts w:asciiTheme="majorHAnsi" w:hAnsiTheme="majorHAnsi" w:cstheme="majorHAnsi"/>
          <w:sz w:val="22"/>
          <w:u w:val="single"/>
        </w:rPr>
        <w:t xml:space="preserve"> demonstrate that much orthodox and critical Western social and political thought is predicated upon </w:t>
      </w:r>
      <w:r w:rsidRPr="007E3394">
        <w:rPr>
          <w:rFonts w:asciiTheme="majorHAnsi" w:hAnsiTheme="majorHAnsi" w:cstheme="majorHAnsi"/>
          <w:b/>
          <w:iCs/>
          <w:sz w:val="22"/>
          <w:u w:val="single"/>
        </w:rPr>
        <w:t>epistemological</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ontological</w:t>
      </w:r>
      <w:r w:rsidRPr="007E3394">
        <w:rPr>
          <w:rFonts w:asciiTheme="majorHAnsi" w:hAnsiTheme="majorHAnsi" w:cstheme="majorHAnsi"/>
          <w:sz w:val="22"/>
          <w:u w:val="single"/>
        </w:rPr>
        <w:t xml:space="preserve"> premises that are not simply Eurocentric but </w:t>
      </w:r>
      <w:r w:rsidRPr="007E3394">
        <w:rPr>
          <w:rFonts w:asciiTheme="majorHAnsi" w:hAnsiTheme="majorHAnsi" w:cstheme="majorHAnsi"/>
          <w:b/>
          <w:iCs/>
          <w:sz w:val="22"/>
          <w:u w:val="single"/>
        </w:rPr>
        <w:t>racist</w:t>
      </w:r>
      <w:r w:rsidRPr="007E3394">
        <w:rPr>
          <w:rFonts w:asciiTheme="majorHAnsi" w:hAnsiTheme="majorHAnsi" w:cstheme="majorHAnsi"/>
          <w:sz w:val="22"/>
          <w:u w:val="single"/>
        </w:rPr>
        <w:t xml:space="preserve">, specifically </w:t>
      </w:r>
      <w:r w:rsidRPr="007E3394">
        <w:rPr>
          <w:rFonts w:asciiTheme="majorHAnsi" w:hAnsiTheme="majorHAnsi" w:cstheme="majorHAnsi"/>
          <w:b/>
          <w:iCs/>
          <w:sz w:val="22"/>
          <w:u w:val="single"/>
        </w:rPr>
        <w:t>white supremacist</w:t>
      </w:r>
      <w:r w:rsidRPr="007E3394">
        <w:rPr>
          <w:rFonts w:asciiTheme="majorHAnsi" w:hAnsiTheme="majorHAnsi" w:cstheme="majorHAnsi"/>
          <w:sz w:val="16"/>
        </w:rPr>
        <w:t>. In international relations, recent debates have addressed the question of whether postcolonial international relations should proceed solely through an analytic of Eurocentrism or whether we need to more specifically address racism and white supremacism (Gruffydd Jones, 2016; Hozić, 2016; Rutazibwa, 2016; Sajed, 2016). Sajed (2016: 168) suggests that the term ‘Eurocentric’ potentially neutralizes the foundational and continuing racism of the discipline. Rutazibwa (2016: 192) asks, ‘</w:t>
      </w:r>
      <w:r w:rsidRPr="007E3394">
        <w:rPr>
          <w:rFonts w:asciiTheme="majorHAnsi" w:hAnsiTheme="majorHAnsi" w:cstheme="majorHAnsi"/>
          <w:sz w:val="22"/>
          <w:u w:val="single"/>
        </w:rPr>
        <w:t>what existing power structure does this reluctance [to name racism] serve</w:t>
      </w:r>
      <w:r w:rsidRPr="007E3394">
        <w:rPr>
          <w:rFonts w:asciiTheme="majorHAnsi" w:hAnsiTheme="majorHAnsi" w:cstheme="majorHAnsi"/>
          <w:sz w:val="16"/>
        </w:rPr>
        <w:t xml:space="preserve">?’ Echoing these concerns, we ask: What is at stake in the reluctance to name racism in analyses of international security? Racism is a fundamental system of power that has profoundly shaped the world for the past several hundred years. Moreover, as is now well established, international relations emerged to provide intellectual support for the imperial and (settler-)colonial ambitions of Western states (Agathangelou and Ling, 2004a; Krishna, 2001; Vitalis, 2000, 2015). Drawing on black studies, indigenous studies, and decolonial scholarship, we illustrate the racist modes of thought that underpin classic securitization theory by deploying three concepts beyond Eurocentrism: civilizationism, methodological whiteness, and antiblack racism. </w:t>
      </w:r>
      <w:r w:rsidRPr="007E3394">
        <w:rPr>
          <w:rFonts w:asciiTheme="majorHAnsi" w:hAnsiTheme="majorHAnsi" w:cstheme="majorHAnsi"/>
          <w:sz w:val="22"/>
          <w:u w:val="single"/>
        </w:rPr>
        <w:t xml:space="preserve">The argument presented here is not a </w:t>
      </w:r>
      <w:r w:rsidRPr="007E3394">
        <w:rPr>
          <w:rFonts w:asciiTheme="majorHAnsi" w:hAnsiTheme="majorHAnsi" w:cstheme="majorHAnsi"/>
          <w:b/>
          <w:iCs/>
          <w:sz w:val="22"/>
          <w:u w:val="single"/>
        </w:rPr>
        <w:t>personal indictment</w:t>
      </w:r>
      <w:r w:rsidRPr="007E3394">
        <w:rPr>
          <w:rFonts w:asciiTheme="majorHAnsi" w:hAnsiTheme="majorHAnsi" w:cstheme="majorHAnsi"/>
          <w:sz w:val="22"/>
          <w:u w:val="single"/>
        </w:rPr>
        <w:t xml:space="preserve"> of any </w:t>
      </w:r>
      <w:r w:rsidRPr="007E3394">
        <w:rPr>
          <w:rFonts w:asciiTheme="majorHAnsi" w:hAnsiTheme="majorHAnsi" w:cstheme="majorHAnsi"/>
          <w:b/>
          <w:iCs/>
          <w:sz w:val="22"/>
          <w:u w:val="single"/>
        </w:rPr>
        <w:t>particular author</w:t>
      </w:r>
      <w:r w:rsidRPr="007E3394">
        <w:rPr>
          <w:rFonts w:asciiTheme="majorHAnsi" w:hAnsiTheme="majorHAnsi" w:cstheme="majorHAnsi"/>
          <w:sz w:val="16"/>
        </w:rPr>
        <w:t xml:space="preserve">. Contrary to commonsense notions that reduce racism to interpersonal prejudices of openly bigoted individuals, racism and white supremacy are systems of power (Bonilla-Silva, 2006). </w:t>
      </w:r>
      <w:r w:rsidRPr="007E3394">
        <w:rPr>
          <w:rFonts w:asciiTheme="majorHAnsi" w:hAnsiTheme="majorHAnsi" w:cstheme="majorHAnsi"/>
          <w:sz w:val="22"/>
          <w:u w:val="single"/>
        </w:rPr>
        <w:t xml:space="preserve">Epistemic racism is </w:t>
      </w:r>
      <w:r w:rsidRPr="007E3394">
        <w:rPr>
          <w:rFonts w:asciiTheme="majorHAnsi" w:hAnsiTheme="majorHAnsi" w:cstheme="majorHAnsi"/>
          <w:b/>
          <w:iCs/>
          <w:sz w:val="22"/>
          <w:u w:val="single"/>
        </w:rPr>
        <w:t>intrinsic</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Western knowledge structures</w:t>
      </w:r>
      <w:r w:rsidRPr="007E3394">
        <w:rPr>
          <w:rFonts w:asciiTheme="majorHAnsi" w:hAnsiTheme="majorHAnsi" w:cstheme="majorHAnsi"/>
          <w:sz w:val="16"/>
        </w:rPr>
        <w:t xml:space="preserve">, and not merely a failure of individual scholarship (Bhambra, 2013; Grosfoguel, 2003). Just as the ongoing racialized distribution of life chances across liberal societies is not simply the effect of intentionally racist individuals, </w:t>
      </w:r>
      <w:r w:rsidRPr="007E3394">
        <w:rPr>
          <w:rFonts w:asciiTheme="majorHAnsi" w:hAnsiTheme="majorHAnsi" w:cstheme="majorHAnsi"/>
          <w:sz w:val="22"/>
          <w:u w:val="single"/>
        </w:rPr>
        <w:t xml:space="preserve">racialized knowledge production is not simply the result of bad or flawed </w:t>
      </w:r>
      <w:r w:rsidRPr="007E3394">
        <w:rPr>
          <w:rFonts w:asciiTheme="majorHAnsi" w:hAnsiTheme="majorHAnsi" w:cstheme="majorHAnsi"/>
          <w:b/>
          <w:iCs/>
          <w:sz w:val="22"/>
          <w:u w:val="single"/>
        </w:rPr>
        <w:t>individual theorists</w:t>
      </w:r>
      <w:r w:rsidRPr="007E3394">
        <w:rPr>
          <w:rFonts w:asciiTheme="majorHAnsi" w:hAnsiTheme="majorHAnsi" w:cstheme="majorHAnsi"/>
          <w:sz w:val="16"/>
        </w:rPr>
        <w:t xml:space="preserve">. Colonial and racist assumptions about racial and civilizational difference animate the core political categories and theoretical frameworks of Western social and political thought. As we demonstrate, </w:t>
      </w:r>
      <w:r w:rsidRPr="007E3394">
        <w:rPr>
          <w:rFonts w:asciiTheme="majorHAnsi" w:hAnsiTheme="majorHAnsi" w:cstheme="majorHAnsi"/>
          <w:sz w:val="22"/>
          <w:u w:val="single"/>
        </w:rPr>
        <w:t xml:space="preserve">this is also true of classic </w:t>
      </w:r>
      <w:r w:rsidRPr="007E3394">
        <w:rPr>
          <w:rFonts w:asciiTheme="majorHAnsi" w:hAnsiTheme="majorHAnsi" w:cstheme="majorHAnsi"/>
          <w:b/>
          <w:iCs/>
          <w:sz w:val="22"/>
          <w:u w:val="single"/>
        </w:rPr>
        <w:t>securitization theory</w:t>
      </w:r>
      <w:r w:rsidRPr="007E3394">
        <w:rPr>
          <w:rFonts w:asciiTheme="majorHAnsi" w:hAnsiTheme="majorHAnsi" w:cstheme="majorHAnsi"/>
          <w:sz w:val="16"/>
        </w:rPr>
        <w:t xml:space="preserve">. We begin by acknowledging that discussions of racism or colonialism are not entirely absent in classic securitization theory. Security: A New Framework for Analysis briefly discusses the racial politics of US domestic societal security (Buzan et al., 1998: 130). In one of securitization theory’s original formulations, Wæver discusses neo-Nazi attacks on asylum-seekers and racist justifications for the securitization of migration (Wæver, 1995; 70; see also Buzan et al., 1998; 42, 44–45). Colonialism is sometimes referenced (see Buzan et al., 1998: 61, 63, 98, 129; Buzan and Wæver, 2003: 14–18, 221), and white supremacism is mentioned as a potential ‘macrosecuritization’ (Buzan and Wæver, 2009: 263). Our </w:t>
      </w:r>
      <w:r w:rsidRPr="007E3394">
        <w:rPr>
          <w:rFonts w:asciiTheme="majorHAnsi" w:hAnsiTheme="majorHAnsi" w:cstheme="majorHAnsi"/>
          <w:sz w:val="22"/>
          <w:u w:val="single"/>
        </w:rPr>
        <w:t xml:space="preserve">argument is not that race is absent in securitization theory, but that </w:t>
      </w:r>
      <w:r w:rsidRPr="007E3394">
        <w:rPr>
          <w:rFonts w:asciiTheme="majorHAnsi" w:hAnsiTheme="majorHAnsi" w:cstheme="majorHAnsi"/>
          <w:b/>
          <w:iCs/>
          <w:sz w:val="22"/>
          <w:u w:val="single"/>
        </w:rPr>
        <w:t>racist political thought</w:t>
      </w:r>
      <w:r w:rsidRPr="007E3394">
        <w:rPr>
          <w:rFonts w:asciiTheme="majorHAnsi" w:hAnsiTheme="majorHAnsi" w:cstheme="majorHAnsi"/>
          <w:sz w:val="22"/>
          <w:u w:val="single"/>
        </w:rPr>
        <w:t xml:space="preserve"> is </w:t>
      </w:r>
      <w:r w:rsidRPr="007E3394">
        <w:rPr>
          <w:rFonts w:asciiTheme="majorHAnsi" w:hAnsiTheme="majorHAnsi" w:cstheme="majorHAnsi"/>
          <w:b/>
          <w:iCs/>
          <w:sz w:val="22"/>
          <w:u w:val="single"/>
        </w:rPr>
        <w:t>integral</w:t>
      </w:r>
      <w:r w:rsidRPr="007E3394">
        <w:rPr>
          <w:rFonts w:asciiTheme="majorHAnsi" w:hAnsiTheme="majorHAnsi" w:cstheme="majorHAnsi"/>
          <w:sz w:val="22"/>
          <w:u w:val="single"/>
        </w:rPr>
        <w:t xml:space="preserve"> to it, even when classic securitization theory texts </w:t>
      </w:r>
      <w:r w:rsidRPr="007E3394">
        <w:rPr>
          <w:rFonts w:asciiTheme="majorHAnsi" w:hAnsiTheme="majorHAnsi" w:cstheme="majorHAnsi"/>
          <w:b/>
          <w:iCs/>
          <w:sz w:val="22"/>
          <w:u w:val="single"/>
        </w:rPr>
        <w:t>discuss race</w:t>
      </w:r>
      <w:r w:rsidRPr="007E3394">
        <w:rPr>
          <w:rFonts w:asciiTheme="majorHAnsi" w:hAnsiTheme="majorHAnsi" w:cstheme="majorHAnsi"/>
          <w:sz w:val="22"/>
          <w:u w:val="single"/>
        </w:rPr>
        <w:t xml:space="preserve"> or </w:t>
      </w:r>
      <w:r w:rsidRPr="007E3394">
        <w:rPr>
          <w:rFonts w:asciiTheme="majorHAnsi" w:hAnsiTheme="majorHAnsi" w:cstheme="majorHAnsi"/>
          <w:b/>
          <w:iCs/>
          <w:sz w:val="22"/>
          <w:u w:val="single"/>
        </w:rPr>
        <w:t>colonialism</w:t>
      </w:r>
      <w:r w:rsidRPr="007E3394">
        <w:rPr>
          <w:rFonts w:asciiTheme="majorHAnsi" w:hAnsiTheme="majorHAnsi" w:cstheme="majorHAnsi"/>
          <w:sz w:val="22"/>
          <w:u w:val="single"/>
        </w:rPr>
        <w:t xml:space="preserve">. </w:t>
      </w:r>
      <w:r w:rsidRPr="007E3394">
        <w:rPr>
          <w:rFonts w:asciiTheme="majorHAnsi" w:hAnsiTheme="majorHAnsi" w:cstheme="majorHAnsi"/>
          <w:sz w:val="16"/>
        </w:rPr>
        <w:t>The article proceeds in four sections. The first section reviews the securitization theory framework and notable criticisms of it. The second focuses on the conceptual apparatus of securitization theory, showing how its conceptualization of ‘politics’ and ‘security’ is founded in civilizationist thought. The third section focuses on securitization theory’s methodology, highlighting its methodological whiteness. The fourth section illustrates how antiblackness is a crucial building-block in securitization theory’s conceptual division between security and politics. Securitization theory finds ‘primal anarchy’ especially in ‘Africa’, which it casts as irrationally oversecuritized, making it a foil to ‘civilized politics’. Throughout, we focus on classic articulations of securitization theory associated with the Copenhagen School. Classic securitization theory is very much an ongoing intellectual project that continues to be assertively defended by its founders (Buzan and Wæver, 1997; Wæver, 2011, 2015), and its basic precepts are in need of questioning in new ways. However, we are not unaware of divergences in ‘second-generation’ and other iterations of securitization theory. We therefore conclude with some thoughts about whether other versions of securitization theory emulate or dispense with the racism of classic securitization theory, and a discussion of whether the theory, or even just the word ‘securitization’, can be salvaged.</w:t>
      </w:r>
    </w:p>
    <w:p w14:paraId="7EE21A3D" w14:textId="77777777" w:rsidR="007E3394" w:rsidRPr="007E3394" w:rsidRDefault="007E3394" w:rsidP="007E3394">
      <w:pPr>
        <w:rPr>
          <w:rFonts w:asciiTheme="majorHAnsi" w:hAnsiTheme="majorHAnsi" w:cstheme="majorHAnsi"/>
        </w:rPr>
      </w:pPr>
    </w:p>
    <w:p w14:paraId="43159EC1" w14:textId="77777777" w:rsidR="007E3394" w:rsidRPr="007E3394" w:rsidRDefault="007E3394" w:rsidP="007E3394">
      <w:pPr>
        <w:keepNext/>
        <w:keepLines/>
        <w:pageBreakBefore/>
        <w:spacing w:before="200"/>
        <w:jc w:val="center"/>
        <w:outlineLvl w:val="2"/>
        <w:rPr>
          <w:rFonts w:asciiTheme="majorHAnsi" w:eastAsiaTheme="majorEastAsia" w:hAnsiTheme="majorHAnsi" w:cstheme="majorHAnsi"/>
          <w:b/>
          <w:sz w:val="32"/>
          <w:szCs w:val="24"/>
          <w:u w:val="single"/>
        </w:rPr>
      </w:pPr>
      <w:r w:rsidRPr="007E3394">
        <w:rPr>
          <w:rFonts w:asciiTheme="majorHAnsi" w:eastAsiaTheme="majorEastAsia" w:hAnsiTheme="majorHAnsi" w:cstheme="majorHAnsi"/>
          <w:b/>
          <w:sz w:val="32"/>
          <w:szCs w:val="24"/>
          <w:u w:val="single"/>
        </w:rPr>
        <w:t>2AC – Russia revisionist</w:t>
      </w:r>
    </w:p>
    <w:p w14:paraId="2F78310C"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 xml:space="preserve">Russian revisionism is the </w:t>
      </w:r>
      <w:r w:rsidRPr="007E3394">
        <w:rPr>
          <w:rFonts w:asciiTheme="majorHAnsi" w:eastAsiaTheme="majorEastAsia" w:hAnsiTheme="majorHAnsi" w:cstheme="majorHAnsi"/>
          <w:b/>
          <w:iCs/>
          <w:sz w:val="22"/>
          <w:u w:val="single"/>
        </w:rPr>
        <w:t>greatest threat</w:t>
      </w:r>
      <w:r w:rsidRPr="007E3394">
        <w:rPr>
          <w:rFonts w:asciiTheme="majorHAnsi" w:eastAsiaTheme="majorEastAsia" w:hAnsiTheme="majorHAnsi" w:cstheme="majorHAnsi"/>
          <w:b/>
          <w:iCs/>
          <w:sz w:val="22"/>
        </w:rPr>
        <w:t xml:space="preserve"> to the </w:t>
      </w:r>
      <w:r w:rsidRPr="007E3394">
        <w:rPr>
          <w:rFonts w:asciiTheme="majorHAnsi" w:eastAsiaTheme="majorEastAsia" w:hAnsiTheme="majorHAnsi" w:cstheme="majorHAnsi"/>
          <w:b/>
          <w:iCs/>
          <w:sz w:val="22"/>
          <w:u w:val="single"/>
        </w:rPr>
        <w:t>international order</w:t>
      </w:r>
      <w:r w:rsidRPr="007E3394">
        <w:rPr>
          <w:rFonts w:asciiTheme="majorHAnsi" w:eastAsiaTheme="majorEastAsia" w:hAnsiTheme="majorHAnsi" w:cstheme="majorHAnsi"/>
          <w:b/>
          <w:iCs/>
          <w:sz w:val="22"/>
        </w:rPr>
        <w:t xml:space="preserve"> by constant </w:t>
      </w:r>
      <w:r w:rsidRPr="007E3394">
        <w:rPr>
          <w:rFonts w:asciiTheme="majorHAnsi" w:eastAsiaTheme="majorEastAsia" w:hAnsiTheme="majorHAnsi" w:cstheme="majorHAnsi"/>
          <w:b/>
          <w:iCs/>
          <w:sz w:val="22"/>
          <w:u w:val="single"/>
        </w:rPr>
        <w:t>escalation</w:t>
      </w:r>
      <w:r w:rsidRPr="007E3394">
        <w:rPr>
          <w:rFonts w:asciiTheme="majorHAnsi" w:eastAsiaTheme="majorEastAsia" w:hAnsiTheme="majorHAnsi" w:cstheme="majorHAnsi"/>
          <w:b/>
          <w:iCs/>
          <w:sz w:val="22"/>
        </w:rPr>
        <w:t xml:space="preserve"> and </w:t>
      </w:r>
      <w:r w:rsidRPr="007E3394">
        <w:rPr>
          <w:rFonts w:asciiTheme="majorHAnsi" w:eastAsiaTheme="majorEastAsia" w:hAnsiTheme="majorHAnsi" w:cstheme="majorHAnsi"/>
          <w:b/>
          <w:iCs/>
          <w:sz w:val="22"/>
          <w:u w:val="single"/>
        </w:rPr>
        <w:t>expansionism</w:t>
      </w:r>
      <w:r w:rsidRPr="007E3394">
        <w:rPr>
          <w:rFonts w:asciiTheme="majorHAnsi" w:eastAsiaTheme="majorEastAsia" w:hAnsiTheme="majorHAnsi" w:cstheme="majorHAnsi"/>
          <w:b/>
          <w:iCs/>
          <w:sz w:val="22"/>
        </w:rPr>
        <w:t xml:space="preserve"> through </w:t>
      </w:r>
      <w:r w:rsidRPr="007E3394">
        <w:rPr>
          <w:rFonts w:asciiTheme="majorHAnsi" w:eastAsiaTheme="majorEastAsia" w:hAnsiTheme="majorHAnsi" w:cstheme="majorHAnsi"/>
          <w:b/>
          <w:iCs/>
          <w:sz w:val="22"/>
          <w:u w:val="single"/>
        </w:rPr>
        <w:t>aggressive</w:t>
      </w:r>
      <w:r w:rsidRPr="007E3394">
        <w:rPr>
          <w:rFonts w:asciiTheme="majorHAnsi" w:eastAsiaTheme="majorEastAsia" w:hAnsiTheme="majorHAnsi" w:cstheme="majorHAnsi"/>
          <w:b/>
          <w:iCs/>
          <w:sz w:val="22"/>
        </w:rPr>
        <w:t xml:space="preserve"> military force – empirics</w:t>
      </w:r>
    </w:p>
    <w:p w14:paraId="30FE7885" w14:textId="77777777" w:rsidR="007E3394" w:rsidRPr="007E3394" w:rsidRDefault="007E3394" w:rsidP="007E3394">
      <w:pPr>
        <w:spacing w:before="60" w:after="60"/>
        <w:rPr>
          <w:rFonts w:asciiTheme="majorHAnsi" w:hAnsiTheme="majorHAnsi" w:cstheme="majorHAnsi"/>
          <w:b/>
          <w:bCs/>
          <w:sz w:val="22"/>
        </w:rPr>
      </w:pPr>
      <w:r w:rsidRPr="007E3394">
        <w:rPr>
          <w:rFonts w:asciiTheme="majorHAnsi" w:hAnsiTheme="majorHAnsi" w:cstheme="majorHAnsi"/>
          <w:b/>
          <w:bCs/>
          <w:sz w:val="22"/>
        </w:rPr>
        <w:t>Pisciotta 20</w:t>
      </w:r>
      <w:r w:rsidRPr="007E3394">
        <w:rPr>
          <w:rFonts w:asciiTheme="majorHAnsi" w:hAnsiTheme="majorHAnsi" w:cstheme="majorHAnsi"/>
        </w:rPr>
        <w:t xml:space="preserve"> (Pisciotta, Barbara, Associate professor in the Department of Political Science at Roma Tre University, 2020, "Russian Revisionism in the Putin era: an overview of post-communist military interventions in Georgia, Ukraine, and Syria." Italian Political Science Review 50.1, pp. 87-106, doi:10.1017/ipo.2019.18) nihara</w:t>
      </w:r>
    </w:p>
    <w:p w14:paraId="2D625405"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Most </w:t>
      </w:r>
      <w:r w:rsidRPr="007E3394">
        <w:rPr>
          <w:rFonts w:asciiTheme="majorHAnsi" w:hAnsiTheme="majorHAnsi" w:cstheme="majorHAnsi"/>
          <w:sz w:val="22"/>
          <w:u w:val="single"/>
        </w:rPr>
        <w:t>scholars of i</w:t>
      </w:r>
      <w:r w:rsidRPr="007E3394">
        <w:rPr>
          <w:rFonts w:asciiTheme="majorHAnsi" w:hAnsiTheme="majorHAnsi" w:cstheme="majorHAnsi"/>
          <w:sz w:val="16"/>
        </w:rPr>
        <w:t xml:space="preserve">nternational </w:t>
      </w:r>
      <w:r w:rsidRPr="007E3394">
        <w:rPr>
          <w:rFonts w:asciiTheme="majorHAnsi" w:hAnsiTheme="majorHAnsi" w:cstheme="majorHAnsi"/>
          <w:sz w:val="22"/>
          <w:u w:val="single"/>
        </w:rPr>
        <w:t>r</w:t>
      </w:r>
      <w:r w:rsidRPr="007E3394">
        <w:rPr>
          <w:rFonts w:asciiTheme="majorHAnsi" w:hAnsiTheme="majorHAnsi" w:cstheme="majorHAnsi"/>
          <w:sz w:val="16"/>
        </w:rPr>
        <w:t xml:space="preserve">elations today </w:t>
      </w:r>
      <w:r w:rsidRPr="007E3394">
        <w:rPr>
          <w:rFonts w:asciiTheme="majorHAnsi" w:hAnsiTheme="majorHAnsi" w:cstheme="majorHAnsi"/>
          <w:sz w:val="22"/>
          <w:u w:val="single"/>
        </w:rPr>
        <w:t>believe</w:t>
      </w:r>
      <w:r w:rsidRPr="007E3394">
        <w:rPr>
          <w:rFonts w:asciiTheme="majorHAnsi" w:hAnsiTheme="majorHAnsi" w:cstheme="majorHAnsi"/>
          <w:sz w:val="16"/>
        </w:rPr>
        <w:t xml:space="preserve"> that </w:t>
      </w:r>
      <w:r w:rsidRPr="007E3394">
        <w:rPr>
          <w:rFonts w:asciiTheme="majorHAnsi" w:hAnsiTheme="majorHAnsi" w:cstheme="majorHAnsi"/>
          <w:sz w:val="22"/>
          <w:u w:val="single"/>
        </w:rPr>
        <w:t xml:space="preserve">the </w:t>
      </w:r>
      <w:r w:rsidRPr="007E3394">
        <w:rPr>
          <w:rFonts w:asciiTheme="majorHAnsi" w:hAnsiTheme="majorHAnsi" w:cstheme="majorHAnsi"/>
          <w:b/>
          <w:iCs/>
          <w:sz w:val="22"/>
          <w:u w:val="single"/>
        </w:rPr>
        <w:t>international order</w:t>
      </w:r>
      <w:r w:rsidRPr="007E3394">
        <w:rPr>
          <w:rFonts w:asciiTheme="majorHAnsi" w:hAnsiTheme="majorHAnsi" w:cstheme="majorHAnsi"/>
          <w:sz w:val="22"/>
          <w:u w:val="single"/>
        </w:rPr>
        <w:t xml:space="preserve"> is in </w:t>
      </w:r>
      <w:r w:rsidRPr="007E3394">
        <w:rPr>
          <w:rFonts w:asciiTheme="majorHAnsi" w:hAnsiTheme="majorHAnsi" w:cstheme="majorHAnsi"/>
          <w:b/>
          <w:iCs/>
          <w:sz w:val="22"/>
          <w:u w:val="single"/>
        </w:rPr>
        <w:t>crisis</w:t>
      </w:r>
      <w:r w:rsidRPr="007E3394">
        <w:rPr>
          <w:rFonts w:asciiTheme="majorHAnsi" w:hAnsiTheme="majorHAnsi" w:cstheme="majorHAnsi"/>
          <w:sz w:val="16"/>
        </w:rPr>
        <w:t xml:space="preserve">. Haas (Haas, 2015) suggests a gradual </w:t>
      </w:r>
      <w:r w:rsidRPr="007E3394">
        <w:rPr>
          <w:rFonts w:asciiTheme="majorHAnsi" w:hAnsiTheme="majorHAnsi" w:cstheme="majorHAnsi"/>
          <w:sz w:val="22"/>
          <w:u w:val="single"/>
        </w:rPr>
        <w:t>transformation of the international system into</w:t>
      </w:r>
      <w:r w:rsidRPr="007E3394">
        <w:rPr>
          <w:rFonts w:asciiTheme="majorHAnsi" w:hAnsiTheme="majorHAnsi" w:cstheme="majorHAnsi"/>
          <w:sz w:val="16"/>
        </w:rPr>
        <w:t xml:space="preserve"> a </w:t>
      </w:r>
      <w:r w:rsidRPr="007E3394">
        <w:rPr>
          <w:rFonts w:asciiTheme="majorHAnsi" w:hAnsiTheme="majorHAnsi" w:cstheme="majorHAnsi"/>
          <w:sz w:val="22"/>
          <w:u w:val="single"/>
        </w:rPr>
        <w:t>post-hegemonic global governance,</w:t>
      </w:r>
      <w:r w:rsidRPr="007E3394">
        <w:rPr>
          <w:rFonts w:asciiTheme="majorHAnsi" w:hAnsiTheme="majorHAnsi" w:cstheme="majorHAnsi"/>
          <w:sz w:val="16"/>
        </w:rPr>
        <w:t xml:space="preserve"> Acharya (Acharya, 2014) the </w:t>
      </w:r>
      <w:r w:rsidRPr="007E3394">
        <w:rPr>
          <w:rFonts w:asciiTheme="majorHAnsi" w:hAnsiTheme="majorHAnsi" w:cstheme="majorHAnsi"/>
          <w:sz w:val="22"/>
          <w:u w:val="single"/>
        </w:rPr>
        <w:t>formation of a less centralized system based on regional level interactions, and</w:t>
      </w:r>
      <w:r w:rsidRPr="007E3394">
        <w:rPr>
          <w:rFonts w:asciiTheme="majorHAnsi" w:hAnsiTheme="majorHAnsi" w:cstheme="majorHAnsi"/>
          <w:sz w:val="16"/>
        </w:rPr>
        <w:t xml:space="preserve"> Kahler (Kahler, 2013) </w:t>
      </w:r>
      <w:r w:rsidRPr="007E3394">
        <w:rPr>
          <w:rFonts w:asciiTheme="majorHAnsi" w:hAnsiTheme="majorHAnsi" w:cstheme="majorHAnsi"/>
          <w:sz w:val="22"/>
          <w:u w:val="single"/>
        </w:rPr>
        <w:t>the emergence of new rising powers</w:t>
      </w:r>
      <w:r w:rsidRPr="007E3394">
        <w:rPr>
          <w:rFonts w:asciiTheme="majorHAnsi" w:hAnsiTheme="majorHAnsi" w:cstheme="majorHAnsi"/>
          <w:sz w:val="16"/>
        </w:rPr>
        <w:t xml:space="preserve"> as moderate reformers </w:t>
      </w:r>
      <w:r w:rsidRPr="007E3394">
        <w:rPr>
          <w:rFonts w:asciiTheme="majorHAnsi" w:hAnsiTheme="majorHAnsi" w:cstheme="majorHAnsi"/>
          <w:sz w:val="22"/>
          <w:u w:val="single"/>
        </w:rPr>
        <w:t>influencing</w:t>
      </w:r>
      <w:r w:rsidRPr="007E3394">
        <w:rPr>
          <w:rFonts w:asciiTheme="majorHAnsi" w:hAnsiTheme="majorHAnsi" w:cstheme="majorHAnsi"/>
          <w:sz w:val="16"/>
        </w:rPr>
        <w:t xml:space="preserve"> the </w:t>
      </w:r>
      <w:r w:rsidRPr="007E3394">
        <w:rPr>
          <w:rFonts w:asciiTheme="majorHAnsi" w:hAnsiTheme="majorHAnsi" w:cstheme="majorHAnsi"/>
          <w:sz w:val="22"/>
          <w:u w:val="single"/>
        </w:rPr>
        <w:t>change of international rules through the existing forums</w:t>
      </w:r>
      <w:r w:rsidRPr="007E3394">
        <w:rPr>
          <w:rFonts w:asciiTheme="majorHAnsi" w:hAnsiTheme="majorHAnsi" w:cstheme="majorHAnsi"/>
          <w:sz w:val="16"/>
        </w:rPr>
        <w:t>.</w:t>
      </w:r>
    </w:p>
    <w:p w14:paraId="303E0528"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22"/>
          <w:u w:val="single"/>
        </w:rPr>
        <w:t>In</w:t>
      </w:r>
      <w:r w:rsidRPr="007E3394">
        <w:rPr>
          <w:rFonts w:asciiTheme="majorHAnsi" w:hAnsiTheme="majorHAnsi" w:cstheme="majorHAnsi"/>
          <w:sz w:val="16"/>
        </w:rPr>
        <w:t xml:space="preserve"> the sphere of </w:t>
      </w:r>
      <w:r w:rsidRPr="007E3394">
        <w:rPr>
          <w:rFonts w:asciiTheme="majorHAnsi" w:hAnsiTheme="majorHAnsi" w:cstheme="majorHAnsi"/>
          <w:sz w:val="22"/>
          <w:u w:val="single"/>
        </w:rPr>
        <w:t xml:space="preserve">challenges to the </w:t>
      </w:r>
      <w:r w:rsidRPr="007E3394">
        <w:rPr>
          <w:rFonts w:asciiTheme="majorHAnsi" w:hAnsiTheme="majorHAnsi" w:cstheme="majorHAnsi"/>
          <w:b/>
          <w:iCs/>
          <w:sz w:val="22"/>
          <w:u w:val="single"/>
        </w:rPr>
        <w:t>liberal world order</w:t>
      </w:r>
      <w:r w:rsidRPr="007E3394">
        <w:rPr>
          <w:rFonts w:asciiTheme="majorHAnsi" w:hAnsiTheme="majorHAnsi" w:cstheme="majorHAnsi"/>
          <w:sz w:val="22"/>
          <w:u w:val="single"/>
        </w:rPr>
        <w:t>, Allison</w:t>
      </w:r>
      <w:r w:rsidRPr="007E3394">
        <w:rPr>
          <w:rFonts w:asciiTheme="majorHAnsi" w:hAnsiTheme="majorHAnsi" w:cstheme="majorHAnsi"/>
          <w:sz w:val="16"/>
        </w:rPr>
        <w:t xml:space="preserve"> (Allison, 2014) </w:t>
      </w:r>
      <w:r w:rsidRPr="007E3394">
        <w:rPr>
          <w:rFonts w:asciiTheme="majorHAnsi" w:hAnsiTheme="majorHAnsi" w:cstheme="majorHAnsi"/>
          <w:sz w:val="22"/>
          <w:u w:val="single"/>
        </w:rPr>
        <w:t>sees</w:t>
      </w:r>
      <w:r w:rsidRPr="007E3394">
        <w:rPr>
          <w:rFonts w:asciiTheme="majorHAnsi" w:hAnsiTheme="majorHAnsi" w:cstheme="majorHAnsi"/>
          <w:sz w:val="16"/>
        </w:rPr>
        <w:t xml:space="preserve"> Vladimir </w:t>
      </w:r>
      <w:r w:rsidRPr="007E3394">
        <w:rPr>
          <w:rFonts w:asciiTheme="majorHAnsi" w:hAnsiTheme="majorHAnsi" w:cstheme="majorHAnsi"/>
          <w:b/>
          <w:iCs/>
          <w:sz w:val="22"/>
          <w:u w:val="single"/>
        </w:rPr>
        <w:t>Putin's annexation</w:t>
      </w:r>
      <w:r w:rsidRPr="007E3394">
        <w:rPr>
          <w:rFonts w:asciiTheme="majorHAnsi" w:hAnsiTheme="majorHAnsi" w:cstheme="majorHAnsi"/>
          <w:sz w:val="22"/>
          <w:u w:val="single"/>
        </w:rPr>
        <w:t xml:space="preserve"> of the </w:t>
      </w:r>
      <w:r w:rsidRPr="007E3394">
        <w:rPr>
          <w:rFonts w:asciiTheme="majorHAnsi" w:hAnsiTheme="majorHAnsi" w:cstheme="majorHAnsi"/>
          <w:b/>
          <w:iCs/>
          <w:sz w:val="22"/>
          <w:u w:val="single"/>
        </w:rPr>
        <w:t>Crimea</w:t>
      </w:r>
      <w:r w:rsidRPr="007E3394">
        <w:rPr>
          <w:rFonts w:asciiTheme="majorHAnsi" w:hAnsiTheme="majorHAnsi" w:cstheme="majorHAnsi"/>
          <w:sz w:val="22"/>
          <w:u w:val="single"/>
        </w:rPr>
        <w:t xml:space="preserve"> as the most visible threat to the </w:t>
      </w:r>
      <w:r w:rsidRPr="007E3394">
        <w:rPr>
          <w:rFonts w:asciiTheme="majorHAnsi" w:hAnsiTheme="majorHAnsi" w:cstheme="majorHAnsi"/>
          <w:b/>
          <w:iCs/>
          <w:sz w:val="22"/>
          <w:u w:val="single"/>
        </w:rPr>
        <w:t>stability</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preservation</w:t>
      </w:r>
      <w:r w:rsidRPr="007E3394">
        <w:rPr>
          <w:rFonts w:asciiTheme="majorHAnsi" w:hAnsiTheme="majorHAnsi" w:cstheme="majorHAnsi"/>
          <w:sz w:val="22"/>
          <w:u w:val="single"/>
        </w:rPr>
        <w:t xml:space="preserve"> of the present international order.</w:t>
      </w:r>
      <w:r w:rsidRPr="007E3394">
        <w:rPr>
          <w:rFonts w:asciiTheme="majorHAnsi" w:hAnsiTheme="majorHAnsi" w:cstheme="majorHAnsi"/>
          <w:sz w:val="16"/>
        </w:rPr>
        <w:t xml:space="preserve"> In his view, </w:t>
      </w:r>
      <w:r w:rsidRPr="007E3394">
        <w:rPr>
          <w:rFonts w:asciiTheme="majorHAnsi" w:hAnsiTheme="majorHAnsi" w:cstheme="majorHAnsi"/>
          <w:sz w:val="22"/>
          <w:u w:val="single"/>
        </w:rPr>
        <w:t xml:space="preserve">Russia's </w:t>
      </w:r>
      <w:r w:rsidRPr="007E3394">
        <w:rPr>
          <w:rFonts w:asciiTheme="majorHAnsi" w:hAnsiTheme="majorHAnsi" w:cstheme="majorHAnsi"/>
          <w:b/>
          <w:iCs/>
          <w:sz w:val="22"/>
          <w:u w:val="single"/>
        </w:rPr>
        <w:t>blatant violation</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international norms</w:t>
      </w:r>
      <w:r w:rsidRPr="007E3394">
        <w:rPr>
          <w:rFonts w:asciiTheme="majorHAnsi" w:hAnsiTheme="majorHAnsi" w:cstheme="majorHAnsi"/>
          <w:sz w:val="22"/>
          <w:u w:val="single"/>
        </w:rPr>
        <w:t xml:space="preserve">, backed up by </w:t>
      </w:r>
      <w:r w:rsidRPr="007E3394">
        <w:rPr>
          <w:rFonts w:asciiTheme="majorHAnsi" w:hAnsiTheme="majorHAnsi" w:cstheme="majorHAnsi"/>
          <w:b/>
          <w:iCs/>
          <w:sz w:val="22"/>
          <w:u w:val="single"/>
        </w:rPr>
        <w:t>military force</w:t>
      </w:r>
      <w:r w:rsidRPr="007E3394">
        <w:rPr>
          <w:rFonts w:asciiTheme="majorHAnsi" w:hAnsiTheme="majorHAnsi" w:cstheme="majorHAnsi"/>
          <w:sz w:val="22"/>
          <w:u w:val="single"/>
        </w:rPr>
        <w:t xml:space="preserve"> in the </w:t>
      </w:r>
      <w:r w:rsidRPr="007E3394">
        <w:rPr>
          <w:rFonts w:asciiTheme="majorHAnsi" w:hAnsiTheme="majorHAnsi" w:cstheme="majorHAnsi"/>
          <w:b/>
          <w:iCs/>
          <w:sz w:val="22"/>
          <w:u w:val="single"/>
        </w:rPr>
        <w:t>absence</w:t>
      </w:r>
      <w:r w:rsidRPr="007E3394">
        <w:rPr>
          <w:rFonts w:asciiTheme="majorHAnsi" w:hAnsiTheme="majorHAnsi" w:cstheme="majorHAnsi"/>
          <w:sz w:val="22"/>
          <w:u w:val="single"/>
        </w:rPr>
        <w:t xml:space="preserve"> of any </w:t>
      </w:r>
      <w:r w:rsidRPr="007E3394">
        <w:rPr>
          <w:rFonts w:asciiTheme="majorHAnsi" w:hAnsiTheme="majorHAnsi" w:cstheme="majorHAnsi"/>
          <w:b/>
          <w:iCs/>
          <w:sz w:val="22"/>
          <w:u w:val="single"/>
        </w:rPr>
        <w:t>conditions</w:t>
      </w:r>
      <w:r w:rsidRPr="007E3394">
        <w:rPr>
          <w:rFonts w:asciiTheme="majorHAnsi" w:hAnsiTheme="majorHAnsi" w:cstheme="majorHAnsi"/>
          <w:sz w:val="22"/>
          <w:u w:val="single"/>
        </w:rPr>
        <w:t xml:space="preserve"> legitimizing its use, is </w:t>
      </w:r>
      <w:r w:rsidRPr="007E3394">
        <w:rPr>
          <w:rFonts w:asciiTheme="majorHAnsi" w:hAnsiTheme="majorHAnsi" w:cstheme="majorHAnsi"/>
          <w:b/>
          <w:iCs/>
          <w:sz w:val="22"/>
          <w:u w:val="single"/>
        </w:rPr>
        <w:t>indicative</w:t>
      </w:r>
      <w:r w:rsidRPr="007E3394">
        <w:rPr>
          <w:rFonts w:asciiTheme="majorHAnsi" w:hAnsiTheme="majorHAnsi" w:cstheme="majorHAnsi"/>
          <w:sz w:val="22"/>
          <w:u w:val="single"/>
        </w:rPr>
        <w:t xml:space="preserve"> of an </w:t>
      </w:r>
      <w:r w:rsidRPr="007E3394">
        <w:rPr>
          <w:rFonts w:asciiTheme="majorHAnsi" w:hAnsiTheme="majorHAnsi" w:cstheme="majorHAnsi"/>
          <w:b/>
          <w:iCs/>
          <w:sz w:val="22"/>
          <w:u w:val="single"/>
        </w:rPr>
        <w:t>aggressive strategy</w:t>
      </w:r>
      <w:r w:rsidRPr="007E3394">
        <w:rPr>
          <w:rFonts w:asciiTheme="majorHAnsi" w:hAnsiTheme="majorHAnsi" w:cstheme="majorHAnsi"/>
          <w:sz w:val="22"/>
          <w:u w:val="single"/>
        </w:rPr>
        <w:t xml:space="preserve"> designed to </w:t>
      </w:r>
      <w:r w:rsidRPr="007E3394">
        <w:rPr>
          <w:rFonts w:asciiTheme="majorHAnsi" w:hAnsiTheme="majorHAnsi" w:cstheme="majorHAnsi"/>
          <w:b/>
          <w:iCs/>
          <w:sz w:val="22"/>
          <w:u w:val="single"/>
        </w:rPr>
        <w:t>oppose western rules</w:t>
      </w:r>
      <w:r w:rsidRPr="007E3394">
        <w:rPr>
          <w:rFonts w:asciiTheme="majorHAnsi" w:hAnsiTheme="majorHAnsi" w:cstheme="majorHAnsi"/>
          <w:sz w:val="22"/>
          <w:u w:val="single"/>
        </w:rPr>
        <w:t xml:space="preserve"> politically, culturally, and militarily</w:t>
      </w:r>
      <w:r w:rsidRPr="007E3394">
        <w:rPr>
          <w:rFonts w:asciiTheme="majorHAnsi" w:hAnsiTheme="majorHAnsi" w:cstheme="majorHAnsi"/>
          <w:sz w:val="16"/>
        </w:rPr>
        <w:t xml:space="preserve"> (Allison, 2017). As effectively pointed out by Krastev (Krastev, 2014: 3), </w:t>
      </w:r>
      <w:r w:rsidRPr="007E3394">
        <w:rPr>
          <w:rFonts w:asciiTheme="majorHAnsi" w:hAnsiTheme="majorHAnsi" w:cstheme="majorHAnsi"/>
          <w:sz w:val="22"/>
          <w:u w:val="single"/>
        </w:rPr>
        <w:t xml:space="preserve">Putin's vision of the new world is one of </w:t>
      </w:r>
      <w:r w:rsidRPr="007E3394">
        <w:rPr>
          <w:rFonts w:asciiTheme="majorHAnsi" w:hAnsiTheme="majorHAnsi" w:cstheme="majorHAnsi"/>
          <w:b/>
          <w:iCs/>
          <w:sz w:val="22"/>
          <w:u w:val="single"/>
        </w:rPr>
        <w:t>constant escalation</w:t>
      </w:r>
      <w:r w:rsidRPr="007E3394">
        <w:rPr>
          <w:rFonts w:asciiTheme="majorHAnsi" w:hAnsiTheme="majorHAnsi" w:cstheme="majorHAnsi"/>
          <w:sz w:val="22"/>
          <w:u w:val="single"/>
        </w:rPr>
        <w:t xml:space="preserve"> aimed at </w:t>
      </w:r>
      <w:r w:rsidRPr="007E3394">
        <w:rPr>
          <w:rFonts w:asciiTheme="majorHAnsi" w:hAnsiTheme="majorHAnsi" w:cstheme="majorHAnsi"/>
          <w:b/>
          <w:iCs/>
          <w:sz w:val="22"/>
          <w:u w:val="single"/>
        </w:rPr>
        <w:t>altering</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status quo</w:t>
      </w:r>
      <w:r w:rsidRPr="007E3394">
        <w:rPr>
          <w:rFonts w:asciiTheme="majorHAnsi" w:hAnsiTheme="majorHAnsi" w:cstheme="majorHAnsi"/>
          <w:sz w:val="16"/>
        </w:rPr>
        <w:t xml:space="preserve">: ‘He has </w:t>
      </w:r>
      <w:r w:rsidRPr="007E3394">
        <w:rPr>
          <w:rFonts w:asciiTheme="majorHAnsi" w:hAnsiTheme="majorHAnsi" w:cstheme="majorHAnsi"/>
          <w:sz w:val="22"/>
          <w:u w:val="single"/>
        </w:rPr>
        <w:t>refused to play by Western rules</w:t>
      </w:r>
      <w:r w:rsidRPr="007E3394">
        <w:rPr>
          <w:rFonts w:asciiTheme="majorHAnsi" w:hAnsiTheme="majorHAnsi" w:cstheme="majorHAnsi"/>
          <w:sz w:val="16"/>
        </w:rPr>
        <w:t xml:space="preserve">. He </w:t>
      </w:r>
      <w:r w:rsidRPr="007E3394">
        <w:rPr>
          <w:rFonts w:asciiTheme="majorHAnsi" w:hAnsiTheme="majorHAnsi" w:cstheme="majorHAnsi"/>
          <w:sz w:val="22"/>
          <w:u w:val="single"/>
        </w:rPr>
        <w:t>seems not to fear political isolation; he invites it.</w:t>
      </w:r>
      <w:r w:rsidRPr="007E3394">
        <w:rPr>
          <w:rFonts w:asciiTheme="majorHAnsi" w:hAnsiTheme="majorHAnsi" w:cstheme="majorHAnsi"/>
          <w:sz w:val="16"/>
        </w:rPr>
        <w:t xml:space="preserve"> He </w:t>
      </w:r>
      <w:r w:rsidRPr="007E3394">
        <w:rPr>
          <w:rFonts w:asciiTheme="majorHAnsi" w:hAnsiTheme="majorHAnsi" w:cstheme="majorHAnsi"/>
          <w:sz w:val="22"/>
          <w:u w:val="single"/>
        </w:rPr>
        <w:t>seems not worry about the closing of borders; he hopes for it</w:t>
      </w:r>
      <w:r w:rsidRPr="007E3394">
        <w:rPr>
          <w:rFonts w:asciiTheme="majorHAnsi" w:hAnsiTheme="majorHAnsi" w:cstheme="majorHAnsi"/>
          <w:sz w:val="16"/>
        </w:rPr>
        <w:t xml:space="preserve">. His </w:t>
      </w:r>
      <w:r w:rsidRPr="007E3394">
        <w:rPr>
          <w:rFonts w:asciiTheme="majorHAnsi" w:hAnsiTheme="majorHAnsi" w:cstheme="majorHAnsi"/>
          <w:sz w:val="22"/>
          <w:u w:val="single"/>
        </w:rPr>
        <w:t xml:space="preserve">foreign policy amounts to deep </w:t>
      </w:r>
      <w:r w:rsidRPr="007E3394">
        <w:rPr>
          <w:rFonts w:asciiTheme="majorHAnsi" w:hAnsiTheme="majorHAnsi" w:cstheme="majorHAnsi"/>
          <w:b/>
          <w:iCs/>
          <w:sz w:val="22"/>
          <w:u w:val="single"/>
        </w:rPr>
        <w:t>rejection</w:t>
      </w:r>
      <w:r w:rsidRPr="007E3394">
        <w:rPr>
          <w:rFonts w:asciiTheme="majorHAnsi" w:hAnsiTheme="majorHAnsi" w:cstheme="majorHAnsi"/>
          <w:sz w:val="22"/>
          <w:u w:val="single"/>
        </w:rPr>
        <w:t xml:space="preserve"> of modern </w:t>
      </w:r>
      <w:r w:rsidRPr="007E3394">
        <w:rPr>
          <w:rFonts w:asciiTheme="majorHAnsi" w:hAnsiTheme="majorHAnsi" w:cstheme="majorHAnsi"/>
          <w:b/>
          <w:iCs/>
          <w:sz w:val="22"/>
          <w:u w:val="single"/>
        </w:rPr>
        <w:t>Western values</w:t>
      </w:r>
      <w:r w:rsidRPr="007E3394">
        <w:rPr>
          <w:rFonts w:asciiTheme="majorHAnsi" w:hAnsiTheme="majorHAnsi" w:cstheme="majorHAnsi"/>
          <w:sz w:val="22"/>
          <w:u w:val="single"/>
        </w:rPr>
        <w:t xml:space="preserve"> and an attempt to draw a </w:t>
      </w:r>
      <w:r w:rsidRPr="007E3394">
        <w:rPr>
          <w:rFonts w:asciiTheme="majorHAnsi" w:hAnsiTheme="majorHAnsi" w:cstheme="majorHAnsi"/>
          <w:b/>
          <w:iCs/>
          <w:sz w:val="22"/>
          <w:u w:val="single"/>
        </w:rPr>
        <w:t>clear line</w:t>
      </w:r>
      <w:r w:rsidRPr="007E3394">
        <w:rPr>
          <w:rFonts w:asciiTheme="majorHAnsi" w:hAnsiTheme="majorHAnsi" w:cstheme="majorHAnsi"/>
          <w:sz w:val="22"/>
          <w:u w:val="single"/>
        </w:rPr>
        <w:t xml:space="preserve"> between </w:t>
      </w:r>
      <w:r w:rsidRPr="007E3394">
        <w:rPr>
          <w:rFonts w:asciiTheme="majorHAnsi" w:hAnsiTheme="majorHAnsi" w:cstheme="majorHAnsi"/>
          <w:b/>
          <w:iCs/>
          <w:sz w:val="22"/>
          <w:u w:val="single"/>
        </w:rPr>
        <w:t>Russia's world</w:t>
      </w:r>
      <w:r w:rsidRPr="007E3394">
        <w:rPr>
          <w:rFonts w:asciiTheme="majorHAnsi" w:hAnsiTheme="majorHAnsi" w:cstheme="majorHAnsi"/>
          <w:sz w:val="16"/>
        </w:rPr>
        <w:t xml:space="preserve"> and Europe's. For Putin, Crimea is likely just the beginning’.</w:t>
      </w:r>
    </w:p>
    <w:p w14:paraId="565891FE" w14:textId="77777777" w:rsidR="007E3394" w:rsidRPr="007E3394" w:rsidRDefault="007E3394" w:rsidP="007E3394">
      <w:pPr>
        <w:rPr>
          <w:rFonts w:asciiTheme="majorHAnsi" w:hAnsiTheme="majorHAnsi" w:cstheme="majorHAnsi"/>
          <w:sz w:val="16"/>
          <w:szCs w:val="16"/>
        </w:rPr>
      </w:pPr>
      <w:r w:rsidRPr="007E3394">
        <w:rPr>
          <w:rFonts w:asciiTheme="majorHAnsi" w:hAnsiTheme="majorHAnsi" w:cstheme="majorHAnsi"/>
          <w:sz w:val="16"/>
          <w:szCs w:val="16"/>
        </w:rPr>
        <w:t>What is the nature of the threats that Russia poses to the present international order? Can Russia be described as an authentic revisionist power? Is the military intervention in Crimea really just the beginning? How are we to interpret Moscow's decision to intervene in Syria?</w:t>
      </w:r>
    </w:p>
    <w:p w14:paraId="1EE59B89"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If we assume that </w:t>
      </w:r>
      <w:r w:rsidRPr="007E3394">
        <w:rPr>
          <w:rFonts w:asciiTheme="majorHAnsi" w:hAnsiTheme="majorHAnsi" w:cstheme="majorHAnsi"/>
          <w:sz w:val="22"/>
          <w:u w:val="single"/>
        </w:rPr>
        <w:t xml:space="preserve">the </w:t>
      </w:r>
      <w:r w:rsidRPr="007E3394">
        <w:rPr>
          <w:rFonts w:asciiTheme="majorHAnsi" w:hAnsiTheme="majorHAnsi" w:cstheme="majorHAnsi"/>
          <w:b/>
          <w:iCs/>
          <w:sz w:val="22"/>
          <w:u w:val="single"/>
        </w:rPr>
        <w:t>rise of Putin</w:t>
      </w:r>
      <w:r w:rsidRPr="007E3394">
        <w:rPr>
          <w:rFonts w:asciiTheme="majorHAnsi" w:hAnsiTheme="majorHAnsi" w:cstheme="majorHAnsi"/>
          <w:sz w:val="22"/>
          <w:u w:val="single"/>
        </w:rPr>
        <w:t xml:space="preserve">, strengthened by his fourth presidential mandate, constitutes a factor </w:t>
      </w:r>
      <w:r w:rsidRPr="007E3394">
        <w:rPr>
          <w:rFonts w:asciiTheme="majorHAnsi" w:hAnsiTheme="majorHAnsi" w:cstheme="majorHAnsi"/>
          <w:b/>
          <w:iCs/>
          <w:sz w:val="22"/>
          <w:u w:val="single"/>
        </w:rPr>
        <w:t>essential</w:t>
      </w:r>
      <w:r w:rsidRPr="007E3394">
        <w:rPr>
          <w:rFonts w:asciiTheme="majorHAnsi" w:hAnsiTheme="majorHAnsi" w:cstheme="majorHAnsi"/>
          <w:sz w:val="22"/>
          <w:u w:val="single"/>
        </w:rPr>
        <w:t xml:space="preserve"> to any understanding of Russian </w:t>
      </w:r>
      <w:r w:rsidRPr="007E3394">
        <w:rPr>
          <w:rFonts w:asciiTheme="majorHAnsi" w:hAnsiTheme="majorHAnsi" w:cstheme="majorHAnsi"/>
          <w:b/>
          <w:iCs/>
          <w:sz w:val="22"/>
          <w:u w:val="single"/>
        </w:rPr>
        <w:t>foreign politics</w:t>
      </w:r>
      <w:r w:rsidRPr="007E3394">
        <w:rPr>
          <w:rFonts w:asciiTheme="majorHAnsi" w:hAnsiTheme="majorHAnsi" w:cstheme="majorHAnsi"/>
          <w:sz w:val="16"/>
        </w:rPr>
        <w:t xml:space="preserve"> over the last decade and its inclusion, at least at first sight, among these so-called ones rising powers, it follows that an in-depth analysis of the nature of the challenges that Moscow is making to the world liberal order will entail first of all a reconstruction of the political and strategic context in which these challenges have begun to take shape. </w:t>
      </w:r>
      <w:r w:rsidRPr="007E3394">
        <w:rPr>
          <w:rFonts w:asciiTheme="majorHAnsi" w:hAnsiTheme="majorHAnsi" w:cstheme="majorHAnsi"/>
          <w:sz w:val="22"/>
          <w:u w:val="single"/>
        </w:rPr>
        <w:t>Russia's</w:t>
      </w:r>
      <w:r w:rsidRPr="007E3394">
        <w:rPr>
          <w:rFonts w:asciiTheme="majorHAnsi" w:hAnsiTheme="majorHAnsi" w:cstheme="majorHAnsi"/>
          <w:sz w:val="16"/>
        </w:rPr>
        <w:t xml:space="preserve"> current </w:t>
      </w:r>
      <w:r w:rsidRPr="007E3394">
        <w:rPr>
          <w:rFonts w:asciiTheme="majorHAnsi" w:hAnsiTheme="majorHAnsi" w:cstheme="majorHAnsi"/>
          <w:b/>
          <w:iCs/>
          <w:sz w:val="22"/>
          <w:u w:val="single"/>
        </w:rPr>
        <w:t>refusal to accept</w:t>
      </w:r>
      <w:r w:rsidRPr="007E3394">
        <w:rPr>
          <w:rFonts w:asciiTheme="majorHAnsi" w:hAnsiTheme="majorHAnsi" w:cstheme="majorHAnsi"/>
          <w:sz w:val="22"/>
          <w:u w:val="single"/>
        </w:rPr>
        <w:t xml:space="preserve"> the rules of the </w:t>
      </w:r>
      <w:r w:rsidRPr="007E3394">
        <w:rPr>
          <w:rFonts w:asciiTheme="majorHAnsi" w:hAnsiTheme="majorHAnsi" w:cstheme="majorHAnsi"/>
          <w:b/>
          <w:iCs/>
          <w:sz w:val="22"/>
          <w:u w:val="single"/>
        </w:rPr>
        <w:t>post-bipolar</w:t>
      </w:r>
      <w:r w:rsidRPr="007E3394">
        <w:rPr>
          <w:rFonts w:asciiTheme="majorHAnsi" w:hAnsiTheme="majorHAnsi" w:cstheme="majorHAnsi"/>
          <w:sz w:val="22"/>
          <w:u w:val="single"/>
        </w:rPr>
        <w:t xml:space="preserve"> system passively and</w:t>
      </w:r>
      <w:r w:rsidRPr="007E3394">
        <w:rPr>
          <w:rFonts w:asciiTheme="majorHAnsi" w:hAnsiTheme="majorHAnsi" w:cstheme="majorHAnsi"/>
          <w:sz w:val="16"/>
        </w:rPr>
        <w:t xml:space="preserve"> therefore to </w:t>
      </w:r>
      <w:r w:rsidRPr="007E3394">
        <w:rPr>
          <w:rFonts w:asciiTheme="majorHAnsi" w:hAnsiTheme="majorHAnsi" w:cstheme="majorHAnsi"/>
          <w:sz w:val="22"/>
          <w:u w:val="single"/>
        </w:rPr>
        <w:t xml:space="preserve">comply with a </w:t>
      </w:r>
      <w:r w:rsidRPr="007E3394">
        <w:rPr>
          <w:rFonts w:asciiTheme="majorHAnsi" w:hAnsiTheme="majorHAnsi" w:cstheme="majorHAnsi"/>
          <w:b/>
          <w:iCs/>
          <w:sz w:val="22"/>
          <w:u w:val="single"/>
        </w:rPr>
        <w:t>redistribution</w:t>
      </w:r>
      <w:r w:rsidRPr="007E3394">
        <w:rPr>
          <w:rFonts w:asciiTheme="majorHAnsi" w:hAnsiTheme="majorHAnsi" w:cstheme="majorHAnsi"/>
          <w:sz w:val="22"/>
          <w:u w:val="single"/>
        </w:rPr>
        <w:t xml:space="preserve"> of power that </w:t>
      </w:r>
      <w:r w:rsidRPr="007E3394">
        <w:rPr>
          <w:rFonts w:asciiTheme="majorHAnsi" w:hAnsiTheme="majorHAnsi" w:cstheme="majorHAnsi"/>
          <w:b/>
          <w:iCs/>
          <w:sz w:val="22"/>
          <w:u w:val="single"/>
        </w:rPr>
        <w:t>denies</w:t>
      </w:r>
      <w:r w:rsidRPr="007E3394">
        <w:rPr>
          <w:rFonts w:asciiTheme="majorHAnsi" w:hAnsiTheme="majorHAnsi" w:cstheme="majorHAnsi"/>
          <w:sz w:val="22"/>
          <w:u w:val="single"/>
        </w:rPr>
        <w:t xml:space="preserve"> the country its previous</w:t>
      </w:r>
      <w:r w:rsidRPr="007E3394">
        <w:rPr>
          <w:rFonts w:asciiTheme="majorHAnsi" w:hAnsiTheme="majorHAnsi" w:cstheme="majorHAnsi"/>
          <w:sz w:val="16"/>
        </w:rPr>
        <w:t xml:space="preserve">ly acquired </w:t>
      </w:r>
      <w:r w:rsidRPr="007E3394">
        <w:rPr>
          <w:rFonts w:asciiTheme="majorHAnsi" w:hAnsiTheme="majorHAnsi" w:cstheme="majorHAnsi"/>
          <w:b/>
          <w:iCs/>
          <w:sz w:val="22"/>
          <w:u w:val="single"/>
        </w:rPr>
        <w:t>centrality</w:t>
      </w:r>
      <w:r w:rsidRPr="007E3394">
        <w:rPr>
          <w:rFonts w:asciiTheme="majorHAnsi" w:hAnsiTheme="majorHAnsi" w:cstheme="majorHAnsi"/>
          <w:sz w:val="16"/>
        </w:rPr>
        <w:t xml:space="preserve"> is the result of a series of closely connected events that have developed since the end of the Cold War (Pisciotta, Reference Pisciotta, Clementi, Dian and Pisciotta2018).</w:t>
      </w:r>
    </w:p>
    <w:p w14:paraId="698C9D93"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On the basis of the above premises, this paper seeks to develop a </w:t>
      </w:r>
      <w:r w:rsidRPr="007E3394">
        <w:rPr>
          <w:rFonts w:asciiTheme="majorHAnsi" w:hAnsiTheme="majorHAnsi" w:cstheme="majorHAnsi"/>
          <w:u w:val="single"/>
        </w:rPr>
        <w:t xml:space="preserve">new typology of </w:t>
      </w:r>
      <w:r w:rsidRPr="007E3394">
        <w:rPr>
          <w:rFonts w:asciiTheme="majorHAnsi" w:hAnsiTheme="majorHAnsi" w:cstheme="majorHAnsi"/>
          <w:b/>
          <w:iCs/>
          <w:sz w:val="22"/>
          <w:u w:val="single"/>
        </w:rPr>
        <w:t>revisionism</w:t>
      </w:r>
      <w:r w:rsidRPr="007E3394">
        <w:rPr>
          <w:rFonts w:asciiTheme="majorHAnsi" w:hAnsiTheme="majorHAnsi" w:cstheme="majorHAnsi"/>
          <w:sz w:val="16"/>
        </w:rPr>
        <w:t xml:space="preserve"> based on the nature of the aims (territorial/normative/hierarchy of prestige), the means employed (peaceful/violent), and the level of action (regional/global). This will then be used to </w:t>
      </w:r>
      <w:r w:rsidRPr="007E3394">
        <w:rPr>
          <w:rFonts w:asciiTheme="majorHAnsi" w:hAnsiTheme="majorHAnsi" w:cstheme="majorHAnsi"/>
          <w:b/>
          <w:iCs/>
          <w:sz w:val="22"/>
          <w:u w:val="single"/>
        </w:rPr>
        <w:t>explain</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escalation</w:t>
      </w:r>
      <w:r w:rsidRPr="007E3394">
        <w:rPr>
          <w:rFonts w:asciiTheme="majorHAnsi" w:hAnsiTheme="majorHAnsi" w:cstheme="majorHAnsi"/>
          <w:sz w:val="22"/>
          <w:u w:val="single"/>
        </w:rPr>
        <w:t xml:space="preserve"> of Russia's foreign policy from </w:t>
      </w:r>
      <w:r w:rsidRPr="007E3394">
        <w:rPr>
          <w:rFonts w:asciiTheme="majorHAnsi" w:hAnsiTheme="majorHAnsi" w:cstheme="majorHAnsi"/>
          <w:b/>
          <w:iCs/>
          <w:sz w:val="22"/>
          <w:u w:val="single"/>
        </w:rPr>
        <w:t>regional</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global claims</w:t>
      </w:r>
      <w:r w:rsidRPr="007E3394">
        <w:rPr>
          <w:rFonts w:asciiTheme="majorHAnsi" w:hAnsiTheme="majorHAnsi" w:cstheme="majorHAnsi"/>
          <w:sz w:val="22"/>
          <w:u w:val="single"/>
        </w:rPr>
        <w:t xml:space="preserve"> with reference to its </w:t>
      </w:r>
      <w:r w:rsidRPr="007E3394">
        <w:rPr>
          <w:rFonts w:asciiTheme="majorHAnsi" w:hAnsiTheme="majorHAnsi" w:cstheme="majorHAnsi"/>
          <w:b/>
          <w:iCs/>
          <w:sz w:val="22"/>
          <w:u w:val="single"/>
        </w:rPr>
        <w:t>military interventions</w:t>
      </w:r>
      <w:r w:rsidRPr="007E3394">
        <w:rPr>
          <w:rFonts w:asciiTheme="majorHAnsi" w:hAnsiTheme="majorHAnsi" w:cstheme="majorHAnsi"/>
          <w:sz w:val="22"/>
          <w:u w:val="single"/>
        </w:rPr>
        <w:t xml:space="preserve"> in </w:t>
      </w:r>
      <w:r w:rsidRPr="007E3394">
        <w:rPr>
          <w:rFonts w:asciiTheme="majorHAnsi" w:hAnsiTheme="majorHAnsi" w:cstheme="majorHAnsi"/>
          <w:b/>
          <w:iCs/>
          <w:sz w:val="22"/>
          <w:u w:val="single"/>
        </w:rPr>
        <w:t>Georgia</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Ukraine</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Syria</w:t>
      </w:r>
      <w:r w:rsidRPr="007E3394">
        <w:rPr>
          <w:rFonts w:asciiTheme="majorHAnsi" w:hAnsiTheme="majorHAnsi" w:cstheme="majorHAnsi"/>
          <w:sz w:val="22"/>
          <w:u w:val="single"/>
        </w:rPr>
        <w:t xml:space="preserve"> and</w:t>
      </w:r>
      <w:r w:rsidRPr="007E3394">
        <w:rPr>
          <w:rFonts w:asciiTheme="majorHAnsi" w:hAnsiTheme="majorHAnsi" w:cstheme="majorHAnsi"/>
          <w:sz w:val="16"/>
        </w:rPr>
        <w:t xml:space="preserve"> to </w:t>
      </w:r>
      <w:r w:rsidRPr="007E3394">
        <w:rPr>
          <w:rFonts w:asciiTheme="majorHAnsi" w:hAnsiTheme="majorHAnsi" w:cstheme="majorHAnsi"/>
          <w:sz w:val="22"/>
          <w:u w:val="single"/>
        </w:rPr>
        <w:t xml:space="preserve">identify the type of </w:t>
      </w:r>
      <w:r w:rsidRPr="007E3394">
        <w:rPr>
          <w:rFonts w:asciiTheme="majorHAnsi" w:hAnsiTheme="majorHAnsi" w:cstheme="majorHAnsi"/>
          <w:b/>
          <w:iCs/>
          <w:sz w:val="22"/>
          <w:u w:val="single"/>
        </w:rPr>
        <w:t>revisionism involved in each</w:t>
      </w:r>
      <w:r w:rsidRPr="007E3394">
        <w:rPr>
          <w:rFonts w:asciiTheme="majorHAnsi" w:hAnsiTheme="majorHAnsi" w:cstheme="majorHAnsi"/>
          <w:sz w:val="22"/>
          <w:u w:val="single"/>
        </w:rPr>
        <w:t xml:space="preserve"> of the three Russian military interventions undertaken both </w:t>
      </w:r>
      <w:r w:rsidRPr="007E3394">
        <w:rPr>
          <w:rFonts w:asciiTheme="majorHAnsi" w:hAnsiTheme="majorHAnsi" w:cstheme="majorHAnsi"/>
          <w:b/>
          <w:iCs/>
          <w:sz w:val="22"/>
          <w:u w:val="single"/>
        </w:rPr>
        <w:t>inside</w:t>
      </w:r>
      <w:r w:rsidRPr="007E3394">
        <w:rPr>
          <w:rFonts w:asciiTheme="majorHAnsi" w:hAnsiTheme="majorHAnsi" w:cstheme="majorHAnsi"/>
          <w:sz w:val="22"/>
          <w:u w:val="single"/>
        </w:rPr>
        <w:t xml:space="preserve"> (Georgia and Ukraine) and </w:t>
      </w:r>
      <w:r w:rsidRPr="007E3394">
        <w:rPr>
          <w:rFonts w:asciiTheme="majorHAnsi" w:hAnsiTheme="majorHAnsi" w:cstheme="majorHAnsi"/>
          <w:b/>
          <w:iCs/>
          <w:sz w:val="22"/>
          <w:u w:val="single"/>
        </w:rPr>
        <w:t>outside</w:t>
      </w:r>
      <w:r w:rsidRPr="007E3394">
        <w:rPr>
          <w:rFonts w:asciiTheme="majorHAnsi" w:hAnsiTheme="majorHAnsi" w:cstheme="majorHAnsi"/>
          <w:sz w:val="22"/>
          <w:u w:val="single"/>
        </w:rPr>
        <w:t xml:space="preserve"> (Syria) the </w:t>
      </w:r>
      <w:r w:rsidRPr="007E3394">
        <w:rPr>
          <w:rFonts w:asciiTheme="majorHAnsi" w:hAnsiTheme="majorHAnsi" w:cstheme="majorHAnsi"/>
          <w:b/>
          <w:iCs/>
          <w:sz w:val="22"/>
          <w:u w:val="single"/>
        </w:rPr>
        <w:t>post-soviet space</w:t>
      </w:r>
      <w:r w:rsidRPr="007E3394">
        <w:rPr>
          <w:rFonts w:asciiTheme="majorHAnsi" w:hAnsiTheme="majorHAnsi" w:cstheme="majorHAnsi"/>
          <w:sz w:val="16"/>
        </w:rPr>
        <w:t>.</w:t>
      </w:r>
    </w:p>
    <w:p w14:paraId="52860331"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To this end, the paper is divided into three parts. The first examines the concept of revisionism and suggests a classification of six kinds in relation to the means, nature, and level of the claims put forward by revisionist powers. The second discusses the </w:t>
      </w:r>
      <w:r w:rsidRPr="007E3394">
        <w:rPr>
          <w:rFonts w:asciiTheme="majorHAnsi" w:hAnsiTheme="majorHAnsi" w:cstheme="majorHAnsi"/>
          <w:b/>
          <w:iCs/>
          <w:sz w:val="22"/>
          <w:u w:val="single"/>
        </w:rPr>
        <w:t>interventions</w:t>
      </w:r>
      <w:r w:rsidRPr="007E3394">
        <w:rPr>
          <w:rFonts w:asciiTheme="majorHAnsi" w:hAnsiTheme="majorHAnsi" w:cstheme="majorHAnsi"/>
          <w:sz w:val="22"/>
          <w:u w:val="single"/>
        </w:rPr>
        <w:t xml:space="preserve"> carried out by Russia within its regional area</w:t>
      </w:r>
      <w:r w:rsidRPr="007E3394">
        <w:rPr>
          <w:rFonts w:asciiTheme="majorHAnsi" w:hAnsiTheme="majorHAnsi" w:cstheme="majorHAnsi"/>
          <w:sz w:val="16"/>
        </w:rPr>
        <w:t xml:space="preserve"> (</w:t>
      </w:r>
      <w:r w:rsidRPr="007E3394">
        <w:rPr>
          <w:rFonts w:asciiTheme="majorHAnsi" w:hAnsiTheme="majorHAnsi" w:cstheme="majorHAnsi"/>
          <w:sz w:val="22"/>
          <w:u w:val="single"/>
        </w:rPr>
        <w:t>in Georgia and Ukraine</w:t>
      </w:r>
      <w:r w:rsidRPr="007E3394">
        <w:rPr>
          <w:rFonts w:asciiTheme="majorHAnsi" w:hAnsiTheme="majorHAnsi" w:cstheme="majorHAnsi"/>
          <w:sz w:val="16"/>
        </w:rPr>
        <w:t xml:space="preserve">) and </w:t>
      </w:r>
      <w:r w:rsidRPr="007E3394">
        <w:rPr>
          <w:rFonts w:asciiTheme="majorHAnsi" w:hAnsiTheme="majorHAnsi" w:cstheme="majorHAnsi"/>
          <w:sz w:val="22"/>
          <w:u w:val="single"/>
        </w:rPr>
        <w:t>highlights</w:t>
      </w:r>
      <w:r w:rsidRPr="007E3394">
        <w:rPr>
          <w:rFonts w:asciiTheme="majorHAnsi" w:hAnsiTheme="majorHAnsi" w:cstheme="majorHAnsi"/>
          <w:sz w:val="16"/>
        </w:rPr>
        <w:t xml:space="preserve"> their </w:t>
      </w:r>
      <w:r w:rsidRPr="007E3394">
        <w:rPr>
          <w:rFonts w:asciiTheme="majorHAnsi" w:hAnsiTheme="majorHAnsi" w:cstheme="majorHAnsi"/>
          <w:b/>
          <w:iCs/>
          <w:sz w:val="22"/>
          <w:u w:val="single"/>
        </w:rPr>
        <w:t>similarities</w:t>
      </w:r>
      <w:r w:rsidRPr="007E3394">
        <w:rPr>
          <w:rFonts w:asciiTheme="majorHAnsi" w:hAnsiTheme="majorHAnsi" w:cstheme="majorHAnsi"/>
          <w:sz w:val="22"/>
          <w:u w:val="single"/>
        </w:rPr>
        <w:t xml:space="preserve"> in light of</w:t>
      </w:r>
      <w:r w:rsidRPr="007E3394">
        <w:rPr>
          <w:rFonts w:asciiTheme="majorHAnsi" w:hAnsiTheme="majorHAnsi" w:cstheme="majorHAnsi"/>
          <w:sz w:val="16"/>
        </w:rPr>
        <w:t xml:space="preserve"> the predominant model of </w:t>
      </w:r>
      <w:r w:rsidRPr="007E3394">
        <w:rPr>
          <w:rFonts w:asciiTheme="majorHAnsi" w:hAnsiTheme="majorHAnsi" w:cstheme="majorHAnsi"/>
          <w:b/>
          <w:iCs/>
          <w:sz w:val="22"/>
          <w:u w:val="single"/>
        </w:rPr>
        <w:t>revisionism</w:t>
      </w:r>
      <w:r w:rsidRPr="007E3394">
        <w:rPr>
          <w:rFonts w:asciiTheme="majorHAnsi" w:hAnsiTheme="majorHAnsi" w:cstheme="majorHAnsi"/>
          <w:sz w:val="16"/>
        </w:rPr>
        <w:t xml:space="preserve">. The third analyses the </w:t>
      </w:r>
      <w:r w:rsidRPr="007E3394">
        <w:rPr>
          <w:rFonts w:asciiTheme="majorHAnsi" w:hAnsiTheme="majorHAnsi" w:cstheme="majorHAnsi"/>
          <w:sz w:val="22"/>
          <w:u w:val="single"/>
        </w:rPr>
        <w:t xml:space="preserve">military intervention in Syria </w:t>
      </w:r>
      <w:r w:rsidRPr="007E3394">
        <w:rPr>
          <w:rFonts w:asciiTheme="majorHAnsi" w:hAnsiTheme="majorHAnsi" w:cstheme="majorHAnsi"/>
          <w:sz w:val="16"/>
        </w:rPr>
        <w:t xml:space="preserve">and </w:t>
      </w:r>
      <w:r w:rsidRPr="007E3394">
        <w:rPr>
          <w:rFonts w:asciiTheme="majorHAnsi" w:hAnsiTheme="majorHAnsi" w:cstheme="majorHAnsi"/>
          <w:sz w:val="22"/>
          <w:u w:val="single"/>
        </w:rPr>
        <w:t>notes</w:t>
      </w:r>
      <w:r w:rsidRPr="007E3394">
        <w:rPr>
          <w:rFonts w:asciiTheme="majorHAnsi" w:hAnsiTheme="majorHAnsi" w:cstheme="majorHAnsi"/>
          <w:sz w:val="16"/>
        </w:rPr>
        <w:t xml:space="preserve"> both the </w:t>
      </w:r>
      <w:r w:rsidRPr="007E3394">
        <w:rPr>
          <w:rFonts w:asciiTheme="majorHAnsi" w:hAnsiTheme="majorHAnsi" w:cstheme="majorHAnsi"/>
          <w:b/>
          <w:iCs/>
          <w:sz w:val="22"/>
          <w:u w:val="single"/>
        </w:rPr>
        <w:t>escalation</w:t>
      </w:r>
      <w:r w:rsidRPr="007E3394">
        <w:rPr>
          <w:rFonts w:asciiTheme="majorHAnsi" w:hAnsiTheme="majorHAnsi" w:cstheme="majorHAnsi"/>
          <w:sz w:val="22"/>
          <w:u w:val="single"/>
        </w:rPr>
        <w:t xml:space="preserve"> in the projection of </w:t>
      </w:r>
      <w:r w:rsidRPr="007E3394">
        <w:rPr>
          <w:rFonts w:asciiTheme="majorHAnsi" w:hAnsiTheme="majorHAnsi" w:cstheme="majorHAnsi"/>
          <w:b/>
          <w:iCs/>
          <w:sz w:val="22"/>
          <w:u w:val="single"/>
        </w:rPr>
        <w:t>Russian claims</w:t>
      </w:r>
      <w:r w:rsidRPr="007E3394">
        <w:rPr>
          <w:rFonts w:asciiTheme="majorHAnsi" w:hAnsiTheme="majorHAnsi" w:cstheme="majorHAnsi"/>
          <w:sz w:val="22"/>
          <w:u w:val="single"/>
        </w:rPr>
        <w:t xml:space="preserve"> from the </w:t>
      </w:r>
      <w:r w:rsidRPr="007E3394">
        <w:rPr>
          <w:rFonts w:asciiTheme="majorHAnsi" w:hAnsiTheme="majorHAnsi" w:cstheme="majorHAnsi"/>
          <w:b/>
          <w:iCs/>
          <w:sz w:val="22"/>
          <w:u w:val="single"/>
        </w:rPr>
        <w:t>regional</w:t>
      </w:r>
      <w:r w:rsidRPr="007E3394">
        <w:rPr>
          <w:rFonts w:asciiTheme="majorHAnsi" w:hAnsiTheme="majorHAnsi" w:cstheme="majorHAnsi"/>
          <w:sz w:val="22"/>
          <w:u w:val="single"/>
        </w:rPr>
        <w:t xml:space="preserve"> level to the </w:t>
      </w:r>
      <w:r w:rsidRPr="007E3394">
        <w:rPr>
          <w:rFonts w:asciiTheme="majorHAnsi" w:hAnsiTheme="majorHAnsi" w:cstheme="majorHAnsi"/>
          <w:b/>
          <w:iCs/>
          <w:sz w:val="22"/>
          <w:u w:val="single"/>
        </w:rPr>
        <w:t>global</w:t>
      </w:r>
      <w:r w:rsidRPr="007E3394">
        <w:rPr>
          <w:rFonts w:asciiTheme="majorHAnsi" w:hAnsiTheme="majorHAnsi" w:cstheme="majorHAnsi"/>
          <w:sz w:val="22"/>
          <w:u w:val="single"/>
        </w:rPr>
        <w:t xml:space="preserve"> and</w:t>
      </w:r>
      <w:r w:rsidRPr="007E3394">
        <w:rPr>
          <w:rFonts w:asciiTheme="majorHAnsi" w:hAnsiTheme="majorHAnsi" w:cstheme="majorHAnsi"/>
          <w:sz w:val="16"/>
        </w:rPr>
        <w:t xml:space="preserve"> the type of </w:t>
      </w:r>
      <w:r w:rsidRPr="007E3394">
        <w:rPr>
          <w:rFonts w:asciiTheme="majorHAnsi" w:hAnsiTheme="majorHAnsi" w:cstheme="majorHAnsi"/>
          <w:b/>
          <w:iCs/>
          <w:sz w:val="22"/>
          <w:u w:val="single"/>
        </w:rPr>
        <w:t>revisionism</w:t>
      </w:r>
      <w:r w:rsidRPr="007E3394">
        <w:rPr>
          <w:rFonts w:asciiTheme="majorHAnsi" w:hAnsiTheme="majorHAnsi" w:cstheme="majorHAnsi"/>
          <w:sz w:val="16"/>
        </w:rPr>
        <w:t xml:space="preserve"> involved.</w:t>
      </w:r>
    </w:p>
    <w:p w14:paraId="7A355320" w14:textId="77777777" w:rsidR="007E3394" w:rsidRPr="007E3394" w:rsidRDefault="007E3394" w:rsidP="007E3394">
      <w:pPr>
        <w:rPr>
          <w:rFonts w:asciiTheme="majorHAnsi" w:hAnsiTheme="majorHAnsi" w:cstheme="majorHAnsi"/>
        </w:rPr>
      </w:pPr>
    </w:p>
    <w:p w14:paraId="6AC2FB24" w14:textId="77777777" w:rsidR="007E3394" w:rsidRPr="007E3394" w:rsidRDefault="007E3394" w:rsidP="007E3394">
      <w:pPr>
        <w:rPr>
          <w:rFonts w:asciiTheme="majorHAnsi" w:hAnsiTheme="majorHAnsi" w:cstheme="majorHAnsi"/>
        </w:rPr>
      </w:pPr>
    </w:p>
    <w:p w14:paraId="5529927B"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 xml:space="preserve">Our methodological approach to determine Russian revisionism is an </w:t>
      </w:r>
      <w:r w:rsidRPr="007E3394">
        <w:rPr>
          <w:rFonts w:asciiTheme="majorHAnsi" w:eastAsiaTheme="majorEastAsia" w:hAnsiTheme="majorHAnsi" w:cstheme="majorHAnsi"/>
          <w:b/>
          <w:iCs/>
          <w:sz w:val="22"/>
          <w:u w:val="single"/>
        </w:rPr>
        <w:t>effective heuristic</w:t>
      </w:r>
      <w:r w:rsidRPr="007E3394">
        <w:rPr>
          <w:rFonts w:asciiTheme="majorHAnsi" w:eastAsiaTheme="majorEastAsia" w:hAnsiTheme="majorHAnsi" w:cstheme="majorHAnsi"/>
          <w:b/>
          <w:iCs/>
          <w:sz w:val="22"/>
        </w:rPr>
        <w:t xml:space="preserve">, delimiting it’s </w:t>
      </w:r>
      <w:r w:rsidRPr="007E3394">
        <w:rPr>
          <w:rFonts w:asciiTheme="majorHAnsi" w:eastAsiaTheme="majorEastAsia" w:hAnsiTheme="majorHAnsi" w:cstheme="majorHAnsi"/>
          <w:b/>
          <w:iCs/>
          <w:sz w:val="22"/>
          <w:u w:val="single"/>
        </w:rPr>
        <w:t>application</w:t>
      </w:r>
      <w:r w:rsidRPr="007E3394">
        <w:rPr>
          <w:rFonts w:asciiTheme="majorHAnsi" w:eastAsiaTheme="majorEastAsia" w:hAnsiTheme="majorHAnsi" w:cstheme="majorHAnsi"/>
          <w:b/>
          <w:iCs/>
          <w:sz w:val="22"/>
        </w:rPr>
        <w:t xml:space="preserve"> which </w:t>
      </w:r>
      <w:r w:rsidRPr="007E3394">
        <w:rPr>
          <w:rFonts w:asciiTheme="majorHAnsi" w:eastAsiaTheme="majorEastAsia" w:hAnsiTheme="majorHAnsi" w:cstheme="majorHAnsi"/>
          <w:b/>
          <w:iCs/>
          <w:sz w:val="22"/>
          <w:u w:val="single"/>
        </w:rPr>
        <w:t>solves the links</w:t>
      </w:r>
      <w:r w:rsidRPr="007E3394">
        <w:rPr>
          <w:rFonts w:asciiTheme="majorHAnsi" w:eastAsiaTheme="majorEastAsia" w:hAnsiTheme="majorHAnsi" w:cstheme="majorHAnsi"/>
          <w:b/>
          <w:iCs/>
          <w:sz w:val="22"/>
        </w:rPr>
        <w:t xml:space="preserve"> – BUT, </w:t>
      </w:r>
      <w:r w:rsidRPr="007E3394">
        <w:rPr>
          <w:rFonts w:asciiTheme="majorHAnsi" w:eastAsiaTheme="majorEastAsia" w:hAnsiTheme="majorHAnsi" w:cstheme="majorHAnsi"/>
          <w:b/>
          <w:iCs/>
          <w:sz w:val="22"/>
          <w:u w:val="single"/>
        </w:rPr>
        <w:t>confining it</w:t>
      </w:r>
      <w:r w:rsidRPr="007E3394">
        <w:rPr>
          <w:rFonts w:asciiTheme="majorHAnsi" w:eastAsiaTheme="majorEastAsia" w:hAnsiTheme="majorHAnsi" w:cstheme="majorHAnsi"/>
          <w:b/>
          <w:iCs/>
          <w:sz w:val="22"/>
        </w:rPr>
        <w:t xml:space="preserve"> to a set of </w:t>
      </w:r>
      <w:r w:rsidRPr="007E3394">
        <w:rPr>
          <w:rFonts w:asciiTheme="majorHAnsi" w:eastAsiaTheme="majorEastAsia" w:hAnsiTheme="majorHAnsi" w:cstheme="majorHAnsi"/>
          <w:b/>
          <w:iCs/>
          <w:sz w:val="22"/>
          <w:u w:val="single"/>
        </w:rPr>
        <w:t>realistic threats</w:t>
      </w:r>
      <w:r w:rsidRPr="007E3394">
        <w:rPr>
          <w:rFonts w:asciiTheme="majorHAnsi" w:eastAsiaTheme="majorEastAsia" w:hAnsiTheme="majorHAnsi" w:cstheme="majorHAnsi"/>
          <w:b/>
          <w:iCs/>
          <w:sz w:val="22"/>
        </w:rPr>
        <w:t xml:space="preserve"> – AND, analyzing </w:t>
      </w:r>
      <w:r w:rsidRPr="007E3394">
        <w:rPr>
          <w:rFonts w:asciiTheme="majorHAnsi" w:eastAsiaTheme="majorEastAsia" w:hAnsiTheme="majorHAnsi" w:cstheme="majorHAnsi"/>
          <w:b/>
          <w:iCs/>
          <w:sz w:val="22"/>
          <w:u w:val="single"/>
        </w:rPr>
        <w:t>individual actions</w:t>
      </w:r>
      <w:r w:rsidRPr="007E3394">
        <w:rPr>
          <w:rFonts w:asciiTheme="majorHAnsi" w:eastAsiaTheme="majorEastAsia" w:hAnsiTheme="majorHAnsi" w:cstheme="majorHAnsi"/>
          <w:b/>
          <w:iCs/>
          <w:sz w:val="22"/>
        </w:rPr>
        <w:t xml:space="preserve"> to </w:t>
      </w:r>
      <w:r w:rsidRPr="007E3394">
        <w:rPr>
          <w:rFonts w:asciiTheme="majorHAnsi" w:eastAsiaTheme="majorEastAsia" w:hAnsiTheme="majorHAnsi" w:cstheme="majorHAnsi"/>
          <w:b/>
          <w:iCs/>
          <w:sz w:val="22"/>
          <w:u w:val="single"/>
        </w:rPr>
        <w:t>accurately depict</w:t>
      </w:r>
      <w:r w:rsidRPr="007E3394">
        <w:rPr>
          <w:rFonts w:asciiTheme="majorHAnsi" w:eastAsiaTheme="majorEastAsia" w:hAnsiTheme="majorHAnsi" w:cstheme="majorHAnsi"/>
          <w:b/>
          <w:iCs/>
          <w:sz w:val="22"/>
        </w:rPr>
        <w:t xml:space="preserve"> and </w:t>
      </w:r>
      <w:r w:rsidRPr="007E3394">
        <w:rPr>
          <w:rFonts w:asciiTheme="majorHAnsi" w:eastAsiaTheme="majorEastAsia" w:hAnsiTheme="majorHAnsi" w:cstheme="majorHAnsi"/>
          <w:b/>
          <w:iCs/>
          <w:sz w:val="22"/>
          <w:u w:val="single"/>
        </w:rPr>
        <w:t>compare</w:t>
      </w:r>
      <w:r w:rsidRPr="007E3394">
        <w:rPr>
          <w:rFonts w:asciiTheme="majorHAnsi" w:eastAsiaTheme="majorEastAsia" w:hAnsiTheme="majorHAnsi" w:cstheme="majorHAnsi"/>
          <w:b/>
          <w:iCs/>
          <w:sz w:val="22"/>
        </w:rPr>
        <w:t xml:space="preserve"> foreign policy</w:t>
      </w:r>
    </w:p>
    <w:p w14:paraId="36E562EF" w14:textId="77777777" w:rsidR="007E3394" w:rsidRPr="007E3394" w:rsidRDefault="007E3394" w:rsidP="007E3394">
      <w:pPr>
        <w:spacing w:before="60" w:after="60"/>
        <w:rPr>
          <w:rFonts w:asciiTheme="majorHAnsi" w:hAnsiTheme="majorHAnsi" w:cstheme="majorHAnsi"/>
          <w:b/>
          <w:sz w:val="26"/>
        </w:rPr>
      </w:pPr>
      <w:r w:rsidRPr="007E3394">
        <w:rPr>
          <w:rFonts w:asciiTheme="majorHAnsi" w:hAnsiTheme="majorHAnsi" w:cstheme="majorHAnsi"/>
          <w:b/>
          <w:bCs/>
          <w:sz w:val="22"/>
        </w:rPr>
        <w:t>Pisciotta 20</w:t>
      </w:r>
      <w:r w:rsidRPr="007E3394">
        <w:rPr>
          <w:rFonts w:asciiTheme="majorHAnsi" w:hAnsiTheme="majorHAnsi" w:cstheme="majorHAnsi"/>
        </w:rPr>
        <w:t xml:space="preserve"> (Pisciotta, Barbara, Associate professor in the Department of Political Science at Roma Tre University, 2020, "Russian Revisionism in the Putin era: an overview of post-communist military interventions in Georgia, Ukraine, and Syria." Italian Political Science Review 50.1, pp. 87-106, doi:10.1017/ipo.2019.18) nihara</w:t>
      </w:r>
    </w:p>
    <w:p w14:paraId="19113408"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A new typology of revisionism</w:t>
      </w:r>
    </w:p>
    <w:p w14:paraId="4405DC24"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In addition to the nature of the revisionist objectives (territory, international norms, or prestige) and the means employed (violent or peaceful), </w:t>
      </w:r>
      <w:r w:rsidRPr="007E3394">
        <w:rPr>
          <w:rFonts w:asciiTheme="majorHAnsi" w:hAnsiTheme="majorHAnsi" w:cstheme="majorHAnsi"/>
          <w:sz w:val="22"/>
          <w:u w:val="single"/>
        </w:rPr>
        <w:t>there is another crucial aspect</w:t>
      </w:r>
      <w:r w:rsidRPr="007E3394">
        <w:rPr>
          <w:rFonts w:asciiTheme="majorHAnsi" w:hAnsiTheme="majorHAnsi" w:cstheme="majorHAnsi"/>
          <w:sz w:val="16"/>
        </w:rPr>
        <w:t xml:space="preserve"> that the literature has not taken into account: </w:t>
      </w:r>
      <w:r w:rsidRPr="007E3394">
        <w:rPr>
          <w:rFonts w:asciiTheme="majorHAnsi" w:hAnsiTheme="majorHAnsi" w:cstheme="majorHAnsi"/>
          <w:sz w:val="22"/>
          <w:u w:val="single"/>
        </w:rPr>
        <w:t xml:space="preserve">the </w:t>
      </w:r>
      <w:r w:rsidRPr="007E3394">
        <w:rPr>
          <w:rFonts w:asciiTheme="majorHAnsi" w:hAnsiTheme="majorHAnsi" w:cstheme="majorHAnsi"/>
          <w:b/>
          <w:iCs/>
          <w:sz w:val="22"/>
          <w:u w:val="single"/>
        </w:rPr>
        <w:t>level of action</w:t>
      </w:r>
      <w:r w:rsidRPr="007E3394">
        <w:rPr>
          <w:rFonts w:asciiTheme="majorHAnsi" w:hAnsiTheme="majorHAnsi" w:cstheme="majorHAnsi"/>
          <w:sz w:val="22"/>
          <w:u w:val="single"/>
        </w:rPr>
        <w:t xml:space="preserve">, which can be </w:t>
      </w:r>
      <w:r w:rsidRPr="007E3394">
        <w:rPr>
          <w:rFonts w:asciiTheme="majorHAnsi" w:hAnsiTheme="majorHAnsi" w:cstheme="majorHAnsi"/>
          <w:b/>
          <w:iCs/>
          <w:sz w:val="22"/>
          <w:u w:val="single"/>
        </w:rPr>
        <w:t>regional</w:t>
      </w:r>
      <w:r w:rsidRPr="007E3394">
        <w:rPr>
          <w:rFonts w:asciiTheme="majorHAnsi" w:hAnsiTheme="majorHAnsi" w:cstheme="majorHAnsi"/>
          <w:sz w:val="22"/>
          <w:u w:val="single"/>
        </w:rPr>
        <w:t xml:space="preserve"> or </w:t>
      </w:r>
      <w:r w:rsidRPr="007E3394">
        <w:rPr>
          <w:rFonts w:asciiTheme="majorHAnsi" w:hAnsiTheme="majorHAnsi" w:cstheme="majorHAnsi"/>
          <w:b/>
          <w:iCs/>
          <w:sz w:val="22"/>
          <w:u w:val="single"/>
        </w:rPr>
        <w:t>global</w:t>
      </w:r>
      <w:r w:rsidRPr="007E3394">
        <w:rPr>
          <w:rFonts w:asciiTheme="majorHAnsi" w:hAnsiTheme="majorHAnsi" w:cstheme="majorHAnsi"/>
          <w:sz w:val="16"/>
        </w:rPr>
        <w:t xml:space="preserve">. As we'll see, this aspect is crucial </w:t>
      </w:r>
      <w:r w:rsidRPr="007E3394">
        <w:rPr>
          <w:rFonts w:asciiTheme="majorHAnsi" w:hAnsiTheme="majorHAnsi" w:cstheme="majorHAnsi"/>
          <w:sz w:val="22"/>
          <w:u w:val="single"/>
        </w:rPr>
        <w:t xml:space="preserve">for the development of a new </w:t>
      </w:r>
      <w:r w:rsidRPr="007E3394">
        <w:rPr>
          <w:rFonts w:asciiTheme="majorHAnsi" w:hAnsiTheme="majorHAnsi" w:cstheme="majorHAnsi"/>
          <w:b/>
          <w:iCs/>
          <w:sz w:val="22"/>
          <w:u w:val="single"/>
        </w:rPr>
        <w:t>typology of revisionism</w:t>
      </w:r>
      <w:r w:rsidRPr="007E3394">
        <w:rPr>
          <w:rFonts w:asciiTheme="majorHAnsi" w:hAnsiTheme="majorHAnsi" w:cstheme="majorHAnsi"/>
          <w:sz w:val="22"/>
          <w:u w:val="single"/>
        </w:rPr>
        <w:t>.</w:t>
      </w:r>
    </w:p>
    <w:p w14:paraId="2FDB24A0"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22"/>
          <w:u w:val="single"/>
        </w:rPr>
        <w:t xml:space="preserve">At the </w:t>
      </w:r>
      <w:r w:rsidRPr="007E3394">
        <w:rPr>
          <w:rFonts w:asciiTheme="majorHAnsi" w:hAnsiTheme="majorHAnsi" w:cstheme="majorHAnsi"/>
          <w:b/>
          <w:iCs/>
          <w:sz w:val="22"/>
          <w:u w:val="single"/>
        </w:rPr>
        <w:t>regional level</w:t>
      </w:r>
      <w:r w:rsidRPr="007E3394">
        <w:rPr>
          <w:rFonts w:asciiTheme="majorHAnsi" w:hAnsiTheme="majorHAnsi" w:cstheme="majorHAnsi"/>
          <w:sz w:val="16"/>
        </w:rPr>
        <w:t xml:space="preserve">, the </w:t>
      </w:r>
      <w:r w:rsidRPr="007E3394">
        <w:rPr>
          <w:rFonts w:asciiTheme="majorHAnsi" w:hAnsiTheme="majorHAnsi" w:cstheme="majorHAnsi"/>
          <w:sz w:val="22"/>
          <w:u w:val="single"/>
        </w:rPr>
        <w:t xml:space="preserve">intent to control or </w:t>
      </w:r>
      <w:r w:rsidRPr="007E3394">
        <w:rPr>
          <w:rFonts w:asciiTheme="majorHAnsi" w:hAnsiTheme="majorHAnsi" w:cstheme="majorHAnsi"/>
          <w:b/>
          <w:iCs/>
          <w:sz w:val="22"/>
          <w:u w:val="single"/>
        </w:rPr>
        <w:t>annex a territory</w:t>
      </w:r>
      <w:r w:rsidRPr="007E3394">
        <w:rPr>
          <w:rFonts w:asciiTheme="majorHAnsi" w:hAnsiTheme="majorHAnsi" w:cstheme="majorHAnsi"/>
          <w:sz w:val="22"/>
          <w:u w:val="single"/>
        </w:rPr>
        <w:t>, reformulate the norms, modify the regional structure, or alter the hierarchy of prestige is confined</w:t>
      </w:r>
      <w:r w:rsidRPr="007E3394">
        <w:rPr>
          <w:rFonts w:asciiTheme="majorHAnsi" w:hAnsiTheme="majorHAnsi" w:cstheme="majorHAnsi"/>
          <w:sz w:val="16"/>
        </w:rPr>
        <w:t xml:space="preserve"> exclusively </w:t>
      </w:r>
      <w:r w:rsidRPr="007E3394">
        <w:rPr>
          <w:rFonts w:asciiTheme="majorHAnsi" w:hAnsiTheme="majorHAnsi" w:cstheme="majorHAnsi"/>
          <w:sz w:val="22"/>
          <w:u w:val="single"/>
        </w:rPr>
        <w:t>to the regional area in which the revisionist power is located.</w:t>
      </w:r>
      <w:r w:rsidRPr="007E3394">
        <w:rPr>
          <w:rFonts w:asciiTheme="majorHAnsi" w:hAnsiTheme="majorHAnsi" w:cstheme="majorHAnsi"/>
          <w:sz w:val="16"/>
        </w:rPr>
        <w:t xml:space="preserve"> More specifically, </w:t>
      </w:r>
      <w:r w:rsidRPr="007E3394">
        <w:rPr>
          <w:rFonts w:asciiTheme="majorHAnsi" w:hAnsiTheme="majorHAnsi" w:cstheme="majorHAnsi"/>
          <w:sz w:val="22"/>
          <w:u w:val="single"/>
        </w:rPr>
        <w:t xml:space="preserve">the regional area delimits the actions that a state can decide to undertake with respect to the countries dependent on it and/or geographically, economically, and culturally involved in relations with it. The </w:t>
      </w:r>
      <w:r w:rsidRPr="007E3394">
        <w:rPr>
          <w:rFonts w:asciiTheme="majorHAnsi" w:hAnsiTheme="majorHAnsi" w:cstheme="majorHAnsi"/>
          <w:b/>
          <w:iCs/>
          <w:sz w:val="22"/>
          <w:u w:val="single"/>
        </w:rPr>
        <w:t>degree of danger</w:t>
      </w:r>
      <w:r w:rsidRPr="007E3394">
        <w:rPr>
          <w:rFonts w:asciiTheme="majorHAnsi" w:hAnsiTheme="majorHAnsi" w:cstheme="majorHAnsi"/>
          <w:sz w:val="22"/>
          <w:u w:val="single"/>
        </w:rPr>
        <w:t xml:space="preserve"> of the threat of possible changes to the status quo is a </w:t>
      </w:r>
      <w:r w:rsidRPr="007E3394">
        <w:rPr>
          <w:rFonts w:asciiTheme="majorHAnsi" w:hAnsiTheme="majorHAnsi" w:cstheme="majorHAnsi"/>
          <w:b/>
          <w:iCs/>
          <w:sz w:val="22"/>
          <w:u w:val="single"/>
        </w:rPr>
        <w:t>reflection</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regional balances of power</w:t>
      </w:r>
      <w:r w:rsidRPr="007E3394">
        <w:rPr>
          <w:rFonts w:asciiTheme="majorHAnsi" w:hAnsiTheme="majorHAnsi" w:cstheme="majorHAnsi"/>
          <w:sz w:val="22"/>
          <w:u w:val="single"/>
        </w:rPr>
        <w:t xml:space="preserve"> and directly affects the </w:t>
      </w:r>
      <w:r w:rsidRPr="007E3394">
        <w:rPr>
          <w:rFonts w:asciiTheme="majorHAnsi" w:hAnsiTheme="majorHAnsi" w:cstheme="majorHAnsi"/>
          <w:b/>
          <w:iCs/>
          <w:sz w:val="22"/>
          <w:u w:val="single"/>
        </w:rPr>
        <w:t>neighbouring states</w:t>
      </w:r>
      <w:r w:rsidRPr="007E3394">
        <w:rPr>
          <w:rFonts w:asciiTheme="majorHAnsi" w:hAnsiTheme="majorHAnsi" w:cstheme="majorHAnsi"/>
          <w:sz w:val="22"/>
          <w:u w:val="single"/>
        </w:rPr>
        <w:t xml:space="preserve"> and those located in the area.</w:t>
      </w:r>
      <w:r w:rsidRPr="007E3394">
        <w:rPr>
          <w:rFonts w:asciiTheme="majorHAnsi" w:hAnsiTheme="majorHAnsi" w:cstheme="majorHAnsi"/>
          <w:sz w:val="16"/>
        </w:rPr>
        <w:t xml:space="preserve"> The Chinese policy of investments in South-East Asia and Russia's economic, energy, and military policy towards the former Soviet republics provide two excellent examples of action confined to the regional level.</w:t>
      </w:r>
    </w:p>
    <w:p w14:paraId="0518D5E9"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22"/>
          <w:u w:val="single"/>
        </w:rPr>
        <w:t>When</w:t>
      </w:r>
      <w:r w:rsidRPr="007E3394">
        <w:rPr>
          <w:rFonts w:asciiTheme="majorHAnsi" w:hAnsiTheme="majorHAnsi" w:cstheme="majorHAnsi"/>
          <w:sz w:val="16"/>
        </w:rPr>
        <w:t xml:space="preserve"> the </w:t>
      </w:r>
      <w:r w:rsidRPr="007E3394">
        <w:rPr>
          <w:rFonts w:asciiTheme="majorHAnsi" w:hAnsiTheme="majorHAnsi" w:cstheme="majorHAnsi"/>
          <w:sz w:val="22"/>
          <w:u w:val="single"/>
        </w:rPr>
        <w:t xml:space="preserve">demands of the revisionist power extend beyond its regional area, the challenge can instead involve the </w:t>
      </w:r>
      <w:r w:rsidRPr="007E3394">
        <w:rPr>
          <w:rFonts w:asciiTheme="majorHAnsi" w:hAnsiTheme="majorHAnsi" w:cstheme="majorHAnsi"/>
          <w:b/>
          <w:iCs/>
          <w:sz w:val="22"/>
          <w:u w:val="single"/>
        </w:rPr>
        <w:t>dominant global power</w:t>
      </w:r>
      <w:r w:rsidRPr="007E3394">
        <w:rPr>
          <w:rFonts w:asciiTheme="majorHAnsi" w:hAnsiTheme="majorHAnsi" w:cstheme="majorHAnsi"/>
          <w:sz w:val="22"/>
          <w:u w:val="single"/>
        </w:rPr>
        <w:t xml:space="preserve"> (or powers) directly with the risk of </w:t>
      </w:r>
      <w:r w:rsidRPr="007E3394">
        <w:rPr>
          <w:rFonts w:asciiTheme="majorHAnsi" w:hAnsiTheme="majorHAnsi" w:cstheme="majorHAnsi"/>
          <w:b/>
          <w:iCs/>
          <w:sz w:val="22"/>
          <w:u w:val="single"/>
        </w:rPr>
        <w:t>limiting</w:t>
      </w:r>
      <w:r w:rsidRPr="007E3394">
        <w:rPr>
          <w:rFonts w:asciiTheme="majorHAnsi" w:hAnsiTheme="majorHAnsi" w:cstheme="majorHAnsi"/>
          <w:sz w:val="22"/>
          <w:u w:val="single"/>
        </w:rPr>
        <w:t xml:space="preserve"> or </w:t>
      </w:r>
      <w:r w:rsidRPr="007E3394">
        <w:rPr>
          <w:rFonts w:asciiTheme="majorHAnsi" w:hAnsiTheme="majorHAnsi" w:cstheme="majorHAnsi"/>
          <w:b/>
          <w:iCs/>
          <w:sz w:val="22"/>
          <w:u w:val="single"/>
        </w:rPr>
        <w:t>compromising</w:t>
      </w:r>
      <w:r w:rsidRPr="007E3394">
        <w:rPr>
          <w:rFonts w:asciiTheme="majorHAnsi" w:hAnsiTheme="majorHAnsi" w:cstheme="majorHAnsi"/>
          <w:sz w:val="22"/>
          <w:u w:val="single"/>
        </w:rPr>
        <w:t xml:space="preserve"> its (their) </w:t>
      </w:r>
      <w:r w:rsidRPr="007E3394">
        <w:rPr>
          <w:rFonts w:asciiTheme="majorHAnsi" w:hAnsiTheme="majorHAnsi" w:cstheme="majorHAnsi"/>
          <w:b/>
          <w:iCs/>
          <w:sz w:val="22"/>
          <w:u w:val="single"/>
        </w:rPr>
        <w:t>strategic interests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spheres of influence</w:t>
      </w:r>
      <w:r w:rsidRPr="007E3394">
        <w:rPr>
          <w:rFonts w:asciiTheme="majorHAnsi" w:hAnsiTheme="majorHAnsi" w:cstheme="majorHAnsi"/>
          <w:sz w:val="22"/>
          <w:u w:val="single"/>
        </w:rPr>
        <w:t xml:space="preserve"> at the </w:t>
      </w:r>
      <w:r w:rsidRPr="007E3394">
        <w:rPr>
          <w:rFonts w:asciiTheme="majorHAnsi" w:hAnsiTheme="majorHAnsi" w:cstheme="majorHAnsi"/>
          <w:b/>
          <w:iCs/>
          <w:sz w:val="22"/>
          <w:u w:val="single"/>
        </w:rPr>
        <w:t>global level</w:t>
      </w:r>
      <w:r w:rsidRPr="007E3394">
        <w:rPr>
          <w:rFonts w:asciiTheme="majorHAnsi" w:hAnsiTheme="majorHAnsi" w:cstheme="majorHAnsi"/>
          <w:sz w:val="16"/>
        </w:rPr>
        <w:t xml:space="preserve">. In this case, unlike the previous one, </w:t>
      </w:r>
      <w:r w:rsidRPr="007E3394">
        <w:rPr>
          <w:rFonts w:asciiTheme="majorHAnsi" w:hAnsiTheme="majorHAnsi" w:cstheme="majorHAnsi"/>
          <w:sz w:val="22"/>
          <w:u w:val="single"/>
        </w:rPr>
        <w:t>the action undertaken</w:t>
      </w:r>
      <w:r w:rsidRPr="007E3394">
        <w:rPr>
          <w:rFonts w:asciiTheme="majorHAnsi" w:hAnsiTheme="majorHAnsi" w:cstheme="majorHAnsi"/>
          <w:sz w:val="16"/>
        </w:rPr>
        <w:t xml:space="preserve"> by the revisionist state, be it peaceful or violent, </w:t>
      </w:r>
      <w:r w:rsidRPr="007E3394">
        <w:rPr>
          <w:rFonts w:asciiTheme="majorHAnsi" w:hAnsiTheme="majorHAnsi" w:cstheme="majorHAnsi"/>
          <w:sz w:val="22"/>
          <w:u w:val="single"/>
        </w:rPr>
        <w:t xml:space="preserve">tends to go beyond the boundaries of its regional area and extend to the </w:t>
      </w:r>
      <w:r w:rsidRPr="007E3394">
        <w:rPr>
          <w:rFonts w:asciiTheme="majorHAnsi" w:hAnsiTheme="majorHAnsi" w:cstheme="majorHAnsi"/>
          <w:b/>
          <w:iCs/>
          <w:sz w:val="22"/>
          <w:u w:val="single"/>
        </w:rPr>
        <w:t>international order</w:t>
      </w:r>
      <w:r w:rsidRPr="007E3394">
        <w:rPr>
          <w:rFonts w:asciiTheme="majorHAnsi" w:hAnsiTheme="majorHAnsi" w:cstheme="majorHAnsi"/>
          <w:sz w:val="16"/>
        </w:rPr>
        <w:t xml:space="preserve">, thus </w:t>
      </w:r>
      <w:r w:rsidRPr="007E3394">
        <w:rPr>
          <w:rFonts w:asciiTheme="majorHAnsi" w:hAnsiTheme="majorHAnsi" w:cstheme="majorHAnsi"/>
          <w:sz w:val="22"/>
          <w:u w:val="single"/>
        </w:rPr>
        <w:t xml:space="preserve">affecting the </w:t>
      </w:r>
      <w:r w:rsidRPr="007E3394">
        <w:rPr>
          <w:rFonts w:asciiTheme="majorHAnsi" w:hAnsiTheme="majorHAnsi" w:cstheme="majorHAnsi"/>
          <w:b/>
          <w:iCs/>
          <w:sz w:val="22"/>
          <w:u w:val="single"/>
        </w:rPr>
        <w:t>international norms</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hierarchy of prestige</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distribution of power</w:t>
      </w:r>
      <w:r w:rsidRPr="007E3394">
        <w:rPr>
          <w:rFonts w:asciiTheme="majorHAnsi" w:hAnsiTheme="majorHAnsi" w:cstheme="majorHAnsi"/>
          <w:sz w:val="22"/>
          <w:u w:val="single"/>
        </w:rPr>
        <w:t xml:space="preserve"> and the </w:t>
      </w:r>
      <w:r w:rsidRPr="007E3394">
        <w:rPr>
          <w:rFonts w:asciiTheme="majorHAnsi" w:hAnsiTheme="majorHAnsi" w:cstheme="majorHAnsi"/>
          <w:b/>
          <w:iCs/>
          <w:sz w:val="22"/>
          <w:u w:val="single"/>
        </w:rPr>
        <w:t>control</w:t>
      </w:r>
      <w:r w:rsidRPr="007E3394">
        <w:rPr>
          <w:rFonts w:asciiTheme="majorHAnsi" w:hAnsiTheme="majorHAnsi" w:cstheme="majorHAnsi"/>
          <w:sz w:val="22"/>
          <w:u w:val="single"/>
        </w:rPr>
        <w:t xml:space="preserve"> or conquest of territories, neighbouring, and otherwise.</w:t>
      </w:r>
      <w:r w:rsidRPr="007E3394">
        <w:rPr>
          <w:rFonts w:asciiTheme="majorHAnsi" w:hAnsiTheme="majorHAnsi" w:cstheme="majorHAnsi"/>
          <w:sz w:val="16"/>
        </w:rPr>
        <w:t xml:space="preserve"> It is known that the regional and the global levels are both ‘external’ with respect to national boundaries (Pisciotta, 2016). In order to avoid misunderstandings, here we prefer to use the term ‘global’ rather than ‘international’ to stress the difference between a geographically delimited space (regional) and a potentially open space (global), by definition exposed to any external factor (regional, international, transnational).</w:t>
      </w:r>
    </w:p>
    <w:p w14:paraId="24D2FF92"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The three dimensions of revisionism, namely the level of the aims (regional or global), their nature (territory/norms/power/prestige), and the means employed (violent or peaceful), can thus be used to develop six different kinds of revisionism as shown in Table 1.</w:t>
      </w:r>
    </w:p>
    <w:p w14:paraId="4DA35928" w14:textId="77777777" w:rsidR="007E3394" w:rsidRPr="007E3394" w:rsidRDefault="007E3394" w:rsidP="007E3394">
      <w:pPr>
        <w:rPr>
          <w:rFonts w:asciiTheme="majorHAnsi" w:hAnsiTheme="majorHAnsi" w:cstheme="majorHAnsi"/>
          <w:b/>
          <w:bCs/>
        </w:rPr>
      </w:pPr>
      <w:r w:rsidRPr="007E3394">
        <w:rPr>
          <w:rFonts w:asciiTheme="majorHAnsi" w:hAnsiTheme="majorHAnsi" w:cstheme="majorHAnsi"/>
          <w:b/>
          <w:bCs/>
        </w:rPr>
        <w:t>[TABLE 1 OMITTED]</w:t>
      </w:r>
    </w:p>
    <w:p w14:paraId="0EA03A90"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This typology contains two new elements with respect to those formulated in the past. The first regards the introduction of </w:t>
      </w:r>
      <w:r w:rsidRPr="007E3394">
        <w:rPr>
          <w:rFonts w:asciiTheme="majorHAnsi" w:hAnsiTheme="majorHAnsi" w:cstheme="majorHAnsi"/>
          <w:sz w:val="22"/>
          <w:u w:val="single"/>
        </w:rPr>
        <w:t>the level of action (regional/global)</w:t>
      </w:r>
      <w:r w:rsidRPr="007E3394">
        <w:rPr>
          <w:rFonts w:asciiTheme="majorHAnsi" w:hAnsiTheme="majorHAnsi" w:cstheme="majorHAnsi"/>
          <w:sz w:val="16"/>
        </w:rPr>
        <w:t xml:space="preserve"> undertaken by the revisionist state. As we shall see below, this </w:t>
      </w:r>
      <w:r w:rsidRPr="007E3394">
        <w:rPr>
          <w:rFonts w:asciiTheme="majorHAnsi" w:hAnsiTheme="majorHAnsi" w:cstheme="majorHAnsi"/>
          <w:sz w:val="22"/>
          <w:u w:val="single"/>
        </w:rPr>
        <w:t xml:space="preserve">dimension is of crucial importance to highlight the </w:t>
      </w:r>
      <w:r w:rsidRPr="007E3394">
        <w:rPr>
          <w:rFonts w:asciiTheme="majorHAnsi" w:hAnsiTheme="majorHAnsi" w:cstheme="majorHAnsi"/>
          <w:b/>
          <w:iCs/>
          <w:sz w:val="22"/>
          <w:u w:val="single"/>
        </w:rPr>
        <w:t>gradual escalation</w:t>
      </w:r>
      <w:r w:rsidRPr="007E3394">
        <w:rPr>
          <w:rFonts w:asciiTheme="majorHAnsi" w:hAnsiTheme="majorHAnsi" w:cstheme="majorHAnsi"/>
          <w:sz w:val="22"/>
          <w:u w:val="single"/>
        </w:rPr>
        <w:t xml:space="preserve"> of aims and the means employed, especially when there is recourse to </w:t>
      </w:r>
      <w:r w:rsidRPr="007E3394">
        <w:rPr>
          <w:rFonts w:asciiTheme="majorHAnsi" w:hAnsiTheme="majorHAnsi" w:cstheme="majorHAnsi"/>
          <w:b/>
          <w:iCs/>
          <w:sz w:val="22"/>
          <w:u w:val="single"/>
        </w:rPr>
        <w:t>military force</w:t>
      </w:r>
      <w:r w:rsidRPr="007E3394">
        <w:rPr>
          <w:rFonts w:asciiTheme="majorHAnsi" w:hAnsiTheme="majorHAnsi" w:cstheme="majorHAnsi"/>
          <w:sz w:val="22"/>
          <w:u w:val="single"/>
        </w:rPr>
        <w:t xml:space="preserve">, in transition from the regional to the global level. The </w:t>
      </w:r>
      <w:r w:rsidRPr="007E3394">
        <w:rPr>
          <w:rFonts w:asciiTheme="majorHAnsi" w:hAnsiTheme="majorHAnsi" w:cstheme="majorHAnsi"/>
          <w:b/>
          <w:iCs/>
          <w:sz w:val="22"/>
          <w:u w:val="single"/>
        </w:rPr>
        <w:t>degree of danger</w:t>
      </w:r>
      <w:r w:rsidRPr="007E3394">
        <w:rPr>
          <w:rFonts w:asciiTheme="majorHAnsi" w:hAnsiTheme="majorHAnsi" w:cstheme="majorHAnsi"/>
          <w:sz w:val="22"/>
          <w:u w:val="single"/>
        </w:rPr>
        <w:t xml:space="preserve"> of the threat to the status quo is </w:t>
      </w:r>
      <w:r w:rsidRPr="007E3394">
        <w:rPr>
          <w:rFonts w:asciiTheme="majorHAnsi" w:hAnsiTheme="majorHAnsi" w:cstheme="majorHAnsi"/>
          <w:b/>
          <w:iCs/>
          <w:sz w:val="22"/>
          <w:u w:val="single"/>
        </w:rPr>
        <w:t>directly proportional</w:t>
      </w:r>
      <w:r w:rsidRPr="007E3394">
        <w:rPr>
          <w:rFonts w:asciiTheme="majorHAnsi" w:hAnsiTheme="majorHAnsi" w:cstheme="majorHAnsi"/>
          <w:sz w:val="22"/>
          <w:u w:val="single"/>
        </w:rPr>
        <w:t xml:space="preserve"> to the </w:t>
      </w:r>
      <w:r w:rsidRPr="007E3394">
        <w:rPr>
          <w:rFonts w:asciiTheme="majorHAnsi" w:hAnsiTheme="majorHAnsi" w:cstheme="majorHAnsi"/>
          <w:b/>
          <w:iCs/>
          <w:sz w:val="22"/>
          <w:u w:val="single"/>
        </w:rPr>
        <w:t>level</w:t>
      </w:r>
      <w:r w:rsidRPr="007E3394">
        <w:rPr>
          <w:rFonts w:asciiTheme="majorHAnsi" w:hAnsiTheme="majorHAnsi" w:cstheme="majorHAnsi"/>
          <w:sz w:val="22"/>
          <w:u w:val="single"/>
        </w:rPr>
        <w:t xml:space="preserve"> at which action is undertaken</w:t>
      </w:r>
      <w:r w:rsidRPr="007E3394">
        <w:rPr>
          <w:rFonts w:asciiTheme="majorHAnsi" w:hAnsiTheme="majorHAnsi" w:cstheme="majorHAnsi"/>
          <w:sz w:val="16"/>
        </w:rPr>
        <w:t xml:space="preserve">. In the present international system, where various actors would find it in their interest to counterbalance US hegemony but lack the means to do so, it is of crucial importance to note </w:t>
      </w:r>
      <w:r w:rsidRPr="007E3394">
        <w:rPr>
          <w:rFonts w:asciiTheme="majorHAnsi" w:hAnsiTheme="majorHAnsi" w:cstheme="majorHAnsi"/>
          <w:sz w:val="22"/>
          <w:u w:val="single"/>
        </w:rPr>
        <w:t xml:space="preserve">the presence of an actor that has </w:t>
      </w:r>
      <w:r w:rsidRPr="007E3394">
        <w:rPr>
          <w:rFonts w:asciiTheme="majorHAnsi" w:hAnsiTheme="majorHAnsi" w:cstheme="majorHAnsi"/>
          <w:b/>
          <w:iCs/>
          <w:sz w:val="22"/>
          <w:u w:val="single"/>
        </w:rPr>
        <w:t>no hesitation</w:t>
      </w:r>
      <w:r w:rsidRPr="007E3394">
        <w:rPr>
          <w:rFonts w:asciiTheme="majorHAnsi" w:hAnsiTheme="majorHAnsi" w:cstheme="majorHAnsi"/>
          <w:sz w:val="22"/>
          <w:u w:val="single"/>
        </w:rPr>
        <w:t xml:space="preserve"> in resorting to </w:t>
      </w:r>
      <w:r w:rsidRPr="007E3394">
        <w:rPr>
          <w:rFonts w:asciiTheme="majorHAnsi" w:hAnsiTheme="majorHAnsi" w:cstheme="majorHAnsi"/>
          <w:b/>
          <w:iCs/>
          <w:sz w:val="22"/>
          <w:u w:val="single"/>
        </w:rPr>
        <w:t>military force</w:t>
      </w:r>
      <w:r w:rsidRPr="007E3394">
        <w:rPr>
          <w:rFonts w:asciiTheme="majorHAnsi" w:hAnsiTheme="majorHAnsi" w:cstheme="majorHAnsi"/>
          <w:sz w:val="22"/>
          <w:u w:val="single"/>
        </w:rPr>
        <w:t xml:space="preserve"> in the pursuit of its own interest outside its </w:t>
      </w:r>
      <w:r w:rsidRPr="007E3394">
        <w:rPr>
          <w:rFonts w:asciiTheme="majorHAnsi" w:hAnsiTheme="majorHAnsi" w:cstheme="majorHAnsi"/>
          <w:b/>
          <w:iCs/>
          <w:sz w:val="22"/>
          <w:u w:val="single"/>
        </w:rPr>
        <w:t>regional area</w:t>
      </w:r>
      <w:r w:rsidRPr="007E3394">
        <w:rPr>
          <w:rFonts w:asciiTheme="majorHAnsi" w:hAnsiTheme="majorHAnsi" w:cstheme="majorHAnsi"/>
          <w:sz w:val="22"/>
          <w:u w:val="single"/>
        </w:rPr>
        <w:t xml:space="preserve"> and without the consent of the </w:t>
      </w:r>
      <w:r w:rsidRPr="007E3394">
        <w:rPr>
          <w:rFonts w:asciiTheme="majorHAnsi" w:hAnsiTheme="majorHAnsi" w:cstheme="majorHAnsi"/>
          <w:b/>
          <w:iCs/>
          <w:sz w:val="22"/>
          <w:u w:val="single"/>
        </w:rPr>
        <w:t>hegemonic power</w:t>
      </w:r>
      <w:r w:rsidRPr="007E3394">
        <w:rPr>
          <w:rFonts w:asciiTheme="majorHAnsi" w:hAnsiTheme="majorHAnsi" w:cstheme="majorHAnsi"/>
          <w:sz w:val="16"/>
        </w:rPr>
        <w:t>.</w:t>
      </w:r>
    </w:p>
    <w:p w14:paraId="33F3506C"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The second regards the relation between </w:t>
      </w:r>
      <w:r w:rsidRPr="007E3394">
        <w:rPr>
          <w:rFonts w:asciiTheme="majorHAnsi" w:hAnsiTheme="majorHAnsi" w:cstheme="majorHAnsi"/>
          <w:b/>
          <w:iCs/>
          <w:sz w:val="22"/>
          <w:u w:val="single"/>
        </w:rPr>
        <w:t>means</w:t>
      </w:r>
      <w:r w:rsidRPr="007E3394">
        <w:rPr>
          <w:rFonts w:asciiTheme="majorHAnsi" w:hAnsiTheme="majorHAnsi" w:cstheme="majorHAnsi"/>
          <w:sz w:val="22"/>
          <w:u w:val="single"/>
        </w:rPr>
        <w:t xml:space="preserve"> employed, </w:t>
      </w:r>
      <w:r w:rsidRPr="007E3394">
        <w:rPr>
          <w:rFonts w:asciiTheme="majorHAnsi" w:hAnsiTheme="majorHAnsi" w:cstheme="majorHAnsi"/>
          <w:b/>
          <w:iCs/>
          <w:sz w:val="22"/>
          <w:u w:val="single"/>
        </w:rPr>
        <w:t>level of action</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objectives</w:t>
      </w:r>
      <w:r w:rsidRPr="007E3394">
        <w:rPr>
          <w:rFonts w:asciiTheme="majorHAnsi" w:hAnsiTheme="majorHAnsi" w:cstheme="majorHAnsi"/>
          <w:sz w:val="16"/>
        </w:rPr>
        <w:t xml:space="preserve">. If all three dimensions </w:t>
      </w:r>
      <w:r w:rsidRPr="007E3394">
        <w:rPr>
          <w:rFonts w:asciiTheme="majorHAnsi" w:hAnsiTheme="majorHAnsi" w:cstheme="majorHAnsi"/>
          <w:sz w:val="22"/>
          <w:u w:val="single"/>
        </w:rPr>
        <w:t xml:space="preserve">work simultaneously to determine the type of revisionism, it is possible to compare the different </w:t>
      </w:r>
      <w:r w:rsidRPr="007E3394">
        <w:rPr>
          <w:rFonts w:asciiTheme="majorHAnsi" w:hAnsiTheme="majorHAnsi" w:cstheme="majorHAnsi"/>
          <w:b/>
          <w:iCs/>
          <w:sz w:val="22"/>
          <w:u w:val="single"/>
        </w:rPr>
        <w:t>empirical cases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highlight similarities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differences</w:t>
      </w:r>
      <w:r w:rsidRPr="007E3394">
        <w:rPr>
          <w:rFonts w:asciiTheme="majorHAnsi" w:hAnsiTheme="majorHAnsi" w:cstheme="majorHAnsi"/>
          <w:sz w:val="22"/>
          <w:u w:val="single"/>
        </w:rPr>
        <w:t xml:space="preserve"> between</w:t>
      </w:r>
      <w:r w:rsidRPr="007E3394">
        <w:rPr>
          <w:rFonts w:asciiTheme="majorHAnsi" w:hAnsiTheme="majorHAnsi" w:cstheme="majorHAnsi"/>
          <w:sz w:val="16"/>
        </w:rPr>
        <w:t xml:space="preserve"> the </w:t>
      </w:r>
      <w:r w:rsidRPr="007E3394">
        <w:rPr>
          <w:rFonts w:asciiTheme="majorHAnsi" w:hAnsiTheme="majorHAnsi" w:cstheme="majorHAnsi"/>
          <w:sz w:val="22"/>
          <w:u w:val="single"/>
        </w:rPr>
        <w:t>different</w:t>
      </w:r>
      <w:r w:rsidRPr="007E3394">
        <w:rPr>
          <w:rFonts w:asciiTheme="majorHAnsi" w:hAnsiTheme="majorHAnsi" w:cstheme="majorHAnsi"/>
          <w:sz w:val="16"/>
        </w:rPr>
        <w:t xml:space="preserve"> forms of </w:t>
      </w:r>
      <w:r w:rsidRPr="007E3394">
        <w:rPr>
          <w:rFonts w:asciiTheme="majorHAnsi" w:hAnsiTheme="majorHAnsi" w:cstheme="majorHAnsi"/>
          <w:sz w:val="22"/>
          <w:u w:val="single"/>
        </w:rPr>
        <w:t>foreign policy</w:t>
      </w:r>
      <w:r w:rsidRPr="007E3394">
        <w:rPr>
          <w:rFonts w:asciiTheme="majorHAnsi" w:hAnsiTheme="majorHAnsi" w:cstheme="majorHAnsi"/>
          <w:sz w:val="16"/>
        </w:rPr>
        <w:t xml:space="preserve">, which would collapse if there were no connections between their objectives, means, and level of action. For example, two countries can both pursue the aim of changing the hierarchy of international prestige, and therefore act at the global level, but may choose to use force or diplomacy. It is true that the degree of threat to the status quo can be equally high, especially when the action undertaken proves more underhand and less visible, but </w:t>
      </w:r>
      <w:r w:rsidRPr="007E3394">
        <w:rPr>
          <w:rFonts w:asciiTheme="majorHAnsi" w:hAnsiTheme="majorHAnsi" w:cstheme="majorHAnsi"/>
          <w:sz w:val="22"/>
          <w:u w:val="single"/>
        </w:rPr>
        <w:t xml:space="preserve">the use of military force, being more </w:t>
      </w:r>
      <w:r w:rsidRPr="007E3394">
        <w:rPr>
          <w:rFonts w:asciiTheme="majorHAnsi" w:hAnsiTheme="majorHAnsi" w:cstheme="majorHAnsi"/>
          <w:b/>
          <w:iCs/>
          <w:sz w:val="22"/>
          <w:u w:val="single"/>
        </w:rPr>
        <w:t>explicit</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devastating</w:t>
      </w:r>
      <w:r w:rsidRPr="007E3394">
        <w:rPr>
          <w:rFonts w:asciiTheme="majorHAnsi" w:hAnsiTheme="majorHAnsi" w:cstheme="majorHAnsi"/>
          <w:sz w:val="22"/>
          <w:u w:val="single"/>
        </w:rPr>
        <w:t>, can require equally explicit and devastating means in order to restore the status quo.</w:t>
      </w:r>
      <w:r w:rsidRPr="007E3394">
        <w:rPr>
          <w:rFonts w:asciiTheme="majorHAnsi" w:hAnsiTheme="majorHAnsi" w:cstheme="majorHAnsi"/>
          <w:sz w:val="16"/>
        </w:rPr>
        <w:t xml:space="preserve"> Moreover, </w:t>
      </w:r>
      <w:r w:rsidRPr="007E3394">
        <w:rPr>
          <w:rFonts w:asciiTheme="majorHAnsi" w:hAnsiTheme="majorHAnsi" w:cstheme="majorHAnsi"/>
          <w:sz w:val="22"/>
          <w:u w:val="single"/>
        </w:rPr>
        <w:t xml:space="preserve">the use of military force </w:t>
      </w:r>
      <w:r w:rsidRPr="007E3394">
        <w:rPr>
          <w:rFonts w:asciiTheme="majorHAnsi" w:hAnsiTheme="majorHAnsi" w:cstheme="majorHAnsi"/>
          <w:b/>
          <w:iCs/>
          <w:sz w:val="22"/>
          <w:u w:val="single"/>
        </w:rPr>
        <w:t>outside</w:t>
      </w:r>
      <w:r w:rsidRPr="007E3394">
        <w:rPr>
          <w:rFonts w:asciiTheme="majorHAnsi" w:hAnsiTheme="majorHAnsi" w:cstheme="majorHAnsi"/>
          <w:sz w:val="22"/>
          <w:u w:val="single"/>
        </w:rPr>
        <w:t xml:space="preserve"> a country's </w:t>
      </w:r>
      <w:r w:rsidRPr="007E3394">
        <w:rPr>
          <w:rFonts w:asciiTheme="majorHAnsi" w:hAnsiTheme="majorHAnsi" w:cstheme="majorHAnsi"/>
          <w:b/>
          <w:iCs/>
          <w:sz w:val="22"/>
          <w:u w:val="single"/>
        </w:rPr>
        <w:t>regional area</w:t>
      </w:r>
      <w:r w:rsidRPr="007E3394">
        <w:rPr>
          <w:rFonts w:asciiTheme="majorHAnsi" w:hAnsiTheme="majorHAnsi" w:cstheme="majorHAnsi"/>
          <w:sz w:val="22"/>
          <w:u w:val="single"/>
        </w:rPr>
        <w:t xml:space="preserve"> can be associated both with objectives of </w:t>
      </w:r>
      <w:r w:rsidRPr="007E3394">
        <w:rPr>
          <w:rFonts w:asciiTheme="majorHAnsi" w:hAnsiTheme="majorHAnsi" w:cstheme="majorHAnsi"/>
          <w:b/>
          <w:iCs/>
          <w:sz w:val="22"/>
          <w:u w:val="single"/>
        </w:rPr>
        <w:t>territorial conquest</w:t>
      </w:r>
      <w:r w:rsidRPr="007E3394">
        <w:rPr>
          <w:rFonts w:asciiTheme="majorHAnsi" w:hAnsiTheme="majorHAnsi" w:cstheme="majorHAnsi"/>
          <w:sz w:val="16"/>
        </w:rPr>
        <w:t xml:space="preserve">, the </w:t>
      </w:r>
      <w:r w:rsidRPr="007E3394">
        <w:rPr>
          <w:rFonts w:asciiTheme="majorHAnsi" w:hAnsiTheme="majorHAnsi" w:cstheme="majorHAnsi"/>
          <w:b/>
          <w:iCs/>
          <w:sz w:val="22"/>
          <w:u w:val="single"/>
        </w:rPr>
        <w:t>pursuit of hegemony</w:t>
      </w:r>
      <w:r w:rsidRPr="007E3394">
        <w:rPr>
          <w:rFonts w:asciiTheme="majorHAnsi" w:hAnsiTheme="majorHAnsi" w:cstheme="majorHAnsi"/>
          <w:sz w:val="22"/>
          <w:u w:val="single"/>
        </w:rPr>
        <w:t xml:space="preserve"> and a complete </w:t>
      </w:r>
      <w:r w:rsidRPr="007E3394">
        <w:rPr>
          <w:rFonts w:asciiTheme="majorHAnsi" w:hAnsiTheme="majorHAnsi" w:cstheme="majorHAnsi"/>
          <w:b/>
          <w:iCs/>
          <w:sz w:val="22"/>
          <w:u w:val="single"/>
        </w:rPr>
        <w:t>change in the status quo</w:t>
      </w:r>
      <w:r w:rsidRPr="007E3394">
        <w:rPr>
          <w:rFonts w:asciiTheme="majorHAnsi" w:hAnsiTheme="majorHAnsi" w:cstheme="majorHAnsi"/>
          <w:sz w:val="16"/>
        </w:rPr>
        <w:t xml:space="preserve">, and </w:t>
      </w:r>
      <w:r w:rsidRPr="007E3394">
        <w:rPr>
          <w:rFonts w:asciiTheme="majorHAnsi" w:hAnsiTheme="majorHAnsi" w:cstheme="majorHAnsi"/>
          <w:sz w:val="22"/>
          <w:u w:val="single"/>
        </w:rPr>
        <w:t xml:space="preserve">with objectives of mere </w:t>
      </w:r>
      <w:r w:rsidRPr="007E3394">
        <w:rPr>
          <w:rFonts w:asciiTheme="majorHAnsi" w:hAnsiTheme="majorHAnsi" w:cstheme="majorHAnsi"/>
          <w:b/>
          <w:iCs/>
          <w:sz w:val="22"/>
          <w:u w:val="single"/>
        </w:rPr>
        <w:t>control</w:t>
      </w:r>
      <w:r w:rsidRPr="007E3394">
        <w:rPr>
          <w:rFonts w:asciiTheme="majorHAnsi" w:hAnsiTheme="majorHAnsi" w:cstheme="majorHAnsi"/>
          <w:sz w:val="22"/>
          <w:u w:val="single"/>
        </w:rPr>
        <w:t xml:space="preserve"> over zones of </w:t>
      </w:r>
      <w:r w:rsidRPr="007E3394">
        <w:rPr>
          <w:rFonts w:asciiTheme="majorHAnsi" w:hAnsiTheme="majorHAnsi" w:cstheme="majorHAnsi"/>
          <w:b/>
          <w:iCs/>
          <w:sz w:val="22"/>
          <w:u w:val="single"/>
        </w:rPr>
        <w:t>strategic importance</w:t>
      </w:r>
      <w:r w:rsidRPr="007E3394">
        <w:rPr>
          <w:rFonts w:asciiTheme="majorHAnsi" w:hAnsiTheme="majorHAnsi" w:cstheme="majorHAnsi"/>
          <w:sz w:val="22"/>
          <w:u w:val="single"/>
        </w:rPr>
        <w:t xml:space="preserve"> together with the security of </w:t>
      </w:r>
      <w:r w:rsidRPr="007E3394">
        <w:rPr>
          <w:rFonts w:asciiTheme="majorHAnsi" w:hAnsiTheme="majorHAnsi" w:cstheme="majorHAnsi"/>
          <w:b/>
          <w:iCs/>
          <w:sz w:val="22"/>
          <w:u w:val="single"/>
        </w:rPr>
        <w:t>national borders</w:t>
      </w:r>
      <w:r w:rsidRPr="007E3394">
        <w:rPr>
          <w:rFonts w:asciiTheme="majorHAnsi" w:hAnsiTheme="majorHAnsi" w:cstheme="majorHAnsi"/>
          <w:sz w:val="22"/>
          <w:u w:val="single"/>
        </w:rPr>
        <w:t xml:space="preserve"> and increase in </w:t>
      </w:r>
      <w:r w:rsidRPr="007E3394">
        <w:rPr>
          <w:rFonts w:asciiTheme="majorHAnsi" w:hAnsiTheme="majorHAnsi" w:cstheme="majorHAnsi"/>
          <w:b/>
          <w:iCs/>
          <w:sz w:val="22"/>
          <w:u w:val="single"/>
        </w:rPr>
        <w:t>power</w:t>
      </w:r>
      <w:r w:rsidRPr="007E3394">
        <w:rPr>
          <w:rFonts w:asciiTheme="majorHAnsi" w:hAnsiTheme="majorHAnsi" w:cstheme="majorHAnsi"/>
          <w:sz w:val="22"/>
          <w:u w:val="single"/>
        </w:rPr>
        <w:t xml:space="preserve"> and prestige. There is</w:t>
      </w:r>
      <w:r w:rsidRPr="007E3394">
        <w:rPr>
          <w:rFonts w:asciiTheme="majorHAnsi" w:hAnsiTheme="majorHAnsi" w:cstheme="majorHAnsi"/>
          <w:sz w:val="16"/>
        </w:rPr>
        <w:t xml:space="preserve"> evidently </w:t>
      </w:r>
      <w:r w:rsidRPr="007E3394">
        <w:rPr>
          <w:rFonts w:asciiTheme="majorHAnsi" w:hAnsiTheme="majorHAnsi" w:cstheme="majorHAnsi"/>
          <w:sz w:val="22"/>
          <w:u w:val="single"/>
        </w:rPr>
        <w:t>a substantial difference between these</w:t>
      </w:r>
      <w:r w:rsidRPr="007E3394">
        <w:rPr>
          <w:rFonts w:asciiTheme="majorHAnsi" w:hAnsiTheme="majorHAnsi" w:cstheme="majorHAnsi"/>
          <w:sz w:val="16"/>
        </w:rPr>
        <w:t xml:space="preserve"> two </w:t>
      </w:r>
      <w:r w:rsidRPr="007E3394">
        <w:rPr>
          <w:rFonts w:asciiTheme="majorHAnsi" w:hAnsiTheme="majorHAnsi" w:cstheme="majorHAnsi"/>
          <w:sz w:val="22"/>
          <w:u w:val="single"/>
        </w:rPr>
        <w:t>kinds of revisionism and hence a drastic difference in the level of the threat to the status quo.</w:t>
      </w:r>
      <w:r w:rsidRPr="007E3394">
        <w:rPr>
          <w:rFonts w:asciiTheme="majorHAnsi" w:hAnsiTheme="majorHAnsi" w:cstheme="majorHAnsi"/>
          <w:sz w:val="16"/>
        </w:rPr>
        <w:t xml:space="preserve"> Equally different are two forms of foreign policy that both opt for the use of peaceful means but pursue markedly different objectives at the global level, such as changing international norms or regimes on the one hand or the hierarchy of power on the other. While both can produce substantial change at the global level, it is clearly only the second type of revisionism that can potentially affect the distribution of power.</w:t>
      </w:r>
    </w:p>
    <w:p w14:paraId="18611C39"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In this framework, </w:t>
      </w:r>
      <w:r w:rsidRPr="007E3394">
        <w:rPr>
          <w:rFonts w:asciiTheme="majorHAnsi" w:hAnsiTheme="majorHAnsi" w:cstheme="majorHAnsi"/>
          <w:b/>
          <w:iCs/>
          <w:sz w:val="22"/>
          <w:u w:val="single"/>
        </w:rPr>
        <w:t>nationalist</w:t>
      </w:r>
      <w:r w:rsidRPr="007E3394">
        <w:rPr>
          <w:rFonts w:asciiTheme="majorHAnsi" w:hAnsiTheme="majorHAnsi" w:cstheme="majorHAnsi"/>
          <w:sz w:val="22"/>
          <w:u w:val="single"/>
        </w:rPr>
        <w:t xml:space="preserve"> revisionism, </w:t>
      </w:r>
      <w:r w:rsidRPr="007E3394">
        <w:rPr>
          <w:rFonts w:asciiTheme="majorHAnsi" w:hAnsiTheme="majorHAnsi" w:cstheme="majorHAnsi"/>
          <w:b/>
          <w:iCs/>
          <w:sz w:val="22"/>
          <w:u w:val="single"/>
        </w:rPr>
        <w:t>radical</w:t>
      </w:r>
      <w:r w:rsidRPr="007E3394">
        <w:rPr>
          <w:rFonts w:asciiTheme="majorHAnsi" w:hAnsiTheme="majorHAnsi" w:cstheme="majorHAnsi"/>
          <w:sz w:val="22"/>
          <w:u w:val="single"/>
        </w:rPr>
        <w:t xml:space="preserve"> revisionism, and </w:t>
      </w:r>
      <w:r w:rsidRPr="007E3394">
        <w:rPr>
          <w:rFonts w:asciiTheme="majorHAnsi" w:hAnsiTheme="majorHAnsi" w:cstheme="majorHAnsi"/>
          <w:b/>
          <w:iCs/>
          <w:sz w:val="22"/>
          <w:u w:val="single"/>
        </w:rPr>
        <w:t>revolutionary</w:t>
      </w:r>
      <w:r w:rsidRPr="007E3394">
        <w:rPr>
          <w:rFonts w:asciiTheme="majorHAnsi" w:hAnsiTheme="majorHAnsi" w:cstheme="majorHAnsi"/>
          <w:sz w:val="22"/>
          <w:u w:val="single"/>
        </w:rPr>
        <w:t xml:space="preserve"> revisionism represent</w:t>
      </w:r>
      <w:r w:rsidRPr="007E3394">
        <w:rPr>
          <w:rFonts w:asciiTheme="majorHAnsi" w:hAnsiTheme="majorHAnsi" w:cstheme="majorHAnsi"/>
          <w:sz w:val="16"/>
        </w:rPr>
        <w:t xml:space="preserve"> three forms of </w:t>
      </w:r>
      <w:r w:rsidRPr="007E3394">
        <w:rPr>
          <w:rFonts w:asciiTheme="majorHAnsi" w:hAnsiTheme="majorHAnsi" w:cstheme="majorHAnsi"/>
          <w:sz w:val="22"/>
          <w:u w:val="single"/>
        </w:rPr>
        <w:t>change in terms</w:t>
      </w:r>
      <w:r w:rsidRPr="007E3394">
        <w:rPr>
          <w:rFonts w:asciiTheme="majorHAnsi" w:hAnsiTheme="majorHAnsi" w:cstheme="majorHAnsi"/>
          <w:sz w:val="16"/>
        </w:rPr>
        <w:t xml:space="preserve"> both </w:t>
      </w:r>
      <w:r w:rsidRPr="007E3394">
        <w:rPr>
          <w:rFonts w:asciiTheme="majorHAnsi" w:hAnsiTheme="majorHAnsi" w:cstheme="majorHAnsi"/>
          <w:sz w:val="22"/>
          <w:u w:val="single"/>
        </w:rPr>
        <w:t xml:space="preserve">of </w:t>
      </w:r>
      <w:r w:rsidRPr="007E3394">
        <w:rPr>
          <w:rFonts w:asciiTheme="majorHAnsi" w:hAnsiTheme="majorHAnsi" w:cstheme="majorHAnsi"/>
          <w:b/>
          <w:iCs/>
          <w:sz w:val="22"/>
          <w:u w:val="single"/>
        </w:rPr>
        <w:t>expansion</w:t>
      </w:r>
      <w:r w:rsidRPr="007E3394">
        <w:rPr>
          <w:rFonts w:asciiTheme="majorHAnsi" w:hAnsiTheme="majorHAnsi" w:cstheme="majorHAnsi"/>
          <w:sz w:val="22"/>
          <w:u w:val="single"/>
        </w:rPr>
        <w:t xml:space="preserve"> and of </w:t>
      </w:r>
      <w:r w:rsidRPr="007E3394">
        <w:rPr>
          <w:rFonts w:asciiTheme="majorHAnsi" w:hAnsiTheme="majorHAnsi" w:cstheme="majorHAnsi"/>
          <w:b/>
          <w:iCs/>
          <w:sz w:val="22"/>
          <w:u w:val="single"/>
        </w:rPr>
        <w:t>control over territory</w:t>
      </w:r>
      <w:r w:rsidRPr="007E3394">
        <w:rPr>
          <w:rFonts w:asciiTheme="majorHAnsi" w:hAnsiTheme="majorHAnsi" w:cstheme="majorHAnsi"/>
          <w:sz w:val="22"/>
          <w:u w:val="single"/>
        </w:rPr>
        <w:t xml:space="preserve"> on the part of the revisionist power</w:t>
      </w:r>
      <w:r w:rsidRPr="007E3394">
        <w:rPr>
          <w:rFonts w:asciiTheme="majorHAnsi" w:hAnsiTheme="majorHAnsi" w:cstheme="majorHAnsi"/>
          <w:sz w:val="16"/>
        </w:rPr>
        <w:t xml:space="preserve">. </w:t>
      </w:r>
      <w:r w:rsidRPr="007E3394">
        <w:rPr>
          <w:rFonts w:asciiTheme="majorHAnsi" w:hAnsiTheme="majorHAnsi" w:cstheme="majorHAnsi"/>
          <w:sz w:val="22"/>
          <w:u w:val="single"/>
        </w:rPr>
        <w:t xml:space="preserve">All three presuppose the use of </w:t>
      </w:r>
      <w:r w:rsidRPr="007E3394">
        <w:rPr>
          <w:rFonts w:asciiTheme="majorHAnsi" w:hAnsiTheme="majorHAnsi" w:cstheme="majorHAnsi"/>
          <w:b/>
          <w:iCs/>
          <w:sz w:val="22"/>
          <w:u w:val="single"/>
        </w:rPr>
        <w:t>military force</w:t>
      </w:r>
      <w:r w:rsidRPr="007E3394">
        <w:rPr>
          <w:rFonts w:asciiTheme="majorHAnsi" w:hAnsiTheme="majorHAnsi" w:cstheme="majorHAnsi"/>
          <w:sz w:val="22"/>
          <w:u w:val="single"/>
        </w:rPr>
        <w:t xml:space="preserve"> and objectives of </w:t>
      </w:r>
      <w:r w:rsidRPr="007E3394">
        <w:rPr>
          <w:rFonts w:asciiTheme="majorHAnsi" w:hAnsiTheme="majorHAnsi" w:cstheme="majorHAnsi"/>
          <w:b/>
          <w:iCs/>
          <w:sz w:val="22"/>
          <w:u w:val="single"/>
        </w:rPr>
        <w:t>power</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territory</w:t>
      </w:r>
      <w:r w:rsidRPr="007E3394">
        <w:rPr>
          <w:rFonts w:asciiTheme="majorHAnsi" w:hAnsiTheme="majorHAnsi" w:cstheme="majorHAnsi"/>
          <w:sz w:val="22"/>
          <w:u w:val="single"/>
        </w:rPr>
        <w:t xml:space="preserve"> with a </w:t>
      </w:r>
      <w:r w:rsidRPr="007E3394">
        <w:rPr>
          <w:rFonts w:asciiTheme="majorHAnsi" w:hAnsiTheme="majorHAnsi" w:cstheme="majorHAnsi"/>
          <w:b/>
          <w:iCs/>
          <w:sz w:val="22"/>
          <w:u w:val="single"/>
        </w:rPr>
        <w:t>gradual escalation</w:t>
      </w:r>
      <w:r w:rsidRPr="007E3394">
        <w:rPr>
          <w:rFonts w:asciiTheme="majorHAnsi" w:hAnsiTheme="majorHAnsi" w:cstheme="majorHAnsi"/>
          <w:sz w:val="22"/>
          <w:u w:val="single"/>
        </w:rPr>
        <w:t xml:space="preserve"> in the degree of change pursued</w:t>
      </w:r>
      <w:r w:rsidRPr="007E3394">
        <w:rPr>
          <w:rFonts w:asciiTheme="majorHAnsi" w:hAnsiTheme="majorHAnsi" w:cstheme="majorHAnsi"/>
          <w:sz w:val="16"/>
        </w:rPr>
        <w:t>. The first (</w:t>
      </w:r>
      <w:r w:rsidRPr="007E3394">
        <w:rPr>
          <w:rFonts w:asciiTheme="majorHAnsi" w:hAnsiTheme="majorHAnsi" w:cstheme="majorHAnsi"/>
          <w:b/>
          <w:iCs/>
          <w:sz w:val="22"/>
          <w:u w:val="single"/>
        </w:rPr>
        <w:t>nationalist</w:t>
      </w:r>
      <w:r w:rsidRPr="007E3394">
        <w:rPr>
          <w:rFonts w:asciiTheme="majorHAnsi" w:hAnsiTheme="majorHAnsi" w:cstheme="majorHAnsi"/>
          <w:sz w:val="16"/>
        </w:rPr>
        <w:t xml:space="preserve">) </w:t>
      </w:r>
      <w:r w:rsidRPr="007E3394">
        <w:rPr>
          <w:rFonts w:asciiTheme="majorHAnsi" w:hAnsiTheme="majorHAnsi" w:cstheme="majorHAnsi"/>
          <w:sz w:val="22"/>
          <w:u w:val="single"/>
        </w:rPr>
        <w:t>involves</w:t>
      </w:r>
      <w:r w:rsidRPr="007E3394">
        <w:rPr>
          <w:rFonts w:asciiTheme="majorHAnsi" w:hAnsiTheme="majorHAnsi" w:cstheme="majorHAnsi"/>
          <w:sz w:val="16"/>
        </w:rPr>
        <w:t xml:space="preserve"> forms of </w:t>
      </w:r>
      <w:r w:rsidRPr="007E3394">
        <w:rPr>
          <w:rFonts w:asciiTheme="majorHAnsi" w:hAnsiTheme="majorHAnsi" w:cstheme="majorHAnsi"/>
          <w:sz w:val="22"/>
          <w:u w:val="single"/>
        </w:rPr>
        <w:t>territorial expansionism or annexation</w:t>
      </w:r>
      <w:r w:rsidRPr="007E3394">
        <w:rPr>
          <w:rFonts w:asciiTheme="majorHAnsi" w:hAnsiTheme="majorHAnsi" w:cstheme="majorHAnsi"/>
          <w:sz w:val="16"/>
        </w:rPr>
        <w:t xml:space="preserve"> with respect </w:t>
      </w:r>
      <w:r w:rsidRPr="007E3394">
        <w:rPr>
          <w:rFonts w:asciiTheme="majorHAnsi" w:hAnsiTheme="majorHAnsi" w:cstheme="majorHAnsi"/>
          <w:sz w:val="22"/>
          <w:u w:val="single"/>
        </w:rPr>
        <w:t>to neighbouring countries for the improvement of power</w:t>
      </w:r>
      <w:r w:rsidRPr="007E3394">
        <w:rPr>
          <w:rFonts w:asciiTheme="majorHAnsi" w:hAnsiTheme="majorHAnsi" w:cstheme="majorHAnsi"/>
          <w:sz w:val="16"/>
        </w:rPr>
        <w:t xml:space="preserve"> and prestige at the regional level. The second (</w:t>
      </w:r>
      <w:r w:rsidRPr="007E3394">
        <w:rPr>
          <w:rFonts w:asciiTheme="majorHAnsi" w:hAnsiTheme="majorHAnsi" w:cstheme="majorHAnsi"/>
          <w:sz w:val="22"/>
          <w:u w:val="single"/>
        </w:rPr>
        <w:t>radical</w:t>
      </w:r>
      <w:r w:rsidRPr="007E3394">
        <w:rPr>
          <w:rFonts w:asciiTheme="majorHAnsi" w:hAnsiTheme="majorHAnsi" w:cstheme="majorHAnsi"/>
          <w:sz w:val="16"/>
        </w:rPr>
        <w:t xml:space="preserve">) </w:t>
      </w:r>
      <w:r w:rsidRPr="007E3394">
        <w:rPr>
          <w:rFonts w:asciiTheme="majorHAnsi" w:hAnsiTheme="majorHAnsi" w:cstheme="majorHAnsi"/>
          <w:sz w:val="22"/>
          <w:u w:val="single"/>
        </w:rPr>
        <w:t>is an intermediate modality of change in prestige and/or power at the global level</w:t>
      </w:r>
      <w:r w:rsidRPr="007E3394">
        <w:rPr>
          <w:rFonts w:asciiTheme="majorHAnsi" w:hAnsiTheme="majorHAnsi" w:cstheme="majorHAnsi"/>
          <w:sz w:val="16"/>
        </w:rPr>
        <w:t xml:space="preserve">, with or without any intention to alter the international norms, </w:t>
      </w:r>
      <w:r w:rsidRPr="007E3394">
        <w:rPr>
          <w:rFonts w:asciiTheme="majorHAnsi" w:hAnsiTheme="majorHAnsi" w:cstheme="majorHAnsi"/>
          <w:sz w:val="22"/>
          <w:u w:val="single"/>
        </w:rPr>
        <w:t>through</w:t>
      </w:r>
      <w:r w:rsidRPr="007E3394">
        <w:rPr>
          <w:rFonts w:asciiTheme="majorHAnsi" w:hAnsiTheme="majorHAnsi" w:cstheme="majorHAnsi"/>
          <w:sz w:val="16"/>
        </w:rPr>
        <w:t xml:space="preserve"> the </w:t>
      </w:r>
      <w:r w:rsidRPr="007E3394">
        <w:rPr>
          <w:rFonts w:asciiTheme="majorHAnsi" w:hAnsiTheme="majorHAnsi" w:cstheme="majorHAnsi"/>
          <w:sz w:val="22"/>
          <w:u w:val="single"/>
        </w:rPr>
        <w:t>acquisition of</w:t>
      </w:r>
      <w:r w:rsidRPr="007E3394">
        <w:rPr>
          <w:rFonts w:asciiTheme="majorHAnsi" w:hAnsiTheme="majorHAnsi" w:cstheme="majorHAnsi"/>
          <w:sz w:val="16"/>
        </w:rPr>
        <w:t xml:space="preserve"> the part of the revisionist state of </w:t>
      </w:r>
      <w:r w:rsidRPr="007E3394">
        <w:rPr>
          <w:rFonts w:asciiTheme="majorHAnsi" w:hAnsiTheme="majorHAnsi" w:cstheme="majorHAnsi"/>
          <w:sz w:val="22"/>
          <w:u w:val="single"/>
        </w:rPr>
        <w:t>territorial control over areas that are geographically distant but</w:t>
      </w:r>
      <w:r w:rsidRPr="007E3394">
        <w:rPr>
          <w:rFonts w:asciiTheme="majorHAnsi" w:hAnsiTheme="majorHAnsi" w:cstheme="majorHAnsi"/>
          <w:sz w:val="16"/>
        </w:rPr>
        <w:t xml:space="preserve"> regarded as </w:t>
      </w:r>
      <w:r w:rsidRPr="007E3394">
        <w:rPr>
          <w:rFonts w:asciiTheme="majorHAnsi" w:hAnsiTheme="majorHAnsi" w:cstheme="majorHAnsi"/>
          <w:sz w:val="22"/>
          <w:u w:val="single"/>
        </w:rPr>
        <w:t>strategically vital</w:t>
      </w:r>
      <w:r w:rsidRPr="007E3394">
        <w:rPr>
          <w:rFonts w:asciiTheme="majorHAnsi" w:hAnsiTheme="majorHAnsi" w:cstheme="majorHAnsi"/>
          <w:sz w:val="16"/>
        </w:rPr>
        <w:t xml:space="preserve"> to its national interests. The third and most extreme (</w:t>
      </w:r>
      <w:r w:rsidRPr="007E3394">
        <w:rPr>
          <w:rFonts w:asciiTheme="majorHAnsi" w:hAnsiTheme="majorHAnsi" w:cstheme="majorHAnsi"/>
          <w:b/>
          <w:iCs/>
          <w:sz w:val="22"/>
          <w:u w:val="single"/>
        </w:rPr>
        <w:t>revolutionary</w:t>
      </w:r>
      <w:r w:rsidRPr="007E3394">
        <w:rPr>
          <w:rFonts w:asciiTheme="majorHAnsi" w:hAnsiTheme="majorHAnsi" w:cstheme="majorHAnsi"/>
          <w:sz w:val="16"/>
        </w:rPr>
        <w:t xml:space="preserve">) </w:t>
      </w:r>
      <w:r w:rsidRPr="007E3394">
        <w:rPr>
          <w:rFonts w:asciiTheme="majorHAnsi" w:hAnsiTheme="majorHAnsi" w:cstheme="majorHAnsi"/>
          <w:sz w:val="22"/>
          <w:u w:val="single"/>
        </w:rPr>
        <w:t>is based on military conquest and the overall redistribution of power, rules and territory at the global level.</w:t>
      </w:r>
      <w:r w:rsidRPr="007E3394">
        <w:rPr>
          <w:rFonts w:asciiTheme="majorHAnsi" w:hAnsiTheme="majorHAnsi" w:cstheme="majorHAnsi"/>
          <w:sz w:val="16"/>
        </w:rPr>
        <w:t xml:space="preserve"> The </w:t>
      </w:r>
      <w:r w:rsidRPr="007E3394">
        <w:rPr>
          <w:rFonts w:asciiTheme="majorHAnsi" w:hAnsiTheme="majorHAnsi" w:cstheme="majorHAnsi"/>
          <w:sz w:val="22"/>
          <w:u w:val="single"/>
        </w:rPr>
        <w:t>(</w:t>
      </w:r>
      <w:r w:rsidRPr="007E3394">
        <w:rPr>
          <w:rFonts w:asciiTheme="majorHAnsi" w:hAnsiTheme="majorHAnsi" w:cstheme="majorHAnsi"/>
          <w:b/>
          <w:iCs/>
          <w:sz w:val="22"/>
          <w:u w:val="single"/>
        </w:rPr>
        <w:t>nationalist</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Russian</w:t>
      </w:r>
      <w:r w:rsidRPr="007E3394">
        <w:rPr>
          <w:rFonts w:asciiTheme="majorHAnsi" w:hAnsiTheme="majorHAnsi" w:cstheme="majorHAnsi"/>
          <w:sz w:val="22"/>
          <w:u w:val="single"/>
        </w:rPr>
        <w:t xml:space="preserve"> military </w:t>
      </w:r>
      <w:r w:rsidRPr="007E3394">
        <w:rPr>
          <w:rFonts w:asciiTheme="majorHAnsi" w:hAnsiTheme="majorHAnsi" w:cstheme="majorHAnsi"/>
          <w:b/>
          <w:iCs/>
          <w:sz w:val="22"/>
          <w:u w:val="single"/>
        </w:rPr>
        <w:t>interventions</w:t>
      </w:r>
      <w:r w:rsidRPr="007E3394">
        <w:rPr>
          <w:rFonts w:asciiTheme="majorHAnsi" w:hAnsiTheme="majorHAnsi" w:cstheme="majorHAnsi"/>
          <w:sz w:val="22"/>
          <w:u w:val="single"/>
        </w:rPr>
        <w:t xml:space="preserve"> in </w:t>
      </w:r>
      <w:r w:rsidRPr="007E3394">
        <w:rPr>
          <w:rFonts w:asciiTheme="majorHAnsi" w:hAnsiTheme="majorHAnsi" w:cstheme="majorHAnsi"/>
          <w:b/>
          <w:iCs/>
          <w:sz w:val="22"/>
          <w:u w:val="single"/>
        </w:rPr>
        <w:t>Georgia</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Ukraine</w:t>
      </w:r>
      <w:r w:rsidRPr="007E3394">
        <w:rPr>
          <w:rFonts w:asciiTheme="majorHAnsi" w:hAnsiTheme="majorHAnsi" w:cstheme="majorHAnsi"/>
          <w:sz w:val="22"/>
          <w:u w:val="single"/>
        </w:rPr>
        <w:t>, the (</w:t>
      </w:r>
      <w:r w:rsidRPr="007E3394">
        <w:rPr>
          <w:rFonts w:asciiTheme="majorHAnsi" w:hAnsiTheme="majorHAnsi" w:cstheme="majorHAnsi"/>
          <w:b/>
          <w:iCs/>
          <w:sz w:val="22"/>
          <w:u w:val="single"/>
        </w:rPr>
        <w:t>radical</w:t>
      </w:r>
      <w:r w:rsidRPr="007E3394">
        <w:rPr>
          <w:rFonts w:asciiTheme="majorHAnsi" w:hAnsiTheme="majorHAnsi" w:cstheme="majorHAnsi"/>
          <w:sz w:val="22"/>
          <w:u w:val="single"/>
        </w:rPr>
        <w:t xml:space="preserve">) Russian military intervention in </w:t>
      </w:r>
      <w:r w:rsidRPr="007E3394">
        <w:rPr>
          <w:rFonts w:asciiTheme="majorHAnsi" w:hAnsiTheme="majorHAnsi" w:cstheme="majorHAnsi"/>
          <w:b/>
          <w:iCs/>
          <w:sz w:val="22"/>
          <w:u w:val="single"/>
        </w:rPr>
        <w:t>Syria</w:t>
      </w:r>
      <w:r w:rsidRPr="007E3394">
        <w:rPr>
          <w:rFonts w:asciiTheme="majorHAnsi" w:hAnsiTheme="majorHAnsi" w:cstheme="majorHAnsi"/>
          <w:sz w:val="16"/>
        </w:rPr>
        <w:t xml:space="preserve">, and the (revolutionary) foreign policy of Nazi Germany </w:t>
      </w:r>
      <w:r w:rsidRPr="007E3394">
        <w:rPr>
          <w:rFonts w:asciiTheme="majorHAnsi" w:hAnsiTheme="majorHAnsi" w:cstheme="majorHAnsi"/>
          <w:sz w:val="22"/>
          <w:u w:val="single"/>
        </w:rPr>
        <w:t>are</w:t>
      </w:r>
      <w:r w:rsidRPr="007E3394">
        <w:rPr>
          <w:rFonts w:asciiTheme="majorHAnsi" w:hAnsiTheme="majorHAnsi" w:cstheme="majorHAnsi"/>
          <w:sz w:val="16"/>
        </w:rPr>
        <w:t xml:space="preserve"> three</w:t>
      </w:r>
      <w:r w:rsidRPr="007E3394">
        <w:rPr>
          <w:rFonts w:asciiTheme="majorHAnsi" w:hAnsiTheme="majorHAnsi" w:cstheme="majorHAnsi"/>
          <w:sz w:val="22"/>
          <w:u w:val="single"/>
        </w:rPr>
        <w:t xml:space="preserve"> examples of each</w:t>
      </w:r>
      <w:r w:rsidRPr="007E3394">
        <w:rPr>
          <w:rFonts w:asciiTheme="majorHAnsi" w:hAnsiTheme="majorHAnsi" w:cstheme="majorHAnsi"/>
          <w:sz w:val="16"/>
        </w:rPr>
        <w:t xml:space="preserve"> of the type put forward. It should be pointed out that in the typology presented here, only revolutionary revisionism – which should hopefully constitute no more than a text-book hypothesis in the current situation – corresponds to the kind identified by Buzan, while our radical revisionism is very different in meaning from his. Anyway, here we prefer to use the same term because it is the most appropriate to express our type of revisionism.</w:t>
      </w:r>
    </w:p>
    <w:p w14:paraId="60847A24"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Moderate revisionism, normative revisionism, and reformist revisionism indicate three kinds of foreign policy pursued with non-military means of diplomatic and/or economic nature and again involve a gradual escalation of objectives and radius of action. A state may decide to strengthen its position at the regional level through a whole gamut of policies ranging from diplomatic or commercial relations with bordering and/or culturally similar states to the imposition of agreements highly advantageous to its national interests (moderate revisionism). It may decide to undertake large-scale diplomatic action at the global level to modify certain norms and rules of the international system in order to reduce the economic, social, and political costs they involve for the country (normative revisionism). It may use diplomatic and financial means to improve its power and/or prestige at the global level and even pursue a change in international norms (reformist revisionism). The policy of investments adopted by China in the less developed countries of South-East Asia (moderate), the aspirations of the Group of 77 for the NIEO (normative), and the Chinese policy of peaceful/rise/development at the global level (reformist) are examples of the three kinds of revisionism listed above.</w:t>
      </w:r>
    </w:p>
    <w:p w14:paraId="554EA333"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Since every kind of revisionism always seeks a change in the status quo, differing in intensity but in any case always substantial, it follows that even when economic means are employed to attain the set objectives, the effects produced are anything but mild. On the basis of this assumption, </w:t>
      </w:r>
      <w:r w:rsidRPr="007E3394">
        <w:rPr>
          <w:rFonts w:asciiTheme="majorHAnsi" w:hAnsiTheme="majorHAnsi" w:cstheme="majorHAnsi"/>
          <w:sz w:val="22"/>
          <w:u w:val="single"/>
        </w:rPr>
        <w:t xml:space="preserve">the typology put forward here can provide an </w:t>
      </w:r>
      <w:r w:rsidRPr="007E3394">
        <w:rPr>
          <w:rFonts w:asciiTheme="majorHAnsi" w:hAnsiTheme="majorHAnsi" w:cstheme="majorHAnsi"/>
          <w:b/>
          <w:iCs/>
          <w:sz w:val="22"/>
          <w:u w:val="single"/>
        </w:rPr>
        <w:t>effective heuristic tool</w:t>
      </w:r>
      <w:r w:rsidRPr="007E3394">
        <w:rPr>
          <w:rFonts w:asciiTheme="majorHAnsi" w:hAnsiTheme="majorHAnsi" w:cstheme="majorHAnsi"/>
          <w:sz w:val="22"/>
          <w:u w:val="single"/>
        </w:rPr>
        <w:t xml:space="preserve"> for two reasons</w:t>
      </w:r>
      <w:r w:rsidRPr="007E3394">
        <w:rPr>
          <w:rFonts w:asciiTheme="majorHAnsi" w:hAnsiTheme="majorHAnsi" w:cstheme="majorHAnsi"/>
          <w:sz w:val="16"/>
        </w:rPr>
        <w:t xml:space="preserve">. First of all, </w:t>
      </w:r>
      <w:r w:rsidRPr="007E3394">
        <w:rPr>
          <w:rFonts w:asciiTheme="majorHAnsi" w:hAnsiTheme="majorHAnsi" w:cstheme="majorHAnsi"/>
          <w:sz w:val="22"/>
          <w:u w:val="single"/>
        </w:rPr>
        <w:t xml:space="preserve">the close relationship between means and objectives makes it possible to </w:t>
      </w:r>
      <w:r w:rsidRPr="007E3394">
        <w:rPr>
          <w:rFonts w:asciiTheme="majorHAnsi" w:hAnsiTheme="majorHAnsi" w:cstheme="majorHAnsi"/>
          <w:b/>
          <w:iCs/>
          <w:sz w:val="22"/>
          <w:u w:val="single"/>
        </w:rPr>
        <w:t>delimit</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sphere of application</w:t>
      </w:r>
      <w:r w:rsidRPr="007E3394">
        <w:rPr>
          <w:rFonts w:asciiTheme="majorHAnsi" w:hAnsiTheme="majorHAnsi" w:cstheme="majorHAnsi"/>
          <w:sz w:val="22"/>
          <w:u w:val="single"/>
        </w:rPr>
        <w:t xml:space="preserve"> of the concept of revisionism and </w:t>
      </w:r>
      <w:r w:rsidRPr="007E3394">
        <w:rPr>
          <w:rFonts w:asciiTheme="majorHAnsi" w:hAnsiTheme="majorHAnsi" w:cstheme="majorHAnsi"/>
          <w:b/>
          <w:iCs/>
          <w:sz w:val="22"/>
          <w:u w:val="single"/>
        </w:rPr>
        <w:t>confine</w:t>
      </w:r>
      <w:r w:rsidRPr="007E3394">
        <w:rPr>
          <w:rFonts w:asciiTheme="majorHAnsi" w:hAnsiTheme="majorHAnsi" w:cstheme="majorHAnsi"/>
          <w:sz w:val="22"/>
          <w:u w:val="single"/>
        </w:rPr>
        <w:t xml:space="preserve"> it in most cases solely to states possessing </w:t>
      </w:r>
      <w:r w:rsidRPr="007E3394">
        <w:rPr>
          <w:rFonts w:asciiTheme="majorHAnsi" w:hAnsiTheme="majorHAnsi" w:cstheme="majorHAnsi"/>
          <w:b/>
          <w:iCs/>
          <w:sz w:val="22"/>
          <w:u w:val="single"/>
        </w:rPr>
        <w:t>sufficient military</w:t>
      </w:r>
      <w:r w:rsidRPr="007E3394">
        <w:rPr>
          <w:rFonts w:asciiTheme="majorHAnsi" w:hAnsiTheme="majorHAnsi" w:cstheme="majorHAnsi"/>
          <w:sz w:val="22"/>
          <w:u w:val="single"/>
        </w:rPr>
        <w:t xml:space="preserve"> and economic resources to be able to </w:t>
      </w:r>
      <w:r w:rsidRPr="007E3394">
        <w:rPr>
          <w:rFonts w:asciiTheme="majorHAnsi" w:hAnsiTheme="majorHAnsi" w:cstheme="majorHAnsi"/>
          <w:b/>
          <w:iCs/>
          <w:sz w:val="22"/>
          <w:u w:val="single"/>
        </w:rPr>
        <w:t>aspire realistically</w:t>
      </w:r>
      <w:r w:rsidRPr="007E3394">
        <w:rPr>
          <w:rFonts w:asciiTheme="majorHAnsi" w:hAnsiTheme="majorHAnsi" w:cstheme="majorHAnsi"/>
          <w:sz w:val="22"/>
          <w:u w:val="single"/>
        </w:rPr>
        <w:t xml:space="preserve"> to a change in the regional status quo and hope to strengthen their position with respect to the hegemonic power at the global level.</w:t>
      </w:r>
      <w:r w:rsidRPr="007E3394">
        <w:rPr>
          <w:rFonts w:asciiTheme="majorHAnsi" w:hAnsiTheme="majorHAnsi" w:cstheme="majorHAnsi"/>
          <w:sz w:val="16"/>
        </w:rPr>
        <w:t xml:space="preserve"> The weaker states will therefore hardly be able to pursue any form of revisionism other than the normative with any reasonable probability of success.</w:t>
      </w:r>
    </w:p>
    <w:p w14:paraId="44D7B97D"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Secondly, the </w:t>
      </w:r>
      <w:r w:rsidRPr="007E3394">
        <w:rPr>
          <w:rFonts w:asciiTheme="majorHAnsi" w:hAnsiTheme="majorHAnsi" w:cstheme="majorHAnsi"/>
          <w:b/>
          <w:iCs/>
          <w:sz w:val="22"/>
          <w:u w:val="single"/>
        </w:rPr>
        <w:t>distinction</w:t>
      </w:r>
      <w:r w:rsidRPr="007E3394">
        <w:rPr>
          <w:rFonts w:asciiTheme="majorHAnsi" w:hAnsiTheme="majorHAnsi" w:cstheme="majorHAnsi"/>
          <w:sz w:val="22"/>
          <w:u w:val="single"/>
        </w:rPr>
        <w:t xml:space="preserve"> between the </w:t>
      </w:r>
      <w:r w:rsidRPr="007E3394">
        <w:rPr>
          <w:rFonts w:asciiTheme="majorHAnsi" w:hAnsiTheme="majorHAnsi" w:cstheme="majorHAnsi"/>
          <w:b/>
          <w:iCs/>
          <w:sz w:val="22"/>
          <w:u w:val="single"/>
        </w:rPr>
        <w:t>regional</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global levels</w:t>
      </w:r>
      <w:r w:rsidRPr="007E3394">
        <w:rPr>
          <w:rFonts w:asciiTheme="majorHAnsi" w:hAnsiTheme="majorHAnsi" w:cstheme="majorHAnsi"/>
          <w:sz w:val="22"/>
          <w:u w:val="single"/>
        </w:rPr>
        <w:t xml:space="preserve"> makes it possible</w:t>
      </w:r>
      <w:r w:rsidRPr="007E3394">
        <w:rPr>
          <w:rFonts w:asciiTheme="majorHAnsi" w:hAnsiTheme="majorHAnsi" w:cstheme="majorHAnsi"/>
          <w:sz w:val="16"/>
        </w:rPr>
        <w:t xml:space="preserve"> not only </w:t>
      </w:r>
      <w:r w:rsidRPr="007E3394">
        <w:rPr>
          <w:rFonts w:asciiTheme="majorHAnsi" w:hAnsiTheme="majorHAnsi" w:cstheme="majorHAnsi"/>
          <w:sz w:val="22"/>
          <w:u w:val="single"/>
        </w:rPr>
        <w:t xml:space="preserve">to reconstruct an </w:t>
      </w:r>
      <w:r w:rsidRPr="007E3394">
        <w:rPr>
          <w:rFonts w:asciiTheme="majorHAnsi" w:hAnsiTheme="majorHAnsi" w:cstheme="majorHAnsi"/>
          <w:b/>
          <w:iCs/>
          <w:sz w:val="22"/>
          <w:u w:val="single"/>
        </w:rPr>
        <w:t>escalation of objectives</w:t>
      </w:r>
      <w:r w:rsidRPr="007E3394">
        <w:rPr>
          <w:rFonts w:asciiTheme="majorHAnsi" w:hAnsiTheme="majorHAnsi" w:cstheme="majorHAnsi"/>
          <w:sz w:val="16"/>
        </w:rPr>
        <w:t xml:space="preserve"> as regards change in the status quo </w:t>
      </w:r>
      <w:r w:rsidRPr="007E3394">
        <w:rPr>
          <w:rFonts w:asciiTheme="majorHAnsi" w:hAnsiTheme="majorHAnsi" w:cstheme="majorHAnsi"/>
          <w:sz w:val="22"/>
          <w:u w:val="single"/>
        </w:rPr>
        <w:t>but</w:t>
      </w:r>
      <w:r w:rsidRPr="007E3394">
        <w:rPr>
          <w:rFonts w:asciiTheme="majorHAnsi" w:hAnsiTheme="majorHAnsi" w:cstheme="majorHAnsi"/>
          <w:sz w:val="16"/>
        </w:rPr>
        <w:t xml:space="preserve"> it is </w:t>
      </w:r>
      <w:r w:rsidRPr="007E3394">
        <w:rPr>
          <w:rFonts w:asciiTheme="majorHAnsi" w:hAnsiTheme="majorHAnsi" w:cstheme="majorHAnsi"/>
          <w:sz w:val="22"/>
          <w:u w:val="single"/>
        </w:rPr>
        <w:t>also</w:t>
      </w:r>
      <w:r w:rsidRPr="007E3394">
        <w:rPr>
          <w:rFonts w:asciiTheme="majorHAnsi" w:hAnsiTheme="majorHAnsi" w:cstheme="majorHAnsi"/>
          <w:sz w:val="16"/>
        </w:rPr>
        <w:t xml:space="preserve"> possible to </w:t>
      </w:r>
      <w:r w:rsidRPr="007E3394">
        <w:rPr>
          <w:rFonts w:asciiTheme="majorHAnsi" w:hAnsiTheme="majorHAnsi" w:cstheme="majorHAnsi"/>
          <w:b/>
          <w:iCs/>
          <w:sz w:val="22"/>
          <w:u w:val="single"/>
        </w:rPr>
        <w:t>identify</w:t>
      </w:r>
      <w:r w:rsidRPr="007E3394">
        <w:rPr>
          <w:rFonts w:asciiTheme="majorHAnsi" w:hAnsiTheme="majorHAnsi" w:cstheme="majorHAnsi"/>
          <w:sz w:val="22"/>
          <w:u w:val="single"/>
        </w:rPr>
        <w:t xml:space="preserve"> a </w:t>
      </w:r>
      <w:r w:rsidRPr="007E3394">
        <w:rPr>
          <w:rFonts w:asciiTheme="majorHAnsi" w:hAnsiTheme="majorHAnsi" w:cstheme="majorHAnsi"/>
          <w:b/>
          <w:iCs/>
          <w:sz w:val="22"/>
          <w:u w:val="single"/>
        </w:rPr>
        <w:t>predominant</w:t>
      </w:r>
      <w:r w:rsidRPr="007E3394">
        <w:rPr>
          <w:rFonts w:asciiTheme="majorHAnsi" w:hAnsiTheme="majorHAnsi" w:cstheme="majorHAnsi"/>
          <w:sz w:val="22"/>
          <w:u w:val="single"/>
        </w:rPr>
        <w:t xml:space="preserve"> level of revisionism that characterizes an </w:t>
      </w:r>
      <w:r w:rsidRPr="007E3394">
        <w:rPr>
          <w:rFonts w:asciiTheme="majorHAnsi" w:hAnsiTheme="majorHAnsi" w:cstheme="majorHAnsi"/>
          <w:b/>
          <w:iCs/>
          <w:sz w:val="22"/>
          <w:u w:val="single"/>
        </w:rPr>
        <w:t>entire phase</w:t>
      </w:r>
      <w:r w:rsidRPr="007E3394">
        <w:rPr>
          <w:rFonts w:asciiTheme="majorHAnsi" w:hAnsiTheme="majorHAnsi" w:cstheme="majorHAnsi"/>
          <w:sz w:val="22"/>
          <w:u w:val="single"/>
        </w:rPr>
        <w:t xml:space="preserve"> of foreign policy and is the result of</w:t>
      </w:r>
      <w:r w:rsidRPr="007E3394">
        <w:rPr>
          <w:rFonts w:asciiTheme="majorHAnsi" w:hAnsiTheme="majorHAnsi" w:cstheme="majorHAnsi"/>
          <w:sz w:val="16"/>
        </w:rPr>
        <w:t xml:space="preserve"> a series of more or less </w:t>
      </w:r>
      <w:r w:rsidRPr="007E3394">
        <w:rPr>
          <w:rFonts w:asciiTheme="majorHAnsi" w:hAnsiTheme="majorHAnsi" w:cstheme="majorHAnsi"/>
          <w:b/>
          <w:iCs/>
          <w:sz w:val="22"/>
          <w:u w:val="single"/>
        </w:rPr>
        <w:t>interconnected</w:t>
      </w:r>
      <w:r w:rsidRPr="007E3394">
        <w:rPr>
          <w:rFonts w:asciiTheme="majorHAnsi" w:hAnsiTheme="majorHAnsi" w:cstheme="majorHAnsi"/>
          <w:sz w:val="22"/>
          <w:u w:val="single"/>
        </w:rPr>
        <w:t xml:space="preserve"> individual actions when the fundamental objective of the state tends to remain comparatively stable over time</w:t>
      </w:r>
      <w:r w:rsidRPr="007E3394">
        <w:rPr>
          <w:rFonts w:asciiTheme="majorHAnsi" w:hAnsiTheme="majorHAnsi" w:cstheme="majorHAnsi"/>
          <w:sz w:val="16"/>
        </w:rPr>
        <w:t xml:space="preserve">. If this does not happen, </w:t>
      </w:r>
      <w:r w:rsidRPr="007E3394">
        <w:rPr>
          <w:rFonts w:asciiTheme="majorHAnsi" w:hAnsiTheme="majorHAnsi" w:cstheme="majorHAnsi"/>
          <w:sz w:val="22"/>
          <w:u w:val="single"/>
        </w:rPr>
        <w:t xml:space="preserve">it may prove more useful to determine the </w:t>
      </w:r>
      <w:r w:rsidRPr="007E3394">
        <w:rPr>
          <w:rFonts w:asciiTheme="majorHAnsi" w:hAnsiTheme="majorHAnsi" w:cstheme="majorHAnsi"/>
          <w:b/>
          <w:iCs/>
          <w:sz w:val="22"/>
          <w:u w:val="single"/>
        </w:rPr>
        <w:t>different facets</w:t>
      </w:r>
      <w:r w:rsidRPr="007E3394">
        <w:rPr>
          <w:rFonts w:asciiTheme="majorHAnsi" w:hAnsiTheme="majorHAnsi" w:cstheme="majorHAnsi"/>
          <w:sz w:val="22"/>
          <w:u w:val="single"/>
        </w:rPr>
        <w:t xml:space="preserve"> that emerge from the </w:t>
      </w:r>
      <w:r w:rsidRPr="007E3394">
        <w:rPr>
          <w:rFonts w:asciiTheme="majorHAnsi" w:hAnsiTheme="majorHAnsi" w:cstheme="majorHAnsi"/>
          <w:b/>
          <w:iCs/>
          <w:sz w:val="22"/>
          <w:u w:val="single"/>
        </w:rPr>
        <w:t>discontinuity</w:t>
      </w:r>
      <w:r w:rsidRPr="007E3394">
        <w:rPr>
          <w:rFonts w:asciiTheme="majorHAnsi" w:hAnsiTheme="majorHAnsi" w:cstheme="majorHAnsi"/>
          <w:sz w:val="22"/>
          <w:u w:val="single"/>
        </w:rPr>
        <w:t xml:space="preserve"> of a </w:t>
      </w:r>
      <w:r w:rsidRPr="007E3394">
        <w:rPr>
          <w:rFonts w:asciiTheme="majorHAnsi" w:hAnsiTheme="majorHAnsi" w:cstheme="majorHAnsi"/>
          <w:b/>
          <w:iCs/>
          <w:sz w:val="22"/>
          <w:u w:val="single"/>
        </w:rPr>
        <w:t>specific phase</w:t>
      </w:r>
      <w:r w:rsidRPr="007E3394">
        <w:rPr>
          <w:rFonts w:asciiTheme="majorHAnsi" w:hAnsiTheme="majorHAnsi" w:cstheme="majorHAnsi"/>
          <w:sz w:val="22"/>
          <w:u w:val="single"/>
        </w:rPr>
        <w:t xml:space="preserve"> of foreign policy through analysis of the </w:t>
      </w:r>
      <w:r w:rsidRPr="007E3394">
        <w:rPr>
          <w:rFonts w:asciiTheme="majorHAnsi" w:hAnsiTheme="majorHAnsi" w:cstheme="majorHAnsi"/>
          <w:b/>
          <w:iCs/>
          <w:sz w:val="22"/>
          <w:u w:val="single"/>
        </w:rPr>
        <w:t>individual decisions</w:t>
      </w:r>
      <w:r w:rsidRPr="007E3394">
        <w:rPr>
          <w:rFonts w:asciiTheme="majorHAnsi" w:hAnsiTheme="majorHAnsi" w:cstheme="majorHAnsi"/>
          <w:sz w:val="22"/>
          <w:u w:val="single"/>
        </w:rPr>
        <w:t xml:space="preserve"> taken</w:t>
      </w:r>
      <w:r w:rsidRPr="007E3394">
        <w:rPr>
          <w:rFonts w:asciiTheme="majorHAnsi" w:hAnsiTheme="majorHAnsi" w:cstheme="majorHAnsi"/>
          <w:sz w:val="16"/>
        </w:rPr>
        <w:t>.</w:t>
      </w:r>
    </w:p>
    <w:p w14:paraId="22F3C1B6"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Undue importance should not be attached to any discrepancy between reformist and radical actions, as </w:t>
      </w:r>
      <w:r w:rsidRPr="007E3394">
        <w:rPr>
          <w:rFonts w:asciiTheme="majorHAnsi" w:hAnsiTheme="majorHAnsi" w:cstheme="majorHAnsi"/>
          <w:sz w:val="22"/>
          <w:u w:val="single"/>
        </w:rPr>
        <w:t xml:space="preserve">the use of </w:t>
      </w:r>
      <w:r w:rsidRPr="007E3394">
        <w:rPr>
          <w:rFonts w:asciiTheme="majorHAnsi" w:hAnsiTheme="majorHAnsi" w:cstheme="majorHAnsi"/>
          <w:b/>
          <w:iCs/>
          <w:sz w:val="22"/>
          <w:u w:val="single"/>
        </w:rPr>
        <w:t>military force</w:t>
      </w:r>
      <w:r w:rsidRPr="007E3394">
        <w:rPr>
          <w:rFonts w:asciiTheme="majorHAnsi" w:hAnsiTheme="majorHAnsi" w:cstheme="majorHAnsi"/>
          <w:sz w:val="22"/>
          <w:u w:val="single"/>
        </w:rPr>
        <w:t xml:space="preserve">, once adopted at the global level, drives the </w:t>
      </w:r>
      <w:r w:rsidRPr="007E3394">
        <w:rPr>
          <w:rFonts w:asciiTheme="majorHAnsi" w:hAnsiTheme="majorHAnsi" w:cstheme="majorHAnsi"/>
          <w:b/>
          <w:iCs/>
          <w:sz w:val="22"/>
          <w:u w:val="single"/>
        </w:rPr>
        <w:t>desire for change</w:t>
      </w:r>
      <w:r w:rsidRPr="007E3394">
        <w:rPr>
          <w:rFonts w:asciiTheme="majorHAnsi" w:hAnsiTheme="majorHAnsi" w:cstheme="majorHAnsi"/>
          <w:sz w:val="22"/>
          <w:u w:val="single"/>
        </w:rPr>
        <w:t xml:space="preserve"> in a direction from which it is not always possible to turn back and that tends to </w:t>
      </w:r>
      <w:r w:rsidRPr="007E3394">
        <w:rPr>
          <w:rFonts w:asciiTheme="majorHAnsi" w:hAnsiTheme="majorHAnsi" w:cstheme="majorHAnsi"/>
          <w:b/>
          <w:iCs/>
          <w:sz w:val="22"/>
          <w:u w:val="single"/>
        </w:rPr>
        <w:t>characterize</w:t>
      </w:r>
      <w:r w:rsidRPr="007E3394">
        <w:rPr>
          <w:rFonts w:asciiTheme="majorHAnsi" w:hAnsiTheme="majorHAnsi" w:cstheme="majorHAnsi"/>
          <w:sz w:val="22"/>
          <w:u w:val="single"/>
        </w:rPr>
        <w:t xml:space="preserve"> a foreign policy far </w:t>
      </w:r>
      <w:r w:rsidRPr="007E3394">
        <w:rPr>
          <w:rFonts w:asciiTheme="majorHAnsi" w:hAnsiTheme="majorHAnsi" w:cstheme="majorHAnsi"/>
          <w:b/>
          <w:iCs/>
          <w:sz w:val="22"/>
          <w:u w:val="single"/>
        </w:rPr>
        <w:t>more strongly</w:t>
      </w:r>
      <w:r w:rsidRPr="007E3394">
        <w:rPr>
          <w:rFonts w:asciiTheme="majorHAnsi" w:hAnsiTheme="majorHAnsi" w:cstheme="majorHAnsi"/>
          <w:sz w:val="22"/>
          <w:u w:val="single"/>
        </w:rPr>
        <w:t xml:space="preserve"> than simple </w:t>
      </w:r>
      <w:r w:rsidRPr="007E3394">
        <w:rPr>
          <w:rFonts w:asciiTheme="majorHAnsi" w:hAnsiTheme="majorHAnsi" w:cstheme="majorHAnsi"/>
          <w:b/>
          <w:iCs/>
          <w:sz w:val="22"/>
          <w:u w:val="single"/>
        </w:rPr>
        <w:t>reformism</w:t>
      </w:r>
      <w:r w:rsidRPr="007E3394">
        <w:rPr>
          <w:rFonts w:asciiTheme="majorHAnsi" w:hAnsiTheme="majorHAnsi" w:cstheme="majorHAnsi"/>
          <w:sz w:val="16"/>
        </w:rPr>
        <w:t xml:space="preserve">. In this case, the </w:t>
      </w:r>
      <w:r w:rsidRPr="007E3394">
        <w:rPr>
          <w:rFonts w:asciiTheme="majorHAnsi" w:hAnsiTheme="majorHAnsi" w:cstheme="majorHAnsi"/>
          <w:sz w:val="22"/>
          <w:u w:val="single"/>
        </w:rPr>
        <w:t>connection between means and objectives emerges from the notion of ‘uncertainty’</w:t>
      </w:r>
      <w:r w:rsidRPr="007E3394">
        <w:rPr>
          <w:rFonts w:asciiTheme="majorHAnsi" w:hAnsiTheme="majorHAnsi" w:cstheme="majorHAnsi"/>
          <w:sz w:val="16"/>
        </w:rPr>
        <w:t xml:space="preserve"> introduced by Schweller </w:t>
      </w:r>
      <w:r w:rsidRPr="007E3394">
        <w:rPr>
          <w:rFonts w:asciiTheme="majorHAnsi" w:hAnsiTheme="majorHAnsi" w:cstheme="majorHAnsi"/>
          <w:sz w:val="22"/>
          <w:u w:val="single"/>
        </w:rPr>
        <w:t>with reference to the decision of a revisionist state to resort to force.</w:t>
      </w:r>
      <w:r w:rsidRPr="007E3394">
        <w:rPr>
          <w:rFonts w:asciiTheme="majorHAnsi" w:hAnsiTheme="majorHAnsi" w:cstheme="majorHAnsi"/>
          <w:sz w:val="16"/>
        </w:rPr>
        <w:t xml:space="preserve"> According to the author, this </w:t>
      </w:r>
      <w:r w:rsidRPr="007E3394">
        <w:rPr>
          <w:rFonts w:asciiTheme="majorHAnsi" w:hAnsiTheme="majorHAnsi" w:cstheme="majorHAnsi"/>
          <w:b/>
          <w:iCs/>
          <w:sz w:val="22"/>
          <w:u w:val="single"/>
        </w:rPr>
        <w:t>uncertainty</w:t>
      </w:r>
      <w:r w:rsidRPr="007E3394">
        <w:rPr>
          <w:rFonts w:asciiTheme="majorHAnsi" w:hAnsiTheme="majorHAnsi" w:cstheme="majorHAnsi"/>
          <w:sz w:val="22"/>
          <w:u w:val="single"/>
        </w:rPr>
        <w:t xml:space="preserve"> arises from the effective </w:t>
      </w:r>
      <w:r w:rsidRPr="007E3394">
        <w:rPr>
          <w:rFonts w:asciiTheme="majorHAnsi" w:hAnsiTheme="majorHAnsi" w:cstheme="majorHAnsi"/>
          <w:b/>
          <w:iCs/>
          <w:sz w:val="22"/>
          <w:u w:val="single"/>
        </w:rPr>
        <w:t>military capacity</w:t>
      </w:r>
      <w:r w:rsidRPr="007E3394">
        <w:rPr>
          <w:rFonts w:asciiTheme="majorHAnsi" w:hAnsiTheme="majorHAnsi" w:cstheme="majorHAnsi"/>
          <w:sz w:val="22"/>
          <w:u w:val="single"/>
        </w:rPr>
        <w:t xml:space="preserve"> of the revisionist state with respect to</w:t>
      </w:r>
      <w:r w:rsidRPr="007E3394">
        <w:rPr>
          <w:rFonts w:asciiTheme="majorHAnsi" w:hAnsiTheme="majorHAnsi" w:cstheme="majorHAnsi"/>
          <w:sz w:val="16"/>
        </w:rPr>
        <w:t xml:space="preserve"> that of </w:t>
      </w:r>
      <w:r w:rsidRPr="007E3394">
        <w:rPr>
          <w:rFonts w:asciiTheme="majorHAnsi" w:hAnsiTheme="majorHAnsi" w:cstheme="majorHAnsi"/>
          <w:sz w:val="22"/>
          <w:u w:val="single"/>
        </w:rPr>
        <w:t>its</w:t>
      </w:r>
      <w:r w:rsidRPr="007E3394">
        <w:rPr>
          <w:rFonts w:asciiTheme="majorHAnsi" w:hAnsiTheme="majorHAnsi" w:cstheme="majorHAnsi"/>
          <w:sz w:val="16"/>
        </w:rPr>
        <w:t xml:space="preserve"> potential </w:t>
      </w:r>
      <w:r w:rsidRPr="007E3394">
        <w:rPr>
          <w:rFonts w:asciiTheme="majorHAnsi" w:hAnsiTheme="majorHAnsi" w:cstheme="majorHAnsi"/>
          <w:sz w:val="22"/>
          <w:u w:val="single"/>
        </w:rPr>
        <w:t xml:space="preserve">allies and the adversary, the </w:t>
      </w:r>
      <w:r w:rsidRPr="007E3394">
        <w:rPr>
          <w:rFonts w:asciiTheme="majorHAnsi" w:hAnsiTheme="majorHAnsi" w:cstheme="majorHAnsi"/>
          <w:b/>
          <w:iCs/>
          <w:sz w:val="22"/>
          <w:u w:val="single"/>
        </w:rPr>
        <w:t>importance</w:t>
      </w:r>
      <w:r w:rsidRPr="007E3394">
        <w:rPr>
          <w:rFonts w:asciiTheme="majorHAnsi" w:hAnsiTheme="majorHAnsi" w:cstheme="majorHAnsi"/>
          <w:sz w:val="22"/>
          <w:u w:val="single"/>
        </w:rPr>
        <w:t xml:space="preserve"> of what is at stake for both sides in the conflict, and the possible </w:t>
      </w:r>
      <w:r w:rsidRPr="007E3394">
        <w:rPr>
          <w:rFonts w:asciiTheme="majorHAnsi" w:hAnsiTheme="majorHAnsi" w:cstheme="majorHAnsi"/>
          <w:b/>
          <w:iCs/>
          <w:sz w:val="22"/>
          <w:u w:val="single"/>
        </w:rPr>
        <w:t>involvement</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other actors</w:t>
      </w:r>
      <w:r w:rsidRPr="007E3394">
        <w:rPr>
          <w:rFonts w:asciiTheme="majorHAnsi" w:hAnsiTheme="majorHAnsi" w:cstheme="majorHAnsi"/>
          <w:sz w:val="16"/>
        </w:rPr>
        <w:t xml:space="preserve">. Schweller argues that </w:t>
      </w:r>
      <w:r w:rsidRPr="007E3394">
        <w:rPr>
          <w:rFonts w:asciiTheme="majorHAnsi" w:hAnsiTheme="majorHAnsi" w:cstheme="majorHAnsi"/>
          <w:sz w:val="22"/>
          <w:u w:val="single"/>
        </w:rPr>
        <w:t xml:space="preserve">this is a </w:t>
      </w:r>
      <w:r w:rsidRPr="007E3394">
        <w:rPr>
          <w:rFonts w:asciiTheme="majorHAnsi" w:hAnsiTheme="majorHAnsi" w:cstheme="majorHAnsi"/>
          <w:b/>
          <w:iCs/>
          <w:sz w:val="22"/>
          <w:u w:val="single"/>
        </w:rPr>
        <w:t>crucial criterion</w:t>
      </w:r>
      <w:r w:rsidRPr="007E3394">
        <w:rPr>
          <w:rFonts w:asciiTheme="majorHAnsi" w:hAnsiTheme="majorHAnsi" w:cstheme="majorHAnsi"/>
          <w:sz w:val="22"/>
          <w:u w:val="single"/>
        </w:rPr>
        <w:t xml:space="preserve"> for the identification of actors as </w:t>
      </w:r>
      <w:r w:rsidRPr="007E3394">
        <w:rPr>
          <w:rFonts w:asciiTheme="majorHAnsi" w:hAnsiTheme="majorHAnsi" w:cstheme="majorHAnsi"/>
          <w:b/>
          <w:iCs/>
          <w:sz w:val="22"/>
          <w:u w:val="single"/>
        </w:rPr>
        <w:t>risk-acceptant</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risk-averse</w:t>
      </w:r>
      <w:r w:rsidRPr="007E3394">
        <w:rPr>
          <w:rFonts w:asciiTheme="majorHAnsi" w:hAnsiTheme="majorHAnsi" w:cstheme="majorHAnsi"/>
          <w:sz w:val="22"/>
          <w:u w:val="single"/>
        </w:rPr>
        <w:t>: ‘Risk-acceptant actors are gamblers, while risk-averse actors are cautious under conditions of uncertainty. Risk-acceptant leaders</w:t>
      </w:r>
      <w:r w:rsidRPr="007E3394">
        <w:rPr>
          <w:rFonts w:asciiTheme="majorHAnsi" w:hAnsiTheme="majorHAnsi" w:cstheme="majorHAnsi"/>
          <w:sz w:val="16"/>
        </w:rPr>
        <w:t xml:space="preserve">, because they </w:t>
      </w:r>
      <w:r w:rsidRPr="007E3394">
        <w:rPr>
          <w:rFonts w:asciiTheme="majorHAnsi" w:hAnsiTheme="majorHAnsi" w:cstheme="majorHAnsi"/>
          <w:sz w:val="22"/>
          <w:u w:val="single"/>
        </w:rPr>
        <w:t>attach</w:t>
      </w:r>
      <w:r w:rsidRPr="007E3394">
        <w:rPr>
          <w:rFonts w:asciiTheme="majorHAnsi" w:hAnsiTheme="majorHAnsi" w:cstheme="majorHAnsi"/>
          <w:sz w:val="16"/>
        </w:rPr>
        <w:t xml:space="preserve"> some </w:t>
      </w:r>
      <w:r w:rsidRPr="007E3394">
        <w:rPr>
          <w:rFonts w:asciiTheme="majorHAnsi" w:hAnsiTheme="majorHAnsi" w:cstheme="majorHAnsi"/>
          <w:b/>
          <w:iCs/>
          <w:sz w:val="22"/>
          <w:u w:val="single"/>
        </w:rPr>
        <w:t>added utility</w:t>
      </w:r>
      <w:r w:rsidRPr="007E3394">
        <w:rPr>
          <w:rFonts w:asciiTheme="majorHAnsi" w:hAnsiTheme="majorHAnsi" w:cstheme="majorHAnsi"/>
          <w:sz w:val="22"/>
          <w:u w:val="single"/>
        </w:rPr>
        <w:t xml:space="preserve"> to the act of taking a gamble, are </w:t>
      </w:r>
      <w:r w:rsidRPr="007E3394">
        <w:rPr>
          <w:rFonts w:asciiTheme="majorHAnsi" w:hAnsiTheme="majorHAnsi" w:cstheme="majorHAnsi"/>
          <w:b/>
          <w:iCs/>
          <w:sz w:val="22"/>
          <w:u w:val="single"/>
        </w:rPr>
        <w:t>less constrained</w:t>
      </w:r>
      <w:r w:rsidRPr="007E3394">
        <w:rPr>
          <w:rFonts w:asciiTheme="majorHAnsi" w:hAnsiTheme="majorHAnsi" w:cstheme="majorHAnsi"/>
          <w:sz w:val="22"/>
          <w:u w:val="single"/>
        </w:rPr>
        <w:t xml:space="preserve"> in </w:t>
      </w:r>
      <w:r w:rsidRPr="007E3394">
        <w:rPr>
          <w:rFonts w:asciiTheme="majorHAnsi" w:hAnsiTheme="majorHAnsi" w:cstheme="majorHAnsi"/>
          <w:b/>
          <w:iCs/>
          <w:sz w:val="22"/>
          <w:u w:val="single"/>
        </w:rPr>
        <w:t>making war</w:t>
      </w:r>
      <w:r w:rsidRPr="007E3394">
        <w:rPr>
          <w:rFonts w:asciiTheme="majorHAnsi" w:hAnsiTheme="majorHAnsi" w:cstheme="majorHAnsi"/>
          <w:sz w:val="22"/>
          <w:u w:val="single"/>
        </w:rPr>
        <w:t xml:space="preserve"> decisions than are risk-averse actors; they are the actors most likely to </w:t>
      </w:r>
      <w:r w:rsidRPr="007E3394">
        <w:rPr>
          <w:rFonts w:asciiTheme="majorHAnsi" w:hAnsiTheme="majorHAnsi" w:cstheme="majorHAnsi"/>
          <w:b/>
          <w:iCs/>
          <w:sz w:val="22"/>
          <w:u w:val="single"/>
        </w:rPr>
        <w:t>saber-rattle</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ruthlessly engage</w:t>
      </w:r>
      <w:r w:rsidRPr="007E3394">
        <w:rPr>
          <w:rFonts w:asciiTheme="majorHAnsi" w:hAnsiTheme="majorHAnsi" w:cstheme="majorHAnsi"/>
          <w:sz w:val="22"/>
          <w:u w:val="single"/>
        </w:rPr>
        <w:t xml:space="preserve"> in greedy </w:t>
      </w:r>
      <w:r w:rsidRPr="007E3394">
        <w:rPr>
          <w:rFonts w:asciiTheme="majorHAnsi" w:hAnsiTheme="majorHAnsi" w:cstheme="majorHAnsi"/>
          <w:b/>
          <w:iCs/>
          <w:sz w:val="22"/>
          <w:u w:val="single"/>
        </w:rPr>
        <w:t>expansion</w:t>
      </w:r>
      <w:r w:rsidRPr="007E3394">
        <w:rPr>
          <w:rFonts w:asciiTheme="majorHAnsi" w:hAnsiTheme="majorHAnsi" w:cstheme="majorHAnsi"/>
          <w:sz w:val="22"/>
          <w:u w:val="single"/>
        </w:rPr>
        <w:t>, and to anticipate bandwagon effects’</w:t>
      </w:r>
      <w:r w:rsidRPr="007E3394">
        <w:rPr>
          <w:rFonts w:asciiTheme="majorHAnsi" w:hAnsiTheme="majorHAnsi" w:cstheme="majorHAnsi"/>
          <w:sz w:val="16"/>
        </w:rPr>
        <w:t xml:space="preserve"> (Schweller, 2015: 10). </w:t>
      </w:r>
      <w:r w:rsidRPr="007E3394">
        <w:rPr>
          <w:rFonts w:asciiTheme="majorHAnsi" w:hAnsiTheme="majorHAnsi" w:cstheme="majorHAnsi"/>
          <w:sz w:val="22"/>
          <w:u w:val="single"/>
        </w:rPr>
        <w:t xml:space="preserve">If risk acceptance thus constitutes a key </w:t>
      </w:r>
      <w:r w:rsidRPr="007E3394">
        <w:rPr>
          <w:rFonts w:asciiTheme="majorHAnsi" w:hAnsiTheme="majorHAnsi" w:cstheme="majorHAnsi"/>
          <w:b/>
          <w:iCs/>
          <w:sz w:val="22"/>
          <w:u w:val="single"/>
        </w:rPr>
        <w:t>determining factor</w:t>
      </w:r>
      <w:r w:rsidRPr="007E3394">
        <w:rPr>
          <w:rFonts w:asciiTheme="majorHAnsi" w:hAnsiTheme="majorHAnsi" w:cstheme="majorHAnsi"/>
          <w:sz w:val="22"/>
          <w:u w:val="single"/>
        </w:rPr>
        <w:t xml:space="preserve"> within the sphere of revisionism, it follows</w:t>
      </w:r>
      <w:r w:rsidRPr="007E3394">
        <w:rPr>
          <w:rFonts w:asciiTheme="majorHAnsi" w:hAnsiTheme="majorHAnsi" w:cstheme="majorHAnsi"/>
          <w:sz w:val="16"/>
        </w:rPr>
        <w:t xml:space="preserve"> – as Schweller argues – </w:t>
      </w:r>
      <w:r w:rsidRPr="007E3394">
        <w:rPr>
          <w:rFonts w:asciiTheme="majorHAnsi" w:hAnsiTheme="majorHAnsi" w:cstheme="majorHAnsi"/>
          <w:sz w:val="22"/>
          <w:u w:val="single"/>
        </w:rPr>
        <w:t xml:space="preserve">that risk-acceptant and revolutionary powers are the most </w:t>
      </w:r>
      <w:r w:rsidRPr="007E3394">
        <w:rPr>
          <w:rFonts w:asciiTheme="majorHAnsi" w:hAnsiTheme="majorHAnsi" w:cstheme="majorHAnsi"/>
          <w:b/>
          <w:iCs/>
          <w:sz w:val="22"/>
          <w:u w:val="single"/>
        </w:rPr>
        <w:t>virulent expanders</w:t>
      </w:r>
      <w:r w:rsidRPr="007E3394">
        <w:rPr>
          <w:rFonts w:asciiTheme="majorHAnsi" w:hAnsiTheme="majorHAnsi" w:cstheme="majorHAnsi"/>
          <w:sz w:val="22"/>
          <w:u w:val="single"/>
        </w:rPr>
        <w:t>.</w:t>
      </w:r>
    </w:p>
    <w:p w14:paraId="7C5B19A9"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Although theoretically the military option however represents a risk, in the analysis of Russian foreign policy the reference to this concept simplifies the understanding of the nature of the revisionist aims, especially in terms of nationalist claims, as we will see in the Ukrainian case. The following </w:t>
      </w:r>
      <w:r w:rsidRPr="007E3394">
        <w:rPr>
          <w:rFonts w:asciiTheme="majorHAnsi" w:hAnsiTheme="majorHAnsi" w:cstheme="majorHAnsi"/>
          <w:b/>
          <w:iCs/>
          <w:sz w:val="22"/>
          <w:u w:val="single"/>
        </w:rPr>
        <w:t>empirical analysis</w:t>
      </w:r>
      <w:r w:rsidRPr="007E3394">
        <w:rPr>
          <w:rFonts w:asciiTheme="majorHAnsi" w:hAnsiTheme="majorHAnsi" w:cstheme="majorHAnsi"/>
          <w:sz w:val="22"/>
          <w:u w:val="single"/>
        </w:rPr>
        <w:t xml:space="preserve"> seeks to </w:t>
      </w:r>
      <w:r w:rsidRPr="007E3394">
        <w:rPr>
          <w:rFonts w:asciiTheme="majorHAnsi" w:hAnsiTheme="majorHAnsi" w:cstheme="majorHAnsi"/>
          <w:b/>
          <w:iCs/>
          <w:sz w:val="22"/>
          <w:u w:val="single"/>
        </w:rPr>
        <w:t>explain</w:t>
      </w:r>
      <w:r w:rsidRPr="007E3394">
        <w:rPr>
          <w:rFonts w:asciiTheme="majorHAnsi" w:hAnsiTheme="majorHAnsi" w:cstheme="majorHAnsi"/>
          <w:sz w:val="22"/>
          <w:u w:val="single"/>
        </w:rPr>
        <w:t xml:space="preserve"> the nature of the </w:t>
      </w:r>
      <w:r w:rsidRPr="007E3394">
        <w:rPr>
          <w:rFonts w:asciiTheme="majorHAnsi" w:hAnsiTheme="majorHAnsi" w:cstheme="majorHAnsi"/>
          <w:b/>
          <w:iCs/>
          <w:sz w:val="22"/>
          <w:u w:val="single"/>
        </w:rPr>
        <w:t>Russian military interventions</w:t>
      </w:r>
      <w:r w:rsidRPr="007E3394">
        <w:rPr>
          <w:rFonts w:asciiTheme="majorHAnsi" w:hAnsiTheme="majorHAnsi" w:cstheme="majorHAnsi"/>
          <w:sz w:val="22"/>
          <w:u w:val="single"/>
        </w:rPr>
        <w:t xml:space="preserve"> in </w:t>
      </w:r>
      <w:r w:rsidRPr="007E3394">
        <w:rPr>
          <w:rFonts w:asciiTheme="majorHAnsi" w:hAnsiTheme="majorHAnsi" w:cstheme="majorHAnsi"/>
          <w:b/>
          <w:iCs/>
          <w:sz w:val="22"/>
          <w:u w:val="single"/>
        </w:rPr>
        <w:t>Georgia</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Ukraine</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Syria</w:t>
      </w:r>
      <w:r w:rsidRPr="007E3394">
        <w:rPr>
          <w:rFonts w:asciiTheme="majorHAnsi" w:hAnsiTheme="majorHAnsi" w:cstheme="majorHAnsi"/>
          <w:sz w:val="22"/>
          <w:u w:val="single"/>
        </w:rPr>
        <w:t xml:space="preserve"> with reference to two central aspects: (1) the </w:t>
      </w:r>
      <w:r w:rsidRPr="007E3394">
        <w:rPr>
          <w:rFonts w:asciiTheme="majorHAnsi" w:hAnsiTheme="majorHAnsi" w:cstheme="majorHAnsi"/>
          <w:b/>
          <w:iCs/>
          <w:sz w:val="22"/>
          <w:u w:val="single"/>
        </w:rPr>
        <w:t>gradual escalation</w:t>
      </w:r>
      <w:r w:rsidRPr="007E3394">
        <w:rPr>
          <w:rFonts w:asciiTheme="majorHAnsi" w:hAnsiTheme="majorHAnsi" w:cstheme="majorHAnsi"/>
          <w:sz w:val="22"/>
          <w:u w:val="single"/>
        </w:rPr>
        <w:t xml:space="preserve"> of Russia's </w:t>
      </w:r>
      <w:r w:rsidRPr="007E3394">
        <w:rPr>
          <w:rFonts w:asciiTheme="majorHAnsi" w:hAnsiTheme="majorHAnsi" w:cstheme="majorHAnsi"/>
          <w:b/>
          <w:iCs/>
          <w:sz w:val="22"/>
          <w:u w:val="single"/>
        </w:rPr>
        <w:t>objectives</w:t>
      </w:r>
      <w:r w:rsidRPr="007E3394">
        <w:rPr>
          <w:rFonts w:asciiTheme="majorHAnsi" w:hAnsiTheme="majorHAnsi" w:cstheme="majorHAnsi"/>
          <w:sz w:val="22"/>
          <w:u w:val="single"/>
        </w:rPr>
        <w:t xml:space="preserve"> from the </w:t>
      </w:r>
      <w:r w:rsidRPr="007E3394">
        <w:rPr>
          <w:rFonts w:asciiTheme="majorHAnsi" w:hAnsiTheme="majorHAnsi" w:cstheme="majorHAnsi"/>
          <w:b/>
          <w:iCs/>
          <w:sz w:val="22"/>
          <w:u w:val="single"/>
        </w:rPr>
        <w:t>regional</w:t>
      </w:r>
      <w:r w:rsidRPr="007E3394">
        <w:rPr>
          <w:rFonts w:asciiTheme="majorHAnsi" w:hAnsiTheme="majorHAnsi" w:cstheme="majorHAnsi"/>
          <w:sz w:val="22"/>
          <w:u w:val="single"/>
        </w:rPr>
        <w:t xml:space="preserve"> level to the </w:t>
      </w:r>
      <w:r w:rsidRPr="007E3394">
        <w:rPr>
          <w:rFonts w:asciiTheme="majorHAnsi" w:hAnsiTheme="majorHAnsi" w:cstheme="majorHAnsi"/>
          <w:b/>
          <w:iCs/>
          <w:sz w:val="22"/>
          <w:u w:val="single"/>
        </w:rPr>
        <w:t>global</w:t>
      </w:r>
      <w:r w:rsidRPr="007E3394">
        <w:rPr>
          <w:rFonts w:asciiTheme="majorHAnsi" w:hAnsiTheme="majorHAnsi" w:cstheme="majorHAnsi"/>
          <w:sz w:val="22"/>
          <w:u w:val="single"/>
        </w:rPr>
        <w:t xml:space="preserve"> and (2) the </w:t>
      </w:r>
      <w:r w:rsidRPr="007E3394">
        <w:rPr>
          <w:rFonts w:asciiTheme="majorHAnsi" w:hAnsiTheme="majorHAnsi" w:cstheme="majorHAnsi"/>
          <w:b/>
          <w:iCs/>
          <w:sz w:val="22"/>
          <w:u w:val="single"/>
        </w:rPr>
        <w:t>classification</w:t>
      </w:r>
      <w:r w:rsidRPr="007E3394">
        <w:rPr>
          <w:rFonts w:asciiTheme="majorHAnsi" w:hAnsiTheme="majorHAnsi" w:cstheme="majorHAnsi"/>
          <w:sz w:val="22"/>
          <w:u w:val="single"/>
        </w:rPr>
        <w:t xml:space="preserve"> of the three military interventions in terms of the </w:t>
      </w:r>
      <w:r w:rsidRPr="007E3394">
        <w:rPr>
          <w:rFonts w:asciiTheme="majorHAnsi" w:hAnsiTheme="majorHAnsi" w:cstheme="majorHAnsi"/>
          <w:b/>
          <w:iCs/>
          <w:sz w:val="22"/>
          <w:u w:val="single"/>
        </w:rPr>
        <w:t>typology of revisionism</w:t>
      </w:r>
      <w:r w:rsidRPr="007E3394">
        <w:rPr>
          <w:rFonts w:asciiTheme="majorHAnsi" w:hAnsiTheme="majorHAnsi" w:cstheme="majorHAnsi"/>
          <w:sz w:val="22"/>
          <w:u w:val="single"/>
        </w:rPr>
        <w:t xml:space="preserve"> put forward here</w:t>
      </w:r>
      <w:r w:rsidRPr="007E3394">
        <w:rPr>
          <w:rFonts w:asciiTheme="majorHAnsi" w:hAnsiTheme="majorHAnsi" w:cstheme="majorHAnsi"/>
          <w:sz w:val="16"/>
        </w:rPr>
        <w:t>.</w:t>
      </w:r>
    </w:p>
    <w:p w14:paraId="4DF47196"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 xml:space="preserve">Russia is </w:t>
      </w:r>
      <w:r w:rsidRPr="007E3394">
        <w:rPr>
          <w:rFonts w:asciiTheme="majorHAnsi" w:eastAsiaTheme="majorEastAsia" w:hAnsiTheme="majorHAnsi" w:cstheme="majorHAnsi"/>
          <w:b/>
          <w:iCs/>
          <w:sz w:val="22"/>
          <w:u w:val="single"/>
        </w:rPr>
        <w:t>decisively revisionist</w:t>
      </w:r>
      <w:r w:rsidRPr="007E3394">
        <w:rPr>
          <w:rFonts w:asciiTheme="majorHAnsi" w:eastAsiaTheme="majorEastAsia" w:hAnsiTheme="majorHAnsi" w:cstheme="majorHAnsi"/>
          <w:b/>
          <w:iCs/>
          <w:sz w:val="22"/>
        </w:rPr>
        <w:t xml:space="preserve"> – our </w:t>
      </w:r>
      <w:r w:rsidRPr="007E3394">
        <w:rPr>
          <w:rFonts w:asciiTheme="majorHAnsi" w:eastAsiaTheme="majorEastAsia" w:hAnsiTheme="majorHAnsi" w:cstheme="majorHAnsi"/>
          <w:b/>
          <w:iCs/>
          <w:sz w:val="22"/>
          <w:u w:val="single"/>
        </w:rPr>
        <w:t>typology of revisionism</w:t>
      </w:r>
      <w:r w:rsidRPr="007E3394">
        <w:rPr>
          <w:rFonts w:asciiTheme="majorHAnsi" w:eastAsiaTheme="majorEastAsia" w:hAnsiTheme="majorHAnsi" w:cstheme="majorHAnsi"/>
          <w:b/>
          <w:iCs/>
          <w:sz w:val="22"/>
        </w:rPr>
        <w:t xml:space="preserve"> and predictive, empirical analysis are BOTH </w:t>
      </w:r>
      <w:r w:rsidRPr="007E3394">
        <w:rPr>
          <w:rFonts w:asciiTheme="majorHAnsi" w:eastAsiaTheme="majorEastAsia" w:hAnsiTheme="majorHAnsi" w:cstheme="majorHAnsi"/>
          <w:b/>
          <w:iCs/>
          <w:sz w:val="22"/>
          <w:u w:val="single"/>
        </w:rPr>
        <w:t>valuable</w:t>
      </w:r>
      <w:r w:rsidRPr="007E3394">
        <w:rPr>
          <w:rFonts w:asciiTheme="majorHAnsi" w:eastAsiaTheme="majorEastAsia" w:hAnsiTheme="majorHAnsi" w:cstheme="majorHAnsi"/>
          <w:b/>
          <w:iCs/>
          <w:sz w:val="22"/>
        </w:rPr>
        <w:t xml:space="preserve"> and </w:t>
      </w:r>
      <w:r w:rsidRPr="007E3394">
        <w:rPr>
          <w:rFonts w:asciiTheme="majorHAnsi" w:eastAsiaTheme="majorEastAsia" w:hAnsiTheme="majorHAnsi" w:cstheme="majorHAnsi"/>
          <w:b/>
          <w:iCs/>
          <w:sz w:val="22"/>
          <w:u w:val="single"/>
        </w:rPr>
        <w:t>accurate</w:t>
      </w:r>
    </w:p>
    <w:p w14:paraId="35B677D0" w14:textId="77777777" w:rsidR="007E3394" w:rsidRPr="007E3394" w:rsidRDefault="007E3394" w:rsidP="007E3394">
      <w:pPr>
        <w:spacing w:before="60" w:after="60"/>
        <w:rPr>
          <w:rFonts w:asciiTheme="majorHAnsi" w:hAnsiTheme="majorHAnsi" w:cstheme="majorHAnsi"/>
          <w:b/>
          <w:bCs/>
          <w:sz w:val="22"/>
        </w:rPr>
      </w:pPr>
      <w:r w:rsidRPr="007E3394">
        <w:rPr>
          <w:rFonts w:asciiTheme="majorHAnsi" w:hAnsiTheme="majorHAnsi" w:cstheme="majorHAnsi"/>
          <w:b/>
          <w:bCs/>
          <w:sz w:val="22"/>
        </w:rPr>
        <w:t>Pisciotta 20</w:t>
      </w:r>
      <w:r w:rsidRPr="007E3394">
        <w:rPr>
          <w:rFonts w:asciiTheme="majorHAnsi" w:hAnsiTheme="majorHAnsi" w:cstheme="majorHAnsi"/>
        </w:rPr>
        <w:t xml:space="preserve"> (Pisciotta, Barbara, Associate professor in the Department of Political Science at Roma Tre University, 2020, "Russian Revisionism in the Putin era: an overview of post-communist military interventions in Georgia, Ukraine, and Syria." Italian Political Science Review 50.1, pp. 87-106, doi:10.1017/ipo.2019.18) nihara</w:t>
      </w:r>
    </w:p>
    <w:p w14:paraId="341F24C1"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22"/>
          <w:u w:val="single"/>
        </w:rPr>
        <w:t>On</w:t>
      </w:r>
      <w:r w:rsidRPr="007E3394">
        <w:rPr>
          <w:rFonts w:asciiTheme="majorHAnsi" w:hAnsiTheme="majorHAnsi" w:cstheme="majorHAnsi"/>
          <w:sz w:val="16"/>
        </w:rPr>
        <w:t xml:space="preserve"> the </w:t>
      </w:r>
      <w:r w:rsidRPr="007E3394">
        <w:rPr>
          <w:rFonts w:asciiTheme="majorHAnsi" w:hAnsiTheme="majorHAnsi" w:cstheme="majorHAnsi"/>
          <w:sz w:val="22"/>
          <w:u w:val="single"/>
        </w:rPr>
        <w:t>assumptions that changing the status quo is the</w:t>
      </w:r>
      <w:r w:rsidRPr="007E3394">
        <w:rPr>
          <w:rFonts w:asciiTheme="majorHAnsi" w:hAnsiTheme="majorHAnsi" w:cstheme="majorHAnsi"/>
          <w:sz w:val="16"/>
        </w:rPr>
        <w:t xml:space="preserve"> basic </w:t>
      </w:r>
      <w:r w:rsidRPr="007E3394">
        <w:rPr>
          <w:rFonts w:asciiTheme="majorHAnsi" w:hAnsiTheme="majorHAnsi" w:cstheme="majorHAnsi"/>
          <w:sz w:val="22"/>
          <w:u w:val="single"/>
        </w:rPr>
        <w:t>aim of a revisionist strategy</w:t>
      </w:r>
      <w:r w:rsidRPr="007E3394">
        <w:rPr>
          <w:rFonts w:asciiTheme="majorHAnsi" w:hAnsiTheme="majorHAnsi" w:cstheme="majorHAnsi"/>
          <w:sz w:val="16"/>
        </w:rPr>
        <w:t xml:space="preserve"> (Buzan, 2008) </w:t>
      </w:r>
      <w:r w:rsidRPr="007E3394">
        <w:rPr>
          <w:rFonts w:asciiTheme="majorHAnsi" w:hAnsiTheme="majorHAnsi" w:cstheme="majorHAnsi"/>
          <w:sz w:val="22"/>
          <w:u w:val="single"/>
        </w:rPr>
        <w:t>and</w:t>
      </w:r>
      <w:r w:rsidRPr="007E3394">
        <w:rPr>
          <w:rFonts w:asciiTheme="majorHAnsi" w:hAnsiTheme="majorHAnsi" w:cstheme="majorHAnsi"/>
          <w:sz w:val="16"/>
        </w:rPr>
        <w:t xml:space="preserve"> that </w:t>
      </w:r>
      <w:r w:rsidRPr="007E3394">
        <w:rPr>
          <w:rFonts w:asciiTheme="majorHAnsi" w:hAnsiTheme="majorHAnsi" w:cstheme="majorHAnsi"/>
          <w:sz w:val="22"/>
          <w:u w:val="single"/>
        </w:rPr>
        <w:t>acceptance of</w:t>
      </w:r>
      <w:r w:rsidRPr="007E3394">
        <w:rPr>
          <w:rFonts w:asciiTheme="majorHAnsi" w:hAnsiTheme="majorHAnsi" w:cstheme="majorHAnsi"/>
          <w:sz w:val="16"/>
        </w:rPr>
        <w:t xml:space="preserve"> the </w:t>
      </w:r>
      <w:r w:rsidRPr="007E3394">
        <w:rPr>
          <w:rFonts w:asciiTheme="majorHAnsi" w:hAnsiTheme="majorHAnsi" w:cstheme="majorHAnsi"/>
          <w:sz w:val="22"/>
          <w:u w:val="single"/>
        </w:rPr>
        <w:t>risks</w:t>
      </w:r>
      <w:r w:rsidRPr="007E3394">
        <w:rPr>
          <w:rFonts w:asciiTheme="majorHAnsi" w:hAnsiTheme="majorHAnsi" w:cstheme="majorHAnsi"/>
          <w:sz w:val="16"/>
        </w:rPr>
        <w:t xml:space="preserve"> involved </w:t>
      </w:r>
      <w:r w:rsidRPr="007E3394">
        <w:rPr>
          <w:rFonts w:asciiTheme="majorHAnsi" w:hAnsiTheme="majorHAnsi" w:cstheme="majorHAnsi"/>
          <w:sz w:val="22"/>
          <w:u w:val="single"/>
        </w:rPr>
        <w:t>in the use of force</w:t>
      </w:r>
      <w:r w:rsidRPr="007E3394">
        <w:rPr>
          <w:rFonts w:asciiTheme="majorHAnsi" w:hAnsiTheme="majorHAnsi" w:cstheme="majorHAnsi"/>
          <w:sz w:val="16"/>
        </w:rPr>
        <w:t xml:space="preserve"> is a key factor in </w:t>
      </w:r>
      <w:r w:rsidRPr="007E3394">
        <w:rPr>
          <w:rFonts w:asciiTheme="majorHAnsi" w:hAnsiTheme="majorHAnsi" w:cstheme="majorHAnsi"/>
          <w:sz w:val="22"/>
          <w:u w:val="single"/>
        </w:rPr>
        <w:t>distinguish</w:t>
      </w:r>
      <w:r w:rsidRPr="007E3394">
        <w:rPr>
          <w:rFonts w:asciiTheme="majorHAnsi" w:hAnsiTheme="majorHAnsi" w:cstheme="majorHAnsi"/>
          <w:sz w:val="16"/>
        </w:rPr>
        <w:t xml:space="preserve">ing the </w:t>
      </w:r>
      <w:r w:rsidRPr="007E3394">
        <w:rPr>
          <w:rFonts w:asciiTheme="majorHAnsi" w:hAnsiTheme="majorHAnsi" w:cstheme="majorHAnsi"/>
          <w:sz w:val="22"/>
          <w:u w:val="single"/>
        </w:rPr>
        <w:t>different</w:t>
      </w:r>
      <w:r w:rsidRPr="007E3394">
        <w:rPr>
          <w:rFonts w:asciiTheme="majorHAnsi" w:hAnsiTheme="majorHAnsi" w:cstheme="majorHAnsi"/>
          <w:sz w:val="16"/>
        </w:rPr>
        <w:t xml:space="preserve"> forms of </w:t>
      </w:r>
      <w:r w:rsidRPr="007E3394">
        <w:rPr>
          <w:rFonts w:asciiTheme="majorHAnsi" w:hAnsiTheme="majorHAnsi" w:cstheme="majorHAnsi"/>
          <w:sz w:val="22"/>
          <w:u w:val="single"/>
        </w:rPr>
        <w:t>revisionism</w:t>
      </w:r>
      <w:r w:rsidRPr="007E3394">
        <w:rPr>
          <w:rFonts w:asciiTheme="majorHAnsi" w:hAnsiTheme="majorHAnsi" w:cstheme="majorHAnsi"/>
          <w:sz w:val="16"/>
        </w:rPr>
        <w:t xml:space="preserve"> (Schweller, 2015), </w:t>
      </w:r>
      <w:r w:rsidRPr="007E3394">
        <w:rPr>
          <w:rFonts w:asciiTheme="majorHAnsi" w:hAnsiTheme="majorHAnsi" w:cstheme="majorHAnsi"/>
          <w:sz w:val="22"/>
          <w:u w:val="single"/>
        </w:rPr>
        <w:t xml:space="preserve">this study puts forward a </w:t>
      </w:r>
      <w:r w:rsidRPr="007E3394">
        <w:rPr>
          <w:rFonts w:asciiTheme="majorHAnsi" w:hAnsiTheme="majorHAnsi" w:cstheme="majorHAnsi"/>
          <w:b/>
          <w:iCs/>
          <w:sz w:val="22"/>
          <w:u w:val="single"/>
        </w:rPr>
        <w:t>new typology</w:t>
      </w:r>
      <w:r w:rsidRPr="007E3394">
        <w:rPr>
          <w:rFonts w:asciiTheme="majorHAnsi" w:hAnsiTheme="majorHAnsi" w:cstheme="majorHAnsi"/>
          <w:sz w:val="22"/>
          <w:u w:val="single"/>
        </w:rPr>
        <w:t xml:space="preserve"> of revisionism</w:t>
      </w:r>
      <w:r w:rsidRPr="007E3394">
        <w:rPr>
          <w:rFonts w:asciiTheme="majorHAnsi" w:hAnsiTheme="majorHAnsi" w:cstheme="majorHAnsi"/>
          <w:sz w:val="16"/>
        </w:rPr>
        <w:t xml:space="preserve">. The </w:t>
      </w:r>
      <w:r w:rsidRPr="007E3394">
        <w:rPr>
          <w:rFonts w:asciiTheme="majorHAnsi" w:hAnsiTheme="majorHAnsi" w:cstheme="majorHAnsi"/>
          <w:sz w:val="22"/>
          <w:u w:val="single"/>
        </w:rPr>
        <w:t>six types</w:t>
      </w:r>
      <w:r w:rsidRPr="007E3394">
        <w:rPr>
          <w:rFonts w:asciiTheme="majorHAnsi" w:hAnsiTheme="majorHAnsi" w:cstheme="majorHAnsi"/>
          <w:sz w:val="16"/>
        </w:rPr>
        <w:t xml:space="preserve"> identified are </w:t>
      </w:r>
      <w:r w:rsidRPr="007E3394">
        <w:rPr>
          <w:rFonts w:asciiTheme="majorHAnsi" w:hAnsiTheme="majorHAnsi" w:cstheme="majorHAnsi"/>
          <w:sz w:val="22"/>
          <w:u w:val="single"/>
        </w:rPr>
        <w:t>based on three dimensions</w:t>
      </w:r>
      <w:r w:rsidRPr="007E3394">
        <w:rPr>
          <w:rFonts w:asciiTheme="majorHAnsi" w:hAnsiTheme="majorHAnsi" w:cstheme="majorHAnsi"/>
          <w:sz w:val="16"/>
        </w:rPr>
        <w:t xml:space="preserve">: the </w:t>
      </w:r>
      <w:r w:rsidRPr="007E3394">
        <w:rPr>
          <w:rFonts w:asciiTheme="majorHAnsi" w:hAnsiTheme="majorHAnsi" w:cstheme="majorHAnsi"/>
          <w:b/>
          <w:iCs/>
          <w:sz w:val="22"/>
          <w:u w:val="single"/>
        </w:rPr>
        <w:t>means</w:t>
      </w:r>
      <w:r w:rsidRPr="007E3394">
        <w:rPr>
          <w:rFonts w:asciiTheme="majorHAnsi" w:hAnsiTheme="majorHAnsi" w:cstheme="majorHAnsi"/>
          <w:sz w:val="22"/>
          <w:u w:val="single"/>
        </w:rPr>
        <w:t xml:space="preserve"> employed (peaceful/violent)</w:t>
      </w:r>
      <w:r w:rsidRPr="007E3394">
        <w:rPr>
          <w:rFonts w:asciiTheme="majorHAnsi" w:hAnsiTheme="majorHAnsi" w:cstheme="majorHAnsi"/>
          <w:sz w:val="16"/>
        </w:rPr>
        <w:t xml:space="preserve">, the </w:t>
      </w:r>
      <w:r w:rsidRPr="007E3394">
        <w:rPr>
          <w:rFonts w:asciiTheme="majorHAnsi" w:hAnsiTheme="majorHAnsi" w:cstheme="majorHAnsi"/>
          <w:sz w:val="22"/>
          <w:u w:val="single"/>
        </w:rPr>
        <w:t>nature of</w:t>
      </w:r>
      <w:r w:rsidRPr="007E3394">
        <w:rPr>
          <w:rFonts w:asciiTheme="majorHAnsi" w:hAnsiTheme="majorHAnsi" w:cstheme="majorHAnsi"/>
          <w:sz w:val="16"/>
        </w:rPr>
        <w:t xml:space="preserve"> the </w:t>
      </w:r>
      <w:r w:rsidRPr="007E3394">
        <w:rPr>
          <w:rFonts w:asciiTheme="majorHAnsi" w:hAnsiTheme="majorHAnsi" w:cstheme="majorHAnsi"/>
          <w:b/>
          <w:iCs/>
          <w:sz w:val="22"/>
          <w:u w:val="single"/>
        </w:rPr>
        <w:t>objectives</w:t>
      </w:r>
      <w:r w:rsidRPr="007E3394">
        <w:rPr>
          <w:rFonts w:asciiTheme="majorHAnsi" w:hAnsiTheme="majorHAnsi" w:cstheme="majorHAnsi"/>
          <w:sz w:val="22"/>
          <w:u w:val="single"/>
        </w:rPr>
        <w:t xml:space="preserve"> (territory/norms/power), and</w:t>
      </w:r>
      <w:r w:rsidRPr="007E3394">
        <w:rPr>
          <w:rFonts w:asciiTheme="majorHAnsi" w:hAnsiTheme="majorHAnsi" w:cstheme="majorHAnsi"/>
          <w:sz w:val="16"/>
        </w:rPr>
        <w:t xml:space="preserve"> the </w:t>
      </w:r>
      <w:r w:rsidRPr="007E3394">
        <w:rPr>
          <w:rFonts w:asciiTheme="majorHAnsi" w:hAnsiTheme="majorHAnsi" w:cstheme="majorHAnsi"/>
          <w:b/>
          <w:iCs/>
          <w:sz w:val="22"/>
          <w:u w:val="single"/>
        </w:rPr>
        <w:t>level of action</w:t>
      </w:r>
      <w:r w:rsidRPr="007E3394">
        <w:rPr>
          <w:rFonts w:asciiTheme="majorHAnsi" w:hAnsiTheme="majorHAnsi" w:cstheme="majorHAnsi"/>
          <w:sz w:val="22"/>
          <w:u w:val="single"/>
        </w:rPr>
        <w:t xml:space="preserve"> (regional/global).</w:t>
      </w:r>
      <w:r w:rsidRPr="007E3394">
        <w:rPr>
          <w:rFonts w:asciiTheme="majorHAnsi" w:hAnsiTheme="majorHAnsi" w:cstheme="majorHAnsi"/>
          <w:sz w:val="16"/>
        </w:rPr>
        <w:t xml:space="preserve"> The </w:t>
      </w:r>
      <w:r w:rsidRPr="007E3394">
        <w:rPr>
          <w:rFonts w:asciiTheme="majorHAnsi" w:hAnsiTheme="majorHAnsi" w:cstheme="majorHAnsi"/>
          <w:sz w:val="22"/>
          <w:u w:val="single"/>
        </w:rPr>
        <w:t>introduction of a new typology</w:t>
      </w:r>
      <w:r w:rsidRPr="007E3394">
        <w:rPr>
          <w:rFonts w:asciiTheme="majorHAnsi" w:hAnsiTheme="majorHAnsi" w:cstheme="majorHAnsi"/>
          <w:sz w:val="16"/>
        </w:rPr>
        <w:t xml:space="preserve"> of revisionism can also </w:t>
      </w:r>
      <w:r w:rsidRPr="007E3394">
        <w:rPr>
          <w:rFonts w:asciiTheme="majorHAnsi" w:hAnsiTheme="majorHAnsi" w:cstheme="majorHAnsi"/>
          <w:b/>
          <w:iCs/>
          <w:sz w:val="22"/>
          <w:u w:val="single"/>
        </w:rPr>
        <w:t>stimulate</w:t>
      </w:r>
      <w:r w:rsidRPr="007E3394">
        <w:rPr>
          <w:rFonts w:asciiTheme="majorHAnsi" w:hAnsiTheme="majorHAnsi" w:cstheme="majorHAnsi"/>
          <w:sz w:val="22"/>
          <w:u w:val="single"/>
        </w:rPr>
        <w:t xml:space="preserve"> further </w:t>
      </w:r>
      <w:r w:rsidRPr="007E3394">
        <w:rPr>
          <w:rFonts w:asciiTheme="majorHAnsi" w:hAnsiTheme="majorHAnsi" w:cstheme="majorHAnsi"/>
          <w:b/>
          <w:iCs/>
          <w:sz w:val="22"/>
          <w:u w:val="single"/>
        </w:rPr>
        <w:t>research</w:t>
      </w:r>
      <w:r w:rsidRPr="007E3394">
        <w:rPr>
          <w:rFonts w:asciiTheme="majorHAnsi" w:hAnsiTheme="majorHAnsi" w:cstheme="majorHAnsi"/>
          <w:sz w:val="22"/>
          <w:u w:val="single"/>
        </w:rPr>
        <w:t xml:space="preserve"> on</w:t>
      </w:r>
      <w:r w:rsidRPr="007E3394">
        <w:rPr>
          <w:rFonts w:asciiTheme="majorHAnsi" w:hAnsiTheme="majorHAnsi" w:cstheme="majorHAnsi"/>
          <w:sz w:val="16"/>
        </w:rPr>
        <w:t xml:space="preserve"> the </w:t>
      </w:r>
      <w:r w:rsidRPr="007E3394">
        <w:rPr>
          <w:rFonts w:asciiTheme="majorHAnsi" w:hAnsiTheme="majorHAnsi" w:cstheme="majorHAnsi"/>
          <w:sz w:val="22"/>
          <w:u w:val="single"/>
        </w:rPr>
        <w:t>possible change of goals, means, and level of action of the potential claims of the revisionist powers that have economic and military capabilities to act both regionally and globally to change the status quo</w:t>
      </w:r>
      <w:r w:rsidRPr="007E3394">
        <w:rPr>
          <w:rFonts w:asciiTheme="majorHAnsi" w:hAnsiTheme="majorHAnsi" w:cstheme="majorHAnsi"/>
          <w:sz w:val="16"/>
        </w:rPr>
        <w:t xml:space="preserve"> (see the case of Russia, China and, according to some scholars, the United States). </w:t>
      </w:r>
      <w:r w:rsidRPr="007E3394">
        <w:rPr>
          <w:rFonts w:asciiTheme="majorHAnsi" w:hAnsiTheme="majorHAnsi" w:cstheme="majorHAnsi"/>
          <w:sz w:val="22"/>
          <w:u w:val="single"/>
        </w:rPr>
        <w:t xml:space="preserve">Further </w:t>
      </w:r>
      <w:r w:rsidRPr="007E3394">
        <w:rPr>
          <w:rFonts w:asciiTheme="majorHAnsi" w:hAnsiTheme="majorHAnsi" w:cstheme="majorHAnsi"/>
          <w:b/>
          <w:iCs/>
          <w:sz w:val="22"/>
          <w:u w:val="single"/>
        </w:rPr>
        <w:t>research insights</w:t>
      </w:r>
      <w:r w:rsidRPr="007E3394">
        <w:rPr>
          <w:rFonts w:asciiTheme="majorHAnsi" w:hAnsiTheme="majorHAnsi" w:cstheme="majorHAnsi"/>
          <w:sz w:val="22"/>
          <w:u w:val="single"/>
        </w:rPr>
        <w:t xml:space="preserve"> can be derived from the </w:t>
      </w:r>
      <w:r w:rsidRPr="007E3394">
        <w:rPr>
          <w:rFonts w:asciiTheme="majorHAnsi" w:hAnsiTheme="majorHAnsi" w:cstheme="majorHAnsi"/>
          <w:b/>
          <w:iCs/>
          <w:sz w:val="22"/>
          <w:u w:val="single"/>
        </w:rPr>
        <w:t>application</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normative revisionism</w:t>
      </w:r>
      <w:r w:rsidRPr="007E3394">
        <w:rPr>
          <w:rFonts w:asciiTheme="majorHAnsi" w:hAnsiTheme="majorHAnsi" w:cstheme="majorHAnsi"/>
          <w:sz w:val="22"/>
          <w:u w:val="single"/>
        </w:rPr>
        <w:t xml:space="preserve"> to the various </w:t>
      </w:r>
      <w:r w:rsidRPr="007E3394">
        <w:rPr>
          <w:rFonts w:asciiTheme="majorHAnsi" w:hAnsiTheme="majorHAnsi" w:cstheme="majorHAnsi"/>
          <w:b/>
          <w:iCs/>
          <w:sz w:val="22"/>
          <w:u w:val="single"/>
        </w:rPr>
        <w:t>empirical cases</w:t>
      </w:r>
      <w:r w:rsidRPr="007E3394">
        <w:rPr>
          <w:rFonts w:asciiTheme="majorHAnsi" w:hAnsiTheme="majorHAnsi" w:cstheme="majorHAnsi"/>
          <w:sz w:val="16"/>
        </w:rPr>
        <w:t xml:space="preserve"> (see the Arab countries and the developing).</w:t>
      </w:r>
    </w:p>
    <w:p w14:paraId="29D1D0D0"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22"/>
          <w:u w:val="single"/>
        </w:rPr>
        <w:t xml:space="preserve">Our </w:t>
      </w:r>
      <w:r w:rsidRPr="007E3394">
        <w:rPr>
          <w:rFonts w:asciiTheme="majorHAnsi" w:hAnsiTheme="majorHAnsi" w:cstheme="majorHAnsi"/>
          <w:b/>
          <w:iCs/>
          <w:sz w:val="22"/>
          <w:u w:val="single"/>
        </w:rPr>
        <w:t>empirical analysis</w:t>
      </w:r>
      <w:r w:rsidRPr="007E3394">
        <w:rPr>
          <w:rFonts w:asciiTheme="majorHAnsi" w:hAnsiTheme="majorHAnsi" w:cstheme="majorHAnsi"/>
          <w:sz w:val="16"/>
        </w:rPr>
        <w:t xml:space="preserve">, in particular, </w:t>
      </w:r>
      <w:r w:rsidRPr="007E3394">
        <w:rPr>
          <w:rFonts w:asciiTheme="majorHAnsi" w:hAnsiTheme="majorHAnsi" w:cstheme="majorHAnsi"/>
          <w:sz w:val="22"/>
          <w:u w:val="single"/>
        </w:rPr>
        <w:t xml:space="preserve">confirms the </w:t>
      </w:r>
      <w:r w:rsidRPr="007E3394">
        <w:rPr>
          <w:rFonts w:asciiTheme="majorHAnsi" w:hAnsiTheme="majorHAnsi" w:cstheme="majorHAnsi"/>
          <w:b/>
          <w:iCs/>
          <w:sz w:val="22"/>
          <w:u w:val="single"/>
        </w:rPr>
        <w:t>importance</w:t>
      </w:r>
      <w:r w:rsidRPr="007E3394">
        <w:rPr>
          <w:rFonts w:asciiTheme="majorHAnsi" w:hAnsiTheme="majorHAnsi" w:cstheme="majorHAnsi"/>
          <w:sz w:val="22"/>
          <w:u w:val="single"/>
        </w:rPr>
        <w:t xml:space="preserve"> of the </w:t>
      </w:r>
      <w:r w:rsidRPr="007E3394">
        <w:rPr>
          <w:rFonts w:asciiTheme="majorHAnsi" w:hAnsiTheme="majorHAnsi" w:cstheme="majorHAnsi"/>
          <w:b/>
          <w:iCs/>
          <w:sz w:val="22"/>
          <w:u w:val="single"/>
        </w:rPr>
        <w:t>level of action</w:t>
      </w:r>
      <w:r w:rsidRPr="007E3394">
        <w:rPr>
          <w:rFonts w:asciiTheme="majorHAnsi" w:hAnsiTheme="majorHAnsi" w:cstheme="majorHAnsi"/>
          <w:sz w:val="22"/>
          <w:u w:val="single"/>
        </w:rPr>
        <w:t xml:space="preserve"> as a new element</w:t>
      </w:r>
      <w:r w:rsidRPr="007E3394">
        <w:rPr>
          <w:rFonts w:asciiTheme="majorHAnsi" w:hAnsiTheme="majorHAnsi" w:cstheme="majorHAnsi"/>
          <w:sz w:val="16"/>
        </w:rPr>
        <w:t xml:space="preserve"> with respect to previous typologies and makes it possible not only </w:t>
      </w:r>
      <w:r w:rsidRPr="007E3394">
        <w:rPr>
          <w:rFonts w:asciiTheme="majorHAnsi" w:hAnsiTheme="majorHAnsi" w:cstheme="majorHAnsi"/>
          <w:sz w:val="22"/>
          <w:u w:val="single"/>
        </w:rPr>
        <w:t xml:space="preserve">to demonstrate the </w:t>
      </w:r>
      <w:r w:rsidRPr="007E3394">
        <w:rPr>
          <w:rFonts w:asciiTheme="majorHAnsi" w:hAnsiTheme="majorHAnsi" w:cstheme="majorHAnsi"/>
          <w:b/>
          <w:iCs/>
          <w:sz w:val="22"/>
          <w:u w:val="single"/>
        </w:rPr>
        <w:t>central part</w:t>
      </w:r>
      <w:r w:rsidRPr="007E3394">
        <w:rPr>
          <w:rFonts w:asciiTheme="majorHAnsi" w:hAnsiTheme="majorHAnsi" w:cstheme="majorHAnsi"/>
          <w:sz w:val="22"/>
          <w:u w:val="single"/>
        </w:rPr>
        <w:t xml:space="preserve"> played by the </w:t>
      </w:r>
      <w:r w:rsidRPr="007E3394">
        <w:rPr>
          <w:rFonts w:asciiTheme="majorHAnsi" w:hAnsiTheme="majorHAnsi" w:cstheme="majorHAnsi"/>
          <w:b/>
          <w:iCs/>
          <w:sz w:val="22"/>
          <w:u w:val="single"/>
        </w:rPr>
        <w:t>military option</w:t>
      </w:r>
      <w:r w:rsidRPr="007E3394">
        <w:rPr>
          <w:rFonts w:asciiTheme="majorHAnsi" w:hAnsiTheme="majorHAnsi" w:cstheme="majorHAnsi"/>
          <w:sz w:val="22"/>
          <w:u w:val="single"/>
        </w:rPr>
        <w:t xml:space="preserve"> in </w:t>
      </w:r>
      <w:r w:rsidRPr="007E3394">
        <w:rPr>
          <w:rFonts w:asciiTheme="majorHAnsi" w:hAnsiTheme="majorHAnsi" w:cstheme="majorHAnsi"/>
          <w:b/>
          <w:iCs/>
          <w:sz w:val="22"/>
          <w:u w:val="single"/>
        </w:rPr>
        <w:t>Russian strategy</w:t>
      </w:r>
      <w:r w:rsidRPr="007E3394">
        <w:rPr>
          <w:rFonts w:asciiTheme="majorHAnsi" w:hAnsiTheme="majorHAnsi" w:cstheme="majorHAnsi"/>
          <w:sz w:val="22"/>
          <w:u w:val="single"/>
        </w:rPr>
        <w:t xml:space="preserve"> inside and outside the post-Soviet space but also</w:t>
      </w:r>
      <w:r w:rsidRPr="007E3394">
        <w:rPr>
          <w:rFonts w:asciiTheme="majorHAnsi" w:hAnsiTheme="majorHAnsi" w:cstheme="majorHAnsi"/>
          <w:sz w:val="16"/>
        </w:rPr>
        <w:t xml:space="preserve"> and above all </w:t>
      </w:r>
      <w:r w:rsidRPr="007E3394">
        <w:rPr>
          <w:rFonts w:asciiTheme="majorHAnsi" w:hAnsiTheme="majorHAnsi" w:cstheme="majorHAnsi"/>
          <w:sz w:val="22"/>
          <w:u w:val="single"/>
        </w:rPr>
        <w:t xml:space="preserve">to </w:t>
      </w:r>
      <w:r w:rsidRPr="007E3394">
        <w:rPr>
          <w:rFonts w:asciiTheme="majorHAnsi" w:hAnsiTheme="majorHAnsi" w:cstheme="majorHAnsi"/>
          <w:b/>
          <w:iCs/>
          <w:sz w:val="22"/>
          <w:u w:val="single"/>
        </w:rPr>
        <w:t>confirm</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escalation</w:t>
      </w:r>
      <w:r w:rsidRPr="007E3394">
        <w:rPr>
          <w:rFonts w:asciiTheme="majorHAnsi" w:hAnsiTheme="majorHAnsi" w:cstheme="majorHAnsi"/>
          <w:sz w:val="22"/>
          <w:u w:val="single"/>
        </w:rPr>
        <w:t xml:space="preserve"> of the </w:t>
      </w:r>
      <w:r w:rsidRPr="007E3394">
        <w:rPr>
          <w:rFonts w:asciiTheme="majorHAnsi" w:hAnsiTheme="majorHAnsi" w:cstheme="majorHAnsi"/>
          <w:b/>
          <w:iCs/>
          <w:sz w:val="22"/>
          <w:u w:val="single"/>
        </w:rPr>
        <w:t>revisionist objectives</w:t>
      </w:r>
      <w:r w:rsidRPr="007E3394">
        <w:rPr>
          <w:rFonts w:asciiTheme="majorHAnsi" w:hAnsiTheme="majorHAnsi" w:cstheme="majorHAnsi"/>
          <w:sz w:val="22"/>
          <w:u w:val="single"/>
        </w:rPr>
        <w:t xml:space="preserve"> pursued both at the </w:t>
      </w:r>
      <w:r w:rsidRPr="007E3394">
        <w:rPr>
          <w:rFonts w:asciiTheme="majorHAnsi" w:hAnsiTheme="majorHAnsi" w:cstheme="majorHAnsi"/>
          <w:b/>
          <w:iCs/>
          <w:sz w:val="22"/>
          <w:u w:val="single"/>
        </w:rPr>
        <w:t>regional level</w:t>
      </w:r>
      <w:r w:rsidRPr="007E3394">
        <w:rPr>
          <w:rFonts w:asciiTheme="majorHAnsi" w:hAnsiTheme="majorHAnsi" w:cstheme="majorHAnsi"/>
          <w:sz w:val="22"/>
          <w:u w:val="single"/>
        </w:rPr>
        <w:t xml:space="preserve"> with the interventions in </w:t>
      </w:r>
      <w:r w:rsidRPr="007E3394">
        <w:rPr>
          <w:rFonts w:asciiTheme="majorHAnsi" w:hAnsiTheme="majorHAnsi" w:cstheme="majorHAnsi"/>
          <w:b/>
          <w:iCs/>
          <w:sz w:val="22"/>
          <w:u w:val="single"/>
        </w:rPr>
        <w:t>Georgia</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Ukraine</w:t>
      </w:r>
      <w:r w:rsidRPr="007E3394">
        <w:rPr>
          <w:rFonts w:asciiTheme="majorHAnsi" w:hAnsiTheme="majorHAnsi" w:cstheme="majorHAnsi"/>
          <w:sz w:val="22"/>
          <w:u w:val="single"/>
        </w:rPr>
        <w:t xml:space="preserve">, and at the </w:t>
      </w:r>
      <w:r w:rsidRPr="007E3394">
        <w:rPr>
          <w:rFonts w:asciiTheme="majorHAnsi" w:hAnsiTheme="majorHAnsi" w:cstheme="majorHAnsi"/>
          <w:b/>
          <w:iCs/>
          <w:sz w:val="22"/>
          <w:u w:val="single"/>
        </w:rPr>
        <w:t>global level</w:t>
      </w:r>
      <w:r w:rsidRPr="007E3394">
        <w:rPr>
          <w:rFonts w:asciiTheme="majorHAnsi" w:hAnsiTheme="majorHAnsi" w:cstheme="majorHAnsi"/>
          <w:sz w:val="22"/>
          <w:u w:val="single"/>
        </w:rPr>
        <w:t xml:space="preserve"> with the intervention in </w:t>
      </w:r>
      <w:r w:rsidRPr="007E3394">
        <w:rPr>
          <w:rFonts w:asciiTheme="majorHAnsi" w:hAnsiTheme="majorHAnsi" w:cstheme="majorHAnsi"/>
          <w:b/>
          <w:iCs/>
          <w:sz w:val="22"/>
          <w:u w:val="single"/>
        </w:rPr>
        <w:t>Syria</w:t>
      </w:r>
      <w:r w:rsidRPr="007E3394">
        <w:rPr>
          <w:rFonts w:asciiTheme="majorHAnsi" w:hAnsiTheme="majorHAnsi" w:cstheme="majorHAnsi"/>
          <w:sz w:val="22"/>
          <w:u w:val="single"/>
        </w:rPr>
        <w:t>.</w:t>
      </w:r>
      <w:r w:rsidRPr="007E3394">
        <w:rPr>
          <w:rFonts w:asciiTheme="majorHAnsi" w:hAnsiTheme="majorHAnsi" w:cstheme="majorHAnsi"/>
          <w:sz w:val="16"/>
        </w:rPr>
        <w:t xml:space="preserve"> The </w:t>
      </w:r>
      <w:r w:rsidRPr="007E3394">
        <w:rPr>
          <w:rFonts w:asciiTheme="majorHAnsi" w:hAnsiTheme="majorHAnsi" w:cstheme="majorHAnsi"/>
          <w:sz w:val="22"/>
          <w:u w:val="single"/>
        </w:rPr>
        <w:t xml:space="preserve">respectively </w:t>
      </w:r>
      <w:r w:rsidRPr="007E3394">
        <w:rPr>
          <w:rFonts w:asciiTheme="majorHAnsi" w:hAnsiTheme="majorHAnsi" w:cstheme="majorHAnsi"/>
          <w:b/>
          <w:iCs/>
          <w:sz w:val="22"/>
          <w:u w:val="single"/>
        </w:rPr>
        <w:t>nationalist</w:t>
      </w:r>
      <w:r w:rsidRPr="007E3394">
        <w:rPr>
          <w:rFonts w:asciiTheme="majorHAnsi" w:hAnsiTheme="majorHAnsi" w:cstheme="majorHAnsi"/>
          <w:sz w:val="22"/>
          <w:u w:val="single"/>
        </w:rPr>
        <w:t xml:space="preserve"> (Georgia and Ukraine) and </w:t>
      </w:r>
      <w:r w:rsidRPr="007E3394">
        <w:rPr>
          <w:rFonts w:asciiTheme="majorHAnsi" w:hAnsiTheme="majorHAnsi" w:cstheme="majorHAnsi"/>
          <w:b/>
          <w:iCs/>
          <w:sz w:val="22"/>
          <w:u w:val="single"/>
        </w:rPr>
        <w:t>radical</w:t>
      </w:r>
      <w:r w:rsidRPr="007E3394">
        <w:rPr>
          <w:rFonts w:asciiTheme="majorHAnsi" w:hAnsiTheme="majorHAnsi" w:cstheme="majorHAnsi"/>
          <w:sz w:val="22"/>
          <w:u w:val="single"/>
        </w:rPr>
        <w:t xml:space="preserve"> (Syria) nature of the interventions emerges in relation both to</w:t>
      </w:r>
      <w:r w:rsidRPr="007E3394">
        <w:rPr>
          <w:rFonts w:asciiTheme="majorHAnsi" w:hAnsiTheme="majorHAnsi" w:cstheme="majorHAnsi"/>
          <w:sz w:val="16"/>
        </w:rPr>
        <w:t xml:space="preserve"> the </w:t>
      </w:r>
      <w:r w:rsidRPr="007E3394">
        <w:rPr>
          <w:rFonts w:asciiTheme="majorHAnsi" w:hAnsiTheme="majorHAnsi" w:cstheme="majorHAnsi"/>
          <w:sz w:val="22"/>
          <w:u w:val="single"/>
        </w:rPr>
        <w:t xml:space="preserve">means and the level of action of these interventions, and to the objectives. In Georgia and Ukraine, Russia obtained the </w:t>
      </w:r>
      <w:r w:rsidRPr="007E3394">
        <w:rPr>
          <w:rFonts w:asciiTheme="majorHAnsi" w:hAnsiTheme="majorHAnsi" w:cstheme="majorHAnsi"/>
          <w:b/>
          <w:iCs/>
          <w:sz w:val="22"/>
          <w:u w:val="single"/>
        </w:rPr>
        <w:t>control</w:t>
      </w:r>
      <w:r w:rsidRPr="007E3394">
        <w:rPr>
          <w:rFonts w:asciiTheme="majorHAnsi" w:hAnsiTheme="majorHAnsi" w:cstheme="majorHAnsi"/>
          <w:sz w:val="22"/>
          <w:u w:val="single"/>
        </w:rPr>
        <w:t xml:space="preserve"> and/or </w:t>
      </w:r>
      <w:r w:rsidRPr="007E3394">
        <w:rPr>
          <w:rFonts w:asciiTheme="majorHAnsi" w:hAnsiTheme="majorHAnsi" w:cstheme="majorHAnsi"/>
          <w:b/>
          <w:iCs/>
          <w:sz w:val="22"/>
          <w:u w:val="single"/>
        </w:rPr>
        <w:t>annexation</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territories</w:t>
      </w:r>
      <w:r w:rsidRPr="007E3394">
        <w:rPr>
          <w:rFonts w:asciiTheme="majorHAnsi" w:hAnsiTheme="majorHAnsi" w:cstheme="majorHAnsi"/>
          <w:sz w:val="16"/>
        </w:rPr>
        <w:t xml:space="preserve"> like South Ossetia, Abkhazia, and Crimea, </w:t>
      </w:r>
      <w:r w:rsidRPr="007E3394">
        <w:rPr>
          <w:rFonts w:asciiTheme="majorHAnsi" w:hAnsiTheme="majorHAnsi" w:cstheme="majorHAnsi"/>
          <w:sz w:val="22"/>
          <w:u w:val="single"/>
        </w:rPr>
        <w:t xml:space="preserve">strengthened its position with respect to </w:t>
      </w:r>
      <w:r w:rsidRPr="007E3394">
        <w:rPr>
          <w:rFonts w:asciiTheme="majorHAnsi" w:hAnsiTheme="majorHAnsi" w:cstheme="majorHAnsi"/>
          <w:b/>
          <w:iCs/>
          <w:sz w:val="22"/>
          <w:u w:val="single"/>
        </w:rPr>
        <w:t>neighbouring countries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impeded</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expansion</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NATO</w:t>
      </w:r>
      <w:r w:rsidRPr="007E3394">
        <w:rPr>
          <w:rFonts w:asciiTheme="majorHAnsi" w:hAnsiTheme="majorHAnsi" w:cstheme="majorHAnsi"/>
          <w:sz w:val="22"/>
          <w:u w:val="single"/>
        </w:rPr>
        <w:t xml:space="preserve"> and the EU. In Syria it obtained control of the port of Tartus, ended the American monopoly</w:t>
      </w:r>
      <w:r w:rsidRPr="007E3394">
        <w:rPr>
          <w:rFonts w:asciiTheme="majorHAnsi" w:hAnsiTheme="majorHAnsi" w:cstheme="majorHAnsi"/>
          <w:sz w:val="16"/>
        </w:rPr>
        <w:t xml:space="preserve"> in the war on terrorism </w:t>
      </w:r>
      <w:r w:rsidRPr="007E3394">
        <w:rPr>
          <w:rFonts w:asciiTheme="majorHAnsi" w:hAnsiTheme="majorHAnsi" w:cstheme="majorHAnsi"/>
          <w:sz w:val="22"/>
          <w:u w:val="single"/>
        </w:rPr>
        <w:t>by asserting itself as a strong party to the peace negotiations, challenged American interests in the Middle East by strengthening the Assad regime, and clearly manifested its determination to halt</w:t>
      </w:r>
      <w:r w:rsidRPr="007E3394">
        <w:rPr>
          <w:rFonts w:asciiTheme="majorHAnsi" w:hAnsiTheme="majorHAnsi" w:cstheme="majorHAnsi"/>
          <w:sz w:val="16"/>
        </w:rPr>
        <w:t xml:space="preserve"> the </w:t>
      </w:r>
      <w:r w:rsidRPr="007E3394">
        <w:rPr>
          <w:rFonts w:asciiTheme="majorHAnsi" w:hAnsiTheme="majorHAnsi" w:cstheme="majorHAnsi"/>
          <w:sz w:val="22"/>
          <w:u w:val="single"/>
        </w:rPr>
        <w:t>decline</w:t>
      </w:r>
      <w:r w:rsidRPr="007E3394">
        <w:rPr>
          <w:rFonts w:asciiTheme="majorHAnsi" w:hAnsiTheme="majorHAnsi" w:cstheme="majorHAnsi"/>
          <w:sz w:val="16"/>
        </w:rPr>
        <w:t xml:space="preserve"> that set in after 1989. The </w:t>
      </w:r>
      <w:r w:rsidRPr="007E3394">
        <w:rPr>
          <w:rFonts w:asciiTheme="majorHAnsi" w:hAnsiTheme="majorHAnsi" w:cstheme="majorHAnsi"/>
          <w:b/>
          <w:iCs/>
          <w:sz w:val="22"/>
          <w:u w:val="single"/>
        </w:rPr>
        <w:t>dual nature</w:t>
      </w:r>
      <w:r w:rsidRPr="007E3394">
        <w:rPr>
          <w:rFonts w:asciiTheme="majorHAnsi" w:hAnsiTheme="majorHAnsi" w:cstheme="majorHAnsi"/>
          <w:sz w:val="22"/>
          <w:u w:val="single"/>
        </w:rPr>
        <w:t xml:space="preserve"> of Russia's objectives – both </w:t>
      </w:r>
      <w:r w:rsidRPr="007E3394">
        <w:rPr>
          <w:rFonts w:asciiTheme="majorHAnsi" w:hAnsiTheme="majorHAnsi" w:cstheme="majorHAnsi"/>
          <w:b/>
          <w:iCs/>
          <w:sz w:val="22"/>
          <w:u w:val="single"/>
        </w:rPr>
        <w:t>territorial</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annexation</w:t>
      </w:r>
      <w:r w:rsidRPr="007E3394">
        <w:rPr>
          <w:rFonts w:asciiTheme="majorHAnsi" w:hAnsiTheme="majorHAnsi" w:cstheme="majorHAnsi"/>
          <w:sz w:val="22"/>
          <w:u w:val="single"/>
        </w:rPr>
        <w:t xml:space="preserve"> and/or </w:t>
      </w:r>
      <w:r w:rsidRPr="007E3394">
        <w:rPr>
          <w:rFonts w:asciiTheme="majorHAnsi" w:hAnsiTheme="majorHAnsi" w:cstheme="majorHAnsi"/>
          <w:b/>
          <w:iCs/>
          <w:sz w:val="22"/>
          <w:u w:val="single"/>
        </w:rPr>
        <w:t>control</w:t>
      </w:r>
      <w:r w:rsidRPr="007E3394">
        <w:rPr>
          <w:rFonts w:asciiTheme="majorHAnsi" w:hAnsiTheme="majorHAnsi" w:cstheme="majorHAnsi"/>
          <w:sz w:val="22"/>
          <w:u w:val="single"/>
        </w:rPr>
        <w:t xml:space="preserve"> over certain areas) and </w:t>
      </w:r>
      <w:r w:rsidRPr="007E3394">
        <w:rPr>
          <w:rFonts w:asciiTheme="majorHAnsi" w:hAnsiTheme="majorHAnsi" w:cstheme="majorHAnsi"/>
          <w:b/>
          <w:iCs/>
          <w:sz w:val="22"/>
          <w:u w:val="single"/>
        </w:rPr>
        <w:t>political</w:t>
      </w:r>
      <w:r w:rsidRPr="007E3394">
        <w:rPr>
          <w:rFonts w:asciiTheme="majorHAnsi" w:hAnsiTheme="majorHAnsi" w:cstheme="majorHAnsi"/>
          <w:sz w:val="22"/>
          <w:u w:val="single"/>
        </w:rPr>
        <w:t xml:space="preserve"> (improvement of </w:t>
      </w:r>
      <w:r w:rsidRPr="007E3394">
        <w:rPr>
          <w:rFonts w:asciiTheme="majorHAnsi" w:hAnsiTheme="majorHAnsi" w:cstheme="majorHAnsi"/>
          <w:b/>
          <w:iCs/>
          <w:sz w:val="22"/>
          <w:u w:val="single"/>
        </w:rPr>
        <w:t>power</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prestige</w:t>
      </w:r>
      <w:r w:rsidRPr="007E3394">
        <w:rPr>
          <w:rFonts w:asciiTheme="majorHAnsi" w:hAnsiTheme="majorHAnsi" w:cstheme="majorHAnsi"/>
          <w:sz w:val="22"/>
          <w:u w:val="single"/>
        </w:rPr>
        <w:t xml:space="preserve"> at the </w:t>
      </w:r>
      <w:r w:rsidRPr="007E3394">
        <w:rPr>
          <w:rFonts w:asciiTheme="majorHAnsi" w:hAnsiTheme="majorHAnsi" w:cstheme="majorHAnsi"/>
          <w:b/>
          <w:iCs/>
          <w:sz w:val="22"/>
          <w:u w:val="single"/>
        </w:rPr>
        <w:t>regional</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global levels</w:t>
      </w:r>
      <w:r w:rsidRPr="007E3394">
        <w:rPr>
          <w:rFonts w:asciiTheme="majorHAnsi" w:hAnsiTheme="majorHAnsi" w:cstheme="majorHAnsi"/>
          <w:sz w:val="22"/>
          <w:u w:val="single"/>
        </w:rPr>
        <w:t xml:space="preserve">) – characterized the country's </w:t>
      </w:r>
      <w:r w:rsidRPr="007E3394">
        <w:rPr>
          <w:rFonts w:asciiTheme="majorHAnsi" w:hAnsiTheme="majorHAnsi" w:cstheme="majorHAnsi"/>
          <w:b/>
          <w:iCs/>
          <w:sz w:val="22"/>
          <w:u w:val="single"/>
        </w:rPr>
        <w:t>revisionist strategy</w:t>
      </w:r>
      <w:r w:rsidRPr="007E3394">
        <w:rPr>
          <w:rFonts w:asciiTheme="majorHAnsi" w:hAnsiTheme="majorHAnsi" w:cstheme="majorHAnsi"/>
          <w:sz w:val="22"/>
          <w:u w:val="single"/>
        </w:rPr>
        <w:t xml:space="preserve"> as a whole</w:t>
      </w:r>
      <w:r w:rsidRPr="007E3394">
        <w:rPr>
          <w:rFonts w:asciiTheme="majorHAnsi" w:hAnsiTheme="majorHAnsi" w:cstheme="majorHAnsi"/>
          <w:sz w:val="16"/>
        </w:rPr>
        <w:t xml:space="preserve"> from August 2008 to March 2016, </w:t>
      </w:r>
      <w:r w:rsidRPr="007E3394">
        <w:rPr>
          <w:rFonts w:asciiTheme="majorHAnsi" w:hAnsiTheme="majorHAnsi" w:cstheme="majorHAnsi"/>
          <w:sz w:val="22"/>
          <w:u w:val="single"/>
        </w:rPr>
        <w:t xml:space="preserve">confirming the </w:t>
      </w:r>
      <w:r w:rsidRPr="007E3394">
        <w:rPr>
          <w:rFonts w:asciiTheme="majorHAnsi" w:hAnsiTheme="majorHAnsi" w:cstheme="majorHAnsi"/>
          <w:b/>
          <w:iCs/>
          <w:sz w:val="22"/>
          <w:u w:val="single"/>
        </w:rPr>
        <w:t>importance</w:t>
      </w:r>
      <w:r w:rsidRPr="007E3394">
        <w:rPr>
          <w:rFonts w:asciiTheme="majorHAnsi" w:hAnsiTheme="majorHAnsi" w:cstheme="majorHAnsi"/>
          <w:sz w:val="22"/>
          <w:u w:val="single"/>
        </w:rPr>
        <w:t xml:space="preserve"> of the gradual </w:t>
      </w:r>
      <w:r w:rsidRPr="007E3394">
        <w:rPr>
          <w:rFonts w:asciiTheme="majorHAnsi" w:hAnsiTheme="majorHAnsi" w:cstheme="majorHAnsi"/>
          <w:b/>
          <w:iCs/>
          <w:sz w:val="22"/>
          <w:u w:val="single"/>
        </w:rPr>
        <w:t>increase</w:t>
      </w:r>
      <w:r w:rsidRPr="007E3394">
        <w:rPr>
          <w:rFonts w:asciiTheme="majorHAnsi" w:hAnsiTheme="majorHAnsi" w:cstheme="majorHAnsi"/>
          <w:sz w:val="22"/>
          <w:u w:val="single"/>
        </w:rPr>
        <w:t xml:space="preserve"> in </w:t>
      </w:r>
      <w:r w:rsidRPr="007E3394">
        <w:rPr>
          <w:rFonts w:asciiTheme="majorHAnsi" w:hAnsiTheme="majorHAnsi" w:cstheme="majorHAnsi"/>
          <w:b/>
          <w:iCs/>
          <w:sz w:val="22"/>
          <w:u w:val="single"/>
        </w:rPr>
        <w:t>military expenditure</w:t>
      </w:r>
      <w:r w:rsidRPr="007E3394">
        <w:rPr>
          <w:rFonts w:asciiTheme="majorHAnsi" w:hAnsiTheme="majorHAnsi" w:cstheme="majorHAnsi"/>
          <w:sz w:val="16"/>
        </w:rPr>
        <w:t xml:space="preserve"> and the reforms of the SAP in pursuit of the same.</w:t>
      </w:r>
    </w:p>
    <w:p w14:paraId="71448716"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If the spectre of the ‘end of history' that hovered over the ashes of communism was swept away by Putin at the end of the 1990s and the impact that his long period in power has had on domestic and regional balances is unquestionable, </w:t>
      </w:r>
      <w:r w:rsidRPr="007E3394">
        <w:rPr>
          <w:rFonts w:asciiTheme="majorHAnsi" w:hAnsiTheme="majorHAnsi" w:cstheme="majorHAnsi"/>
          <w:sz w:val="22"/>
          <w:u w:val="single"/>
        </w:rPr>
        <w:t>what is</w:t>
      </w:r>
      <w:r w:rsidRPr="007E3394">
        <w:rPr>
          <w:rFonts w:asciiTheme="majorHAnsi" w:hAnsiTheme="majorHAnsi" w:cstheme="majorHAnsi"/>
          <w:sz w:val="16"/>
        </w:rPr>
        <w:t xml:space="preserve"> instead </w:t>
      </w:r>
      <w:r w:rsidRPr="007E3394">
        <w:rPr>
          <w:rFonts w:asciiTheme="majorHAnsi" w:hAnsiTheme="majorHAnsi" w:cstheme="majorHAnsi"/>
          <w:b/>
          <w:iCs/>
          <w:sz w:val="22"/>
          <w:u w:val="single"/>
        </w:rPr>
        <w:t>still in need</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discussion</w:t>
      </w:r>
      <w:r w:rsidRPr="007E3394">
        <w:rPr>
          <w:rFonts w:asciiTheme="majorHAnsi" w:hAnsiTheme="majorHAnsi" w:cstheme="majorHAnsi"/>
          <w:sz w:val="22"/>
          <w:u w:val="single"/>
        </w:rPr>
        <w:t xml:space="preserve"> is the effect that his plan of radical revisionism has had on the </w:t>
      </w:r>
      <w:r w:rsidRPr="007E3394">
        <w:rPr>
          <w:rFonts w:asciiTheme="majorHAnsi" w:hAnsiTheme="majorHAnsi" w:cstheme="majorHAnsi"/>
          <w:b/>
          <w:iCs/>
          <w:sz w:val="22"/>
          <w:u w:val="single"/>
        </w:rPr>
        <w:t>configuration</w:t>
      </w:r>
      <w:r w:rsidRPr="007E3394">
        <w:rPr>
          <w:rFonts w:asciiTheme="majorHAnsi" w:hAnsiTheme="majorHAnsi" w:cstheme="majorHAnsi"/>
          <w:sz w:val="22"/>
          <w:u w:val="single"/>
        </w:rPr>
        <w:t xml:space="preserve"> of the </w:t>
      </w:r>
      <w:r w:rsidRPr="007E3394">
        <w:rPr>
          <w:rFonts w:asciiTheme="majorHAnsi" w:hAnsiTheme="majorHAnsi" w:cstheme="majorHAnsi"/>
          <w:b/>
          <w:iCs/>
          <w:sz w:val="22"/>
          <w:u w:val="single"/>
        </w:rPr>
        <w:t>international system</w:t>
      </w:r>
      <w:r w:rsidRPr="007E3394">
        <w:rPr>
          <w:rFonts w:asciiTheme="majorHAnsi" w:hAnsiTheme="majorHAnsi" w:cstheme="majorHAnsi"/>
          <w:sz w:val="22"/>
          <w:u w:val="single"/>
        </w:rPr>
        <w:t xml:space="preserve"> as a whole</w:t>
      </w:r>
      <w:r w:rsidRPr="007E3394">
        <w:rPr>
          <w:rFonts w:asciiTheme="majorHAnsi" w:hAnsiTheme="majorHAnsi" w:cstheme="majorHAnsi"/>
          <w:sz w:val="16"/>
        </w:rPr>
        <w:t xml:space="preserve">. As matters now stand, </w:t>
      </w:r>
      <w:r w:rsidRPr="007E3394">
        <w:rPr>
          <w:rFonts w:asciiTheme="majorHAnsi" w:hAnsiTheme="majorHAnsi" w:cstheme="majorHAnsi"/>
          <w:sz w:val="22"/>
          <w:u w:val="single"/>
        </w:rPr>
        <w:t xml:space="preserve">any talk of </w:t>
      </w:r>
      <w:r w:rsidRPr="007E3394">
        <w:rPr>
          <w:rFonts w:asciiTheme="majorHAnsi" w:hAnsiTheme="majorHAnsi" w:cstheme="majorHAnsi"/>
          <w:b/>
          <w:iCs/>
          <w:sz w:val="22"/>
          <w:u w:val="single"/>
        </w:rPr>
        <w:t>American decline</w:t>
      </w:r>
      <w:r w:rsidRPr="007E3394">
        <w:rPr>
          <w:rFonts w:asciiTheme="majorHAnsi" w:hAnsiTheme="majorHAnsi" w:cstheme="majorHAnsi"/>
          <w:sz w:val="22"/>
          <w:u w:val="single"/>
        </w:rPr>
        <w:t xml:space="preserve"> at the military level is </w:t>
      </w:r>
      <w:r w:rsidRPr="007E3394">
        <w:rPr>
          <w:rFonts w:asciiTheme="majorHAnsi" w:hAnsiTheme="majorHAnsi" w:cstheme="majorHAnsi"/>
          <w:b/>
          <w:iCs/>
          <w:sz w:val="22"/>
          <w:u w:val="single"/>
        </w:rPr>
        <w:t>misleading</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empirically incorrect</w:t>
      </w:r>
      <w:r w:rsidRPr="007E3394">
        <w:rPr>
          <w:rFonts w:asciiTheme="majorHAnsi" w:hAnsiTheme="majorHAnsi" w:cstheme="majorHAnsi"/>
          <w:sz w:val="22"/>
          <w:u w:val="single"/>
        </w:rPr>
        <w:t>. It is</w:t>
      </w:r>
      <w:r w:rsidRPr="007E3394">
        <w:rPr>
          <w:rFonts w:asciiTheme="majorHAnsi" w:hAnsiTheme="majorHAnsi" w:cstheme="majorHAnsi"/>
          <w:sz w:val="16"/>
        </w:rPr>
        <w:t xml:space="preserve">, however, </w:t>
      </w:r>
      <w:r w:rsidRPr="007E3394">
        <w:rPr>
          <w:rFonts w:asciiTheme="majorHAnsi" w:hAnsiTheme="majorHAnsi" w:cstheme="majorHAnsi"/>
          <w:sz w:val="22"/>
          <w:u w:val="single"/>
        </w:rPr>
        <w:t xml:space="preserve">necessary to take the </w:t>
      </w:r>
      <w:r w:rsidRPr="007E3394">
        <w:rPr>
          <w:rFonts w:asciiTheme="majorHAnsi" w:hAnsiTheme="majorHAnsi" w:cstheme="majorHAnsi"/>
          <w:b/>
          <w:iCs/>
          <w:sz w:val="22"/>
          <w:u w:val="single"/>
        </w:rPr>
        <w:t>readiness</w:t>
      </w:r>
      <w:r w:rsidRPr="007E3394">
        <w:rPr>
          <w:rFonts w:asciiTheme="majorHAnsi" w:hAnsiTheme="majorHAnsi" w:cstheme="majorHAnsi"/>
          <w:sz w:val="22"/>
          <w:u w:val="single"/>
        </w:rPr>
        <w:t xml:space="preserve"> to use military force as our </w:t>
      </w:r>
      <w:r w:rsidRPr="007E3394">
        <w:rPr>
          <w:rFonts w:asciiTheme="majorHAnsi" w:hAnsiTheme="majorHAnsi" w:cstheme="majorHAnsi"/>
          <w:b/>
          <w:iCs/>
          <w:sz w:val="22"/>
          <w:u w:val="single"/>
        </w:rPr>
        <w:t>starting point</w:t>
      </w:r>
      <w:r w:rsidRPr="007E3394">
        <w:rPr>
          <w:rFonts w:asciiTheme="majorHAnsi" w:hAnsiTheme="majorHAnsi" w:cstheme="majorHAnsi"/>
          <w:sz w:val="22"/>
          <w:u w:val="single"/>
        </w:rPr>
        <w:t xml:space="preserve"> if we are to understand the nature and the </w:t>
      </w:r>
      <w:r w:rsidRPr="007E3394">
        <w:rPr>
          <w:rFonts w:asciiTheme="majorHAnsi" w:hAnsiTheme="majorHAnsi" w:cstheme="majorHAnsi"/>
          <w:b/>
          <w:iCs/>
          <w:sz w:val="22"/>
          <w:u w:val="single"/>
        </w:rPr>
        <w:t>consequences</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Russian revisionism</w:t>
      </w:r>
      <w:r w:rsidRPr="007E3394">
        <w:rPr>
          <w:rFonts w:asciiTheme="majorHAnsi" w:hAnsiTheme="majorHAnsi" w:cstheme="majorHAnsi"/>
          <w:sz w:val="22"/>
          <w:u w:val="single"/>
        </w:rPr>
        <w:t xml:space="preserve"> at the global level. A power in a position of hegemony </w:t>
      </w:r>
      <w:r w:rsidRPr="007E3394">
        <w:rPr>
          <w:rFonts w:asciiTheme="majorHAnsi" w:hAnsiTheme="majorHAnsi" w:cstheme="majorHAnsi"/>
          <w:b/>
          <w:iCs/>
          <w:sz w:val="22"/>
          <w:u w:val="single"/>
        </w:rPr>
        <w:t>cannot</w:t>
      </w:r>
      <w:r w:rsidRPr="007E3394">
        <w:rPr>
          <w:rFonts w:asciiTheme="majorHAnsi" w:hAnsiTheme="majorHAnsi" w:cstheme="majorHAnsi"/>
          <w:sz w:val="22"/>
          <w:u w:val="single"/>
        </w:rPr>
        <w:t xml:space="preserve"> in fact </w:t>
      </w:r>
      <w:r w:rsidRPr="007E3394">
        <w:rPr>
          <w:rFonts w:asciiTheme="majorHAnsi" w:hAnsiTheme="majorHAnsi" w:cstheme="majorHAnsi"/>
          <w:b/>
          <w:iCs/>
          <w:sz w:val="22"/>
          <w:u w:val="single"/>
        </w:rPr>
        <w:t>hesitate</w:t>
      </w:r>
      <w:r w:rsidRPr="007E3394">
        <w:rPr>
          <w:rFonts w:asciiTheme="majorHAnsi" w:hAnsiTheme="majorHAnsi" w:cstheme="majorHAnsi"/>
          <w:sz w:val="22"/>
          <w:u w:val="single"/>
        </w:rPr>
        <w:t xml:space="preserve"> to use all of the diplomatic, economic, and </w:t>
      </w:r>
      <w:r w:rsidRPr="007E3394">
        <w:rPr>
          <w:rFonts w:asciiTheme="majorHAnsi" w:hAnsiTheme="majorHAnsi" w:cstheme="majorHAnsi"/>
          <w:b/>
          <w:iCs/>
          <w:sz w:val="22"/>
          <w:u w:val="single"/>
        </w:rPr>
        <w:t>military</w:t>
      </w:r>
      <w:r w:rsidRPr="007E3394">
        <w:rPr>
          <w:rFonts w:asciiTheme="majorHAnsi" w:hAnsiTheme="majorHAnsi" w:cstheme="majorHAnsi"/>
          <w:sz w:val="22"/>
          <w:u w:val="single"/>
        </w:rPr>
        <w:t xml:space="preserve"> means at its disposal in order to </w:t>
      </w:r>
      <w:r w:rsidRPr="007E3394">
        <w:rPr>
          <w:rFonts w:asciiTheme="majorHAnsi" w:hAnsiTheme="majorHAnsi" w:cstheme="majorHAnsi"/>
          <w:b/>
          <w:iCs/>
          <w:sz w:val="22"/>
          <w:u w:val="single"/>
        </w:rPr>
        <w:t>preserve its status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prevent</w:t>
      </w:r>
      <w:r w:rsidRPr="007E3394">
        <w:rPr>
          <w:rFonts w:asciiTheme="majorHAnsi" w:hAnsiTheme="majorHAnsi" w:cstheme="majorHAnsi"/>
          <w:sz w:val="22"/>
          <w:u w:val="single"/>
        </w:rPr>
        <w:t xml:space="preserve"> any </w:t>
      </w:r>
      <w:r w:rsidRPr="007E3394">
        <w:rPr>
          <w:rFonts w:asciiTheme="majorHAnsi" w:hAnsiTheme="majorHAnsi" w:cstheme="majorHAnsi"/>
          <w:b/>
          <w:iCs/>
          <w:sz w:val="22"/>
          <w:u w:val="single"/>
        </w:rPr>
        <w:t>destabilizing threats</w:t>
      </w:r>
      <w:r w:rsidRPr="007E3394">
        <w:rPr>
          <w:rFonts w:asciiTheme="majorHAnsi" w:hAnsiTheme="majorHAnsi" w:cstheme="majorHAnsi"/>
          <w:sz w:val="22"/>
          <w:u w:val="single"/>
        </w:rPr>
        <w:t xml:space="preserve"> from calling it into question.</w:t>
      </w:r>
      <w:r w:rsidRPr="007E3394">
        <w:rPr>
          <w:rFonts w:asciiTheme="majorHAnsi" w:hAnsiTheme="majorHAnsi" w:cstheme="majorHAnsi"/>
          <w:sz w:val="16"/>
        </w:rPr>
        <w:t xml:space="preserve"> The USA has made systematic use of force since 1989 to preserve its spheres of influence all over the world and eliminate threats (from figures like Milosevic, Saddam Hussein, and Qaddafi) to the stability of the liberal world order on which its indisputable supremacy rested. Where it intervened militarily, with or without a resolution of the UN Security Council, it told the rest of the world that it was the only actor authorized – or rather self-authorized – to intervene in defence, at least formally, of human rights at the expense of national sovereignty.</w:t>
      </w:r>
    </w:p>
    <w:p w14:paraId="6CFF5ACA"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Russia's revisionism is the child of this strategy. </w:t>
      </w:r>
      <w:r w:rsidRPr="007E3394">
        <w:rPr>
          <w:rFonts w:asciiTheme="majorHAnsi" w:hAnsiTheme="majorHAnsi" w:cstheme="majorHAnsi"/>
          <w:sz w:val="22"/>
          <w:u w:val="single"/>
        </w:rPr>
        <w:t xml:space="preserve">In order to alter the status quo in its favour, Putin has operated on at both the regional and the global levels to </w:t>
      </w:r>
      <w:r w:rsidRPr="007E3394">
        <w:rPr>
          <w:rFonts w:asciiTheme="majorHAnsi" w:hAnsiTheme="majorHAnsi" w:cstheme="majorHAnsi"/>
          <w:b/>
          <w:iCs/>
          <w:sz w:val="22"/>
          <w:u w:val="single"/>
        </w:rPr>
        <w:t>oppose American expansion</w:t>
      </w:r>
      <w:r w:rsidRPr="007E3394">
        <w:rPr>
          <w:rFonts w:asciiTheme="majorHAnsi" w:hAnsiTheme="majorHAnsi" w:cstheme="majorHAnsi"/>
          <w:sz w:val="16"/>
        </w:rPr>
        <w:t xml:space="preserve"> in the post-Soviet space and its version of humanitarian intervention all over the world, </w:t>
      </w:r>
      <w:r w:rsidRPr="007E3394">
        <w:rPr>
          <w:rFonts w:asciiTheme="majorHAnsi" w:hAnsiTheme="majorHAnsi" w:cstheme="majorHAnsi"/>
          <w:sz w:val="22"/>
          <w:u w:val="single"/>
        </w:rPr>
        <w:t xml:space="preserve">not hesitating to </w:t>
      </w:r>
      <w:r w:rsidRPr="007E3394">
        <w:rPr>
          <w:rFonts w:asciiTheme="majorHAnsi" w:hAnsiTheme="majorHAnsi" w:cstheme="majorHAnsi"/>
          <w:b/>
          <w:iCs/>
          <w:sz w:val="22"/>
          <w:u w:val="single"/>
        </w:rPr>
        <w:t>use force</w:t>
      </w:r>
      <w:r w:rsidRPr="007E3394">
        <w:rPr>
          <w:rFonts w:asciiTheme="majorHAnsi" w:hAnsiTheme="majorHAnsi" w:cstheme="majorHAnsi"/>
          <w:sz w:val="22"/>
          <w:u w:val="single"/>
        </w:rPr>
        <w:t xml:space="preserve"> in order to challenge the United States openly and </w:t>
      </w:r>
      <w:r w:rsidRPr="007E3394">
        <w:rPr>
          <w:rFonts w:asciiTheme="majorHAnsi" w:hAnsiTheme="majorHAnsi" w:cstheme="majorHAnsi"/>
          <w:b/>
          <w:iCs/>
          <w:sz w:val="22"/>
          <w:u w:val="single"/>
        </w:rPr>
        <w:t>bend</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international rules</w:t>
      </w:r>
      <w:r w:rsidRPr="007E3394">
        <w:rPr>
          <w:rFonts w:asciiTheme="majorHAnsi" w:hAnsiTheme="majorHAnsi" w:cstheme="majorHAnsi"/>
          <w:sz w:val="22"/>
          <w:u w:val="single"/>
        </w:rPr>
        <w:t xml:space="preserve"> to Russia's advantage. At the regional level, </w:t>
      </w:r>
      <w:r w:rsidRPr="007E3394">
        <w:rPr>
          <w:rFonts w:asciiTheme="majorHAnsi" w:hAnsiTheme="majorHAnsi" w:cstheme="majorHAnsi"/>
          <w:b/>
          <w:iCs/>
          <w:sz w:val="22"/>
          <w:u w:val="single"/>
        </w:rPr>
        <w:t>Georgia</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Ukraine</w:t>
      </w:r>
      <w:r w:rsidRPr="007E3394">
        <w:rPr>
          <w:rFonts w:asciiTheme="majorHAnsi" w:hAnsiTheme="majorHAnsi" w:cstheme="majorHAnsi"/>
          <w:sz w:val="22"/>
          <w:u w:val="single"/>
        </w:rPr>
        <w:t xml:space="preserve"> have been </w:t>
      </w:r>
      <w:r w:rsidRPr="007E3394">
        <w:rPr>
          <w:rFonts w:asciiTheme="majorHAnsi" w:hAnsiTheme="majorHAnsi" w:cstheme="majorHAnsi"/>
          <w:b/>
          <w:iCs/>
          <w:sz w:val="22"/>
          <w:u w:val="single"/>
        </w:rPr>
        <w:t>blocked</w:t>
      </w:r>
      <w:r w:rsidRPr="007E3394">
        <w:rPr>
          <w:rFonts w:asciiTheme="majorHAnsi" w:hAnsiTheme="majorHAnsi" w:cstheme="majorHAnsi"/>
          <w:sz w:val="22"/>
          <w:u w:val="single"/>
        </w:rPr>
        <w:t>. Their entry into the EU and NATO will not be possible without Russian consent or the risk of a frontal clash with Moscow</w:t>
      </w:r>
      <w:r w:rsidRPr="007E3394">
        <w:rPr>
          <w:rFonts w:asciiTheme="majorHAnsi" w:hAnsiTheme="majorHAnsi" w:cstheme="majorHAnsi"/>
          <w:sz w:val="16"/>
        </w:rPr>
        <w:t>.</w:t>
      </w:r>
    </w:p>
    <w:p w14:paraId="1B4AE4B5"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22"/>
          <w:u w:val="single"/>
        </w:rPr>
        <w:t>At the global level</w:t>
      </w:r>
      <w:r w:rsidRPr="007E3394">
        <w:rPr>
          <w:rFonts w:asciiTheme="majorHAnsi" w:hAnsiTheme="majorHAnsi" w:cstheme="majorHAnsi"/>
          <w:sz w:val="16"/>
        </w:rPr>
        <w:t xml:space="preserve">, the effects of Russia's strategy will have to be assessed in the medium and long terms. </w:t>
      </w:r>
      <w:r w:rsidRPr="007E3394">
        <w:rPr>
          <w:rFonts w:asciiTheme="majorHAnsi" w:hAnsiTheme="majorHAnsi" w:cstheme="majorHAnsi"/>
          <w:sz w:val="22"/>
          <w:u w:val="single"/>
        </w:rPr>
        <w:t>Russia has now revealed its intentions and explicitly threatened the US monopoly in Syria</w:t>
      </w:r>
      <w:r w:rsidRPr="007E3394">
        <w:rPr>
          <w:rFonts w:asciiTheme="majorHAnsi" w:hAnsiTheme="majorHAnsi" w:cstheme="majorHAnsi"/>
          <w:sz w:val="16"/>
        </w:rPr>
        <w:t xml:space="preserve"> both in words and in deeds. </w:t>
      </w:r>
      <w:r w:rsidRPr="007E3394">
        <w:rPr>
          <w:rFonts w:asciiTheme="majorHAnsi" w:hAnsiTheme="majorHAnsi" w:cstheme="majorHAnsi"/>
          <w:sz w:val="22"/>
          <w:u w:val="single"/>
        </w:rPr>
        <w:t xml:space="preserve">It is clearly </w:t>
      </w:r>
      <w:r w:rsidRPr="007E3394">
        <w:rPr>
          <w:rFonts w:asciiTheme="majorHAnsi" w:hAnsiTheme="majorHAnsi" w:cstheme="majorHAnsi"/>
          <w:b/>
          <w:iCs/>
          <w:sz w:val="22"/>
          <w:u w:val="single"/>
        </w:rPr>
        <w:t>not enough</w:t>
      </w:r>
      <w:r w:rsidRPr="007E3394">
        <w:rPr>
          <w:rFonts w:asciiTheme="majorHAnsi" w:hAnsiTheme="majorHAnsi" w:cstheme="majorHAnsi"/>
          <w:sz w:val="22"/>
          <w:u w:val="single"/>
        </w:rPr>
        <w:t xml:space="preserve"> for Russia to </w:t>
      </w:r>
      <w:r w:rsidRPr="007E3394">
        <w:rPr>
          <w:rFonts w:asciiTheme="majorHAnsi" w:hAnsiTheme="majorHAnsi" w:cstheme="majorHAnsi"/>
          <w:b/>
          <w:iCs/>
          <w:sz w:val="22"/>
          <w:u w:val="single"/>
        </w:rPr>
        <w:t>alter</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hierarchy of power</w:t>
      </w:r>
      <w:r w:rsidRPr="007E3394">
        <w:rPr>
          <w:rFonts w:asciiTheme="majorHAnsi" w:hAnsiTheme="majorHAnsi" w:cstheme="majorHAnsi"/>
          <w:sz w:val="22"/>
          <w:u w:val="single"/>
        </w:rPr>
        <w:t xml:space="preserve">. It wants to obtain acknowledgement of its prestige as a </w:t>
      </w:r>
      <w:r w:rsidRPr="007E3394">
        <w:rPr>
          <w:rFonts w:asciiTheme="majorHAnsi" w:hAnsiTheme="majorHAnsi" w:cstheme="majorHAnsi"/>
          <w:b/>
          <w:iCs/>
          <w:sz w:val="22"/>
          <w:u w:val="single"/>
        </w:rPr>
        <w:t>great power</w:t>
      </w:r>
      <w:r w:rsidRPr="007E3394">
        <w:rPr>
          <w:rFonts w:asciiTheme="majorHAnsi" w:hAnsiTheme="majorHAnsi" w:cstheme="majorHAnsi"/>
          <w:sz w:val="22"/>
          <w:u w:val="single"/>
        </w:rPr>
        <w:t xml:space="preserve"> in both diplomatic and </w:t>
      </w:r>
      <w:r w:rsidRPr="007E3394">
        <w:rPr>
          <w:rFonts w:asciiTheme="majorHAnsi" w:hAnsiTheme="majorHAnsi" w:cstheme="majorHAnsi"/>
          <w:b/>
          <w:iCs/>
          <w:sz w:val="22"/>
          <w:u w:val="single"/>
        </w:rPr>
        <w:t>military terms</w:t>
      </w:r>
      <w:r w:rsidRPr="007E3394">
        <w:rPr>
          <w:rFonts w:asciiTheme="majorHAnsi" w:hAnsiTheme="majorHAnsi" w:cstheme="majorHAnsi"/>
          <w:sz w:val="16"/>
        </w:rPr>
        <w:t xml:space="preserve">. In other words, </w:t>
      </w:r>
      <w:r w:rsidRPr="007E3394">
        <w:rPr>
          <w:rFonts w:asciiTheme="majorHAnsi" w:hAnsiTheme="majorHAnsi" w:cstheme="majorHAnsi"/>
          <w:sz w:val="22"/>
          <w:u w:val="single"/>
        </w:rPr>
        <w:t xml:space="preserve">Russia wants to play a decision-making part once again in the management of world affairs. It also wants a </w:t>
      </w:r>
      <w:r w:rsidRPr="007E3394">
        <w:rPr>
          <w:rFonts w:asciiTheme="majorHAnsi" w:hAnsiTheme="majorHAnsi" w:cstheme="majorHAnsi"/>
          <w:b/>
          <w:iCs/>
          <w:sz w:val="22"/>
          <w:u w:val="single"/>
        </w:rPr>
        <w:t>less centralized system</w:t>
      </w:r>
      <w:r w:rsidRPr="007E3394">
        <w:rPr>
          <w:rFonts w:asciiTheme="majorHAnsi" w:hAnsiTheme="majorHAnsi" w:cstheme="majorHAnsi"/>
          <w:sz w:val="22"/>
          <w:u w:val="single"/>
        </w:rPr>
        <w:t xml:space="preserve"> offering the opportunity to </w:t>
      </w:r>
      <w:r w:rsidRPr="007E3394">
        <w:rPr>
          <w:rFonts w:asciiTheme="majorHAnsi" w:hAnsiTheme="majorHAnsi" w:cstheme="majorHAnsi"/>
          <w:b/>
          <w:iCs/>
          <w:sz w:val="22"/>
          <w:u w:val="single"/>
        </w:rPr>
        <w:t>regain</w:t>
      </w:r>
      <w:r w:rsidRPr="007E3394">
        <w:rPr>
          <w:rFonts w:asciiTheme="majorHAnsi" w:hAnsiTheme="majorHAnsi" w:cstheme="majorHAnsi"/>
          <w:sz w:val="22"/>
          <w:u w:val="single"/>
        </w:rPr>
        <w:t xml:space="preserve"> important margins of </w:t>
      </w:r>
      <w:r w:rsidRPr="007E3394">
        <w:rPr>
          <w:rFonts w:asciiTheme="majorHAnsi" w:hAnsiTheme="majorHAnsi" w:cstheme="majorHAnsi"/>
          <w:b/>
          <w:iCs/>
          <w:sz w:val="22"/>
          <w:u w:val="single"/>
        </w:rPr>
        <w:t>power</w:t>
      </w:r>
      <w:r w:rsidRPr="007E3394">
        <w:rPr>
          <w:rFonts w:asciiTheme="majorHAnsi" w:hAnsiTheme="majorHAnsi" w:cstheme="majorHAnsi"/>
          <w:sz w:val="16"/>
        </w:rPr>
        <w:t>.</w:t>
      </w:r>
    </w:p>
    <w:p w14:paraId="2334A7D5" w14:textId="77777777" w:rsidR="007E3394" w:rsidRPr="007E3394" w:rsidRDefault="007E3394" w:rsidP="007E3394">
      <w:pPr>
        <w:rPr>
          <w:rFonts w:asciiTheme="majorHAnsi" w:hAnsiTheme="majorHAnsi" w:cstheme="majorHAnsi"/>
        </w:rPr>
      </w:pPr>
    </w:p>
    <w:p w14:paraId="36175312" w14:textId="77777777" w:rsidR="007E3394" w:rsidRPr="007E3394" w:rsidRDefault="007E3394" w:rsidP="007E3394">
      <w:pPr>
        <w:keepNext/>
        <w:keepLines/>
        <w:spacing w:before="200"/>
        <w:outlineLvl w:val="3"/>
        <w:rPr>
          <w:rFonts w:asciiTheme="majorHAnsi" w:eastAsiaTheme="majorEastAsia" w:hAnsiTheme="majorHAnsi" w:cstheme="majorHAnsi"/>
          <w:b/>
          <w:iCs/>
          <w:sz w:val="22"/>
        </w:rPr>
      </w:pPr>
      <w:r w:rsidRPr="007E3394">
        <w:rPr>
          <w:rFonts w:asciiTheme="majorHAnsi" w:eastAsiaTheme="majorEastAsia" w:hAnsiTheme="majorHAnsi" w:cstheme="majorHAnsi"/>
          <w:b/>
          <w:iCs/>
          <w:sz w:val="22"/>
        </w:rPr>
        <w:t xml:space="preserve">Appeasement triggers </w:t>
      </w:r>
      <w:r w:rsidRPr="007E3394">
        <w:rPr>
          <w:rFonts w:asciiTheme="majorHAnsi" w:eastAsiaTheme="majorEastAsia" w:hAnsiTheme="majorHAnsi" w:cstheme="majorHAnsi"/>
          <w:b/>
          <w:iCs/>
          <w:sz w:val="22"/>
          <w:u w:val="single"/>
        </w:rPr>
        <w:t>Russian adventurism</w:t>
      </w:r>
      <w:r w:rsidRPr="007E3394">
        <w:rPr>
          <w:rFonts w:asciiTheme="majorHAnsi" w:eastAsiaTheme="majorEastAsia" w:hAnsiTheme="majorHAnsi" w:cstheme="majorHAnsi"/>
          <w:b/>
          <w:iCs/>
          <w:sz w:val="22"/>
        </w:rPr>
        <w:t xml:space="preserve"> which turns their impacts, withdraws support from Baltic defense, AND </w:t>
      </w:r>
      <w:r w:rsidRPr="007E3394">
        <w:rPr>
          <w:rFonts w:asciiTheme="majorHAnsi" w:eastAsiaTheme="majorEastAsia" w:hAnsiTheme="majorHAnsi" w:cstheme="majorHAnsi"/>
          <w:b/>
          <w:iCs/>
          <w:sz w:val="22"/>
          <w:u w:val="single"/>
        </w:rPr>
        <w:t>upends</w:t>
      </w:r>
      <w:r w:rsidRPr="007E3394">
        <w:rPr>
          <w:rFonts w:asciiTheme="majorHAnsi" w:eastAsiaTheme="majorEastAsia" w:hAnsiTheme="majorHAnsi" w:cstheme="majorHAnsi"/>
          <w:b/>
          <w:iCs/>
          <w:sz w:val="22"/>
        </w:rPr>
        <w:t xml:space="preserve"> the </w:t>
      </w:r>
      <w:r w:rsidRPr="007E3394">
        <w:rPr>
          <w:rFonts w:asciiTheme="majorHAnsi" w:eastAsiaTheme="majorEastAsia" w:hAnsiTheme="majorHAnsi" w:cstheme="majorHAnsi"/>
          <w:b/>
          <w:iCs/>
          <w:sz w:val="22"/>
          <w:u w:val="single"/>
        </w:rPr>
        <w:t>international order</w:t>
      </w:r>
      <w:r w:rsidRPr="007E3394">
        <w:rPr>
          <w:rFonts w:asciiTheme="majorHAnsi" w:eastAsiaTheme="majorEastAsia" w:hAnsiTheme="majorHAnsi" w:cstheme="majorHAnsi"/>
          <w:b/>
          <w:iCs/>
          <w:sz w:val="22"/>
        </w:rPr>
        <w:t xml:space="preserve"> – causing </w:t>
      </w:r>
      <w:r w:rsidRPr="007E3394">
        <w:rPr>
          <w:rFonts w:asciiTheme="majorHAnsi" w:eastAsiaTheme="majorEastAsia" w:hAnsiTheme="majorHAnsi" w:cstheme="majorHAnsi"/>
          <w:b/>
          <w:iCs/>
          <w:sz w:val="22"/>
          <w:u w:val="single"/>
        </w:rPr>
        <w:t>prolif</w:t>
      </w:r>
      <w:r w:rsidRPr="007E3394">
        <w:rPr>
          <w:rFonts w:asciiTheme="majorHAnsi" w:eastAsiaTheme="majorEastAsia" w:hAnsiTheme="majorHAnsi" w:cstheme="majorHAnsi"/>
          <w:b/>
          <w:iCs/>
          <w:sz w:val="22"/>
        </w:rPr>
        <w:t xml:space="preserve"> and </w:t>
      </w:r>
      <w:r w:rsidRPr="007E3394">
        <w:rPr>
          <w:rFonts w:asciiTheme="majorHAnsi" w:eastAsiaTheme="majorEastAsia" w:hAnsiTheme="majorHAnsi" w:cstheme="majorHAnsi"/>
          <w:b/>
          <w:iCs/>
          <w:sz w:val="22"/>
          <w:u w:val="single"/>
        </w:rPr>
        <w:t>disrupting trade</w:t>
      </w:r>
    </w:p>
    <w:p w14:paraId="37DAB853" w14:textId="77777777" w:rsidR="007E3394" w:rsidRPr="007E3394" w:rsidRDefault="007E3394" w:rsidP="007E3394">
      <w:pPr>
        <w:spacing w:before="60" w:after="60"/>
        <w:rPr>
          <w:rFonts w:asciiTheme="majorHAnsi" w:hAnsiTheme="majorHAnsi" w:cstheme="majorHAnsi"/>
        </w:rPr>
      </w:pPr>
      <w:r w:rsidRPr="007E3394">
        <w:rPr>
          <w:rFonts w:asciiTheme="majorHAnsi" w:hAnsiTheme="majorHAnsi" w:cstheme="majorHAnsi"/>
          <w:b/>
          <w:bCs/>
          <w:sz w:val="22"/>
        </w:rPr>
        <w:t>Goncharenko 20</w:t>
      </w:r>
      <w:r w:rsidRPr="007E3394">
        <w:rPr>
          <w:rFonts w:asciiTheme="majorHAnsi" w:hAnsiTheme="majorHAnsi" w:cstheme="majorHAnsi"/>
        </w:rPr>
        <w:t xml:space="preserve"> (Oleksiy Goncharenko, Oleksiy Goncharenko is a Ukrainian lawmaker with the European Solidarity party, 2-27-2020, "The lesson of Crimea: Appeasement never works," Atlantic Council, </w:t>
      </w:r>
      <w:hyperlink r:id="rId22" w:history="1">
        <w:r w:rsidRPr="007E3394">
          <w:rPr>
            <w:rFonts w:asciiTheme="majorHAnsi" w:hAnsiTheme="majorHAnsi" w:cstheme="majorHAnsi"/>
          </w:rPr>
          <w:t>https://www.atlanticcouncil.org/blogs/ukrainealert/the-lesson-of-crimea-appeasement-never-works/</w:t>
        </w:r>
      </w:hyperlink>
      <w:r w:rsidRPr="007E3394">
        <w:rPr>
          <w:rFonts w:asciiTheme="majorHAnsi" w:hAnsiTheme="majorHAnsi" w:cstheme="majorHAnsi"/>
        </w:rPr>
        <w:t>) nihara</w:t>
      </w:r>
    </w:p>
    <w:p w14:paraId="5CDE1960"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Six years ago this week, a war began in Eastern Europe that has challenged our basic understanding of international aggression. Vladimir </w:t>
      </w:r>
      <w:r w:rsidRPr="007E3394">
        <w:rPr>
          <w:rFonts w:asciiTheme="majorHAnsi" w:hAnsiTheme="majorHAnsi" w:cstheme="majorHAnsi"/>
          <w:sz w:val="22"/>
          <w:u w:val="single"/>
        </w:rPr>
        <w:t xml:space="preserve">Putin’s </w:t>
      </w:r>
      <w:r w:rsidRPr="007E3394">
        <w:rPr>
          <w:rFonts w:asciiTheme="majorHAnsi" w:hAnsiTheme="majorHAnsi" w:cstheme="majorHAnsi"/>
          <w:b/>
          <w:iCs/>
          <w:sz w:val="22"/>
          <w:u w:val="single"/>
        </w:rPr>
        <w:t>attack on Ukraine</w:t>
      </w:r>
      <w:r w:rsidRPr="007E3394">
        <w:rPr>
          <w:rFonts w:asciiTheme="majorHAnsi" w:hAnsiTheme="majorHAnsi" w:cstheme="majorHAnsi"/>
          <w:sz w:val="22"/>
          <w:u w:val="single"/>
        </w:rPr>
        <w:t xml:space="preserve"> has</w:t>
      </w:r>
      <w:r w:rsidRPr="007E3394">
        <w:rPr>
          <w:rFonts w:asciiTheme="majorHAnsi" w:hAnsiTheme="majorHAnsi" w:cstheme="majorHAnsi"/>
          <w:sz w:val="16"/>
        </w:rPr>
        <w:t xml:space="preserve"> often </w:t>
      </w:r>
      <w:r w:rsidRPr="007E3394">
        <w:rPr>
          <w:rFonts w:asciiTheme="majorHAnsi" w:hAnsiTheme="majorHAnsi" w:cstheme="majorHAnsi"/>
          <w:sz w:val="22"/>
          <w:u w:val="single"/>
        </w:rPr>
        <w:t xml:space="preserve">been called a </w:t>
      </w:r>
      <w:r w:rsidRPr="007E3394">
        <w:rPr>
          <w:rFonts w:asciiTheme="majorHAnsi" w:hAnsiTheme="majorHAnsi" w:cstheme="majorHAnsi"/>
          <w:b/>
          <w:iCs/>
          <w:sz w:val="22"/>
          <w:u w:val="single"/>
        </w:rPr>
        <w:t>hybrid war</w:t>
      </w:r>
      <w:r w:rsidRPr="007E3394">
        <w:rPr>
          <w:rFonts w:asciiTheme="majorHAnsi" w:hAnsiTheme="majorHAnsi" w:cstheme="majorHAnsi"/>
          <w:sz w:val="22"/>
          <w:u w:val="single"/>
        </w:rPr>
        <w:t xml:space="preserve"> due to Moscow’s reliance on a confusing cocktail of </w:t>
      </w:r>
      <w:r w:rsidRPr="007E3394">
        <w:rPr>
          <w:rFonts w:asciiTheme="majorHAnsi" w:hAnsiTheme="majorHAnsi" w:cstheme="majorHAnsi"/>
          <w:b/>
          <w:iCs/>
          <w:sz w:val="22"/>
          <w:u w:val="single"/>
        </w:rPr>
        <w:t>unmarked troops</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local proxies</w:t>
      </w:r>
      <w:r w:rsidRPr="007E3394">
        <w:rPr>
          <w:rFonts w:asciiTheme="majorHAnsi" w:hAnsiTheme="majorHAnsi" w:cstheme="majorHAnsi"/>
          <w:sz w:val="22"/>
          <w:u w:val="single"/>
        </w:rPr>
        <w:t xml:space="preserve">, and blanket </w:t>
      </w:r>
      <w:r w:rsidRPr="007E3394">
        <w:rPr>
          <w:rFonts w:asciiTheme="majorHAnsi" w:hAnsiTheme="majorHAnsi" w:cstheme="majorHAnsi"/>
          <w:b/>
          <w:iCs/>
          <w:sz w:val="22"/>
          <w:u w:val="single"/>
        </w:rPr>
        <w:t>disinformation</w:t>
      </w:r>
      <w:r w:rsidRPr="007E3394">
        <w:rPr>
          <w:rFonts w:asciiTheme="majorHAnsi" w:hAnsiTheme="majorHAnsi" w:cstheme="majorHAnsi"/>
          <w:sz w:val="22"/>
          <w:u w:val="single"/>
        </w:rPr>
        <w:t>. The Kremlin has been careful to stop short of the conventional threshold for international aggression, but this has not diminished the global security implications of the conflict</w:t>
      </w:r>
      <w:r w:rsidRPr="007E3394">
        <w:rPr>
          <w:rFonts w:asciiTheme="majorHAnsi" w:hAnsiTheme="majorHAnsi" w:cstheme="majorHAnsi"/>
          <w:sz w:val="16"/>
        </w:rPr>
        <w:t xml:space="preserve">. Quite the opposite, in fact. </w:t>
      </w:r>
    </w:p>
    <w:p w14:paraId="4F804DD1"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The </w:t>
      </w:r>
      <w:r w:rsidRPr="007E3394">
        <w:rPr>
          <w:rFonts w:asciiTheme="majorHAnsi" w:hAnsiTheme="majorHAnsi" w:cstheme="majorHAnsi"/>
          <w:sz w:val="22"/>
          <w:u w:val="single"/>
        </w:rPr>
        <w:t>Russian takeover of Crimea</w:t>
      </w:r>
      <w:r w:rsidRPr="007E3394">
        <w:rPr>
          <w:rFonts w:asciiTheme="majorHAnsi" w:hAnsiTheme="majorHAnsi" w:cstheme="majorHAnsi"/>
          <w:sz w:val="16"/>
        </w:rPr>
        <w:t xml:space="preserve"> in February 2014 was not just a tragedy for Ukraine; it </w:t>
      </w:r>
      <w:r w:rsidRPr="007E3394">
        <w:rPr>
          <w:rFonts w:asciiTheme="majorHAnsi" w:hAnsiTheme="majorHAnsi" w:cstheme="majorHAnsi"/>
          <w:sz w:val="22"/>
          <w:u w:val="single"/>
        </w:rPr>
        <w:t xml:space="preserve">was a </w:t>
      </w:r>
      <w:r w:rsidRPr="007E3394">
        <w:rPr>
          <w:rFonts w:asciiTheme="majorHAnsi" w:hAnsiTheme="majorHAnsi" w:cstheme="majorHAnsi"/>
          <w:b/>
          <w:iCs/>
          <w:sz w:val="22"/>
          <w:u w:val="single"/>
        </w:rPr>
        <w:t>watershed moment</w:t>
      </w:r>
      <w:r w:rsidRPr="007E3394">
        <w:rPr>
          <w:rFonts w:asciiTheme="majorHAnsi" w:hAnsiTheme="majorHAnsi" w:cstheme="majorHAnsi"/>
          <w:sz w:val="22"/>
          <w:u w:val="single"/>
        </w:rPr>
        <w:t xml:space="preserve"> for the entire post-WWII </w:t>
      </w:r>
      <w:r w:rsidRPr="007E3394">
        <w:rPr>
          <w:rFonts w:asciiTheme="majorHAnsi" w:hAnsiTheme="majorHAnsi" w:cstheme="majorHAnsi"/>
          <w:b/>
          <w:iCs/>
          <w:sz w:val="22"/>
          <w:u w:val="single"/>
        </w:rPr>
        <w:t>international order</w:t>
      </w:r>
      <w:r w:rsidRPr="007E3394">
        <w:rPr>
          <w:rFonts w:asciiTheme="majorHAnsi" w:hAnsiTheme="majorHAnsi" w:cstheme="majorHAnsi"/>
          <w:sz w:val="22"/>
          <w:u w:val="single"/>
        </w:rPr>
        <w:t xml:space="preserve">. Since annexing Crimea, Putin has launched an </w:t>
      </w:r>
      <w:r w:rsidRPr="007E3394">
        <w:rPr>
          <w:rFonts w:asciiTheme="majorHAnsi" w:hAnsiTheme="majorHAnsi" w:cstheme="majorHAnsi"/>
          <w:b/>
          <w:iCs/>
          <w:sz w:val="22"/>
          <w:u w:val="single"/>
        </w:rPr>
        <w:t>invasion</w:t>
      </w:r>
      <w:r w:rsidRPr="007E3394">
        <w:rPr>
          <w:rFonts w:asciiTheme="majorHAnsi" w:hAnsiTheme="majorHAnsi" w:cstheme="majorHAnsi"/>
          <w:sz w:val="22"/>
          <w:u w:val="single"/>
        </w:rPr>
        <w:t xml:space="preserve"> of eastern </w:t>
      </w:r>
      <w:r w:rsidRPr="007E3394">
        <w:rPr>
          <w:rFonts w:asciiTheme="majorHAnsi" w:hAnsiTheme="majorHAnsi" w:cstheme="majorHAnsi"/>
          <w:b/>
          <w:iCs/>
          <w:sz w:val="22"/>
          <w:u w:val="single"/>
        </w:rPr>
        <w:t>Ukraine</w:t>
      </w:r>
      <w:r w:rsidRPr="007E3394">
        <w:rPr>
          <w:rFonts w:asciiTheme="majorHAnsi" w:hAnsiTheme="majorHAnsi" w:cstheme="majorHAnsi"/>
          <w:sz w:val="22"/>
          <w:u w:val="single"/>
        </w:rPr>
        <w:t xml:space="preserve"> that has cost over 13,000 lives and displaced millions</w:t>
      </w:r>
      <w:r w:rsidRPr="007E3394">
        <w:rPr>
          <w:rFonts w:asciiTheme="majorHAnsi" w:hAnsiTheme="majorHAnsi" w:cstheme="majorHAnsi"/>
          <w:sz w:val="16"/>
        </w:rPr>
        <w:t xml:space="preserve">. He has </w:t>
      </w:r>
      <w:r w:rsidRPr="007E3394">
        <w:rPr>
          <w:rFonts w:asciiTheme="majorHAnsi" w:hAnsiTheme="majorHAnsi" w:cstheme="majorHAnsi"/>
          <w:sz w:val="22"/>
          <w:u w:val="single"/>
        </w:rPr>
        <w:t xml:space="preserve">dramatically </w:t>
      </w:r>
      <w:r w:rsidRPr="007E3394">
        <w:rPr>
          <w:rFonts w:asciiTheme="majorHAnsi" w:hAnsiTheme="majorHAnsi" w:cstheme="majorHAnsi"/>
          <w:b/>
          <w:iCs/>
          <w:sz w:val="22"/>
          <w:u w:val="single"/>
        </w:rPr>
        <w:t>escalated</w:t>
      </w:r>
      <w:r w:rsidRPr="007E3394">
        <w:rPr>
          <w:rFonts w:asciiTheme="majorHAnsi" w:hAnsiTheme="majorHAnsi" w:cstheme="majorHAnsi"/>
          <w:sz w:val="16"/>
        </w:rPr>
        <w:t xml:space="preserve"> the carnage </w:t>
      </w:r>
      <w:r w:rsidRPr="007E3394">
        <w:rPr>
          <w:rFonts w:asciiTheme="majorHAnsi" w:hAnsiTheme="majorHAnsi" w:cstheme="majorHAnsi"/>
          <w:sz w:val="22"/>
          <w:u w:val="single"/>
        </w:rPr>
        <w:t xml:space="preserve">in </w:t>
      </w:r>
      <w:r w:rsidRPr="007E3394">
        <w:rPr>
          <w:rFonts w:asciiTheme="majorHAnsi" w:hAnsiTheme="majorHAnsi" w:cstheme="majorHAnsi"/>
          <w:b/>
          <w:iCs/>
          <w:sz w:val="22"/>
          <w:u w:val="single"/>
        </w:rPr>
        <w:t>Syria</w:t>
      </w:r>
      <w:r w:rsidRPr="007E3394">
        <w:rPr>
          <w:rFonts w:asciiTheme="majorHAnsi" w:hAnsiTheme="majorHAnsi" w:cstheme="majorHAnsi"/>
          <w:sz w:val="22"/>
          <w:u w:val="single"/>
        </w:rPr>
        <w:t xml:space="preserve">, deployed </w:t>
      </w:r>
      <w:r w:rsidRPr="007E3394">
        <w:rPr>
          <w:rFonts w:asciiTheme="majorHAnsi" w:hAnsiTheme="majorHAnsi" w:cstheme="majorHAnsi"/>
          <w:b/>
          <w:iCs/>
          <w:sz w:val="22"/>
          <w:u w:val="single"/>
        </w:rPr>
        <w:t>non-state forces</w:t>
      </w:r>
      <w:r w:rsidRPr="007E3394">
        <w:rPr>
          <w:rFonts w:asciiTheme="majorHAnsi" w:hAnsiTheme="majorHAnsi" w:cstheme="majorHAnsi"/>
          <w:sz w:val="22"/>
          <w:u w:val="single"/>
        </w:rPr>
        <w:t xml:space="preserve"> everywhere from </w:t>
      </w:r>
      <w:r w:rsidRPr="007E3394">
        <w:rPr>
          <w:rFonts w:asciiTheme="majorHAnsi" w:hAnsiTheme="majorHAnsi" w:cstheme="majorHAnsi"/>
          <w:b/>
          <w:iCs/>
          <w:sz w:val="22"/>
          <w:u w:val="single"/>
        </w:rPr>
        <w:t>Venezuela</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Libya</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Sudan</w:t>
      </w:r>
      <w:r w:rsidRPr="007E3394">
        <w:rPr>
          <w:rFonts w:asciiTheme="majorHAnsi" w:hAnsiTheme="majorHAnsi" w:cstheme="majorHAnsi"/>
          <w:sz w:val="22"/>
          <w:u w:val="single"/>
        </w:rPr>
        <w:t xml:space="preserve"> and the </w:t>
      </w:r>
      <w:r w:rsidRPr="007E3394">
        <w:rPr>
          <w:rFonts w:asciiTheme="majorHAnsi" w:hAnsiTheme="majorHAnsi" w:cstheme="majorHAnsi"/>
          <w:b/>
          <w:iCs/>
          <w:sz w:val="22"/>
          <w:u w:val="single"/>
        </w:rPr>
        <w:t>C</w:t>
      </w:r>
      <w:r w:rsidRPr="007E3394">
        <w:rPr>
          <w:rFonts w:asciiTheme="majorHAnsi" w:hAnsiTheme="majorHAnsi" w:cstheme="majorHAnsi"/>
          <w:sz w:val="22"/>
          <w:u w:val="single"/>
        </w:rPr>
        <w:t xml:space="preserve">entral </w:t>
      </w:r>
      <w:r w:rsidRPr="007E3394">
        <w:rPr>
          <w:rFonts w:asciiTheme="majorHAnsi" w:hAnsiTheme="majorHAnsi" w:cstheme="majorHAnsi"/>
          <w:b/>
          <w:iCs/>
          <w:sz w:val="22"/>
          <w:u w:val="single"/>
        </w:rPr>
        <w:t>A</w:t>
      </w:r>
      <w:r w:rsidRPr="007E3394">
        <w:rPr>
          <w:rFonts w:asciiTheme="majorHAnsi" w:hAnsiTheme="majorHAnsi" w:cstheme="majorHAnsi"/>
          <w:sz w:val="22"/>
          <w:u w:val="single"/>
        </w:rPr>
        <w:t xml:space="preserve">frican </w:t>
      </w:r>
      <w:r w:rsidRPr="007E3394">
        <w:rPr>
          <w:rFonts w:asciiTheme="majorHAnsi" w:hAnsiTheme="majorHAnsi" w:cstheme="majorHAnsi"/>
          <w:b/>
          <w:iCs/>
          <w:sz w:val="22"/>
          <w:u w:val="single"/>
        </w:rPr>
        <w:t>R</w:t>
      </w:r>
      <w:r w:rsidRPr="007E3394">
        <w:rPr>
          <w:rFonts w:asciiTheme="majorHAnsi" w:hAnsiTheme="majorHAnsi" w:cstheme="majorHAnsi"/>
          <w:sz w:val="22"/>
          <w:u w:val="single"/>
        </w:rPr>
        <w:t>epublic</w:t>
      </w:r>
      <w:r w:rsidRPr="007E3394">
        <w:rPr>
          <w:rFonts w:asciiTheme="majorHAnsi" w:hAnsiTheme="majorHAnsi" w:cstheme="majorHAnsi"/>
          <w:sz w:val="16"/>
        </w:rPr>
        <w:t xml:space="preserve">, and </w:t>
      </w:r>
      <w:r w:rsidRPr="007E3394">
        <w:rPr>
          <w:rFonts w:asciiTheme="majorHAnsi" w:hAnsiTheme="majorHAnsi" w:cstheme="majorHAnsi"/>
          <w:b/>
          <w:iCs/>
          <w:sz w:val="22"/>
          <w:u w:val="single"/>
        </w:rPr>
        <w:t>sanctioned</w:t>
      </w:r>
      <w:r w:rsidRPr="007E3394">
        <w:rPr>
          <w:rFonts w:asciiTheme="majorHAnsi" w:hAnsiTheme="majorHAnsi" w:cstheme="majorHAnsi"/>
          <w:sz w:val="22"/>
          <w:u w:val="single"/>
        </w:rPr>
        <w:t xml:space="preserve"> a wave of political </w:t>
      </w:r>
      <w:r w:rsidRPr="007E3394">
        <w:rPr>
          <w:rFonts w:asciiTheme="majorHAnsi" w:hAnsiTheme="majorHAnsi" w:cstheme="majorHAnsi"/>
          <w:b/>
          <w:iCs/>
          <w:sz w:val="22"/>
          <w:u w:val="single"/>
        </w:rPr>
        <w:t>assassinations</w:t>
      </w:r>
      <w:r w:rsidRPr="007E3394">
        <w:rPr>
          <w:rFonts w:asciiTheme="majorHAnsi" w:hAnsiTheme="majorHAnsi" w:cstheme="majorHAnsi"/>
          <w:sz w:val="22"/>
          <w:u w:val="single"/>
        </w:rPr>
        <w:t xml:space="preserve"> across Europe</w:t>
      </w:r>
      <w:r w:rsidRPr="007E3394">
        <w:rPr>
          <w:rFonts w:asciiTheme="majorHAnsi" w:hAnsiTheme="majorHAnsi" w:cstheme="majorHAnsi"/>
          <w:sz w:val="16"/>
        </w:rPr>
        <w:t xml:space="preserve">. Meanwhile, </w:t>
      </w:r>
      <w:r w:rsidRPr="007E3394">
        <w:rPr>
          <w:rFonts w:asciiTheme="majorHAnsi" w:hAnsiTheme="majorHAnsi" w:cstheme="majorHAnsi"/>
          <w:sz w:val="22"/>
          <w:u w:val="single"/>
        </w:rPr>
        <w:t>Russian disinformation</w:t>
      </w:r>
      <w:r w:rsidRPr="007E3394">
        <w:rPr>
          <w:rFonts w:asciiTheme="majorHAnsi" w:hAnsiTheme="majorHAnsi" w:cstheme="majorHAnsi"/>
          <w:sz w:val="16"/>
        </w:rPr>
        <w:t xml:space="preserve"> campaigns, </w:t>
      </w:r>
      <w:r w:rsidRPr="007E3394">
        <w:rPr>
          <w:rFonts w:asciiTheme="majorHAnsi" w:hAnsiTheme="majorHAnsi" w:cstheme="majorHAnsi"/>
          <w:b/>
          <w:iCs/>
          <w:sz w:val="22"/>
          <w:u w:val="single"/>
        </w:rPr>
        <w:t>cyber attacks</w:t>
      </w:r>
      <w:r w:rsidRPr="007E3394">
        <w:rPr>
          <w:rFonts w:asciiTheme="majorHAnsi" w:hAnsiTheme="majorHAnsi" w:cstheme="majorHAnsi"/>
          <w:sz w:val="22"/>
          <w:u w:val="single"/>
        </w:rPr>
        <w:t>, and election meddling have become everyday facts of life</w:t>
      </w:r>
      <w:r w:rsidRPr="007E3394">
        <w:rPr>
          <w:rFonts w:asciiTheme="majorHAnsi" w:hAnsiTheme="majorHAnsi" w:cstheme="majorHAnsi"/>
          <w:sz w:val="16"/>
        </w:rPr>
        <w:t xml:space="preserve">. </w:t>
      </w:r>
    </w:p>
    <w:p w14:paraId="083631E2" w14:textId="77777777" w:rsidR="007E3394" w:rsidRPr="007E3394" w:rsidRDefault="007E3394" w:rsidP="007E3394">
      <w:pPr>
        <w:rPr>
          <w:rFonts w:asciiTheme="majorHAnsi" w:hAnsiTheme="majorHAnsi" w:cstheme="majorHAnsi"/>
          <w:sz w:val="22"/>
          <w:u w:val="single"/>
        </w:rPr>
      </w:pPr>
      <w:r w:rsidRPr="007E3394">
        <w:rPr>
          <w:rFonts w:asciiTheme="majorHAnsi" w:hAnsiTheme="majorHAnsi" w:cstheme="majorHAnsi"/>
          <w:sz w:val="22"/>
          <w:u w:val="single"/>
        </w:rPr>
        <w:t>Despite</w:t>
      </w:r>
      <w:r w:rsidRPr="007E3394">
        <w:rPr>
          <w:rFonts w:asciiTheme="majorHAnsi" w:hAnsiTheme="majorHAnsi" w:cstheme="majorHAnsi"/>
          <w:sz w:val="16"/>
        </w:rPr>
        <w:t xml:space="preserve"> the </w:t>
      </w:r>
      <w:r w:rsidRPr="007E3394">
        <w:rPr>
          <w:rFonts w:asciiTheme="majorHAnsi" w:hAnsiTheme="majorHAnsi" w:cstheme="majorHAnsi"/>
          <w:b/>
          <w:iCs/>
          <w:sz w:val="22"/>
          <w:u w:val="single"/>
        </w:rPr>
        <w:t>obvious</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mounting costs</w:t>
      </w:r>
      <w:r w:rsidRPr="007E3394">
        <w:rPr>
          <w:rFonts w:asciiTheme="majorHAnsi" w:hAnsiTheme="majorHAnsi" w:cstheme="majorHAnsi"/>
          <w:sz w:val="22"/>
          <w:u w:val="single"/>
        </w:rPr>
        <w:t xml:space="preserve"> of </w:t>
      </w:r>
      <w:r w:rsidRPr="007E3394">
        <w:rPr>
          <w:rFonts w:asciiTheme="majorHAnsi" w:hAnsiTheme="majorHAnsi" w:cstheme="majorHAnsi"/>
          <w:b/>
          <w:iCs/>
          <w:sz w:val="22"/>
          <w:u w:val="single"/>
        </w:rPr>
        <w:t>failing to confront</w:t>
      </w:r>
      <w:r w:rsidRPr="007E3394">
        <w:rPr>
          <w:rFonts w:asciiTheme="majorHAnsi" w:hAnsiTheme="majorHAnsi" w:cstheme="majorHAnsi"/>
          <w:sz w:val="22"/>
          <w:u w:val="single"/>
        </w:rPr>
        <w:t xml:space="preserve"> Putin in Crimea</w:t>
      </w:r>
      <w:r w:rsidRPr="007E3394">
        <w:rPr>
          <w:rFonts w:asciiTheme="majorHAnsi" w:hAnsiTheme="majorHAnsi" w:cstheme="majorHAnsi"/>
          <w:sz w:val="16"/>
        </w:rPr>
        <w:t xml:space="preserve">, some </w:t>
      </w:r>
      <w:r w:rsidRPr="007E3394">
        <w:rPr>
          <w:rFonts w:asciiTheme="majorHAnsi" w:hAnsiTheme="majorHAnsi" w:cstheme="majorHAnsi"/>
          <w:sz w:val="22"/>
          <w:u w:val="single"/>
        </w:rPr>
        <w:t xml:space="preserve">world leaders remain in </w:t>
      </w:r>
      <w:r w:rsidRPr="007E3394">
        <w:rPr>
          <w:rFonts w:asciiTheme="majorHAnsi" w:hAnsiTheme="majorHAnsi" w:cstheme="majorHAnsi"/>
          <w:b/>
          <w:iCs/>
          <w:sz w:val="22"/>
          <w:u w:val="single"/>
        </w:rPr>
        <w:t>denial</w:t>
      </w:r>
      <w:r w:rsidRPr="007E3394">
        <w:rPr>
          <w:rFonts w:asciiTheme="majorHAnsi" w:hAnsiTheme="majorHAnsi" w:cstheme="majorHAnsi"/>
          <w:sz w:val="22"/>
          <w:u w:val="single"/>
        </w:rPr>
        <w:t xml:space="preserve">. They talk of the need to </w:t>
      </w:r>
      <w:r w:rsidRPr="007E3394">
        <w:rPr>
          <w:rFonts w:asciiTheme="majorHAnsi" w:hAnsiTheme="majorHAnsi" w:cstheme="majorHAnsi"/>
          <w:b/>
          <w:iCs/>
          <w:sz w:val="22"/>
          <w:u w:val="single"/>
        </w:rPr>
        <w:t>improve relations</w:t>
      </w:r>
      <w:r w:rsidRPr="007E3394">
        <w:rPr>
          <w:rFonts w:asciiTheme="majorHAnsi" w:hAnsiTheme="majorHAnsi" w:cstheme="majorHAnsi"/>
          <w:sz w:val="22"/>
          <w:u w:val="single"/>
        </w:rPr>
        <w:t xml:space="preserve"> with Russia and advocate </w:t>
      </w:r>
      <w:r w:rsidRPr="007E3394">
        <w:rPr>
          <w:rFonts w:asciiTheme="majorHAnsi" w:hAnsiTheme="majorHAnsi" w:cstheme="majorHAnsi"/>
          <w:b/>
          <w:iCs/>
          <w:sz w:val="22"/>
          <w:u w:val="single"/>
        </w:rPr>
        <w:t>compromise</w:t>
      </w:r>
      <w:r w:rsidRPr="007E3394">
        <w:rPr>
          <w:rFonts w:asciiTheme="majorHAnsi" w:hAnsiTheme="majorHAnsi" w:cstheme="majorHAnsi"/>
          <w:sz w:val="22"/>
          <w:u w:val="single"/>
        </w:rPr>
        <w:t xml:space="preserve"> over </w:t>
      </w:r>
      <w:r w:rsidRPr="007E3394">
        <w:rPr>
          <w:rFonts w:asciiTheme="majorHAnsi" w:hAnsiTheme="majorHAnsi" w:cstheme="majorHAnsi"/>
          <w:b/>
          <w:iCs/>
          <w:sz w:val="22"/>
          <w:u w:val="single"/>
        </w:rPr>
        <w:t>confrontation</w:t>
      </w:r>
      <w:r w:rsidRPr="007E3394">
        <w:rPr>
          <w:rFonts w:asciiTheme="majorHAnsi" w:hAnsiTheme="majorHAnsi" w:cstheme="majorHAnsi"/>
          <w:sz w:val="22"/>
          <w:u w:val="single"/>
        </w:rPr>
        <w:t xml:space="preserve">, even if this means treating Putin’s </w:t>
      </w:r>
      <w:r w:rsidRPr="007E3394">
        <w:rPr>
          <w:rFonts w:asciiTheme="majorHAnsi" w:hAnsiTheme="majorHAnsi" w:cstheme="majorHAnsi"/>
          <w:b/>
          <w:iCs/>
          <w:sz w:val="22"/>
          <w:u w:val="single"/>
        </w:rPr>
        <w:t>imperial ambitions</w:t>
      </w:r>
      <w:r w:rsidRPr="007E3394">
        <w:rPr>
          <w:rFonts w:asciiTheme="majorHAnsi" w:hAnsiTheme="majorHAnsi" w:cstheme="majorHAnsi"/>
          <w:sz w:val="22"/>
          <w:u w:val="single"/>
        </w:rPr>
        <w:t xml:space="preserve"> as </w:t>
      </w:r>
      <w:r w:rsidRPr="007E3394">
        <w:rPr>
          <w:rFonts w:asciiTheme="majorHAnsi" w:hAnsiTheme="majorHAnsi" w:cstheme="majorHAnsi"/>
          <w:b/>
          <w:iCs/>
          <w:sz w:val="22"/>
          <w:u w:val="single"/>
        </w:rPr>
        <w:t>legitimate grievances</w:t>
      </w:r>
      <w:r w:rsidRPr="007E3394">
        <w:rPr>
          <w:rFonts w:asciiTheme="majorHAnsi" w:hAnsiTheme="majorHAnsi" w:cstheme="majorHAnsi"/>
          <w:sz w:val="22"/>
          <w:u w:val="single"/>
        </w:rPr>
        <w:t xml:space="preserve">. This approach has produced </w:t>
      </w:r>
      <w:r w:rsidRPr="007E3394">
        <w:rPr>
          <w:rFonts w:asciiTheme="majorHAnsi" w:hAnsiTheme="majorHAnsi" w:cstheme="majorHAnsi"/>
          <w:b/>
          <w:iCs/>
          <w:sz w:val="22"/>
          <w:u w:val="single"/>
        </w:rPr>
        <w:t>little of value</w:t>
      </w:r>
      <w:r w:rsidRPr="007E3394">
        <w:rPr>
          <w:rFonts w:asciiTheme="majorHAnsi" w:hAnsiTheme="majorHAnsi" w:cstheme="majorHAnsi"/>
          <w:sz w:val="22"/>
          <w:u w:val="single"/>
        </w:rPr>
        <w:t>. After six years of escalating international insecurity, it is</w:t>
      </w:r>
      <w:r w:rsidRPr="007E3394">
        <w:rPr>
          <w:rFonts w:asciiTheme="majorHAnsi" w:hAnsiTheme="majorHAnsi" w:cstheme="majorHAnsi"/>
          <w:sz w:val="16"/>
        </w:rPr>
        <w:t xml:space="preserve"> now </w:t>
      </w:r>
      <w:r w:rsidRPr="007E3394">
        <w:rPr>
          <w:rFonts w:asciiTheme="majorHAnsi" w:hAnsiTheme="majorHAnsi" w:cstheme="majorHAnsi"/>
          <w:sz w:val="22"/>
          <w:u w:val="single"/>
        </w:rPr>
        <w:t xml:space="preserve">time to abandon </w:t>
      </w:r>
      <w:r w:rsidRPr="007E3394">
        <w:rPr>
          <w:rFonts w:asciiTheme="majorHAnsi" w:hAnsiTheme="majorHAnsi" w:cstheme="majorHAnsi"/>
          <w:b/>
          <w:iCs/>
          <w:sz w:val="22"/>
          <w:u w:val="single"/>
        </w:rPr>
        <w:t>attractive illusions</w:t>
      </w:r>
      <w:r w:rsidRPr="007E3394">
        <w:rPr>
          <w:rFonts w:asciiTheme="majorHAnsi" w:hAnsiTheme="majorHAnsi" w:cstheme="majorHAnsi"/>
          <w:sz w:val="22"/>
          <w:u w:val="single"/>
        </w:rPr>
        <w:t xml:space="preserve"> and acknowledge that </w:t>
      </w:r>
      <w:r w:rsidRPr="007E3394">
        <w:rPr>
          <w:rFonts w:asciiTheme="majorHAnsi" w:hAnsiTheme="majorHAnsi" w:cstheme="majorHAnsi"/>
          <w:b/>
          <w:iCs/>
          <w:sz w:val="22"/>
          <w:u w:val="single"/>
        </w:rPr>
        <w:t>appeasement</w:t>
      </w:r>
      <w:r w:rsidRPr="007E3394">
        <w:rPr>
          <w:rFonts w:asciiTheme="majorHAnsi" w:hAnsiTheme="majorHAnsi" w:cstheme="majorHAnsi"/>
          <w:sz w:val="22"/>
          <w:u w:val="single"/>
        </w:rPr>
        <w:t xml:space="preserve"> only </w:t>
      </w:r>
      <w:r w:rsidRPr="007E3394">
        <w:rPr>
          <w:rFonts w:asciiTheme="majorHAnsi" w:hAnsiTheme="majorHAnsi" w:cstheme="majorHAnsi"/>
          <w:b/>
          <w:iCs/>
          <w:sz w:val="22"/>
          <w:u w:val="single"/>
        </w:rPr>
        <w:t>encourages</w:t>
      </w:r>
      <w:r w:rsidRPr="007E3394">
        <w:rPr>
          <w:rFonts w:asciiTheme="majorHAnsi" w:hAnsiTheme="majorHAnsi" w:cstheme="majorHAnsi"/>
          <w:sz w:val="22"/>
          <w:u w:val="single"/>
        </w:rPr>
        <w:t xml:space="preserve"> further </w:t>
      </w:r>
      <w:r w:rsidRPr="007E3394">
        <w:rPr>
          <w:rFonts w:asciiTheme="majorHAnsi" w:hAnsiTheme="majorHAnsi" w:cstheme="majorHAnsi"/>
          <w:b/>
          <w:iCs/>
          <w:sz w:val="22"/>
          <w:u w:val="single"/>
        </w:rPr>
        <w:t>Russian aggression</w:t>
      </w:r>
      <w:r w:rsidRPr="007E3394">
        <w:rPr>
          <w:rFonts w:asciiTheme="majorHAnsi" w:hAnsiTheme="majorHAnsi" w:cstheme="majorHAnsi"/>
          <w:sz w:val="22"/>
          <w:u w:val="single"/>
        </w:rPr>
        <w:t xml:space="preserve">. </w:t>
      </w:r>
    </w:p>
    <w:p w14:paraId="22244E3F"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We have been here before. Europe’s previous attempts to appease a revisionist power with expansionist ambitions were similarly well-meaning, but they nevertheless resulted in WWII. Like </w:t>
      </w:r>
      <w:r w:rsidRPr="007E3394">
        <w:rPr>
          <w:rFonts w:asciiTheme="majorHAnsi" w:hAnsiTheme="majorHAnsi" w:cstheme="majorHAnsi"/>
          <w:sz w:val="22"/>
          <w:u w:val="single"/>
        </w:rPr>
        <w:t>Putin</w:t>
      </w:r>
      <w:r w:rsidRPr="007E3394">
        <w:rPr>
          <w:rFonts w:asciiTheme="majorHAnsi" w:hAnsiTheme="majorHAnsi" w:cstheme="majorHAnsi"/>
          <w:sz w:val="16"/>
        </w:rPr>
        <w:t xml:space="preserve">, Hitler also </w:t>
      </w:r>
      <w:r w:rsidRPr="007E3394">
        <w:rPr>
          <w:rFonts w:asciiTheme="majorHAnsi" w:hAnsiTheme="majorHAnsi" w:cstheme="majorHAnsi"/>
          <w:b/>
          <w:iCs/>
          <w:sz w:val="22"/>
          <w:u w:val="single"/>
        </w:rPr>
        <w:t>rejected</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international order</w:t>
      </w:r>
      <w:r w:rsidRPr="007E3394">
        <w:rPr>
          <w:rFonts w:asciiTheme="majorHAnsi" w:hAnsiTheme="majorHAnsi" w:cstheme="majorHAnsi"/>
          <w:sz w:val="16"/>
        </w:rPr>
        <w:t xml:space="preserve"> of the day </w:t>
      </w:r>
      <w:r w:rsidRPr="007E3394">
        <w:rPr>
          <w:rFonts w:asciiTheme="majorHAnsi" w:hAnsiTheme="majorHAnsi" w:cstheme="majorHAnsi"/>
          <w:sz w:val="22"/>
          <w:u w:val="single"/>
        </w:rPr>
        <w:t xml:space="preserve">and sought to create </w:t>
      </w:r>
      <w:r w:rsidRPr="007E3394">
        <w:rPr>
          <w:rFonts w:asciiTheme="majorHAnsi" w:hAnsiTheme="majorHAnsi" w:cstheme="majorHAnsi"/>
          <w:b/>
          <w:iCs/>
          <w:sz w:val="22"/>
          <w:u w:val="single"/>
        </w:rPr>
        <w:t>new realities</w:t>
      </w:r>
      <w:r w:rsidRPr="007E3394">
        <w:rPr>
          <w:rFonts w:asciiTheme="majorHAnsi" w:hAnsiTheme="majorHAnsi" w:cstheme="majorHAnsi"/>
          <w:sz w:val="16"/>
        </w:rPr>
        <w:t xml:space="preserve"> on the ground </w:t>
      </w:r>
      <w:r w:rsidRPr="007E3394">
        <w:rPr>
          <w:rFonts w:asciiTheme="majorHAnsi" w:hAnsiTheme="majorHAnsi" w:cstheme="majorHAnsi"/>
          <w:sz w:val="22"/>
          <w:u w:val="single"/>
        </w:rPr>
        <w:t>through an audacious foreign policy linked to support for ethnic comrades left stranded abroad by post-war borders</w:t>
      </w:r>
      <w:r w:rsidRPr="007E3394">
        <w:rPr>
          <w:rFonts w:asciiTheme="majorHAnsi" w:hAnsiTheme="majorHAnsi" w:cstheme="majorHAnsi"/>
          <w:sz w:val="16"/>
        </w:rPr>
        <w:t xml:space="preserve">. When the Anschluss with Austria went ahead unopposed in March 1938, Hitler laid claim to the Sudetenland in neighboring Czechoslovakia. This led to the Munich Agreement, which has come to be recognized as the ultimate symbol of appeasement. Within a matter of months, Czechoslovakia had ceased to exist and a new world war was underway. </w:t>
      </w:r>
    </w:p>
    <w:p w14:paraId="65DA81A1"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Comparisons with the 1930s are not entirely accurate. Unlike the abandoned Czechoslovakians, Ukraine refused to surrender in 2014 and has been opposing Russian aggression militarily for the past six years. Nor has there been any international attempt to legitimize the Russian annexation of Crimea as happened with the Sudetenland in Munich. On the contrary, </w:t>
      </w:r>
      <w:r w:rsidRPr="007E3394">
        <w:rPr>
          <w:rFonts w:asciiTheme="majorHAnsi" w:hAnsiTheme="majorHAnsi" w:cstheme="majorHAnsi"/>
          <w:sz w:val="22"/>
          <w:u w:val="single"/>
        </w:rPr>
        <w:t>the international community</w:t>
      </w:r>
      <w:r w:rsidRPr="007E3394">
        <w:rPr>
          <w:rFonts w:asciiTheme="majorHAnsi" w:hAnsiTheme="majorHAnsi" w:cstheme="majorHAnsi"/>
          <w:sz w:val="16"/>
        </w:rPr>
        <w:t xml:space="preserve"> has </w:t>
      </w:r>
      <w:r w:rsidRPr="007E3394">
        <w:rPr>
          <w:rFonts w:asciiTheme="majorHAnsi" w:hAnsiTheme="majorHAnsi" w:cstheme="majorHAnsi"/>
          <w:sz w:val="22"/>
          <w:u w:val="single"/>
        </w:rPr>
        <w:t>imposed sanctions on Russia</w:t>
      </w:r>
      <w:r w:rsidRPr="007E3394">
        <w:rPr>
          <w:rFonts w:asciiTheme="majorHAnsi" w:hAnsiTheme="majorHAnsi" w:cstheme="majorHAnsi"/>
          <w:sz w:val="16"/>
        </w:rPr>
        <w:t xml:space="preserve"> that have inflicted genuine economic damage, and has also introduced a number of symbolic measures to demonstrate its disapproval. However, there are growing indications that </w:t>
      </w:r>
      <w:r w:rsidRPr="007E3394">
        <w:rPr>
          <w:rFonts w:asciiTheme="majorHAnsi" w:hAnsiTheme="majorHAnsi" w:cstheme="majorHAnsi"/>
          <w:sz w:val="22"/>
          <w:u w:val="single"/>
        </w:rPr>
        <w:t>the resolve to maintain even these modest measures is now weakening</w:t>
      </w:r>
      <w:r w:rsidRPr="007E3394">
        <w:rPr>
          <w:rFonts w:asciiTheme="majorHAnsi" w:hAnsiTheme="majorHAnsi" w:cstheme="majorHAnsi"/>
          <w:sz w:val="16"/>
        </w:rPr>
        <w:t xml:space="preserve">. </w:t>
      </w:r>
    </w:p>
    <w:p w14:paraId="0AABE6EA"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Since taking office in early 2017, US President Donald </w:t>
      </w:r>
      <w:r w:rsidRPr="007E3394">
        <w:rPr>
          <w:rFonts w:asciiTheme="majorHAnsi" w:hAnsiTheme="majorHAnsi" w:cstheme="majorHAnsi"/>
          <w:sz w:val="22"/>
          <w:u w:val="single"/>
        </w:rPr>
        <w:t>Trump has been</w:t>
      </w:r>
      <w:r w:rsidRPr="007E3394">
        <w:rPr>
          <w:rFonts w:asciiTheme="majorHAnsi" w:hAnsiTheme="majorHAnsi" w:cstheme="majorHAnsi"/>
          <w:sz w:val="16"/>
        </w:rPr>
        <w:t xml:space="preserve"> famously </w:t>
      </w:r>
      <w:r w:rsidRPr="007E3394">
        <w:rPr>
          <w:rFonts w:asciiTheme="majorHAnsi" w:hAnsiTheme="majorHAnsi" w:cstheme="majorHAnsi"/>
          <w:sz w:val="22"/>
          <w:u w:val="single"/>
        </w:rPr>
        <w:t>reluctant to criticize Putin</w:t>
      </w:r>
      <w:r w:rsidRPr="007E3394">
        <w:rPr>
          <w:rFonts w:asciiTheme="majorHAnsi" w:hAnsiTheme="majorHAnsi" w:cstheme="majorHAnsi"/>
          <w:sz w:val="16"/>
        </w:rPr>
        <w:t xml:space="preserve">. Recently, he has </w:t>
      </w:r>
      <w:r w:rsidRPr="007E3394">
        <w:rPr>
          <w:rFonts w:asciiTheme="majorHAnsi" w:hAnsiTheme="majorHAnsi" w:cstheme="majorHAnsi"/>
          <w:sz w:val="22"/>
          <w:u w:val="single"/>
        </w:rPr>
        <w:t xml:space="preserve">reiterated his </w:t>
      </w:r>
      <w:hyperlink r:id="rId23" w:history="1">
        <w:r w:rsidRPr="007E3394">
          <w:rPr>
            <w:rFonts w:asciiTheme="majorHAnsi" w:hAnsiTheme="majorHAnsi" w:cstheme="majorHAnsi"/>
            <w:sz w:val="22"/>
            <w:u w:val="single"/>
          </w:rPr>
          <w:t>hope</w:t>
        </w:r>
      </w:hyperlink>
      <w:r w:rsidRPr="007E3394">
        <w:rPr>
          <w:rFonts w:asciiTheme="majorHAnsi" w:hAnsiTheme="majorHAnsi" w:cstheme="majorHAnsi"/>
          <w:sz w:val="22"/>
          <w:u w:val="single"/>
        </w:rPr>
        <w:t xml:space="preserve"> that Ukraine can “make a deal” with Moscow</w:t>
      </w:r>
      <w:r w:rsidRPr="007E3394">
        <w:rPr>
          <w:rFonts w:asciiTheme="majorHAnsi" w:hAnsiTheme="majorHAnsi" w:cstheme="majorHAnsi"/>
          <w:sz w:val="16"/>
        </w:rPr>
        <w:t xml:space="preserve">. Meanwhile, French President Emmanuel </w:t>
      </w:r>
      <w:r w:rsidRPr="007E3394">
        <w:rPr>
          <w:rFonts w:asciiTheme="majorHAnsi" w:hAnsiTheme="majorHAnsi" w:cstheme="majorHAnsi"/>
          <w:sz w:val="22"/>
          <w:u w:val="single"/>
        </w:rPr>
        <w:t xml:space="preserve">Macron continues to champion a comprehensive </w:t>
      </w:r>
      <w:hyperlink r:id="rId24" w:history="1">
        <w:r w:rsidRPr="007E3394">
          <w:rPr>
            <w:rFonts w:asciiTheme="majorHAnsi" w:hAnsiTheme="majorHAnsi" w:cstheme="majorHAnsi"/>
            <w:sz w:val="22"/>
            <w:u w:val="single"/>
          </w:rPr>
          <w:t>reset</w:t>
        </w:r>
      </w:hyperlink>
      <w:r w:rsidRPr="007E3394">
        <w:rPr>
          <w:rFonts w:asciiTheme="majorHAnsi" w:hAnsiTheme="majorHAnsi" w:cstheme="majorHAnsi"/>
          <w:sz w:val="22"/>
          <w:u w:val="single"/>
        </w:rPr>
        <w:t xml:space="preserve"> with Russia</w:t>
      </w:r>
      <w:r w:rsidRPr="007E3394">
        <w:rPr>
          <w:rFonts w:asciiTheme="majorHAnsi" w:hAnsiTheme="majorHAnsi" w:cstheme="majorHAnsi"/>
          <w:sz w:val="16"/>
        </w:rPr>
        <w:t xml:space="preserve"> while seemingly expecting little in return. Macron is </w:t>
      </w:r>
      <w:r w:rsidRPr="007E3394">
        <w:rPr>
          <w:rFonts w:asciiTheme="majorHAnsi" w:hAnsiTheme="majorHAnsi" w:cstheme="majorHAnsi"/>
          <w:sz w:val="22"/>
          <w:u w:val="single"/>
        </w:rPr>
        <w:t>not alone in this regard</w:t>
      </w:r>
      <w:r w:rsidRPr="007E3394">
        <w:rPr>
          <w:rFonts w:asciiTheme="majorHAnsi" w:hAnsiTheme="majorHAnsi" w:cstheme="majorHAnsi"/>
          <w:sz w:val="16"/>
        </w:rPr>
        <w:t xml:space="preserve">. He was only one of many leading </w:t>
      </w:r>
      <w:r w:rsidRPr="007E3394">
        <w:rPr>
          <w:rFonts w:asciiTheme="majorHAnsi" w:hAnsiTheme="majorHAnsi" w:cstheme="majorHAnsi"/>
          <w:sz w:val="22"/>
          <w:u w:val="single"/>
        </w:rPr>
        <w:t>European politicians</w:t>
      </w:r>
      <w:r w:rsidRPr="007E3394">
        <w:rPr>
          <w:rFonts w:asciiTheme="majorHAnsi" w:hAnsiTheme="majorHAnsi" w:cstheme="majorHAnsi"/>
          <w:sz w:val="16"/>
        </w:rPr>
        <w:t xml:space="preserve"> to </w:t>
      </w:r>
      <w:r w:rsidRPr="007E3394">
        <w:rPr>
          <w:rFonts w:asciiTheme="majorHAnsi" w:hAnsiTheme="majorHAnsi" w:cstheme="majorHAnsi"/>
          <w:sz w:val="22"/>
          <w:u w:val="single"/>
        </w:rPr>
        <w:t>support Russia’s unconditional return to</w:t>
      </w:r>
      <w:r w:rsidRPr="007E3394">
        <w:rPr>
          <w:rFonts w:asciiTheme="majorHAnsi" w:hAnsiTheme="majorHAnsi" w:cstheme="majorHAnsi"/>
          <w:sz w:val="16"/>
        </w:rPr>
        <w:t xml:space="preserve"> the Parliamentary Assembly of the Council of Europe (</w:t>
      </w:r>
      <w:r w:rsidRPr="007E3394">
        <w:rPr>
          <w:rFonts w:asciiTheme="majorHAnsi" w:hAnsiTheme="majorHAnsi" w:cstheme="majorHAnsi"/>
          <w:sz w:val="22"/>
          <w:u w:val="single"/>
        </w:rPr>
        <w:t>PACE</w:t>
      </w:r>
      <w:r w:rsidRPr="007E3394">
        <w:rPr>
          <w:rFonts w:asciiTheme="majorHAnsi" w:hAnsiTheme="majorHAnsi" w:cstheme="majorHAnsi"/>
          <w:sz w:val="16"/>
        </w:rPr>
        <w:t xml:space="preserve">) in summer 2019, </w:t>
      </w:r>
      <w:r w:rsidRPr="007E3394">
        <w:rPr>
          <w:rFonts w:asciiTheme="majorHAnsi" w:hAnsiTheme="majorHAnsi" w:cstheme="majorHAnsi"/>
          <w:sz w:val="22"/>
          <w:u w:val="single"/>
        </w:rPr>
        <w:t>despite</w:t>
      </w:r>
      <w:r w:rsidRPr="007E3394">
        <w:rPr>
          <w:rFonts w:asciiTheme="majorHAnsi" w:hAnsiTheme="majorHAnsi" w:cstheme="majorHAnsi"/>
          <w:sz w:val="16"/>
        </w:rPr>
        <w:t xml:space="preserve"> Moscow’s </w:t>
      </w:r>
      <w:r w:rsidRPr="007E3394">
        <w:rPr>
          <w:rFonts w:asciiTheme="majorHAnsi" w:hAnsiTheme="majorHAnsi" w:cstheme="majorHAnsi"/>
          <w:sz w:val="22"/>
          <w:u w:val="single"/>
        </w:rPr>
        <w:t>refusal to address any of the issues that first led to Russia’s exclusion in 2014</w:t>
      </w:r>
      <w:r w:rsidRPr="007E3394">
        <w:rPr>
          <w:rFonts w:asciiTheme="majorHAnsi" w:hAnsiTheme="majorHAnsi" w:cstheme="majorHAnsi"/>
          <w:sz w:val="16"/>
        </w:rPr>
        <w:t xml:space="preserve">. </w:t>
      </w:r>
    </w:p>
    <w:p w14:paraId="7FC66849"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22"/>
          <w:u w:val="single"/>
        </w:rPr>
        <w:t>The trend continued at the Munich Security Conference</w:t>
      </w:r>
      <w:r w:rsidRPr="007E3394">
        <w:rPr>
          <w:rFonts w:asciiTheme="majorHAnsi" w:hAnsiTheme="majorHAnsi" w:cstheme="majorHAnsi"/>
          <w:sz w:val="16"/>
        </w:rPr>
        <w:t xml:space="preserve"> in February 2020. Dubbed the “Davos for diplomats” and seen as the biggest event on the global security calendar, this year’s Conference was </w:t>
      </w:r>
      <w:r w:rsidRPr="007E3394">
        <w:rPr>
          <w:rFonts w:asciiTheme="majorHAnsi" w:hAnsiTheme="majorHAnsi" w:cstheme="majorHAnsi"/>
          <w:sz w:val="22"/>
          <w:u w:val="single"/>
        </w:rPr>
        <w:t>marked by the high-profile appearance of a Kremlin-friendly</w:t>
      </w:r>
      <w:r w:rsidRPr="007E3394">
        <w:rPr>
          <w:rFonts w:asciiTheme="majorHAnsi" w:hAnsiTheme="majorHAnsi" w:cstheme="majorHAnsi"/>
          <w:sz w:val="16"/>
        </w:rPr>
        <w:t xml:space="preserve"> 12-point </w:t>
      </w:r>
      <w:hyperlink r:id="rId25" w:history="1">
        <w:r w:rsidRPr="007E3394">
          <w:rPr>
            <w:rFonts w:asciiTheme="majorHAnsi" w:hAnsiTheme="majorHAnsi" w:cstheme="majorHAnsi"/>
            <w:sz w:val="22"/>
            <w:u w:val="single"/>
          </w:rPr>
          <w:t>plan</w:t>
        </w:r>
      </w:hyperlink>
      <w:r w:rsidRPr="007E3394">
        <w:rPr>
          <w:rFonts w:asciiTheme="majorHAnsi" w:hAnsiTheme="majorHAnsi" w:cstheme="majorHAnsi"/>
          <w:sz w:val="22"/>
          <w:u w:val="single"/>
        </w:rPr>
        <w:t xml:space="preserve"> towards peace in Ukraine that more closely resembled a roadmap for the country’s surrender.</w:t>
      </w:r>
      <w:r w:rsidRPr="007E3394">
        <w:rPr>
          <w:rFonts w:asciiTheme="majorHAnsi" w:hAnsiTheme="majorHAnsi" w:cstheme="majorHAnsi"/>
          <w:sz w:val="16"/>
        </w:rPr>
        <w:t xml:space="preserve"> The twelfth and final point of this plan, which called for Russian involvement in the search for a new Ukrainian national identity, underlined the dangerous absurdity of the document. To many in Ukraine, </w:t>
      </w:r>
      <w:r w:rsidRPr="007E3394">
        <w:rPr>
          <w:rFonts w:asciiTheme="majorHAnsi" w:hAnsiTheme="majorHAnsi" w:cstheme="majorHAnsi"/>
          <w:sz w:val="22"/>
          <w:u w:val="single"/>
        </w:rPr>
        <w:t>it was also a further sign of the mounting appetite for a return to business as usual with Russia, even if this means sacrificing Ukrainian sovereignty and ignoring some of the most basic principles of international law</w:t>
      </w:r>
      <w:r w:rsidRPr="007E3394">
        <w:rPr>
          <w:rFonts w:asciiTheme="majorHAnsi" w:hAnsiTheme="majorHAnsi" w:cstheme="majorHAnsi"/>
          <w:sz w:val="16"/>
        </w:rPr>
        <w:t xml:space="preserve">. </w:t>
      </w:r>
    </w:p>
    <w:p w14:paraId="799BAB15" w14:textId="77777777" w:rsidR="007E3394" w:rsidRPr="007E3394" w:rsidRDefault="007E3394" w:rsidP="007E3394">
      <w:pPr>
        <w:rPr>
          <w:rFonts w:asciiTheme="majorHAnsi" w:hAnsiTheme="majorHAnsi" w:cstheme="majorHAnsi"/>
          <w:sz w:val="22"/>
          <w:u w:val="single"/>
        </w:rPr>
      </w:pPr>
      <w:r w:rsidRPr="007E3394">
        <w:rPr>
          <w:rFonts w:asciiTheme="majorHAnsi" w:hAnsiTheme="majorHAnsi" w:cstheme="majorHAnsi"/>
          <w:sz w:val="16"/>
        </w:rPr>
        <w:t xml:space="preserve">There is much more at stake here than Ukraine’s continued existence as an independent nation. </w:t>
      </w:r>
      <w:r w:rsidRPr="007E3394">
        <w:rPr>
          <w:rFonts w:asciiTheme="majorHAnsi" w:hAnsiTheme="majorHAnsi" w:cstheme="majorHAnsi"/>
          <w:sz w:val="22"/>
          <w:u w:val="single"/>
        </w:rPr>
        <w:t xml:space="preserve">Efforts to appease Russia are </w:t>
      </w:r>
      <w:r w:rsidRPr="007E3394">
        <w:rPr>
          <w:rFonts w:asciiTheme="majorHAnsi" w:hAnsiTheme="majorHAnsi" w:cstheme="majorHAnsi"/>
          <w:b/>
          <w:iCs/>
          <w:sz w:val="22"/>
          <w:u w:val="single"/>
        </w:rPr>
        <w:t>undermining</w:t>
      </w:r>
      <w:r w:rsidRPr="007E3394">
        <w:rPr>
          <w:rFonts w:asciiTheme="majorHAnsi" w:hAnsiTheme="majorHAnsi" w:cstheme="majorHAnsi"/>
          <w:sz w:val="22"/>
          <w:u w:val="single"/>
        </w:rPr>
        <w:t xml:space="preserve"> the </w:t>
      </w:r>
      <w:r w:rsidRPr="007E3394">
        <w:rPr>
          <w:rFonts w:asciiTheme="majorHAnsi" w:hAnsiTheme="majorHAnsi" w:cstheme="majorHAnsi"/>
          <w:b/>
          <w:iCs/>
          <w:sz w:val="22"/>
          <w:u w:val="single"/>
        </w:rPr>
        <w:t>entire basis</w:t>
      </w:r>
      <w:r w:rsidRPr="007E3394">
        <w:rPr>
          <w:rFonts w:asciiTheme="majorHAnsi" w:hAnsiTheme="majorHAnsi" w:cstheme="majorHAnsi"/>
          <w:sz w:val="22"/>
          <w:u w:val="single"/>
        </w:rPr>
        <w:t xml:space="preserve"> of the modern </w:t>
      </w:r>
      <w:r w:rsidRPr="007E3394">
        <w:rPr>
          <w:rFonts w:asciiTheme="majorHAnsi" w:hAnsiTheme="majorHAnsi" w:cstheme="majorHAnsi"/>
          <w:b/>
          <w:iCs/>
          <w:sz w:val="22"/>
          <w:u w:val="single"/>
        </w:rPr>
        <w:t>world order</w:t>
      </w:r>
      <w:r w:rsidRPr="007E3394">
        <w:rPr>
          <w:rFonts w:asciiTheme="majorHAnsi" w:hAnsiTheme="majorHAnsi" w:cstheme="majorHAnsi"/>
          <w:sz w:val="22"/>
          <w:u w:val="single"/>
        </w:rPr>
        <w:t>.</w:t>
      </w:r>
      <w:r w:rsidRPr="007E3394">
        <w:rPr>
          <w:rFonts w:asciiTheme="majorHAnsi" w:hAnsiTheme="majorHAnsi" w:cstheme="majorHAnsi"/>
          <w:sz w:val="16"/>
        </w:rPr>
        <w:t xml:space="preserve"> Instead of equal justice for all nations regardless of size, </w:t>
      </w:r>
      <w:r w:rsidRPr="007E3394">
        <w:rPr>
          <w:rFonts w:asciiTheme="majorHAnsi" w:hAnsiTheme="majorHAnsi" w:cstheme="majorHAnsi"/>
          <w:sz w:val="22"/>
          <w:u w:val="single"/>
        </w:rPr>
        <w:t xml:space="preserve">we risk returning to a world where </w:t>
      </w:r>
      <w:r w:rsidRPr="007E3394">
        <w:rPr>
          <w:rFonts w:asciiTheme="majorHAnsi" w:hAnsiTheme="majorHAnsi" w:cstheme="majorHAnsi"/>
          <w:b/>
          <w:iCs/>
          <w:sz w:val="22"/>
          <w:u w:val="single"/>
        </w:rPr>
        <w:t>might is right</w:t>
      </w:r>
      <w:r w:rsidRPr="007E3394">
        <w:rPr>
          <w:rFonts w:asciiTheme="majorHAnsi" w:hAnsiTheme="majorHAnsi" w:cstheme="majorHAnsi"/>
          <w:sz w:val="22"/>
          <w:u w:val="single"/>
        </w:rPr>
        <w:t xml:space="preserve"> and </w:t>
      </w:r>
      <w:r w:rsidRPr="007E3394">
        <w:rPr>
          <w:rFonts w:asciiTheme="majorHAnsi" w:hAnsiTheme="majorHAnsi" w:cstheme="majorHAnsi"/>
          <w:b/>
          <w:iCs/>
          <w:sz w:val="22"/>
          <w:u w:val="single"/>
        </w:rPr>
        <w:t>powerful nations</w:t>
      </w:r>
      <w:r w:rsidRPr="007E3394">
        <w:rPr>
          <w:rFonts w:asciiTheme="majorHAnsi" w:hAnsiTheme="majorHAnsi" w:cstheme="majorHAnsi"/>
          <w:sz w:val="22"/>
          <w:u w:val="single"/>
        </w:rPr>
        <w:t xml:space="preserve"> are able to </w:t>
      </w:r>
      <w:r w:rsidRPr="007E3394">
        <w:rPr>
          <w:rFonts w:asciiTheme="majorHAnsi" w:hAnsiTheme="majorHAnsi" w:cstheme="majorHAnsi"/>
          <w:b/>
          <w:iCs/>
          <w:sz w:val="22"/>
          <w:u w:val="single"/>
        </w:rPr>
        <w:t>dominate</w:t>
      </w:r>
      <w:r w:rsidRPr="007E3394">
        <w:rPr>
          <w:rFonts w:asciiTheme="majorHAnsi" w:hAnsiTheme="majorHAnsi" w:cstheme="majorHAnsi"/>
          <w:sz w:val="22"/>
          <w:u w:val="single"/>
        </w:rPr>
        <w:t xml:space="preserve"> </w:t>
      </w:r>
      <w:r w:rsidRPr="007E3394">
        <w:rPr>
          <w:rFonts w:asciiTheme="majorHAnsi" w:hAnsiTheme="majorHAnsi" w:cstheme="majorHAnsi"/>
          <w:b/>
          <w:iCs/>
          <w:sz w:val="22"/>
          <w:u w:val="single"/>
        </w:rPr>
        <w:t>smaller countries</w:t>
      </w:r>
      <w:r w:rsidRPr="007E3394">
        <w:rPr>
          <w:rFonts w:asciiTheme="majorHAnsi" w:hAnsiTheme="majorHAnsi" w:cstheme="majorHAnsi"/>
          <w:sz w:val="22"/>
          <w:u w:val="single"/>
        </w:rPr>
        <w:t xml:space="preserve"> at will.</w:t>
      </w:r>
      <w:r w:rsidRPr="007E3394">
        <w:rPr>
          <w:rFonts w:asciiTheme="majorHAnsi" w:hAnsiTheme="majorHAnsi" w:cstheme="majorHAnsi"/>
          <w:sz w:val="16"/>
        </w:rPr>
        <w:t xml:space="preserve"> If left unchecked, </w:t>
      </w:r>
      <w:r w:rsidRPr="007E3394">
        <w:rPr>
          <w:rFonts w:asciiTheme="majorHAnsi" w:hAnsiTheme="majorHAnsi" w:cstheme="majorHAnsi"/>
          <w:sz w:val="22"/>
          <w:u w:val="single"/>
        </w:rPr>
        <w:t xml:space="preserve">the rise of </w:t>
      </w:r>
      <w:r w:rsidRPr="007E3394">
        <w:rPr>
          <w:rFonts w:asciiTheme="majorHAnsi" w:hAnsiTheme="majorHAnsi" w:cstheme="majorHAnsi"/>
          <w:b/>
          <w:iCs/>
          <w:sz w:val="22"/>
          <w:u w:val="single"/>
        </w:rPr>
        <w:t>lawlessness</w:t>
      </w:r>
      <w:r w:rsidRPr="007E3394">
        <w:rPr>
          <w:rFonts w:asciiTheme="majorHAnsi" w:hAnsiTheme="majorHAnsi" w:cstheme="majorHAnsi"/>
          <w:sz w:val="22"/>
          <w:u w:val="single"/>
        </w:rPr>
        <w:t xml:space="preserve"> in </w:t>
      </w:r>
      <w:r w:rsidRPr="007E3394">
        <w:rPr>
          <w:rFonts w:asciiTheme="majorHAnsi" w:hAnsiTheme="majorHAnsi" w:cstheme="majorHAnsi"/>
          <w:b/>
          <w:iCs/>
          <w:sz w:val="22"/>
          <w:u w:val="single"/>
        </w:rPr>
        <w:t>international affairs</w:t>
      </w:r>
      <w:r w:rsidRPr="007E3394">
        <w:rPr>
          <w:rFonts w:asciiTheme="majorHAnsi" w:hAnsiTheme="majorHAnsi" w:cstheme="majorHAnsi"/>
          <w:sz w:val="22"/>
          <w:u w:val="single"/>
        </w:rPr>
        <w:t xml:space="preserve"> will have all manner of </w:t>
      </w:r>
      <w:r w:rsidRPr="007E3394">
        <w:rPr>
          <w:rFonts w:asciiTheme="majorHAnsi" w:hAnsiTheme="majorHAnsi" w:cstheme="majorHAnsi"/>
          <w:b/>
          <w:iCs/>
          <w:sz w:val="22"/>
          <w:u w:val="single"/>
        </w:rPr>
        <w:t>disastrous consequences</w:t>
      </w:r>
      <w:r w:rsidRPr="007E3394">
        <w:rPr>
          <w:rFonts w:asciiTheme="majorHAnsi" w:hAnsiTheme="majorHAnsi" w:cstheme="majorHAnsi"/>
          <w:sz w:val="22"/>
          <w:u w:val="single"/>
        </w:rPr>
        <w:t xml:space="preserve"> in areas ranging from </w:t>
      </w:r>
      <w:r w:rsidRPr="007E3394">
        <w:rPr>
          <w:rFonts w:asciiTheme="majorHAnsi" w:hAnsiTheme="majorHAnsi" w:cstheme="majorHAnsi"/>
          <w:b/>
          <w:iCs/>
          <w:sz w:val="22"/>
          <w:u w:val="single"/>
        </w:rPr>
        <w:t>global trade</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nuclear non-proliferation</w:t>
      </w:r>
      <w:r w:rsidRPr="007E3394">
        <w:rPr>
          <w:rFonts w:asciiTheme="majorHAnsi" w:hAnsiTheme="majorHAnsi" w:cstheme="majorHAnsi"/>
          <w:sz w:val="22"/>
          <w:u w:val="single"/>
        </w:rPr>
        <w:t xml:space="preserve">. </w:t>
      </w:r>
    </w:p>
    <w:p w14:paraId="63FF3A7D" w14:textId="77777777" w:rsidR="007E3394" w:rsidRPr="007E3394" w:rsidRDefault="007E3394" w:rsidP="007E3394">
      <w:pPr>
        <w:rPr>
          <w:rFonts w:asciiTheme="majorHAnsi" w:hAnsiTheme="majorHAnsi" w:cstheme="majorHAnsi"/>
          <w:sz w:val="16"/>
        </w:rPr>
      </w:pPr>
      <w:r w:rsidRPr="007E3394">
        <w:rPr>
          <w:rFonts w:asciiTheme="majorHAnsi" w:hAnsiTheme="majorHAnsi" w:cstheme="majorHAnsi"/>
          <w:sz w:val="16"/>
        </w:rPr>
        <w:t xml:space="preserve">To prevent this scenario from unfolding further, </w:t>
      </w:r>
      <w:r w:rsidRPr="007E3394">
        <w:rPr>
          <w:rFonts w:asciiTheme="majorHAnsi" w:hAnsiTheme="majorHAnsi" w:cstheme="majorHAnsi"/>
          <w:sz w:val="22"/>
          <w:u w:val="single"/>
        </w:rPr>
        <w:t>the international order must be defended in Ukraine</w:t>
      </w:r>
      <w:r w:rsidRPr="007E3394">
        <w:rPr>
          <w:rFonts w:asciiTheme="majorHAnsi" w:hAnsiTheme="majorHAnsi" w:cstheme="majorHAnsi"/>
          <w:sz w:val="16"/>
        </w:rPr>
        <w:t xml:space="preserve">, where the breach first occurred. This defense should include a significant tightening of sanctions against Russia until the Kremlin begins to demonstrate changes in its behavior. At the same time, </w:t>
      </w:r>
      <w:r w:rsidRPr="007E3394">
        <w:rPr>
          <w:rFonts w:asciiTheme="majorHAnsi" w:hAnsiTheme="majorHAnsi" w:cstheme="majorHAnsi"/>
          <w:sz w:val="22"/>
          <w:u w:val="single"/>
        </w:rPr>
        <w:t>the international community should strengthen its support for the Ukrainian military.</w:t>
      </w:r>
      <w:r w:rsidRPr="007E3394">
        <w:rPr>
          <w:rFonts w:asciiTheme="majorHAnsi" w:hAnsiTheme="majorHAnsi" w:cstheme="majorHAnsi"/>
          <w:sz w:val="16"/>
        </w:rPr>
        <w:t xml:space="preserve"> This </w:t>
      </w:r>
      <w:r w:rsidRPr="007E3394">
        <w:rPr>
          <w:rFonts w:asciiTheme="majorHAnsi" w:hAnsiTheme="majorHAnsi" w:cstheme="majorHAnsi"/>
          <w:sz w:val="22"/>
          <w:u w:val="single"/>
        </w:rPr>
        <w:t xml:space="preserve">combination of </w:t>
      </w:r>
      <w:r w:rsidRPr="007E3394">
        <w:rPr>
          <w:rFonts w:asciiTheme="majorHAnsi" w:hAnsiTheme="majorHAnsi" w:cstheme="majorHAnsi"/>
          <w:b/>
          <w:iCs/>
          <w:sz w:val="22"/>
          <w:u w:val="single"/>
        </w:rPr>
        <w:t>rising costs</w:t>
      </w:r>
      <w:r w:rsidRPr="007E3394">
        <w:rPr>
          <w:rFonts w:asciiTheme="majorHAnsi" w:hAnsiTheme="majorHAnsi" w:cstheme="majorHAnsi"/>
          <w:sz w:val="22"/>
          <w:u w:val="single"/>
        </w:rPr>
        <w:t xml:space="preserve"> and growing </w:t>
      </w:r>
      <w:r w:rsidRPr="007E3394">
        <w:rPr>
          <w:rFonts w:asciiTheme="majorHAnsi" w:hAnsiTheme="majorHAnsi" w:cstheme="majorHAnsi"/>
          <w:b/>
          <w:iCs/>
          <w:sz w:val="22"/>
          <w:u w:val="single"/>
        </w:rPr>
        <w:t>deterrence</w:t>
      </w:r>
      <w:r w:rsidRPr="007E3394">
        <w:rPr>
          <w:rFonts w:asciiTheme="majorHAnsi" w:hAnsiTheme="majorHAnsi" w:cstheme="majorHAnsi"/>
          <w:sz w:val="22"/>
          <w:u w:val="single"/>
        </w:rPr>
        <w:t xml:space="preserve"> would send a </w:t>
      </w:r>
      <w:r w:rsidRPr="007E3394">
        <w:rPr>
          <w:rFonts w:asciiTheme="majorHAnsi" w:hAnsiTheme="majorHAnsi" w:cstheme="majorHAnsi"/>
          <w:b/>
          <w:iCs/>
          <w:sz w:val="22"/>
          <w:u w:val="single"/>
        </w:rPr>
        <w:t>signal of strength</w:t>
      </w:r>
      <w:r w:rsidRPr="007E3394">
        <w:rPr>
          <w:rFonts w:asciiTheme="majorHAnsi" w:hAnsiTheme="majorHAnsi" w:cstheme="majorHAnsi"/>
          <w:sz w:val="22"/>
          <w:u w:val="single"/>
        </w:rPr>
        <w:t xml:space="preserve"> to Moscow while </w:t>
      </w:r>
      <w:r w:rsidRPr="007E3394">
        <w:rPr>
          <w:rFonts w:asciiTheme="majorHAnsi" w:hAnsiTheme="majorHAnsi" w:cstheme="majorHAnsi"/>
          <w:b/>
          <w:iCs/>
          <w:sz w:val="22"/>
          <w:u w:val="single"/>
        </w:rPr>
        <w:t>stopping short</w:t>
      </w:r>
      <w:r w:rsidRPr="007E3394">
        <w:rPr>
          <w:rFonts w:asciiTheme="majorHAnsi" w:hAnsiTheme="majorHAnsi" w:cstheme="majorHAnsi"/>
          <w:sz w:val="22"/>
          <w:u w:val="single"/>
        </w:rPr>
        <w:t xml:space="preserve"> of provoking a </w:t>
      </w:r>
      <w:r w:rsidRPr="007E3394">
        <w:rPr>
          <w:rFonts w:asciiTheme="majorHAnsi" w:hAnsiTheme="majorHAnsi" w:cstheme="majorHAnsi"/>
          <w:b/>
          <w:iCs/>
          <w:sz w:val="22"/>
          <w:u w:val="single"/>
        </w:rPr>
        <w:t>wider conflict</w:t>
      </w:r>
      <w:r w:rsidRPr="007E3394">
        <w:rPr>
          <w:rFonts w:asciiTheme="majorHAnsi" w:hAnsiTheme="majorHAnsi" w:cstheme="majorHAnsi"/>
          <w:sz w:val="22"/>
          <w:u w:val="single"/>
        </w:rPr>
        <w:t>.</w:t>
      </w:r>
      <w:r w:rsidRPr="007E3394">
        <w:rPr>
          <w:rFonts w:asciiTheme="majorHAnsi" w:hAnsiTheme="majorHAnsi" w:cstheme="majorHAnsi"/>
          <w:sz w:val="16"/>
        </w:rPr>
        <w:t xml:space="preserve"> As things stand, </w:t>
      </w:r>
      <w:r w:rsidRPr="007E3394">
        <w:rPr>
          <w:rFonts w:asciiTheme="majorHAnsi" w:hAnsiTheme="majorHAnsi" w:cstheme="majorHAnsi"/>
          <w:sz w:val="22"/>
          <w:u w:val="single"/>
        </w:rPr>
        <w:t xml:space="preserve">the </w:t>
      </w:r>
      <w:r w:rsidRPr="007E3394">
        <w:rPr>
          <w:rFonts w:asciiTheme="majorHAnsi" w:hAnsiTheme="majorHAnsi" w:cstheme="majorHAnsi"/>
          <w:b/>
          <w:iCs/>
          <w:sz w:val="22"/>
          <w:u w:val="single"/>
        </w:rPr>
        <w:t>mixed messages</w:t>
      </w:r>
      <w:r w:rsidRPr="007E3394">
        <w:rPr>
          <w:rFonts w:asciiTheme="majorHAnsi" w:hAnsiTheme="majorHAnsi" w:cstheme="majorHAnsi"/>
          <w:sz w:val="22"/>
          <w:u w:val="single"/>
        </w:rPr>
        <w:t xml:space="preserve"> currently reaching Russia are all but </w:t>
      </w:r>
      <w:r w:rsidRPr="007E3394">
        <w:rPr>
          <w:rFonts w:asciiTheme="majorHAnsi" w:hAnsiTheme="majorHAnsi" w:cstheme="majorHAnsi"/>
          <w:b/>
          <w:iCs/>
          <w:sz w:val="22"/>
          <w:u w:val="single"/>
        </w:rPr>
        <w:t>guaranteed</w:t>
      </w:r>
      <w:r w:rsidRPr="007E3394">
        <w:rPr>
          <w:rFonts w:asciiTheme="majorHAnsi" w:hAnsiTheme="majorHAnsi" w:cstheme="majorHAnsi"/>
          <w:sz w:val="22"/>
          <w:u w:val="single"/>
        </w:rPr>
        <w:t xml:space="preserve"> to </w:t>
      </w:r>
      <w:r w:rsidRPr="007E3394">
        <w:rPr>
          <w:rFonts w:asciiTheme="majorHAnsi" w:hAnsiTheme="majorHAnsi" w:cstheme="majorHAnsi"/>
          <w:b/>
          <w:iCs/>
          <w:sz w:val="22"/>
          <w:u w:val="single"/>
        </w:rPr>
        <w:t>encourage</w:t>
      </w:r>
      <w:r w:rsidRPr="007E3394">
        <w:rPr>
          <w:rFonts w:asciiTheme="majorHAnsi" w:hAnsiTheme="majorHAnsi" w:cstheme="majorHAnsi"/>
          <w:sz w:val="22"/>
          <w:u w:val="single"/>
        </w:rPr>
        <w:t xml:space="preserve"> further </w:t>
      </w:r>
      <w:r w:rsidRPr="007E3394">
        <w:rPr>
          <w:rFonts w:asciiTheme="majorHAnsi" w:hAnsiTheme="majorHAnsi" w:cstheme="majorHAnsi"/>
          <w:b/>
          <w:iCs/>
          <w:sz w:val="22"/>
          <w:u w:val="single"/>
        </w:rPr>
        <w:t>adventurism</w:t>
      </w:r>
      <w:r w:rsidRPr="007E3394">
        <w:rPr>
          <w:rFonts w:asciiTheme="majorHAnsi" w:hAnsiTheme="majorHAnsi" w:cstheme="majorHAnsi"/>
          <w:sz w:val="22"/>
          <w:u w:val="single"/>
        </w:rPr>
        <w:t>.</w:t>
      </w:r>
      <w:r w:rsidRPr="007E3394">
        <w:rPr>
          <w:rFonts w:asciiTheme="majorHAnsi" w:hAnsiTheme="majorHAnsi" w:cstheme="majorHAnsi"/>
          <w:sz w:val="16"/>
        </w:rPr>
        <w:t xml:space="preserve"> </w:t>
      </w:r>
    </w:p>
    <w:p w14:paraId="5173C2F9" w14:textId="77777777" w:rsidR="00A95652" w:rsidRPr="00B55AD5" w:rsidRDefault="007E3394" w:rsidP="007E3394">
      <w:r w:rsidRPr="007E3394">
        <w:rPr>
          <w:rFonts w:asciiTheme="majorHAnsi" w:hAnsiTheme="majorHAnsi" w:cstheme="majorHAnsi"/>
          <w:sz w:val="16"/>
        </w:rPr>
        <w:t>There is no excuse for today’s politicians to repeat the mistakes of the past, regardless of their good intentions. History has already taught us that appeasement of an aggressor simply does not work. If the lesson of the 1930s was insufficient, we now have the additional example of the past six years to refresh memories. Vladimir Putin has demonstrated again and again that he believes power is more important than principles. It is up to the international community to prove him wrong. Failure to do so will have dire consequences for global security in the decade</w:t>
      </w:r>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C1063A"/>
    <w:multiLevelType w:val="hybridMultilevel"/>
    <w:tmpl w:val="9EB4DDFE"/>
    <w:lvl w:ilvl="0" w:tplc="F0B2A69E">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739B2"/>
    <w:multiLevelType w:val="hybridMultilevel"/>
    <w:tmpl w:val="1FD0D3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80BAE"/>
    <w:multiLevelType w:val="hybridMultilevel"/>
    <w:tmpl w:val="080C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75B2C"/>
    <w:multiLevelType w:val="hybridMultilevel"/>
    <w:tmpl w:val="1ACA32FC"/>
    <w:lvl w:ilvl="0" w:tplc="63F66834">
      <w:start w:val="1"/>
      <w:numFmt w:val="upperRoman"/>
      <w:lvlText w:val="%1."/>
      <w:lvlJc w:val="left"/>
      <w:pPr>
        <w:ind w:left="1080" w:hanging="720"/>
      </w:pPr>
      <w:rPr>
        <w:rFonts w:ascii="Calibri" w:hAnsi="Calibri" w:cstheme="minorBidi" w:hint="default"/>
        <w:sz w:val="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D5BE5"/>
    <w:multiLevelType w:val="hybridMultilevel"/>
    <w:tmpl w:val="82962BF2"/>
    <w:lvl w:ilvl="0" w:tplc="E8B06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1604E"/>
    <w:multiLevelType w:val="hybridMultilevel"/>
    <w:tmpl w:val="81D40F12"/>
    <w:lvl w:ilvl="0" w:tplc="47505F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F347C"/>
    <w:multiLevelType w:val="hybridMultilevel"/>
    <w:tmpl w:val="481E12B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379721">
    <w:abstractNumId w:val="10"/>
  </w:num>
  <w:num w:numId="2" w16cid:durableId="877162328">
    <w:abstractNumId w:val="8"/>
  </w:num>
  <w:num w:numId="3" w16cid:durableId="178080838">
    <w:abstractNumId w:val="7"/>
  </w:num>
  <w:num w:numId="4" w16cid:durableId="855538928">
    <w:abstractNumId w:val="6"/>
  </w:num>
  <w:num w:numId="5" w16cid:durableId="1868181566">
    <w:abstractNumId w:val="5"/>
  </w:num>
  <w:num w:numId="6" w16cid:durableId="1591617003">
    <w:abstractNumId w:val="9"/>
  </w:num>
  <w:num w:numId="7" w16cid:durableId="89857843">
    <w:abstractNumId w:val="4"/>
  </w:num>
  <w:num w:numId="8" w16cid:durableId="364988591">
    <w:abstractNumId w:val="3"/>
  </w:num>
  <w:num w:numId="9" w16cid:durableId="1584602989">
    <w:abstractNumId w:val="2"/>
  </w:num>
  <w:num w:numId="10" w16cid:durableId="1988894481">
    <w:abstractNumId w:val="1"/>
  </w:num>
  <w:num w:numId="11" w16cid:durableId="1050230837">
    <w:abstractNumId w:val="0"/>
  </w:num>
  <w:num w:numId="12" w16cid:durableId="27418565">
    <w:abstractNumId w:val="14"/>
  </w:num>
  <w:num w:numId="13" w16cid:durableId="1705056111">
    <w:abstractNumId w:val="17"/>
  </w:num>
  <w:num w:numId="14" w16cid:durableId="896667445">
    <w:abstractNumId w:val="15"/>
  </w:num>
  <w:num w:numId="15" w16cid:durableId="96147252">
    <w:abstractNumId w:val="12"/>
  </w:num>
  <w:num w:numId="16" w16cid:durableId="1846285331">
    <w:abstractNumId w:val="16"/>
  </w:num>
  <w:num w:numId="17" w16cid:durableId="1154644574">
    <w:abstractNumId w:val="11"/>
  </w:num>
  <w:num w:numId="18" w16cid:durableId="1268929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3394"/>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E3394"/>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2ACE"/>
  <w15:chartTrackingRefBased/>
  <w15:docId w15:val="{E72FA5A5-0045-48A7-BFC4-F99E03D5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3394"/>
    <w:pPr>
      <w:spacing w:after="0" w:line="240" w:lineRule="auto"/>
    </w:pPr>
    <w:rPr>
      <w:rFonts w:ascii="Georgia" w:hAnsi="Georgia"/>
      <w:sz w:val="20"/>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
    <w:basedOn w:val="Normal"/>
    <w:next w:val="Normal"/>
    <w:link w:val="Heading1Char"/>
    <w:qFormat/>
    <w:rsid w:val="007E33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E339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7E339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7E339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E33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3394"/>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rsid w:val="007E339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E3394"/>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7E3394"/>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7E3394"/>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7E339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E3394"/>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7E339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E3394"/>
    <w:rPr>
      <w:color w:val="auto"/>
      <w:u w:val="none"/>
    </w:rPr>
  </w:style>
  <w:style w:type="character" w:styleId="FollowedHyperlink">
    <w:name w:val="FollowedHyperlink"/>
    <w:basedOn w:val="DefaultParagraphFont"/>
    <w:uiPriority w:val="99"/>
    <w:semiHidden/>
    <w:unhideWhenUsed/>
    <w:rsid w:val="007E3394"/>
    <w:rPr>
      <w:color w:val="auto"/>
      <w:u w:val="none"/>
    </w:rPr>
  </w:style>
  <w:style w:type="paragraph" w:styleId="DocumentMap">
    <w:name w:val="Document Map"/>
    <w:basedOn w:val="Normal"/>
    <w:link w:val="DocumentMapChar"/>
    <w:uiPriority w:val="99"/>
    <w:semiHidden/>
    <w:unhideWhenUsed/>
    <w:rsid w:val="007E339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3394"/>
    <w:rPr>
      <w:rFonts w:ascii="Lucida Grande" w:hAnsi="Lucida Grande" w:cs="Lucida Grande"/>
      <w:sz w:val="24"/>
    </w:rPr>
  </w:style>
  <w:style w:type="paragraph" w:customStyle="1" w:styleId="CiteSpacing">
    <w:name w:val="Cite Spacing"/>
    <w:basedOn w:val="Normal"/>
    <w:uiPriority w:val="4"/>
    <w:qFormat/>
    <w:rsid w:val="007E3394"/>
    <w:pPr>
      <w:spacing w:before="60" w:after="60"/>
    </w:pPr>
  </w:style>
  <w:style w:type="paragraph" w:customStyle="1" w:styleId="textbold">
    <w:name w:val="text bold"/>
    <w:basedOn w:val="Normal"/>
    <w:link w:val="Emphasis"/>
    <w:uiPriority w:val="7"/>
    <w:qFormat/>
    <w:rsid w:val="007E3394"/>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7E339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
    <w:name w:val="Analytic"/>
    <w:basedOn w:val="Heading4"/>
    <w:link w:val="AnalyticChar"/>
    <w:autoRedefine/>
    <w:qFormat/>
    <w:rsid w:val="007E3394"/>
    <w:pPr>
      <w:spacing w:after="40"/>
    </w:pPr>
    <w:rPr>
      <w:rFonts w:cs="Arial"/>
      <w:bCs/>
      <w:color w:val="0070C0"/>
      <w:szCs w:val="24"/>
    </w:rPr>
  </w:style>
  <w:style w:type="character" w:customStyle="1" w:styleId="AnalyticChar">
    <w:name w:val="Analytic Char"/>
    <w:basedOn w:val="DefaultParagraphFont"/>
    <w:link w:val="Analytic"/>
    <w:rsid w:val="007E3394"/>
    <w:rPr>
      <w:rFonts w:ascii="Georgia" w:eastAsiaTheme="majorEastAsia" w:hAnsi="Georgia" w:cs="Arial"/>
      <w:b/>
      <w:bCs/>
      <w:iCs/>
      <w:color w:val="0070C0"/>
      <w:szCs w:val="24"/>
    </w:rPr>
  </w:style>
  <w:style w:type="paragraph" w:customStyle="1" w:styleId="Analytics">
    <w:name w:val="Analytics"/>
    <w:basedOn w:val="Normal"/>
    <w:link w:val="AnalyticsChar"/>
    <w:autoRedefine/>
    <w:uiPriority w:val="4"/>
    <w:qFormat/>
    <w:rsid w:val="007E3394"/>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7E3394"/>
    <w:rPr>
      <w:rFonts w:ascii="Georgia" w:eastAsiaTheme="majorEastAsia" w:hAnsi="Georgia" w:cstheme="majorBidi"/>
      <w:b/>
      <w:iCs/>
      <w:color w:val="0070C0"/>
      <w:sz w:val="26"/>
      <w:szCs w:val="28"/>
    </w:rPr>
  </w:style>
  <w:style w:type="paragraph" w:customStyle="1" w:styleId="FUCKTHISFONT">
    <w:name w:val="FUCK THIS FONT"/>
    <w:basedOn w:val="Normal"/>
    <w:link w:val="IntenseEmphasis"/>
    <w:uiPriority w:val="6"/>
    <w:rsid w:val="007E3394"/>
    <w:pPr>
      <w:autoSpaceDE w:val="0"/>
      <w:autoSpaceDN w:val="0"/>
      <w:adjustRightInd w:val="0"/>
      <w:jc w:val="both"/>
    </w:pPr>
    <w:rPr>
      <w:u w:val="single"/>
    </w:rPr>
  </w:style>
  <w:style w:type="character" w:styleId="IntenseEmphasis">
    <w:name w:val="Intense Emphasis"/>
    <w:aliases w:val="cites Char Ch,Read This Char,Underline Cha,Intense Emphasi,Box Out,Italic,Cite Char1,Sty,8 ,cit,Citation Char Char Cha,cite,Heading 3 Char1, Char Char Char1,Char Char Char1,Underline Char,Intense Emphasis11111,Title Char,UNDERLINE Char"/>
    <w:link w:val="FUCKTHISFONT"/>
    <w:uiPriority w:val="6"/>
    <w:qFormat/>
    <w:rsid w:val="007E3394"/>
    <w:rPr>
      <w:rFonts w:ascii="Georgia" w:hAnsi="Georgia"/>
      <w:sz w:val="20"/>
      <w:u w:val="single"/>
    </w:rPr>
  </w:style>
  <w:style w:type="character" w:styleId="UnresolvedMention">
    <w:name w:val="Unresolved Mention"/>
    <w:basedOn w:val="DefaultParagraphFont"/>
    <w:uiPriority w:val="99"/>
    <w:unhideWhenUsed/>
    <w:rsid w:val="007E3394"/>
    <w:rPr>
      <w:color w:val="605E5C"/>
      <w:shd w:val="clear" w:color="auto" w:fill="E1DFDD"/>
    </w:rPr>
  </w:style>
  <w:style w:type="paragraph" w:styleId="ListParagraph">
    <w:name w:val="List Paragraph"/>
    <w:aliases w:val="6 font"/>
    <w:basedOn w:val="Normal"/>
    <w:uiPriority w:val="99"/>
    <w:qFormat/>
    <w:rsid w:val="007E3394"/>
    <w:pPr>
      <w:ind w:left="720"/>
      <w:contextualSpacing/>
    </w:pPr>
  </w:style>
  <w:style w:type="paragraph" w:styleId="Title">
    <w:name w:val="Title"/>
    <w:aliases w:val="UNDERLINE,Cites and Cards,Bold Underlined,title,Block Heading,Read This,Non Read Text,Debate Normal"/>
    <w:basedOn w:val="Normal"/>
    <w:next w:val="Normal"/>
    <w:link w:val="TitleChar1"/>
    <w:uiPriority w:val="5"/>
    <w:qFormat/>
    <w:rsid w:val="007E3394"/>
    <w:pPr>
      <w:ind w:left="720"/>
      <w:outlineLvl w:val="0"/>
    </w:pPr>
    <w:rPr>
      <w:rFonts w:asciiTheme="minorHAnsi" w:hAnsiTheme="minorHAnsi"/>
      <w:u w:val="single"/>
    </w:rPr>
  </w:style>
  <w:style w:type="character" w:customStyle="1" w:styleId="TitleChar1">
    <w:name w:val="Title Char1"/>
    <w:aliases w:val="UNDERLINE Char1,Cites and Cards Char,Bold Underlined Char,title Char,Block Heading Char,Read This Char1,Non Read Text Char,Debate Normal Char"/>
    <w:basedOn w:val="DefaultParagraphFont"/>
    <w:link w:val="Title"/>
    <w:uiPriority w:val="5"/>
    <w:rsid w:val="007E3394"/>
    <w:rPr>
      <w:sz w:val="20"/>
      <w:u w:val="single"/>
    </w:rPr>
  </w:style>
  <w:style w:type="paragraph" w:styleId="NormalWeb">
    <w:name w:val="Normal (Web)"/>
    <w:basedOn w:val="Normal"/>
    <w:uiPriority w:val="99"/>
    <w:unhideWhenUsed/>
    <w:rsid w:val="007E3394"/>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autoRedefine/>
    <w:uiPriority w:val="20"/>
    <w:qFormat/>
    <w:rsid w:val="007E3394"/>
    <w:pPr>
      <w:pBdr>
        <w:top w:val="single" w:sz="4" w:space="1" w:color="auto"/>
        <w:left w:val="single" w:sz="4" w:space="4" w:color="auto"/>
        <w:bottom w:val="single" w:sz="4" w:space="1" w:color="auto"/>
        <w:right w:val="single" w:sz="4" w:space="4" w:color="auto"/>
      </w:pBdr>
    </w:pPr>
    <w:rPr>
      <w:b/>
      <w:iCs/>
      <w:u w:val="single"/>
      <w:bdr w:val="single" w:sz="8" w:space="0" w:color="auto"/>
    </w:rPr>
  </w:style>
  <w:style w:type="paragraph" w:styleId="BodyText">
    <w:name w:val="Body Text"/>
    <w:basedOn w:val="Normal"/>
    <w:link w:val="BodyTextChar"/>
    <w:uiPriority w:val="99"/>
    <w:semiHidden/>
    <w:unhideWhenUsed/>
    <w:rsid w:val="007E3394"/>
    <w:pPr>
      <w:spacing w:after="120"/>
    </w:pPr>
  </w:style>
  <w:style w:type="character" w:customStyle="1" w:styleId="BodyTextChar">
    <w:name w:val="Body Text Char"/>
    <w:basedOn w:val="DefaultParagraphFont"/>
    <w:link w:val="BodyText"/>
    <w:uiPriority w:val="99"/>
    <w:semiHidden/>
    <w:rsid w:val="007E3394"/>
    <w:rPr>
      <w:rFonts w:ascii="Georgia" w:hAnsi="Georgia"/>
      <w:sz w:val="20"/>
    </w:rPr>
  </w:style>
  <w:style w:type="paragraph" w:customStyle="1" w:styleId="UnderlinePara">
    <w:name w:val="Underline Para"/>
    <w:basedOn w:val="Normal"/>
    <w:autoRedefine/>
    <w:uiPriority w:val="1"/>
    <w:qFormat/>
    <w:rsid w:val="007E3394"/>
    <w:pPr>
      <w:widowControl w:val="0"/>
      <w:suppressAutoHyphens/>
      <w:spacing w:after="200" w:line="254" w:lineRule="auto"/>
    </w:pPr>
    <w:rPr>
      <w:rFonts w:asciiTheme="minorHAnsi" w:hAnsiTheme="minorHAnsi"/>
      <w:u w:val="single"/>
    </w:rPr>
  </w:style>
  <w:style w:type="character" w:customStyle="1" w:styleId="UnresolvedMention1">
    <w:name w:val="Unresolved Mention1"/>
    <w:basedOn w:val="DefaultParagraphFont"/>
    <w:uiPriority w:val="99"/>
    <w:semiHidden/>
    <w:unhideWhenUsed/>
    <w:rsid w:val="007E3394"/>
    <w:rPr>
      <w:color w:val="605E5C"/>
      <w:shd w:val="clear" w:color="auto" w:fill="E1DFDD"/>
    </w:rPr>
  </w:style>
  <w:style w:type="paragraph" w:styleId="Header">
    <w:name w:val="header"/>
    <w:basedOn w:val="Normal"/>
    <w:link w:val="HeaderChar"/>
    <w:uiPriority w:val="99"/>
    <w:unhideWhenUsed/>
    <w:rsid w:val="007E3394"/>
    <w:pPr>
      <w:tabs>
        <w:tab w:val="center" w:pos="4680"/>
        <w:tab w:val="right" w:pos="9360"/>
      </w:tabs>
    </w:pPr>
  </w:style>
  <w:style w:type="character" w:customStyle="1" w:styleId="HeaderChar">
    <w:name w:val="Header Char"/>
    <w:basedOn w:val="DefaultParagraphFont"/>
    <w:link w:val="Header"/>
    <w:uiPriority w:val="99"/>
    <w:rsid w:val="007E3394"/>
    <w:rPr>
      <w:rFonts w:ascii="Georgia" w:hAnsi="Georgia"/>
      <w:sz w:val="20"/>
    </w:rPr>
  </w:style>
  <w:style w:type="paragraph" w:styleId="Footer">
    <w:name w:val="footer"/>
    <w:basedOn w:val="Normal"/>
    <w:link w:val="FooterChar"/>
    <w:uiPriority w:val="99"/>
    <w:unhideWhenUsed/>
    <w:rsid w:val="007E3394"/>
    <w:pPr>
      <w:tabs>
        <w:tab w:val="center" w:pos="4680"/>
        <w:tab w:val="right" w:pos="9360"/>
      </w:tabs>
    </w:pPr>
  </w:style>
  <w:style w:type="character" w:customStyle="1" w:styleId="FooterChar">
    <w:name w:val="Footer Char"/>
    <w:basedOn w:val="DefaultParagraphFont"/>
    <w:link w:val="Footer"/>
    <w:uiPriority w:val="99"/>
    <w:rsid w:val="007E3394"/>
    <w:rPr>
      <w:rFonts w:ascii="Georgia" w:hAnsi="Georgia"/>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7E3394"/>
    <w:pPr>
      <w:spacing w:after="0" w:line="240" w:lineRule="auto"/>
    </w:pPr>
    <w:rPr>
      <w:u w:val="single"/>
    </w:rPr>
  </w:style>
  <w:style w:type="paragraph" w:customStyle="1" w:styleId="Emphasize">
    <w:name w:val="Emphasize"/>
    <w:basedOn w:val="Normal"/>
    <w:uiPriority w:val="7"/>
    <w:qFormat/>
    <w:rsid w:val="007E339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erpunch.org/2019/04/09/global-nato-a-70-year-alliance-of-oppressors-in-crisis/" TargetMode="External"/><Relationship Id="rId13" Type="http://schemas.openxmlformats.org/officeDocument/2006/relationships/hyperlink" Target="https://theconversation.com/the-ominous-metaphors-of-chinas-uighur-concentration-camps-129665" TargetMode="External"/><Relationship Id="rId18" Type="http://schemas.openxmlformats.org/officeDocument/2006/relationships/hyperlink" Target="https://africasacountry.com/2020/04/locating-african-agency-in-africa-china-relatio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and.org/pubs/research_reports/RR2833.html" TargetMode="External"/><Relationship Id="rId7" Type="http://schemas.openxmlformats.org/officeDocument/2006/relationships/hyperlink" Target="https://www.thecanadafiles.com/articles/so" TargetMode="External"/><Relationship Id="rId12" Type="http://schemas.openxmlformats.org/officeDocument/2006/relationships/hyperlink" Target="https://www.nybooks.com/daily/2018/03/16/ivan-ilyin-putins-philosopher-of-russian-fascism/" TargetMode="External"/><Relationship Id="rId17" Type="http://schemas.openxmlformats.org/officeDocument/2006/relationships/hyperlink" Target="https://www.latimes.com/world-nation/story/2020-04-03/coronavirus-china-doctor-tomb-sweeping" TargetMode="External"/><Relationship Id="rId25" Type="http://schemas.openxmlformats.org/officeDocument/2006/relationships/hyperlink" Target="https://www.europeanleadershipnetwork.org/group-statement/easlg-twelve-steps-toward-greater-security-in-ukraine-and-the-euro-atlantic-region/" TargetMode="External"/><Relationship Id="rId2" Type="http://schemas.openxmlformats.org/officeDocument/2006/relationships/numbering" Target="numbering.xml"/><Relationship Id="rId16" Type="http://schemas.openxmlformats.org/officeDocument/2006/relationships/hyperlink" Target="https://www.hrw.org/tag/liu-xiaobo" TargetMode="External"/><Relationship Id="rId20" Type="http://schemas.openxmlformats.org/officeDocument/2006/relationships/hyperlink" Target="https://www.hsaj.org/articles/14064" TargetMode="External"/><Relationship Id="rId1" Type="http://schemas.openxmlformats.org/officeDocument/2006/relationships/customXml" Target="../customXml/item1.xml"/><Relationship Id="rId6" Type="http://schemas.openxmlformats.org/officeDocument/2006/relationships/hyperlink" Target="https://www.progressivemaryland.org/supporting_nato_is_progressive" TargetMode="External"/><Relationship Id="rId11" Type="http://schemas.openxmlformats.org/officeDocument/2006/relationships/hyperlink" Target="https://www.dw.com/en/masha-gessen-depicts-russias-slide-to-totalitarianism-under-putin/a-47992798" TargetMode="External"/><Relationship Id="rId24" Type="http://schemas.openxmlformats.org/officeDocument/2006/relationships/hyperlink" Target="https://www.france24.com/en/20200215-macron-calls-for-better-long-term-relations-with-russia" TargetMode="External"/><Relationship Id="rId5" Type="http://schemas.openxmlformats.org/officeDocument/2006/relationships/webSettings" Target="webSettings.xml"/><Relationship Id="rId15" Type="http://schemas.openxmlformats.org/officeDocument/2006/relationships/hyperlink" Target="https://cpj.org/data/killed/europe/russia/" TargetMode="External"/><Relationship Id="rId23" Type="http://schemas.openxmlformats.org/officeDocument/2006/relationships/hyperlink" Target="https://www.rferl.org/a/trump-says-would-be-great-thing-for-russia-ukraine-to-reconcile/30450703.html" TargetMode="External"/><Relationship Id="rId10" Type="http://schemas.openxmlformats.org/officeDocument/2006/relationships/hyperlink" Target="https://www.varsity.co.uk/features/13006" TargetMode="External"/><Relationship Id="rId19" Type="http://schemas.openxmlformats.org/officeDocument/2006/relationships/hyperlink" Target="https://www.hsaj.org/articles/14064" TargetMode="External"/><Relationship Id="rId4" Type="http://schemas.openxmlformats.org/officeDocument/2006/relationships/settings" Target="settings.xml"/><Relationship Id="rId9" Type="http://schemas.openxmlformats.org/officeDocument/2006/relationships/hyperlink" Target="http://hnn.us/articles/12253.html" TargetMode="External"/><Relationship Id="rId14" Type="http://schemas.openxmlformats.org/officeDocument/2006/relationships/hyperlink" Target="https://www.nytimes.com/2015/04/29/world/asia/wang-jianlin-abillionaire-at-the-intersection-of-business-and-power-in-china.html" TargetMode="External"/><Relationship Id="rId22" Type="http://schemas.openxmlformats.org/officeDocument/2006/relationships/hyperlink" Target="https://www.atlanticcouncil.org/blogs/ukrainealert/the-lesson-of-crimea-appeasement-never-work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10839</Words>
  <Characters>61784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2022-07-27T20:20:00Z</dcterms:created>
  <dcterms:modified xsi:type="dcterms:W3CDTF">2022-07-27T20:22:00Z</dcterms:modified>
</cp:coreProperties>
</file>