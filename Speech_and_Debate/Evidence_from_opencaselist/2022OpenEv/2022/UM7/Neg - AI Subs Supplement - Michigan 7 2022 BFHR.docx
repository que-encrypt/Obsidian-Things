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59B0" w14:textId="77777777" w:rsidR="00962C02" w:rsidRPr="00962C02" w:rsidRDefault="00962C02" w:rsidP="00962C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962C02">
        <w:rPr>
          <w:rFonts w:eastAsiaTheme="majorEastAsia" w:cstheme="majorBidi"/>
          <w:b/>
          <w:sz w:val="52"/>
          <w:szCs w:val="32"/>
        </w:rPr>
        <w:t>Neg---Subs</w:t>
      </w:r>
    </w:p>
    <w:p w14:paraId="66DC8E53" w14:textId="77777777" w:rsidR="00962C02" w:rsidRPr="00962C02" w:rsidRDefault="00962C02" w:rsidP="00962C02">
      <w:pPr>
        <w:keepNext/>
        <w:keepLines/>
        <w:pageBreakBefore/>
        <w:spacing w:before="480"/>
        <w:jc w:val="center"/>
        <w:outlineLvl w:val="1"/>
        <w:rPr>
          <w:rFonts w:eastAsiaTheme="majorEastAsia" w:cstheme="majorBidi"/>
          <w:b/>
          <w:sz w:val="44"/>
          <w:szCs w:val="26"/>
          <w:u w:val="double"/>
        </w:rPr>
      </w:pPr>
      <w:r w:rsidRPr="00962C02">
        <w:rPr>
          <w:rFonts w:eastAsiaTheme="majorEastAsia" w:cstheme="majorBidi"/>
          <w:b/>
          <w:sz w:val="44"/>
          <w:szCs w:val="26"/>
          <w:u w:val="double"/>
        </w:rPr>
        <w:t>Taiwan</w:t>
      </w:r>
    </w:p>
    <w:p w14:paraId="364CFABE" w14:textId="77777777" w:rsidR="00962C02" w:rsidRPr="00962C02" w:rsidRDefault="00962C02" w:rsidP="00962C02">
      <w:pPr>
        <w:keepNext/>
        <w:keepLines/>
        <w:pageBreakBefore/>
        <w:spacing w:before="200"/>
        <w:jc w:val="center"/>
        <w:outlineLvl w:val="2"/>
        <w:rPr>
          <w:rFonts w:eastAsiaTheme="majorEastAsia" w:cs="Arial"/>
          <w:b/>
          <w:sz w:val="32"/>
          <w:szCs w:val="24"/>
          <w:u w:val="single"/>
        </w:rPr>
      </w:pPr>
      <w:r w:rsidRPr="00962C02">
        <w:rPr>
          <w:rFonts w:eastAsiaTheme="majorEastAsia" w:cs="Arial"/>
          <w:b/>
          <w:sz w:val="32"/>
          <w:szCs w:val="24"/>
          <w:u w:val="single"/>
        </w:rPr>
        <w:t>1NC – stuff</w:t>
      </w:r>
    </w:p>
    <w:p w14:paraId="423C16C7"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rPr>
        <w:t xml:space="preserve">China thinks they have Taiwan in a “forced mate.” </w:t>
      </w:r>
    </w:p>
    <w:p w14:paraId="16429C46" w14:textId="77777777" w:rsidR="00962C02" w:rsidRPr="00962C02" w:rsidRDefault="00962C02" w:rsidP="00962C02">
      <w:r w:rsidRPr="00962C02">
        <w:rPr>
          <w:b/>
          <w:bCs/>
          <w:sz w:val="22"/>
        </w:rPr>
        <w:t>Fish 14</w:t>
      </w:r>
      <w:r w:rsidRPr="00962C02">
        <w:t xml:space="preserve"> [Isaac Stone Fish is a senior fellow at the Asia Society’s Center on U.S-China Relations. He was formerly the Asia editor at Foreign Policy Magazine, 2-12-14, "An Offer They Can't Refuse," Foreign Policy, </w:t>
      </w:r>
      <w:hyperlink r:id="rId6" w:history="1">
        <w:r w:rsidRPr="00962C02">
          <w:t>https://foreignpolicy.com/2014/02/12/an-offer-they-cant-refuse/</w:t>
        </w:r>
      </w:hyperlink>
      <w:r w:rsidRPr="00962C02">
        <w:t>] Eric</w:t>
      </w:r>
    </w:p>
    <w:p w14:paraId="1471E3F4" w14:textId="77777777" w:rsidR="00962C02" w:rsidRPr="00962C02" w:rsidRDefault="00962C02" w:rsidP="00962C02">
      <w:pPr>
        <w:rPr>
          <w:sz w:val="12"/>
        </w:rPr>
      </w:pPr>
      <w:r w:rsidRPr="00962C02">
        <w:rPr>
          <w:sz w:val="22"/>
          <w:highlight w:val="cyan"/>
          <w:u w:val="single"/>
        </w:rPr>
        <w:t>In</w:t>
      </w:r>
      <w:r w:rsidRPr="00962C02">
        <w:rPr>
          <w:sz w:val="22"/>
          <w:u w:val="single"/>
        </w:rPr>
        <w:t xml:space="preserve"> the game of </w:t>
      </w:r>
      <w:r w:rsidRPr="00962C02">
        <w:rPr>
          <w:sz w:val="22"/>
          <w:highlight w:val="cyan"/>
          <w:u w:val="single"/>
        </w:rPr>
        <w:t>chess, there’s a concept called "</w:t>
      </w:r>
      <w:r w:rsidRPr="00962C02">
        <w:rPr>
          <w:b/>
          <w:iCs/>
          <w:sz w:val="22"/>
          <w:highlight w:val="cyan"/>
          <w:u w:val="single"/>
        </w:rPr>
        <w:t>forced mate</w:t>
      </w:r>
      <w:r w:rsidRPr="00962C02">
        <w:rPr>
          <w:sz w:val="22"/>
          <w:u w:val="single"/>
        </w:rPr>
        <w:t xml:space="preserve">." The term refers to one side maneuvering its pieces to guarantee victory in a set number of moves, regardless of what the opponent does. </w:t>
      </w:r>
      <w:r w:rsidRPr="00962C02">
        <w:rPr>
          <w:sz w:val="12"/>
        </w:rPr>
        <w:t xml:space="preserve">On Feb. 11, representatives of the Chinese and Taiwanese government met in the mainland Chinese city of Nanjing. Expected to produce few, if any breakthroughs, the symbolism of the event is still great: It is their </w:t>
      </w:r>
      <w:hyperlink r:id="rId7" w:history="1">
        <w:r w:rsidRPr="00962C02">
          <w:rPr>
            <w:sz w:val="12"/>
          </w:rPr>
          <w:t>first formal meeting</w:t>
        </w:r>
      </w:hyperlink>
      <w:r w:rsidRPr="00962C02">
        <w:rPr>
          <w:sz w:val="12"/>
        </w:rPr>
        <w:t xml:space="preserve"> in 65 years. Since the Nationalists fled to Taiwan at the end of the Chinese civil war in 1949, Beijing has viewed the island as a renegade province and has made its "reunification with the motherland" a paramount objective. Tensions have occasionally flared: As recently as the 1990s, China</w:t>
      </w:r>
      <w:hyperlink r:id="rId8" w:history="1">
        <w:r w:rsidRPr="00962C02">
          <w:rPr>
            <w:sz w:val="12"/>
          </w:rPr>
          <w:t xml:space="preserve"> lobbed</w:t>
        </w:r>
      </w:hyperlink>
      <w:r w:rsidRPr="00962C02">
        <w:rPr>
          <w:sz w:val="12"/>
        </w:rPr>
        <w:t xml:space="preserve"> missiles into the strait between the mainland and Taiwan, Taiwanese politicians threatened to declare independence, and the United States moved two aircraft carrier groups into the region. Today, however, </w:t>
      </w:r>
      <w:r w:rsidRPr="00962C02">
        <w:rPr>
          <w:sz w:val="22"/>
          <w:u w:val="single"/>
        </w:rPr>
        <w:t>the link between mainland China and the self-governing entity of 23 million people just 110 miles off its eastern coast is warmer than it’s ever been</w:t>
      </w:r>
      <w:r w:rsidRPr="00962C02">
        <w:rPr>
          <w:sz w:val="12"/>
        </w:rPr>
        <w:t xml:space="preserve">, even as Taiwan continues to insist on its rights as a self-governing body. So if China makes the right moves, and continues to successfully and peacefully draw Taiwan into its orbit, can it create a "forced mate" situation? </w:t>
      </w:r>
      <w:r w:rsidRPr="00962C02">
        <w:rPr>
          <w:sz w:val="22"/>
          <w:u w:val="single"/>
        </w:rPr>
        <w:t xml:space="preserve">Beijing has been making Taipei an offer it can’t refuse: a readily accessible market of </w:t>
      </w:r>
      <w:r w:rsidRPr="00962C02">
        <w:rPr>
          <w:b/>
          <w:iCs/>
          <w:sz w:val="22"/>
          <w:u w:val="single"/>
        </w:rPr>
        <w:t>1.3 billion people</w:t>
      </w:r>
      <w:r w:rsidRPr="00962C02">
        <w:rPr>
          <w:sz w:val="22"/>
          <w:u w:val="single"/>
        </w:rPr>
        <w:t>.</w:t>
      </w:r>
      <w:r w:rsidRPr="00962C02">
        <w:rPr>
          <w:sz w:val="12"/>
        </w:rPr>
        <w:t xml:space="preserve"> In arguably its greatest foreign policy success over the last decade, Beijing has been taking a patient and long-term approach toward the island, offering sweetheart economic deals and a reduction of military rhetoric (though China still maintains an estimated 1,600 missiles </w:t>
      </w:r>
      <w:hyperlink r:id="rId9" w:history="1">
        <w:r w:rsidRPr="00962C02">
          <w:rPr>
            <w:sz w:val="12"/>
          </w:rPr>
          <w:t>aimed</w:t>
        </w:r>
      </w:hyperlink>
      <w:r w:rsidRPr="00962C02">
        <w:rPr>
          <w:sz w:val="12"/>
        </w:rPr>
        <w:t xml:space="preserve"> across the strait) while isolating Taiwan internationally. The 2008 election in Taiwan of Ma Ying-jeou, the head of the Kuomintang Party, helped: Ma’s party favors closer ties with China, unlike the opposition Democratic Progressive Party (DPP), which ran Taiwan for the previous eight years. After Ma took power, Beijing visibly softened toward Taiwan, authorizing a series of economic deals that were favorable to the island, like the Economic Cooperation Framework Agreement (ECFA), which reduced tariffs. "We can give up our profits because Taiwanese compatriots are our brothers," </w:t>
      </w:r>
      <w:hyperlink r:id="rId10" w:history="1">
        <w:r w:rsidRPr="00962C02">
          <w:rPr>
            <w:sz w:val="12"/>
          </w:rPr>
          <w:t>said</w:t>
        </w:r>
      </w:hyperlink>
      <w:r w:rsidRPr="00962C02">
        <w:rPr>
          <w:sz w:val="12"/>
        </w:rPr>
        <w:t xml:space="preserve"> then-Premier Wen Jiabao. In June 2008, the two sides </w:t>
      </w:r>
      <w:hyperlink r:id="rId11" w:history="1">
        <w:r w:rsidRPr="00962C02">
          <w:rPr>
            <w:sz w:val="12"/>
          </w:rPr>
          <w:t>agreed</w:t>
        </w:r>
      </w:hyperlink>
      <w:r w:rsidRPr="00962C02">
        <w:rPr>
          <w:sz w:val="12"/>
        </w:rPr>
        <w:t xml:space="preserve"> to begin direct tourist flights, and, in December of that year, they </w:t>
      </w:r>
      <w:hyperlink r:id="rId12" w:history="1">
        <w:r w:rsidRPr="00962C02">
          <w:rPr>
            <w:sz w:val="12"/>
          </w:rPr>
          <w:t>started</w:t>
        </w:r>
      </w:hyperlink>
      <w:r w:rsidRPr="00962C02">
        <w:rPr>
          <w:sz w:val="12"/>
        </w:rPr>
        <w:t xml:space="preserve"> direct shipping traffic and mail service. Some 2.85 million Chinese nationals </w:t>
      </w:r>
      <w:hyperlink r:id="rId13" w:history="1">
        <w:r w:rsidRPr="00962C02">
          <w:rPr>
            <w:sz w:val="12"/>
          </w:rPr>
          <w:t>visited</w:t>
        </w:r>
      </w:hyperlink>
      <w:r w:rsidRPr="00962C02">
        <w:rPr>
          <w:sz w:val="12"/>
        </w:rPr>
        <w:t xml:space="preserve"> Taiwan in 2013, up 10 percent from the year before (more than </w:t>
      </w:r>
      <w:hyperlink r:id="rId14" w:history="1">
        <w:r w:rsidRPr="00962C02">
          <w:rPr>
            <w:sz w:val="12"/>
          </w:rPr>
          <w:t>double</w:t>
        </w:r>
      </w:hyperlink>
      <w:r w:rsidRPr="00962C02">
        <w:rPr>
          <w:sz w:val="12"/>
        </w:rPr>
        <w:t xml:space="preserve"> the number coming from Japan, the second-largest source of visitors). And in 2013, bilateral trade </w:t>
      </w:r>
      <w:hyperlink r:id="rId15" w:history="1">
        <w:r w:rsidRPr="00962C02">
          <w:rPr>
            <w:sz w:val="12"/>
          </w:rPr>
          <w:t>reached</w:t>
        </w:r>
      </w:hyperlink>
      <w:r w:rsidRPr="00962C02">
        <w:rPr>
          <w:sz w:val="12"/>
        </w:rPr>
        <w:t xml:space="preserve"> $197.2 billion, up nearly 100 percent from when Ma was elected. Bloomberg, citing government statistics, reported that, today, roughly 40 percent of Taiwan’s exports head to China. Many analysts now see this as the endgame. "</w:t>
      </w:r>
      <w:r w:rsidRPr="00962C02">
        <w:rPr>
          <w:sz w:val="22"/>
          <w:u w:val="single"/>
        </w:rPr>
        <w:t xml:space="preserve">Cross-strait interdependence has been an </w:t>
      </w:r>
      <w:r w:rsidRPr="00962C02">
        <w:rPr>
          <w:b/>
          <w:iCs/>
          <w:sz w:val="22"/>
          <w:u w:val="single"/>
        </w:rPr>
        <w:t>irreversible process</w:t>
      </w:r>
      <w:r w:rsidRPr="00962C02">
        <w:rPr>
          <w:sz w:val="22"/>
          <w:u w:val="single"/>
        </w:rPr>
        <w:t xml:space="preserve">, at least in </w:t>
      </w:r>
      <w:r w:rsidRPr="00962C02">
        <w:rPr>
          <w:b/>
          <w:iCs/>
          <w:sz w:val="22"/>
          <w:u w:val="single"/>
        </w:rPr>
        <w:t>economic</w:t>
      </w:r>
      <w:r w:rsidRPr="00962C02">
        <w:rPr>
          <w:sz w:val="22"/>
          <w:u w:val="single"/>
        </w:rPr>
        <w:t xml:space="preserve">, </w:t>
      </w:r>
      <w:r w:rsidRPr="00962C02">
        <w:rPr>
          <w:b/>
          <w:iCs/>
          <w:sz w:val="22"/>
          <w:u w:val="single"/>
        </w:rPr>
        <w:t>social</w:t>
      </w:r>
      <w:r w:rsidRPr="00962C02">
        <w:rPr>
          <w:sz w:val="22"/>
          <w:u w:val="single"/>
        </w:rPr>
        <w:t xml:space="preserve"> and </w:t>
      </w:r>
      <w:r w:rsidRPr="00962C02">
        <w:rPr>
          <w:b/>
          <w:iCs/>
          <w:sz w:val="22"/>
          <w:u w:val="single"/>
        </w:rPr>
        <w:t>cultural terms</w:t>
      </w:r>
      <w:r w:rsidRPr="00962C02">
        <w:rPr>
          <w:sz w:val="12"/>
        </w:rPr>
        <w:t>," notes Titus C. Chen, an associate research fellow at the National Chengchi University in Taipei. He adds, "</w:t>
      </w:r>
      <w:r w:rsidRPr="00962C02">
        <w:rPr>
          <w:sz w:val="22"/>
          <w:u w:val="single"/>
        </w:rPr>
        <w:t>The prospects of Taiwan can no longer be separated from those of China</w:t>
      </w:r>
      <w:r w:rsidRPr="00962C02">
        <w:rPr>
          <w:sz w:val="12"/>
        </w:rPr>
        <w:t>." When asked about the chess analogy, June Teufel Dreyer, an expert on China’s international relations at the University of Miami, offered a different one instead. "</w:t>
      </w:r>
      <w:r w:rsidRPr="00962C02">
        <w:rPr>
          <w:sz w:val="22"/>
          <w:u w:val="single"/>
        </w:rPr>
        <w:t xml:space="preserve">There’s a type of insect that a horde of ants will attack. The ants lay their eggs in the insect, and then eat it," Dreyer says. "That’s what happening with Taiwan." While </w:t>
      </w:r>
      <w:r w:rsidRPr="00962C02">
        <w:rPr>
          <w:sz w:val="22"/>
          <w:highlight w:val="cyan"/>
          <w:u w:val="single"/>
        </w:rPr>
        <w:t xml:space="preserve">Taiwan </w:t>
      </w:r>
      <w:r w:rsidRPr="00962C02">
        <w:rPr>
          <w:sz w:val="22"/>
          <w:u w:val="single"/>
        </w:rPr>
        <w:t xml:space="preserve">has become closer to China, it </w:t>
      </w:r>
      <w:r w:rsidRPr="00962C02">
        <w:rPr>
          <w:sz w:val="22"/>
          <w:highlight w:val="cyan"/>
          <w:u w:val="single"/>
        </w:rPr>
        <w:t>has</w:t>
      </w:r>
      <w:r w:rsidRPr="00962C02">
        <w:rPr>
          <w:sz w:val="22"/>
          <w:u w:val="single"/>
        </w:rPr>
        <w:t xml:space="preserve"> also </w:t>
      </w:r>
      <w:r w:rsidRPr="00962C02">
        <w:rPr>
          <w:sz w:val="22"/>
          <w:highlight w:val="cyan"/>
          <w:u w:val="single"/>
        </w:rPr>
        <w:t xml:space="preserve">grown </w:t>
      </w:r>
      <w:r w:rsidRPr="00962C02">
        <w:rPr>
          <w:b/>
          <w:iCs/>
          <w:sz w:val="22"/>
          <w:highlight w:val="cyan"/>
          <w:u w:val="single"/>
        </w:rPr>
        <w:t>more isolated</w:t>
      </w:r>
      <w:r w:rsidRPr="00962C02">
        <w:rPr>
          <w:sz w:val="22"/>
          <w:highlight w:val="cyan"/>
          <w:u w:val="single"/>
        </w:rPr>
        <w:t xml:space="preserve"> from the rest of the world</w:t>
      </w:r>
      <w:r w:rsidRPr="00962C02">
        <w:rPr>
          <w:sz w:val="22"/>
          <w:u w:val="single"/>
        </w:rPr>
        <w:t xml:space="preserve">. Only 21 nations </w:t>
      </w:r>
      <w:hyperlink r:id="rId16" w:history="1">
        <w:r w:rsidRPr="00962C02">
          <w:rPr>
            <w:sz w:val="22"/>
            <w:u w:val="single"/>
          </w:rPr>
          <w:t>recognize</w:t>
        </w:r>
      </w:hyperlink>
      <w:r w:rsidRPr="00962C02">
        <w:rPr>
          <w:sz w:val="22"/>
          <w:u w:val="single"/>
        </w:rPr>
        <w:t xml:space="preserve"> Taiwan</w:t>
      </w:r>
      <w:r w:rsidRPr="00962C02">
        <w:rPr>
          <w:sz w:val="12"/>
        </w:rPr>
        <w:t xml:space="preserve">, the largest of which is the poor African nation of Burkina Faso, which has a population of 15 million. The Holy See recognizes Taiwan, but it’s the only European state to do so. (Taiwan is not a member of the United Nations and </w:t>
      </w:r>
      <w:hyperlink r:id="rId17" w:history="1">
        <w:r w:rsidRPr="00962C02">
          <w:rPr>
            <w:sz w:val="12"/>
          </w:rPr>
          <w:t>participates</w:t>
        </w:r>
      </w:hyperlink>
      <w:r w:rsidRPr="00962C02">
        <w:rPr>
          <w:sz w:val="12"/>
        </w:rPr>
        <w:t xml:space="preserve"> in the World Health Organization as a "separate customs territory.") Taiwan strives, and mostly fails, to attend international summits. In September 2013, I received an e-mail from the U.S. Taiwan Economic and Cultural Representative Office, Taiwan’s embassy-like presence in Washington, crowing that Taiwan "has been invited to attend the 38th session of the International Civil Aviation Organization Assembly for the first time since losing its ICAO seat in 1971." Washington, Taiwan’s most important ally, has long said it recognizes that there is only one China, and that it hopes Beijing and Taipei can peacefully resolve their differences. "The administration is very supportive of improved cross-strait relations," says a senior U.S. defense official, who asked to speak on background. The United States has </w:t>
      </w:r>
      <w:hyperlink r:id="rId18" w:history="1">
        <w:r w:rsidRPr="00962C02">
          <w:rPr>
            <w:sz w:val="12"/>
          </w:rPr>
          <w:t>sold</w:t>
        </w:r>
      </w:hyperlink>
      <w:r w:rsidRPr="00962C02">
        <w:rPr>
          <w:sz w:val="12"/>
        </w:rPr>
        <w:t xml:space="preserve"> tens of billions of dollars of arms to Taiwan over the last few decades, though the number has dropped recently. "The United States makes available to Taiwan defense articles and services necessary to enable Taiwan to maintain a sufficient self-defense capability," says Jeff Pool, a Pentagon spokesman. </w:t>
      </w:r>
      <w:r w:rsidRPr="00962C02">
        <w:rPr>
          <w:sz w:val="22"/>
          <w:u w:val="single"/>
        </w:rPr>
        <w:t>U.S. policy toward Taiwan is often described as "</w:t>
      </w:r>
      <w:r w:rsidRPr="00962C02">
        <w:rPr>
          <w:b/>
          <w:iCs/>
          <w:sz w:val="22"/>
          <w:u w:val="single"/>
        </w:rPr>
        <w:t>strategic ambiguity</w:t>
      </w:r>
      <w:r w:rsidRPr="00962C02">
        <w:rPr>
          <w:sz w:val="12"/>
        </w:rPr>
        <w:t xml:space="preserve">" — </w:t>
      </w:r>
      <w:r w:rsidRPr="00962C02">
        <w:rPr>
          <w:sz w:val="22"/>
          <w:u w:val="single"/>
        </w:rPr>
        <w:t>not stating if America will or will not defend Taiwan if China seizes it by force. There is great strategic and symbolic value to the United States maintaining its alliance with Taiwan. But the status of Taiwan matters far less to Washington</w:t>
      </w:r>
      <w:r w:rsidRPr="00962C02">
        <w:rPr>
          <w:sz w:val="12"/>
        </w:rPr>
        <w:t>, and to Americans, than it does to Beijing and the Chinese. "</w:t>
      </w:r>
      <w:r w:rsidRPr="00962C02">
        <w:rPr>
          <w:sz w:val="22"/>
          <w:u w:val="single"/>
        </w:rPr>
        <w:t>There’s the Inevitability Theory</w:t>
      </w:r>
      <w:r w:rsidRPr="00962C02">
        <w:rPr>
          <w:sz w:val="12"/>
        </w:rPr>
        <w:t>," says Mark Stokes, the executive director of the Project 2049 think tank, which focuses on security in Asia, and a former U.S. defense official. "</w:t>
      </w:r>
      <w:r w:rsidRPr="00962C02">
        <w:rPr>
          <w:sz w:val="22"/>
          <w:highlight w:val="cyan"/>
          <w:u w:val="single"/>
        </w:rPr>
        <w:t>Beijing says it’s inevitable</w:t>
      </w:r>
      <w:r w:rsidRPr="00962C02">
        <w:rPr>
          <w:sz w:val="22"/>
          <w:u w:val="single"/>
        </w:rPr>
        <w:t xml:space="preserve"> [that </w:t>
      </w:r>
      <w:r w:rsidRPr="00962C02">
        <w:rPr>
          <w:sz w:val="22"/>
          <w:highlight w:val="cyan"/>
          <w:u w:val="single"/>
        </w:rPr>
        <w:t>the two sides</w:t>
      </w:r>
      <w:r w:rsidRPr="00962C02">
        <w:rPr>
          <w:sz w:val="22"/>
          <w:u w:val="single"/>
        </w:rPr>
        <w:t xml:space="preserve">] </w:t>
      </w:r>
      <w:r w:rsidRPr="00962C02">
        <w:rPr>
          <w:sz w:val="22"/>
          <w:highlight w:val="cyan"/>
          <w:u w:val="single"/>
        </w:rPr>
        <w:t xml:space="preserve">will fulfill </w:t>
      </w:r>
      <w:r w:rsidRPr="00962C02">
        <w:rPr>
          <w:b/>
          <w:iCs/>
          <w:sz w:val="22"/>
          <w:highlight w:val="cyan"/>
          <w:u w:val="single"/>
        </w:rPr>
        <w:t>reunification</w:t>
      </w:r>
      <w:r w:rsidRPr="00962C02">
        <w:rPr>
          <w:sz w:val="22"/>
          <w:u w:val="single"/>
        </w:rPr>
        <w:t xml:space="preserve"> on China’s terms, </w:t>
      </w:r>
      <w:r w:rsidRPr="00962C02">
        <w:rPr>
          <w:sz w:val="22"/>
          <w:highlight w:val="cyan"/>
          <w:u w:val="single"/>
        </w:rPr>
        <w:t>and they actually believe it</w:t>
      </w:r>
      <w:r w:rsidRPr="00962C02">
        <w:rPr>
          <w:sz w:val="12"/>
        </w:rPr>
        <w:t xml:space="preserve">. The idea is: If Taiwan is going to be eaten up by China anyway, why do we want to risk the trouble?" Inevitable or not, </w:t>
      </w:r>
      <w:r w:rsidRPr="00962C02">
        <w:rPr>
          <w:sz w:val="22"/>
          <w:u w:val="single"/>
        </w:rPr>
        <w:t>Beijing still faces the challenge of convincing Taiwan that unification is beneficial</w:t>
      </w:r>
      <w:r w:rsidRPr="00962C02">
        <w:rPr>
          <w:sz w:val="12"/>
        </w:rPr>
        <w:t xml:space="preserve"> — and convincing its own people that patience continues to be the best strategy. For the last 20 years, most Taiwanese have </w:t>
      </w:r>
      <w:hyperlink r:id="rId19" w:history="1">
        <w:r w:rsidRPr="00962C02">
          <w:rPr>
            <w:sz w:val="12"/>
          </w:rPr>
          <w:t>favored</w:t>
        </w:r>
      </w:hyperlink>
      <w:r w:rsidRPr="00962C02">
        <w:rPr>
          <w:sz w:val="12"/>
        </w:rPr>
        <w:t xml:space="preserve"> the tenuous status quo over declaring independence or reunifying with the mainland, according to data from the Election Study Center at the National Chengchi University in Taiwan. From 2012 to 2013, the number of Taiwanese wanting to maintain the status quo but eventually move toward independence rose from 15.1 percent to 17.9 percent, while 2.1 percent wanted immediate unification. This may be a gain for the pro-independence side, but roughly 58 percent of Taiwanese still don’t want things to change. These numbers are far less favorable to China than the most relevant comparison: Britain’s return of Hong Kong to the mainland in 1997. In February 1993, 42 percent of Hong Kongers </w:t>
      </w:r>
      <w:hyperlink r:id="rId20" w:history="1">
        <w:r w:rsidRPr="00962C02">
          <w:rPr>
            <w:sz w:val="12"/>
          </w:rPr>
          <w:t>wanted</w:t>
        </w:r>
      </w:hyperlink>
      <w:r w:rsidRPr="00962C02">
        <w:rPr>
          <w:sz w:val="12"/>
        </w:rPr>
        <w:t xml:space="preserve"> to join China, while 25 percent wanted independence, according to the Hong Kong Transition Project, a research organization. In the weeks before the handover, as people adjusted to the new reality, those numbers changed to 53 and 17 percent, respectively. But Beijing and London agreed to return Hong Kong in 1984; the mainland had 13 years of preparation to make it palatable. </w:t>
      </w:r>
      <w:r w:rsidRPr="00962C02">
        <w:rPr>
          <w:sz w:val="22"/>
          <w:u w:val="single"/>
        </w:rPr>
        <w:t>As China and Taiwan continue to move closer together, Beijing may feel like it lacks the luxury of time it had with Hong Kong</w:t>
      </w:r>
      <w:r w:rsidRPr="00962C02">
        <w:rPr>
          <w:sz w:val="12"/>
        </w:rPr>
        <w:t>. "The political pressures on the Chinese government when it comes to Taiwan are tremendous and growing. In the past, Chinese people knew that China was weak and could not stop the United States from selling weapons to Taiwan. Now many believe that China should no longer tolerate such insulting behavior," wrote Jia Qingguo, associate dean at the school of international studies at Peking University, in the 2014 book Debating China. "</w:t>
      </w:r>
      <w:r w:rsidRPr="00962C02">
        <w:rPr>
          <w:sz w:val="22"/>
          <w:u w:val="single"/>
        </w:rPr>
        <w:t xml:space="preserve">Because national unification is an important source of political legitimacy, the [Communist Party] could face a serious domestic </w:t>
      </w:r>
      <w:r w:rsidRPr="00962C02">
        <w:rPr>
          <w:b/>
          <w:iCs/>
          <w:sz w:val="22"/>
          <w:u w:val="single"/>
        </w:rPr>
        <w:t>political crisis</w:t>
      </w:r>
      <w:r w:rsidRPr="00962C02">
        <w:rPr>
          <w:sz w:val="22"/>
          <w:u w:val="single"/>
        </w:rPr>
        <w:t xml:space="preserve"> if it does not handle the Taiwan issue deftly</w:t>
      </w:r>
      <w:r w:rsidRPr="00962C02">
        <w:rPr>
          <w:sz w:val="12"/>
        </w:rPr>
        <w:t xml:space="preserve">." Xi Jinping, China’s most powerful and assertive leader in decades, may be keen on resolving the issue once and for all. In October 2013, Xi </w:t>
      </w:r>
      <w:hyperlink r:id="rId21" w:history="1">
        <w:r w:rsidRPr="00962C02">
          <w:rPr>
            <w:sz w:val="12"/>
          </w:rPr>
          <w:t>said</w:t>
        </w:r>
      </w:hyperlink>
      <w:r w:rsidRPr="00962C02">
        <w:rPr>
          <w:sz w:val="12"/>
        </w:rPr>
        <w:t xml:space="preserve"> the problems caused by the cross-strait issue should not be handed on from generation to generation. "The question is, was Xi shifting away from [his predecessor] Hu Jintao’s policy of patience?" asks Alan D. Romberg, director of the East Asia program at the Stimson Center and a former State Department official. Internationally, too, the timing is propitious. As tensions increase between China and its neighbors over territorial disputes in the East and South China Seas, "this has diverted the attention away from Taiwan — very few people talk about it anymore," says Stokes. (Both China and Taiwan agree that the Diaoyu, the disputed islands that Japan administers and calls the Senkaku, belong to Taiwan. The only marked difference between China’s and Taiwan’s claim is who owns Taiwan.) There’s increased pressure to make progress before Ma — who will likely be succeeded by a less China-friendly politician — leaves office in 2016. So what will China do? Beijing’s representative at the Feb. 11 meeting, Zhang Zhijun, </w:t>
      </w:r>
      <w:hyperlink r:id="rId22" w:history="1">
        <w:r w:rsidRPr="00962C02">
          <w:rPr>
            <w:sz w:val="12"/>
          </w:rPr>
          <w:t>said</w:t>
        </w:r>
      </w:hyperlink>
      <w:r w:rsidRPr="00962C02">
        <w:rPr>
          <w:sz w:val="12"/>
        </w:rPr>
        <w:t xml:space="preserve"> both sides should have "a little more imagination" without elaborating. The only concrete takeaway so far is that both sides have agreed to set up representative offices "as soon as possible," though it is unclear when. One thing "imagination" probably does not mean is war: It is extremely unlikely that China will invade Taiwan in the near term. The mountainous island would have a lot of advantages in that fight. The Taiwanese could focus on asymmetrical capabilities, good beach defenses, and smaller units that are difficult to target. Even if the United States decided not to intervene, a Chinese victory would not be assured. In October 2013, Taiwan released a national defense report </w:t>
      </w:r>
      <w:hyperlink r:id="rId23" w:history="1">
        <w:r w:rsidRPr="00962C02">
          <w:rPr>
            <w:sz w:val="12"/>
          </w:rPr>
          <w:t>stating</w:t>
        </w:r>
      </w:hyperlink>
      <w:r w:rsidRPr="00962C02">
        <w:rPr>
          <w:sz w:val="12"/>
        </w:rPr>
        <w:t xml:space="preserve"> that Beijing would be able to mount a comprehensive cross-strait offensive by 2020. If China were to succeed in a military campaign against Taiwan, it would create a tremendous amount of resentment, not only in Taiwan, but around the region — belying Beijing’s assertion that China’s rise will be peaceful. </w:t>
      </w:r>
      <w:r w:rsidRPr="00962C02">
        <w:rPr>
          <w:sz w:val="22"/>
          <w:u w:val="single"/>
        </w:rPr>
        <w:t>Ultimately, China will win if it can convince Taiwan to give in without a fight: through economic cooperation, technology sharing, and, if Beijing can improve its image, a chance for Taiwan to be a part of greater China</w:t>
      </w:r>
      <w:r w:rsidRPr="00962C02">
        <w:rPr>
          <w:sz w:val="12"/>
        </w:rPr>
        <w:t xml:space="preserve">. "The whole point of China’s policy is to try to create an environment where people in Taiwan want to unify," said Romberg. </w:t>
      </w:r>
      <w:r w:rsidRPr="00962C02">
        <w:rPr>
          <w:sz w:val="22"/>
          <w:u w:val="single"/>
        </w:rPr>
        <w:t xml:space="preserve">For Taiwan, </w:t>
      </w:r>
      <w:r w:rsidRPr="00962C02">
        <w:rPr>
          <w:sz w:val="22"/>
          <w:highlight w:val="cyan"/>
          <w:u w:val="single"/>
        </w:rPr>
        <w:t xml:space="preserve">the </w:t>
      </w:r>
      <w:r w:rsidRPr="00962C02">
        <w:rPr>
          <w:b/>
          <w:iCs/>
          <w:sz w:val="22"/>
          <w:highlight w:val="cyan"/>
          <w:u w:val="single"/>
        </w:rPr>
        <w:t>greatest danger</w:t>
      </w:r>
      <w:r w:rsidRPr="00962C02">
        <w:rPr>
          <w:sz w:val="22"/>
          <w:highlight w:val="cyan"/>
          <w:u w:val="single"/>
        </w:rPr>
        <w:t xml:space="preserve"> is not</w:t>
      </w:r>
      <w:r w:rsidRPr="00962C02">
        <w:rPr>
          <w:sz w:val="22"/>
          <w:u w:val="single"/>
        </w:rPr>
        <w:t xml:space="preserve"> </w:t>
      </w:r>
      <w:r w:rsidRPr="00962C02">
        <w:rPr>
          <w:b/>
          <w:iCs/>
          <w:sz w:val="22"/>
          <w:u w:val="single"/>
        </w:rPr>
        <w:t xml:space="preserve">military </w:t>
      </w:r>
      <w:r w:rsidRPr="00962C02">
        <w:rPr>
          <w:b/>
          <w:iCs/>
          <w:sz w:val="22"/>
          <w:highlight w:val="cyan"/>
          <w:u w:val="single"/>
        </w:rPr>
        <w:t>attack</w:t>
      </w:r>
      <w:r w:rsidRPr="00962C02">
        <w:rPr>
          <w:sz w:val="22"/>
          <w:highlight w:val="cyan"/>
          <w:u w:val="single"/>
        </w:rPr>
        <w:t xml:space="preserve">, but that Beijing "might </w:t>
      </w:r>
      <w:r w:rsidRPr="00962C02">
        <w:rPr>
          <w:sz w:val="22"/>
          <w:u w:val="single"/>
        </w:rPr>
        <w:t>exploit its growing power to ‘</w:t>
      </w:r>
      <w:r w:rsidRPr="00962C02">
        <w:rPr>
          <w:b/>
          <w:iCs/>
          <w:sz w:val="22"/>
          <w:highlight w:val="cyan"/>
          <w:u w:val="single"/>
        </w:rPr>
        <w:t>intimidate Taiwan into submission’</w:t>
      </w:r>
      <w:r w:rsidRPr="00962C02">
        <w:rPr>
          <w:sz w:val="22"/>
          <w:highlight w:val="cyan"/>
          <w:u w:val="single"/>
        </w:rPr>
        <w:t xml:space="preserve"> </w:t>
      </w:r>
      <w:r w:rsidRPr="00962C02">
        <w:rPr>
          <w:sz w:val="22"/>
          <w:u w:val="single"/>
        </w:rPr>
        <w:t>on China’s terms</w:t>
      </w:r>
      <w:r w:rsidRPr="00962C02">
        <w:rPr>
          <w:sz w:val="12"/>
        </w:rPr>
        <w:t xml:space="preserve">," Richard Bush, a former head of the American Institute of Taiwan, the private corporation that manages U.S. interests on the island, </w:t>
      </w:r>
      <w:hyperlink r:id="rId24" w:history="1">
        <w:r w:rsidRPr="00962C02">
          <w:rPr>
            <w:sz w:val="12"/>
          </w:rPr>
          <w:t>said</w:t>
        </w:r>
      </w:hyperlink>
      <w:r w:rsidRPr="00962C02">
        <w:rPr>
          <w:sz w:val="12"/>
        </w:rPr>
        <w:t xml:space="preserve"> in January, according to the newspaper Taipei Times. Chen of National Chengchi University believes "</w:t>
      </w:r>
      <w:r w:rsidRPr="00962C02">
        <w:rPr>
          <w:sz w:val="22"/>
          <w:u w:val="single"/>
        </w:rPr>
        <w:t>the only option</w:t>
      </w:r>
      <w:r w:rsidRPr="00962C02">
        <w:rPr>
          <w:sz w:val="12"/>
        </w:rPr>
        <w:t xml:space="preserve"> — indeed a risky one — </w:t>
      </w:r>
      <w:r w:rsidRPr="00962C02">
        <w:rPr>
          <w:sz w:val="22"/>
          <w:u w:val="single"/>
        </w:rPr>
        <w:t xml:space="preserve">is to </w:t>
      </w:r>
      <w:r w:rsidRPr="00962C02">
        <w:rPr>
          <w:b/>
          <w:iCs/>
          <w:sz w:val="22"/>
          <w:u w:val="single"/>
        </w:rPr>
        <w:t>engage China</w:t>
      </w:r>
      <w:r w:rsidRPr="00962C02">
        <w:rPr>
          <w:sz w:val="22"/>
          <w:u w:val="single"/>
        </w:rPr>
        <w:t>, further integrate into her economic and social systems, and change her political and ideological architecture from within</w:t>
      </w:r>
      <w:r w:rsidRPr="00962C02">
        <w:rPr>
          <w:sz w:val="12"/>
        </w:rPr>
        <w:t>." A liberalized or democratic China would treat Taiwan differently — but drastic political change in Beijing is unlikely. "</w:t>
      </w:r>
      <w:r w:rsidRPr="00962C02">
        <w:rPr>
          <w:sz w:val="22"/>
          <w:u w:val="single"/>
        </w:rPr>
        <w:t xml:space="preserve">Barring an unexpected event, the prospects for </w:t>
      </w:r>
      <w:r w:rsidRPr="00962C02">
        <w:rPr>
          <w:b/>
          <w:iCs/>
          <w:sz w:val="22"/>
          <w:u w:val="single"/>
        </w:rPr>
        <w:t>continued independence</w:t>
      </w:r>
      <w:r w:rsidRPr="00962C02">
        <w:rPr>
          <w:sz w:val="22"/>
          <w:u w:val="single"/>
        </w:rPr>
        <w:t xml:space="preserve"> in Taiwan </w:t>
      </w:r>
      <w:r w:rsidRPr="00962C02">
        <w:rPr>
          <w:b/>
          <w:iCs/>
          <w:sz w:val="22"/>
          <w:u w:val="single"/>
        </w:rPr>
        <w:t>do not look good</w:t>
      </w:r>
      <w:r w:rsidRPr="00962C02">
        <w:rPr>
          <w:sz w:val="22"/>
          <w:u w:val="single"/>
        </w:rPr>
        <w:t xml:space="preserve">," Dreyer says. </w:t>
      </w:r>
      <w:r w:rsidRPr="00962C02">
        <w:rPr>
          <w:sz w:val="22"/>
          <w:highlight w:val="cyan"/>
          <w:u w:val="single"/>
        </w:rPr>
        <w:t xml:space="preserve">As China continues to </w:t>
      </w:r>
      <w:r w:rsidRPr="00962C02">
        <w:rPr>
          <w:b/>
          <w:iCs/>
          <w:sz w:val="22"/>
          <w:highlight w:val="cyan"/>
          <w:u w:val="single"/>
        </w:rPr>
        <w:t xml:space="preserve">expand </w:t>
      </w:r>
      <w:r w:rsidRPr="00962C02">
        <w:rPr>
          <w:b/>
          <w:iCs/>
          <w:sz w:val="22"/>
          <w:u w:val="single"/>
        </w:rPr>
        <w:t>in influence</w:t>
      </w:r>
      <w:r w:rsidRPr="00962C02">
        <w:rPr>
          <w:sz w:val="22"/>
          <w:highlight w:val="cyan"/>
          <w:u w:val="single"/>
        </w:rPr>
        <w:t>, the world increasingly sees the Middle Kingdom</w:t>
      </w:r>
      <w:r w:rsidRPr="00962C02">
        <w:rPr>
          <w:sz w:val="22"/>
          <w:u w:val="single"/>
        </w:rPr>
        <w:t xml:space="preserve">, rather than the United States, </w:t>
      </w:r>
      <w:r w:rsidRPr="00962C02">
        <w:rPr>
          <w:sz w:val="22"/>
          <w:highlight w:val="cyan"/>
          <w:u w:val="single"/>
        </w:rPr>
        <w:t>as the future. When large numbers of Taiwanese</w:t>
      </w:r>
      <w:r w:rsidRPr="00962C02">
        <w:rPr>
          <w:sz w:val="22"/>
          <w:u w:val="single"/>
        </w:rPr>
        <w:t xml:space="preserve"> begin to </w:t>
      </w:r>
      <w:r w:rsidRPr="00962C02">
        <w:rPr>
          <w:sz w:val="22"/>
          <w:highlight w:val="cyan"/>
          <w:u w:val="single"/>
        </w:rPr>
        <w:t xml:space="preserve">do </w:t>
      </w:r>
      <w:r w:rsidRPr="00962C02">
        <w:rPr>
          <w:sz w:val="22"/>
          <w:u w:val="single"/>
        </w:rPr>
        <w:t xml:space="preserve">the same, </w:t>
      </w:r>
      <w:r w:rsidRPr="00962C02">
        <w:rPr>
          <w:b/>
          <w:iCs/>
          <w:sz w:val="22"/>
          <w:highlight w:val="cyan"/>
          <w:u w:val="single"/>
        </w:rPr>
        <w:t>that’s checkmate</w:t>
      </w:r>
      <w:r w:rsidRPr="00962C02">
        <w:rPr>
          <w:sz w:val="12"/>
        </w:rPr>
        <w:t xml:space="preserve">. </w:t>
      </w:r>
    </w:p>
    <w:p w14:paraId="7042B5CB"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rPr>
        <w:t xml:space="preserve">BUT, a decline in Chinese strength triggers great power conflict – they’ll delay a confrontation now but the perception that their window is closing </w:t>
      </w:r>
      <w:r w:rsidRPr="00962C02">
        <w:rPr>
          <w:rFonts w:eastAsiaTheme="majorEastAsia" w:cs="Arial"/>
          <w:b/>
          <w:iCs/>
          <w:sz w:val="22"/>
          <w:u w:val="single"/>
        </w:rPr>
        <w:t>forces</w:t>
      </w:r>
      <w:r w:rsidRPr="00962C02">
        <w:rPr>
          <w:rFonts w:eastAsiaTheme="majorEastAsia" w:cs="Arial"/>
          <w:b/>
          <w:iCs/>
          <w:sz w:val="22"/>
        </w:rPr>
        <w:t xml:space="preserve"> them to lash out</w:t>
      </w:r>
    </w:p>
    <w:p w14:paraId="4A4528C1" w14:textId="77777777" w:rsidR="00962C02" w:rsidRPr="00962C02" w:rsidRDefault="00962C02" w:rsidP="00962C02">
      <w:r w:rsidRPr="00962C02">
        <w:rPr>
          <w:b/>
          <w:bCs/>
          <w:sz w:val="22"/>
        </w:rPr>
        <w:t>Brands 21</w:t>
      </w:r>
      <w:r w:rsidRPr="00962C02">
        <w:t xml:space="preserve"> – Professor of Global Affairs, JHU SAIS, Hal Brands, Henry Kissinger distinguished professor of global affairs at Johns Hopkins University’s School of Advanced International Studies and a resident scholar at the American Enterprise Institute, and Michael Beckley, associate professor of political science at Tufts University and a Jeane Kirkpatrick visiting scholar at the American Enterprise Institute, China Is a Declining Power—and That’s the Problem: The United States needs to prepare for a major war, not because its rival is rising but because of the opposite., 24 September 2021, </w:t>
      </w:r>
      <w:r w:rsidRPr="00962C02">
        <w:rPr>
          <w:i/>
        </w:rPr>
        <w:t>Foreign Policy</w:t>
      </w:r>
      <w:r w:rsidRPr="00962C02">
        <w:t>, https://foreignpolicy.com/2021/09/24/china-great-power-united-states/</w:t>
      </w:r>
    </w:p>
    <w:p w14:paraId="5A393F44" w14:textId="77777777" w:rsidR="00962C02" w:rsidRPr="00962C02" w:rsidRDefault="00962C02" w:rsidP="00962C02"/>
    <w:p w14:paraId="613CF4A9" w14:textId="77777777" w:rsidR="00962C02" w:rsidRPr="00962C02" w:rsidRDefault="00962C02" w:rsidP="00962C02">
      <w:pPr>
        <w:rPr>
          <w:sz w:val="16"/>
        </w:rPr>
      </w:pPr>
      <w:r w:rsidRPr="00962C02">
        <w:rPr>
          <w:sz w:val="22"/>
          <w:u w:val="single"/>
        </w:rPr>
        <w:t>Why do great powers fight great wars? The conventional answer is a</w:t>
      </w:r>
      <w:r w:rsidRPr="00962C02">
        <w:rPr>
          <w:sz w:val="16"/>
        </w:rPr>
        <w:t xml:space="preserve"> story of rising challengers and declining hegemons. </w:t>
      </w:r>
      <w:r w:rsidRPr="00962C02">
        <w:rPr>
          <w:sz w:val="22"/>
          <w:u w:val="single"/>
        </w:rPr>
        <w:t>An ascendant power</w:t>
      </w:r>
      <w:r w:rsidRPr="00962C02">
        <w:rPr>
          <w:sz w:val="16"/>
        </w:rPr>
        <w:t xml:space="preserve">, which chafes at the rules of the existing order, </w:t>
      </w:r>
      <w:r w:rsidRPr="00962C02">
        <w:rPr>
          <w:sz w:val="22"/>
          <w:u w:val="single"/>
        </w:rPr>
        <w:t>gains ground on an established power</w:t>
      </w:r>
      <w:r w:rsidRPr="00962C02">
        <w:rPr>
          <w:sz w:val="16"/>
        </w:rPr>
        <w:t xml:space="preserve">—the country that made those rules. </w:t>
      </w:r>
      <w:r w:rsidRPr="00962C02">
        <w:rPr>
          <w:sz w:val="22"/>
          <w:u w:val="single"/>
        </w:rPr>
        <w:t>Tensions multiply; tests of strength ensue. The outcome is a spiral of fear and hostility leading, almost inevitably, to conflict. “</w:t>
      </w:r>
      <w:r w:rsidRPr="00962C02">
        <w:rPr>
          <w:sz w:val="16"/>
        </w:rPr>
        <w:t>The growth of the power of Athens, and the alarm which this inspired in Sparta, made war inevitable,” the ancient historian Thucydides wrote—a truism now invoked, ad nauseum, in explaining the U.S.-China rivalry.</w:t>
      </w:r>
    </w:p>
    <w:p w14:paraId="7A82D2E1" w14:textId="77777777" w:rsidR="00962C02" w:rsidRPr="00962C02" w:rsidRDefault="00962C02" w:rsidP="00962C02">
      <w:pPr>
        <w:rPr>
          <w:sz w:val="16"/>
        </w:rPr>
      </w:pPr>
      <w:r w:rsidRPr="00962C02">
        <w:rPr>
          <w:sz w:val="22"/>
          <w:highlight w:val="cyan"/>
          <w:u w:val="single"/>
        </w:rPr>
        <w:t>The</w:t>
      </w:r>
      <w:r w:rsidRPr="00962C02">
        <w:rPr>
          <w:sz w:val="22"/>
          <w:u w:val="single"/>
        </w:rPr>
        <w:t xml:space="preserve"> idea of a </w:t>
      </w:r>
      <w:r w:rsidRPr="00962C02">
        <w:rPr>
          <w:sz w:val="22"/>
          <w:highlight w:val="cyan"/>
          <w:u w:val="single"/>
        </w:rPr>
        <w:t>Thucydides Trap</w:t>
      </w:r>
      <w:r w:rsidRPr="00962C02">
        <w:rPr>
          <w:sz w:val="16"/>
        </w:rPr>
        <w:t xml:space="preserve">, popularized by Harvard political scientist Graham Allison, </w:t>
      </w:r>
      <w:r w:rsidRPr="00962C02">
        <w:rPr>
          <w:sz w:val="22"/>
          <w:u w:val="single"/>
        </w:rPr>
        <w:t>holds that the danger of war will skyrocket as a surging China overtakes a sagging America</w:t>
      </w:r>
      <w:r w:rsidRPr="00962C02">
        <w:rPr>
          <w:sz w:val="16"/>
        </w:rPr>
        <w:t xml:space="preserve">. Even Chinese President Xi Jinping has endorsed the concept arguing Washington must make room for Beijing. </w:t>
      </w:r>
      <w:r w:rsidRPr="00962C02">
        <w:rPr>
          <w:sz w:val="22"/>
          <w:u w:val="single"/>
        </w:rPr>
        <w:t xml:space="preserve">As tensions between the United States and China escalate, the </w:t>
      </w:r>
      <w:r w:rsidRPr="00962C02">
        <w:rPr>
          <w:b/>
          <w:iCs/>
          <w:sz w:val="22"/>
          <w:u w:val="single"/>
        </w:rPr>
        <w:t>belief that the fundamental cause of friction is a looming “power transition</w:t>
      </w:r>
      <w:r w:rsidRPr="00962C02">
        <w:rPr>
          <w:sz w:val="16"/>
        </w:rPr>
        <w:t>”—the replacement of one hegemon by another—</w:t>
      </w:r>
      <w:r w:rsidRPr="00962C02">
        <w:rPr>
          <w:sz w:val="22"/>
          <w:u w:val="single"/>
        </w:rPr>
        <w:t>has become canonical</w:t>
      </w:r>
      <w:r w:rsidRPr="00962C02">
        <w:rPr>
          <w:sz w:val="16"/>
        </w:rPr>
        <w:t>.</w:t>
      </w:r>
    </w:p>
    <w:p w14:paraId="07E0F9A1" w14:textId="77777777" w:rsidR="00962C02" w:rsidRPr="00962C02" w:rsidRDefault="00962C02" w:rsidP="00962C02">
      <w:r w:rsidRPr="00962C02">
        <w:rPr>
          <w:b/>
          <w:iCs/>
          <w:sz w:val="22"/>
          <w:u w:val="single"/>
        </w:rPr>
        <w:t xml:space="preserve">The only problem </w:t>
      </w:r>
      <w:r w:rsidRPr="00962C02">
        <w:rPr>
          <w:sz w:val="22"/>
          <w:u w:val="single"/>
        </w:rPr>
        <w:t xml:space="preserve">with this familiar formula </w:t>
      </w:r>
      <w:r w:rsidRPr="00962C02">
        <w:rPr>
          <w:b/>
          <w:iCs/>
          <w:sz w:val="22"/>
          <w:highlight w:val="cyan"/>
          <w:u w:val="single"/>
        </w:rPr>
        <w:t>is</w:t>
      </w:r>
      <w:r w:rsidRPr="00962C02">
        <w:rPr>
          <w:sz w:val="22"/>
          <w:u w:val="single"/>
        </w:rPr>
        <w:t xml:space="preserve"> that </w:t>
      </w:r>
      <w:r w:rsidRPr="00962C02">
        <w:rPr>
          <w:b/>
          <w:iCs/>
          <w:sz w:val="22"/>
          <w:u w:val="single"/>
        </w:rPr>
        <w:t xml:space="preserve">it’s </w:t>
      </w:r>
      <w:r w:rsidRPr="00962C02">
        <w:rPr>
          <w:b/>
          <w:iCs/>
          <w:sz w:val="22"/>
          <w:highlight w:val="cyan"/>
          <w:u w:val="single"/>
        </w:rPr>
        <w:t>wrong</w:t>
      </w:r>
      <w:r w:rsidRPr="00962C02">
        <w:t>.</w:t>
      </w:r>
    </w:p>
    <w:p w14:paraId="5CD53A94" w14:textId="77777777" w:rsidR="00962C02" w:rsidRPr="00962C02" w:rsidRDefault="00962C02" w:rsidP="00962C02">
      <w:pPr>
        <w:rPr>
          <w:sz w:val="16"/>
        </w:rPr>
      </w:pPr>
      <w:r w:rsidRPr="00962C02">
        <w:rPr>
          <w:sz w:val="22"/>
          <w:u w:val="single"/>
        </w:rPr>
        <w:t>The Thucydides Trap</w:t>
      </w:r>
      <w:r w:rsidRPr="00962C02">
        <w:rPr>
          <w:sz w:val="16"/>
        </w:rPr>
        <w:t xml:space="preserve"> doesn’t really explain what caused the Peloponnesian War. It </w:t>
      </w:r>
      <w:r w:rsidRPr="00962C02">
        <w:rPr>
          <w:b/>
          <w:iCs/>
          <w:sz w:val="22"/>
          <w:u w:val="single"/>
        </w:rPr>
        <w:t>doesn’t capture the dynamics</w:t>
      </w:r>
      <w:r w:rsidRPr="00962C02">
        <w:rPr>
          <w:sz w:val="22"/>
          <w:u w:val="single"/>
        </w:rPr>
        <w:t xml:space="preserve"> </w:t>
      </w:r>
      <w:r w:rsidRPr="00962C02">
        <w:rPr>
          <w:b/>
          <w:iCs/>
          <w:sz w:val="22"/>
          <w:u w:val="single"/>
        </w:rPr>
        <w:t>that have often driven revisionist powers</w:t>
      </w:r>
      <w:r w:rsidRPr="00962C02">
        <w:rPr>
          <w:sz w:val="16"/>
        </w:rPr>
        <w:t>—whether that is Germany in 1914 or Japan in 1941—</w:t>
      </w:r>
      <w:r w:rsidRPr="00962C02">
        <w:rPr>
          <w:sz w:val="22"/>
          <w:u w:val="single"/>
        </w:rPr>
        <w:t>to start some of history’s most devastating conflicts</w:t>
      </w:r>
      <w:r w:rsidRPr="00962C02">
        <w:rPr>
          <w:sz w:val="16"/>
        </w:rPr>
        <w:t xml:space="preserve">. </w:t>
      </w:r>
      <w:r w:rsidRPr="00962C02">
        <w:rPr>
          <w:sz w:val="22"/>
          <w:u w:val="single"/>
        </w:rPr>
        <w:t xml:space="preserve">And </w:t>
      </w:r>
      <w:r w:rsidRPr="00962C02">
        <w:rPr>
          <w:b/>
          <w:iCs/>
          <w:sz w:val="22"/>
          <w:u w:val="single"/>
        </w:rPr>
        <w:t>it doesn’t explain why war is a very real possibility in U.S.-China relations today</w:t>
      </w:r>
      <w:r w:rsidRPr="00962C02">
        <w:rPr>
          <w:sz w:val="16"/>
        </w:rPr>
        <w:t xml:space="preserve"> </w:t>
      </w:r>
      <w:r w:rsidRPr="00962C02">
        <w:rPr>
          <w:sz w:val="22"/>
          <w:u w:val="single"/>
        </w:rPr>
        <w:t xml:space="preserve">because it </w:t>
      </w:r>
      <w:r w:rsidRPr="00962C02">
        <w:rPr>
          <w:b/>
          <w:iCs/>
          <w:sz w:val="22"/>
          <w:u w:val="single"/>
        </w:rPr>
        <w:t>fundamentally misdiagnoses where China now finds itself on its arc of development</w:t>
      </w:r>
      <w:r w:rsidRPr="00962C02">
        <w:rPr>
          <w:sz w:val="16"/>
        </w:rPr>
        <w:t>—the point at which its relative power is peaking and will soon start to fade.</w:t>
      </w:r>
    </w:p>
    <w:p w14:paraId="7B35163B" w14:textId="77777777" w:rsidR="00962C02" w:rsidRPr="00962C02" w:rsidRDefault="00962C02" w:rsidP="00962C02">
      <w:pPr>
        <w:rPr>
          <w:b/>
          <w:iCs/>
          <w:sz w:val="22"/>
          <w:u w:val="single"/>
        </w:rPr>
      </w:pPr>
      <w:r w:rsidRPr="00962C02">
        <w:rPr>
          <w:sz w:val="22"/>
          <w:u w:val="single"/>
        </w:rPr>
        <w:t>There’s indeed a deadly trap that could ensnare the United States and China.</w:t>
      </w:r>
      <w:r w:rsidRPr="00962C02">
        <w:rPr>
          <w:sz w:val="16"/>
        </w:rPr>
        <w:t xml:space="preserve"> But it’s not the product of a power transition the Thucydidean cliché says it is. </w:t>
      </w:r>
      <w:r w:rsidRPr="00962C02">
        <w:rPr>
          <w:sz w:val="22"/>
          <w:u w:val="single"/>
        </w:rPr>
        <w:t xml:space="preserve">It’s </w:t>
      </w:r>
      <w:r w:rsidRPr="00962C02">
        <w:rPr>
          <w:b/>
          <w:iCs/>
          <w:sz w:val="22"/>
          <w:u w:val="single"/>
        </w:rPr>
        <w:t>best thought of instead as a “peaking power trap.”</w:t>
      </w:r>
      <w:r w:rsidRPr="00962C02">
        <w:rPr>
          <w:sz w:val="22"/>
          <w:u w:val="single"/>
        </w:rPr>
        <w:t xml:space="preserve"> </w:t>
      </w:r>
      <w:r w:rsidRPr="00962C02">
        <w:rPr>
          <w:sz w:val="16"/>
        </w:rPr>
        <w:t xml:space="preserve">And if history is any guide, </w:t>
      </w:r>
      <w:r w:rsidRPr="00962C02">
        <w:rPr>
          <w:b/>
          <w:iCs/>
          <w:sz w:val="22"/>
          <w:highlight w:val="cyan"/>
          <w:u w:val="single"/>
        </w:rPr>
        <w:t>it’s China’s</w:t>
      </w:r>
      <w:r w:rsidRPr="00962C02">
        <w:rPr>
          <w:b/>
          <w:iCs/>
          <w:sz w:val="22"/>
          <w:u w:val="single"/>
        </w:rPr>
        <w:t>—not the United States’—</w:t>
      </w:r>
      <w:r w:rsidRPr="00962C02">
        <w:rPr>
          <w:b/>
          <w:iCs/>
          <w:sz w:val="22"/>
          <w:highlight w:val="cyan"/>
          <w:u w:val="single"/>
        </w:rPr>
        <w:t>impending decline that could cause it to snap</w:t>
      </w:r>
      <w:r w:rsidRPr="00962C02">
        <w:rPr>
          <w:b/>
          <w:iCs/>
          <w:sz w:val="22"/>
          <w:u w:val="single"/>
        </w:rPr>
        <w:t xml:space="preserve"> shut.</w:t>
      </w:r>
    </w:p>
    <w:p w14:paraId="3EA2C6CD" w14:textId="77777777" w:rsidR="00962C02" w:rsidRPr="00962C02" w:rsidRDefault="00962C02" w:rsidP="00962C02">
      <w:pPr>
        <w:rPr>
          <w:sz w:val="16"/>
          <w:szCs w:val="16"/>
        </w:rPr>
      </w:pPr>
      <w:r w:rsidRPr="00962C02">
        <w:rPr>
          <w:sz w:val="16"/>
          <w:szCs w:val="16"/>
        </w:rPr>
        <w:t>The retreat of the Athenians from Syracuse in the Peloponnesian War</w:t>
      </w:r>
    </w:p>
    <w:p w14:paraId="05B17992" w14:textId="77777777" w:rsidR="00962C02" w:rsidRPr="00962C02" w:rsidRDefault="00962C02" w:rsidP="00962C02">
      <w:pPr>
        <w:rPr>
          <w:sz w:val="16"/>
          <w:szCs w:val="16"/>
        </w:rPr>
      </w:pPr>
      <w:r w:rsidRPr="00962C02">
        <w:rPr>
          <w:sz w:val="16"/>
          <w:szCs w:val="16"/>
        </w:rPr>
        <w:t>There is an entire swath of literature, known as “power transition theory,” which holds that great-power war typically occurs at the intersection of one hegemon’s rise and another’s decline. This is the body of work underpinning the Thucydides Trap, and there is, admittedly, an elemental truth to the idea. The rise of new powers is invariably destabilizing. In the runup to the Peloponnesian War in the 5th century B.C., Athens would not have seemed so menacing to Sparta had it not built a vast empire and become a naval superpower. Washington and Beijing would not be locked in rivalry if China was still poor and weak. Rising powers do expand their influence in ways that threaten reigning powers.</w:t>
      </w:r>
    </w:p>
    <w:p w14:paraId="04919A61" w14:textId="77777777" w:rsidR="00962C02" w:rsidRPr="00962C02" w:rsidRDefault="00962C02" w:rsidP="00962C02">
      <w:pPr>
        <w:rPr>
          <w:sz w:val="22"/>
          <w:u w:val="single"/>
        </w:rPr>
      </w:pPr>
      <w:r w:rsidRPr="00962C02">
        <w:rPr>
          <w:sz w:val="16"/>
        </w:rPr>
        <w:t xml:space="preserve">But the calculus that produces war—particularly </w:t>
      </w:r>
      <w:r w:rsidRPr="00962C02">
        <w:rPr>
          <w:sz w:val="22"/>
          <w:u w:val="single"/>
        </w:rPr>
        <w:t xml:space="preserve">the </w:t>
      </w:r>
      <w:r w:rsidRPr="00962C02">
        <w:rPr>
          <w:sz w:val="22"/>
          <w:highlight w:val="cyan"/>
          <w:u w:val="single"/>
        </w:rPr>
        <w:t>calculus</w:t>
      </w:r>
      <w:r w:rsidRPr="00962C02">
        <w:rPr>
          <w:sz w:val="22"/>
          <w:u w:val="single"/>
        </w:rPr>
        <w:t xml:space="preserve"> that </w:t>
      </w:r>
      <w:r w:rsidRPr="00962C02">
        <w:rPr>
          <w:sz w:val="22"/>
          <w:highlight w:val="cyan"/>
          <w:u w:val="single"/>
        </w:rPr>
        <w:t>pushes</w:t>
      </w:r>
      <w:r w:rsidRPr="00962C02">
        <w:rPr>
          <w:sz w:val="22"/>
          <w:u w:val="single"/>
        </w:rPr>
        <w:t xml:space="preserve"> revisionist </w:t>
      </w:r>
      <w:r w:rsidRPr="00962C02">
        <w:rPr>
          <w:sz w:val="22"/>
          <w:highlight w:val="cyan"/>
          <w:u w:val="single"/>
        </w:rPr>
        <w:t>powers</w:t>
      </w:r>
      <w:r w:rsidRPr="00962C02">
        <w:rPr>
          <w:sz w:val="16"/>
        </w:rPr>
        <w:t xml:space="preserve">, countries seeking to shake up the existing system, </w:t>
      </w:r>
      <w:r w:rsidRPr="00962C02">
        <w:rPr>
          <w:sz w:val="22"/>
          <w:highlight w:val="cyan"/>
          <w:u w:val="single"/>
        </w:rPr>
        <w:t>to lash out violently</w:t>
      </w:r>
      <w:r w:rsidRPr="00962C02">
        <w:rPr>
          <w:sz w:val="22"/>
          <w:u w:val="single"/>
        </w:rPr>
        <w:t>—is more complex.</w:t>
      </w:r>
      <w:r w:rsidRPr="00962C02">
        <w:rPr>
          <w:sz w:val="16"/>
        </w:rPr>
        <w:t xml:space="preserve"> </w:t>
      </w:r>
      <w:r w:rsidRPr="00962C02">
        <w:rPr>
          <w:sz w:val="22"/>
          <w:u w:val="single"/>
        </w:rPr>
        <w:t>A country whose relative wealth and power are growing will surely become more assertive and ambitious.</w:t>
      </w:r>
      <w:r w:rsidRPr="00962C02">
        <w:rPr>
          <w:sz w:val="16"/>
        </w:rPr>
        <w:t xml:space="preserve"> All things equal, it will seek greater global influence and prestige. </w:t>
      </w:r>
      <w:r w:rsidRPr="00962C02">
        <w:rPr>
          <w:b/>
          <w:iCs/>
          <w:sz w:val="22"/>
          <w:u w:val="single"/>
        </w:rPr>
        <w:t xml:space="preserve">But </w:t>
      </w:r>
      <w:r w:rsidRPr="00962C02">
        <w:rPr>
          <w:b/>
          <w:iCs/>
          <w:sz w:val="22"/>
          <w:highlight w:val="cyan"/>
          <w:u w:val="single"/>
        </w:rPr>
        <w:t>if its position is</w:t>
      </w:r>
      <w:r w:rsidRPr="00962C02">
        <w:rPr>
          <w:b/>
          <w:iCs/>
          <w:sz w:val="22"/>
          <w:u w:val="single"/>
        </w:rPr>
        <w:t xml:space="preserve"> steadily </w:t>
      </w:r>
      <w:r w:rsidRPr="00962C02">
        <w:rPr>
          <w:b/>
          <w:iCs/>
          <w:sz w:val="22"/>
          <w:highlight w:val="cyan"/>
          <w:u w:val="single"/>
        </w:rPr>
        <w:t>improving</w:t>
      </w:r>
      <w:r w:rsidRPr="00962C02">
        <w:rPr>
          <w:b/>
          <w:iCs/>
          <w:sz w:val="22"/>
          <w:u w:val="single"/>
        </w:rPr>
        <w:t>,</w:t>
      </w:r>
      <w:r w:rsidRPr="00962C02">
        <w:rPr>
          <w:sz w:val="16"/>
        </w:rPr>
        <w:t xml:space="preserve"> </w:t>
      </w:r>
      <w:r w:rsidRPr="00962C02">
        <w:rPr>
          <w:b/>
          <w:iCs/>
          <w:sz w:val="22"/>
          <w:highlight w:val="cyan"/>
          <w:u w:val="single"/>
        </w:rPr>
        <w:t>it should postpone a</w:t>
      </w:r>
      <w:r w:rsidRPr="00962C02">
        <w:rPr>
          <w:b/>
          <w:iCs/>
          <w:sz w:val="22"/>
          <w:u w:val="single"/>
        </w:rPr>
        <w:t xml:space="preserve"> deadly </w:t>
      </w:r>
      <w:r w:rsidRPr="00962C02">
        <w:rPr>
          <w:b/>
          <w:iCs/>
          <w:sz w:val="22"/>
          <w:highlight w:val="cyan"/>
          <w:u w:val="single"/>
        </w:rPr>
        <w:t>showdown</w:t>
      </w:r>
      <w:r w:rsidRPr="00962C02">
        <w:rPr>
          <w:sz w:val="16"/>
        </w:rPr>
        <w:t xml:space="preserve"> </w:t>
      </w:r>
      <w:r w:rsidRPr="00962C02">
        <w:rPr>
          <w:b/>
          <w:iCs/>
          <w:sz w:val="22"/>
          <w:highlight w:val="cyan"/>
          <w:u w:val="single"/>
        </w:rPr>
        <w:t>with the</w:t>
      </w:r>
      <w:r w:rsidRPr="00962C02">
        <w:rPr>
          <w:b/>
          <w:iCs/>
          <w:sz w:val="22"/>
          <w:u w:val="single"/>
        </w:rPr>
        <w:t xml:space="preserve"> reigning </w:t>
      </w:r>
      <w:r w:rsidRPr="00962C02">
        <w:rPr>
          <w:b/>
          <w:iCs/>
          <w:sz w:val="22"/>
          <w:highlight w:val="cyan"/>
          <w:u w:val="single"/>
        </w:rPr>
        <w:t>hegemon</w:t>
      </w:r>
      <w:r w:rsidRPr="00962C02">
        <w:rPr>
          <w:sz w:val="16"/>
        </w:rPr>
        <w:t xml:space="preserve"> </w:t>
      </w:r>
      <w:r w:rsidRPr="00962C02">
        <w:rPr>
          <w:sz w:val="22"/>
          <w:u w:val="single"/>
        </w:rPr>
        <w:t>until it has become even stronger</w:t>
      </w:r>
      <w:r w:rsidRPr="00962C02">
        <w:rPr>
          <w:sz w:val="16"/>
        </w:rPr>
        <w:t xml:space="preserve">. </w:t>
      </w:r>
      <w:r w:rsidRPr="00962C02">
        <w:rPr>
          <w:sz w:val="22"/>
          <w:u w:val="single"/>
        </w:rPr>
        <w:t>Such a country should follow the dictum former Chinese leader Deng Xiaoping laid down</w:t>
      </w:r>
      <w:r w:rsidRPr="00962C02">
        <w:rPr>
          <w:sz w:val="16"/>
        </w:rPr>
        <w:t xml:space="preserve"> for a rising China after the Cold War: </w:t>
      </w:r>
      <w:r w:rsidRPr="00962C02">
        <w:rPr>
          <w:sz w:val="22"/>
          <w:u w:val="single"/>
        </w:rPr>
        <w:t>It should hide its capabilities and bide its time.</w:t>
      </w:r>
    </w:p>
    <w:p w14:paraId="60DC2186" w14:textId="77777777" w:rsidR="00962C02" w:rsidRPr="00962C02" w:rsidRDefault="00962C02" w:rsidP="00962C02">
      <w:pPr>
        <w:rPr>
          <w:sz w:val="16"/>
        </w:rPr>
      </w:pPr>
      <w:r w:rsidRPr="00962C02">
        <w:rPr>
          <w:sz w:val="16"/>
        </w:rPr>
        <w:t xml:space="preserve">Now </w:t>
      </w:r>
      <w:r w:rsidRPr="00962C02">
        <w:rPr>
          <w:b/>
          <w:iCs/>
          <w:sz w:val="22"/>
          <w:u w:val="single"/>
        </w:rPr>
        <w:t>imagine a different scenario</w:t>
      </w:r>
      <w:r w:rsidRPr="00962C02">
        <w:rPr>
          <w:sz w:val="16"/>
        </w:rPr>
        <w:t xml:space="preserve">. </w:t>
      </w:r>
      <w:r w:rsidRPr="00962C02">
        <w:rPr>
          <w:b/>
          <w:iCs/>
          <w:sz w:val="22"/>
          <w:u w:val="single"/>
        </w:rPr>
        <w:t>A dissatisfied state</w:t>
      </w:r>
      <w:r w:rsidRPr="00962C02">
        <w:rPr>
          <w:sz w:val="22"/>
          <w:u w:val="single"/>
        </w:rPr>
        <w:t xml:space="preserve"> has been building its power</w:t>
      </w:r>
      <w:r w:rsidRPr="00962C02">
        <w:rPr>
          <w:sz w:val="16"/>
        </w:rPr>
        <w:t xml:space="preserve"> and expanding its geopolitical horizons. </w:t>
      </w:r>
      <w:r w:rsidRPr="00962C02">
        <w:rPr>
          <w:b/>
          <w:iCs/>
          <w:sz w:val="22"/>
          <w:u w:val="single"/>
        </w:rPr>
        <w:t>But then the country peaks</w:t>
      </w:r>
      <w:r w:rsidRPr="00962C02">
        <w:rPr>
          <w:sz w:val="16"/>
        </w:rPr>
        <w:t xml:space="preserve">, </w:t>
      </w:r>
      <w:r w:rsidRPr="00962C02">
        <w:rPr>
          <w:sz w:val="22"/>
          <w:u w:val="single"/>
        </w:rPr>
        <w:t xml:space="preserve">perhaps </w:t>
      </w:r>
      <w:r w:rsidRPr="00962C02">
        <w:rPr>
          <w:b/>
          <w:iCs/>
          <w:sz w:val="22"/>
          <w:u w:val="single"/>
        </w:rPr>
        <w:t>because its economy slows</w:t>
      </w:r>
      <w:r w:rsidRPr="00962C02">
        <w:rPr>
          <w:sz w:val="22"/>
          <w:u w:val="single"/>
        </w:rPr>
        <w:t xml:space="preserve">, perhaps because its </w:t>
      </w:r>
      <w:r w:rsidRPr="00962C02">
        <w:rPr>
          <w:b/>
          <w:iCs/>
          <w:sz w:val="22"/>
          <w:u w:val="single"/>
        </w:rPr>
        <w:t>own assertiveness provokes a coalition</w:t>
      </w:r>
      <w:r w:rsidRPr="00962C02">
        <w:rPr>
          <w:sz w:val="16"/>
        </w:rPr>
        <w:t xml:space="preserve"> </w:t>
      </w:r>
      <w:r w:rsidRPr="00962C02">
        <w:rPr>
          <w:b/>
          <w:iCs/>
          <w:sz w:val="22"/>
          <w:u w:val="single"/>
        </w:rPr>
        <w:t xml:space="preserve">of determined rivals, </w:t>
      </w:r>
      <w:r w:rsidRPr="00962C02">
        <w:rPr>
          <w:sz w:val="16"/>
        </w:rPr>
        <w:t xml:space="preserve">or perhaps because both of these things happen at once. The future starts to look quite forbidding; a sense of imminent danger starts to replace a feeling of limitless possibility. </w:t>
      </w:r>
      <w:r w:rsidRPr="00962C02">
        <w:rPr>
          <w:sz w:val="22"/>
          <w:u w:val="single"/>
        </w:rPr>
        <w:t xml:space="preserve">In these circumstances, </w:t>
      </w:r>
      <w:r w:rsidRPr="00962C02">
        <w:rPr>
          <w:sz w:val="22"/>
          <w:highlight w:val="cyan"/>
          <w:u w:val="single"/>
        </w:rPr>
        <w:t xml:space="preserve">a revisionist power </w:t>
      </w:r>
      <w:r w:rsidRPr="00962C02">
        <w:rPr>
          <w:b/>
          <w:iCs/>
          <w:sz w:val="22"/>
          <w:highlight w:val="cyan"/>
          <w:u w:val="single"/>
        </w:rPr>
        <w:t>may</w:t>
      </w:r>
      <w:r w:rsidRPr="00962C02">
        <w:rPr>
          <w:b/>
          <w:iCs/>
          <w:sz w:val="22"/>
          <w:u w:val="single"/>
        </w:rPr>
        <w:t xml:space="preserve"> </w:t>
      </w:r>
      <w:r w:rsidRPr="00962C02">
        <w:rPr>
          <w:b/>
          <w:iCs/>
          <w:sz w:val="22"/>
          <w:highlight w:val="cyan"/>
          <w:u w:val="single"/>
        </w:rPr>
        <w:t>act</w:t>
      </w:r>
      <w:r w:rsidRPr="00962C02">
        <w:rPr>
          <w:b/>
          <w:iCs/>
          <w:sz w:val="22"/>
          <w:u w:val="single"/>
        </w:rPr>
        <w:t xml:space="preserve"> </w:t>
      </w:r>
      <w:r w:rsidRPr="00962C02">
        <w:rPr>
          <w:b/>
          <w:iCs/>
          <w:sz w:val="22"/>
          <w:highlight w:val="cyan"/>
          <w:u w:val="single"/>
        </w:rPr>
        <w:t>boldly</w:t>
      </w:r>
      <w:r w:rsidRPr="00962C02">
        <w:rPr>
          <w:b/>
          <w:iCs/>
          <w:sz w:val="22"/>
          <w:u w:val="single"/>
        </w:rPr>
        <w:t>, even aggressively</w:t>
      </w:r>
      <w:r w:rsidRPr="00962C02">
        <w:rPr>
          <w:sz w:val="22"/>
          <w:u w:val="single"/>
        </w:rPr>
        <w:t xml:space="preserve">, </w:t>
      </w:r>
      <w:r w:rsidRPr="00962C02">
        <w:rPr>
          <w:b/>
          <w:iCs/>
          <w:sz w:val="22"/>
          <w:highlight w:val="cyan"/>
          <w:u w:val="single"/>
        </w:rPr>
        <w:t>to grab what it can</w:t>
      </w:r>
      <w:r w:rsidRPr="00962C02">
        <w:rPr>
          <w:b/>
          <w:iCs/>
          <w:sz w:val="22"/>
          <w:u w:val="single"/>
        </w:rPr>
        <w:t xml:space="preserve"> before it is too late</w:t>
      </w:r>
      <w:r w:rsidRPr="00962C02">
        <w:rPr>
          <w:sz w:val="22"/>
          <w:u w:val="single"/>
        </w:rPr>
        <w:t>.</w:t>
      </w:r>
      <w:r w:rsidRPr="00962C02">
        <w:rPr>
          <w:sz w:val="16"/>
        </w:rPr>
        <w:t xml:space="preserve"> The most dangerous trajectory in world politics is a long rise followed by the prospect of a sharp decline.</w:t>
      </w:r>
    </w:p>
    <w:p w14:paraId="77FF0AE9" w14:textId="77777777" w:rsidR="00962C02" w:rsidRPr="00962C02" w:rsidRDefault="00962C02" w:rsidP="00962C02">
      <w:pPr>
        <w:rPr>
          <w:sz w:val="16"/>
        </w:rPr>
      </w:pPr>
      <w:r w:rsidRPr="00962C02">
        <w:rPr>
          <w:sz w:val="16"/>
        </w:rPr>
        <w:t xml:space="preserve">As we show in our forthcoming book, Danger Zone: The Coming Conflict with China, this scenario is more common than you might think. Historian Donald Kagan showed, for instance, that </w:t>
      </w:r>
      <w:r w:rsidRPr="00962C02">
        <w:rPr>
          <w:sz w:val="22"/>
          <w:u w:val="single"/>
        </w:rPr>
        <w:t>Athens started acting more belligerently in the years before the Peloponnesian War because it feared adverse shifts in the balance of naval power</w:t>
      </w:r>
      <w:r w:rsidRPr="00962C02">
        <w:rPr>
          <w:sz w:val="16"/>
        </w:rPr>
        <w:t>—</w:t>
      </w:r>
      <w:r w:rsidRPr="00962C02">
        <w:rPr>
          <w:sz w:val="22"/>
          <w:u w:val="single"/>
        </w:rPr>
        <w:t xml:space="preserve">in other words, because it was </w:t>
      </w:r>
      <w:r w:rsidRPr="00962C02">
        <w:rPr>
          <w:b/>
          <w:iCs/>
          <w:sz w:val="22"/>
          <w:u w:val="single"/>
        </w:rPr>
        <w:t>on the verge of losing influence</w:t>
      </w:r>
      <w:r w:rsidRPr="00962C02">
        <w:rPr>
          <w:sz w:val="22"/>
          <w:u w:val="single"/>
        </w:rPr>
        <w:t xml:space="preserve"> vis-à-vis Sparta</w:t>
      </w:r>
      <w:r w:rsidRPr="00962C02">
        <w:rPr>
          <w:sz w:val="16"/>
        </w:rPr>
        <w:t>. We see the same thing in more recent cases as well.</w:t>
      </w:r>
    </w:p>
    <w:p w14:paraId="0E5288CE" w14:textId="77777777" w:rsidR="00962C02" w:rsidRPr="00962C02" w:rsidRDefault="00962C02" w:rsidP="00962C02">
      <w:pPr>
        <w:rPr>
          <w:sz w:val="16"/>
        </w:rPr>
      </w:pPr>
      <w:r w:rsidRPr="00962C02">
        <w:rPr>
          <w:b/>
          <w:iCs/>
          <w:sz w:val="22"/>
          <w:u w:val="single"/>
        </w:rPr>
        <w:t>Over the past 150 years</w:t>
      </w:r>
      <w:r w:rsidRPr="00962C02">
        <w:rPr>
          <w:sz w:val="16"/>
        </w:rPr>
        <w:t xml:space="preserve">, </w:t>
      </w:r>
      <w:r w:rsidRPr="00962C02">
        <w:rPr>
          <w:sz w:val="22"/>
          <w:u w:val="single"/>
        </w:rPr>
        <w:t>peaking powers</w:t>
      </w:r>
      <w:r w:rsidRPr="00962C02">
        <w:rPr>
          <w:sz w:val="16"/>
        </w:rPr>
        <w:t>—</w:t>
      </w:r>
      <w:r w:rsidRPr="00962C02">
        <w:rPr>
          <w:sz w:val="22"/>
          <w:u w:val="single"/>
        </w:rPr>
        <w:t xml:space="preserve">great powers that had been growing dramatically faster </w:t>
      </w:r>
      <w:r w:rsidRPr="00962C02">
        <w:rPr>
          <w:sz w:val="16"/>
        </w:rPr>
        <w:t xml:space="preserve">than the world average </w:t>
      </w:r>
      <w:r w:rsidRPr="00962C02">
        <w:rPr>
          <w:b/>
          <w:iCs/>
          <w:sz w:val="22"/>
          <w:u w:val="single"/>
        </w:rPr>
        <w:t>and then suffered a severe, prolonged slowdown</w:t>
      </w:r>
      <w:r w:rsidRPr="00962C02">
        <w:rPr>
          <w:sz w:val="16"/>
        </w:rPr>
        <w:t>—</w:t>
      </w:r>
      <w:r w:rsidRPr="00962C02">
        <w:rPr>
          <w:sz w:val="22"/>
          <w:u w:val="single"/>
        </w:rPr>
        <w:t xml:space="preserve">usually </w:t>
      </w:r>
      <w:r w:rsidRPr="00962C02">
        <w:rPr>
          <w:b/>
          <w:iCs/>
          <w:sz w:val="22"/>
          <w:u w:val="single"/>
        </w:rPr>
        <w:t>don’t fade away quietly</w:t>
      </w:r>
      <w:r w:rsidRPr="00962C02">
        <w:rPr>
          <w:sz w:val="16"/>
        </w:rPr>
        <w:t xml:space="preserve">. Rather, </w:t>
      </w:r>
      <w:r w:rsidRPr="00962C02">
        <w:rPr>
          <w:sz w:val="22"/>
          <w:u w:val="single"/>
        </w:rPr>
        <w:t xml:space="preserve">they become </w:t>
      </w:r>
      <w:r w:rsidRPr="00962C02">
        <w:rPr>
          <w:b/>
          <w:iCs/>
          <w:sz w:val="22"/>
          <w:u w:val="single"/>
        </w:rPr>
        <w:t>brash and aggressive</w:t>
      </w:r>
      <w:r w:rsidRPr="00962C02">
        <w:rPr>
          <w:sz w:val="16"/>
        </w:rPr>
        <w:t>. They suppress dissent at home and try to regain economic momentum by creating exclusive spheres of influence abroad. They pour money into their militaries and use force to expand their influence. This behavior commonly provokes great-power tensions. In some cases, it touches disastrous wars.</w:t>
      </w:r>
    </w:p>
    <w:p w14:paraId="0F56F991" w14:textId="77777777" w:rsidR="00962C02" w:rsidRPr="00962C02" w:rsidRDefault="00962C02" w:rsidP="00962C02">
      <w:pPr>
        <w:rPr>
          <w:sz w:val="16"/>
          <w:szCs w:val="16"/>
        </w:rPr>
      </w:pPr>
      <w:r w:rsidRPr="00962C02">
        <w:rPr>
          <w:sz w:val="16"/>
          <w:szCs w:val="16"/>
        </w:rPr>
        <w:t>This shouldn’t be surprising. Eras of rapid growth supercharge a country’s ambitions, raise its people’s expectations, and make its rivals nervous. During a sustained economic boom, businesses enjoy rising profits and citizens get used to living large. The country becomes a bigger player on the global stage. Then stagnation strikes.</w:t>
      </w:r>
    </w:p>
    <w:p w14:paraId="16B0E208" w14:textId="77777777" w:rsidR="00962C02" w:rsidRPr="00962C02" w:rsidRDefault="00962C02" w:rsidP="00962C02">
      <w:pPr>
        <w:rPr>
          <w:sz w:val="16"/>
        </w:rPr>
      </w:pPr>
      <w:r w:rsidRPr="00962C02">
        <w:rPr>
          <w:sz w:val="22"/>
          <w:u w:val="single"/>
        </w:rPr>
        <w:t xml:space="preserve">Slowing growth </w:t>
      </w:r>
      <w:r w:rsidRPr="00962C02">
        <w:rPr>
          <w:b/>
          <w:iCs/>
          <w:sz w:val="22"/>
          <w:u w:val="single"/>
        </w:rPr>
        <w:t>makes it harder for leaders to keep the public happy</w:t>
      </w:r>
      <w:r w:rsidRPr="00962C02">
        <w:rPr>
          <w:sz w:val="16"/>
        </w:rPr>
        <w:t>. Economic underperformance weakens the country against its rivals</w:t>
      </w:r>
      <w:r w:rsidRPr="00962C02">
        <w:rPr>
          <w:sz w:val="22"/>
          <w:u w:val="single"/>
        </w:rPr>
        <w:t xml:space="preserve">. </w:t>
      </w:r>
      <w:r w:rsidRPr="00962C02">
        <w:rPr>
          <w:b/>
          <w:iCs/>
          <w:sz w:val="22"/>
          <w:highlight w:val="cyan"/>
          <w:u w:val="single"/>
        </w:rPr>
        <w:t>Fearing upheaval</w:t>
      </w:r>
      <w:r w:rsidRPr="00962C02">
        <w:rPr>
          <w:sz w:val="22"/>
          <w:highlight w:val="cyan"/>
          <w:u w:val="single"/>
        </w:rPr>
        <w:t xml:space="preserve">, </w:t>
      </w:r>
      <w:r w:rsidRPr="00962C02">
        <w:rPr>
          <w:b/>
          <w:iCs/>
          <w:sz w:val="22"/>
          <w:highlight w:val="cyan"/>
          <w:u w:val="single"/>
        </w:rPr>
        <w:t>leaders crack down on dissent</w:t>
      </w:r>
      <w:r w:rsidRPr="00962C02">
        <w:rPr>
          <w:sz w:val="22"/>
          <w:highlight w:val="cyan"/>
          <w:u w:val="single"/>
        </w:rPr>
        <w:t>.</w:t>
      </w:r>
      <w:r w:rsidRPr="00962C02">
        <w:rPr>
          <w:sz w:val="16"/>
        </w:rPr>
        <w:t xml:space="preserve"> </w:t>
      </w:r>
      <w:r w:rsidRPr="00962C02">
        <w:rPr>
          <w:sz w:val="22"/>
          <w:u w:val="single"/>
        </w:rPr>
        <w:t xml:space="preserve">They </w:t>
      </w:r>
      <w:r w:rsidRPr="00962C02">
        <w:rPr>
          <w:b/>
          <w:iCs/>
          <w:sz w:val="22"/>
          <w:highlight w:val="cyan"/>
          <w:u w:val="single"/>
        </w:rPr>
        <w:t>maneuver</w:t>
      </w:r>
      <w:r w:rsidRPr="00962C02">
        <w:rPr>
          <w:b/>
          <w:iCs/>
          <w:sz w:val="22"/>
          <w:u w:val="single"/>
        </w:rPr>
        <w:t xml:space="preserve"> desperately </w:t>
      </w:r>
      <w:r w:rsidRPr="00962C02">
        <w:rPr>
          <w:b/>
          <w:iCs/>
          <w:sz w:val="22"/>
          <w:highlight w:val="cyan"/>
          <w:u w:val="single"/>
        </w:rPr>
        <w:t>to keep</w:t>
      </w:r>
      <w:r w:rsidRPr="00962C02">
        <w:rPr>
          <w:b/>
          <w:iCs/>
          <w:sz w:val="22"/>
          <w:u w:val="single"/>
        </w:rPr>
        <w:t xml:space="preserve"> geopolitical </w:t>
      </w:r>
      <w:r w:rsidRPr="00962C02">
        <w:rPr>
          <w:b/>
          <w:iCs/>
          <w:sz w:val="22"/>
          <w:highlight w:val="cyan"/>
          <w:u w:val="single"/>
        </w:rPr>
        <w:t>enemies at bay</w:t>
      </w:r>
      <w:r w:rsidRPr="00962C02">
        <w:rPr>
          <w:sz w:val="16"/>
        </w:rPr>
        <w:t xml:space="preserve">. </w:t>
      </w:r>
      <w:r w:rsidRPr="00962C02">
        <w:rPr>
          <w:sz w:val="22"/>
          <w:u w:val="single"/>
        </w:rPr>
        <w:t>Expansion seems like a solution</w:t>
      </w:r>
      <w:r w:rsidRPr="00962C02">
        <w:rPr>
          <w:sz w:val="16"/>
        </w:rPr>
        <w:t>—</w:t>
      </w:r>
      <w:r w:rsidRPr="00962C02">
        <w:rPr>
          <w:sz w:val="22"/>
          <w:u w:val="single"/>
        </w:rPr>
        <w:t>a way of grabbing economic resources and markets, making nationalism a crutch for a wounded regime, and beating back foreign threats</w:t>
      </w:r>
      <w:r w:rsidRPr="00962C02">
        <w:rPr>
          <w:sz w:val="16"/>
        </w:rPr>
        <w:t>.</w:t>
      </w:r>
    </w:p>
    <w:p w14:paraId="1ADC02C8" w14:textId="77777777" w:rsidR="00962C02" w:rsidRPr="00962C02" w:rsidRDefault="00962C02" w:rsidP="00962C02"/>
    <w:p w14:paraId="05637D24" w14:textId="77777777" w:rsidR="00962C02" w:rsidRPr="00962C02" w:rsidRDefault="00962C02" w:rsidP="00962C02">
      <w:pPr>
        <w:keepNext/>
        <w:keepLines/>
        <w:pageBreakBefore/>
        <w:spacing w:before="200"/>
        <w:jc w:val="center"/>
        <w:outlineLvl w:val="2"/>
        <w:rPr>
          <w:rFonts w:eastAsiaTheme="majorEastAsia" w:cs="Arial"/>
          <w:b/>
          <w:sz w:val="32"/>
          <w:szCs w:val="24"/>
          <w:u w:val="single"/>
        </w:rPr>
      </w:pPr>
      <w:r w:rsidRPr="00962C02">
        <w:rPr>
          <w:rFonts w:eastAsiaTheme="majorEastAsia" w:cs="Arial"/>
          <w:b/>
          <w:sz w:val="32"/>
          <w:szCs w:val="24"/>
          <w:u w:val="single"/>
        </w:rPr>
        <w:t>2NC – AT: Military Confrontation Inevitable</w:t>
      </w:r>
    </w:p>
    <w:p w14:paraId="54C47052"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rPr>
        <w:t xml:space="preserve"> Xi has signaled that while force </w:t>
      </w:r>
      <w:r w:rsidRPr="00962C02">
        <w:rPr>
          <w:rFonts w:eastAsiaTheme="majorEastAsia" w:cs="Arial"/>
          <w:b/>
          <w:iCs/>
          <w:sz w:val="22"/>
          <w:u w:val="single"/>
        </w:rPr>
        <w:t>isn’t</w:t>
      </w:r>
      <w:r w:rsidRPr="00962C02">
        <w:rPr>
          <w:rFonts w:eastAsiaTheme="majorEastAsia" w:cs="Arial"/>
          <w:b/>
          <w:iCs/>
          <w:sz w:val="22"/>
        </w:rPr>
        <w:t xml:space="preserve"> off the table, China prefers unification through economic integration</w:t>
      </w:r>
    </w:p>
    <w:p w14:paraId="0F15D402" w14:textId="77777777" w:rsidR="00962C02" w:rsidRPr="00962C02" w:rsidRDefault="00962C02" w:rsidP="00962C02">
      <w:r w:rsidRPr="00962C02">
        <w:rPr>
          <w:b/>
          <w:bCs/>
          <w:sz w:val="22"/>
        </w:rPr>
        <w:t>Chang 20</w:t>
      </w:r>
      <w:r w:rsidRPr="00962C02">
        <w:t xml:space="preserve"> – a Postdoctoral Fellow at the Graduate Institute of East Asian Studies at National Chengchi University Chia-Chien Chang and Alan H. Yang, “Weaponized Interdependence: China's Economic Statecraft and Social Penetration against Taiwan,” Orbis, 2020, https://www.ncbi.nlm.nih.gov/pmc/articles/PMC7102596/</w:t>
      </w:r>
    </w:p>
    <w:p w14:paraId="5372F883" w14:textId="77777777" w:rsidR="00962C02" w:rsidRPr="00962C02" w:rsidRDefault="00962C02" w:rsidP="00962C02"/>
    <w:p w14:paraId="7CB4A4BC" w14:textId="77777777" w:rsidR="00962C02" w:rsidRPr="00962C02" w:rsidRDefault="00962C02" w:rsidP="00962C02">
      <w:pPr>
        <w:rPr>
          <w:sz w:val="22"/>
          <w:u w:val="single"/>
        </w:rPr>
      </w:pPr>
      <w:r w:rsidRPr="00962C02">
        <w:rPr>
          <w:sz w:val="22"/>
          <w:u w:val="single"/>
        </w:rPr>
        <w:t>On January 2, 2019</w:t>
      </w:r>
      <w:r w:rsidRPr="00962C02">
        <w:rPr>
          <w:sz w:val="16"/>
        </w:rPr>
        <w:t xml:space="preserve">, Chinese leader </w:t>
      </w:r>
      <w:r w:rsidRPr="00962C02">
        <w:rPr>
          <w:sz w:val="22"/>
          <w:highlight w:val="cyan"/>
          <w:u w:val="single"/>
        </w:rPr>
        <w:t>Xi</w:t>
      </w:r>
      <w:r w:rsidRPr="00962C02">
        <w:rPr>
          <w:sz w:val="22"/>
          <w:u w:val="single"/>
        </w:rPr>
        <w:t xml:space="preserve"> Jinping </w:t>
      </w:r>
      <w:r w:rsidRPr="00962C02">
        <w:rPr>
          <w:sz w:val="22"/>
          <w:highlight w:val="cyan"/>
          <w:u w:val="single"/>
        </w:rPr>
        <w:t>delivered a speech</w:t>
      </w:r>
      <w:r w:rsidRPr="00962C02">
        <w:rPr>
          <w:sz w:val="16"/>
        </w:rPr>
        <w:t xml:space="preserve"> on the 40 th Anniversary of the Issuance of the Message to Compatriots in Taiwan, </w:t>
      </w:r>
      <w:r w:rsidRPr="00962C02">
        <w:rPr>
          <w:sz w:val="22"/>
          <w:highlight w:val="cyan"/>
          <w:u w:val="single"/>
        </w:rPr>
        <w:t>unveiling</w:t>
      </w:r>
      <w:r w:rsidRPr="00962C02">
        <w:rPr>
          <w:sz w:val="22"/>
          <w:u w:val="single"/>
        </w:rPr>
        <w:t xml:space="preserve"> the People's Republic of China's </w:t>
      </w:r>
      <w:r w:rsidRPr="00962C02">
        <w:rPr>
          <w:b/>
          <w:iCs/>
          <w:sz w:val="22"/>
          <w:u w:val="single"/>
        </w:rPr>
        <w:t xml:space="preserve">primary </w:t>
      </w:r>
      <w:r w:rsidRPr="00962C02">
        <w:rPr>
          <w:b/>
          <w:iCs/>
          <w:sz w:val="22"/>
          <w:highlight w:val="cyan"/>
          <w:u w:val="single"/>
        </w:rPr>
        <w:t>strategies toward</w:t>
      </w:r>
      <w:r w:rsidRPr="00962C02">
        <w:rPr>
          <w:sz w:val="22"/>
          <w:u w:val="single"/>
        </w:rPr>
        <w:t xml:space="preserve"> the Republic of China</w:t>
      </w:r>
      <w:r w:rsidRPr="00962C02">
        <w:rPr>
          <w:sz w:val="16"/>
        </w:rPr>
        <w:t xml:space="preserve"> (</w:t>
      </w:r>
      <w:r w:rsidRPr="00962C02">
        <w:rPr>
          <w:b/>
          <w:iCs/>
          <w:sz w:val="22"/>
          <w:highlight w:val="cyan"/>
          <w:u w:val="single"/>
        </w:rPr>
        <w:t>Taiwan</w:t>
      </w:r>
      <w:r w:rsidRPr="00962C02">
        <w:rPr>
          <w:sz w:val="16"/>
        </w:rPr>
        <w:t xml:space="preserve">). In the speech, </w:t>
      </w:r>
      <w:r w:rsidRPr="00962C02">
        <w:rPr>
          <w:sz w:val="22"/>
          <w:u w:val="single"/>
        </w:rPr>
        <w:t xml:space="preserve">Xi stated that the </w:t>
      </w:r>
      <w:r w:rsidRPr="00962C02">
        <w:rPr>
          <w:sz w:val="22"/>
          <w:highlight w:val="cyan"/>
          <w:u w:val="single"/>
        </w:rPr>
        <w:t>reunification</w:t>
      </w:r>
      <w:r w:rsidRPr="00962C02">
        <w:rPr>
          <w:sz w:val="22"/>
          <w:u w:val="single"/>
        </w:rPr>
        <w:t xml:space="preserve"> of Taiwan </w:t>
      </w:r>
      <w:r w:rsidRPr="00962C02">
        <w:rPr>
          <w:sz w:val="22"/>
          <w:highlight w:val="cyan"/>
          <w:u w:val="single"/>
        </w:rPr>
        <w:t>is the foundation for Chin</w:t>
      </w:r>
      <w:r w:rsidRPr="00962C02">
        <w:rPr>
          <w:sz w:val="22"/>
          <w:u w:val="single"/>
        </w:rPr>
        <w:t>a's national rejuvenation</w:t>
      </w:r>
      <w:r w:rsidRPr="00962C02">
        <w:rPr>
          <w:sz w:val="16"/>
        </w:rPr>
        <w:t xml:space="preserve"> and the “China dream.” To fulfill China's ambition, </w:t>
      </w:r>
      <w:r w:rsidRPr="00962C02">
        <w:rPr>
          <w:sz w:val="22"/>
          <w:u w:val="single"/>
        </w:rPr>
        <w:t>Xi emphasized, China will not renounce the use of force</w:t>
      </w:r>
      <w:r w:rsidRPr="00962C02">
        <w:rPr>
          <w:sz w:val="16"/>
        </w:rPr>
        <w:t xml:space="preserve"> and will reserve the option of taking all necessary measures. </w:t>
      </w:r>
      <w:r w:rsidRPr="00962C02">
        <w:rPr>
          <w:b/>
          <w:iCs/>
          <w:sz w:val="22"/>
          <w:u w:val="single"/>
        </w:rPr>
        <w:t>More importantly</w:t>
      </w:r>
      <w:r w:rsidRPr="00962C02">
        <w:rPr>
          <w:sz w:val="16"/>
        </w:rPr>
        <w:t xml:space="preserve">, </w:t>
      </w:r>
      <w:r w:rsidRPr="00962C02">
        <w:rPr>
          <w:sz w:val="22"/>
          <w:highlight w:val="cyan"/>
          <w:u w:val="single"/>
        </w:rPr>
        <w:t xml:space="preserve">China will be eager to </w:t>
      </w:r>
      <w:r w:rsidRPr="00962C02">
        <w:rPr>
          <w:b/>
          <w:iCs/>
          <w:sz w:val="22"/>
          <w:highlight w:val="cyan"/>
          <w:u w:val="single"/>
        </w:rPr>
        <w:t>promote the reunification</w:t>
      </w:r>
      <w:r w:rsidRPr="00962C02">
        <w:rPr>
          <w:sz w:val="22"/>
          <w:highlight w:val="cyan"/>
          <w:u w:val="single"/>
        </w:rPr>
        <w:t xml:space="preserve"> </w:t>
      </w:r>
      <w:r w:rsidRPr="00962C02">
        <w:rPr>
          <w:b/>
          <w:iCs/>
          <w:sz w:val="22"/>
          <w:highlight w:val="cyan"/>
          <w:u w:val="single"/>
        </w:rPr>
        <w:t>through</w:t>
      </w:r>
      <w:r w:rsidRPr="00962C02">
        <w:rPr>
          <w:b/>
          <w:iCs/>
          <w:sz w:val="22"/>
          <w:u w:val="single"/>
        </w:rPr>
        <w:t xml:space="preserve"> a variety of means</w:t>
      </w:r>
      <w:r w:rsidRPr="00962C02">
        <w:rPr>
          <w:sz w:val="16"/>
        </w:rPr>
        <w:t xml:space="preserve">, </w:t>
      </w:r>
      <w:r w:rsidRPr="00962C02">
        <w:rPr>
          <w:sz w:val="22"/>
          <w:u w:val="single"/>
        </w:rPr>
        <w:t xml:space="preserve">including institutionalizing </w:t>
      </w:r>
      <w:r w:rsidRPr="00962C02">
        <w:rPr>
          <w:b/>
          <w:iCs/>
          <w:sz w:val="22"/>
          <w:u w:val="single"/>
        </w:rPr>
        <w:t xml:space="preserve">cross-Strait </w:t>
      </w:r>
      <w:r w:rsidRPr="00962C02">
        <w:rPr>
          <w:b/>
          <w:iCs/>
          <w:sz w:val="22"/>
          <w:highlight w:val="cyan"/>
          <w:u w:val="single"/>
        </w:rPr>
        <w:t>trade and</w:t>
      </w:r>
      <w:r w:rsidRPr="00962C02">
        <w:rPr>
          <w:b/>
          <w:iCs/>
          <w:sz w:val="22"/>
          <w:u w:val="single"/>
        </w:rPr>
        <w:t xml:space="preserve"> economic </w:t>
      </w:r>
      <w:r w:rsidRPr="00962C02">
        <w:rPr>
          <w:b/>
          <w:iCs/>
          <w:sz w:val="22"/>
          <w:highlight w:val="cyan"/>
          <w:u w:val="single"/>
        </w:rPr>
        <w:t>coop</w:t>
      </w:r>
      <w:r w:rsidRPr="00962C02">
        <w:rPr>
          <w:b/>
          <w:iCs/>
          <w:sz w:val="22"/>
          <w:u w:val="single"/>
        </w:rPr>
        <w:t>eration</w:t>
      </w:r>
      <w:r w:rsidRPr="00962C02">
        <w:rPr>
          <w:sz w:val="16"/>
        </w:rPr>
        <w:t xml:space="preserve">, </w:t>
      </w:r>
      <w:r w:rsidRPr="00962C02">
        <w:rPr>
          <w:b/>
          <w:iCs/>
          <w:sz w:val="22"/>
          <w:u w:val="single"/>
        </w:rPr>
        <w:t>creating a common market</w:t>
      </w:r>
      <w:r w:rsidRPr="00962C02">
        <w:rPr>
          <w:sz w:val="16"/>
        </w:rPr>
        <w:t xml:space="preserve">, </w:t>
      </w:r>
      <w:r w:rsidRPr="00962C02">
        <w:rPr>
          <w:b/>
          <w:iCs/>
          <w:sz w:val="22"/>
          <w:highlight w:val="cyan"/>
          <w:u w:val="single"/>
        </w:rPr>
        <w:t>and</w:t>
      </w:r>
      <w:r w:rsidRPr="00962C02">
        <w:rPr>
          <w:b/>
          <w:iCs/>
          <w:sz w:val="22"/>
          <w:u w:val="single"/>
        </w:rPr>
        <w:t xml:space="preserve"> granting </w:t>
      </w:r>
      <w:r w:rsidRPr="00962C02">
        <w:rPr>
          <w:b/>
          <w:iCs/>
          <w:sz w:val="22"/>
          <w:highlight w:val="cyan"/>
          <w:u w:val="single"/>
        </w:rPr>
        <w:t>favored treatment to “compatriots” in Taiwan</w:t>
      </w:r>
      <w:r w:rsidRPr="00962C02">
        <w:rPr>
          <w:b/>
          <w:iCs/>
          <w:sz w:val="22"/>
          <w:u w:val="single"/>
        </w:rPr>
        <w:t>.</w:t>
      </w:r>
      <w:r w:rsidRPr="00962C02">
        <w:rPr>
          <w:sz w:val="16"/>
        </w:rPr>
        <w:t xml:space="preserve"> Furthermore, </w:t>
      </w:r>
      <w:r w:rsidRPr="00962C02">
        <w:rPr>
          <w:sz w:val="22"/>
          <w:u w:val="single"/>
        </w:rPr>
        <w:t xml:space="preserve">China is seeking </w:t>
      </w:r>
      <w:r w:rsidRPr="00962C02">
        <w:rPr>
          <w:sz w:val="22"/>
          <w:highlight w:val="cyan"/>
          <w:u w:val="single"/>
        </w:rPr>
        <w:t>to influence public opinion</w:t>
      </w:r>
      <w:r w:rsidRPr="00962C02">
        <w:rPr>
          <w:sz w:val="22"/>
          <w:u w:val="single"/>
        </w:rPr>
        <w:t xml:space="preserve"> in Taiwan</w:t>
      </w:r>
      <w:r w:rsidRPr="00962C02">
        <w:rPr>
          <w:sz w:val="16"/>
        </w:rPr>
        <w:t xml:space="preserve"> by “forging closer bonds of heart and mind” through various social exchanges and communication. </w:t>
      </w:r>
      <w:r w:rsidRPr="00962C02">
        <w:rPr>
          <w:sz w:val="22"/>
          <w:u w:val="single"/>
        </w:rPr>
        <w:t>Xi's speech reveals that</w:t>
      </w:r>
      <w:r w:rsidRPr="00962C02">
        <w:rPr>
          <w:sz w:val="16"/>
        </w:rPr>
        <w:t xml:space="preserve">, in a world of interdependence, </w:t>
      </w:r>
      <w:r w:rsidRPr="00962C02">
        <w:rPr>
          <w:sz w:val="22"/>
          <w:u w:val="single"/>
        </w:rPr>
        <w:t xml:space="preserve">both </w:t>
      </w:r>
      <w:r w:rsidRPr="00962C02">
        <w:rPr>
          <w:sz w:val="22"/>
          <w:highlight w:val="cyan"/>
          <w:u w:val="single"/>
        </w:rPr>
        <w:t>economic</w:t>
      </w:r>
      <w:r w:rsidRPr="00962C02">
        <w:rPr>
          <w:sz w:val="22"/>
          <w:u w:val="single"/>
        </w:rPr>
        <w:t xml:space="preserve"> statecraft </w:t>
      </w:r>
      <w:r w:rsidRPr="00962C02">
        <w:rPr>
          <w:sz w:val="22"/>
          <w:highlight w:val="cyan"/>
          <w:u w:val="single"/>
        </w:rPr>
        <w:t>and social penetration have become</w:t>
      </w:r>
      <w:r w:rsidRPr="00962C02">
        <w:rPr>
          <w:sz w:val="22"/>
          <w:u w:val="single"/>
        </w:rPr>
        <w:t xml:space="preserve"> two </w:t>
      </w:r>
      <w:r w:rsidRPr="00962C02">
        <w:rPr>
          <w:sz w:val="22"/>
          <w:highlight w:val="cyan"/>
          <w:u w:val="single"/>
        </w:rPr>
        <w:t>crucial strategies for China</w:t>
      </w:r>
      <w:r w:rsidRPr="00962C02">
        <w:rPr>
          <w:sz w:val="22"/>
          <w:u w:val="single"/>
        </w:rPr>
        <w:t xml:space="preserve"> to expand its sphere of influence over Taiwan.</w:t>
      </w:r>
    </w:p>
    <w:p w14:paraId="3920B6C2" w14:textId="77777777" w:rsidR="00962C02" w:rsidRPr="00962C02" w:rsidRDefault="00962C02" w:rsidP="00962C02">
      <w:pPr>
        <w:rPr>
          <w:sz w:val="16"/>
          <w:szCs w:val="16"/>
        </w:rPr>
      </w:pPr>
      <w:r w:rsidRPr="00962C02">
        <w:rPr>
          <w:sz w:val="16"/>
          <w:szCs w:val="16"/>
        </w:rPr>
        <w:t>Xi's policy statement is just the tip of the iceberg for China's broader socio-economic statecraft. Economic globalization and technological revolution have created various forms of global connectivity, including trade, investment, infrastructure, digital, and people-to-people connectivity. Those interconnections not only facilitate China's national development, but they also enable Beijing to conduct comprehensive economic manipulation and social penetration all over the world. For instance, China curtailed the import of Japanese autos in 2012 to protest Japan's policy toward the Senkaku/Diaoyu Islands. China also banned the import of Philippine bananas to retaliate against the Philippines’ policy regarding the South China Sea dispute. In 2017, to signal its disapproval of Seoul's decision to accept the U.S. bid to deploy the Terminal High-Altitude Area Defense (THAAD) system, the Chinese government halted Chinese group tours to South Korea and implicitly supported a domestic boycott of South Korean goods. In addition, China has provided significant financial assistance to countries in Africa and Latin America in exchange for their support. Furthermore, Beijing has launched numerous social exchange programs worldwide, including cultural, educational, professional, journalistic, and think-tank exchanges. Those programs usually include all-expenses-paid events, job opportunities (offered by Chinese companies), and financial rewards. They help cultivate an international group for China's “Grand External Propaganda” (</w:t>
      </w:r>
      <w:r w:rsidRPr="00962C02">
        <w:rPr>
          <w:rFonts w:eastAsia="Microsoft YaHei"/>
          <w:sz w:val="16"/>
          <w:szCs w:val="16"/>
        </w:rPr>
        <w:t>大外宣</w:t>
      </w:r>
      <w:r w:rsidRPr="00962C02">
        <w:rPr>
          <w:sz w:val="16"/>
          <w:szCs w:val="16"/>
        </w:rPr>
        <w:t>, dà wài xuān) China's global strategy of public diplomacy. Finally, as senior fellow and director of China strategy at the Brookings Rush Doshi points out, China is attempting to utilize its financial muscle and technology to influence every stage of global information supply chains.</w:t>
      </w:r>
    </w:p>
    <w:p w14:paraId="3710110F" w14:textId="77777777" w:rsidR="00962C02" w:rsidRPr="00962C02" w:rsidRDefault="00962C02" w:rsidP="00962C02">
      <w:pPr>
        <w:rPr>
          <w:sz w:val="16"/>
        </w:rPr>
      </w:pPr>
      <w:r w:rsidRPr="00962C02">
        <w:rPr>
          <w:sz w:val="16"/>
        </w:rPr>
        <w:t xml:space="preserve">Clearly, </w:t>
      </w:r>
      <w:r w:rsidRPr="00962C02">
        <w:rPr>
          <w:sz w:val="22"/>
          <w:highlight w:val="cyan"/>
          <w:u w:val="single"/>
        </w:rPr>
        <w:t>China's economic</w:t>
      </w:r>
      <w:r w:rsidRPr="00962C02">
        <w:rPr>
          <w:sz w:val="22"/>
          <w:u w:val="single"/>
        </w:rPr>
        <w:t xml:space="preserve"> </w:t>
      </w:r>
      <w:r w:rsidRPr="00962C02">
        <w:rPr>
          <w:sz w:val="22"/>
          <w:highlight w:val="cyan"/>
          <w:u w:val="single"/>
        </w:rPr>
        <w:t>statecraft</w:t>
      </w:r>
      <w:r w:rsidRPr="00962C02">
        <w:rPr>
          <w:sz w:val="22"/>
          <w:u w:val="single"/>
        </w:rPr>
        <w:t xml:space="preserve"> and social penetration </w:t>
      </w:r>
      <w:r w:rsidRPr="00962C02">
        <w:rPr>
          <w:sz w:val="22"/>
          <w:highlight w:val="cyan"/>
          <w:u w:val="single"/>
        </w:rPr>
        <w:t xml:space="preserve">are </w:t>
      </w:r>
      <w:r w:rsidRPr="00962C02">
        <w:rPr>
          <w:b/>
          <w:iCs/>
          <w:sz w:val="22"/>
          <w:highlight w:val="cyan"/>
          <w:u w:val="single"/>
        </w:rPr>
        <w:t>different from using coercive hard power</w:t>
      </w:r>
      <w:r w:rsidRPr="00962C02">
        <w:rPr>
          <w:b/>
          <w:iCs/>
          <w:sz w:val="22"/>
          <w:u w:val="single"/>
        </w:rPr>
        <w:t xml:space="preserve"> based on brute force</w:t>
      </w:r>
      <w:r w:rsidRPr="00962C02">
        <w:rPr>
          <w:sz w:val="16"/>
        </w:rPr>
        <w:t xml:space="preserve">. They should not be considered as “soft power,” a notion Harvard scholar Joseph Nye uses to describe the power of attraction based on values, culture, institutions, and policies. </w:t>
      </w:r>
      <w:r w:rsidRPr="00962C02">
        <w:rPr>
          <w:sz w:val="22"/>
          <w:u w:val="single"/>
        </w:rPr>
        <w:t xml:space="preserve">In essence, </w:t>
      </w:r>
      <w:r w:rsidRPr="00962C02">
        <w:rPr>
          <w:sz w:val="22"/>
          <w:highlight w:val="cyan"/>
          <w:u w:val="single"/>
        </w:rPr>
        <w:t>China seeks to manipulate the target</w:t>
      </w:r>
      <w:r w:rsidRPr="00962C02">
        <w:rPr>
          <w:sz w:val="22"/>
          <w:u w:val="single"/>
        </w:rPr>
        <w:t xml:space="preserve"> country </w:t>
      </w:r>
      <w:r w:rsidRPr="00962C02">
        <w:rPr>
          <w:sz w:val="22"/>
          <w:highlight w:val="cyan"/>
          <w:u w:val="single"/>
        </w:rPr>
        <w:t>by creating</w:t>
      </w:r>
      <w:r w:rsidRPr="00962C02">
        <w:rPr>
          <w:sz w:val="22"/>
          <w:u w:val="single"/>
        </w:rPr>
        <w:t xml:space="preserve"> economic </w:t>
      </w:r>
      <w:r w:rsidRPr="00962C02">
        <w:rPr>
          <w:sz w:val="22"/>
          <w:highlight w:val="cyan"/>
          <w:u w:val="single"/>
        </w:rPr>
        <w:t>dependence</w:t>
      </w:r>
      <w:r w:rsidRPr="00962C02">
        <w:rPr>
          <w:sz w:val="22"/>
          <w:u w:val="single"/>
        </w:rPr>
        <w:t xml:space="preserve"> and by penetrating the target's society</w:t>
      </w:r>
      <w:r w:rsidRPr="00962C02">
        <w:rPr>
          <w:sz w:val="16"/>
        </w:rPr>
        <w:t xml:space="preserve">. China is certainly not the first country to embrace these strategies. </w:t>
      </w:r>
      <w:r w:rsidRPr="00962C02">
        <w:rPr>
          <w:sz w:val="22"/>
          <w:u w:val="single"/>
        </w:rPr>
        <w:t>What makes it special</w:t>
      </w:r>
      <w:r w:rsidRPr="00962C02">
        <w:rPr>
          <w:sz w:val="16"/>
        </w:rPr>
        <w:t xml:space="preserve">, however, </w:t>
      </w:r>
      <w:r w:rsidRPr="00962C02">
        <w:rPr>
          <w:sz w:val="22"/>
          <w:u w:val="single"/>
        </w:rPr>
        <w:t>is how China uses its position in the global networks in conducting this sort of statecraft</w:t>
      </w:r>
      <w:r w:rsidRPr="00962C02">
        <w:rPr>
          <w:sz w:val="16"/>
        </w:rPr>
        <w:t>. China exploits global connectivity and weaponizes interdependence between countries, creating the structural foundation of its economic statecraft and social-penetration operations.</w:t>
      </w:r>
    </w:p>
    <w:p w14:paraId="7E6B4B74"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rPr>
        <w:t>Xi perceives reunification as inevitable AND wants to pursue peaceful reunification BUT increased military force causes China to backlash, NO MATTER THE COSTS</w:t>
      </w:r>
    </w:p>
    <w:p w14:paraId="753AADA1" w14:textId="77777777" w:rsidR="00962C02" w:rsidRPr="00962C02" w:rsidRDefault="00962C02" w:rsidP="00962C02">
      <w:r w:rsidRPr="00962C02">
        <w:rPr>
          <w:b/>
          <w:bCs/>
          <w:sz w:val="22"/>
        </w:rPr>
        <w:t>Zhou 4-12</w:t>
      </w:r>
      <w:r w:rsidRPr="00962C02">
        <w:t xml:space="preserve"> [Michael Zhou is pursuing a master of science in contemporary Chinese studies at the University of Oxford. Michael’s research interests lie in examining US-China strategic competition, particularly the role of Chinese historical analogies in China’s foreign policy and international relations. He also takes an interest in understanding China’s contemporary soft power strategy in Southeast Asia, 04-12-2022, 3 reasons China won’t forcibly reunify with Taiwan any time soon, South China Morning Post, https://www.scmp.com/comment/opinion/article/3173757/three-reasons-china-will-not-forcibly-reunify-taiwan-any-time-soon] Eric </w:t>
      </w:r>
    </w:p>
    <w:p w14:paraId="6723E981" w14:textId="77777777" w:rsidR="00962C02" w:rsidRPr="00962C02" w:rsidRDefault="00962C02" w:rsidP="00962C02">
      <w:pPr>
        <w:rPr>
          <w:sz w:val="16"/>
        </w:rPr>
      </w:pPr>
      <w:r w:rsidRPr="00962C02">
        <w:rPr>
          <w:sz w:val="16"/>
        </w:rPr>
        <w:t xml:space="preserve">The third strategic consideration for Beijing is that its </w:t>
      </w:r>
      <w:r w:rsidRPr="00962C02">
        <w:rPr>
          <w:highlight w:val="cyan"/>
          <w:u w:val="single"/>
        </w:rPr>
        <w:t>leaders</w:t>
      </w:r>
      <w:r w:rsidRPr="00962C02">
        <w:rPr>
          <w:sz w:val="16"/>
        </w:rPr>
        <w:t xml:space="preserve"> say they </w:t>
      </w:r>
      <w:r w:rsidRPr="00962C02">
        <w:rPr>
          <w:highlight w:val="cyan"/>
          <w:u w:val="single"/>
        </w:rPr>
        <w:t>remain</w:t>
      </w:r>
      <w:r w:rsidRPr="00962C02">
        <w:rPr>
          <w:sz w:val="16"/>
          <w:highlight w:val="cyan"/>
        </w:rPr>
        <w:t xml:space="preserve"> </w:t>
      </w:r>
      <w:r w:rsidRPr="00962C02">
        <w:rPr>
          <w:highlight w:val="cyan"/>
          <w:u w:val="single"/>
        </w:rPr>
        <w:t>committed</w:t>
      </w:r>
      <w:r w:rsidRPr="00962C02">
        <w:rPr>
          <w:sz w:val="16"/>
        </w:rPr>
        <w:t xml:space="preserve"> </w:t>
      </w:r>
      <w:r w:rsidRPr="00962C02">
        <w:rPr>
          <w:b/>
          <w:iCs/>
          <w:sz w:val="22"/>
          <w:highlight w:val="cyan"/>
          <w:u w:val="single"/>
        </w:rPr>
        <w:t>to peaceful reunification</w:t>
      </w:r>
      <w:r w:rsidRPr="00962C02">
        <w:rPr>
          <w:sz w:val="16"/>
        </w:rPr>
        <w:t>. In a televised speech at the 110th anniversary of China’s 1911 revolution, which overthrew the Qing dynasty and turned China into a republic, Xi </w:t>
      </w:r>
      <w:hyperlink r:id="rId25" w:history="1">
        <w:r w:rsidRPr="00962C02">
          <w:rPr>
            <w:sz w:val="16"/>
          </w:rPr>
          <w:t>said</w:t>
        </w:r>
      </w:hyperlink>
      <w:r w:rsidRPr="00962C02">
        <w:rPr>
          <w:sz w:val="16"/>
        </w:rPr>
        <w:t xml:space="preserve"> peaceful reunification is in the mainland and Taiwan’s best interests. </w:t>
      </w:r>
    </w:p>
    <w:p w14:paraId="67C1E8FB" w14:textId="77777777" w:rsidR="00962C02" w:rsidRPr="00962C02" w:rsidRDefault="00962C02" w:rsidP="00962C02">
      <w:pPr>
        <w:rPr>
          <w:sz w:val="16"/>
        </w:rPr>
      </w:pPr>
      <w:r w:rsidRPr="00962C02">
        <w:rPr>
          <w:sz w:val="16"/>
        </w:rPr>
        <w:t xml:space="preserve">At a press conference last month during the National People’s Congress, </w:t>
      </w:r>
      <w:r w:rsidRPr="00962C02">
        <w:rPr>
          <w:u w:val="single"/>
        </w:rPr>
        <w:t>Li pledged to advance</w:t>
      </w:r>
      <w:r w:rsidRPr="00962C02">
        <w:rPr>
          <w:sz w:val="16"/>
        </w:rPr>
        <w:t xml:space="preserve"> </w:t>
      </w:r>
      <w:r w:rsidRPr="00962C02">
        <w:rPr>
          <w:u w:val="single"/>
        </w:rPr>
        <w:t>peaceful</w:t>
      </w:r>
      <w:r w:rsidRPr="00962C02">
        <w:rPr>
          <w:sz w:val="16"/>
        </w:rPr>
        <w:t xml:space="preserve"> growth in </w:t>
      </w:r>
      <w:r w:rsidRPr="00962C02">
        <w:rPr>
          <w:u w:val="single"/>
        </w:rPr>
        <w:t>relations with Taiwan</w:t>
      </w:r>
      <w:r w:rsidRPr="00962C02">
        <w:rPr>
          <w:sz w:val="16"/>
        </w:rPr>
        <w:t xml:space="preserve"> </w:t>
      </w:r>
      <w:r w:rsidRPr="00962C02">
        <w:rPr>
          <w:u w:val="single"/>
        </w:rPr>
        <w:t>and</w:t>
      </w:r>
      <w:r w:rsidRPr="00962C02">
        <w:rPr>
          <w:sz w:val="16"/>
        </w:rPr>
        <w:t xml:space="preserve"> “</w:t>
      </w:r>
      <w:r w:rsidRPr="00962C02">
        <w:rPr>
          <w:u w:val="single"/>
        </w:rPr>
        <w:t>reunification</w:t>
      </w:r>
      <w:r w:rsidRPr="00962C02">
        <w:rPr>
          <w:sz w:val="16"/>
        </w:rPr>
        <w:t>”, though he also stressed that China remained firmly opposed to </w:t>
      </w:r>
      <w:hyperlink r:id="rId26" w:history="1">
        <w:r w:rsidRPr="00962C02">
          <w:rPr>
            <w:sz w:val="16"/>
          </w:rPr>
          <w:t>separatist activities</w:t>
        </w:r>
      </w:hyperlink>
      <w:r w:rsidRPr="00962C02">
        <w:rPr>
          <w:sz w:val="16"/>
        </w:rPr>
        <w:t> and foreign interference.</w:t>
      </w:r>
    </w:p>
    <w:p w14:paraId="1513CD56" w14:textId="77777777" w:rsidR="00962C02" w:rsidRPr="00962C02" w:rsidRDefault="00962C02" w:rsidP="00962C02">
      <w:pPr>
        <w:rPr>
          <w:sz w:val="16"/>
        </w:rPr>
      </w:pPr>
      <w:r w:rsidRPr="00962C02">
        <w:rPr>
          <w:sz w:val="16"/>
        </w:rPr>
        <w:t xml:space="preserve">Chinese </w:t>
      </w:r>
      <w:r w:rsidRPr="00962C02">
        <w:rPr>
          <w:highlight w:val="cyan"/>
          <w:u w:val="single"/>
        </w:rPr>
        <w:t>leaders’</w:t>
      </w:r>
      <w:r w:rsidRPr="00962C02">
        <w:rPr>
          <w:sz w:val="16"/>
        </w:rPr>
        <w:t xml:space="preserve"> </w:t>
      </w:r>
      <w:r w:rsidRPr="00962C02">
        <w:rPr>
          <w:highlight w:val="cyan"/>
          <w:u w:val="single"/>
        </w:rPr>
        <w:t>emphasis</w:t>
      </w:r>
      <w:r w:rsidRPr="00962C02">
        <w:rPr>
          <w:sz w:val="16"/>
        </w:rPr>
        <w:t xml:space="preserve"> </w:t>
      </w:r>
      <w:r w:rsidRPr="00962C02">
        <w:rPr>
          <w:highlight w:val="cyan"/>
          <w:u w:val="single"/>
        </w:rPr>
        <w:t>on maintaining peaceful</w:t>
      </w:r>
      <w:r w:rsidRPr="00962C02">
        <w:rPr>
          <w:sz w:val="16"/>
        </w:rPr>
        <w:t xml:space="preserve"> </w:t>
      </w:r>
      <w:r w:rsidRPr="00962C02">
        <w:rPr>
          <w:b/>
          <w:iCs/>
          <w:sz w:val="22"/>
          <w:highlight w:val="cyan"/>
          <w:u w:val="single"/>
        </w:rPr>
        <w:t>cross-strait relations</w:t>
      </w:r>
      <w:r w:rsidRPr="00962C02">
        <w:rPr>
          <w:sz w:val="16"/>
        </w:rPr>
        <w:t xml:space="preserve"> </w:t>
      </w:r>
      <w:r w:rsidRPr="00962C02">
        <w:rPr>
          <w:b/>
          <w:iCs/>
          <w:sz w:val="22"/>
          <w:highlight w:val="cyan"/>
          <w:u w:val="single"/>
        </w:rPr>
        <w:t>carries historical logic</w:t>
      </w:r>
      <w:r w:rsidRPr="00962C02">
        <w:rPr>
          <w:sz w:val="16"/>
        </w:rPr>
        <w:t xml:space="preserve">. In Chinese history, civil </w:t>
      </w:r>
      <w:r w:rsidRPr="00962C02">
        <w:rPr>
          <w:u w:val="single"/>
        </w:rPr>
        <w:t>wars</w:t>
      </w:r>
      <w:r w:rsidRPr="00962C02">
        <w:rPr>
          <w:sz w:val="16"/>
        </w:rPr>
        <w:t xml:space="preserve"> </w:t>
      </w:r>
      <w:r w:rsidRPr="00962C02">
        <w:rPr>
          <w:u w:val="single"/>
        </w:rPr>
        <w:t>are</w:t>
      </w:r>
      <w:r w:rsidRPr="00962C02">
        <w:rPr>
          <w:sz w:val="16"/>
        </w:rPr>
        <w:t xml:space="preserve"> often </w:t>
      </w:r>
      <w:r w:rsidRPr="00962C02">
        <w:rPr>
          <w:u w:val="single"/>
        </w:rPr>
        <w:t>associated</w:t>
      </w:r>
      <w:r w:rsidRPr="00962C02">
        <w:rPr>
          <w:sz w:val="16"/>
        </w:rPr>
        <w:t xml:space="preserve"> </w:t>
      </w:r>
      <w:r w:rsidRPr="00962C02">
        <w:rPr>
          <w:u w:val="single"/>
        </w:rPr>
        <w:t>with</w:t>
      </w:r>
      <w:r w:rsidRPr="00962C02">
        <w:rPr>
          <w:sz w:val="16"/>
        </w:rPr>
        <w:t xml:space="preserve"> </w:t>
      </w:r>
      <w:r w:rsidRPr="00962C02">
        <w:rPr>
          <w:u w:val="single"/>
        </w:rPr>
        <w:t>turbulence and chaos.</w:t>
      </w:r>
    </w:p>
    <w:p w14:paraId="33B92227" w14:textId="77777777" w:rsidR="00962C02" w:rsidRPr="00962C02" w:rsidRDefault="00962C02" w:rsidP="00962C02">
      <w:pPr>
        <w:rPr>
          <w:sz w:val="16"/>
        </w:rPr>
      </w:pPr>
      <w:r w:rsidRPr="00962C02">
        <w:rPr>
          <w:sz w:val="16"/>
        </w:rPr>
        <w:t>An illustrative example is the Chinese civil war fought between the Communists and Nationalists. Under the mantra that Chinese people should not fight against their own, the Communist Party criticised the ruling Nationalist government for throwing the country into the cauldron of civil war and bringing more suffering to the people.</w:t>
      </w:r>
    </w:p>
    <w:p w14:paraId="605FF7B3" w14:textId="77777777" w:rsidR="00962C02" w:rsidRPr="00962C02" w:rsidRDefault="00962C02" w:rsidP="00962C02">
      <w:pPr>
        <w:rPr>
          <w:sz w:val="16"/>
        </w:rPr>
      </w:pPr>
      <w:r w:rsidRPr="00962C02">
        <w:rPr>
          <w:sz w:val="16"/>
        </w:rPr>
        <w:t>Back then, the mantra represented people’s anti-war sentiment and explained why the Nationalist government gradually lost the hearts and minds of the Chinese people. Showing aggression against your own compatriots, therefore, would be morally wrong and politically unviable. The Communist Party would be careful not to follow in the Nationalist government’s footsteps.</w:t>
      </w:r>
    </w:p>
    <w:p w14:paraId="5CAE7D72" w14:textId="77777777" w:rsidR="00962C02" w:rsidRPr="00962C02" w:rsidRDefault="00962C02" w:rsidP="00962C02">
      <w:pPr>
        <w:rPr>
          <w:sz w:val="16"/>
        </w:rPr>
      </w:pPr>
      <w:r w:rsidRPr="00962C02">
        <w:rPr>
          <w:highlight w:val="cyan"/>
          <w:u w:val="single"/>
        </w:rPr>
        <w:t>Peaceful</w:t>
      </w:r>
      <w:r w:rsidRPr="00962C02">
        <w:rPr>
          <w:u w:val="single"/>
        </w:rPr>
        <w:t xml:space="preserve"> </w:t>
      </w:r>
      <w:r w:rsidRPr="00962C02">
        <w:rPr>
          <w:highlight w:val="cyan"/>
          <w:u w:val="single"/>
        </w:rPr>
        <w:t>reunification</w:t>
      </w:r>
      <w:r w:rsidRPr="00962C02">
        <w:rPr>
          <w:sz w:val="16"/>
        </w:rPr>
        <w:t xml:space="preserve"> </w:t>
      </w:r>
      <w:r w:rsidRPr="00962C02">
        <w:rPr>
          <w:highlight w:val="cyan"/>
          <w:u w:val="single"/>
        </w:rPr>
        <w:t>with Taiwan</w:t>
      </w:r>
      <w:r w:rsidRPr="00962C02">
        <w:rPr>
          <w:sz w:val="16"/>
        </w:rPr>
        <w:t xml:space="preserve"> </w:t>
      </w:r>
      <w:r w:rsidRPr="00962C02">
        <w:rPr>
          <w:highlight w:val="cyan"/>
          <w:u w:val="single"/>
        </w:rPr>
        <w:t>would</w:t>
      </w:r>
      <w:r w:rsidRPr="00962C02">
        <w:rPr>
          <w:sz w:val="16"/>
        </w:rPr>
        <w:t xml:space="preserve"> </w:t>
      </w:r>
      <w:r w:rsidRPr="00962C02">
        <w:rPr>
          <w:b/>
          <w:iCs/>
          <w:sz w:val="22"/>
          <w:highlight w:val="cyan"/>
          <w:u w:val="single"/>
        </w:rPr>
        <w:t>lend greater credence</w:t>
      </w:r>
      <w:r w:rsidRPr="00962C02">
        <w:rPr>
          <w:sz w:val="16"/>
        </w:rPr>
        <w:t xml:space="preserve"> </w:t>
      </w:r>
      <w:r w:rsidRPr="00962C02">
        <w:rPr>
          <w:highlight w:val="cyan"/>
          <w:u w:val="single"/>
        </w:rPr>
        <w:t>to Beijing’s efforts</w:t>
      </w:r>
      <w:r w:rsidRPr="00962C02">
        <w:rPr>
          <w:sz w:val="16"/>
        </w:rPr>
        <w:t xml:space="preserve"> </w:t>
      </w:r>
      <w:r w:rsidRPr="00962C02">
        <w:rPr>
          <w:highlight w:val="cyan"/>
          <w:u w:val="single"/>
        </w:rPr>
        <w:t>at projecting an image</w:t>
      </w:r>
      <w:r w:rsidRPr="00962C02">
        <w:rPr>
          <w:sz w:val="16"/>
        </w:rPr>
        <w:t xml:space="preserve"> </w:t>
      </w:r>
      <w:r w:rsidRPr="00962C02">
        <w:rPr>
          <w:highlight w:val="cyan"/>
          <w:u w:val="single"/>
        </w:rPr>
        <w:t>as a benign</w:t>
      </w:r>
      <w:r w:rsidRPr="00962C02">
        <w:rPr>
          <w:sz w:val="16"/>
        </w:rPr>
        <w:t xml:space="preserve">, responsible </w:t>
      </w:r>
      <w:r w:rsidRPr="00962C02">
        <w:rPr>
          <w:highlight w:val="cyan"/>
          <w:u w:val="single"/>
        </w:rPr>
        <w:t>global power</w:t>
      </w:r>
      <w:r w:rsidRPr="00962C02">
        <w:rPr>
          <w:sz w:val="16"/>
        </w:rPr>
        <w:t>. It would also help to bring clarity to China’s intentions and ambitions.</w:t>
      </w:r>
    </w:p>
    <w:p w14:paraId="2D0F5C13" w14:textId="77777777" w:rsidR="00962C02" w:rsidRPr="00962C02" w:rsidRDefault="00962C02" w:rsidP="00962C02">
      <w:pPr>
        <w:rPr>
          <w:sz w:val="16"/>
        </w:rPr>
      </w:pPr>
      <w:r w:rsidRPr="00962C02">
        <w:rPr>
          <w:u w:val="single"/>
        </w:rPr>
        <w:t>China’s</w:t>
      </w:r>
      <w:r w:rsidRPr="00962C02">
        <w:rPr>
          <w:sz w:val="16"/>
        </w:rPr>
        <w:t xml:space="preserve"> image </w:t>
      </w:r>
      <w:r w:rsidRPr="00962C02">
        <w:rPr>
          <w:u w:val="single"/>
        </w:rPr>
        <w:t>problem</w:t>
      </w:r>
      <w:r w:rsidRPr="00962C02">
        <w:rPr>
          <w:sz w:val="16"/>
        </w:rPr>
        <w:t xml:space="preserve">, </w:t>
      </w:r>
      <w:r w:rsidRPr="00962C02">
        <w:rPr>
          <w:u w:val="single"/>
        </w:rPr>
        <w:t>the need for stability</w:t>
      </w:r>
      <w:r w:rsidRPr="00962C02">
        <w:rPr>
          <w:sz w:val="16"/>
        </w:rPr>
        <w:t xml:space="preserve"> to address domestic woes and the weight of history </w:t>
      </w:r>
      <w:r w:rsidRPr="00962C02">
        <w:rPr>
          <w:b/>
          <w:iCs/>
          <w:sz w:val="22"/>
          <w:u w:val="single"/>
        </w:rPr>
        <w:t>should weigh on Beijing’s strategic calculations</w:t>
      </w:r>
      <w:r w:rsidRPr="00962C02">
        <w:rPr>
          <w:sz w:val="16"/>
        </w:rPr>
        <w:t>. These should caution Chinese leaders against an invasion of Taiwan. Reunification with Taiwan is just one of many priorities and issues that leaders in Zhongnanhai have on their agenda.</w:t>
      </w:r>
    </w:p>
    <w:p w14:paraId="414C20B1" w14:textId="77777777" w:rsidR="00962C02" w:rsidRPr="00962C02" w:rsidRDefault="00962C02" w:rsidP="00962C02">
      <w:pPr>
        <w:rPr>
          <w:b/>
          <w:iCs/>
          <w:sz w:val="22"/>
          <w:u w:val="single"/>
        </w:rPr>
      </w:pPr>
      <w:r w:rsidRPr="00962C02">
        <w:rPr>
          <w:sz w:val="16"/>
        </w:rPr>
        <w:t xml:space="preserve">However, </w:t>
      </w:r>
      <w:r w:rsidRPr="00962C02">
        <w:rPr>
          <w:b/>
          <w:iCs/>
          <w:sz w:val="22"/>
          <w:highlight w:val="cyan"/>
          <w:u w:val="single"/>
        </w:rPr>
        <w:t>the above strategic</w:t>
      </w:r>
      <w:r w:rsidRPr="00962C02">
        <w:rPr>
          <w:b/>
          <w:iCs/>
          <w:sz w:val="22"/>
          <w:u w:val="single"/>
        </w:rPr>
        <w:t xml:space="preserve"> </w:t>
      </w:r>
      <w:r w:rsidRPr="00962C02">
        <w:rPr>
          <w:b/>
          <w:iCs/>
          <w:sz w:val="22"/>
          <w:highlight w:val="cyan"/>
          <w:u w:val="single"/>
        </w:rPr>
        <w:t>considerations</w:t>
      </w:r>
      <w:r w:rsidRPr="00962C02">
        <w:rPr>
          <w:sz w:val="16"/>
        </w:rPr>
        <w:t xml:space="preserve"> </w:t>
      </w:r>
      <w:r w:rsidRPr="00962C02">
        <w:rPr>
          <w:b/>
          <w:iCs/>
          <w:sz w:val="22"/>
          <w:highlight w:val="cyan"/>
          <w:u w:val="single"/>
        </w:rPr>
        <w:t>would only work</w:t>
      </w:r>
      <w:r w:rsidRPr="00962C02">
        <w:rPr>
          <w:b/>
          <w:iCs/>
          <w:sz w:val="22"/>
          <w:u w:val="single"/>
        </w:rPr>
        <w:t xml:space="preserve"> </w:t>
      </w:r>
      <w:r w:rsidRPr="00962C02">
        <w:rPr>
          <w:b/>
          <w:iCs/>
          <w:sz w:val="22"/>
          <w:highlight w:val="cyan"/>
          <w:u w:val="single"/>
        </w:rPr>
        <w:t>barring</w:t>
      </w:r>
      <w:r w:rsidRPr="00962C02">
        <w:rPr>
          <w:b/>
          <w:iCs/>
          <w:sz w:val="22"/>
          <w:u w:val="single"/>
        </w:rPr>
        <w:t xml:space="preserve"> any </w:t>
      </w:r>
      <w:r w:rsidRPr="00962C02">
        <w:rPr>
          <w:b/>
          <w:iCs/>
          <w:sz w:val="22"/>
          <w:highlight w:val="cyan"/>
          <w:u w:val="single"/>
        </w:rPr>
        <w:t>unexpected geopolitical developments</w:t>
      </w:r>
      <w:r w:rsidRPr="00962C02">
        <w:rPr>
          <w:sz w:val="16"/>
        </w:rPr>
        <w:t xml:space="preserve"> or crises </w:t>
      </w:r>
      <w:r w:rsidRPr="00962C02">
        <w:rPr>
          <w:highlight w:val="cyan"/>
          <w:u w:val="single"/>
        </w:rPr>
        <w:t>that might exhaust China’s</w:t>
      </w:r>
      <w:r w:rsidRPr="00962C02">
        <w:rPr>
          <w:sz w:val="16"/>
        </w:rPr>
        <w:t xml:space="preserve"> </w:t>
      </w:r>
      <w:r w:rsidRPr="00962C02">
        <w:rPr>
          <w:highlight w:val="cyan"/>
          <w:u w:val="single"/>
        </w:rPr>
        <w:t>patience</w:t>
      </w:r>
      <w:r w:rsidRPr="00962C02">
        <w:rPr>
          <w:sz w:val="16"/>
        </w:rPr>
        <w:t xml:space="preserve"> </w:t>
      </w:r>
      <w:r w:rsidRPr="00962C02">
        <w:rPr>
          <w:b/>
          <w:iCs/>
          <w:sz w:val="22"/>
          <w:highlight w:val="cyan"/>
          <w:u w:val="single"/>
        </w:rPr>
        <w:t>or violate one of its “red lines”.</w:t>
      </w:r>
      <w:r w:rsidRPr="00962C02">
        <w:rPr>
          <w:sz w:val="16"/>
        </w:rPr>
        <w:t xml:space="preserve"> </w:t>
      </w:r>
      <w:r w:rsidRPr="00962C02">
        <w:rPr>
          <w:highlight w:val="cyan"/>
          <w:u w:val="single"/>
        </w:rPr>
        <w:t>Should</w:t>
      </w:r>
      <w:r w:rsidRPr="00962C02">
        <w:rPr>
          <w:sz w:val="16"/>
        </w:rPr>
        <w:t xml:space="preserve"> Taiwan declare independence or </w:t>
      </w:r>
      <w:r w:rsidRPr="00962C02">
        <w:rPr>
          <w:b/>
          <w:iCs/>
          <w:sz w:val="22"/>
          <w:highlight w:val="cyan"/>
          <w:u w:val="single"/>
        </w:rPr>
        <w:t>the US increase its military presence</w:t>
      </w:r>
      <w:r w:rsidRPr="00962C02">
        <w:rPr>
          <w:sz w:val="16"/>
        </w:rPr>
        <w:t xml:space="preserve"> in the Taiwan Strait, </w:t>
      </w:r>
      <w:r w:rsidRPr="00962C02">
        <w:rPr>
          <w:b/>
          <w:iCs/>
          <w:sz w:val="22"/>
          <w:highlight w:val="cyan"/>
          <w:u w:val="single"/>
        </w:rPr>
        <w:t>Beijing will not hesitate to use force, whatever the costs might be.</w:t>
      </w:r>
    </w:p>
    <w:p w14:paraId="208EED56" w14:textId="77777777" w:rsidR="00962C02" w:rsidRPr="00962C02" w:rsidRDefault="00962C02" w:rsidP="00962C02"/>
    <w:p w14:paraId="2633B736" w14:textId="77777777" w:rsidR="00962C02" w:rsidRPr="00962C02" w:rsidRDefault="00962C02" w:rsidP="00962C02">
      <w:pPr>
        <w:keepNext/>
        <w:keepLines/>
        <w:pageBreakBefore/>
        <w:spacing w:before="200"/>
        <w:jc w:val="center"/>
        <w:outlineLvl w:val="2"/>
        <w:rPr>
          <w:rFonts w:eastAsiaTheme="majorEastAsia" w:cs="Arial"/>
          <w:b/>
          <w:sz w:val="32"/>
          <w:szCs w:val="24"/>
          <w:u w:val="single"/>
        </w:rPr>
      </w:pPr>
      <w:r w:rsidRPr="00962C02">
        <w:rPr>
          <w:rFonts w:eastAsiaTheme="majorEastAsia" w:cs="Arial"/>
          <w:b/>
          <w:sz w:val="32"/>
          <w:szCs w:val="24"/>
          <w:u w:val="single"/>
        </w:rPr>
        <w:t>2NC – AT: Reunification Not Inevitable</w:t>
      </w:r>
    </w:p>
    <w:p w14:paraId="29086A96"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rPr>
        <w:t>Xi perceives reunification as inevitable AND wants to pursue peaceful reunification BUT increased military force causes China to backlash, NO MATTER THE COSTS</w:t>
      </w:r>
    </w:p>
    <w:p w14:paraId="42EDB969" w14:textId="77777777" w:rsidR="00962C02" w:rsidRPr="00962C02" w:rsidRDefault="00962C02" w:rsidP="00962C02">
      <w:r w:rsidRPr="00962C02">
        <w:rPr>
          <w:b/>
          <w:bCs/>
          <w:sz w:val="22"/>
        </w:rPr>
        <w:t>Zhou 4-12</w:t>
      </w:r>
      <w:r w:rsidRPr="00962C02">
        <w:t xml:space="preserve"> [Michael Zhou is pursuing a master of science in contemporary Chinese studies at the University of Oxford. Michael’s research interests lie in examining US-China strategic competition, particularly the role of Chinese historical analogies in China’s foreign policy and international relations. He also takes an interest in understanding China’s contemporary soft power strategy in Southeast Asia, 04-12-2022, 3 reasons China won’t forcibly reunify with Taiwan any time soon, South China Morning Post, https://www.scmp.com/comment/opinion/article/3173757/three-reasons-china-will-not-forcibly-reunify-taiwan-any-time-soon] Eric </w:t>
      </w:r>
    </w:p>
    <w:p w14:paraId="34EEBE79" w14:textId="77777777" w:rsidR="00962C02" w:rsidRPr="00962C02" w:rsidRDefault="00962C02" w:rsidP="00962C02">
      <w:pPr>
        <w:rPr>
          <w:sz w:val="16"/>
        </w:rPr>
      </w:pPr>
      <w:r w:rsidRPr="00962C02">
        <w:rPr>
          <w:sz w:val="16"/>
        </w:rPr>
        <w:t xml:space="preserve">The third strategic consideration for Beijing is that its </w:t>
      </w:r>
      <w:r w:rsidRPr="00962C02">
        <w:rPr>
          <w:highlight w:val="cyan"/>
          <w:u w:val="single"/>
        </w:rPr>
        <w:t>leaders</w:t>
      </w:r>
      <w:r w:rsidRPr="00962C02">
        <w:rPr>
          <w:sz w:val="16"/>
        </w:rPr>
        <w:t xml:space="preserve"> say they </w:t>
      </w:r>
      <w:r w:rsidRPr="00962C02">
        <w:rPr>
          <w:highlight w:val="cyan"/>
          <w:u w:val="single"/>
        </w:rPr>
        <w:t>remain</w:t>
      </w:r>
      <w:r w:rsidRPr="00962C02">
        <w:rPr>
          <w:sz w:val="16"/>
          <w:highlight w:val="cyan"/>
        </w:rPr>
        <w:t xml:space="preserve"> </w:t>
      </w:r>
      <w:r w:rsidRPr="00962C02">
        <w:rPr>
          <w:highlight w:val="cyan"/>
          <w:u w:val="single"/>
        </w:rPr>
        <w:t>committed</w:t>
      </w:r>
      <w:r w:rsidRPr="00962C02">
        <w:rPr>
          <w:sz w:val="16"/>
        </w:rPr>
        <w:t xml:space="preserve"> </w:t>
      </w:r>
      <w:r w:rsidRPr="00962C02">
        <w:rPr>
          <w:b/>
          <w:iCs/>
          <w:sz w:val="22"/>
          <w:highlight w:val="cyan"/>
          <w:u w:val="single"/>
        </w:rPr>
        <w:t>to peaceful reunification</w:t>
      </w:r>
      <w:r w:rsidRPr="00962C02">
        <w:rPr>
          <w:sz w:val="16"/>
        </w:rPr>
        <w:t>. In a televised speech at the 110th anniversary of China’s 1911 revolution, which overthrew the Qing dynasty and turned China into a republic, Xi </w:t>
      </w:r>
      <w:hyperlink r:id="rId27" w:history="1">
        <w:r w:rsidRPr="00962C02">
          <w:rPr>
            <w:sz w:val="16"/>
          </w:rPr>
          <w:t>said</w:t>
        </w:r>
      </w:hyperlink>
      <w:r w:rsidRPr="00962C02">
        <w:rPr>
          <w:sz w:val="16"/>
        </w:rPr>
        <w:t xml:space="preserve"> peaceful reunification is in the mainland and Taiwan’s best interests. </w:t>
      </w:r>
    </w:p>
    <w:p w14:paraId="460DECD1" w14:textId="77777777" w:rsidR="00962C02" w:rsidRPr="00962C02" w:rsidRDefault="00962C02" w:rsidP="00962C02">
      <w:pPr>
        <w:rPr>
          <w:sz w:val="16"/>
        </w:rPr>
      </w:pPr>
      <w:r w:rsidRPr="00962C02">
        <w:rPr>
          <w:sz w:val="16"/>
        </w:rPr>
        <w:t xml:space="preserve">At a press conference last month during the National People’s Congress, </w:t>
      </w:r>
      <w:r w:rsidRPr="00962C02">
        <w:rPr>
          <w:u w:val="single"/>
        </w:rPr>
        <w:t>Li pledged to advance</w:t>
      </w:r>
      <w:r w:rsidRPr="00962C02">
        <w:rPr>
          <w:sz w:val="16"/>
        </w:rPr>
        <w:t xml:space="preserve"> </w:t>
      </w:r>
      <w:r w:rsidRPr="00962C02">
        <w:rPr>
          <w:u w:val="single"/>
        </w:rPr>
        <w:t>peaceful</w:t>
      </w:r>
      <w:r w:rsidRPr="00962C02">
        <w:rPr>
          <w:sz w:val="16"/>
        </w:rPr>
        <w:t xml:space="preserve"> growth in </w:t>
      </w:r>
      <w:r w:rsidRPr="00962C02">
        <w:rPr>
          <w:u w:val="single"/>
        </w:rPr>
        <w:t>relations with Taiwan</w:t>
      </w:r>
      <w:r w:rsidRPr="00962C02">
        <w:rPr>
          <w:sz w:val="16"/>
        </w:rPr>
        <w:t xml:space="preserve"> </w:t>
      </w:r>
      <w:r w:rsidRPr="00962C02">
        <w:rPr>
          <w:u w:val="single"/>
        </w:rPr>
        <w:t>and</w:t>
      </w:r>
      <w:r w:rsidRPr="00962C02">
        <w:rPr>
          <w:sz w:val="16"/>
        </w:rPr>
        <w:t xml:space="preserve"> “</w:t>
      </w:r>
      <w:r w:rsidRPr="00962C02">
        <w:rPr>
          <w:u w:val="single"/>
        </w:rPr>
        <w:t>reunification</w:t>
      </w:r>
      <w:r w:rsidRPr="00962C02">
        <w:rPr>
          <w:sz w:val="16"/>
        </w:rPr>
        <w:t>”, though he also stressed that China remained firmly opposed to </w:t>
      </w:r>
      <w:hyperlink r:id="rId28" w:history="1">
        <w:r w:rsidRPr="00962C02">
          <w:rPr>
            <w:sz w:val="16"/>
          </w:rPr>
          <w:t>separatist activities</w:t>
        </w:r>
      </w:hyperlink>
      <w:r w:rsidRPr="00962C02">
        <w:rPr>
          <w:sz w:val="16"/>
        </w:rPr>
        <w:t> and foreign interference.</w:t>
      </w:r>
    </w:p>
    <w:p w14:paraId="1F42E4FF" w14:textId="77777777" w:rsidR="00962C02" w:rsidRPr="00962C02" w:rsidRDefault="00962C02" w:rsidP="00962C02">
      <w:pPr>
        <w:rPr>
          <w:sz w:val="16"/>
        </w:rPr>
      </w:pPr>
      <w:r w:rsidRPr="00962C02">
        <w:rPr>
          <w:sz w:val="16"/>
        </w:rPr>
        <w:t xml:space="preserve">Chinese </w:t>
      </w:r>
      <w:r w:rsidRPr="00962C02">
        <w:rPr>
          <w:highlight w:val="cyan"/>
          <w:u w:val="single"/>
        </w:rPr>
        <w:t>leaders’</w:t>
      </w:r>
      <w:r w:rsidRPr="00962C02">
        <w:rPr>
          <w:sz w:val="16"/>
        </w:rPr>
        <w:t xml:space="preserve"> </w:t>
      </w:r>
      <w:r w:rsidRPr="00962C02">
        <w:rPr>
          <w:highlight w:val="cyan"/>
          <w:u w:val="single"/>
        </w:rPr>
        <w:t>emphasis</w:t>
      </w:r>
      <w:r w:rsidRPr="00962C02">
        <w:rPr>
          <w:sz w:val="16"/>
        </w:rPr>
        <w:t xml:space="preserve"> </w:t>
      </w:r>
      <w:r w:rsidRPr="00962C02">
        <w:rPr>
          <w:highlight w:val="cyan"/>
          <w:u w:val="single"/>
        </w:rPr>
        <w:t>on maintaining peaceful</w:t>
      </w:r>
      <w:r w:rsidRPr="00962C02">
        <w:rPr>
          <w:sz w:val="16"/>
        </w:rPr>
        <w:t xml:space="preserve"> </w:t>
      </w:r>
      <w:r w:rsidRPr="00962C02">
        <w:rPr>
          <w:b/>
          <w:iCs/>
          <w:sz w:val="22"/>
          <w:highlight w:val="cyan"/>
          <w:u w:val="single"/>
        </w:rPr>
        <w:t>cross-strait relations</w:t>
      </w:r>
      <w:r w:rsidRPr="00962C02">
        <w:rPr>
          <w:sz w:val="16"/>
        </w:rPr>
        <w:t xml:space="preserve"> </w:t>
      </w:r>
      <w:r w:rsidRPr="00962C02">
        <w:rPr>
          <w:b/>
          <w:iCs/>
          <w:sz w:val="22"/>
          <w:highlight w:val="cyan"/>
          <w:u w:val="single"/>
        </w:rPr>
        <w:t>carries historical logic</w:t>
      </w:r>
      <w:r w:rsidRPr="00962C02">
        <w:rPr>
          <w:sz w:val="16"/>
        </w:rPr>
        <w:t xml:space="preserve">. In Chinese history, civil </w:t>
      </w:r>
      <w:r w:rsidRPr="00962C02">
        <w:rPr>
          <w:u w:val="single"/>
        </w:rPr>
        <w:t>wars</w:t>
      </w:r>
      <w:r w:rsidRPr="00962C02">
        <w:rPr>
          <w:sz w:val="16"/>
        </w:rPr>
        <w:t xml:space="preserve"> </w:t>
      </w:r>
      <w:r w:rsidRPr="00962C02">
        <w:rPr>
          <w:u w:val="single"/>
        </w:rPr>
        <w:t>are</w:t>
      </w:r>
      <w:r w:rsidRPr="00962C02">
        <w:rPr>
          <w:sz w:val="16"/>
        </w:rPr>
        <w:t xml:space="preserve"> often </w:t>
      </w:r>
      <w:r w:rsidRPr="00962C02">
        <w:rPr>
          <w:u w:val="single"/>
        </w:rPr>
        <w:t>associated</w:t>
      </w:r>
      <w:r w:rsidRPr="00962C02">
        <w:rPr>
          <w:sz w:val="16"/>
        </w:rPr>
        <w:t xml:space="preserve"> </w:t>
      </w:r>
      <w:r w:rsidRPr="00962C02">
        <w:rPr>
          <w:u w:val="single"/>
        </w:rPr>
        <w:t>with</w:t>
      </w:r>
      <w:r w:rsidRPr="00962C02">
        <w:rPr>
          <w:sz w:val="16"/>
        </w:rPr>
        <w:t xml:space="preserve"> </w:t>
      </w:r>
      <w:r w:rsidRPr="00962C02">
        <w:rPr>
          <w:u w:val="single"/>
        </w:rPr>
        <w:t>turbulence and chaos.</w:t>
      </w:r>
    </w:p>
    <w:p w14:paraId="6457C0A8" w14:textId="77777777" w:rsidR="00962C02" w:rsidRPr="00962C02" w:rsidRDefault="00962C02" w:rsidP="00962C02">
      <w:pPr>
        <w:rPr>
          <w:sz w:val="16"/>
        </w:rPr>
      </w:pPr>
      <w:r w:rsidRPr="00962C02">
        <w:rPr>
          <w:sz w:val="16"/>
        </w:rPr>
        <w:t>An illustrative example is the Chinese civil war fought between the Communists and Nationalists. Under the mantra that Chinese people should not fight against their own, the Communist Party criticised the ruling Nationalist government for throwing the country into the cauldron of civil war and bringing more suffering to the people.</w:t>
      </w:r>
    </w:p>
    <w:p w14:paraId="1586EBD0" w14:textId="77777777" w:rsidR="00962C02" w:rsidRPr="00962C02" w:rsidRDefault="00962C02" w:rsidP="00962C02">
      <w:pPr>
        <w:rPr>
          <w:sz w:val="16"/>
        </w:rPr>
      </w:pPr>
      <w:r w:rsidRPr="00962C02">
        <w:rPr>
          <w:sz w:val="16"/>
        </w:rPr>
        <w:t>Back then, the mantra represented people’s anti-war sentiment and explained why the Nationalist government gradually lost the hearts and minds of the Chinese people. Showing aggression against your own compatriots, therefore, would be morally wrong and politically unviable. The Communist Party would be careful not to follow in the Nationalist government’s footsteps.</w:t>
      </w:r>
    </w:p>
    <w:p w14:paraId="74114AEC" w14:textId="77777777" w:rsidR="00962C02" w:rsidRPr="00962C02" w:rsidRDefault="00962C02" w:rsidP="00962C02">
      <w:pPr>
        <w:rPr>
          <w:sz w:val="16"/>
        </w:rPr>
      </w:pPr>
      <w:r w:rsidRPr="00962C02">
        <w:rPr>
          <w:highlight w:val="cyan"/>
          <w:u w:val="single"/>
        </w:rPr>
        <w:t>Peaceful</w:t>
      </w:r>
      <w:r w:rsidRPr="00962C02">
        <w:rPr>
          <w:u w:val="single"/>
        </w:rPr>
        <w:t xml:space="preserve"> </w:t>
      </w:r>
      <w:r w:rsidRPr="00962C02">
        <w:rPr>
          <w:highlight w:val="cyan"/>
          <w:u w:val="single"/>
        </w:rPr>
        <w:t>reunification</w:t>
      </w:r>
      <w:r w:rsidRPr="00962C02">
        <w:rPr>
          <w:sz w:val="16"/>
        </w:rPr>
        <w:t xml:space="preserve"> </w:t>
      </w:r>
      <w:r w:rsidRPr="00962C02">
        <w:rPr>
          <w:highlight w:val="cyan"/>
          <w:u w:val="single"/>
        </w:rPr>
        <w:t>with Taiwan</w:t>
      </w:r>
      <w:r w:rsidRPr="00962C02">
        <w:rPr>
          <w:sz w:val="16"/>
        </w:rPr>
        <w:t xml:space="preserve"> </w:t>
      </w:r>
      <w:r w:rsidRPr="00962C02">
        <w:rPr>
          <w:highlight w:val="cyan"/>
          <w:u w:val="single"/>
        </w:rPr>
        <w:t>would</w:t>
      </w:r>
      <w:r w:rsidRPr="00962C02">
        <w:rPr>
          <w:sz w:val="16"/>
        </w:rPr>
        <w:t xml:space="preserve"> </w:t>
      </w:r>
      <w:r w:rsidRPr="00962C02">
        <w:rPr>
          <w:b/>
          <w:iCs/>
          <w:sz w:val="22"/>
          <w:highlight w:val="cyan"/>
          <w:u w:val="single"/>
        </w:rPr>
        <w:t>lend greater credence</w:t>
      </w:r>
      <w:r w:rsidRPr="00962C02">
        <w:rPr>
          <w:sz w:val="16"/>
        </w:rPr>
        <w:t xml:space="preserve"> </w:t>
      </w:r>
      <w:r w:rsidRPr="00962C02">
        <w:rPr>
          <w:highlight w:val="cyan"/>
          <w:u w:val="single"/>
        </w:rPr>
        <w:t>to Beijing’s efforts</w:t>
      </w:r>
      <w:r w:rsidRPr="00962C02">
        <w:rPr>
          <w:sz w:val="16"/>
        </w:rPr>
        <w:t xml:space="preserve"> </w:t>
      </w:r>
      <w:r w:rsidRPr="00962C02">
        <w:rPr>
          <w:highlight w:val="cyan"/>
          <w:u w:val="single"/>
        </w:rPr>
        <w:t>at projecting an image</w:t>
      </w:r>
      <w:r w:rsidRPr="00962C02">
        <w:rPr>
          <w:sz w:val="16"/>
        </w:rPr>
        <w:t xml:space="preserve"> </w:t>
      </w:r>
      <w:r w:rsidRPr="00962C02">
        <w:rPr>
          <w:highlight w:val="cyan"/>
          <w:u w:val="single"/>
        </w:rPr>
        <w:t>as a benign</w:t>
      </w:r>
      <w:r w:rsidRPr="00962C02">
        <w:rPr>
          <w:sz w:val="16"/>
        </w:rPr>
        <w:t xml:space="preserve">, responsible </w:t>
      </w:r>
      <w:r w:rsidRPr="00962C02">
        <w:rPr>
          <w:highlight w:val="cyan"/>
          <w:u w:val="single"/>
        </w:rPr>
        <w:t>global power</w:t>
      </w:r>
      <w:r w:rsidRPr="00962C02">
        <w:rPr>
          <w:sz w:val="16"/>
        </w:rPr>
        <w:t>. It would also help to bring clarity to China’s intentions and ambitions.</w:t>
      </w:r>
    </w:p>
    <w:p w14:paraId="5674410F" w14:textId="77777777" w:rsidR="00962C02" w:rsidRPr="00962C02" w:rsidRDefault="00962C02" w:rsidP="00962C02">
      <w:pPr>
        <w:rPr>
          <w:sz w:val="16"/>
        </w:rPr>
      </w:pPr>
      <w:r w:rsidRPr="00962C02">
        <w:rPr>
          <w:u w:val="single"/>
        </w:rPr>
        <w:t>China’s</w:t>
      </w:r>
      <w:r w:rsidRPr="00962C02">
        <w:rPr>
          <w:sz w:val="16"/>
        </w:rPr>
        <w:t xml:space="preserve"> image </w:t>
      </w:r>
      <w:r w:rsidRPr="00962C02">
        <w:rPr>
          <w:u w:val="single"/>
        </w:rPr>
        <w:t>problem</w:t>
      </w:r>
      <w:r w:rsidRPr="00962C02">
        <w:rPr>
          <w:sz w:val="16"/>
        </w:rPr>
        <w:t xml:space="preserve">, </w:t>
      </w:r>
      <w:r w:rsidRPr="00962C02">
        <w:rPr>
          <w:u w:val="single"/>
        </w:rPr>
        <w:t>the need for stability</w:t>
      </w:r>
      <w:r w:rsidRPr="00962C02">
        <w:rPr>
          <w:sz w:val="16"/>
        </w:rPr>
        <w:t xml:space="preserve"> to address domestic woes and the weight of history </w:t>
      </w:r>
      <w:r w:rsidRPr="00962C02">
        <w:rPr>
          <w:b/>
          <w:iCs/>
          <w:sz w:val="22"/>
          <w:u w:val="single"/>
        </w:rPr>
        <w:t>should weigh on Beijing’s strategic calculations</w:t>
      </w:r>
      <w:r w:rsidRPr="00962C02">
        <w:rPr>
          <w:sz w:val="16"/>
        </w:rPr>
        <w:t>. These should caution Chinese leaders against an invasion of Taiwan. Reunification with Taiwan is just one of many priorities and issues that leaders in Zhongnanhai have on their agenda.</w:t>
      </w:r>
    </w:p>
    <w:p w14:paraId="44F0CA12" w14:textId="77777777" w:rsidR="00962C02" w:rsidRPr="00962C02" w:rsidRDefault="00962C02" w:rsidP="00962C02">
      <w:pPr>
        <w:rPr>
          <w:b/>
          <w:iCs/>
          <w:sz w:val="22"/>
          <w:u w:val="single"/>
        </w:rPr>
      </w:pPr>
      <w:r w:rsidRPr="00962C02">
        <w:rPr>
          <w:sz w:val="16"/>
        </w:rPr>
        <w:t xml:space="preserve">However, </w:t>
      </w:r>
      <w:r w:rsidRPr="00962C02">
        <w:rPr>
          <w:b/>
          <w:iCs/>
          <w:sz w:val="22"/>
          <w:highlight w:val="cyan"/>
          <w:u w:val="single"/>
        </w:rPr>
        <w:t>the above strategic</w:t>
      </w:r>
      <w:r w:rsidRPr="00962C02">
        <w:rPr>
          <w:b/>
          <w:iCs/>
          <w:sz w:val="22"/>
          <w:u w:val="single"/>
        </w:rPr>
        <w:t xml:space="preserve"> </w:t>
      </w:r>
      <w:r w:rsidRPr="00962C02">
        <w:rPr>
          <w:b/>
          <w:iCs/>
          <w:sz w:val="22"/>
          <w:highlight w:val="cyan"/>
          <w:u w:val="single"/>
        </w:rPr>
        <w:t>considerations</w:t>
      </w:r>
      <w:r w:rsidRPr="00962C02">
        <w:rPr>
          <w:sz w:val="16"/>
        </w:rPr>
        <w:t xml:space="preserve"> </w:t>
      </w:r>
      <w:r w:rsidRPr="00962C02">
        <w:rPr>
          <w:b/>
          <w:iCs/>
          <w:sz w:val="22"/>
          <w:highlight w:val="cyan"/>
          <w:u w:val="single"/>
        </w:rPr>
        <w:t>would only work</w:t>
      </w:r>
      <w:r w:rsidRPr="00962C02">
        <w:rPr>
          <w:b/>
          <w:iCs/>
          <w:sz w:val="22"/>
          <w:u w:val="single"/>
        </w:rPr>
        <w:t xml:space="preserve"> </w:t>
      </w:r>
      <w:r w:rsidRPr="00962C02">
        <w:rPr>
          <w:b/>
          <w:iCs/>
          <w:sz w:val="22"/>
          <w:highlight w:val="cyan"/>
          <w:u w:val="single"/>
        </w:rPr>
        <w:t>barring</w:t>
      </w:r>
      <w:r w:rsidRPr="00962C02">
        <w:rPr>
          <w:b/>
          <w:iCs/>
          <w:sz w:val="22"/>
          <w:u w:val="single"/>
        </w:rPr>
        <w:t xml:space="preserve"> any </w:t>
      </w:r>
      <w:r w:rsidRPr="00962C02">
        <w:rPr>
          <w:b/>
          <w:iCs/>
          <w:sz w:val="22"/>
          <w:highlight w:val="cyan"/>
          <w:u w:val="single"/>
        </w:rPr>
        <w:t>unexpected geopolitical developments</w:t>
      </w:r>
      <w:r w:rsidRPr="00962C02">
        <w:rPr>
          <w:sz w:val="16"/>
        </w:rPr>
        <w:t xml:space="preserve"> or crises </w:t>
      </w:r>
      <w:r w:rsidRPr="00962C02">
        <w:rPr>
          <w:highlight w:val="cyan"/>
          <w:u w:val="single"/>
        </w:rPr>
        <w:t>that might exhaust China’s</w:t>
      </w:r>
      <w:r w:rsidRPr="00962C02">
        <w:rPr>
          <w:sz w:val="16"/>
        </w:rPr>
        <w:t xml:space="preserve"> </w:t>
      </w:r>
      <w:r w:rsidRPr="00962C02">
        <w:rPr>
          <w:highlight w:val="cyan"/>
          <w:u w:val="single"/>
        </w:rPr>
        <w:t>patience</w:t>
      </w:r>
      <w:r w:rsidRPr="00962C02">
        <w:rPr>
          <w:sz w:val="16"/>
        </w:rPr>
        <w:t xml:space="preserve"> </w:t>
      </w:r>
      <w:r w:rsidRPr="00962C02">
        <w:rPr>
          <w:b/>
          <w:iCs/>
          <w:sz w:val="22"/>
          <w:highlight w:val="cyan"/>
          <w:u w:val="single"/>
        </w:rPr>
        <w:t>or violate one of its “red lines”.</w:t>
      </w:r>
      <w:r w:rsidRPr="00962C02">
        <w:rPr>
          <w:sz w:val="16"/>
        </w:rPr>
        <w:t xml:space="preserve"> </w:t>
      </w:r>
      <w:r w:rsidRPr="00962C02">
        <w:rPr>
          <w:highlight w:val="cyan"/>
          <w:u w:val="single"/>
        </w:rPr>
        <w:t>Should</w:t>
      </w:r>
      <w:r w:rsidRPr="00962C02">
        <w:rPr>
          <w:sz w:val="16"/>
        </w:rPr>
        <w:t xml:space="preserve"> Taiwan declare independence or </w:t>
      </w:r>
      <w:r w:rsidRPr="00962C02">
        <w:rPr>
          <w:b/>
          <w:iCs/>
          <w:sz w:val="22"/>
          <w:highlight w:val="cyan"/>
          <w:u w:val="single"/>
        </w:rPr>
        <w:t>the US increase its military presence</w:t>
      </w:r>
      <w:r w:rsidRPr="00962C02">
        <w:rPr>
          <w:sz w:val="16"/>
        </w:rPr>
        <w:t xml:space="preserve"> in the Taiwan Strait, </w:t>
      </w:r>
      <w:r w:rsidRPr="00962C02">
        <w:rPr>
          <w:b/>
          <w:iCs/>
          <w:sz w:val="22"/>
          <w:highlight w:val="cyan"/>
          <w:u w:val="single"/>
        </w:rPr>
        <w:t>Beijing will not hesitate to use force, whatever the costs might be.</w:t>
      </w:r>
    </w:p>
    <w:p w14:paraId="6484E469" w14:textId="77777777" w:rsidR="00962C02" w:rsidRPr="00962C02" w:rsidRDefault="00962C02" w:rsidP="00962C02">
      <w:pPr>
        <w:keepNext/>
        <w:keepLines/>
        <w:spacing w:before="200"/>
        <w:outlineLvl w:val="3"/>
        <w:rPr>
          <w:rFonts w:eastAsiaTheme="majorEastAsia" w:cs="Arial"/>
          <w:b/>
          <w:iCs/>
          <w:sz w:val="22"/>
        </w:rPr>
      </w:pPr>
      <w:r w:rsidRPr="00962C02">
        <w:rPr>
          <w:rFonts w:eastAsiaTheme="majorEastAsia" w:cs="Arial"/>
          <w:b/>
          <w:iCs/>
          <w:sz w:val="22"/>
          <w:u w:val="single"/>
        </w:rPr>
        <w:t>Chinese mil mod</w:t>
      </w:r>
      <w:r w:rsidRPr="00962C02">
        <w:rPr>
          <w:rFonts w:eastAsiaTheme="majorEastAsia" w:cs="Arial"/>
          <w:b/>
          <w:iCs/>
          <w:sz w:val="22"/>
        </w:rPr>
        <w:t xml:space="preserve"> makes long term U.S abandonment inevitable.</w:t>
      </w:r>
    </w:p>
    <w:p w14:paraId="593B821C" w14:textId="77777777" w:rsidR="00962C02" w:rsidRPr="00962C02" w:rsidRDefault="00962C02" w:rsidP="00962C02">
      <w:r w:rsidRPr="00962C02">
        <w:t xml:space="preserve">Alexia </w:t>
      </w:r>
      <w:r w:rsidRPr="00962C02">
        <w:rPr>
          <w:b/>
          <w:bCs/>
          <w:sz w:val="22"/>
        </w:rPr>
        <w:t>Frangopoulos 19</w:t>
      </w:r>
      <w:r w:rsidRPr="00962C02">
        <w:t xml:space="preserve">. 9-22-2019. Writer for the Harvard Political Review. "Modernizing the Military: China’s Path to Hegemony?" http://harvardpolitics.com/world/china-modern-military/ </w:t>
      </w:r>
    </w:p>
    <w:p w14:paraId="5AFB5093" w14:textId="77777777" w:rsidR="00962C02" w:rsidRPr="00962C02" w:rsidRDefault="00962C02" w:rsidP="00962C02">
      <w:pPr>
        <w:rPr>
          <w:sz w:val="16"/>
        </w:rPr>
      </w:pPr>
      <w:r w:rsidRPr="00962C02">
        <w:rPr>
          <w:sz w:val="22"/>
          <w:u w:val="single"/>
        </w:rPr>
        <w:t>In the tunnels of the</w:t>
      </w:r>
      <w:r w:rsidRPr="00962C02">
        <w:rPr>
          <w:sz w:val="16"/>
        </w:rPr>
        <w:t xml:space="preserve"> “</w:t>
      </w:r>
      <w:r w:rsidRPr="00962C02">
        <w:rPr>
          <w:sz w:val="22"/>
          <w:u w:val="single"/>
        </w:rPr>
        <w:t>Underground Great Wall</w:t>
      </w:r>
      <w:r w:rsidRPr="00962C02">
        <w:rPr>
          <w:sz w:val="16"/>
        </w:rPr>
        <w:t xml:space="preserve">” </w:t>
      </w:r>
      <w:r w:rsidRPr="00962C02">
        <w:rPr>
          <w:sz w:val="22"/>
          <w:u w:val="single"/>
        </w:rPr>
        <w:t xml:space="preserve">are stacked hundreds of </w:t>
      </w:r>
      <w:r w:rsidRPr="00962C02">
        <w:rPr>
          <w:b/>
          <w:iCs/>
          <w:sz w:val="22"/>
          <w:u w:val="single"/>
        </w:rPr>
        <w:t>nuclear ICBMs</w:t>
      </w:r>
      <w:r w:rsidRPr="00962C02">
        <w:rPr>
          <w:sz w:val="16"/>
        </w:rPr>
        <w:t xml:space="preserve">, hidden from the eyes of the world. </w:t>
      </w:r>
      <w:r w:rsidRPr="00962C02">
        <w:rPr>
          <w:sz w:val="22"/>
          <w:u w:val="single"/>
        </w:rPr>
        <w:t>This</w:t>
      </w:r>
      <w:r w:rsidRPr="00962C02">
        <w:rPr>
          <w:sz w:val="16"/>
        </w:rPr>
        <w:t xml:space="preserve"> 5,000 kilometer passageway </w:t>
      </w:r>
      <w:r w:rsidRPr="00962C02">
        <w:rPr>
          <w:sz w:val="22"/>
          <w:u w:val="single"/>
        </w:rPr>
        <w:t>is</w:t>
      </w:r>
      <w:r w:rsidRPr="00962C02">
        <w:rPr>
          <w:sz w:val="16"/>
        </w:rPr>
        <w:t xml:space="preserve"> just one </w:t>
      </w:r>
      <w:r w:rsidRPr="00962C02">
        <w:rPr>
          <w:sz w:val="22"/>
          <w:u w:val="single"/>
        </w:rPr>
        <w:t xml:space="preserve">part of China’s plan to </w:t>
      </w:r>
      <w:r w:rsidRPr="00962C02">
        <w:rPr>
          <w:b/>
          <w:iCs/>
          <w:sz w:val="22"/>
          <w:u w:val="single"/>
        </w:rPr>
        <w:t>modernize</w:t>
      </w:r>
      <w:r w:rsidRPr="00962C02">
        <w:rPr>
          <w:sz w:val="22"/>
          <w:u w:val="single"/>
        </w:rPr>
        <w:t xml:space="preserve"> and increase the size</w:t>
      </w:r>
      <w:r w:rsidRPr="00962C02">
        <w:rPr>
          <w:sz w:val="16"/>
        </w:rPr>
        <w:t xml:space="preserve">, </w:t>
      </w:r>
      <w:r w:rsidRPr="00962C02">
        <w:rPr>
          <w:sz w:val="22"/>
          <w:u w:val="single"/>
        </w:rPr>
        <w:t>power</w:t>
      </w:r>
      <w:r w:rsidRPr="00962C02">
        <w:rPr>
          <w:sz w:val="16"/>
        </w:rPr>
        <w:t xml:space="preserve">, </w:t>
      </w:r>
      <w:r w:rsidRPr="00962C02">
        <w:rPr>
          <w:sz w:val="22"/>
          <w:u w:val="single"/>
        </w:rPr>
        <w:t>and efficiency of its</w:t>
      </w:r>
      <w:r w:rsidRPr="00962C02">
        <w:rPr>
          <w:sz w:val="16"/>
        </w:rPr>
        <w:t xml:space="preserve"> already gargantuan </w:t>
      </w:r>
      <w:r w:rsidRPr="00962C02">
        <w:rPr>
          <w:sz w:val="22"/>
          <w:u w:val="single"/>
        </w:rPr>
        <w:t>military</w:t>
      </w:r>
      <w:r w:rsidRPr="00962C02">
        <w:rPr>
          <w:sz w:val="16"/>
        </w:rPr>
        <w:t xml:space="preserve">. </w:t>
      </w:r>
      <w:r w:rsidRPr="00962C02">
        <w:rPr>
          <w:sz w:val="22"/>
          <w:u w:val="single"/>
        </w:rPr>
        <w:t>In 2019</w:t>
      </w:r>
      <w:r w:rsidRPr="00962C02">
        <w:rPr>
          <w:sz w:val="16"/>
        </w:rPr>
        <w:t xml:space="preserve">, </w:t>
      </w:r>
      <w:r w:rsidRPr="00962C02">
        <w:rPr>
          <w:sz w:val="22"/>
          <w:u w:val="single"/>
        </w:rPr>
        <w:t>the People’s Liberation Army’s annual defense budget was</w:t>
      </w:r>
      <w:r w:rsidRPr="00962C02">
        <w:rPr>
          <w:sz w:val="16"/>
        </w:rPr>
        <w:t xml:space="preserve"> 1.19 trillion yuan ($177.5 billion), </w:t>
      </w:r>
      <w:r w:rsidRPr="00962C02">
        <w:rPr>
          <w:sz w:val="22"/>
          <w:u w:val="single"/>
        </w:rPr>
        <w:t>up 7.5 percent from last year’s defense budget</w:t>
      </w:r>
      <w:r w:rsidRPr="00962C02">
        <w:rPr>
          <w:sz w:val="16"/>
        </w:rPr>
        <w:t xml:space="preserve">. </w:t>
      </w:r>
      <w:r w:rsidRPr="00962C02">
        <w:rPr>
          <w:sz w:val="22"/>
          <w:highlight w:val="cyan"/>
          <w:u w:val="single"/>
        </w:rPr>
        <w:t xml:space="preserve">China is allocating </w:t>
      </w:r>
      <w:r w:rsidRPr="00962C02">
        <w:rPr>
          <w:b/>
          <w:iCs/>
          <w:sz w:val="22"/>
          <w:u w:val="single"/>
        </w:rPr>
        <w:t>increasing amounts</w:t>
      </w:r>
      <w:r w:rsidRPr="00962C02">
        <w:rPr>
          <w:sz w:val="22"/>
          <w:u w:val="single"/>
        </w:rPr>
        <w:t xml:space="preserve"> of </w:t>
      </w:r>
      <w:r w:rsidRPr="00962C02">
        <w:rPr>
          <w:sz w:val="22"/>
          <w:highlight w:val="cyan"/>
          <w:u w:val="single"/>
        </w:rPr>
        <w:t>money to programs</w:t>
      </w:r>
      <w:r w:rsidRPr="00962C02">
        <w:rPr>
          <w:sz w:val="16"/>
        </w:rPr>
        <w:t xml:space="preserve"> and initiatives </w:t>
      </w:r>
      <w:r w:rsidRPr="00962C02">
        <w:rPr>
          <w:sz w:val="22"/>
          <w:highlight w:val="cyan"/>
          <w:u w:val="single"/>
        </w:rPr>
        <w:t xml:space="preserve">that increase the </w:t>
      </w:r>
      <w:r w:rsidRPr="00962C02">
        <w:rPr>
          <w:b/>
          <w:iCs/>
          <w:sz w:val="22"/>
          <w:highlight w:val="cyan"/>
          <w:u w:val="single"/>
        </w:rPr>
        <w:t>quantity</w:t>
      </w:r>
      <w:r w:rsidRPr="00962C02">
        <w:rPr>
          <w:sz w:val="22"/>
          <w:highlight w:val="cyan"/>
          <w:u w:val="single"/>
        </w:rPr>
        <w:t xml:space="preserve"> and </w:t>
      </w:r>
      <w:r w:rsidRPr="00962C02">
        <w:rPr>
          <w:b/>
          <w:iCs/>
          <w:sz w:val="22"/>
          <w:highlight w:val="cyan"/>
          <w:u w:val="single"/>
        </w:rPr>
        <w:t>quality</w:t>
      </w:r>
      <w:r w:rsidRPr="00962C02">
        <w:rPr>
          <w:sz w:val="22"/>
          <w:highlight w:val="cyan"/>
          <w:u w:val="single"/>
        </w:rPr>
        <w:t xml:space="preserve"> of</w:t>
      </w:r>
      <w:r w:rsidRPr="00962C02">
        <w:rPr>
          <w:sz w:val="22"/>
          <w:u w:val="single"/>
        </w:rPr>
        <w:t xml:space="preserve"> their military </w:t>
      </w:r>
      <w:r w:rsidRPr="00962C02">
        <w:rPr>
          <w:sz w:val="22"/>
          <w:highlight w:val="cyan"/>
          <w:u w:val="single"/>
        </w:rPr>
        <w:t>weapons</w:t>
      </w:r>
      <w:r w:rsidRPr="00962C02">
        <w:rPr>
          <w:sz w:val="16"/>
        </w:rPr>
        <w:t xml:space="preserve">. The Defense Department claims that one of its most recent developments — the New Type 055 guided missile destroyer — is akin to the United States’ marine destroyers. Additionally, the PLA is growing its stockpile of nuclear weapons. Dean Cheng, an expert in the Chinese military at the Heritage Foundation, commented in an interview with the HPR that “China’s ICBM force currently is very limited, maybe 50. But there are reports … that suggest that </w:t>
      </w:r>
      <w:r w:rsidRPr="00962C02">
        <w:rPr>
          <w:sz w:val="22"/>
          <w:u w:val="single"/>
        </w:rPr>
        <w:t>China is engaged with a longer term nuclear modernization program that will also expand the number of nuclear weapons it fields</w:t>
      </w:r>
      <w:r w:rsidRPr="00962C02">
        <w:rPr>
          <w:sz w:val="16"/>
        </w:rPr>
        <w:t xml:space="preserve">.” In April 2017, Beijing announced that one of its aircraft carriers had reached the final stage of testing, with two others under production. That would bring China to a total of four aircraft carriers by 2022. </w:t>
      </w:r>
      <w:r w:rsidRPr="00962C02">
        <w:rPr>
          <w:sz w:val="22"/>
          <w:u w:val="single"/>
        </w:rPr>
        <w:t>Though this may not compare to the U.S. Navy</w:t>
      </w:r>
      <w:r w:rsidRPr="00962C02">
        <w:rPr>
          <w:sz w:val="16"/>
        </w:rPr>
        <w:t xml:space="preserve">’s 10 functional aircraft carriers — out of a fleet of 19 deployable carriers — </w:t>
      </w:r>
      <w:r w:rsidRPr="00962C02">
        <w:rPr>
          <w:sz w:val="22"/>
          <w:u w:val="single"/>
        </w:rPr>
        <w:t>this</w:t>
      </w:r>
      <w:r w:rsidRPr="00962C02">
        <w:rPr>
          <w:sz w:val="16"/>
        </w:rPr>
        <w:t xml:space="preserve"> </w:t>
      </w:r>
      <w:r w:rsidRPr="00962C02">
        <w:rPr>
          <w:b/>
          <w:iCs/>
          <w:sz w:val="22"/>
          <w:u w:val="single"/>
        </w:rPr>
        <w:t xml:space="preserve">rapid </w:t>
      </w:r>
      <w:r w:rsidRPr="00962C02">
        <w:rPr>
          <w:b/>
          <w:iCs/>
          <w:sz w:val="22"/>
          <w:highlight w:val="cyan"/>
          <w:u w:val="single"/>
        </w:rPr>
        <w:t>growth</w:t>
      </w:r>
      <w:r w:rsidRPr="00962C02">
        <w:rPr>
          <w:sz w:val="16"/>
        </w:rPr>
        <w:t xml:space="preserve"> </w:t>
      </w:r>
      <w:r w:rsidRPr="00962C02">
        <w:rPr>
          <w:sz w:val="22"/>
          <w:u w:val="single"/>
        </w:rPr>
        <w:t>does</w:t>
      </w:r>
      <w:r w:rsidRPr="00962C02">
        <w:rPr>
          <w:sz w:val="16"/>
        </w:rPr>
        <w:t xml:space="preserve"> </w:t>
      </w:r>
      <w:r w:rsidRPr="00962C02">
        <w:rPr>
          <w:sz w:val="22"/>
          <w:highlight w:val="cyan"/>
          <w:u w:val="single"/>
        </w:rPr>
        <w:t>indicate China’s commitment to</w:t>
      </w:r>
      <w:r w:rsidRPr="00962C02">
        <w:rPr>
          <w:sz w:val="22"/>
          <w:u w:val="single"/>
        </w:rPr>
        <w:t xml:space="preserve"> quickly expand and </w:t>
      </w:r>
      <w:r w:rsidRPr="00962C02">
        <w:rPr>
          <w:sz w:val="22"/>
          <w:highlight w:val="cyan"/>
          <w:u w:val="single"/>
        </w:rPr>
        <w:t>modernize its army</w:t>
      </w:r>
      <w:r w:rsidRPr="00962C02">
        <w:rPr>
          <w:sz w:val="22"/>
          <w:u w:val="single"/>
        </w:rPr>
        <w:t xml:space="preserve"> in order </w:t>
      </w:r>
      <w:r w:rsidRPr="00962C02">
        <w:rPr>
          <w:sz w:val="22"/>
          <w:highlight w:val="cyan"/>
          <w:u w:val="single"/>
        </w:rPr>
        <w:t xml:space="preserve">to </w:t>
      </w:r>
      <w:r w:rsidRPr="00962C02">
        <w:rPr>
          <w:b/>
          <w:iCs/>
          <w:sz w:val="22"/>
          <w:highlight w:val="cyan"/>
          <w:u w:val="single"/>
        </w:rPr>
        <w:t>protect</w:t>
      </w:r>
      <w:r w:rsidRPr="00962C02">
        <w:rPr>
          <w:sz w:val="22"/>
          <w:u w:val="single"/>
        </w:rPr>
        <w:t xml:space="preserve"> its </w:t>
      </w:r>
      <w:r w:rsidRPr="00962C02">
        <w:rPr>
          <w:b/>
          <w:iCs/>
          <w:sz w:val="22"/>
          <w:highlight w:val="cyan"/>
          <w:u w:val="single"/>
        </w:rPr>
        <w:t>national interests</w:t>
      </w:r>
      <w:r w:rsidRPr="00962C02">
        <w:rPr>
          <w:sz w:val="16"/>
        </w:rPr>
        <w:t xml:space="preserve"> and weaken the United States’ influence in Asia. Competition in the South China Sea Part of the reason for the PLA’s rapid military modernization effort seems to be its interest in maintaining authority in the South China Sea by decreasing U.S. influence there. The South China Sea is a long-contested territory; in 1947, China announced its eleven-dash policy (which it amended in the 1950s to a “nine-dash” policy), declaring Chinese jurisdiction over almost 90 percent of the Sea. However, the nine-dash policy is not internationally recognized, and China’s territorial claims overlap with the competing claims advanced by five other countries bordering the South China Sea. The South China Sea connects China to Africa and Europe, allowing the People’s Republic to efficiently transport its exports. Over 40 percent of China’s trade is transported through the Sea because of its easy access to global markets. ChinaPower estimated that if the Strait of Malacca, a thin strip of water that creates a path to Europe and Africa from Asia, was blocked due to alternate South China Sea borders, Chinese transporters would pay an additional $64.5 million per week. The water route also allows creates a simple path for importing oil into China. More than 80 percent of Chinese oil imports sail across the South China Sea before docking at a Chinese port. The South China Sea does more than support trade — it provides a new source of valuable resources like natural gas and oil. Scientists estimate that there are between 11 and 22 billion barrels of oil under the Sea. By growing its military, especially the Navy, the Chinese government can thwart the five feuding countries that claim control over parts of the South China Sea. Michael Chase, a researcher at the RAND Corporation, told the HPR, “Their focus has really been on having the military capabilities that lets them deter challenges to their influence by their neighbors or the United States.” The recent trend of Chinese military modernization seems at least partially motivated by a desire to intimidate smaller countries that might otherwise seek to compete with China’s territorial claims in the South China Sea. “One China” President </w:t>
      </w:r>
      <w:r w:rsidRPr="00962C02">
        <w:rPr>
          <w:sz w:val="22"/>
          <w:highlight w:val="cyan"/>
          <w:u w:val="single"/>
        </w:rPr>
        <w:t>Xi has</w:t>
      </w:r>
      <w:r w:rsidRPr="00962C02">
        <w:rPr>
          <w:sz w:val="16"/>
        </w:rPr>
        <w:t xml:space="preserve"> already </w:t>
      </w:r>
      <w:r w:rsidRPr="00962C02">
        <w:rPr>
          <w:sz w:val="22"/>
          <w:highlight w:val="cyan"/>
          <w:u w:val="single"/>
        </w:rPr>
        <w:t xml:space="preserve">vocalized </w:t>
      </w:r>
      <w:r w:rsidRPr="00962C02">
        <w:rPr>
          <w:sz w:val="22"/>
          <w:u w:val="single"/>
        </w:rPr>
        <w:t xml:space="preserve">his </w:t>
      </w:r>
      <w:r w:rsidRPr="00962C02">
        <w:rPr>
          <w:sz w:val="22"/>
          <w:highlight w:val="cyan"/>
          <w:u w:val="single"/>
        </w:rPr>
        <w:t xml:space="preserve">intention of </w:t>
      </w:r>
      <w:r w:rsidRPr="00962C02">
        <w:rPr>
          <w:b/>
          <w:iCs/>
          <w:sz w:val="22"/>
          <w:highlight w:val="cyan"/>
          <w:u w:val="single"/>
        </w:rPr>
        <w:t>reuniting Taiwan</w:t>
      </w:r>
      <w:r w:rsidRPr="00962C02">
        <w:rPr>
          <w:sz w:val="22"/>
          <w:u w:val="single"/>
        </w:rPr>
        <w:t xml:space="preserve"> with the mainland</w:t>
      </w:r>
      <w:r w:rsidRPr="00962C02">
        <w:rPr>
          <w:sz w:val="16"/>
        </w:rPr>
        <w:t xml:space="preserve"> to create “One China.” </w:t>
      </w:r>
      <w:r w:rsidRPr="00962C02">
        <w:rPr>
          <w:sz w:val="22"/>
          <w:u w:val="single"/>
        </w:rPr>
        <w:t>However</w:t>
      </w:r>
      <w:r w:rsidRPr="00962C02">
        <w:rPr>
          <w:sz w:val="16"/>
        </w:rPr>
        <w:t xml:space="preserve">, </w:t>
      </w:r>
      <w:r w:rsidRPr="00962C02">
        <w:rPr>
          <w:sz w:val="22"/>
          <w:u w:val="single"/>
        </w:rPr>
        <w:t>the U</w:t>
      </w:r>
      <w:r w:rsidRPr="00962C02">
        <w:rPr>
          <w:sz w:val="16"/>
        </w:rPr>
        <w:t xml:space="preserve">nited </w:t>
      </w:r>
      <w:r w:rsidRPr="00962C02">
        <w:rPr>
          <w:sz w:val="22"/>
          <w:u w:val="single"/>
        </w:rPr>
        <w:t>S</w:t>
      </w:r>
      <w:r w:rsidRPr="00962C02">
        <w:rPr>
          <w:sz w:val="16"/>
        </w:rPr>
        <w:t xml:space="preserve">tates </w:t>
      </w:r>
      <w:r w:rsidRPr="00962C02">
        <w:rPr>
          <w:sz w:val="22"/>
          <w:u w:val="single"/>
        </w:rPr>
        <w:t>presents an obstacle to this vision</w:t>
      </w:r>
      <w:r w:rsidRPr="00962C02">
        <w:rPr>
          <w:sz w:val="16"/>
        </w:rPr>
        <w:t xml:space="preserve">. Currently, the United States maintains an unofficial embassy in Taiwan — the American Institute in Taiwan — which provides a dose of political deterrence to China’s behavior in the region and legitimizes claims of Taiwanese independence. Additionally, the United States allowed the Taiwanese president, Tsai Ing-wen, to stop in New York on July 11, 2019 — a highly unusual move. In the past, to maintain its respectful diplomatic ties with China, the United States would disallow the Taiwanese president from touching down on U.S. land. </w:t>
      </w:r>
      <w:r w:rsidRPr="00962C02">
        <w:rPr>
          <w:sz w:val="22"/>
          <w:u w:val="single"/>
        </w:rPr>
        <w:t>Though the U</w:t>
      </w:r>
      <w:r w:rsidRPr="00962C02">
        <w:rPr>
          <w:sz w:val="16"/>
        </w:rPr>
        <w:t xml:space="preserve">nited </w:t>
      </w:r>
      <w:r w:rsidRPr="00962C02">
        <w:rPr>
          <w:sz w:val="22"/>
          <w:u w:val="single"/>
        </w:rPr>
        <w:t>S</w:t>
      </w:r>
      <w:r w:rsidRPr="00962C02">
        <w:rPr>
          <w:sz w:val="16"/>
        </w:rPr>
        <w:t xml:space="preserve">tates </w:t>
      </w:r>
      <w:r w:rsidRPr="00962C02">
        <w:rPr>
          <w:sz w:val="22"/>
          <w:u w:val="single"/>
        </w:rPr>
        <w:t>has solidified U.S.-Taiwan diplomatic ties over recent years</w:t>
      </w:r>
      <w:r w:rsidRPr="00962C02">
        <w:rPr>
          <w:sz w:val="16"/>
        </w:rPr>
        <w:t xml:space="preserve">, </w:t>
      </w:r>
      <w:r w:rsidRPr="00962C02">
        <w:rPr>
          <w:sz w:val="22"/>
          <w:u w:val="single"/>
        </w:rPr>
        <w:t xml:space="preserve">the </w:t>
      </w:r>
      <w:r w:rsidRPr="00962C02">
        <w:rPr>
          <w:b/>
          <w:iCs/>
          <w:sz w:val="22"/>
          <w:u w:val="single"/>
        </w:rPr>
        <w:t>growth</w:t>
      </w:r>
      <w:r w:rsidRPr="00962C02">
        <w:rPr>
          <w:sz w:val="22"/>
          <w:u w:val="single"/>
        </w:rPr>
        <w:t xml:space="preserve"> of the PLA may </w:t>
      </w:r>
      <w:r w:rsidRPr="00962C02">
        <w:rPr>
          <w:b/>
          <w:iCs/>
          <w:sz w:val="22"/>
          <w:u w:val="single"/>
        </w:rPr>
        <w:t>rupture</w:t>
      </w:r>
      <w:r w:rsidRPr="00962C02">
        <w:rPr>
          <w:sz w:val="22"/>
          <w:u w:val="single"/>
        </w:rPr>
        <w:t xml:space="preserve"> that budding relationship</w:t>
      </w:r>
      <w:r w:rsidRPr="00962C02">
        <w:rPr>
          <w:sz w:val="16"/>
        </w:rPr>
        <w:t xml:space="preserve">. </w:t>
      </w:r>
      <w:r w:rsidRPr="00962C02">
        <w:rPr>
          <w:sz w:val="22"/>
          <w:u w:val="single"/>
        </w:rPr>
        <w:t>On June 14</w:t>
      </w:r>
      <w:r w:rsidRPr="00962C02">
        <w:rPr>
          <w:sz w:val="16"/>
        </w:rPr>
        <w:t xml:space="preserve">, </w:t>
      </w:r>
      <w:r w:rsidRPr="00962C02">
        <w:rPr>
          <w:sz w:val="22"/>
          <w:u w:val="single"/>
        </w:rPr>
        <w:t xml:space="preserve">the PLA conducted </w:t>
      </w:r>
      <w:r w:rsidRPr="00962C02">
        <w:rPr>
          <w:sz w:val="22"/>
          <w:highlight w:val="cyan"/>
          <w:u w:val="single"/>
        </w:rPr>
        <w:t>military exercises</w:t>
      </w:r>
      <w:r w:rsidRPr="00962C02">
        <w:rPr>
          <w:sz w:val="16"/>
        </w:rPr>
        <w:t xml:space="preserve"> on China’s Southeast Coast, </w:t>
      </w:r>
      <w:r w:rsidRPr="00962C02">
        <w:rPr>
          <w:sz w:val="22"/>
          <w:u w:val="single"/>
        </w:rPr>
        <w:t>near the Taiwan Strait</w:t>
      </w:r>
      <w:r w:rsidRPr="00962C02">
        <w:rPr>
          <w:sz w:val="16"/>
        </w:rPr>
        <w:t xml:space="preserve">. </w:t>
      </w:r>
      <w:r w:rsidRPr="00962C02">
        <w:rPr>
          <w:sz w:val="22"/>
          <w:u w:val="single"/>
        </w:rPr>
        <w:t xml:space="preserve">The exercises </w:t>
      </w:r>
      <w:r w:rsidRPr="00962C02">
        <w:rPr>
          <w:sz w:val="22"/>
          <w:highlight w:val="cyan"/>
          <w:u w:val="single"/>
        </w:rPr>
        <w:t xml:space="preserve">were a </w:t>
      </w:r>
      <w:r w:rsidRPr="00962C02">
        <w:rPr>
          <w:b/>
          <w:iCs/>
          <w:sz w:val="22"/>
          <w:highlight w:val="cyan"/>
          <w:u w:val="single"/>
        </w:rPr>
        <w:t>response</w:t>
      </w:r>
      <w:r w:rsidRPr="00962C02">
        <w:rPr>
          <w:sz w:val="22"/>
          <w:highlight w:val="cyan"/>
          <w:u w:val="single"/>
        </w:rPr>
        <w:t xml:space="preserve"> to</w:t>
      </w:r>
      <w:r w:rsidRPr="00962C02">
        <w:rPr>
          <w:sz w:val="22"/>
          <w:u w:val="single"/>
        </w:rPr>
        <w:t xml:space="preserve"> a $2.2 billion </w:t>
      </w:r>
      <w:r w:rsidRPr="00962C02">
        <w:rPr>
          <w:b/>
          <w:iCs/>
          <w:sz w:val="22"/>
          <w:highlight w:val="cyan"/>
          <w:u w:val="single"/>
        </w:rPr>
        <w:t>arms deal</w:t>
      </w:r>
      <w:r w:rsidRPr="00962C02">
        <w:rPr>
          <w:sz w:val="22"/>
          <w:u w:val="single"/>
        </w:rPr>
        <w:t xml:space="preserve"> between the U</w:t>
      </w:r>
      <w:r w:rsidRPr="00962C02">
        <w:rPr>
          <w:sz w:val="16"/>
        </w:rPr>
        <w:t xml:space="preserve">nited </w:t>
      </w:r>
      <w:r w:rsidRPr="00962C02">
        <w:rPr>
          <w:sz w:val="22"/>
          <w:u w:val="single"/>
        </w:rPr>
        <w:t>S</w:t>
      </w:r>
      <w:r w:rsidRPr="00962C02">
        <w:rPr>
          <w:sz w:val="16"/>
        </w:rPr>
        <w:t xml:space="preserve">tates </w:t>
      </w:r>
      <w:r w:rsidRPr="00962C02">
        <w:rPr>
          <w:sz w:val="22"/>
          <w:u w:val="single"/>
        </w:rPr>
        <w:t>and Taiwan</w:t>
      </w:r>
      <w:r w:rsidRPr="00962C02">
        <w:rPr>
          <w:sz w:val="16"/>
        </w:rPr>
        <w:t xml:space="preserve">, </w:t>
      </w:r>
      <w:r w:rsidRPr="00962C02">
        <w:rPr>
          <w:sz w:val="22"/>
          <w:highlight w:val="cyan"/>
          <w:u w:val="single"/>
        </w:rPr>
        <w:t>indicating</w:t>
      </w:r>
      <w:r w:rsidRPr="00962C02">
        <w:rPr>
          <w:sz w:val="22"/>
          <w:u w:val="single"/>
        </w:rPr>
        <w:t xml:space="preserve"> China’s </w:t>
      </w:r>
      <w:r w:rsidRPr="00962C02">
        <w:rPr>
          <w:sz w:val="22"/>
          <w:highlight w:val="cyan"/>
          <w:u w:val="single"/>
        </w:rPr>
        <w:t>willingness to intervene</w:t>
      </w:r>
      <w:r w:rsidRPr="00962C02">
        <w:rPr>
          <w:sz w:val="22"/>
          <w:u w:val="single"/>
        </w:rPr>
        <w:t xml:space="preserve"> over Taiwan with military force</w:t>
      </w:r>
      <w:r w:rsidRPr="00962C02">
        <w:rPr>
          <w:sz w:val="16"/>
        </w:rPr>
        <w:t xml:space="preserve">. </w:t>
      </w:r>
      <w:r w:rsidRPr="00962C02">
        <w:rPr>
          <w:sz w:val="22"/>
          <w:u w:val="single"/>
        </w:rPr>
        <w:t xml:space="preserve">When President Trump did not cancel the deal at China’s request — and instead started negotiations to sell </w:t>
      </w:r>
      <w:r w:rsidRPr="00962C02">
        <w:rPr>
          <w:b/>
          <w:iCs/>
          <w:sz w:val="22"/>
          <w:u w:val="single"/>
        </w:rPr>
        <w:t xml:space="preserve">Taiwan </w:t>
      </w:r>
      <w:r w:rsidRPr="00962C02">
        <w:rPr>
          <w:b/>
          <w:iCs/>
          <w:sz w:val="22"/>
          <w:highlight w:val="cyan"/>
          <w:u w:val="single"/>
        </w:rPr>
        <w:t>F-16 fighter jets</w:t>
      </w:r>
      <w:r w:rsidRPr="00962C02">
        <w:rPr>
          <w:sz w:val="22"/>
          <w:u w:val="single"/>
        </w:rPr>
        <w:t xml:space="preserve"> — the PLA </w:t>
      </w:r>
      <w:r w:rsidRPr="00962C02">
        <w:rPr>
          <w:sz w:val="22"/>
          <w:highlight w:val="cyan"/>
          <w:u w:val="single"/>
        </w:rPr>
        <w:t>promptly</w:t>
      </w:r>
      <w:r w:rsidRPr="00962C02">
        <w:rPr>
          <w:sz w:val="22"/>
          <w:u w:val="single"/>
        </w:rPr>
        <w:t xml:space="preserve"> conducted </w:t>
      </w:r>
      <w:r w:rsidRPr="00962C02">
        <w:rPr>
          <w:sz w:val="22"/>
          <w:highlight w:val="cyan"/>
          <w:u w:val="single"/>
        </w:rPr>
        <w:t xml:space="preserve">another set of </w:t>
      </w:r>
      <w:r w:rsidRPr="00962C02">
        <w:rPr>
          <w:b/>
          <w:iCs/>
          <w:sz w:val="22"/>
          <w:highlight w:val="cyan"/>
          <w:u w:val="single"/>
        </w:rPr>
        <w:t>military exercises</w:t>
      </w:r>
      <w:r w:rsidRPr="00962C02">
        <w:rPr>
          <w:sz w:val="22"/>
          <w:u w:val="single"/>
        </w:rPr>
        <w:t xml:space="preserve"> near the Taiwan Strait </w:t>
      </w:r>
      <w:r w:rsidRPr="00962C02">
        <w:rPr>
          <w:sz w:val="16"/>
        </w:rPr>
        <w:t xml:space="preserve">on July 29. </w:t>
      </w:r>
      <w:r w:rsidRPr="00962C02">
        <w:rPr>
          <w:sz w:val="22"/>
          <w:highlight w:val="cyan"/>
          <w:u w:val="single"/>
        </w:rPr>
        <w:t>If China develops</w:t>
      </w:r>
      <w:r w:rsidRPr="00962C02">
        <w:rPr>
          <w:sz w:val="22"/>
          <w:u w:val="single"/>
        </w:rPr>
        <w:t xml:space="preserve"> this </w:t>
      </w:r>
      <w:r w:rsidRPr="00962C02">
        <w:rPr>
          <w:b/>
          <w:iCs/>
          <w:sz w:val="22"/>
          <w:highlight w:val="cyan"/>
          <w:u w:val="single"/>
        </w:rPr>
        <w:t>herculean</w:t>
      </w:r>
      <w:r w:rsidRPr="00962C02">
        <w:rPr>
          <w:sz w:val="22"/>
          <w:highlight w:val="cyan"/>
          <w:u w:val="single"/>
        </w:rPr>
        <w:t xml:space="preserve"> military</w:t>
      </w:r>
      <w:r w:rsidRPr="00962C02">
        <w:rPr>
          <w:sz w:val="16"/>
          <w:highlight w:val="cyan"/>
        </w:rPr>
        <w:t xml:space="preserve">, </w:t>
      </w:r>
      <w:r w:rsidRPr="00962C02">
        <w:rPr>
          <w:sz w:val="22"/>
          <w:highlight w:val="cyan"/>
          <w:u w:val="single"/>
        </w:rPr>
        <w:t>the U</w:t>
      </w:r>
      <w:r w:rsidRPr="00962C02">
        <w:rPr>
          <w:sz w:val="16"/>
        </w:rPr>
        <w:t xml:space="preserve">nited </w:t>
      </w:r>
      <w:r w:rsidRPr="00962C02">
        <w:rPr>
          <w:sz w:val="22"/>
          <w:highlight w:val="cyan"/>
          <w:u w:val="single"/>
        </w:rPr>
        <w:t>S</w:t>
      </w:r>
      <w:r w:rsidRPr="00962C02">
        <w:rPr>
          <w:sz w:val="16"/>
        </w:rPr>
        <w:t xml:space="preserve">tates </w:t>
      </w:r>
      <w:r w:rsidRPr="00962C02">
        <w:rPr>
          <w:sz w:val="22"/>
          <w:highlight w:val="cyan"/>
          <w:u w:val="single"/>
        </w:rPr>
        <w:t xml:space="preserve">might be forced to </w:t>
      </w:r>
      <w:r w:rsidRPr="00962C02">
        <w:rPr>
          <w:b/>
          <w:iCs/>
          <w:sz w:val="22"/>
          <w:highlight w:val="cyan"/>
          <w:u w:val="single"/>
        </w:rPr>
        <w:t>reconsider</w:t>
      </w:r>
      <w:r w:rsidRPr="00962C02">
        <w:rPr>
          <w:sz w:val="22"/>
          <w:u w:val="single"/>
        </w:rPr>
        <w:t xml:space="preserve"> its </w:t>
      </w:r>
      <w:r w:rsidRPr="00962C02">
        <w:rPr>
          <w:sz w:val="22"/>
          <w:highlight w:val="cyan"/>
          <w:u w:val="single"/>
        </w:rPr>
        <w:t xml:space="preserve">support </w:t>
      </w:r>
      <w:r w:rsidRPr="00962C02">
        <w:rPr>
          <w:sz w:val="22"/>
          <w:u w:val="single"/>
        </w:rPr>
        <w:t>for Taiwanese independence</w:t>
      </w:r>
      <w:r w:rsidRPr="00962C02">
        <w:rPr>
          <w:sz w:val="16"/>
        </w:rPr>
        <w:t xml:space="preserve">. </w:t>
      </w:r>
      <w:r w:rsidRPr="00962C02">
        <w:rPr>
          <w:sz w:val="22"/>
          <w:u w:val="single"/>
        </w:rPr>
        <w:t>Faced with a bolstered Chinese military</w:t>
      </w:r>
      <w:r w:rsidRPr="00962C02">
        <w:rPr>
          <w:sz w:val="16"/>
        </w:rPr>
        <w:t xml:space="preserve">, </w:t>
      </w:r>
      <w:r w:rsidRPr="00962C02">
        <w:rPr>
          <w:sz w:val="22"/>
          <w:u w:val="single"/>
        </w:rPr>
        <w:t>the U</w:t>
      </w:r>
      <w:r w:rsidRPr="00962C02">
        <w:rPr>
          <w:sz w:val="16"/>
        </w:rPr>
        <w:t xml:space="preserve">nited </w:t>
      </w:r>
      <w:r w:rsidRPr="00962C02">
        <w:rPr>
          <w:sz w:val="22"/>
          <w:u w:val="single"/>
        </w:rPr>
        <w:t>S</w:t>
      </w:r>
      <w:r w:rsidRPr="00962C02">
        <w:rPr>
          <w:sz w:val="16"/>
        </w:rPr>
        <w:t xml:space="preserve">tates </w:t>
      </w:r>
      <w:r w:rsidRPr="00962C02">
        <w:rPr>
          <w:sz w:val="22"/>
          <w:u w:val="single"/>
        </w:rPr>
        <w:t xml:space="preserve">may </w:t>
      </w:r>
      <w:r w:rsidRPr="00962C02">
        <w:rPr>
          <w:sz w:val="22"/>
          <w:highlight w:val="cyan"/>
          <w:u w:val="single"/>
        </w:rPr>
        <w:t xml:space="preserve">become </w:t>
      </w:r>
      <w:r w:rsidRPr="00962C02">
        <w:rPr>
          <w:b/>
          <w:iCs/>
          <w:sz w:val="22"/>
          <w:highlight w:val="cyan"/>
          <w:u w:val="single"/>
        </w:rPr>
        <w:t>less likely</w:t>
      </w:r>
      <w:r w:rsidRPr="00962C02">
        <w:rPr>
          <w:sz w:val="22"/>
          <w:highlight w:val="cyan"/>
          <w:u w:val="single"/>
        </w:rPr>
        <w:t xml:space="preserve"> to get involved </w:t>
      </w:r>
      <w:r w:rsidRPr="00962C02">
        <w:rPr>
          <w:sz w:val="22"/>
          <w:u w:val="single"/>
        </w:rPr>
        <w:t>in Taiwan-China disputes</w:t>
      </w:r>
      <w:r w:rsidRPr="00962C02">
        <w:rPr>
          <w:sz w:val="16"/>
        </w:rPr>
        <w:t xml:space="preserve"> — </w:t>
      </w:r>
      <w:r w:rsidRPr="00962C02">
        <w:rPr>
          <w:sz w:val="22"/>
          <w:highlight w:val="cyan"/>
          <w:u w:val="single"/>
        </w:rPr>
        <w:t>a stronger</w:t>
      </w:r>
      <w:r w:rsidRPr="00962C02">
        <w:rPr>
          <w:sz w:val="22"/>
          <w:u w:val="single"/>
        </w:rPr>
        <w:t xml:space="preserve"> Chinese </w:t>
      </w:r>
      <w:r w:rsidRPr="00962C02">
        <w:rPr>
          <w:sz w:val="22"/>
          <w:highlight w:val="cyan"/>
          <w:u w:val="single"/>
        </w:rPr>
        <w:t>military could</w:t>
      </w:r>
      <w:r w:rsidRPr="00962C02">
        <w:rPr>
          <w:sz w:val="22"/>
          <w:u w:val="single"/>
        </w:rPr>
        <w:t xml:space="preserve"> certainly </w:t>
      </w:r>
      <w:r w:rsidRPr="00962C02">
        <w:rPr>
          <w:b/>
          <w:iCs/>
          <w:sz w:val="22"/>
          <w:highlight w:val="cyan"/>
          <w:u w:val="single"/>
        </w:rPr>
        <w:t>splinter</w:t>
      </w:r>
      <w:r w:rsidRPr="00962C02">
        <w:rPr>
          <w:sz w:val="22"/>
          <w:u w:val="single"/>
        </w:rPr>
        <w:t xml:space="preserve"> the current strength of U.S.-Taiwan </w:t>
      </w:r>
      <w:r w:rsidRPr="00962C02">
        <w:rPr>
          <w:sz w:val="22"/>
          <w:highlight w:val="cyan"/>
          <w:u w:val="single"/>
        </w:rPr>
        <w:t>relations</w:t>
      </w:r>
      <w:r w:rsidRPr="00962C02">
        <w:rPr>
          <w:sz w:val="16"/>
        </w:rPr>
        <w:t xml:space="preserve">. </w:t>
      </w:r>
      <w:r w:rsidRPr="00962C02">
        <w:rPr>
          <w:sz w:val="22"/>
          <w:u w:val="single"/>
        </w:rPr>
        <w:t>A stronger PLA could</w:t>
      </w:r>
      <w:r w:rsidRPr="00962C02">
        <w:rPr>
          <w:sz w:val="16"/>
        </w:rPr>
        <w:t xml:space="preserve"> also </w:t>
      </w:r>
      <w:r w:rsidRPr="00962C02">
        <w:rPr>
          <w:sz w:val="22"/>
          <w:highlight w:val="cyan"/>
          <w:u w:val="single"/>
        </w:rPr>
        <w:t>discourage the</w:t>
      </w:r>
      <w:r w:rsidRPr="00962C02">
        <w:rPr>
          <w:sz w:val="22"/>
          <w:u w:val="single"/>
        </w:rPr>
        <w:t xml:space="preserve"> Taiwanese </w:t>
      </w:r>
      <w:r w:rsidRPr="00962C02">
        <w:rPr>
          <w:sz w:val="22"/>
          <w:highlight w:val="cyan"/>
          <w:u w:val="single"/>
        </w:rPr>
        <w:t>government from</w:t>
      </w:r>
      <w:r w:rsidRPr="00962C02">
        <w:rPr>
          <w:sz w:val="22"/>
          <w:u w:val="single"/>
        </w:rPr>
        <w:t xml:space="preserve"> any attempts at </w:t>
      </w:r>
      <w:r w:rsidRPr="00962C02">
        <w:rPr>
          <w:sz w:val="22"/>
          <w:highlight w:val="cyan"/>
          <w:u w:val="single"/>
        </w:rPr>
        <w:t>declaring independence</w:t>
      </w:r>
      <w:r w:rsidRPr="00962C02">
        <w:rPr>
          <w:sz w:val="16"/>
        </w:rPr>
        <w:t xml:space="preserve">. On January 2, 2019, Xi offered Taiwan a “one country, two systems” model — if Taiwan is willing to unite peacefully. Thus </w:t>
      </w:r>
      <w:r w:rsidRPr="00962C02">
        <w:rPr>
          <w:sz w:val="22"/>
          <w:u w:val="single"/>
        </w:rPr>
        <w:t>if China gains a</w:t>
      </w:r>
      <w:r w:rsidRPr="00962C02">
        <w:rPr>
          <w:sz w:val="16"/>
        </w:rPr>
        <w:t xml:space="preserve"> “</w:t>
      </w:r>
      <w:r w:rsidRPr="00962C02">
        <w:rPr>
          <w:sz w:val="22"/>
          <w:u w:val="single"/>
        </w:rPr>
        <w:t>first class military</w:t>
      </w:r>
      <w:r w:rsidRPr="00962C02">
        <w:rPr>
          <w:sz w:val="16"/>
        </w:rPr>
        <w:t xml:space="preserve">” </w:t>
      </w:r>
      <w:r w:rsidRPr="00962C02">
        <w:rPr>
          <w:sz w:val="22"/>
          <w:u w:val="single"/>
        </w:rPr>
        <w:t>like Xi has promised</w:t>
      </w:r>
      <w:r w:rsidRPr="00962C02">
        <w:rPr>
          <w:sz w:val="16"/>
        </w:rPr>
        <w:t xml:space="preserve">, </w:t>
      </w:r>
      <w:r w:rsidRPr="00962C02">
        <w:rPr>
          <w:sz w:val="22"/>
          <w:highlight w:val="cyan"/>
          <w:u w:val="single"/>
        </w:rPr>
        <w:t xml:space="preserve">Taiwan becomes more likely to accept </w:t>
      </w:r>
      <w:r w:rsidRPr="00962C02">
        <w:rPr>
          <w:sz w:val="22"/>
          <w:u w:val="single"/>
        </w:rPr>
        <w:t xml:space="preserve">the </w:t>
      </w:r>
      <w:r w:rsidRPr="00962C02">
        <w:rPr>
          <w:b/>
          <w:iCs/>
          <w:sz w:val="22"/>
          <w:highlight w:val="cyan"/>
          <w:u w:val="single"/>
        </w:rPr>
        <w:t>peace</w:t>
      </w:r>
      <w:r w:rsidRPr="00962C02">
        <w:rPr>
          <w:b/>
          <w:iCs/>
          <w:sz w:val="22"/>
          <w:u w:val="single"/>
        </w:rPr>
        <w:t>ful deal</w:t>
      </w:r>
      <w:r w:rsidRPr="00962C02">
        <w:rPr>
          <w:sz w:val="16"/>
        </w:rPr>
        <w:t xml:space="preserve">, due to the new threat posed by its superior military. </w:t>
      </w:r>
      <w:r w:rsidRPr="00962C02">
        <w:rPr>
          <w:sz w:val="22"/>
          <w:u w:val="single"/>
        </w:rPr>
        <w:t xml:space="preserve">If the Chinese military presence in the region becomes as strong and capable as the United States’ has been, </w:t>
      </w:r>
      <w:r w:rsidRPr="00962C02">
        <w:rPr>
          <w:sz w:val="22"/>
          <w:highlight w:val="cyan"/>
          <w:u w:val="single"/>
        </w:rPr>
        <w:t>U.S. support</w:t>
      </w:r>
      <w:r w:rsidRPr="00962C02">
        <w:rPr>
          <w:sz w:val="22"/>
          <w:u w:val="single"/>
        </w:rPr>
        <w:t xml:space="preserve"> for Taiwanese independence </w:t>
      </w:r>
      <w:r w:rsidRPr="00962C02">
        <w:rPr>
          <w:sz w:val="22"/>
          <w:highlight w:val="cyan"/>
          <w:u w:val="single"/>
        </w:rPr>
        <w:t>would</w:t>
      </w:r>
      <w:r w:rsidRPr="00962C02">
        <w:rPr>
          <w:sz w:val="22"/>
          <w:u w:val="single"/>
        </w:rPr>
        <w:t xml:space="preserve"> quickly </w:t>
      </w:r>
      <w:r w:rsidRPr="00962C02">
        <w:rPr>
          <w:sz w:val="22"/>
          <w:highlight w:val="cyan"/>
          <w:u w:val="single"/>
        </w:rPr>
        <w:t>become less reassuring</w:t>
      </w:r>
      <w:r w:rsidRPr="00962C02">
        <w:rPr>
          <w:sz w:val="22"/>
          <w:u w:val="single"/>
        </w:rPr>
        <w:t xml:space="preserve">. The </w:t>
      </w:r>
      <w:r w:rsidRPr="00962C02">
        <w:rPr>
          <w:sz w:val="22"/>
          <w:highlight w:val="cyan"/>
          <w:u w:val="single"/>
        </w:rPr>
        <w:t>threat of</w:t>
      </w:r>
      <w:r w:rsidRPr="00962C02">
        <w:rPr>
          <w:sz w:val="22"/>
          <w:u w:val="single"/>
        </w:rPr>
        <w:t xml:space="preserve"> possible </w:t>
      </w:r>
      <w:r w:rsidRPr="00962C02">
        <w:rPr>
          <w:sz w:val="22"/>
          <w:highlight w:val="cyan"/>
          <w:u w:val="single"/>
        </w:rPr>
        <w:t>military intervention</w:t>
      </w:r>
      <w:r w:rsidRPr="00962C02">
        <w:rPr>
          <w:sz w:val="22"/>
          <w:u w:val="single"/>
        </w:rPr>
        <w:t xml:space="preserve"> by the PLA </w:t>
      </w:r>
      <w:r w:rsidRPr="00962C02">
        <w:rPr>
          <w:sz w:val="22"/>
          <w:highlight w:val="cyan"/>
          <w:u w:val="single"/>
        </w:rPr>
        <w:t>may</w:t>
      </w:r>
      <w:r w:rsidRPr="00962C02">
        <w:rPr>
          <w:sz w:val="22"/>
          <w:u w:val="single"/>
        </w:rPr>
        <w:t xml:space="preserve"> be the factor that </w:t>
      </w:r>
      <w:r w:rsidRPr="00962C02">
        <w:rPr>
          <w:sz w:val="22"/>
          <w:highlight w:val="cyan"/>
          <w:u w:val="single"/>
        </w:rPr>
        <w:t>push</w:t>
      </w:r>
      <w:r w:rsidRPr="00962C02">
        <w:rPr>
          <w:sz w:val="22"/>
          <w:u w:val="single"/>
        </w:rPr>
        <w:t xml:space="preserve">es </w:t>
      </w:r>
      <w:r w:rsidRPr="00962C02">
        <w:rPr>
          <w:b/>
          <w:iCs/>
          <w:sz w:val="22"/>
          <w:highlight w:val="cyan"/>
          <w:u w:val="single"/>
        </w:rPr>
        <w:t>reunification</w:t>
      </w:r>
      <w:r w:rsidRPr="00962C02">
        <w:rPr>
          <w:sz w:val="22"/>
          <w:u w:val="single"/>
        </w:rPr>
        <w:t>.</w:t>
      </w:r>
      <w:r w:rsidRPr="00962C02">
        <w:rPr>
          <w:sz w:val="16"/>
        </w:rPr>
        <w:t xml:space="preserve"> China’s undisputed control over the South China Sea and reunification with Taiwan would significantly decrease U.S. influence in the Asian region, reversing the historically large U.S. presence in Asia. </w:t>
      </w:r>
    </w:p>
    <w:p w14:paraId="764F0086" w14:textId="77777777" w:rsidR="00962C02" w:rsidRPr="00962C02" w:rsidRDefault="00962C02" w:rsidP="00962C02"/>
    <w:p w14:paraId="4FD40ED0" w14:textId="77777777" w:rsidR="00962C02" w:rsidRPr="00962C02" w:rsidRDefault="00962C02" w:rsidP="00962C02">
      <w:pPr>
        <w:keepNext/>
        <w:keepLines/>
        <w:pageBreakBefore/>
        <w:spacing w:before="200"/>
        <w:jc w:val="center"/>
        <w:outlineLvl w:val="2"/>
        <w:rPr>
          <w:rFonts w:eastAsiaTheme="majorEastAsia" w:cstheme="majorBidi"/>
          <w:b/>
          <w:sz w:val="32"/>
          <w:szCs w:val="24"/>
          <w:u w:val="single"/>
        </w:rPr>
      </w:pPr>
      <w:r w:rsidRPr="00962C02">
        <w:rPr>
          <w:rFonts w:eastAsiaTheme="majorEastAsia" w:cstheme="majorBidi"/>
          <w:b/>
          <w:sz w:val="32"/>
          <w:szCs w:val="24"/>
          <w:u w:val="single"/>
        </w:rPr>
        <w:t>No Info = Accidents/Crashes</w:t>
      </w:r>
    </w:p>
    <w:p w14:paraId="15491E67" w14:textId="77777777" w:rsidR="00962C02" w:rsidRPr="00962C02" w:rsidRDefault="00962C02" w:rsidP="00962C02">
      <w:pPr>
        <w:keepNext/>
        <w:keepLines/>
        <w:spacing w:before="200"/>
        <w:outlineLvl w:val="3"/>
        <w:rPr>
          <w:rFonts w:eastAsiaTheme="majorEastAsia" w:cstheme="majorBidi"/>
          <w:b/>
          <w:iCs/>
          <w:sz w:val="22"/>
        </w:rPr>
      </w:pPr>
      <w:r w:rsidRPr="00962C02">
        <w:rPr>
          <w:rFonts w:eastAsiaTheme="majorEastAsia" w:cstheme="majorBidi"/>
          <w:b/>
          <w:iCs/>
          <w:sz w:val="22"/>
        </w:rPr>
        <w:t>Lack of info sharing causes sub-crashes.</w:t>
      </w:r>
    </w:p>
    <w:p w14:paraId="31200AEB" w14:textId="77777777" w:rsidR="00962C02" w:rsidRPr="00962C02" w:rsidRDefault="00962C02" w:rsidP="00962C02">
      <w:r w:rsidRPr="00962C02">
        <w:rPr>
          <w:rFonts w:eastAsiaTheme="majorEastAsia" w:cstheme="majorBidi"/>
          <w:b/>
          <w:iCs/>
        </w:rPr>
        <w:t>Mitchell 14</w:t>
      </w:r>
      <w:r w:rsidRPr="00962C02">
        <w:t xml:space="preserve"> – Paul T. Mitchell is a Professor in the Department of Defence Studies at the Canadian Forces College. ("The Contribution of Submarines to Canada’s Freedom of Action on the World Stage," Summer 2014, http://www.journal.forces.gc.ca/vol14/no3/PDF/CMJ143Ep15.pdf, Accessed 7-1-2022, LASA-SC)</w:t>
      </w:r>
    </w:p>
    <w:p w14:paraId="354FA75F" w14:textId="77777777" w:rsidR="00962C02" w:rsidRPr="00962C02" w:rsidRDefault="00962C02" w:rsidP="00962C02">
      <w:pPr>
        <w:rPr>
          <w:sz w:val="22"/>
          <w:u w:val="single"/>
        </w:rPr>
      </w:pPr>
      <w:r w:rsidRPr="00962C02">
        <w:rPr>
          <w:sz w:val="16"/>
        </w:rPr>
        <w:t xml:space="preserve">Byers argues that the </w:t>
      </w:r>
      <w:r w:rsidRPr="00962C02">
        <w:rPr>
          <w:sz w:val="22"/>
          <w:u w:val="single"/>
        </w:rPr>
        <w:t>exclusive submarine forums in which</w:t>
      </w:r>
      <w:r w:rsidRPr="00962C02">
        <w:rPr>
          <w:sz w:val="16"/>
        </w:rPr>
        <w:t xml:space="preserve"> the </w:t>
      </w:r>
      <w:r w:rsidRPr="00962C02">
        <w:rPr>
          <w:b/>
          <w:iCs/>
          <w:sz w:val="22"/>
          <w:u w:val="single"/>
        </w:rPr>
        <w:t>RCN</w:t>
      </w:r>
      <w:r w:rsidRPr="00962C02">
        <w:rPr>
          <w:sz w:val="16"/>
        </w:rPr>
        <w:t xml:space="preserve"> </w:t>
      </w:r>
      <w:r w:rsidRPr="00962C02">
        <w:rPr>
          <w:sz w:val="22"/>
          <w:u w:val="single"/>
        </w:rPr>
        <w:t>participates with its</w:t>
      </w:r>
      <w:r w:rsidRPr="00962C02">
        <w:rPr>
          <w:sz w:val="16"/>
        </w:rPr>
        <w:t xml:space="preserve"> </w:t>
      </w:r>
      <w:r w:rsidRPr="00962C02">
        <w:rPr>
          <w:b/>
          <w:iCs/>
          <w:sz w:val="22"/>
          <w:u w:val="single"/>
        </w:rPr>
        <w:t>closest allies</w:t>
      </w:r>
      <w:r w:rsidRPr="00962C02">
        <w:rPr>
          <w:sz w:val="16"/>
        </w:rPr>
        <w:t xml:space="preserve"> </w:t>
      </w:r>
      <w:r w:rsidRPr="00962C02">
        <w:rPr>
          <w:sz w:val="22"/>
          <w:u w:val="single"/>
        </w:rPr>
        <w:t>can be preserved in the absence of strict possession of these systems</w:t>
      </w:r>
      <w:r w:rsidRPr="00962C02">
        <w:rPr>
          <w:sz w:val="16"/>
        </w:rPr>
        <w:t xml:space="preserve">. Of course, this is just his opinion, as no evidence is provided that such arrangements would, in fact, be possible. While he speculates that essentially </w:t>
      </w:r>
      <w:r w:rsidRPr="00962C02">
        <w:rPr>
          <w:sz w:val="22"/>
          <w:u w:val="single"/>
        </w:rPr>
        <w:t xml:space="preserve">it would be in the </w:t>
      </w:r>
      <w:r w:rsidRPr="00962C02">
        <w:rPr>
          <w:b/>
          <w:iCs/>
          <w:sz w:val="22"/>
          <w:u w:val="single"/>
        </w:rPr>
        <w:t>interest of Canada’s allies</w:t>
      </w:r>
      <w:r w:rsidRPr="00962C02">
        <w:rPr>
          <w:sz w:val="16"/>
        </w:rPr>
        <w:t xml:space="preserve"> to </w:t>
      </w:r>
      <w:r w:rsidRPr="00962C02">
        <w:rPr>
          <w:sz w:val="22"/>
          <w:u w:val="single"/>
        </w:rPr>
        <w:t>continue to cooperate due to safety and search and rescue issues</w:t>
      </w:r>
      <w:r w:rsidRPr="00962C02">
        <w:rPr>
          <w:sz w:val="16"/>
        </w:rPr>
        <w:t xml:space="preserve">, especially in the Arctic, </w:t>
      </w:r>
      <w:r w:rsidRPr="00962C02">
        <w:rPr>
          <w:sz w:val="22"/>
          <w:u w:val="single"/>
        </w:rPr>
        <w:t xml:space="preserve">he fails to understand that waterspace management is not about search and rescue, but </w:t>
      </w:r>
      <w:r w:rsidRPr="00962C02">
        <w:rPr>
          <w:b/>
          <w:iCs/>
          <w:sz w:val="22"/>
          <w:u w:val="single"/>
        </w:rPr>
        <w:t>rather about route deconfliction</w:t>
      </w:r>
      <w:r w:rsidRPr="00962C02">
        <w:rPr>
          <w:sz w:val="16"/>
        </w:rPr>
        <w:t xml:space="preserve">. </w:t>
      </w:r>
      <w:r w:rsidRPr="00962C02">
        <w:rPr>
          <w:sz w:val="22"/>
          <w:u w:val="single"/>
        </w:rPr>
        <w:t>Allies participating in submarine waterspace management do not specifically reveal where each of their submarines are at any given moment</w:t>
      </w:r>
      <w:r w:rsidRPr="00962C02">
        <w:rPr>
          <w:sz w:val="16"/>
        </w:rPr>
        <w:t xml:space="preserve">. </w:t>
      </w:r>
      <w:r w:rsidRPr="00962C02">
        <w:rPr>
          <w:sz w:val="22"/>
          <w:u w:val="single"/>
        </w:rPr>
        <w:t xml:space="preserve">Waterspace management is all about the </w:t>
      </w:r>
      <w:r w:rsidRPr="00962C02">
        <w:rPr>
          <w:b/>
          <w:iCs/>
          <w:sz w:val="22"/>
          <w:u w:val="single"/>
        </w:rPr>
        <w:t>safe operation</w:t>
      </w:r>
      <w:r w:rsidRPr="00962C02">
        <w:rPr>
          <w:sz w:val="16"/>
        </w:rPr>
        <w:t xml:space="preserve"> </w:t>
      </w:r>
      <w:r w:rsidRPr="00962C02">
        <w:rPr>
          <w:sz w:val="22"/>
          <w:u w:val="single"/>
        </w:rPr>
        <w:t>of</w:t>
      </w:r>
      <w:r w:rsidRPr="00962C02">
        <w:rPr>
          <w:sz w:val="16"/>
        </w:rPr>
        <w:t xml:space="preserve"> </w:t>
      </w:r>
      <w:r w:rsidRPr="00962C02">
        <w:rPr>
          <w:b/>
          <w:iCs/>
          <w:sz w:val="22"/>
          <w:u w:val="single"/>
        </w:rPr>
        <w:t>submarines</w:t>
      </w:r>
      <w:r w:rsidRPr="00962C02">
        <w:rPr>
          <w:sz w:val="16"/>
        </w:rPr>
        <w:t xml:space="preserve"> </w:t>
      </w:r>
      <w:r w:rsidRPr="00962C02">
        <w:rPr>
          <w:sz w:val="22"/>
          <w:u w:val="single"/>
        </w:rPr>
        <w:t>among</w:t>
      </w:r>
      <w:r w:rsidRPr="00962C02">
        <w:rPr>
          <w:sz w:val="16"/>
        </w:rPr>
        <w:t xml:space="preserve"> </w:t>
      </w:r>
      <w:r w:rsidRPr="00962C02">
        <w:rPr>
          <w:sz w:val="22"/>
          <w:u w:val="single"/>
        </w:rPr>
        <w:t xml:space="preserve">friendly partners to </w:t>
      </w:r>
      <w:r w:rsidRPr="00962C02">
        <w:rPr>
          <w:b/>
          <w:iCs/>
          <w:sz w:val="22"/>
          <w:u w:val="single"/>
        </w:rPr>
        <w:t>ensure that their submarines do not collide with each other</w:t>
      </w:r>
      <w:r w:rsidRPr="00962C02">
        <w:rPr>
          <w:sz w:val="16"/>
        </w:rPr>
        <w:t xml:space="preserve">, </w:t>
      </w:r>
      <w:r w:rsidRPr="00962C02">
        <w:rPr>
          <w:sz w:val="22"/>
          <w:u w:val="single"/>
        </w:rPr>
        <w:t>or</w:t>
      </w:r>
      <w:r w:rsidRPr="00962C02">
        <w:rPr>
          <w:sz w:val="16"/>
        </w:rPr>
        <w:t xml:space="preserve"> </w:t>
      </w:r>
      <w:r w:rsidRPr="00962C02">
        <w:rPr>
          <w:sz w:val="22"/>
          <w:u w:val="single"/>
        </w:rPr>
        <w:t>are detected as unknown and potentially hostile targets</w:t>
      </w:r>
      <w:r w:rsidRPr="00962C02">
        <w:rPr>
          <w:sz w:val="16"/>
        </w:rPr>
        <w:t xml:space="preserve">.19 Remove Canadian submarines from the game, and there is no longer a ‘need to know’ basis for sharing information. In terms of their most highly guarded secrets, nations do not operate on the basis of charity. This was made dramatically evident to Canada in 2003 when its decision to abstain from the Iraq invasion caused the momentary loss of all military information sharing with the United States.20 New Zealand still feels the reverberations of its decision to ban US naval vessels from its ports in the 1980s. While the concept of ‘need to share’ has been in vogue since the events of 9/11, it has never been fully embraced, and information sharing, even in organizations such as NORAD, where Canadian and American operations are completely integrated and command and control is shared, remains problematic.21 </w:t>
      </w:r>
      <w:r w:rsidRPr="00962C02">
        <w:rPr>
          <w:sz w:val="22"/>
          <w:u w:val="single"/>
        </w:rPr>
        <w:t xml:space="preserve">Even in terms of waterspace management, </w:t>
      </w:r>
      <w:r w:rsidRPr="00962C02">
        <w:rPr>
          <w:b/>
          <w:iCs/>
          <w:sz w:val="22"/>
          <w:u w:val="single"/>
        </w:rPr>
        <w:t>not all information is shared among allies</w:t>
      </w:r>
      <w:r w:rsidRPr="00962C02">
        <w:rPr>
          <w:sz w:val="16"/>
        </w:rPr>
        <w:t xml:space="preserve">, </w:t>
      </w:r>
      <w:r w:rsidRPr="00962C02">
        <w:rPr>
          <w:sz w:val="22"/>
          <w:u w:val="single"/>
        </w:rPr>
        <w:t>as the collision between HMS Vanguard and the French SSBN Le Triomphant demonstrates</w:t>
      </w:r>
      <w:r w:rsidRPr="00962C02">
        <w:rPr>
          <w:sz w:val="16"/>
        </w:rPr>
        <w:t xml:space="preserve">.22 Further, Canada’s decision to eschew offensive cyber capabilities for its armed forces has limited cyber cooperation with ‘Four-Eyes’ allies. Getting out of the submarine business would most certainly end any role for Canada in allied waterspace management. </w:t>
      </w:r>
      <w:r w:rsidRPr="00962C02">
        <w:rPr>
          <w:sz w:val="22"/>
          <w:u w:val="single"/>
        </w:rPr>
        <w:t>Byers also dismisses Canadian naval cooperation with the USN as unnecessary, given that the US could find other NATO partners to conduct ASW training against conventional diesel powered submarines</w:t>
      </w:r>
      <w:r w:rsidRPr="00962C02">
        <w:rPr>
          <w:sz w:val="16"/>
        </w:rPr>
        <w:t xml:space="preserve">. While this is undoubtedly true, it misses the whole point of why such training is conducted in the first place. </w:t>
      </w:r>
      <w:r w:rsidRPr="00962C02">
        <w:rPr>
          <w:sz w:val="22"/>
          <w:u w:val="single"/>
        </w:rPr>
        <w:t>The US benefits from training against Canada’s conventional submarines, but our navy (and air force) also gain significant benefits from these</w:t>
      </w:r>
      <w:r w:rsidRPr="00962C02">
        <w:rPr>
          <w:sz w:val="16"/>
        </w:rPr>
        <w:t xml:space="preserve"> </w:t>
      </w:r>
      <w:r w:rsidRPr="00962C02">
        <w:rPr>
          <w:sz w:val="22"/>
          <w:u w:val="single"/>
        </w:rPr>
        <w:t>activities</w:t>
      </w:r>
      <w:r w:rsidRPr="00962C02">
        <w:rPr>
          <w:sz w:val="16"/>
        </w:rPr>
        <w:t xml:space="preserve">. Canada’s navy is rightly regarded as a world class professional force, despite its small size. Such professionalism makes Canadian ships highly desired in multinational formations, and has also allowed the RCN to lead those formations in many instances. International cooperation is a critical aspect of maintaining this level of world class professionalism. </w:t>
      </w:r>
      <w:r w:rsidRPr="00962C02">
        <w:rPr>
          <w:sz w:val="22"/>
          <w:u w:val="single"/>
        </w:rPr>
        <w:t xml:space="preserve">Furthermore, given the highly technical nature of submarine operations, working with American units is a </w:t>
      </w:r>
      <w:r w:rsidRPr="00962C02">
        <w:rPr>
          <w:b/>
          <w:iCs/>
          <w:sz w:val="22"/>
          <w:u w:val="single"/>
        </w:rPr>
        <w:t>key way to ensure that our submarine crews are every bit as good as their colleagues on the surface</w:t>
      </w:r>
      <w:r w:rsidRPr="00962C02">
        <w:rPr>
          <w:sz w:val="22"/>
          <w:u w:val="single"/>
        </w:rPr>
        <w:t>.</w:t>
      </w:r>
    </w:p>
    <w:p w14:paraId="4BD4C4B9" w14:textId="77777777" w:rsidR="00962C02" w:rsidRPr="00962C02" w:rsidRDefault="00962C02" w:rsidP="00962C02"/>
    <w:p w14:paraId="3C8BC58C" w14:textId="77777777" w:rsidR="00962C02" w:rsidRPr="00962C02" w:rsidRDefault="00962C02" w:rsidP="00962C02">
      <w:pPr>
        <w:keepNext/>
        <w:keepLines/>
        <w:pageBreakBefore/>
        <w:spacing w:before="40"/>
        <w:jc w:val="center"/>
        <w:outlineLvl w:val="1"/>
        <w:rPr>
          <w:rFonts w:eastAsiaTheme="majorEastAsia" w:cstheme="majorBidi"/>
          <w:b/>
          <w:sz w:val="44"/>
          <w:szCs w:val="26"/>
          <w:u w:val="double"/>
        </w:rPr>
      </w:pPr>
      <w:r w:rsidRPr="00962C02">
        <w:rPr>
          <w:rFonts w:eastAsiaTheme="majorEastAsia" w:cstheme="majorBidi"/>
          <w:b/>
          <w:sz w:val="44"/>
          <w:szCs w:val="26"/>
          <w:u w:val="double"/>
        </w:rPr>
        <w:t>ADV CP</w:t>
      </w:r>
    </w:p>
    <w:p w14:paraId="59266B9E"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1NC—Drones </w:t>
      </w:r>
    </w:p>
    <w:p w14:paraId="31FB6B7C"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Drones solve—the ultimate ASW tech </w:t>
      </w:r>
    </w:p>
    <w:p w14:paraId="15573AC8" w14:textId="77777777" w:rsidR="00962C02" w:rsidRPr="00962C02" w:rsidRDefault="00962C02" w:rsidP="00962C02">
      <w:pPr>
        <w:rPr>
          <w:rFonts w:cs="Calibri"/>
        </w:rPr>
      </w:pPr>
      <w:r w:rsidRPr="00962C02">
        <w:rPr>
          <w:rFonts w:cs="Calibri"/>
          <w:b/>
          <w:bCs/>
          <w:sz w:val="26"/>
        </w:rPr>
        <w:t>Bajema 7/16</w:t>
      </w:r>
      <w:r w:rsidRPr="00962C02">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29" w:history="1">
        <w:r w:rsidRPr="00962C02">
          <w:rPr>
            <w:rFonts w:cs="Calibri"/>
          </w:rPr>
          <w:t>https://spectrum.ieee.org/nuclear-submarine)//mcu</w:t>
        </w:r>
      </w:hyperlink>
    </w:p>
    <w:p w14:paraId="4E76D01D" w14:textId="77777777" w:rsidR="00962C02" w:rsidRPr="00962C02" w:rsidRDefault="00962C02" w:rsidP="00962C02">
      <w:pPr>
        <w:rPr>
          <w:rFonts w:cs="Calibri"/>
          <w:sz w:val="14"/>
        </w:rPr>
      </w:pPr>
      <w:r w:rsidRPr="00962C02">
        <w:rPr>
          <w:rFonts w:cs="Calibri"/>
          <w:sz w:val="14"/>
        </w:rPr>
        <w:t xml:space="preserve">One way to get around the need for precise placement is to make the sensors mobile. </w:t>
      </w:r>
      <w:r w:rsidRPr="00962C02">
        <w:rPr>
          <w:rFonts w:cs="Calibri"/>
          <w:b/>
          <w:bCs/>
          <w:u w:val="single"/>
        </w:rPr>
        <w:t>Underwater drone swarms can do just that, which is why some experts have proposed them as the ultimate antisubmarine capability</w:t>
      </w:r>
      <w:r w:rsidRPr="00962C02">
        <w:rPr>
          <w:rFonts w:cs="Calibri"/>
          <w:b/>
          <w:bCs/>
          <w:sz w:val="14"/>
        </w:rPr>
        <w:t>.</w:t>
      </w:r>
      <w:r w:rsidRPr="00962C02">
        <w:rPr>
          <w:rFonts w:cs="Calibri"/>
          <w:sz w:val="14"/>
        </w:rPr>
        <w:t xml:space="preserve"> Clark, for instance, notes that such </w:t>
      </w:r>
      <w:r w:rsidRPr="00962C02">
        <w:rPr>
          <w:rFonts w:cs="Calibri"/>
          <w:u w:val="single"/>
        </w:rPr>
        <w:t>drones now have enhanced computing power and batteries that can last for two weeks between charges</w:t>
      </w:r>
      <w:r w:rsidRPr="00962C02">
        <w:rPr>
          <w:rFonts w:cs="Calibri"/>
          <w:sz w:val="14"/>
        </w:rPr>
        <w:t xml:space="preserve">. The U.S. Navy is working on a drone that could run for 90 days. </w:t>
      </w:r>
      <w:r w:rsidRPr="00962C02">
        <w:rPr>
          <w:rFonts w:cs="Calibri"/>
          <w:u w:val="single"/>
        </w:rPr>
        <w:t xml:space="preserve">Drones </w:t>
      </w:r>
      <w:r w:rsidRPr="00962C02">
        <w:rPr>
          <w:rFonts w:cs="Calibri"/>
          <w:sz w:val="14"/>
        </w:rPr>
        <w:t>are also now</w:t>
      </w:r>
      <w:r w:rsidRPr="00962C02">
        <w:rPr>
          <w:rFonts w:cs="Calibri"/>
          <w:u w:val="single"/>
        </w:rPr>
        <w:t xml:space="preserve"> equipped with the chemical, optical, and geomagnetic sensors </w:t>
      </w:r>
      <w:r w:rsidRPr="00962C02">
        <w:rPr>
          <w:rFonts w:cs="Calibri"/>
          <w:sz w:val="14"/>
        </w:rPr>
        <w:t xml:space="preserve">mentioned earlier. Networked </w:t>
      </w:r>
      <w:r w:rsidRPr="00962C02">
        <w:rPr>
          <w:rFonts w:cs="Calibri"/>
          <w:b/>
          <w:bCs/>
          <w:u w:val="single"/>
        </w:rPr>
        <w:t xml:space="preserve">underwater drones, perhaps working in conjunction with airborne drones, may be useful for not only detecting submarines but also destroying them, </w:t>
      </w:r>
      <w:r w:rsidRPr="00962C02">
        <w:rPr>
          <w:rFonts w:cs="Calibri"/>
          <w:u w:val="single"/>
        </w:rPr>
        <w:t>which is why several militaries are investing heavily in them.</w:t>
      </w:r>
      <w:r w:rsidRPr="00962C02">
        <w:rPr>
          <w:rFonts w:cs="Calibri"/>
          <w:b/>
          <w:bCs/>
          <w:u w:val="single"/>
        </w:rPr>
        <w:t xml:space="preserve"> </w:t>
      </w:r>
      <w:r w:rsidRPr="00962C02">
        <w:rPr>
          <w:rFonts w:cs="Calibri"/>
          <w:sz w:val="14"/>
        </w:rPr>
        <w:t xml:space="preserve">A photo of a plane on a runway. A U.S. Navy P-8 Poseidon aircraft, equipped to detect submarines, awaits refueling in Okinawa, Japan, in 2020. U.S.NAVY For example, </w:t>
      </w:r>
      <w:r w:rsidRPr="00962C02">
        <w:rPr>
          <w:rFonts w:cs="Calibri"/>
          <w:u w:val="single"/>
        </w:rPr>
        <w:t>the Chinese Navy has invested in a fishlike undersea drone known as Robo-Shark, which was designed specifically for hunting submarines</w:t>
      </w:r>
      <w:r w:rsidRPr="00962C02">
        <w:rPr>
          <w:rFonts w:cs="Calibri"/>
          <w:sz w:val="14"/>
        </w:rPr>
        <w:t xml:space="preserve">. Meanwhile, the </w:t>
      </w:r>
      <w:r w:rsidRPr="00962C02">
        <w:rPr>
          <w:rFonts w:cs="Calibri"/>
          <w:u w:val="single"/>
        </w:rPr>
        <w:t>U.S. Navy is developing the Low-Cost Unmanned Aerial Vehicle Swarming Technology, for conducting surveillance missions</w:t>
      </w:r>
      <w:r w:rsidRPr="00962C02">
        <w:rPr>
          <w:rFonts w:cs="Calibri"/>
          <w:sz w:val="14"/>
        </w:rPr>
        <w:t>. Each Locust drone weighs about 6 kilograms, costs $15,000, and can be outfitted with MAD sensors; it can skim low over the ocean’s surface to detect signals under the water. Militaries study the drone option because it might work. Then again, it very well might not.</w:t>
      </w:r>
    </w:p>
    <w:p w14:paraId="3F1AD0FC"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2NC—Satellites </w:t>
      </w:r>
    </w:p>
    <w:p w14:paraId="02D03555"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SAR sensors detect submarine wake patterns </w:t>
      </w:r>
    </w:p>
    <w:p w14:paraId="089AB2EF" w14:textId="77777777" w:rsidR="00962C02" w:rsidRPr="00962C02" w:rsidRDefault="00962C02" w:rsidP="00962C02">
      <w:pPr>
        <w:rPr>
          <w:rFonts w:cs="Calibri"/>
        </w:rPr>
      </w:pPr>
      <w:r w:rsidRPr="00962C02">
        <w:rPr>
          <w:rFonts w:cs="Calibri"/>
          <w:b/>
          <w:bCs/>
          <w:sz w:val="26"/>
        </w:rPr>
        <w:t>Bajema 7/16</w:t>
      </w:r>
      <w:r w:rsidRPr="00962C02">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30" w:history="1">
        <w:r w:rsidRPr="00962C02">
          <w:rPr>
            <w:rFonts w:cs="Calibri"/>
          </w:rPr>
          <w:t>https://spectrum.ieee.org/nuclear-submarine)//mcu</w:t>
        </w:r>
      </w:hyperlink>
    </w:p>
    <w:p w14:paraId="31CF1F05" w14:textId="77777777" w:rsidR="00962C02" w:rsidRPr="00962C02" w:rsidRDefault="00962C02" w:rsidP="00962C02">
      <w:pPr>
        <w:rPr>
          <w:rFonts w:cs="Calibri"/>
          <w:sz w:val="16"/>
        </w:rPr>
      </w:pPr>
      <w:r w:rsidRPr="00962C02">
        <w:rPr>
          <w:rFonts w:cs="Calibri"/>
          <w:sz w:val="16"/>
        </w:rPr>
        <w:t xml:space="preserve">Gower believes a more powerful means of </w:t>
      </w:r>
      <w:r w:rsidRPr="00962C02">
        <w:rPr>
          <w:rFonts w:cs="Calibri"/>
          <w:u w:val="single"/>
        </w:rPr>
        <w:t>submarine detection lies in the “persistent coverage of the Earth’s surface by commercial satellites,</w:t>
      </w:r>
      <w:r w:rsidRPr="00962C02">
        <w:rPr>
          <w:rFonts w:cs="Calibri"/>
          <w:sz w:val="16"/>
        </w:rPr>
        <w:t xml:space="preserve">” which he says “represents the most substantial shift in our detection capabilities compared to the past.” More than </w:t>
      </w:r>
      <w:r w:rsidRPr="00962C02">
        <w:rPr>
          <w:rFonts w:cs="Calibri"/>
          <w:u w:val="single"/>
        </w:rPr>
        <w:t>2,800 of these satellites are already in orbit</w:t>
      </w:r>
      <w:r w:rsidRPr="00962C02">
        <w:rPr>
          <w:rFonts w:cs="Calibri"/>
          <w:sz w:val="16"/>
        </w:rPr>
        <w:t xml:space="preserve">. Governments once dominated space because the cost of building and launching satellites was so great. These days, </w:t>
      </w:r>
      <w:r w:rsidRPr="00962C02">
        <w:rPr>
          <w:rFonts w:cs="Calibri"/>
          <w:u w:val="single"/>
        </w:rPr>
        <w:t>much cheaper satellite technology is available, and private companies are launching constellations of tens to thousands of satellites that can work together to image every bit of the Earth’s surface</w:t>
      </w:r>
      <w:r w:rsidRPr="00962C02">
        <w:rPr>
          <w:rFonts w:cs="Calibri"/>
          <w:sz w:val="16"/>
        </w:rPr>
        <w:t>. They are outfitted with a wide range of sensing technologies, including synthetic aperture radar (</w:t>
      </w:r>
      <w:r w:rsidRPr="00962C02">
        <w:rPr>
          <w:rFonts w:cs="Calibri"/>
          <w:u w:val="single"/>
        </w:rPr>
        <w:t>SAR</w:t>
      </w:r>
      <w:r w:rsidRPr="00962C02">
        <w:rPr>
          <w:rFonts w:cs="Calibri"/>
          <w:sz w:val="16"/>
        </w:rPr>
        <w:t xml:space="preserve">), which </w:t>
      </w:r>
      <w:r w:rsidRPr="00962C02">
        <w:rPr>
          <w:rFonts w:cs="Calibri"/>
          <w:u w:val="single"/>
        </w:rPr>
        <w:t>scans a scene down below while moving over a great distance</w:t>
      </w:r>
      <w:r w:rsidRPr="00962C02">
        <w:rPr>
          <w:rFonts w:cs="Calibri"/>
          <w:sz w:val="16"/>
        </w:rPr>
        <w:t xml:space="preserve">, providing results like those you’d get from an extremely long antenna. Since these </w:t>
      </w:r>
      <w:r w:rsidRPr="00962C02">
        <w:rPr>
          <w:rFonts w:cs="Calibri"/>
          <w:u w:val="single"/>
        </w:rPr>
        <w:t>satellite constellations view the same locations multiple times per day, they can capture small changes in activity</w:t>
      </w:r>
      <w:r w:rsidRPr="00962C02">
        <w:rPr>
          <w:rFonts w:cs="Calibri"/>
          <w:sz w:val="16"/>
        </w:rPr>
        <w:t xml:space="preserve">. </w:t>
      </w:r>
      <w:r w:rsidRPr="00962C02">
        <w:rPr>
          <w:rFonts w:cs="Calibri"/>
          <w:u w:val="single"/>
        </w:rPr>
        <w:t>Experts have know</w:t>
      </w:r>
      <w:r w:rsidRPr="00962C02">
        <w:rPr>
          <w:rFonts w:cs="Calibri"/>
          <w:sz w:val="16"/>
        </w:rPr>
        <w:t xml:space="preserve">n for decades about the </w:t>
      </w:r>
      <w:r w:rsidRPr="00962C02">
        <w:rPr>
          <w:rFonts w:cs="Calibri"/>
          <w:u w:val="single"/>
        </w:rPr>
        <w:t xml:space="preserve">possibility of detecting submarines with </w:t>
      </w:r>
      <w:r w:rsidRPr="00962C02">
        <w:rPr>
          <w:rFonts w:cs="Calibri"/>
          <w:b/>
          <w:bCs/>
          <w:u w:val="single"/>
        </w:rPr>
        <w:t>SAR based on the wake patterns</w:t>
      </w:r>
      <w:r w:rsidRPr="00962C02">
        <w:rPr>
          <w:rFonts w:cs="Calibri"/>
          <w:sz w:val="16"/>
        </w:rPr>
        <w:t xml:space="preserve"> they form as they move through the ocean. </w:t>
      </w:r>
      <w:r w:rsidRPr="00962C02">
        <w:rPr>
          <w:rFonts w:cs="Calibri"/>
          <w:u w:val="single"/>
        </w:rPr>
        <w:t>To detect such patterns</w:t>
      </w:r>
      <w:r w:rsidRPr="00962C02">
        <w:rPr>
          <w:rFonts w:cs="Calibri"/>
          <w:sz w:val="16"/>
        </w:rPr>
        <w:t xml:space="preserve">, known as Bernoulli humps and Kelvin wakes, the </w:t>
      </w:r>
      <w:r w:rsidRPr="00962C02">
        <w:rPr>
          <w:rFonts w:cs="Calibri"/>
          <w:u w:val="single"/>
        </w:rPr>
        <w:t>U.S. Navy has invested in the AN/APS-154 Advanced Airborne Sensor, developed by Raytheon</w:t>
      </w:r>
      <w:r w:rsidRPr="00962C02">
        <w:rPr>
          <w:rFonts w:cs="Calibri"/>
          <w:sz w:val="16"/>
        </w:rPr>
        <w:t xml:space="preserve">. </w:t>
      </w:r>
      <w:r w:rsidRPr="00962C02">
        <w:rPr>
          <w:rFonts w:cs="Calibri"/>
          <w:u w:val="single"/>
        </w:rPr>
        <w:t>The aircraft-mounted radar is designed to operate at low altitudes and appears to be equipped with high-resolution SAR and lidar sensors</w:t>
      </w:r>
      <w:r w:rsidRPr="00962C02">
        <w:rPr>
          <w:rFonts w:cs="Calibri"/>
          <w:sz w:val="16"/>
        </w:rPr>
        <w:t>.</w:t>
      </w:r>
    </w:p>
    <w:p w14:paraId="71E5C305" w14:textId="77777777" w:rsidR="00962C02" w:rsidRPr="00962C02" w:rsidRDefault="00962C02" w:rsidP="00962C02">
      <w:pPr>
        <w:rPr>
          <w:rFonts w:cs="Calibri"/>
        </w:rPr>
      </w:pPr>
    </w:p>
    <w:p w14:paraId="16777AF6"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1NC—Unilat</w:t>
      </w:r>
    </w:p>
    <w:p w14:paraId="00B4ED0A"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Recent tests prove US unilateral ability</w:t>
      </w:r>
    </w:p>
    <w:p w14:paraId="37F6388E" w14:textId="77777777" w:rsidR="00962C02" w:rsidRPr="00962C02" w:rsidRDefault="00962C02" w:rsidP="00962C02">
      <w:r w:rsidRPr="00962C02">
        <w:t xml:space="preserve">Megan </w:t>
      </w:r>
      <w:r w:rsidRPr="00962C02">
        <w:rPr>
          <w:b/>
          <w:bCs/>
          <w:sz w:val="26"/>
        </w:rPr>
        <w:t>Eckstein 21</w:t>
      </w:r>
      <w:r w:rsidRPr="00962C02">
        <w:t xml:space="preserve">, Megan Eckstein has covered military news since 2009, with a focus on U.S. Navy and Marine Corps operations, acquisition programs, and budgets, 8/24/21, “US Navy completes testing of littoral combat ship’s minesweeper system,” </w:t>
      </w:r>
      <w:r w:rsidRPr="00962C02">
        <w:rPr>
          <w:i/>
          <w:iCs/>
        </w:rPr>
        <w:t>Defense News</w:t>
      </w:r>
      <w:r w:rsidRPr="00962C02">
        <w:t>, https://www.defensenews.com/digital-show-dailies/navy-league/2021/08/24/us-navy-completes-testing-of-littoral-combat-ships-minesweeper-system/</w:t>
      </w:r>
    </w:p>
    <w:p w14:paraId="7BE46198" w14:textId="77777777" w:rsidR="00962C02" w:rsidRPr="00962C02" w:rsidRDefault="00962C02" w:rsidP="00962C02">
      <w:pPr>
        <w:rPr>
          <w:sz w:val="16"/>
        </w:rPr>
      </w:pPr>
      <w:r w:rsidRPr="00962C02">
        <w:rPr>
          <w:b/>
          <w:iCs/>
          <w:u w:val="single"/>
        </w:rPr>
        <w:t>The U.S. Navy has completed the initial operational test and evaluation of its Unmanned Influence Sweep System (UISS) program</w:t>
      </w:r>
      <w:r w:rsidRPr="00962C02">
        <w:rPr>
          <w:u w:val="single"/>
        </w:rPr>
        <w:t>, bringing a key element of the littoral combat ship’s mine countermeasures mission</w:t>
      </w:r>
      <w:r w:rsidRPr="00962C02">
        <w:rPr>
          <w:sz w:val="16"/>
        </w:rPr>
        <w:t xml:space="preserve"> package closer to final approval and fielding.</w:t>
      </w:r>
    </w:p>
    <w:p w14:paraId="038110DD" w14:textId="77777777" w:rsidR="00962C02" w:rsidRPr="00962C02" w:rsidRDefault="00962C02" w:rsidP="00962C02">
      <w:pPr>
        <w:rPr>
          <w:sz w:val="16"/>
        </w:rPr>
      </w:pPr>
      <w:r w:rsidRPr="00962C02">
        <w:rPr>
          <w:u w:val="single"/>
        </w:rPr>
        <w:t xml:space="preserve">The UISS system is a Textron-made </w:t>
      </w:r>
      <w:r w:rsidRPr="00962C02">
        <w:rPr>
          <w:b/>
          <w:iCs/>
          <w:u w:val="single"/>
        </w:rPr>
        <w:t>mine countermeasures unmanned surface vessel (MCM USV</w:t>
      </w:r>
      <w:r w:rsidRPr="00962C02">
        <w:rPr>
          <w:u w:val="single"/>
        </w:rPr>
        <w:t>) towing a minesweeper.</w:t>
      </w:r>
      <w:r w:rsidRPr="00962C02">
        <w:rPr>
          <w:sz w:val="16"/>
        </w:rPr>
        <w:t xml:space="preserve"> The system works by sending the unmanned vehicle into a potential mine field — with the manned LCS or other host ship at a safe distance — and using the USV to “mow the lawn” up and down the area of interest, with the influence sweep setting off any magnetic, acoustic, or magnetic/acoustic combination mines in the area.</w:t>
      </w:r>
    </w:p>
    <w:p w14:paraId="09709F84" w14:textId="77777777" w:rsidR="00962C02" w:rsidRPr="00962C02" w:rsidRDefault="00962C02" w:rsidP="00962C02">
      <w:pPr>
        <w:rPr>
          <w:u w:val="single"/>
        </w:rPr>
      </w:pPr>
      <w:r w:rsidRPr="00962C02">
        <w:rPr>
          <w:u w:val="single"/>
        </w:rPr>
        <w:t>The sweep system is among the original requirements for the LCS mine countermeasures mission package, even as the mission package overall has seen several changes over the past decade of development and testing.</w:t>
      </w:r>
    </w:p>
    <w:p w14:paraId="40A44B64" w14:textId="77777777" w:rsidR="00962C02" w:rsidRPr="00962C02" w:rsidRDefault="00962C02" w:rsidP="00962C02">
      <w:pPr>
        <w:rPr>
          <w:sz w:val="16"/>
        </w:rPr>
      </w:pPr>
      <w:r w:rsidRPr="00962C02">
        <w:rPr>
          <w:u w:val="single"/>
        </w:rPr>
        <w:t>The Navy announced Aug. 24 it conducted at-sea testing aboard LCS Manchester off the coast of California in May and June</w:t>
      </w:r>
      <w:r w:rsidRPr="00962C02">
        <w:rPr>
          <w:sz w:val="16"/>
        </w:rPr>
        <w:t>. The test event included both “end-to-end minesweeping missions versus Navy Instrumented Threat Targets (NAVITTARs) and demonstrated UISS supportability and integration with the LCS seaframe,” according to a Naval Sea Systems Command statement.</w:t>
      </w:r>
    </w:p>
    <w:p w14:paraId="79ED1D42" w14:textId="77777777" w:rsidR="00962C02" w:rsidRPr="00962C02" w:rsidRDefault="00962C02" w:rsidP="00962C02">
      <w:pPr>
        <w:rPr>
          <w:sz w:val="16"/>
        </w:rPr>
      </w:pPr>
      <w:r w:rsidRPr="00962C02">
        <w:rPr>
          <w:u w:val="single"/>
        </w:rPr>
        <w:t>Additional pier-side testing took place to look at requirements like maintenance ahead of the Navy declaring initial operational capability</w:t>
      </w:r>
      <w:r w:rsidRPr="00962C02">
        <w:rPr>
          <w:sz w:val="16"/>
        </w:rPr>
        <w:t xml:space="preserve"> and beginning to field the USV and minesweeper to the fleet.</w:t>
      </w:r>
    </w:p>
    <w:p w14:paraId="18885654" w14:textId="77777777" w:rsidR="00962C02" w:rsidRPr="00962C02" w:rsidRDefault="00962C02" w:rsidP="00962C02">
      <w:pPr>
        <w:rPr>
          <w:sz w:val="16"/>
        </w:rPr>
      </w:pPr>
      <w:r w:rsidRPr="00962C02">
        <w:rPr>
          <w:sz w:val="16"/>
        </w:rPr>
        <w:t>“</w:t>
      </w:r>
      <w:r w:rsidRPr="00962C02">
        <w:rPr>
          <w:u w:val="single"/>
        </w:rPr>
        <w:t>Completion of this operational test event achieves a major milestone for the UISS Program of Record and demonstrates continued progress to fielding the full capability of the MCM Mission Package aboard LCS</w:t>
      </w:r>
      <w:r w:rsidRPr="00962C02">
        <w:rPr>
          <w:sz w:val="16"/>
        </w:rPr>
        <w:t>,” Capt. Gus Weekes, LCS Mission Modules Program Manager, said in the statement.</w:t>
      </w:r>
    </w:p>
    <w:p w14:paraId="416496FA" w14:textId="77777777" w:rsidR="00962C02" w:rsidRPr="00962C02" w:rsidRDefault="00962C02" w:rsidP="00962C02">
      <w:pPr>
        <w:rPr>
          <w:sz w:val="16"/>
          <w:szCs w:val="16"/>
        </w:rPr>
      </w:pPr>
      <w:r w:rsidRPr="00962C02">
        <w:rPr>
          <w:sz w:val="16"/>
          <w:szCs w:val="16"/>
        </w:rPr>
        <w:t>“The test event demonstrated for the first time both the capability and sustainability of a minesweeping capability using an unmanned system from an LCS in an operationally realistic environment,” he added. “I want to highlight the adaptability and dedication of the test teams across many organizations in executing these critical tests, despite the challenges imposed by COVID-19.”</w:t>
      </w:r>
    </w:p>
    <w:p w14:paraId="4B00D314" w14:textId="77777777" w:rsidR="00962C02" w:rsidRPr="00962C02" w:rsidRDefault="00962C02" w:rsidP="00962C02">
      <w:pPr>
        <w:rPr>
          <w:sz w:val="16"/>
        </w:rPr>
      </w:pPr>
    </w:p>
    <w:p w14:paraId="79AE936F" w14:textId="77777777" w:rsidR="00962C02" w:rsidRPr="00962C02" w:rsidRDefault="00962C02" w:rsidP="00962C02">
      <w:pPr>
        <w:rPr>
          <w:sz w:val="16"/>
        </w:rPr>
      </w:pPr>
    </w:p>
    <w:p w14:paraId="395AFC1D"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US Navy can deploy MCM now</w:t>
      </w:r>
    </w:p>
    <w:p w14:paraId="7286C8DD" w14:textId="77777777" w:rsidR="00962C02" w:rsidRPr="00962C02" w:rsidRDefault="00962C02" w:rsidP="00962C02">
      <w:r w:rsidRPr="00962C02">
        <w:t xml:space="preserve">Max </w:t>
      </w:r>
      <w:r w:rsidRPr="00962C02">
        <w:rPr>
          <w:b/>
          <w:bCs/>
          <w:sz w:val="26"/>
        </w:rPr>
        <w:t>Hauptman 22</w:t>
      </w:r>
      <w:r w:rsidRPr="00962C02">
        <w:t xml:space="preserve">, Max Hauptman has been covering breaking news at Task &amp; Purpose since December 2021. He previously worked at The Washington Post as a Military Veterans in Journalism Fellow, 1/6/22, “The Navy’s next-gen unmanned minesweeper passed a critical test: It didn’t blow up,” </w:t>
      </w:r>
      <w:r w:rsidRPr="00962C02">
        <w:rPr>
          <w:i/>
          <w:iCs/>
        </w:rPr>
        <w:t>Task and Purpose</w:t>
      </w:r>
      <w:r w:rsidRPr="00962C02">
        <w:t>, https://taskandpurpose.com/news/navy-ship-minesweeper-doesnt-sink-test/</w:t>
      </w:r>
    </w:p>
    <w:p w14:paraId="37D4A871" w14:textId="77777777" w:rsidR="00962C02" w:rsidRPr="00962C02" w:rsidRDefault="00962C02" w:rsidP="00962C02">
      <w:pPr>
        <w:rPr>
          <w:sz w:val="16"/>
        </w:rPr>
      </w:pPr>
      <w:r w:rsidRPr="00962C02">
        <w:rPr>
          <w:b/>
          <w:iCs/>
          <w:u w:val="single"/>
        </w:rPr>
        <w:t>The Navy’s next generation of unmanned minesweepers passed an important</w:t>
      </w:r>
      <w:r w:rsidRPr="00962C02">
        <w:rPr>
          <w:u w:val="single"/>
        </w:rPr>
        <w:t xml:space="preserve"> test this week: not sinking when close to a large, underwater explosion</w:t>
      </w:r>
      <w:r w:rsidRPr="00962C02">
        <w:rPr>
          <w:sz w:val="16"/>
        </w:rPr>
        <w:t>. Important when your business is finding and blowing up underwater mines. </w:t>
      </w:r>
    </w:p>
    <w:p w14:paraId="744ECF17" w14:textId="77777777" w:rsidR="00962C02" w:rsidRPr="00962C02" w:rsidRDefault="00962C02" w:rsidP="00962C02">
      <w:pPr>
        <w:rPr>
          <w:u w:val="single"/>
        </w:rPr>
      </w:pPr>
      <w:r w:rsidRPr="00962C02">
        <w:rPr>
          <w:u w:val="single"/>
        </w:rPr>
        <w:t>The Unmanned Influence Sweep System (UISS) ships have no crew — they’re </w:t>
      </w:r>
      <w:hyperlink r:id="rId31" w:tgtFrame="_blank" w:history="1">
        <w:r w:rsidRPr="00962C02">
          <w:rPr>
            <w:u w:val="single"/>
          </w:rPr>
          <w:t>drone boats</w:t>
        </w:r>
      </w:hyperlink>
      <w:r w:rsidRPr="00962C02">
        <w:rPr>
          <w:sz w:val="16"/>
        </w:rPr>
        <w:t> — and are designed to be launched from </w:t>
      </w:r>
      <w:hyperlink r:id="rId32" w:tgtFrame="_blank" w:history="1">
        <w:r w:rsidRPr="00962C02">
          <w:rPr>
            <w:sz w:val="16"/>
          </w:rPr>
          <w:t>Littoral Combat Ships</w:t>
        </w:r>
      </w:hyperlink>
      <w:r w:rsidRPr="00962C02">
        <w:rPr>
          <w:sz w:val="16"/>
        </w:rPr>
        <w:t xml:space="preserve"> or piloted from shore, </w:t>
      </w:r>
      <w:r w:rsidRPr="00962C02">
        <w:rPr>
          <w:u w:val="single"/>
        </w:rPr>
        <w:t>operating remotely and using acoustic and magnetic countermeasures to detect mines. </w:t>
      </w:r>
    </w:p>
    <w:p w14:paraId="0E6B8F9B" w14:textId="77777777" w:rsidR="00962C02" w:rsidRPr="00962C02" w:rsidRDefault="00962C02" w:rsidP="00962C02">
      <w:pPr>
        <w:rPr>
          <w:sz w:val="16"/>
        </w:rPr>
      </w:pPr>
      <w:r w:rsidRPr="00962C02">
        <w:rPr>
          <w:sz w:val="16"/>
        </w:rPr>
        <w:t>“</w:t>
      </w:r>
      <w:r w:rsidRPr="00962C02">
        <w:rPr>
          <w:b/>
          <w:iCs/>
          <w:u w:val="single"/>
        </w:rPr>
        <w:t>Completion of these tests showcased the capability and resiliency of the MCM USV</w:t>
      </w:r>
      <w:r w:rsidRPr="00962C02">
        <w:rPr>
          <w:u w:val="single"/>
        </w:rPr>
        <w:t>, and is a critical milestone for the program</w:t>
      </w:r>
      <w:r w:rsidRPr="00962C02">
        <w:rPr>
          <w:sz w:val="16"/>
        </w:rPr>
        <w:t>,” said Program Manager Capt. Godfrey “Gus” Weekes in a Navy </w:t>
      </w:r>
      <w:hyperlink r:id="rId33" w:tgtFrame="_blank" w:history="1">
        <w:r w:rsidRPr="00962C02">
          <w:rPr>
            <w:sz w:val="16"/>
          </w:rPr>
          <w:t>press statement</w:t>
        </w:r>
      </w:hyperlink>
      <w:r w:rsidRPr="00962C02">
        <w:rPr>
          <w:sz w:val="16"/>
        </w:rPr>
        <w:t>. “</w:t>
      </w:r>
      <w:r w:rsidRPr="00962C02">
        <w:rPr>
          <w:u w:val="single"/>
        </w:rPr>
        <w:t xml:space="preserve">The MCM USV is the centerpiece of the MCM mission package, and </w:t>
      </w:r>
      <w:r w:rsidRPr="00962C02">
        <w:rPr>
          <w:b/>
          <w:iCs/>
          <w:u w:val="single"/>
        </w:rPr>
        <w:t>this test demonstrates the final steps we’re taking for MCM</w:t>
      </w:r>
      <w:r w:rsidRPr="00962C02">
        <w:rPr>
          <w:sz w:val="16"/>
        </w:rPr>
        <w:t xml:space="preserve"> mission package IOT&amp;E and fielding.”</w:t>
      </w:r>
    </w:p>
    <w:p w14:paraId="4F70F6AA" w14:textId="77777777" w:rsidR="00962C02" w:rsidRPr="00962C02" w:rsidRDefault="00962C02" w:rsidP="00962C02">
      <w:pPr>
        <w:rPr>
          <w:sz w:val="16"/>
        </w:rPr>
      </w:pPr>
      <w:r w:rsidRPr="00962C02">
        <w:rPr>
          <w:u w:val="single"/>
        </w:rPr>
        <w:t>The underwater explosion shock test was carried out by the Aberdeen Test Center and the Naval Surface Warfare Center (NSWC) Carderock. The UISS has been under evaluation by the Navy for several years</w:t>
      </w:r>
      <w:r w:rsidRPr="00962C02">
        <w:rPr>
          <w:sz w:val="16"/>
        </w:rPr>
        <w:t>, part of the branch’s plan to upgrade its mine-detection capabilities. It would replace the Avenger-class ships and MH-53E Sea Dragon helicopters in the Navy’s minesweeping mission. </w:t>
      </w:r>
    </w:p>
    <w:p w14:paraId="3BB3AAEE" w14:textId="77777777" w:rsidR="00962C02" w:rsidRPr="00962C02" w:rsidRDefault="00962C02" w:rsidP="00962C02">
      <w:pPr>
        <w:rPr>
          <w:sz w:val="16"/>
        </w:rPr>
      </w:pPr>
      <w:r w:rsidRPr="00962C02">
        <w:rPr>
          <w:u w:val="single"/>
        </w:rPr>
        <w:t xml:space="preserve">The </w:t>
      </w:r>
      <w:r w:rsidRPr="00962C02">
        <w:rPr>
          <w:b/>
          <w:iCs/>
          <w:u w:val="single"/>
        </w:rPr>
        <w:t>Navy currently operates eight Avenger-class </w:t>
      </w:r>
      <w:hyperlink r:id="rId34" w:tgtFrame="_blank" w:history="1">
        <w:r w:rsidRPr="00962C02">
          <w:rPr>
            <w:b/>
            <w:iCs/>
            <w:u w:val="single"/>
          </w:rPr>
          <w:t>minesweepers</w:t>
        </w:r>
      </w:hyperlink>
      <w:r w:rsidRPr="00962C02">
        <w:rPr>
          <w:sz w:val="16"/>
        </w:rPr>
        <w:t> – four in Japan, and four in Bahrain, patrolling the Persian Gulf. Cramped and constantly in need of maintenance, they are among the oldest ships in the fleet, running navigation systems off of Windows 2000. It’s not the most glamorous mission, and the ships seem to be at the bottom of the list when it comes to the Navy’s procurement and updates. As one sailor </w:t>
      </w:r>
      <w:hyperlink r:id="rId35" w:tgtFrame="_blank" w:history="1">
        <w:r w:rsidRPr="00962C02">
          <w:rPr>
            <w:sz w:val="16"/>
          </w:rPr>
          <w:t>told</w:t>
        </w:r>
      </w:hyperlink>
      <w:r w:rsidRPr="00962C02">
        <w:rPr>
          <w:sz w:val="16"/>
        </w:rPr>
        <w:t> ProPublica in 2019, “We are essentially the ships that the Navy forgot.”</w:t>
      </w:r>
    </w:p>
    <w:p w14:paraId="76B137C3" w14:textId="77777777" w:rsidR="00962C02" w:rsidRPr="00962C02" w:rsidRDefault="00962C02" w:rsidP="00962C02">
      <w:pPr>
        <w:rPr>
          <w:sz w:val="16"/>
          <w:szCs w:val="16"/>
        </w:rPr>
      </w:pPr>
      <w:r w:rsidRPr="00962C02">
        <w:rPr>
          <w:sz w:val="16"/>
          <w:szCs w:val="16"/>
        </w:rPr>
        <w:t>In 2019, one of the minesweepers stationed in Bahrain </w:t>
      </w:r>
      <w:hyperlink r:id="rId36" w:tgtFrame="_blank" w:history="1">
        <w:r w:rsidRPr="00962C02">
          <w:rPr>
            <w:sz w:val="16"/>
            <w:szCs w:val="16"/>
          </w:rPr>
          <w:t>caught fire</w:t>
        </w:r>
      </w:hyperlink>
      <w:r w:rsidRPr="00962C02">
        <w:rPr>
          <w:sz w:val="16"/>
          <w:szCs w:val="16"/>
        </w:rPr>
        <w:t> while docked in Bahrain. </w:t>
      </w:r>
    </w:p>
    <w:p w14:paraId="07B522BD" w14:textId="77777777" w:rsidR="00962C02" w:rsidRPr="00962C02" w:rsidRDefault="00962C02" w:rsidP="00962C02">
      <w:pPr>
        <w:rPr>
          <w:sz w:val="16"/>
          <w:szCs w:val="16"/>
        </w:rPr>
      </w:pPr>
      <w:r w:rsidRPr="00962C02">
        <w:rPr>
          <w:sz w:val="16"/>
          <w:szCs w:val="16"/>
        </w:rPr>
        <w:t>The Avenger-class has eclipsed its projected retirement date, and the minesweeping mission — if overlooked — remains one of great importance to the fleet. The Persian Gulf, through which millions of gallons of oil pass through on tankers every year, is also a volatile region. It’s a sea route that has been heavily mined, and U.S. ships have </w:t>
      </w:r>
      <w:hyperlink r:id="rId37" w:tgtFrame="_blank" w:history="1">
        <w:r w:rsidRPr="00962C02">
          <w:rPr>
            <w:sz w:val="16"/>
            <w:szCs w:val="16"/>
          </w:rPr>
          <w:t>fired</w:t>
        </w:r>
      </w:hyperlink>
      <w:r w:rsidRPr="00962C02">
        <w:rPr>
          <w:sz w:val="16"/>
          <w:szCs w:val="16"/>
        </w:rPr>
        <w:t> warning shots at Iranian vessels. Yet one sailor on an Avenger-class boat </w:t>
      </w:r>
      <w:hyperlink r:id="rId38" w:tgtFrame="_blank" w:history="1">
        <w:r w:rsidRPr="00962C02">
          <w:rPr>
            <w:sz w:val="16"/>
            <w:szCs w:val="16"/>
          </w:rPr>
          <w:t>reported</w:t>
        </w:r>
      </w:hyperlink>
      <w:r w:rsidRPr="00962C02">
        <w:rPr>
          <w:sz w:val="16"/>
          <w:szCs w:val="16"/>
        </w:rPr>
        <w:t> to ProPublica that Navy minesweepers had trouble distinguishing between crab traps and mines. </w:t>
      </w:r>
    </w:p>
    <w:p w14:paraId="4B02598B" w14:textId="77777777" w:rsidR="00962C02" w:rsidRPr="00962C02" w:rsidRDefault="00962C02" w:rsidP="00962C02">
      <w:pPr>
        <w:rPr>
          <w:sz w:val="16"/>
        </w:rPr>
      </w:pPr>
      <w:r w:rsidRPr="00962C02">
        <w:rPr>
          <w:b/>
          <w:iCs/>
          <w:u w:val="single"/>
        </w:rPr>
        <w:t>Scheduled to begin operating in 2022</w:t>
      </w:r>
      <w:r w:rsidRPr="00962C02">
        <w:rPr>
          <w:u w:val="single"/>
        </w:rPr>
        <w:t>, the UISS has at least passed a critical test for any vessel</w:t>
      </w:r>
      <w:r w:rsidRPr="00962C02">
        <w:rPr>
          <w:sz w:val="16"/>
        </w:rPr>
        <w:t>: not sinking when it finds a target. </w:t>
      </w:r>
    </w:p>
    <w:p w14:paraId="3431FBC5" w14:textId="77777777" w:rsidR="00962C02" w:rsidRPr="00962C02" w:rsidRDefault="00962C02" w:rsidP="00962C02"/>
    <w:p w14:paraId="7C9478F9" w14:textId="77777777" w:rsidR="00962C02" w:rsidRPr="00962C02" w:rsidRDefault="00962C02" w:rsidP="00962C02">
      <w:pPr>
        <w:keepNext/>
        <w:keepLines/>
        <w:pageBreakBefore/>
        <w:spacing w:before="200"/>
        <w:jc w:val="center"/>
        <w:outlineLvl w:val="2"/>
        <w:rPr>
          <w:rFonts w:eastAsiaTheme="majorEastAsia" w:cstheme="majorBidi"/>
          <w:b/>
          <w:sz w:val="32"/>
          <w:szCs w:val="24"/>
          <w:u w:val="single"/>
        </w:rPr>
      </w:pPr>
      <w:r w:rsidRPr="00962C02">
        <w:rPr>
          <w:rFonts w:eastAsiaTheme="majorEastAsia" w:cstheme="majorBidi"/>
          <w:b/>
          <w:sz w:val="32"/>
          <w:szCs w:val="24"/>
          <w:u w:val="single"/>
        </w:rPr>
        <w:t>1NC --- Canada CP Solvency---ASW---Arctic</w:t>
      </w:r>
    </w:p>
    <w:p w14:paraId="66F1E270" w14:textId="77777777" w:rsidR="00962C02" w:rsidRPr="00962C02" w:rsidRDefault="00962C02" w:rsidP="00962C02">
      <w:pPr>
        <w:keepNext/>
        <w:keepLines/>
        <w:spacing w:before="200"/>
        <w:outlineLvl w:val="3"/>
        <w:rPr>
          <w:rFonts w:eastAsiaTheme="majorEastAsia" w:cstheme="majorBidi"/>
          <w:b/>
          <w:iCs/>
          <w:sz w:val="22"/>
        </w:rPr>
      </w:pPr>
      <w:r w:rsidRPr="00962C02">
        <w:rPr>
          <w:rFonts w:eastAsiaTheme="majorEastAsia" w:cstheme="majorBidi"/>
          <w:b/>
          <w:iCs/>
          <w:sz w:val="22"/>
        </w:rPr>
        <w:t xml:space="preserve">US-Canada </w:t>
      </w:r>
      <w:r w:rsidRPr="00962C02">
        <w:rPr>
          <w:rFonts w:eastAsiaTheme="majorEastAsia" w:cstheme="majorBidi"/>
          <w:b/>
          <w:iCs/>
          <w:sz w:val="22"/>
          <w:u w:val="single"/>
        </w:rPr>
        <w:t>cooperation</w:t>
      </w:r>
      <w:r w:rsidRPr="00962C02">
        <w:rPr>
          <w:rFonts w:eastAsiaTheme="majorEastAsia" w:cstheme="majorBidi"/>
          <w:b/>
          <w:iCs/>
          <w:sz w:val="22"/>
        </w:rPr>
        <w:t xml:space="preserve"> solves---it creates </w:t>
      </w:r>
      <w:r w:rsidRPr="00962C02">
        <w:rPr>
          <w:rFonts w:eastAsiaTheme="majorEastAsia" w:cstheme="majorBidi"/>
          <w:b/>
          <w:iCs/>
          <w:sz w:val="22"/>
          <w:u w:val="single"/>
        </w:rPr>
        <w:t>comprehensive</w:t>
      </w:r>
      <w:r w:rsidRPr="00962C02">
        <w:rPr>
          <w:rFonts w:eastAsiaTheme="majorEastAsia" w:cstheme="majorBidi"/>
          <w:b/>
          <w:iCs/>
          <w:sz w:val="22"/>
        </w:rPr>
        <w:t xml:space="preserve"> ASW with an integrated sensor network.</w:t>
      </w:r>
    </w:p>
    <w:p w14:paraId="6888D7CC" w14:textId="77777777" w:rsidR="00962C02" w:rsidRPr="00962C02" w:rsidRDefault="00962C02" w:rsidP="00962C02">
      <w:r w:rsidRPr="00962C02">
        <w:t xml:space="preserve">R.E. </w:t>
      </w:r>
      <w:r w:rsidRPr="00962C02">
        <w:rPr>
          <w:b/>
          <w:bCs/>
          <w:sz w:val="22"/>
        </w:rPr>
        <w:t>Woodards 14</w:t>
      </w:r>
      <w:r w:rsidRPr="00962C02">
        <w:t>. Lieutenant-Commander for the Canadian Armed Forces. “Back to the Future: NORAD, Sovereignty and Anti-Submarine Warfare in the Arctic.” CANADIAN FORCES COLLEGE. 2014. https://www.cfc.forces.gc.ca/259/290/301/305/woodards.pdf //EM</w:t>
      </w:r>
    </w:p>
    <w:p w14:paraId="64CBA9A3" w14:textId="77777777" w:rsidR="00962C02" w:rsidRPr="00962C02" w:rsidRDefault="00962C02" w:rsidP="00962C02">
      <w:pPr>
        <w:rPr>
          <w:sz w:val="16"/>
        </w:rPr>
      </w:pPr>
      <w:r w:rsidRPr="00962C02">
        <w:rPr>
          <w:sz w:val="16"/>
        </w:rPr>
        <w:t>Conclusion</w:t>
      </w:r>
    </w:p>
    <w:p w14:paraId="7437CE12" w14:textId="77777777" w:rsidR="00962C02" w:rsidRPr="00962C02" w:rsidRDefault="00962C02" w:rsidP="00962C02">
      <w:pPr>
        <w:rPr>
          <w:sz w:val="16"/>
        </w:rPr>
      </w:pPr>
      <w:r w:rsidRPr="00962C02">
        <w:rPr>
          <w:b/>
          <w:iCs/>
          <w:sz w:val="22"/>
          <w:u w:val="single"/>
        </w:rPr>
        <w:t>M</w:t>
      </w:r>
      <w:r w:rsidRPr="00962C02">
        <w:rPr>
          <w:sz w:val="16"/>
        </w:rPr>
        <w:t xml:space="preserve">aritime </w:t>
      </w:r>
      <w:r w:rsidRPr="00962C02">
        <w:rPr>
          <w:b/>
          <w:iCs/>
          <w:sz w:val="22"/>
          <w:u w:val="single"/>
        </w:rPr>
        <w:t>D</w:t>
      </w:r>
      <w:r w:rsidRPr="00962C02">
        <w:rPr>
          <w:sz w:val="16"/>
        </w:rPr>
        <w:t xml:space="preserve">omain </w:t>
      </w:r>
      <w:r w:rsidRPr="00962C02">
        <w:rPr>
          <w:b/>
          <w:iCs/>
          <w:sz w:val="22"/>
          <w:u w:val="single"/>
        </w:rPr>
        <w:t>A</w:t>
      </w:r>
      <w:r w:rsidRPr="00962C02">
        <w:rPr>
          <w:sz w:val="16"/>
        </w:rPr>
        <w:t xml:space="preserve">wareness </w:t>
      </w:r>
      <w:r w:rsidRPr="00962C02">
        <w:rPr>
          <w:sz w:val="22"/>
          <w:u w:val="single"/>
        </w:rPr>
        <w:t xml:space="preserve">has been </w:t>
      </w:r>
      <w:r w:rsidRPr="00962C02">
        <w:rPr>
          <w:b/>
          <w:iCs/>
          <w:sz w:val="22"/>
          <w:u w:val="single"/>
        </w:rPr>
        <w:t>submitted as the answer</w:t>
      </w:r>
      <w:r w:rsidRPr="00962C02">
        <w:rPr>
          <w:sz w:val="22"/>
          <w:u w:val="single"/>
        </w:rPr>
        <w:t xml:space="preserve"> to the</w:t>
      </w:r>
      <w:r w:rsidRPr="00962C02">
        <w:rPr>
          <w:sz w:val="16"/>
        </w:rPr>
        <w:t xml:space="preserve"> looming friction in the </w:t>
      </w:r>
      <w:r w:rsidRPr="00962C02">
        <w:rPr>
          <w:sz w:val="22"/>
          <w:u w:val="single"/>
        </w:rPr>
        <w:t>Arctic</w:t>
      </w:r>
      <w:r w:rsidRPr="00962C02">
        <w:rPr>
          <w:sz w:val="16"/>
        </w:rPr>
        <w:t xml:space="preserve">. Although embraced by both nations, this </w:t>
      </w:r>
      <w:r w:rsidRPr="00962C02">
        <w:rPr>
          <w:sz w:val="22"/>
          <w:u w:val="single"/>
        </w:rPr>
        <w:t xml:space="preserve">extension </w:t>
      </w:r>
      <w:r w:rsidRPr="00962C02">
        <w:rPr>
          <w:b/>
          <w:iCs/>
          <w:sz w:val="22"/>
          <w:u w:val="single"/>
        </w:rPr>
        <w:t>falls short</w:t>
      </w:r>
      <w:r w:rsidRPr="00962C02">
        <w:rPr>
          <w:sz w:val="22"/>
          <w:u w:val="single"/>
        </w:rPr>
        <w:t xml:space="preserve"> of total defense due to its</w:t>
      </w:r>
      <w:r w:rsidRPr="00962C02">
        <w:rPr>
          <w:sz w:val="16"/>
        </w:rPr>
        <w:t xml:space="preserve"> </w:t>
      </w:r>
      <w:r w:rsidRPr="00962C02">
        <w:rPr>
          <w:b/>
          <w:iCs/>
          <w:sz w:val="22"/>
          <w:u w:val="single"/>
        </w:rPr>
        <w:t>nonconventional</w:t>
      </w:r>
      <w:r w:rsidRPr="00962C02">
        <w:rPr>
          <w:sz w:val="16"/>
        </w:rPr>
        <w:t xml:space="preserve"> surface </w:t>
      </w:r>
      <w:r w:rsidRPr="00962C02">
        <w:rPr>
          <w:sz w:val="22"/>
          <w:u w:val="single"/>
        </w:rPr>
        <w:t xml:space="preserve">vessel focus and </w:t>
      </w:r>
      <w:r w:rsidRPr="00962C02">
        <w:rPr>
          <w:b/>
          <w:iCs/>
          <w:sz w:val="22"/>
          <w:u w:val="single"/>
        </w:rPr>
        <w:t>limit sense only functionality</w:t>
      </w:r>
      <w:r w:rsidRPr="00962C02">
        <w:rPr>
          <w:sz w:val="16"/>
        </w:rPr>
        <w:t xml:space="preserve">. </w:t>
      </w:r>
      <w:r w:rsidRPr="00962C02">
        <w:rPr>
          <w:sz w:val="22"/>
          <w:u w:val="single"/>
        </w:rPr>
        <w:t>Unlike</w:t>
      </w:r>
      <w:r w:rsidRPr="00962C02">
        <w:rPr>
          <w:sz w:val="16"/>
        </w:rPr>
        <w:t xml:space="preserve"> the </w:t>
      </w:r>
      <w:r w:rsidRPr="00962C02">
        <w:rPr>
          <w:sz w:val="22"/>
          <w:u w:val="single"/>
        </w:rPr>
        <w:t>subsurface incursions of the cold war</w:t>
      </w:r>
      <w:r w:rsidRPr="00962C02">
        <w:rPr>
          <w:sz w:val="16"/>
        </w:rPr>
        <w:t xml:space="preserve">, </w:t>
      </w:r>
      <w:r w:rsidRPr="00962C02">
        <w:rPr>
          <w:sz w:val="22"/>
          <w:u w:val="single"/>
        </w:rPr>
        <w:t xml:space="preserve">the </w:t>
      </w:r>
      <w:r w:rsidRPr="00962C02">
        <w:rPr>
          <w:b/>
          <w:iCs/>
          <w:sz w:val="22"/>
          <w:u w:val="single"/>
        </w:rPr>
        <w:t>current and future</w:t>
      </w:r>
      <w:r w:rsidRPr="00962C02">
        <w:rPr>
          <w:sz w:val="22"/>
          <w:u w:val="single"/>
        </w:rPr>
        <w:t xml:space="preserve"> Arctic environments provide</w:t>
      </w:r>
      <w:r w:rsidRPr="00962C02">
        <w:rPr>
          <w:sz w:val="16"/>
        </w:rPr>
        <w:t xml:space="preserve"> a </w:t>
      </w:r>
      <w:r w:rsidRPr="00962C02">
        <w:rPr>
          <w:b/>
          <w:iCs/>
          <w:sz w:val="22"/>
          <w:u w:val="single"/>
        </w:rPr>
        <w:t>venue for hostile submarines</w:t>
      </w:r>
      <w:r w:rsidRPr="00962C02">
        <w:rPr>
          <w:sz w:val="16"/>
        </w:rPr>
        <w:t xml:space="preserve"> to subvert freedom of movement in the maritime domain, additionally unchecked subsurface traffic within Canada’s claimed territorial waters pose a direct threat to sovereign claims. Unfortunately, </w:t>
      </w:r>
      <w:r w:rsidRPr="00962C02">
        <w:rPr>
          <w:sz w:val="22"/>
          <w:u w:val="single"/>
        </w:rPr>
        <w:t>both the</w:t>
      </w:r>
      <w:r w:rsidRPr="00962C02">
        <w:rPr>
          <w:sz w:val="16"/>
        </w:rPr>
        <w:t xml:space="preserve"> </w:t>
      </w:r>
      <w:r w:rsidRPr="00962C02">
        <w:rPr>
          <w:b/>
          <w:iCs/>
          <w:sz w:val="22"/>
          <w:u w:val="single"/>
        </w:rPr>
        <w:t>U</w:t>
      </w:r>
      <w:r w:rsidRPr="00962C02">
        <w:rPr>
          <w:sz w:val="16"/>
        </w:rPr>
        <w:t xml:space="preserve">nited </w:t>
      </w:r>
      <w:r w:rsidRPr="00962C02">
        <w:rPr>
          <w:b/>
          <w:iCs/>
          <w:sz w:val="22"/>
          <w:u w:val="single"/>
        </w:rPr>
        <w:t>S</w:t>
      </w:r>
      <w:r w:rsidRPr="00962C02">
        <w:rPr>
          <w:sz w:val="16"/>
        </w:rPr>
        <w:t xml:space="preserve">tates </w:t>
      </w:r>
      <w:r w:rsidRPr="00962C02">
        <w:rPr>
          <w:sz w:val="22"/>
          <w:u w:val="single"/>
        </w:rPr>
        <w:t xml:space="preserve">and Canada are </w:t>
      </w:r>
      <w:r w:rsidRPr="00962C02">
        <w:rPr>
          <w:b/>
          <w:iCs/>
          <w:sz w:val="22"/>
          <w:u w:val="single"/>
        </w:rPr>
        <w:t>behind</w:t>
      </w:r>
      <w:r w:rsidRPr="00962C02">
        <w:rPr>
          <w:sz w:val="22"/>
          <w:u w:val="single"/>
        </w:rPr>
        <w:t xml:space="preserve"> in establishing a </w:t>
      </w:r>
      <w:r w:rsidRPr="00962C02">
        <w:rPr>
          <w:b/>
          <w:iCs/>
          <w:sz w:val="22"/>
          <w:u w:val="single"/>
        </w:rPr>
        <w:t>comprehensive approach</w:t>
      </w:r>
      <w:r w:rsidRPr="00962C02">
        <w:rPr>
          <w:sz w:val="16"/>
        </w:rPr>
        <w:t xml:space="preserve"> </w:t>
      </w:r>
      <w:r w:rsidRPr="00962C02">
        <w:rPr>
          <w:sz w:val="22"/>
          <w:u w:val="single"/>
        </w:rPr>
        <w:t>to</w:t>
      </w:r>
      <w:r w:rsidRPr="00962C02">
        <w:rPr>
          <w:sz w:val="16"/>
        </w:rPr>
        <w:t xml:space="preserve"> </w:t>
      </w:r>
      <w:r w:rsidRPr="00962C02">
        <w:rPr>
          <w:b/>
          <w:iCs/>
          <w:sz w:val="22"/>
          <w:u w:val="single"/>
        </w:rPr>
        <w:t>A</w:t>
      </w:r>
      <w:r w:rsidRPr="00962C02">
        <w:rPr>
          <w:sz w:val="16"/>
        </w:rPr>
        <w:t>nti-</w:t>
      </w:r>
      <w:r w:rsidRPr="00962C02">
        <w:rPr>
          <w:b/>
          <w:iCs/>
          <w:sz w:val="22"/>
          <w:u w:val="single"/>
        </w:rPr>
        <w:t>S</w:t>
      </w:r>
      <w:r w:rsidRPr="00962C02">
        <w:rPr>
          <w:sz w:val="16"/>
        </w:rPr>
        <w:t xml:space="preserve">ubmarine </w:t>
      </w:r>
      <w:r w:rsidRPr="00962C02">
        <w:rPr>
          <w:b/>
          <w:iCs/>
          <w:sz w:val="22"/>
          <w:u w:val="single"/>
        </w:rPr>
        <w:t>W</w:t>
      </w:r>
      <w:r w:rsidRPr="00962C02">
        <w:rPr>
          <w:sz w:val="16"/>
        </w:rPr>
        <w:t xml:space="preserve">arfare in the Arctic. To date, </w:t>
      </w:r>
      <w:r w:rsidRPr="00962C02">
        <w:rPr>
          <w:sz w:val="22"/>
          <w:u w:val="single"/>
        </w:rPr>
        <w:t xml:space="preserve">there exists </w:t>
      </w:r>
      <w:r w:rsidRPr="00962C02">
        <w:rPr>
          <w:b/>
          <w:iCs/>
          <w:sz w:val="22"/>
          <w:u w:val="single"/>
        </w:rPr>
        <w:t>no assignment</w:t>
      </w:r>
      <w:r w:rsidRPr="00962C02">
        <w:rPr>
          <w:sz w:val="22"/>
          <w:u w:val="single"/>
        </w:rPr>
        <w:t xml:space="preserve"> of</w:t>
      </w:r>
      <w:r w:rsidRPr="00962C02">
        <w:rPr>
          <w:sz w:val="16"/>
        </w:rPr>
        <w:t xml:space="preserve"> areas of </w:t>
      </w:r>
      <w:r w:rsidRPr="00962C02">
        <w:rPr>
          <w:b/>
          <w:iCs/>
          <w:sz w:val="22"/>
          <w:u w:val="single"/>
        </w:rPr>
        <w:t>responsibility</w:t>
      </w:r>
      <w:r w:rsidRPr="00962C02">
        <w:rPr>
          <w:sz w:val="22"/>
          <w:u w:val="single"/>
        </w:rPr>
        <w:t xml:space="preserve"> or</w:t>
      </w:r>
      <w:r w:rsidRPr="00962C02">
        <w:rPr>
          <w:sz w:val="16"/>
        </w:rPr>
        <w:t xml:space="preserve"> response </w:t>
      </w:r>
      <w:r w:rsidRPr="00962C02">
        <w:rPr>
          <w:sz w:val="22"/>
          <w:u w:val="single"/>
        </w:rPr>
        <w:t xml:space="preserve">plans for </w:t>
      </w:r>
      <w:r w:rsidRPr="00962C02">
        <w:rPr>
          <w:b/>
          <w:iCs/>
          <w:sz w:val="22"/>
          <w:u w:val="single"/>
        </w:rPr>
        <w:t>unwanted subsurface</w:t>
      </w:r>
      <w:r w:rsidRPr="00962C02">
        <w:rPr>
          <w:sz w:val="16"/>
        </w:rPr>
        <w:t xml:space="preserve"> Arctic </w:t>
      </w:r>
      <w:r w:rsidRPr="00962C02">
        <w:rPr>
          <w:sz w:val="22"/>
          <w:u w:val="single"/>
        </w:rPr>
        <w:t>incursions</w:t>
      </w:r>
      <w:r w:rsidRPr="00962C02">
        <w:rPr>
          <w:sz w:val="16"/>
        </w:rPr>
        <w:t xml:space="preserve">. The extant threat from widely proliferated conventional and nuclear submarine technology highlights North America’s vulnerability in the underwater domain. As the number of </w:t>
      </w:r>
      <w:r w:rsidRPr="00962C02">
        <w:rPr>
          <w:sz w:val="22"/>
          <w:u w:val="single"/>
        </w:rPr>
        <w:t xml:space="preserve">submarines capable of </w:t>
      </w:r>
      <w:r w:rsidRPr="00962C02">
        <w:rPr>
          <w:b/>
          <w:iCs/>
          <w:sz w:val="22"/>
          <w:u w:val="single"/>
        </w:rPr>
        <w:t>transiting</w:t>
      </w:r>
      <w:r w:rsidRPr="00962C02">
        <w:rPr>
          <w:sz w:val="22"/>
          <w:u w:val="single"/>
        </w:rPr>
        <w:t xml:space="preserve"> below the</w:t>
      </w:r>
      <w:r w:rsidRPr="00962C02">
        <w:rPr>
          <w:sz w:val="16"/>
        </w:rPr>
        <w:t xml:space="preserve"> Arctic </w:t>
      </w:r>
      <w:r w:rsidRPr="00962C02">
        <w:rPr>
          <w:sz w:val="22"/>
          <w:u w:val="single"/>
        </w:rPr>
        <w:t xml:space="preserve">ice </w:t>
      </w:r>
      <w:r w:rsidRPr="00962C02">
        <w:rPr>
          <w:b/>
          <w:iCs/>
          <w:sz w:val="22"/>
          <w:u w:val="single"/>
        </w:rPr>
        <w:t>increases globally</w:t>
      </w:r>
      <w:r w:rsidRPr="00962C02">
        <w:rPr>
          <w:sz w:val="16"/>
        </w:rPr>
        <w:t xml:space="preserve">, in the interests of defending North America the </w:t>
      </w:r>
      <w:r w:rsidRPr="00962C02">
        <w:rPr>
          <w:b/>
          <w:iCs/>
          <w:sz w:val="22"/>
          <w:u w:val="single"/>
        </w:rPr>
        <w:t>U</w:t>
      </w:r>
      <w:r w:rsidRPr="00962C02">
        <w:rPr>
          <w:sz w:val="16"/>
        </w:rPr>
        <w:t xml:space="preserve">nited </w:t>
      </w:r>
      <w:r w:rsidRPr="00962C02">
        <w:rPr>
          <w:b/>
          <w:iCs/>
          <w:sz w:val="22"/>
          <w:u w:val="single"/>
        </w:rPr>
        <w:t>S</w:t>
      </w:r>
      <w:r w:rsidRPr="00962C02">
        <w:rPr>
          <w:sz w:val="16"/>
        </w:rPr>
        <w:t xml:space="preserve">tates </w:t>
      </w:r>
      <w:r w:rsidRPr="00962C02">
        <w:rPr>
          <w:sz w:val="22"/>
          <w:u w:val="single"/>
        </w:rPr>
        <w:t xml:space="preserve">and Canada must </w:t>
      </w:r>
      <w:r w:rsidRPr="00962C02">
        <w:rPr>
          <w:b/>
          <w:iCs/>
          <w:sz w:val="22"/>
          <w:u w:val="single"/>
        </w:rPr>
        <w:t>accelerate</w:t>
      </w:r>
      <w:r w:rsidRPr="00962C02">
        <w:rPr>
          <w:sz w:val="22"/>
          <w:u w:val="single"/>
        </w:rPr>
        <w:t xml:space="preserve"> the</w:t>
      </w:r>
      <w:r w:rsidRPr="00962C02">
        <w:rPr>
          <w:sz w:val="16"/>
        </w:rPr>
        <w:t xml:space="preserve"> </w:t>
      </w:r>
      <w:r w:rsidRPr="00962C02">
        <w:rPr>
          <w:sz w:val="22"/>
          <w:u w:val="single"/>
        </w:rPr>
        <w:t xml:space="preserve">development of an </w:t>
      </w:r>
      <w:r w:rsidRPr="00962C02">
        <w:rPr>
          <w:b/>
          <w:iCs/>
          <w:sz w:val="22"/>
          <w:u w:val="single"/>
        </w:rPr>
        <w:t>acoustic and non-acoustic network</w:t>
      </w:r>
      <w:r w:rsidRPr="00962C02">
        <w:rPr>
          <w:sz w:val="16"/>
        </w:rPr>
        <w:t xml:space="preserve"> </w:t>
      </w:r>
      <w:r w:rsidRPr="00962C02">
        <w:rPr>
          <w:sz w:val="22"/>
          <w:u w:val="single"/>
        </w:rPr>
        <w:t>focused on</w:t>
      </w:r>
      <w:r w:rsidRPr="00962C02">
        <w:rPr>
          <w:sz w:val="16"/>
        </w:rPr>
        <w:t xml:space="preserve"> </w:t>
      </w:r>
      <w:r w:rsidRPr="00962C02">
        <w:rPr>
          <w:b/>
          <w:iCs/>
          <w:sz w:val="22"/>
          <w:u w:val="single"/>
        </w:rPr>
        <w:t>a</w:t>
      </w:r>
      <w:r w:rsidRPr="00962C02">
        <w:rPr>
          <w:sz w:val="16"/>
        </w:rPr>
        <w:t>nti-</w:t>
      </w:r>
      <w:r w:rsidRPr="00962C02">
        <w:rPr>
          <w:b/>
          <w:iCs/>
          <w:sz w:val="22"/>
          <w:u w:val="single"/>
        </w:rPr>
        <w:t>s</w:t>
      </w:r>
      <w:r w:rsidRPr="00962C02">
        <w:rPr>
          <w:sz w:val="16"/>
        </w:rPr>
        <w:t xml:space="preserve">ubmarine </w:t>
      </w:r>
      <w:r w:rsidRPr="00962C02">
        <w:rPr>
          <w:b/>
          <w:iCs/>
          <w:sz w:val="22"/>
          <w:u w:val="single"/>
        </w:rPr>
        <w:t>w</w:t>
      </w:r>
      <w:r w:rsidRPr="00962C02">
        <w:rPr>
          <w:sz w:val="16"/>
        </w:rPr>
        <w:t xml:space="preserve">arfare </w:t>
      </w:r>
      <w:r w:rsidRPr="00962C02">
        <w:rPr>
          <w:sz w:val="22"/>
          <w:u w:val="single"/>
        </w:rPr>
        <w:t xml:space="preserve">that is supported by a </w:t>
      </w:r>
      <w:r w:rsidRPr="00962C02">
        <w:rPr>
          <w:b/>
          <w:iCs/>
          <w:sz w:val="22"/>
          <w:u w:val="single"/>
        </w:rPr>
        <w:t>thoroughly exercised</w:t>
      </w:r>
      <w:r w:rsidRPr="00962C02">
        <w:rPr>
          <w:sz w:val="22"/>
          <w:u w:val="single"/>
        </w:rPr>
        <w:t xml:space="preserve"> reaction force able to </w:t>
      </w:r>
      <w:r w:rsidRPr="00962C02">
        <w:rPr>
          <w:b/>
          <w:iCs/>
          <w:sz w:val="22"/>
          <w:u w:val="single"/>
        </w:rPr>
        <w:t>thwart threats</w:t>
      </w:r>
      <w:r w:rsidRPr="00962C02">
        <w:rPr>
          <w:sz w:val="16"/>
        </w:rPr>
        <w:t xml:space="preserve"> from beneath the sea. Additionally, assignment of appropriate anti-submarine warfare assets and advances in current technology are required to complete this complex mission in an Arctic environment. This essay has highlighted through ample data the impending influx of submarine operations in the Arctic additionally deducing some of the current and future challenges and vulnerabilities. </w:t>
      </w:r>
      <w:r w:rsidRPr="00962C02">
        <w:rPr>
          <w:sz w:val="22"/>
          <w:u w:val="single"/>
        </w:rPr>
        <w:t xml:space="preserve">From the </w:t>
      </w:r>
      <w:r w:rsidRPr="00962C02">
        <w:rPr>
          <w:b/>
          <w:iCs/>
          <w:sz w:val="22"/>
          <w:u w:val="single"/>
        </w:rPr>
        <w:t>structural perspective</w:t>
      </w:r>
      <w:r w:rsidRPr="00962C02">
        <w:rPr>
          <w:sz w:val="22"/>
          <w:u w:val="single"/>
        </w:rPr>
        <w:t xml:space="preserve"> of command, if the Arctic’s is to be </w:t>
      </w:r>
      <w:r w:rsidRPr="00962C02">
        <w:rPr>
          <w:b/>
          <w:iCs/>
          <w:sz w:val="22"/>
          <w:u w:val="single"/>
        </w:rPr>
        <w:t>defended</w:t>
      </w:r>
      <w:r w:rsidRPr="00962C02">
        <w:rPr>
          <w:sz w:val="22"/>
          <w:u w:val="single"/>
        </w:rPr>
        <w:t xml:space="preserve"> against</w:t>
      </w:r>
      <w:r w:rsidRPr="00962C02">
        <w:rPr>
          <w:sz w:val="16"/>
        </w:rPr>
        <w:t xml:space="preserve"> subsurface </w:t>
      </w:r>
      <w:r w:rsidRPr="00962C02">
        <w:rPr>
          <w:sz w:val="22"/>
          <w:u w:val="single"/>
        </w:rPr>
        <w:t>threats by Canada</w:t>
      </w:r>
      <w:r w:rsidRPr="00962C02">
        <w:rPr>
          <w:sz w:val="16"/>
        </w:rPr>
        <w:t xml:space="preserve"> </w:t>
      </w:r>
      <w:r w:rsidRPr="00962C02">
        <w:rPr>
          <w:sz w:val="22"/>
          <w:u w:val="single"/>
        </w:rPr>
        <w:t>and the</w:t>
      </w:r>
      <w:r w:rsidRPr="00962C02">
        <w:rPr>
          <w:sz w:val="16"/>
        </w:rPr>
        <w:t xml:space="preserve"> </w:t>
      </w:r>
      <w:r w:rsidRPr="00962C02">
        <w:rPr>
          <w:b/>
          <w:iCs/>
          <w:sz w:val="22"/>
          <w:u w:val="single"/>
        </w:rPr>
        <w:t>U</w:t>
      </w:r>
      <w:r w:rsidRPr="00962C02">
        <w:rPr>
          <w:sz w:val="16"/>
        </w:rPr>
        <w:t xml:space="preserve">nited </w:t>
      </w:r>
      <w:r w:rsidRPr="00962C02">
        <w:rPr>
          <w:b/>
          <w:iCs/>
          <w:sz w:val="22"/>
          <w:u w:val="single"/>
        </w:rPr>
        <w:t>S</w:t>
      </w:r>
      <w:r w:rsidRPr="00962C02">
        <w:rPr>
          <w:sz w:val="16"/>
        </w:rPr>
        <w:t xml:space="preserve">tates, </w:t>
      </w:r>
      <w:r w:rsidRPr="00962C02">
        <w:rPr>
          <w:sz w:val="22"/>
          <w:u w:val="single"/>
        </w:rPr>
        <w:t xml:space="preserve">a NORAD </w:t>
      </w:r>
      <w:r w:rsidRPr="00962C02">
        <w:rPr>
          <w:b/>
          <w:iCs/>
          <w:sz w:val="22"/>
          <w:u w:val="single"/>
        </w:rPr>
        <w:t>monitored integrated</w:t>
      </w:r>
      <w:r w:rsidRPr="00962C02">
        <w:rPr>
          <w:sz w:val="16"/>
        </w:rPr>
        <w:t xml:space="preserve"> network of sensors </w:t>
      </w:r>
      <w:r w:rsidRPr="00962C02">
        <w:rPr>
          <w:b/>
          <w:iCs/>
          <w:sz w:val="22"/>
          <w:u w:val="single"/>
        </w:rPr>
        <w:t>established</w:t>
      </w:r>
      <w:r w:rsidRPr="00962C02">
        <w:rPr>
          <w:sz w:val="22"/>
          <w:u w:val="single"/>
        </w:rPr>
        <w:t xml:space="preserve"> to detect, and track subsurface targets is </w:t>
      </w:r>
      <w:r w:rsidRPr="00962C02">
        <w:rPr>
          <w:b/>
          <w:iCs/>
          <w:sz w:val="22"/>
          <w:u w:val="single"/>
        </w:rPr>
        <w:t>required</w:t>
      </w:r>
      <w:r w:rsidRPr="00962C02">
        <w:rPr>
          <w:sz w:val="16"/>
        </w:rPr>
        <w:t xml:space="preserve">. </w:t>
      </w:r>
      <w:r w:rsidRPr="00962C02">
        <w:rPr>
          <w:sz w:val="22"/>
          <w:u w:val="single"/>
        </w:rPr>
        <w:t>An additional requirement is for</w:t>
      </w:r>
      <w:r w:rsidRPr="00962C02">
        <w:rPr>
          <w:sz w:val="16"/>
        </w:rPr>
        <w:t xml:space="preserve"> </w:t>
      </w:r>
      <w:r w:rsidRPr="00962C02">
        <w:rPr>
          <w:sz w:val="22"/>
          <w:u w:val="single"/>
        </w:rPr>
        <w:t xml:space="preserve">NORAD to retain the capacity to </w:t>
      </w:r>
      <w:r w:rsidRPr="00962C02">
        <w:rPr>
          <w:b/>
          <w:iCs/>
          <w:sz w:val="22"/>
          <w:u w:val="single"/>
        </w:rPr>
        <w:t>assign assets</w:t>
      </w:r>
      <w:r w:rsidRPr="00962C02">
        <w:rPr>
          <w:sz w:val="16"/>
        </w:rPr>
        <w:t xml:space="preserve"> able </w:t>
      </w:r>
      <w:r w:rsidRPr="00962C02">
        <w:rPr>
          <w:sz w:val="22"/>
          <w:u w:val="single"/>
        </w:rPr>
        <w:t xml:space="preserve">to </w:t>
      </w:r>
      <w:r w:rsidRPr="00962C02">
        <w:rPr>
          <w:b/>
          <w:iCs/>
          <w:sz w:val="22"/>
          <w:u w:val="single"/>
        </w:rPr>
        <w:t>act upon</w:t>
      </w:r>
      <w:r w:rsidRPr="00962C02">
        <w:rPr>
          <w:sz w:val="22"/>
          <w:u w:val="single"/>
        </w:rPr>
        <w:t xml:space="preserve"> this </w:t>
      </w:r>
      <w:r w:rsidRPr="00962C02">
        <w:rPr>
          <w:b/>
          <w:iCs/>
          <w:sz w:val="22"/>
          <w:u w:val="single"/>
        </w:rPr>
        <w:t>cueing data</w:t>
      </w:r>
      <w:r w:rsidRPr="00962C02">
        <w:rPr>
          <w:sz w:val="16"/>
        </w:rPr>
        <w:t>. The establishment of this NORAD commanded network must culminate in annual exercises to demonstrate the extant capability and as an act of strategic deterrence.</w:t>
      </w:r>
    </w:p>
    <w:p w14:paraId="1BE96C0C" w14:textId="77777777" w:rsidR="00962C02" w:rsidRPr="00962C02" w:rsidRDefault="00962C02" w:rsidP="00962C02"/>
    <w:p w14:paraId="64E2C43A" w14:textId="77777777" w:rsidR="00962C02" w:rsidRPr="00962C02" w:rsidRDefault="00962C02" w:rsidP="00962C02">
      <w:pPr>
        <w:keepNext/>
        <w:keepLines/>
        <w:pageBreakBefore/>
        <w:spacing w:before="40"/>
        <w:jc w:val="center"/>
        <w:outlineLvl w:val="1"/>
        <w:rPr>
          <w:rFonts w:eastAsiaTheme="majorEastAsia" w:cstheme="majorBidi"/>
          <w:b/>
          <w:sz w:val="44"/>
          <w:szCs w:val="26"/>
          <w:u w:val="double"/>
        </w:rPr>
      </w:pPr>
      <w:r w:rsidRPr="00962C02">
        <w:rPr>
          <w:rFonts w:eastAsiaTheme="majorEastAsia" w:cstheme="majorBidi"/>
          <w:b/>
          <w:sz w:val="44"/>
          <w:szCs w:val="26"/>
          <w:u w:val="double"/>
        </w:rPr>
        <w:t>CBMs CP</w:t>
      </w:r>
    </w:p>
    <w:p w14:paraId="6A8EC3ED" w14:textId="77777777" w:rsidR="00962C02" w:rsidRPr="00962C02" w:rsidRDefault="00962C02" w:rsidP="00962C02">
      <w:pPr>
        <w:rPr>
          <w:rFonts w:cs="Calibri"/>
        </w:rPr>
      </w:pPr>
      <w:hyperlink r:id="rId39" w:history="1">
        <w:r w:rsidRPr="00962C02">
          <w:rPr>
            <w:rFonts w:cs="Calibri"/>
          </w:rPr>
          <w:t>https://www.tandfonline.com/doi/full/10.1080/25751654.2021.1903763</w:t>
        </w:r>
      </w:hyperlink>
      <w:r w:rsidRPr="00962C02">
        <w:rPr>
          <w:rFonts w:cs="Calibri"/>
        </w:rPr>
        <w:t xml:space="preserve"> </w:t>
      </w:r>
    </w:p>
    <w:p w14:paraId="01FF59A8" w14:textId="77777777" w:rsidR="00962C02" w:rsidRPr="00962C02" w:rsidRDefault="00962C02" w:rsidP="00962C02">
      <w:pPr>
        <w:rPr>
          <w:rFonts w:cs="Calibri"/>
        </w:rPr>
      </w:pPr>
    </w:p>
    <w:p w14:paraId="3C1F2D7D" w14:textId="77777777" w:rsidR="00962C02" w:rsidRPr="00962C02" w:rsidRDefault="00962C02" w:rsidP="00962C02">
      <w:pPr>
        <w:rPr>
          <w:rFonts w:cs="Calibri"/>
        </w:rPr>
      </w:pPr>
      <w:r w:rsidRPr="00962C02">
        <w:rPr>
          <w:rFonts w:cs="Calibri"/>
        </w:rPr>
        <w:t>forsalnd</w:t>
      </w:r>
    </w:p>
    <w:p w14:paraId="1320FBBE" w14:textId="77777777" w:rsidR="00962C02" w:rsidRPr="00962C02" w:rsidRDefault="00962C02" w:rsidP="00962C02">
      <w:pPr>
        <w:numPr>
          <w:ilvl w:val="0"/>
          <w:numId w:val="25"/>
        </w:numPr>
        <w:contextualSpacing/>
        <w:rPr>
          <w:rFonts w:cs="Calibri"/>
        </w:rPr>
      </w:pPr>
      <w:r w:rsidRPr="00962C02">
        <w:rPr>
          <w:rFonts w:cs="Calibri"/>
        </w:rPr>
        <w:t xml:space="preserve">Cooperatiin weth russia decreases/reduces their need to reduce aggressibvley—It nullifies them </w:t>
      </w:r>
    </w:p>
    <w:p w14:paraId="73665EA5" w14:textId="77777777" w:rsidR="00962C02" w:rsidRPr="00962C02" w:rsidRDefault="00962C02" w:rsidP="00962C02">
      <w:pPr>
        <w:numPr>
          <w:ilvl w:val="1"/>
          <w:numId w:val="25"/>
        </w:numPr>
        <w:contextualSpacing/>
        <w:rPr>
          <w:rFonts w:cs="Calibri"/>
        </w:rPr>
      </w:pPr>
      <w:r w:rsidRPr="00962C02">
        <w:rPr>
          <w:rFonts w:cs="Calibri"/>
        </w:rPr>
        <w:t>Russia acts aggressive because they want inscetnives from the US</w:t>
      </w:r>
    </w:p>
    <w:p w14:paraId="3949C9BE" w14:textId="77777777" w:rsidR="00962C02" w:rsidRPr="00962C02" w:rsidRDefault="00962C02" w:rsidP="00962C02">
      <w:pPr>
        <w:numPr>
          <w:ilvl w:val="1"/>
          <w:numId w:val="25"/>
        </w:numPr>
        <w:contextualSpacing/>
        <w:rPr>
          <w:rFonts w:cs="Calibri"/>
        </w:rPr>
      </w:pPr>
      <w:r w:rsidRPr="00962C02">
        <w:rPr>
          <w:rFonts w:cs="Calibri"/>
        </w:rPr>
        <w:t xml:space="preserve">This will calm putin down </w:t>
      </w:r>
    </w:p>
    <w:p w14:paraId="5ECD43C8" w14:textId="77777777" w:rsidR="00962C02" w:rsidRPr="00962C02" w:rsidRDefault="00962C02" w:rsidP="00962C02">
      <w:pPr>
        <w:numPr>
          <w:ilvl w:val="0"/>
          <w:numId w:val="25"/>
        </w:numPr>
        <w:contextualSpacing/>
        <w:rPr>
          <w:rFonts w:cs="Calibri"/>
        </w:rPr>
      </w:pPr>
      <w:r w:rsidRPr="00962C02">
        <w:rPr>
          <w:rFonts w:cs="Calibri"/>
        </w:rPr>
        <w:t xml:space="preserve">Perm </w:t>
      </w:r>
    </w:p>
    <w:p w14:paraId="03AE2D9F" w14:textId="77777777" w:rsidR="00962C02" w:rsidRPr="00962C02" w:rsidRDefault="00962C02" w:rsidP="00962C02">
      <w:pPr>
        <w:numPr>
          <w:ilvl w:val="1"/>
          <w:numId w:val="25"/>
        </w:numPr>
        <w:contextualSpacing/>
        <w:rPr>
          <w:rFonts w:cs="Calibri"/>
        </w:rPr>
      </w:pPr>
      <w:r w:rsidRPr="00962C02">
        <w:rPr>
          <w:rFonts w:cs="Calibri"/>
        </w:rPr>
        <w:t xml:space="preserve">Links to the net benefit </w:t>
      </w:r>
    </w:p>
    <w:p w14:paraId="4C18D7B2"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1NC—CBM</w:t>
      </w:r>
    </w:p>
    <w:p w14:paraId="7017A493"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The United States federal government should establish an international autonomous incidents agreement with Russia over artificial intelligence in antisubmarine warfare. </w:t>
      </w:r>
    </w:p>
    <w:p w14:paraId="56117E3B" w14:textId="77777777" w:rsidR="00962C02" w:rsidRPr="00962C02" w:rsidRDefault="00962C02" w:rsidP="00962C02">
      <w:pPr>
        <w:rPr>
          <w:rFonts w:cs="Calibri"/>
        </w:rPr>
      </w:pPr>
    </w:p>
    <w:p w14:paraId="78248DBF"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CMBs solve, they don’t have to be internationally binding, even if Russia says no US unilateral action solves</w:t>
      </w:r>
    </w:p>
    <w:p w14:paraId="2D5EE34E" w14:textId="77777777" w:rsidR="00962C02" w:rsidRPr="00962C02" w:rsidRDefault="00962C02" w:rsidP="00962C02">
      <w:pPr>
        <w:rPr>
          <w:rFonts w:cs="Calibri"/>
        </w:rPr>
      </w:pPr>
      <w:r w:rsidRPr="00962C02">
        <w:rPr>
          <w:rFonts w:cs="Calibri"/>
          <w:b/>
          <w:bCs/>
          <w:sz w:val="26"/>
        </w:rPr>
        <w:t xml:space="preserve">Horowitz and Scharre 21 </w:t>
      </w:r>
      <w:r w:rsidRPr="00962C02">
        <w:rPr>
          <w:rFonts w:cs="Calibri"/>
        </w:rPr>
        <w:t xml:space="preserve">– Horowitz Adjunct Senior Fellow in the Technology and National Security Program at the Center for a New American; won the 2017 Karl Deutsch Award given by the International Studies Association for early career contributions to the fields of international relations and peace research; research interests include the intersection of emerging technologies such as artificial intelligence (AI) and robotics with global politics, military innovation, the role of leaders in international politics, and geopolitical forecasting methodology; worked for Department of Defense and is a member of the Council on Foreign Relations. received his PhD in government from Harvard University and his BA in political science from Emory University. Scharre a Senior Fellow and Director at CNAS; worked in the Office of the Secretary of Defense establishing policies on autonomous systems and emerging weapons technologies; holds a PhD in war studies from King’s College London and an MA in political economy and public policy and a BS in physics (Michael Horowitz and Paul Scharre, “AI and International Stability: Risks and Confidence-Building Measures” Center for New American Security, January 2021, </w:t>
      </w:r>
      <w:hyperlink r:id="rId40" w:history="1">
        <w:r w:rsidRPr="00962C02">
          <w:rPr>
            <w:rFonts w:cs="Calibri"/>
          </w:rPr>
          <w:t>https://www.cnas.org/publications/reports/ai-and-international-stability-risks-and-confidence-building-measures)//mcu</w:t>
        </w:r>
      </w:hyperlink>
      <w:r w:rsidRPr="00962C02">
        <w:rPr>
          <w:rFonts w:cs="Calibri"/>
        </w:rPr>
        <w:t xml:space="preserve"> </w:t>
      </w:r>
    </w:p>
    <w:p w14:paraId="2C42F82F" w14:textId="77777777" w:rsidR="00962C02" w:rsidRPr="00962C02" w:rsidRDefault="00962C02" w:rsidP="00962C02">
      <w:pPr>
        <w:rPr>
          <w:rFonts w:cs="Calibri"/>
          <w:sz w:val="16"/>
        </w:rPr>
      </w:pPr>
      <w:r w:rsidRPr="00962C02">
        <w:rPr>
          <w:rFonts w:cs="Calibri"/>
          <w:sz w:val="16"/>
        </w:rPr>
        <w:t xml:space="preserve">There are inherent risks when autonomous systems with any level of decision-making interact with adversary forces in contested areas. Given the brittleness of algorithms, the deployment of autonomous systems in a crisis situation could increase the risk of accidents and miscalculation. </w:t>
      </w:r>
      <w:r w:rsidRPr="00962C02">
        <w:rPr>
          <w:rFonts w:cs="Calibri"/>
          <w:u w:val="single"/>
        </w:rPr>
        <w:t>AI-related CBMs could build on Cold War agreements to reduce the risk of accidental escalation,</w:t>
      </w:r>
      <w:r w:rsidRPr="00962C02">
        <w:rPr>
          <w:rFonts w:cs="Calibri"/>
          <w:sz w:val="16"/>
        </w:rPr>
        <w:t xml:space="preserve"> with some modification to account for the new challenges AI-enabled autonomous systems present. </w:t>
      </w:r>
      <w:r w:rsidRPr="00962C02">
        <w:rPr>
          <w:rFonts w:cs="Calibri"/>
          <w:u w:val="single"/>
        </w:rPr>
        <w:t>States have long used established “rules of the road” to govern the interaction of military</w:t>
      </w:r>
      <w:r w:rsidRPr="00962C02">
        <w:rPr>
          <w:rFonts w:cs="Calibri"/>
          <w:sz w:val="16"/>
        </w:rPr>
        <w:t xml:space="preserve"> forces operating </w:t>
      </w:r>
      <w:r w:rsidRPr="00962C02">
        <w:rPr>
          <w:rFonts w:cs="Calibri"/>
          <w:u w:val="single"/>
        </w:rPr>
        <w:t>with</w:t>
      </w:r>
      <w:r w:rsidRPr="00962C02">
        <w:rPr>
          <w:rFonts w:cs="Calibri"/>
          <w:sz w:val="16"/>
        </w:rPr>
        <w:t xml:space="preserve"> a high degree of </w:t>
      </w:r>
      <w:r w:rsidRPr="00962C02">
        <w:rPr>
          <w:rFonts w:cs="Calibri"/>
          <w:u w:val="single"/>
        </w:rPr>
        <w:t>autonomy</w:t>
      </w:r>
      <w:r w:rsidRPr="00962C02">
        <w:rPr>
          <w:rFonts w:cs="Calibri"/>
          <w:sz w:val="16"/>
        </w:rPr>
        <w:t xml:space="preserve">, </w:t>
      </w:r>
      <w:r w:rsidRPr="00962C02">
        <w:rPr>
          <w:rFonts w:cs="Calibri"/>
          <w:u w:val="single"/>
        </w:rPr>
        <w:t>such as</w:t>
      </w:r>
      <w:r w:rsidRPr="00962C02">
        <w:rPr>
          <w:rFonts w:cs="Calibri"/>
          <w:sz w:val="16"/>
        </w:rPr>
        <w:t xml:space="preserve"> at </w:t>
      </w:r>
      <w:r w:rsidRPr="00962C02">
        <w:rPr>
          <w:rFonts w:cs="Calibri"/>
          <w:u w:val="single"/>
        </w:rPr>
        <w:t>naval vessels</w:t>
      </w:r>
      <w:r w:rsidRPr="00962C02">
        <w:rPr>
          <w:rFonts w:cs="Calibri"/>
          <w:sz w:val="16"/>
        </w:rPr>
        <w:t xml:space="preserve"> at sea, and there may be similar value in such a CBM for interactions with AI-enabled autonomous systems. The 1972 </w:t>
      </w:r>
      <w:r w:rsidRPr="00962C02">
        <w:rPr>
          <w:rFonts w:cs="Calibri"/>
          <w:u w:val="single"/>
        </w:rPr>
        <w:t>Incidents at Sea Agreement</w:t>
      </w:r>
      <w:r w:rsidRPr="00962C02">
        <w:rPr>
          <w:rFonts w:cs="Calibri"/>
          <w:sz w:val="16"/>
        </w:rPr>
        <w:t xml:space="preserve"> and older “rules of the road” such as maritime prize law provide useful </w:t>
      </w:r>
      <w:r w:rsidRPr="00962C02">
        <w:rPr>
          <w:rFonts w:cs="Calibri"/>
          <w:u w:val="single"/>
        </w:rPr>
        <w:t>historical examples for how nations have managed analogous challenges in the</w:t>
      </w:r>
      <w:r w:rsidRPr="00962C02">
        <w:rPr>
          <w:rFonts w:cs="Calibri"/>
          <w:sz w:val="16"/>
        </w:rPr>
        <w:t xml:space="preserve"> past. Building on these historical examples, </w:t>
      </w:r>
      <w:r w:rsidRPr="00962C02">
        <w:rPr>
          <w:rFonts w:cs="Calibri"/>
          <w:u w:val="single"/>
        </w:rPr>
        <w:t>states could adopt a modern-day “international autonomous incidents agreement” that focuses on military applications of autonomous systems, especially</w:t>
      </w:r>
      <w:r w:rsidRPr="00962C02">
        <w:rPr>
          <w:rFonts w:cs="Calibri"/>
          <w:sz w:val="16"/>
        </w:rPr>
        <w:t xml:space="preserve"> </w:t>
      </w:r>
      <w:r w:rsidRPr="00962C02">
        <w:rPr>
          <w:rFonts w:cs="Calibri"/>
          <w:u w:val="single"/>
        </w:rPr>
        <w:t>in</w:t>
      </w:r>
      <w:r w:rsidRPr="00962C02">
        <w:rPr>
          <w:rFonts w:cs="Calibri"/>
          <w:sz w:val="16"/>
        </w:rPr>
        <w:t xml:space="preserve"> the air and </w:t>
      </w:r>
      <w:r w:rsidRPr="00962C02">
        <w:rPr>
          <w:rFonts w:cs="Calibri"/>
          <w:b/>
          <w:bCs/>
          <w:u w:val="single"/>
        </w:rPr>
        <w:t>maritime environments</w:t>
      </w:r>
      <w:r w:rsidRPr="00962C02">
        <w:rPr>
          <w:rFonts w:cs="Calibri"/>
          <w:sz w:val="16"/>
        </w:rPr>
        <w:t xml:space="preserve">. Such an agreement could help reduce risks from accidental escalation by autonomous systems, as well as reduce ambiguity about the extent of human intention behind the behavior of autonomous systems. In addition to the Incidents at Sea Agreement, maritime </w:t>
      </w:r>
      <w:r w:rsidRPr="00962C02">
        <w:rPr>
          <w:rFonts w:cs="Calibri"/>
          <w:u w:val="single"/>
        </w:rPr>
        <w:t>prize law</w:t>
      </w:r>
      <w:r w:rsidRPr="00962C02">
        <w:rPr>
          <w:rFonts w:cs="Calibri"/>
          <w:sz w:val="16"/>
        </w:rPr>
        <w:t xml:space="preserve"> is </w:t>
      </w:r>
      <w:r w:rsidRPr="00962C02">
        <w:rPr>
          <w:rFonts w:cs="Calibri"/>
          <w:u w:val="single"/>
        </w:rPr>
        <w:t>another</w:t>
      </w:r>
      <w:r w:rsidRPr="00962C02">
        <w:rPr>
          <w:rFonts w:cs="Calibri"/>
          <w:sz w:val="16"/>
        </w:rPr>
        <w:t xml:space="preserve"> useful </w:t>
      </w:r>
      <w:r w:rsidRPr="00962C02">
        <w:rPr>
          <w:rFonts w:cs="Calibri"/>
          <w:u w:val="single"/>
        </w:rPr>
        <w:t>historical analogy for how states might craft a rule set for autonomous systems’</w:t>
      </w:r>
      <w:r w:rsidRPr="00962C02">
        <w:rPr>
          <w:rFonts w:cs="Calibri"/>
          <w:sz w:val="16"/>
        </w:rPr>
        <w:t xml:space="preserve"> interactions. Prize law, which first began in the 12th century and evolved more fully among European states in the 15th to 19th centuries, regulated how ships interacted during wartime. Because both warships and privateers, as a practical matter, operated with a high degree of autonomy while at sea, prize law </w:t>
      </w:r>
      <w:r w:rsidRPr="00962C02">
        <w:rPr>
          <w:rFonts w:cs="Calibri"/>
          <w:u w:val="single"/>
        </w:rPr>
        <w:t>consisted of a set of rules governing acceptable wartime behavior</w:t>
      </w:r>
      <w:r w:rsidRPr="00962C02">
        <w:rPr>
          <w:rFonts w:cs="Calibri"/>
          <w:sz w:val="16"/>
        </w:rPr>
        <w:t xml:space="preserve">. Rules covered which ships could be attacked, ships’ markings for identification, the use of force, seizure of cargo, and providing for the safety of ships’ crews.61 </w:t>
      </w:r>
      <w:r w:rsidRPr="00962C02">
        <w:rPr>
          <w:rFonts w:cs="Calibri"/>
          <w:u w:val="single"/>
        </w:rPr>
        <w:t>Nations face an analogous challenge with autonomous systems as they become increasingly integrated into military forces</w:t>
      </w:r>
      <w:r w:rsidRPr="00962C02">
        <w:rPr>
          <w:rFonts w:cs="Calibri"/>
          <w:sz w:val="16"/>
        </w:rPr>
        <w:t xml:space="preserve">. </w:t>
      </w:r>
      <w:r w:rsidRPr="00962C02">
        <w:rPr>
          <w:rFonts w:cs="Calibri"/>
          <w:u w:val="single"/>
        </w:rPr>
        <w:t>Autonomous systems will be operating on their own for some period of time, potentially interacting with assets from other nations</w:t>
      </w:r>
      <w:r w:rsidRPr="00962C02">
        <w:rPr>
          <w:rFonts w:cs="Calibri"/>
          <w:sz w:val="16"/>
        </w:rPr>
        <w:t xml:space="preserve">, </w:t>
      </w:r>
      <w:r w:rsidRPr="00962C02">
        <w:rPr>
          <w:rFonts w:cs="Calibri"/>
          <w:u w:val="single"/>
        </w:rPr>
        <w:t>including competitors</w:t>
      </w:r>
      <w:r w:rsidRPr="00962C02">
        <w:rPr>
          <w:rFonts w:cs="Calibri"/>
          <w:sz w:val="16"/>
        </w:rPr>
        <w:t xml:space="preserve">, and there could be </w:t>
      </w:r>
      <w:r w:rsidRPr="00962C02">
        <w:rPr>
          <w:rFonts w:cs="Calibri"/>
          <w:u w:val="single"/>
        </w:rPr>
        <w:t>value in establishing internationally agreed upon “rules of the road</w:t>
      </w:r>
      <w:r w:rsidRPr="00962C02">
        <w:rPr>
          <w:rFonts w:cs="Calibri"/>
          <w:sz w:val="16"/>
        </w:rPr>
        <w:t xml:space="preserve">” for how such systems should interact. </w:t>
      </w:r>
      <w:r w:rsidRPr="00962C02">
        <w:rPr>
          <w:rFonts w:cs="Calibri"/>
          <w:u w:val="single"/>
        </w:rPr>
        <w:t>The</w:t>
      </w:r>
      <w:r w:rsidRPr="00962C02">
        <w:rPr>
          <w:rFonts w:cs="Calibri"/>
          <w:sz w:val="16"/>
        </w:rPr>
        <w:t xml:space="preserve"> goal of such an </w:t>
      </w:r>
      <w:r w:rsidRPr="00962C02">
        <w:rPr>
          <w:rFonts w:cs="Calibri"/>
          <w:u w:val="single"/>
        </w:rPr>
        <w:t>agreement</w:t>
      </w:r>
      <w:r w:rsidRPr="00962C02">
        <w:rPr>
          <w:rFonts w:cs="Calibri"/>
          <w:sz w:val="16"/>
        </w:rPr>
        <w:t xml:space="preserve">, which </w:t>
      </w:r>
      <w:r w:rsidRPr="00962C02">
        <w:rPr>
          <w:rFonts w:cs="Calibri"/>
          <w:b/>
          <w:bCs/>
          <w:u w:val="single"/>
        </w:rPr>
        <w:t>would not have to be as formal</w:t>
      </w:r>
      <w:r w:rsidRPr="00962C02">
        <w:rPr>
          <w:rFonts w:cs="Calibri"/>
          <w:sz w:val="16"/>
        </w:rPr>
        <w:t xml:space="preserve"> as the Incidents at Sea Agreement, </w:t>
      </w:r>
      <w:r w:rsidRPr="00962C02">
        <w:rPr>
          <w:rFonts w:cs="Calibri"/>
          <w:b/>
          <w:bCs/>
          <w:u w:val="single"/>
        </w:rPr>
        <w:t>would be to increase predictability and reduce ambiguity about the behavior of autonomous systems.</w:t>
      </w:r>
      <w:r w:rsidRPr="00962C02">
        <w:rPr>
          <w:rFonts w:cs="Calibri"/>
          <w:sz w:val="16"/>
        </w:rPr>
        <w:t xml:space="preserve"> Such an </w:t>
      </w:r>
      <w:r w:rsidRPr="00962C02">
        <w:rPr>
          <w:rFonts w:cs="Calibri"/>
          <w:b/>
          <w:bCs/>
          <w:u w:val="single"/>
        </w:rPr>
        <w:t>agreement could be legally binding but would not necessarily need to be in order to be useful</w:t>
      </w:r>
      <w:r w:rsidRPr="00962C02">
        <w:rPr>
          <w:rFonts w:cs="Calibri"/>
          <w:sz w:val="16"/>
        </w:rPr>
        <w:t xml:space="preserve">. </w:t>
      </w:r>
      <w:r w:rsidRPr="00962C02">
        <w:rPr>
          <w:rFonts w:cs="Calibri"/>
          <w:u w:val="single"/>
        </w:rPr>
        <w:t>It would likely need to be codified</w:t>
      </w:r>
      <w:r w:rsidRPr="00962C02">
        <w:rPr>
          <w:rFonts w:cs="Calibri"/>
          <w:sz w:val="16"/>
        </w:rPr>
        <w:t xml:space="preserve"> in an agreement (or set of agreements), however, so that expectations are clear by all parties. An ideal set of rules would be self-enforcing, such that it is against one’s own interests to violate them. Examples of rules of this kind in warfare include prohibitions against perfidy62 and giving “no quarter,”63 violating either of which incentivizes the enemy to engage in counterproductive behavior, such as refusing to recognize surrender or fighting to the bitter end rather than surrendering. An </w:t>
      </w:r>
      <w:r w:rsidRPr="00962C02">
        <w:rPr>
          <w:rFonts w:cs="Calibri"/>
          <w:b/>
          <w:bCs/>
          <w:u w:val="single"/>
        </w:rPr>
        <w:t xml:space="preserve">autonomous incidents agreement could also include provisions for information-sharing about potential deployments of autonomous systems in disputed areas and mechanisms for consultation </w:t>
      </w:r>
      <w:r w:rsidRPr="00962C02">
        <w:rPr>
          <w:rFonts w:cs="Calibri"/>
          <w:u w:val="single"/>
        </w:rPr>
        <w:t>at the military-to-military level to resolve questions that arise (</w:t>
      </w:r>
      <w:r w:rsidRPr="00962C02">
        <w:rPr>
          <w:rFonts w:cs="Calibri"/>
          <w:b/>
          <w:bCs/>
          <w:u w:val="single"/>
        </w:rPr>
        <w:t xml:space="preserve">including </w:t>
      </w:r>
      <w:r w:rsidRPr="00962C02">
        <w:rPr>
          <w:rFonts w:cs="Calibri"/>
          <w:u w:val="single"/>
        </w:rPr>
        <w:t>potentially</w:t>
      </w:r>
      <w:r w:rsidRPr="00962C02">
        <w:rPr>
          <w:rFonts w:cs="Calibri"/>
          <w:b/>
          <w:bCs/>
          <w:u w:val="single"/>
        </w:rPr>
        <w:t xml:space="preserve"> a hotline </w:t>
      </w:r>
      <w:r w:rsidRPr="00962C02">
        <w:rPr>
          <w:rFonts w:cs="Calibri"/>
          <w:u w:val="single"/>
        </w:rPr>
        <w:t xml:space="preserve">to respond to incidents in real time). </w:t>
      </w:r>
      <w:r w:rsidRPr="00962C02">
        <w:rPr>
          <w:rFonts w:cs="Calibri"/>
          <w:sz w:val="16"/>
        </w:rPr>
        <w:t xml:space="preserve">One challenge with </w:t>
      </w:r>
      <w:r w:rsidRPr="00962C02">
        <w:rPr>
          <w:rFonts w:cs="Calibri"/>
          <w:u w:val="single"/>
        </w:rPr>
        <w:t>autonomous systems</w:t>
      </w:r>
      <w:r w:rsidRPr="00962C02">
        <w:rPr>
          <w:rFonts w:cs="Calibri"/>
          <w:sz w:val="16"/>
        </w:rPr>
        <w:t xml:space="preserve"> is that their autonomous </w:t>
      </w:r>
      <w:r w:rsidRPr="00962C02">
        <w:rPr>
          <w:rFonts w:cs="Calibri"/>
          <w:u w:val="single"/>
        </w:rPr>
        <w:t>programming is not immediately observable and inspectable from the outside, a major hurdle for verifying compliance with arms control</w:t>
      </w:r>
      <w:r w:rsidRPr="00962C02">
        <w:rPr>
          <w:rFonts w:cs="Calibri"/>
          <w:sz w:val="16"/>
        </w:rPr>
        <w:t xml:space="preserve">. One benefit to an international rule set that governs the behavior of autonomous systems, particularly in peacetime or pre-conflict settings, is that </w:t>
      </w:r>
      <w:r w:rsidRPr="00962C02">
        <w:rPr>
          <w:rFonts w:cs="Calibri"/>
          <w:u w:val="single"/>
        </w:rPr>
        <w:t>the outward behavior of the system would be observable, even if its code is not</w:t>
      </w:r>
      <w:r w:rsidRPr="00962C02">
        <w:rPr>
          <w:rFonts w:cs="Calibri"/>
          <w:sz w:val="16"/>
        </w:rPr>
        <w:t xml:space="preserve">. </w:t>
      </w:r>
      <w:r w:rsidRPr="00962C02">
        <w:rPr>
          <w:rFonts w:cs="Calibri"/>
          <w:u w:val="single"/>
        </w:rPr>
        <w:t>Other nations could see how another country’s</w:t>
      </w:r>
      <w:r w:rsidRPr="00962C02">
        <w:rPr>
          <w:rFonts w:cs="Calibri"/>
          <w:sz w:val="16"/>
        </w:rPr>
        <w:t xml:space="preserve"> autonomous air, ground, or maritime drone </w:t>
      </w:r>
      <w:r w:rsidRPr="00962C02">
        <w:rPr>
          <w:rFonts w:cs="Calibri"/>
          <w:u w:val="single"/>
        </w:rPr>
        <w:t>behaves and whether it is complying with the rules</w:t>
      </w:r>
      <w:r w:rsidRPr="00962C02">
        <w:rPr>
          <w:rFonts w:cs="Calibri"/>
          <w:sz w:val="16"/>
        </w:rPr>
        <w:t xml:space="preserve">, depending on how the rules are written. One benefit to an international rule set that governs the behavior of autonomous systems, particularly in peacetime or pre-conflict settings, is that the outward behavior of the system would be observable, even if its code is not. </w:t>
      </w:r>
      <w:r w:rsidRPr="00962C02">
        <w:rPr>
          <w:rFonts w:cs="Calibri"/>
          <w:u w:val="single"/>
        </w:rPr>
        <w:t>Given the</w:t>
      </w:r>
      <w:r w:rsidRPr="00962C02">
        <w:rPr>
          <w:rFonts w:cs="Calibri"/>
          <w:sz w:val="16"/>
        </w:rPr>
        <w:t xml:space="preserve"> perceived </w:t>
      </w:r>
      <w:r w:rsidRPr="00962C02">
        <w:rPr>
          <w:rFonts w:cs="Calibri"/>
          <w:u w:val="single"/>
        </w:rPr>
        <w:t>success of the Incidents at Sea Agreement in decreasing the risk of accidental and inadvertent escalation between the United States and the Soviet Union</w:t>
      </w:r>
      <w:r w:rsidRPr="00962C02">
        <w:rPr>
          <w:rFonts w:cs="Calibri"/>
          <w:sz w:val="16"/>
        </w:rPr>
        <w:t xml:space="preserve">, </w:t>
      </w:r>
      <w:r w:rsidRPr="00962C02">
        <w:rPr>
          <w:rFonts w:cs="Calibri"/>
          <w:b/>
          <w:bCs/>
          <w:u w:val="single"/>
        </w:rPr>
        <w:t>an equivalent agreement in the AI space might have potential to do the same for a new generation</w:t>
      </w:r>
      <w:r w:rsidRPr="00962C02">
        <w:rPr>
          <w:rFonts w:cs="Calibri"/>
          <w:sz w:val="16"/>
        </w:rPr>
        <w:t xml:space="preserve">. The efficacy of any agreement would depend on the details, both in the agreement itself and in states’ execution. For example, the United States and China have signed multiple CBM agreements involving air and maritime deconfliction of military forces, including the 1998 U.S.-China Military Maritime Consultative Agreement and the 2014 Memorandum of Understanding Regarding the Rules of Behavior for Safety of Air and Maritime Encounters, yet U.S.-China air and naval incidents have continued.64 However, the existence of these prior agreements themselves may be a positive sign about the potential for U.S.-China cooperation on preventing accidents and could be a building block for further collaboration. Moreover, in a February 2020 article, Senior Colonel Zhou Bo in China’s People’s Liberation Army (PLA) advocated for CBMs between the United States and China, including on military AI, drawing on the example of the 1972 Incidents at Sea Agreement.65 Interest in at least some quarters in the Chinese military suggests that cooperation may be possible even in the midst of competition, especially if the PLA is willing to reciprocate American transparency.66 </w:t>
      </w:r>
      <w:r w:rsidRPr="00962C02">
        <w:rPr>
          <w:rFonts w:cs="Calibri"/>
          <w:u w:val="single"/>
        </w:rPr>
        <w:t>In the absence of an internationally agreed upon common rule set, a country could unilaterally make declaratory statements about the behavior of its autonomous systems.</w:t>
      </w:r>
      <w:r w:rsidRPr="00962C02">
        <w:rPr>
          <w:rFonts w:cs="Calibri"/>
          <w:sz w:val="16"/>
        </w:rPr>
        <w:t xml:space="preserve"> For example, a country could say, “If you fire at our autonomous ship/aircraft/vehicle, it will fire back defensively.”67 In principle, </w:t>
      </w:r>
      <w:r w:rsidRPr="00962C02">
        <w:rPr>
          <w:rFonts w:cs="Calibri"/>
          <w:u w:val="single"/>
        </w:rPr>
        <w:t>such a rule could incentivize the desired behavior by other nations</w:t>
      </w:r>
      <w:r w:rsidRPr="00962C02">
        <w:rPr>
          <w:rFonts w:cs="Calibri"/>
          <w:sz w:val="16"/>
        </w:rPr>
        <w:t xml:space="preserve"> (i.e., not shooting at the autonomous ship, unless you want to start a conflict). If every nation adopted this rule, coupled with a “shoot-second posture” for autonomous systems—they would not fire unless fired upon first—the result could be a mutually stable situation. </w:t>
      </w:r>
      <w:r w:rsidRPr="00962C02">
        <w:rPr>
          <w:rFonts w:cs="Calibri"/>
          <w:u w:val="single"/>
        </w:rPr>
        <w:t>A unilateral declaration</w:t>
      </w:r>
      <w:r w:rsidRPr="00962C02">
        <w:rPr>
          <w:rFonts w:cs="Calibri"/>
          <w:sz w:val="16"/>
        </w:rPr>
        <w:t xml:space="preserve"> of a set of rules for avoiding incidents would be analogous to declaring, “I will drive on the right side of the road. I suggest you do the same or we both will crash.” This </w:t>
      </w:r>
      <w:r w:rsidRPr="00962C02">
        <w:rPr>
          <w:rFonts w:cs="Calibri"/>
          <w:u w:val="single"/>
        </w:rPr>
        <w:t>could work if countries’ aim is to coordinate their behavior to avoid conflict</w:t>
      </w:r>
      <w:r w:rsidRPr="00962C02">
        <w:rPr>
          <w:rFonts w:cs="Calibri"/>
          <w:sz w:val="16"/>
        </w:rPr>
        <w:t>, meaning they have some shared interests in avoiding accidental escalation.</w:t>
      </w:r>
    </w:p>
    <w:p w14:paraId="2037FC8A"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2NC—Say yes</w:t>
      </w:r>
    </w:p>
    <w:p w14:paraId="1EE00F54"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Diplomacy is possible if the US intentions are not to undermine Russia</w:t>
      </w:r>
    </w:p>
    <w:p w14:paraId="14B8D126" w14:textId="77777777" w:rsidR="00962C02" w:rsidRPr="00962C02" w:rsidRDefault="00962C02" w:rsidP="00962C02">
      <w:pPr>
        <w:rPr>
          <w:rFonts w:cs="Calibri"/>
        </w:rPr>
      </w:pPr>
      <w:r w:rsidRPr="00962C02">
        <w:rPr>
          <w:rFonts w:cs="Calibri"/>
          <w:b/>
          <w:bCs/>
          <w:sz w:val="26"/>
        </w:rPr>
        <w:t>Haass 5/10</w:t>
      </w:r>
      <w:r w:rsidRPr="00962C02">
        <w:rPr>
          <w:rFonts w:cs="Calibri"/>
        </w:rPr>
        <w:t xml:space="preserve"> - President, Council on Foreign Relations, Expertise U.S. Foreign Policy International Relations (Richard Haass, “Is Diplomacy Between Russia and the West Still Possible?” Council on Foreign Relations, 5/10/2022, </w:t>
      </w:r>
      <w:hyperlink r:id="rId41" w:history="1">
        <w:r w:rsidRPr="00962C02">
          <w:rPr>
            <w:rFonts w:cs="Calibri"/>
          </w:rPr>
          <w:t>https://www.cfr.org/article/diplomacy-between-russia-and-west-still-possible)//mcu</w:t>
        </w:r>
      </w:hyperlink>
      <w:r w:rsidRPr="00962C02">
        <w:rPr>
          <w:rFonts w:cs="Calibri"/>
        </w:rPr>
        <w:t xml:space="preserve"> </w:t>
      </w:r>
    </w:p>
    <w:p w14:paraId="113C6B29" w14:textId="77777777" w:rsidR="00962C02" w:rsidRPr="00962C02" w:rsidRDefault="00962C02" w:rsidP="00962C02">
      <w:pPr>
        <w:rPr>
          <w:rFonts w:cs="Calibri"/>
          <w:sz w:val="16"/>
        </w:rPr>
      </w:pPr>
      <w:r w:rsidRPr="00962C02">
        <w:rPr>
          <w:rFonts w:cs="Calibri"/>
          <w:sz w:val="16"/>
        </w:rPr>
        <w:t xml:space="preserve">Amid more than two months of intense media focus on the war in Ukraine, one story was largely overlooked. In late April, the United States and Russia carried out an exchange of prisoners. </w:t>
      </w:r>
      <w:r w:rsidRPr="00962C02">
        <w:rPr>
          <w:rFonts w:cs="Calibri"/>
          <w:u w:val="single"/>
        </w:rPr>
        <w:t>Russia released an American</w:t>
      </w:r>
      <w:r w:rsidRPr="00962C02">
        <w:rPr>
          <w:rFonts w:cs="Calibri"/>
          <w:sz w:val="16"/>
        </w:rPr>
        <w:t xml:space="preserve"> (a former marine) whom it detained some three years ago, </w:t>
      </w:r>
      <w:r w:rsidRPr="00962C02">
        <w:rPr>
          <w:rFonts w:cs="Calibri"/>
          <w:u w:val="single"/>
        </w:rPr>
        <w:t>while the US released a Russian pilot</w:t>
      </w:r>
      <w:r w:rsidRPr="00962C02">
        <w:rPr>
          <w:rFonts w:cs="Calibri"/>
          <w:sz w:val="16"/>
        </w:rPr>
        <w:t xml:space="preserve"> imprisoned over a decade ago on drug smuggling charges. What makes </w:t>
      </w:r>
      <w:r w:rsidRPr="00962C02">
        <w:rPr>
          <w:rFonts w:cs="Calibri"/>
          <w:u w:val="single"/>
        </w:rPr>
        <w:t>the exchange</w:t>
      </w:r>
      <w:r w:rsidRPr="00962C02">
        <w:rPr>
          <w:rFonts w:cs="Calibri"/>
          <w:sz w:val="16"/>
        </w:rPr>
        <w:t xml:space="preserve"> noteworthy is that it </w:t>
      </w:r>
      <w:r w:rsidRPr="00962C02">
        <w:rPr>
          <w:rFonts w:cs="Calibri"/>
          <w:u w:val="single"/>
        </w:rPr>
        <w:t>took place at a time when Russia’s brutal invasion of Ukraine has brought relations with the US to their lowest point since the end of the Cold War</w:t>
      </w:r>
      <w:r w:rsidRPr="00962C02">
        <w:rPr>
          <w:rFonts w:cs="Calibri"/>
          <w:sz w:val="16"/>
        </w:rPr>
        <w:t>. The US has opted to avoid direct military involvement in the war, but it is doing a great deal to affect its trajectory, including providing Ukraine with large quantities of increasingly advanced arms, intelligence, and training so that it can successfully resist and potentially defeat the Russian forces. The US has also taken steps to strengthen NATO and impose severe economic sanctions on Russia. The war is likely to stretch on for some time. Although Ukraine’s fundamental interest is to end the war and prevent more death and destruction, President Volodymyr Zelensky’s desire for peace is conditional. He seeks to regain territory that Russia occupies and ensure the country’s sovereignty is respected so that, among other things, Ukraine can join the European Union. He also wants those responsible for war crimes to be held accountable. The World This Week A weekly digest of the latest from CFR on the biggest foreign policy stories of the week, featuring briefs, opinions, and explainers. Every Friday. Email Address View all newsletters &gt; Russian President Vladimir Putin, for his part, needs to achieve an outcome that justifies his costly invasion lest he appear weak and be challenged at home. There is little chance that a peace could be negotiated that would bridge the gap between these two seemingly irreconcilable positions. It is far more likely that the conflict will continue not just for months, but for years to come. This will be the backdrop for US and Western relations with Russia. One possibility for the West would be to link the entire relationship with Russia to Russia’s actions in Ukraine. This would be a mistake, though, because Russia can affect other Western interests, such as limiting the nuclear and missile capabilities of Iran and North Korea, and the success of global efforts to limit the emissions that cause climate change. The good news is that, as the prisoner exchange demonstrates</w:t>
      </w:r>
      <w:r w:rsidRPr="00962C02">
        <w:rPr>
          <w:rFonts w:cs="Calibri"/>
          <w:b/>
          <w:bCs/>
          <w:u w:val="single"/>
        </w:rPr>
        <w:t>, profound differences over Ukraine need not preclude conducting mutually useful business if both sides are willing to compartmentalize</w:t>
      </w:r>
      <w:r w:rsidRPr="00962C02">
        <w:rPr>
          <w:rFonts w:cs="Calibri"/>
          <w:sz w:val="16"/>
        </w:rPr>
        <w:t xml:space="preserve">. But </w:t>
      </w:r>
      <w:r w:rsidRPr="00962C02">
        <w:rPr>
          <w:rFonts w:cs="Calibri"/>
          <w:u w:val="single"/>
        </w:rPr>
        <w:t>protecting the possibility of selective cooperation will require sophisticated, disciplined diplomacy</w:t>
      </w:r>
      <w:r w:rsidRPr="00962C02">
        <w:rPr>
          <w:rFonts w:cs="Calibri"/>
          <w:sz w:val="16"/>
        </w:rPr>
        <w:t xml:space="preserve">. For starters, the US and its partners will need to prioritize and even limit their goals in Ukraine. This means renouncing talk of regime change in Moscow. We need to deal with the Russia we have, not the one we would prefer. Putin’s position may come to be challenged from within (or he may succumb to reported health challenges) but the West is not in a position to engineer his removal, much less ensure that someone better replaces him. Likewise, Western governments would be wise to put off talk of war crimes tribunals for senior Russian officials and stop boasting about helping Ukraine target senior Russian generals and ships. The war and investigations are ongoing, and the Russians need to see some benefit in acting responsibly. The same holds for reparations. Similarly, although Russia will likely find itself worse off economically and militarily as a result of initiating this war of choice, the </w:t>
      </w:r>
      <w:r w:rsidRPr="00962C02">
        <w:rPr>
          <w:rFonts w:cs="Calibri"/>
          <w:b/>
          <w:bCs/>
          <w:u w:val="single"/>
        </w:rPr>
        <w:t>US government should make clear that</w:t>
      </w:r>
      <w:r w:rsidRPr="00962C02">
        <w:rPr>
          <w:rFonts w:cs="Calibri"/>
          <w:sz w:val="16"/>
        </w:rPr>
        <w:t xml:space="preserve">, contrary to Secretary of Defense Lloyd Austin’s remarks, </w:t>
      </w:r>
      <w:r w:rsidRPr="00962C02">
        <w:rPr>
          <w:rFonts w:cs="Calibri"/>
          <w:b/>
          <w:bCs/>
          <w:u w:val="single"/>
        </w:rPr>
        <w:t>America’s goal is not to use the war to weaken Russia</w:t>
      </w:r>
      <w:r w:rsidRPr="00962C02">
        <w:rPr>
          <w:rFonts w:cs="Calibri"/>
          <w:sz w:val="16"/>
        </w:rPr>
        <w:t xml:space="preserve">. On the contrary, the US should underscore that it wants the war to end as soon as possible on terms that reflect Ukraine’s sovereign, independent status. As for the war in Ukraine, the West should continue to provide support for Ukraine and prevent escalation by avoiding direct combat. The Kremlin, though, should be made to understand that this restraint is premised on its not widening the war to a NATO country or introducing weapons of mass destruction, at which point such self-imposed Western limits would disappear. The West also should consider carefully its war aims and how to pursue them. The goal should be that Ukraine controls all its territory, but this does not necessarily justify trying to liberate Crimea or even all of the eastern Donbas region by military force. Some of these goals might be better sought through diplomacy and selective easing of sanctions. But, until Russia’s behavior changes, sanctions should not just remain in place but be extended to cover energy imports that are funding the Russian war effort. </w:t>
      </w:r>
      <w:r w:rsidRPr="00962C02">
        <w:rPr>
          <w:rFonts w:cs="Calibri"/>
          <w:b/>
          <w:bCs/>
          <w:u w:val="single"/>
        </w:rPr>
        <w:t>Diplomacy is a tool of national security to be used, not a favor to be bestowed, and it should continue to be pursued with Russia</w:t>
      </w:r>
      <w:r w:rsidRPr="00962C02">
        <w:rPr>
          <w:rFonts w:cs="Calibri"/>
          <w:sz w:val="16"/>
        </w:rPr>
        <w:t xml:space="preserve">. </w:t>
      </w:r>
      <w:r w:rsidRPr="00962C02">
        <w:rPr>
          <w:rFonts w:cs="Calibri"/>
          <w:u w:val="single"/>
        </w:rPr>
        <w:t>Private meetings between senior civilian and military officials of Western countries and Russia should resume, in order to reduce the risk of a miscalculation</w:t>
      </w:r>
      <w:r w:rsidRPr="00962C02">
        <w:rPr>
          <w:rFonts w:cs="Calibri"/>
          <w:sz w:val="16"/>
        </w:rPr>
        <w:t xml:space="preserve"> that could lead to confrontation or worse, and to explore opportunities for limited cooperation. It may well be that constructive relations with Russia do not emerge until well into a post-Putin era. But this in no way alters the West’s interest in seeing that relations do not fall below a certain floor in the interim.</w:t>
      </w:r>
    </w:p>
    <w:p w14:paraId="55E7BAE4"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Ukraine wheat deal proves Russia is willing to negotiate</w:t>
      </w:r>
    </w:p>
    <w:p w14:paraId="35F9A31B" w14:textId="77777777" w:rsidR="00962C02" w:rsidRPr="00962C02" w:rsidRDefault="00962C02" w:rsidP="00962C02">
      <w:pPr>
        <w:rPr>
          <w:rFonts w:cs="Calibri"/>
        </w:rPr>
      </w:pPr>
      <w:r w:rsidRPr="00962C02">
        <w:rPr>
          <w:rFonts w:cs="Calibri"/>
          <w:b/>
          <w:bCs/>
          <w:sz w:val="26"/>
        </w:rPr>
        <w:t>Hunder 7/22</w:t>
      </w:r>
      <w:r w:rsidRPr="00962C02">
        <w:rPr>
          <w:rFonts w:cs="Calibri"/>
        </w:rPr>
        <w:t xml:space="preserve"> (Ezgi Erkoyun, Ece Toksabay and Max Hunder, “Ukraine, Russia Sign Black Sea Grain Export Deal” Illinois Farm Policy, July 22, 2022, </w:t>
      </w:r>
      <w:hyperlink r:id="rId42" w:history="1">
        <w:r w:rsidRPr="00962C02">
          <w:rPr>
            <w:rFonts w:cs="Calibri"/>
          </w:rPr>
          <w:t>https://farmpolicynews.illinois.edu/2022/07/ukraine-russia-sign-black-sea-grain-export-deal/)//mcu</w:t>
        </w:r>
      </w:hyperlink>
      <w:r w:rsidRPr="00962C02">
        <w:rPr>
          <w:rFonts w:cs="Calibri"/>
        </w:rPr>
        <w:t xml:space="preserve"> </w:t>
      </w:r>
    </w:p>
    <w:p w14:paraId="44F31A53" w14:textId="77777777" w:rsidR="00962C02" w:rsidRPr="00962C02" w:rsidRDefault="00962C02" w:rsidP="00962C02">
      <w:pPr>
        <w:rPr>
          <w:rFonts w:cs="Calibri"/>
          <w:sz w:val="16"/>
        </w:rPr>
      </w:pPr>
      <w:r w:rsidRPr="00962C02">
        <w:rPr>
          <w:rFonts w:cs="Calibri"/>
          <w:sz w:val="16"/>
        </w:rPr>
        <w:t xml:space="preserve">“The accord crowned </w:t>
      </w:r>
      <w:r w:rsidRPr="00962C02">
        <w:rPr>
          <w:rFonts w:cs="Calibri"/>
          <w:b/>
          <w:bCs/>
          <w:u w:val="single"/>
        </w:rPr>
        <w:t>two months of talks brokered by</w:t>
      </w:r>
      <w:r w:rsidRPr="00962C02">
        <w:rPr>
          <w:rFonts w:cs="Calibri"/>
          <w:sz w:val="16"/>
        </w:rPr>
        <w:t xml:space="preserve"> the United Nations and </w:t>
      </w:r>
      <w:r w:rsidRPr="00962C02">
        <w:rPr>
          <w:rFonts w:cs="Calibri"/>
          <w:u w:val="single"/>
        </w:rPr>
        <w:t xml:space="preserve">Turkey, a </w:t>
      </w:r>
      <w:r w:rsidRPr="00962C02">
        <w:rPr>
          <w:rFonts w:cs="Calibri"/>
          <w:b/>
          <w:bCs/>
          <w:u w:val="single"/>
        </w:rPr>
        <w:t>NATO</w:t>
      </w:r>
      <w:r w:rsidRPr="00962C02">
        <w:rPr>
          <w:rFonts w:cs="Calibri"/>
          <w:u w:val="single"/>
        </w:rPr>
        <w:t xml:space="preserve"> member that has good relations with both Russia and Ukraine and controls the straits leading into the Black Sea</w:t>
      </w:r>
      <w:r w:rsidRPr="00962C02">
        <w:rPr>
          <w:rFonts w:cs="Calibri"/>
          <w:sz w:val="16"/>
        </w:rPr>
        <w:t xml:space="preserve">.” The Reuters article explained that, “Senior U.N. officials, briefing reporters on Friday, said </w:t>
      </w:r>
      <w:r w:rsidRPr="00962C02">
        <w:rPr>
          <w:rFonts w:cs="Calibri"/>
          <w:u w:val="single"/>
        </w:rPr>
        <w:t>the deal was expected to be fully operational</w:t>
      </w:r>
      <w:r w:rsidRPr="00962C02">
        <w:rPr>
          <w:rFonts w:cs="Calibri"/>
          <w:sz w:val="16"/>
        </w:rPr>
        <w:t xml:space="preserve"> in a few weeks and would restore grain shipments from the three reopened ports to pre-war levels of 5 million tonnes a month. “Safe passage into and out of the ports would be guaranteed in what one </w:t>
      </w:r>
      <w:r w:rsidRPr="00962C02">
        <w:rPr>
          <w:rFonts w:cs="Calibri"/>
          <w:u w:val="single"/>
        </w:rPr>
        <w:t>official called a ‘de facto ceasefire‘ for the ships and facilities covered</w:t>
      </w:r>
      <w:r w:rsidRPr="00962C02">
        <w:rPr>
          <w:rFonts w:cs="Calibri"/>
          <w:sz w:val="16"/>
        </w:rPr>
        <w:t>, they said, although the word ‘ceasefire’ was not in the agreement text.</w:t>
      </w:r>
    </w:p>
    <w:p w14:paraId="3D45C1FC" w14:textId="77777777" w:rsidR="00962C02" w:rsidRPr="00962C02" w:rsidRDefault="00962C02" w:rsidP="00962C02">
      <w:pPr>
        <w:rPr>
          <w:rFonts w:cs="Calibri"/>
          <w:sz w:val="16"/>
        </w:rPr>
      </w:pPr>
    </w:p>
    <w:p w14:paraId="382FC69A"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2NC—AI Subs </w:t>
      </w:r>
    </w:p>
    <w:p w14:paraId="1BE2C48F"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Code of conduct/hot line solves the whole aff </w:t>
      </w:r>
    </w:p>
    <w:p w14:paraId="659B67C8" w14:textId="77777777" w:rsidR="00962C02" w:rsidRPr="00962C02" w:rsidRDefault="00962C02" w:rsidP="00962C02">
      <w:pPr>
        <w:rPr>
          <w:rFonts w:cs="Calibri"/>
        </w:rPr>
      </w:pPr>
      <w:r w:rsidRPr="00962C02">
        <w:rPr>
          <w:rFonts w:cs="Calibri"/>
          <w:b/>
          <w:bCs/>
          <w:sz w:val="26"/>
        </w:rPr>
        <w:t>Bajema 7/16</w:t>
      </w:r>
      <w:r w:rsidRPr="00962C02">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43" w:history="1">
        <w:r w:rsidRPr="00962C02">
          <w:rPr>
            <w:rFonts w:cs="Calibri"/>
          </w:rPr>
          <w:t>https://spectrum.ieee.org/nuclear-submarine)//mcu</w:t>
        </w:r>
      </w:hyperlink>
    </w:p>
    <w:p w14:paraId="15E94896" w14:textId="77777777" w:rsidR="00962C02" w:rsidRPr="00962C02" w:rsidRDefault="00962C02" w:rsidP="00962C02">
      <w:pPr>
        <w:rPr>
          <w:rFonts w:cs="Calibri"/>
        </w:rPr>
      </w:pPr>
      <w:r w:rsidRPr="00962C02">
        <w:rPr>
          <w:rFonts w:cs="Calibri"/>
        </w:rPr>
        <w:t>*Sylvia Mishra, a new-tech nuclear officer at the European Leadership Network, a London-based think tank</w:t>
      </w:r>
    </w:p>
    <w:p w14:paraId="31926FAB" w14:textId="77777777" w:rsidR="00962C02" w:rsidRPr="00962C02" w:rsidRDefault="00962C02" w:rsidP="00962C02">
      <w:pPr>
        <w:rPr>
          <w:rFonts w:cs="Calibri"/>
          <w:sz w:val="16"/>
        </w:rPr>
      </w:pPr>
      <w:r w:rsidRPr="00962C02">
        <w:rPr>
          <w:rFonts w:cs="Calibri"/>
          <w:u w:val="single"/>
        </w:rPr>
        <w:t>To protect the stealth of submarines</w:t>
      </w:r>
      <w:r w:rsidRPr="00962C02">
        <w:rPr>
          <w:rFonts w:cs="Calibri"/>
          <w:sz w:val="16"/>
        </w:rPr>
        <w:t xml:space="preserve">, Mishra says, “There is a need for creative thinking. One possibility is </w:t>
      </w:r>
      <w:r w:rsidRPr="00962C02">
        <w:rPr>
          <w:rFonts w:cs="Calibri"/>
          <w:u w:val="single"/>
        </w:rPr>
        <w:t xml:space="preserve">exploring a </w:t>
      </w:r>
      <w:r w:rsidRPr="00962C02">
        <w:rPr>
          <w:rFonts w:cs="Calibri"/>
          <w:b/>
          <w:bCs/>
          <w:u w:val="single"/>
        </w:rPr>
        <w:t>code of conduct</w:t>
      </w:r>
      <w:r w:rsidRPr="00962C02">
        <w:rPr>
          <w:rFonts w:cs="Calibri"/>
          <w:u w:val="single"/>
        </w:rPr>
        <w:t xml:space="preserve"> for the employment of emerging technologies for surveillance missions.” </w:t>
      </w:r>
      <w:r w:rsidRPr="00962C02">
        <w:rPr>
          <w:rFonts w:cs="Calibri"/>
          <w:b/>
          <w:bCs/>
          <w:u w:val="single"/>
        </w:rPr>
        <w:t>There are precedents for such cooperation</w:t>
      </w:r>
      <w:r w:rsidRPr="00962C02">
        <w:rPr>
          <w:rFonts w:cs="Calibri"/>
          <w:sz w:val="16"/>
        </w:rPr>
        <w:t xml:space="preserve">. During the Cold War, </w:t>
      </w:r>
      <w:r w:rsidRPr="00962C02">
        <w:rPr>
          <w:rFonts w:cs="Calibri"/>
          <w:u w:val="single"/>
        </w:rPr>
        <w:t>the</w:t>
      </w:r>
      <w:r w:rsidRPr="00962C02">
        <w:rPr>
          <w:rFonts w:cs="Calibri"/>
          <w:sz w:val="16"/>
        </w:rPr>
        <w:t xml:space="preserve"> </w:t>
      </w:r>
      <w:r w:rsidRPr="00962C02">
        <w:rPr>
          <w:rFonts w:cs="Calibri"/>
          <w:u w:val="single"/>
        </w:rPr>
        <w:t>U</w:t>
      </w:r>
      <w:r w:rsidRPr="00962C02">
        <w:rPr>
          <w:rFonts w:cs="Calibri"/>
          <w:sz w:val="16"/>
        </w:rPr>
        <w:t xml:space="preserve">nited </w:t>
      </w:r>
      <w:r w:rsidRPr="00962C02">
        <w:rPr>
          <w:rFonts w:cs="Calibri"/>
          <w:u w:val="single"/>
        </w:rPr>
        <w:t>S</w:t>
      </w:r>
      <w:r w:rsidRPr="00962C02">
        <w:rPr>
          <w:rFonts w:cs="Calibri"/>
          <w:sz w:val="16"/>
        </w:rPr>
        <w:t>tates a</w:t>
      </w:r>
      <w:r w:rsidRPr="00962C02">
        <w:rPr>
          <w:rFonts w:cs="Calibri"/>
          <w:u w:val="single"/>
        </w:rPr>
        <w:t>nd the Soviet Union set up a secure communications system—</w:t>
      </w:r>
      <w:r w:rsidRPr="00962C02">
        <w:rPr>
          <w:rFonts w:cs="Calibri"/>
          <w:b/>
          <w:bCs/>
          <w:u w:val="single"/>
        </w:rPr>
        <w:t>a hotline</w:t>
      </w:r>
      <w:r w:rsidRPr="00962C02">
        <w:rPr>
          <w:rFonts w:cs="Calibri"/>
          <w:u w:val="single"/>
        </w:rPr>
        <w:t>—to help prevent a misunderstanding from snowballing into a disaster.</w:t>
      </w:r>
      <w:r w:rsidRPr="00962C02">
        <w:rPr>
          <w:rFonts w:cs="Calibri"/>
          <w:sz w:val="16"/>
        </w:rPr>
        <w:t xml:space="preserve"> The </w:t>
      </w:r>
      <w:r w:rsidRPr="00962C02">
        <w:rPr>
          <w:rFonts w:cs="Calibri"/>
          <w:u w:val="single"/>
        </w:rPr>
        <w:t xml:space="preserve">two countries </w:t>
      </w:r>
      <w:r w:rsidRPr="00962C02">
        <w:rPr>
          <w:rFonts w:cs="Calibri"/>
          <w:sz w:val="16"/>
        </w:rPr>
        <w:t xml:space="preserve">also </w:t>
      </w:r>
      <w:r w:rsidRPr="00962C02">
        <w:rPr>
          <w:rFonts w:cs="Calibri"/>
          <w:u w:val="single"/>
        </w:rPr>
        <w:t>developed a body of rules and procedures</w:t>
      </w:r>
      <w:r w:rsidRPr="00962C02">
        <w:rPr>
          <w:rFonts w:cs="Calibri"/>
          <w:sz w:val="16"/>
        </w:rPr>
        <w:t xml:space="preserve">, such as never to launch a missile along a potentially threatening trajectory. </w:t>
      </w:r>
      <w:r w:rsidRPr="00962C02">
        <w:rPr>
          <w:rFonts w:cs="Calibri"/>
          <w:b/>
          <w:bCs/>
          <w:u w:val="single"/>
        </w:rPr>
        <w:t>Nuclear powers could agree to exercise similar restraint in the detection of submarines</w:t>
      </w:r>
      <w:r w:rsidRPr="00962C02">
        <w:rPr>
          <w:rFonts w:cs="Calibri"/>
          <w:sz w:val="16"/>
        </w:rPr>
        <w:t>. The stealthy submarine isn’t gone; it still has years of life left. That gives us ample time to find new ways to keep the peace.</w:t>
      </w:r>
    </w:p>
    <w:p w14:paraId="59D2D068"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2NC—Signal </w:t>
      </w:r>
    </w:p>
    <w:p w14:paraId="07920518"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Even if its not binding, signaling solves </w:t>
      </w:r>
    </w:p>
    <w:p w14:paraId="07DA1EFF" w14:textId="77777777" w:rsidR="00962C02" w:rsidRPr="00962C02" w:rsidRDefault="00962C02" w:rsidP="00962C02">
      <w:pPr>
        <w:rPr>
          <w:rFonts w:cs="Calibri"/>
        </w:rPr>
      </w:pPr>
      <w:r w:rsidRPr="00962C02">
        <w:rPr>
          <w:rFonts w:cs="Calibri"/>
          <w:b/>
          <w:bCs/>
          <w:sz w:val="26"/>
        </w:rPr>
        <w:t xml:space="preserve">Horowitz and Scharre 21 </w:t>
      </w:r>
      <w:r w:rsidRPr="00962C02">
        <w:rPr>
          <w:rFonts w:cs="Calibri"/>
        </w:rPr>
        <w:t xml:space="preserve">– Horowitz Adjunct Senior Fellow in the Technology and National Security Program at the Center for a New American; won the 2017 Karl Deutsch Award given by the International Studies Association for early career contributions to the fields of international relations and peace research; research interests include the intersection of emerging technologies such as artificial intelligence (AI) and robotics with global politics, military innovation, the role of leaders in international politics, and geopolitical forecasting methodology; worked for Department of Defense and is a member of the Council on Foreign Relations. received his PhD in government from Harvard University and his BA in political science from Emory University. Scharre a Senior Fellow and Director at CNAS; worked in the Office of the Secretary of Defense establishing policies on autonomous systems and emerging weapons technologies; holds a PhD in war studies from King’s College London and an MA in political economy and public policy and a BS in physics (Michael Horowitz and Paul Scharre, “AI and International Stability: Risks and Confidence-Building Measures” Center for New American Security, January 2021, </w:t>
      </w:r>
      <w:hyperlink r:id="rId44" w:history="1">
        <w:r w:rsidRPr="00962C02">
          <w:rPr>
            <w:rFonts w:cs="Calibri"/>
          </w:rPr>
          <w:t>https://www.cnas.org/publications/reports/ai-and-international-stability-risks-and-confidence-building-measures)//mcu</w:t>
        </w:r>
      </w:hyperlink>
      <w:r w:rsidRPr="00962C02">
        <w:rPr>
          <w:rFonts w:cs="Calibri"/>
        </w:rPr>
        <w:t xml:space="preserve"> </w:t>
      </w:r>
    </w:p>
    <w:p w14:paraId="55E3D5BB" w14:textId="77777777" w:rsidR="00962C02" w:rsidRPr="00962C02" w:rsidRDefault="00962C02" w:rsidP="00962C02">
      <w:pPr>
        <w:rPr>
          <w:rFonts w:cs="Calibri"/>
          <w:sz w:val="16"/>
        </w:rPr>
      </w:pPr>
      <w:r w:rsidRPr="00962C02">
        <w:rPr>
          <w:rFonts w:cs="Calibri"/>
          <w:u w:val="single"/>
        </w:rPr>
        <w:t>Nations could agree to a written set of rules or principles for how they adopt AI into military systems</w:t>
      </w:r>
      <w:r w:rsidRPr="00962C02">
        <w:rPr>
          <w:rFonts w:cs="Calibri"/>
          <w:sz w:val="16"/>
        </w:rPr>
        <w:t xml:space="preserve">. These rules and principles, </w:t>
      </w:r>
      <w:r w:rsidRPr="00962C02">
        <w:rPr>
          <w:rFonts w:cs="Calibri"/>
          <w:b/>
          <w:bCs/>
          <w:u w:val="single"/>
        </w:rPr>
        <w:t>even if not legally binding, could nevertheless serve a valuable signaling and coordination function to avoid some of the risks in AI adoption</w:t>
      </w:r>
      <w:r w:rsidRPr="00962C02">
        <w:rPr>
          <w:rFonts w:cs="Calibri"/>
          <w:sz w:val="16"/>
        </w:rPr>
        <w:t xml:space="preserve">. A code of conduct, statement of principles, or </w:t>
      </w:r>
      <w:r w:rsidRPr="00962C02">
        <w:rPr>
          <w:rFonts w:cs="Calibri"/>
          <w:u w:val="single"/>
        </w:rPr>
        <w:t>other agreement could include a wide range of both general and specific statements, including</w:t>
      </w:r>
      <w:r w:rsidRPr="00962C02">
        <w:rPr>
          <w:rFonts w:cs="Calibri"/>
          <w:sz w:val="16"/>
        </w:rPr>
        <w:t xml:space="preserve"> potentially on any or all of the </w:t>
      </w:r>
      <w:r w:rsidRPr="00962C02">
        <w:rPr>
          <w:rFonts w:cs="Calibri"/>
          <w:u w:val="single"/>
        </w:rPr>
        <w:t>confidence-building measures</w:t>
      </w:r>
      <w:r w:rsidRPr="00962C02">
        <w:rPr>
          <w:rFonts w:cs="Calibri"/>
          <w:sz w:val="16"/>
        </w:rPr>
        <w:t xml:space="preserve"> listed above. Even if countries cannot agree on specific details beyond promoting safe and responsible military use of AI, more </w:t>
      </w:r>
      <w:r w:rsidRPr="00962C02">
        <w:rPr>
          <w:rFonts w:cs="Calibri"/>
          <w:u w:val="single"/>
        </w:rPr>
        <w:t>general statements could</w:t>
      </w:r>
      <w:r w:rsidRPr="00962C02">
        <w:rPr>
          <w:rFonts w:cs="Calibri"/>
          <w:sz w:val="16"/>
        </w:rPr>
        <w:t xml:space="preserve"> nevertheless </w:t>
      </w:r>
      <w:r w:rsidRPr="00962C02">
        <w:rPr>
          <w:rFonts w:cs="Calibri"/>
          <w:u w:val="single"/>
        </w:rPr>
        <w:t xml:space="preserve">be valuable in signaling to other nations some degree of mutual understanding about responsible use of military AI and help create </w:t>
      </w:r>
      <w:r w:rsidRPr="00962C02">
        <w:rPr>
          <w:rFonts w:cs="Calibri"/>
          <w:b/>
          <w:bCs/>
          <w:u w:val="single"/>
        </w:rPr>
        <w:t>positive norms</w:t>
      </w:r>
      <w:r w:rsidRPr="00962C02">
        <w:rPr>
          <w:rFonts w:cs="Calibri"/>
          <w:u w:val="single"/>
        </w:rPr>
        <w:t xml:space="preserve"> of behavior</w:t>
      </w:r>
      <w:r w:rsidRPr="00962C02">
        <w:rPr>
          <w:rFonts w:cs="Calibri"/>
          <w:sz w:val="16"/>
        </w:rPr>
        <w:t xml:space="preserve">. Ideally, </w:t>
      </w:r>
      <w:r w:rsidRPr="00962C02">
        <w:rPr>
          <w:rFonts w:cs="Calibri"/>
          <w:u w:val="single"/>
        </w:rPr>
        <w:t>a code of conduct would have support from a wide range of countries and major military powers</w:t>
      </w:r>
      <w:r w:rsidRPr="00962C02">
        <w:rPr>
          <w:rFonts w:cs="Calibri"/>
          <w:sz w:val="16"/>
        </w:rPr>
        <w:t>. However, if this were not possible, then a multilateral statement of principles from like-minded countries could still have some value in increasing transparency and promulgating norms of responsible state behavior.</w:t>
      </w:r>
    </w:p>
    <w:p w14:paraId="208B5083" w14:textId="77777777" w:rsidR="00962C02" w:rsidRPr="00962C02" w:rsidRDefault="00962C02" w:rsidP="00962C02">
      <w:pPr>
        <w:rPr>
          <w:rFonts w:cs="Calibri"/>
          <w:sz w:val="16"/>
        </w:rPr>
      </w:pPr>
    </w:p>
    <w:p w14:paraId="1B9C6272"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2NC—AT: PDB</w:t>
      </w:r>
    </w:p>
    <w:p w14:paraId="5979735F"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Increasing nuclear capabilities simultaneously ruins negotiations </w:t>
      </w:r>
    </w:p>
    <w:p w14:paraId="234BFA0D" w14:textId="77777777" w:rsidR="00962C02" w:rsidRPr="00962C02" w:rsidRDefault="00962C02" w:rsidP="00962C02">
      <w:pPr>
        <w:rPr>
          <w:rFonts w:cs="Calibri"/>
        </w:rPr>
      </w:pPr>
      <w:r w:rsidRPr="00962C02">
        <w:rPr>
          <w:rFonts w:cs="Calibri"/>
          <w:b/>
          <w:bCs/>
          <w:sz w:val="26"/>
        </w:rPr>
        <w:t>Bidgood 3/15</w:t>
      </w:r>
      <w:r w:rsidRPr="00962C02">
        <w:rPr>
          <w:rFonts w:cs="Calibri"/>
        </w:rPr>
        <w:t xml:space="preserve"> - director of the Eurasia Nonproliferation Program at Middlebury’s Center for Nonproliferation Studies. (Sarah Bidgood, “A New Nuclear Arms Race Is a Real Possibility,” Foreign Policy, 3/15/2022, https://foreignpolicy.com/2022/03/15/nuclear-arms-control-race-russia-ukraine-america/)//mcu</w:t>
      </w:r>
    </w:p>
    <w:p w14:paraId="34C485D6" w14:textId="77777777" w:rsidR="00962C02" w:rsidRPr="00962C02" w:rsidRDefault="00962C02" w:rsidP="00962C02">
      <w:pPr>
        <w:rPr>
          <w:rFonts w:cs="Calibri"/>
          <w:sz w:val="16"/>
        </w:rPr>
      </w:pPr>
      <w:r w:rsidRPr="00962C02">
        <w:rPr>
          <w:rFonts w:cs="Calibri"/>
          <w:sz w:val="16"/>
        </w:rPr>
        <w:t xml:space="preserve">Although this reaction is not unexpected, </w:t>
      </w:r>
      <w:r w:rsidRPr="00962C02">
        <w:rPr>
          <w:rFonts w:cs="Calibri"/>
          <w:b/>
          <w:bCs/>
          <w:u w:val="single"/>
        </w:rPr>
        <w:t>the Strategic Stability Dialogue process should be resumed as soon as it is feasible to do so</w:t>
      </w:r>
      <w:r w:rsidRPr="00962C02">
        <w:rPr>
          <w:rFonts w:cs="Calibri"/>
          <w:sz w:val="16"/>
        </w:rPr>
        <w:t>. Not only could i</w:t>
      </w:r>
      <w:r w:rsidRPr="00962C02">
        <w:rPr>
          <w:rFonts w:cs="Calibri"/>
          <w:u w:val="single"/>
        </w:rPr>
        <w:t xml:space="preserve">t provide a valuable forum for communication during this crisis, but </w:t>
      </w:r>
      <w:r w:rsidRPr="00962C02">
        <w:rPr>
          <w:rFonts w:cs="Calibri"/>
          <w:b/>
          <w:bCs/>
          <w:u w:val="single"/>
        </w:rPr>
        <w:t>the longer it remains on hiatus, the more difficult it will become</w:t>
      </w:r>
      <w:r w:rsidRPr="00962C02">
        <w:rPr>
          <w:rFonts w:cs="Calibri"/>
          <w:u w:val="single"/>
        </w:rPr>
        <w:t>—politically and bureaucratically—to return</w:t>
      </w:r>
      <w:r w:rsidRPr="00962C02">
        <w:rPr>
          <w:rFonts w:cs="Calibri"/>
          <w:sz w:val="16"/>
        </w:rPr>
        <w:t xml:space="preserve">. Further, </w:t>
      </w:r>
      <w:r w:rsidRPr="00962C02">
        <w:rPr>
          <w:rFonts w:cs="Calibri"/>
          <w:u w:val="single"/>
        </w:rPr>
        <w:t>if</w:t>
      </w:r>
      <w:r w:rsidRPr="00962C02">
        <w:rPr>
          <w:rFonts w:cs="Calibri"/>
          <w:sz w:val="16"/>
        </w:rPr>
        <w:t xml:space="preserve"> domestic stakeholders in either </w:t>
      </w:r>
      <w:r w:rsidRPr="00962C02">
        <w:rPr>
          <w:rFonts w:cs="Calibri"/>
          <w:u w:val="single"/>
        </w:rPr>
        <w:t>country conclude from this crisis that more nuclear weapons are needed to serve their national security interests, this process will have little chance of yielding meaningful results</w:t>
      </w:r>
      <w:r w:rsidRPr="00962C02">
        <w:rPr>
          <w:rFonts w:cs="Calibri"/>
          <w:sz w:val="16"/>
        </w:rPr>
        <w:t>. If it fails, this will have serious implications for an already impoverished arms control architecture, the last vestige of which will expire in 2026.</w:t>
      </w:r>
    </w:p>
    <w:p w14:paraId="724F36A9" w14:textId="77777777" w:rsidR="00962C02" w:rsidRPr="00962C02" w:rsidRDefault="00962C02" w:rsidP="00962C02">
      <w:pPr>
        <w:rPr>
          <w:rFonts w:cs="Calibri"/>
        </w:rPr>
      </w:pPr>
    </w:p>
    <w:p w14:paraId="63F0DC04"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US concessions make Russian cooperation more likely </w:t>
      </w:r>
    </w:p>
    <w:p w14:paraId="2A357194" w14:textId="77777777" w:rsidR="00962C02" w:rsidRPr="00962C02" w:rsidRDefault="00962C02" w:rsidP="00962C02">
      <w:pPr>
        <w:rPr>
          <w:rFonts w:cs="Calibri"/>
        </w:rPr>
      </w:pPr>
      <w:r w:rsidRPr="00962C02">
        <w:rPr>
          <w:rFonts w:cs="Calibri"/>
        </w:rPr>
        <w:t xml:space="preserve">Eugene </w:t>
      </w:r>
      <w:r w:rsidRPr="00962C02">
        <w:rPr>
          <w:rFonts w:cs="Calibri"/>
          <w:b/>
          <w:bCs/>
          <w:sz w:val="26"/>
        </w:rPr>
        <w:t>Rumer and</w:t>
      </w:r>
      <w:r w:rsidRPr="00962C02">
        <w:rPr>
          <w:rFonts w:cs="Calibri"/>
        </w:rPr>
        <w:t xml:space="preserve"> Richard </w:t>
      </w:r>
      <w:r w:rsidRPr="00962C02">
        <w:rPr>
          <w:rFonts w:cs="Calibri"/>
          <w:b/>
          <w:bCs/>
          <w:sz w:val="26"/>
        </w:rPr>
        <w:t>Sokolsky 19</w:t>
      </w:r>
      <w:r w:rsidRPr="00962C02">
        <w:rPr>
          <w:rFonts w:cs="Calibri"/>
        </w:rP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45" w:history="1">
        <w:r w:rsidRPr="00962C02">
          <w:rPr>
            <w:rFonts w:cs="Calibri"/>
          </w:rPr>
          <w:t>https://carnegieendowment.org/2019/06/20/thirty-years-of-u.s.-policy-toward-russia-can-vicious-circle-be-broken-pub-79323</w:t>
        </w:r>
      </w:hyperlink>
      <w:r w:rsidRPr="00962C02">
        <w:rPr>
          <w:rFonts w:cs="Calibri"/>
        </w:rPr>
        <w:t xml:space="preserve">, jy </w:t>
      </w:r>
    </w:p>
    <w:p w14:paraId="5F52F25C" w14:textId="77777777" w:rsidR="00962C02" w:rsidRPr="00962C02" w:rsidRDefault="00962C02" w:rsidP="00962C02">
      <w:pPr>
        <w:rPr>
          <w:rFonts w:cs="Calibri"/>
          <w:sz w:val="14"/>
        </w:rPr>
      </w:pPr>
      <w:r w:rsidRPr="00962C02">
        <w:rPr>
          <w:rFonts w:cs="Calibri"/>
          <w:u w:val="single"/>
        </w:rPr>
        <w:t>A military confrontation between the two</w:t>
      </w:r>
      <w:r w:rsidRPr="00962C02">
        <w:rPr>
          <w:rFonts w:cs="Calibri"/>
          <w:sz w:val="14"/>
        </w:rPr>
        <w:t xml:space="preserve"> countries </w:t>
      </w:r>
      <w:r w:rsidRPr="00962C02">
        <w:rPr>
          <w:rFonts w:cs="Calibri"/>
          <w:u w:val="single"/>
        </w:rPr>
        <w:t xml:space="preserve">could have profoundly </w:t>
      </w:r>
      <w:r w:rsidRPr="00962C02">
        <w:rPr>
          <w:rFonts w:cs="Calibri"/>
          <w:b/>
          <w:iCs/>
          <w:u w:val="single"/>
        </w:rPr>
        <w:t>destabilizing</w:t>
      </w:r>
      <w:r w:rsidRPr="00962C02">
        <w:rPr>
          <w:rFonts w:cs="Calibri"/>
          <w:u w:val="single"/>
        </w:rPr>
        <w:t xml:space="preserve"> and even </w:t>
      </w:r>
      <w:r w:rsidRPr="00962C02">
        <w:rPr>
          <w:rFonts w:cs="Calibri"/>
          <w:b/>
          <w:iCs/>
          <w:u w:val="single"/>
        </w:rPr>
        <w:t>catastrophic effects on global order</w:t>
      </w:r>
      <w:r w:rsidRPr="00962C02">
        <w:rPr>
          <w:rFonts w:cs="Calibri"/>
          <w:sz w:val="14"/>
        </w:rPr>
        <w:t xml:space="preserve"> and security. In contrast, </w:t>
      </w:r>
      <w:r w:rsidRPr="00962C02">
        <w:rPr>
          <w:rFonts w:cs="Calibri"/>
          <w:u w:val="single"/>
        </w:rPr>
        <w:t>a more cooperative U.S.-Russian relationship could yield progress on threats</w:t>
      </w:r>
      <w:r w:rsidRPr="00962C02">
        <w:rPr>
          <w:rFonts w:cs="Calibri"/>
          <w:sz w:val="14"/>
        </w:rPr>
        <w:t xml:space="preserve"> to U.S. national security and prosperity</w:t>
      </w:r>
      <w:r w:rsidRPr="00962C02">
        <w:rPr>
          <w:rFonts w:cs="Calibri"/>
          <w:u w:val="single"/>
        </w:rPr>
        <w:t xml:space="preserve">—challenges that the United States </w:t>
      </w:r>
      <w:r w:rsidRPr="00962C02">
        <w:rPr>
          <w:rFonts w:cs="Calibri"/>
          <w:b/>
          <w:iCs/>
          <w:u w:val="single"/>
        </w:rPr>
        <w:t>cannot tackle effectively alone</w:t>
      </w:r>
      <w:r w:rsidRPr="00962C02">
        <w:rPr>
          <w:rFonts w:cs="Calibri"/>
          <w:u w:val="single"/>
        </w:rPr>
        <w:t>. Preventing</w:t>
      </w:r>
      <w:r w:rsidRPr="00962C02">
        <w:rPr>
          <w:rFonts w:cs="Calibri"/>
          <w:sz w:val="14"/>
        </w:rPr>
        <w:t xml:space="preserve"> further </w:t>
      </w:r>
      <w:r w:rsidRPr="00962C02">
        <w:rPr>
          <w:rFonts w:cs="Calibri"/>
          <w:b/>
          <w:iCs/>
          <w:u w:val="single"/>
        </w:rPr>
        <w:t>nuclear proliferation</w:t>
      </w:r>
      <w:r w:rsidRPr="00962C02">
        <w:rPr>
          <w:rFonts w:cs="Calibri"/>
          <w:u w:val="single"/>
        </w:rPr>
        <w:t>, including the</w:t>
      </w:r>
      <w:r w:rsidRPr="00962C02">
        <w:rPr>
          <w:rFonts w:cs="Calibri"/>
          <w:sz w:val="14"/>
        </w:rPr>
        <w:t xml:space="preserve"> complex </w:t>
      </w:r>
      <w:r w:rsidRPr="00962C02">
        <w:rPr>
          <w:rFonts w:cs="Calibri"/>
          <w:u w:val="single"/>
        </w:rPr>
        <w:t xml:space="preserve">problem of securing nuclear materials and other components of </w:t>
      </w:r>
      <w:r w:rsidRPr="00962C02">
        <w:rPr>
          <w:rFonts w:cs="Calibri"/>
          <w:b/>
          <w:iCs/>
          <w:u w:val="single"/>
        </w:rPr>
        <w:t>weapons of mass destruction</w:t>
      </w:r>
      <w:r w:rsidRPr="00962C02">
        <w:rPr>
          <w:rFonts w:cs="Calibri"/>
          <w:u w:val="single"/>
        </w:rPr>
        <w:t>, will require not only greater U.S.-Russia collaboration but also preserving</w:t>
      </w:r>
      <w:r w:rsidRPr="00962C02">
        <w:rPr>
          <w:rFonts w:cs="Calibri"/>
          <w:sz w:val="14"/>
        </w:rPr>
        <w:t xml:space="preserve"> at least some elements of </w:t>
      </w:r>
      <w:r w:rsidRPr="00962C02">
        <w:rPr>
          <w:rFonts w:cs="Calibri"/>
          <w:u w:val="single"/>
        </w:rPr>
        <w:t xml:space="preserve">the remaining </w:t>
      </w:r>
      <w:r w:rsidRPr="00962C02">
        <w:rPr>
          <w:rFonts w:cs="Calibri"/>
          <w:b/>
          <w:iCs/>
          <w:u w:val="single"/>
        </w:rPr>
        <w:t>arms control framework</w:t>
      </w:r>
      <w:r w:rsidRPr="00962C02">
        <w:rPr>
          <w:rFonts w:cs="Calibri"/>
          <w:u w:val="single"/>
        </w:rPr>
        <w:t xml:space="preserve"> and </w:t>
      </w:r>
      <w:r w:rsidRPr="00962C02">
        <w:rPr>
          <w:rFonts w:cs="Calibri"/>
          <w:b/>
          <w:iCs/>
          <w:u w:val="single"/>
        </w:rPr>
        <w:t>inspection regimes</w:t>
      </w:r>
      <w:r w:rsidRPr="00962C02">
        <w:rPr>
          <w:rFonts w:cs="Calibri"/>
          <w:u w:val="single"/>
        </w:rPr>
        <w:t xml:space="preserve">. Efforts to combat transnational threats, from </w:t>
      </w:r>
      <w:r w:rsidRPr="00962C02">
        <w:rPr>
          <w:rFonts w:cs="Calibri"/>
          <w:b/>
          <w:iCs/>
          <w:u w:val="single"/>
        </w:rPr>
        <w:t>terrorist movements</w:t>
      </w:r>
      <w:r w:rsidRPr="00962C02">
        <w:rPr>
          <w:rFonts w:cs="Calibri"/>
          <w:u w:val="single"/>
        </w:rPr>
        <w:t xml:space="preserve"> to </w:t>
      </w:r>
      <w:r w:rsidRPr="00962C02">
        <w:rPr>
          <w:rFonts w:cs="Calibri"/>
          <w:b/>
          <w:iCs/>
          <w:u w:val="single"/>
        </w:rPr>
        <w:t>criminal organizations</w:t>
      </w:r>
      <w:r w:rsidRPr="00962C02">
        <w:rPr>
          <w:rFonts w:cs="Calibri"/>
          <w:u w:val="single"/>
        </w:rPr>
        <w:t xml:space="preserve"> and </w:t>
      </w:r>
      <w:r w:rsidRPr="00962C02">
        <w:rPr>
          <w:rFonts w:cs="Calibri"/>
          <w:b/>
          <w:iCs/>
          <w:u w:val="single"/>
        </w:rPr>
        <w:t>illicit trafficking</w:t>
      </w:r>
      <w:r w:rsidRPr="00962C02">
        <w:rPr>
          <w:rFonts w:cs="Calibri"/>
          <w:sz w:val="14"/>
        </w:rPr>
        <w:t xml:space="preserve">, would also benefit from U.S.-Russian cooperation. Likewise, </w:t>
      </w:r>
      <w:r w:rsidRPr="00962C02">
        <w:rPr>
          <w:rFonts w:cs="Calibri"/>
          <w:u w:val="single"/>
        </w:rPr>
        <w:t xml:space="preserve">it will not be possible to resolve </w:t>
      </w:r>
      <w:r w:rsidRPr="00962C02">
        <w:rPr>
          <w:rFonts w:cs="Calibri"/>
          <w:b/>
          <w:iCs/>
          <w:u w:val="single"/>
        </w:rPr>
        <w:t>long-standing regional conflicts</w:t>
      </w:r>
      <w:r w:rsidRPr="00962C02">
        <w:rPr>
          <w:rFonts w:cs="Calibri"/>
          <w:sz w:val="14"/>
        </w:rPr>
        <w:t xml:space="preserve">, for example on </w:t>
      </w:r>
      <w:r w:rsidRPr="00962C02">
        <w:rPr>
          <w:rFonts w:cs="Calibri"/>
          <w:u w:val="single"/>
        </w:rPr>
        <w:t xml:space="preserve">the </w:t>
      </w:r>
      <w:r w:rsidRPr="00962C02">
        <w:rPr>
          <w:rFonts w:cs="Calibri"/>
          <w:b/>
          <w:iCs/>
          <w:u w:val="single"/>
        </w:rPr>
        <w:t>Korean Peninsula</w:t>
      </w:r>
      <w:r w:rsidRPr="00962C02">
        <w:rPr>
          <w:rFonts w:cs="Calibri"/>
          <w:sz w:val="14"/>
        </w:rPr>
        <w:t xml:space="preserve"> </w:t>
      </w:r>
      <w:r w:rsidRPr="00962C02">
        <w:rPr>
          <w:rFonts w:cs="Calibri"/>
          <w:u w:val="single"/>
        </w:rPr>
        <w:t xml:space="preserve">and in </w:t>
      </w:r>
      <w:r w:rsidRPr="00962C02">
        <w:rPr>
          <w:rFonts w:cs="Calibri"/>
          <w:b/>
          <w:iCs/>
          <w:u w:val="single"/>
        </w:rPr>
        <w:t>Afghanistan</w:t>
      </w:r>
      <w:r w:rsidRPr="00962C02">
        <w:rPr>
          <w:rFonts w:cs="Calibri"/>
          <w:u w:val="single"/>
        </w:rPr>
        <w:t xml:space="preserve">, </w:t>
      </w:r>
      <w:r w:rsidRPr="00962C02">
        <w:rPr>
          <w:rFonts w:cs="Calibri"/>
          <w:b/>
          <w:iCs/>
          <w:u w:val="single"/>
        </w:rPr>
        <w:t>Syria</w:t>
      </w:r>
      <w:r w:rsidRPr="00962C02">
        <w:rPr>
          <w:rFonts w:cs="Calibri"/>
          <w:u w:val="single"/>
        </w:rPr>
        <w:t xml:space="preserve">, and </w:t>
      </w:r>
      <w:r w:rsidRPr="00962C02">
        <w:rPr>
          <w:rFonts w:cs="Calibri"/>
          <w:b/>
          <w:iCs/>
          <w:u w:val="single"/>
        </w:rPr>
        <w:t>Ukraine</w:t>
      </w:r>
      <w:r w:rsidRPr="00962C02">
        <w:rPr>
          <w:rFonts w:cs="Calibri"/>
          <w:u w:val="single"/>
        </w:rPr>
        <w:t xml:space="preserve">, without U.S. and Russian cooperation and </w:t>
      </w:r>
      <w:r w:rsidRPr="00962C02">
        <w:rPr>
          <w:rFonts w:cs="Calibri"/>
          <w:b/>
          <w:iCs/>
          <w:u w:val="single"/>
        </w:rPr>
        <w:t>willingness to negotiate</w:t>
      </w:r>
      <w:r w:rsidRPr="00962C02">
        <w:rPr>
          <w:rFonts w:cs="Calibri"/>
          <w:sz w:val="14"/>
        </w:rPr>
        <w:t xml:space="preserve">. Finally, the United States and Russia will need to </w:t>
      </w:r>
      <w:r w:rsidRPr="00962C02">
        <w:rPr>
          <w:rFonts w:cs="Calibri"/>
          <w:u w:val="single"/>
        </w:rPr>
        <w:t xml:space="preserve">find practical ways to avoid </w:t>
      </w:r>
      <w:r w:rsidRPr="00962C02">
        <w:rPr>
          <w:rFonts w:cs="Calibri"/>
          <w:b/>
          <w:iCs/>
          <w:u w:val="single"/>
        </w:rPr>
        <w:t>escalation of tensions in cyberspace</w:t>
      </w:r>
      <w:r w:rsidRPr="00962C02">
        <w:rPr>
          <w:rFonts w:cs="Calibri"/>
          <w:u w:val="single"/>
        </w:rPr>
        <w:t xml:space="preserve"> and </w:t>
      </w:r>
      <w:r w:rsidRPr="00962C02">
        <w:rPr>
          <w:rFonts w:cs="Calibri"/>
          <w:b/>
          <w:iCs/>
          <w:u w:val="single"/>
        </w:rPr>
        <w:t>outer space</w:t>
      </w:r>
      <w:r w:rsidRPr="00962C02">
        <w:rPr>
          <w:rFonts w:cs="Calibri"/>
          <w:sz w:val="14"/>
        </w:rPr>
        <w:t xml:space="preserve">, and </w:t>
      </w:r>
      <w:r w:rsidRPr="00962C02">
        <w:rPr>
          <w:rFonts w:cs="Calibri"/>
          <w:b/>
          <w:iCs/>
          <w:sz w:val="24"/>
          <w:szCs w:val="24"/>
          <w:u w:val="single"/>
        </w:rPr>
        <w:t>restrain the growth of Chinese influence</w:t>
      </w:r>
      <w:r w:rsidRPr="00962C02">
        <w:rPr>
          <w:rFonts w:cs="Calibri"/>
          <w:sz w:val="14"/>
        </w:rPr>
        <w:t>.</w:t>
      </w:r>
    </w:p>
    <w:p w14:paraId="0C28AB16" w14:textId="77777777" w:rsidR="00962C02" w:rsidRPr="00962C02" w:rsidRDefault="00962C02" w:rsidP="00962C02">
      <w:pPr>
        <w:rPr>
          <w:rFonts w:cs="Calibri"/>
          <w:sz w:val="14"/>
        </w:rPr>
      </w:pPr>
      <w:r w:rsidRPr="00962C02">
        <w:rPr>
          <w:rFonts w:cs="Calibri"/>
          <w:sz w:val="14"/>
        </w:rPr>
        <w:t>POST–COLD WAR U.S.-RUSSIAN RELATIONS—WHAT WENT WRONG?</w:t>
      </w:r>
    </w:p>
    <w:p w14:paraId="0F38218B" w14:textId="77777777" w:rsidR="00962C02" w:rsidRPr="00962C02" w:rsidRDefault="00962C02" w:rsidP="00962C02">
      <w:pPr>
        <w:rPr>
          <w:rFonts w:cs="Calibri"/>
          <w:u w:val="single"/>
        </w:rPr>
      </w:pPr>
      <w:r w:rsidRPr="00962C02">
        <w:rPr>
          <w:rFonts w:cs="Calibri"/>
          <w:sz w:val="14"/>
        </w:rPr>
        <w:t xml:space="preserve">U.S. policy toward Russia since the end of the Cold War is a story of different administrations pursuing essentially the same set of policies. </w:t>
      </w:r>
      <w:r w:rsidRPr="00962C02">
        <w:rPr>
          <w:rFonts w:cs="Calibri"/>
          <w:u w:val="single"/>
        </w:rPr>
        <w:t xml:space="preserve">Two aspects stand out as </w:t>
      </w:r>
      <w:r w:rsidRPr="00962C02">
        <w:rPr>
          <w:rFonts w:cs="Calibri"/>
          <w:b/>
          <w:iCs/>
          <w:u w:val="single"/>
        </w:rPr>
        <w:t>major irritants</w:t>
      </w:r>
      <w:r w:rsidRPr="00962C02">
        <w:rPr>
          <w:rFonts w:cs="Calibri"/>
          <w:sz w:val="14"/>
        </w:rPr>
        <w:t xml:space="preserve"> in the bilateral relationship</w:t>
      </w:r>
      <w:r w:rsidRPr="00962C02">
        <w:rPr>
          <w:rFonts w:cs="Calibri"/>
          <w:u w:val="single"/>
        </w:rPr>
        <w:t xml:space="preserve">: a refusal to accept Russia </w:t>
      </w:r>
      <w:r w:rsidRPr="00962C02">
        <w:rPr>
          <w:rFonts w:cs="Calibri"/>
          <w:b/>
          <w:iCs/>
          <w:u w:val="single"/>
        </w:rPr>
        <w:t>as it is,</w:t>
      </w:r>
      <w:r w:rsidRPr="00962C02">
        <w:rPr>
          <w:rFonts w:cs="Calibri"/>
          <w:sz w:val="14"/>
        </w:rPr>
        <w:t xml:space="preserve"> as evidenced by repeated initiatives to reform and remake its political system</w:t>
      </w:r>
      <w:r w:rsidRPr="00962C02">
        <w:rPr>
          <w:rFonts w:cs="Calibri"/>
          <w:u w:val="single"/>
        </w:rPr>
        <w:t xml:space="preserve">; and the </w:t>
      </w:r>
      <w:r w:rsidRPr="00962C02">
        <w:rPr>
          <w:rFonts w:cs="Calibri"/>
          <w:b/>
          <w:iCs/>
          <w:sz w:val="24"/>
          <w:szCs w:val="24"/>
          <w:u w:val="single"/>
        </w:rPr>
        <w:t>extension of the Euro-Atlantic security architecture</w:t>
      </w:r>
      <w:r w:rsidRPr="00962C02">
        <w:rPr>
          <w:rFonts w:cs="Calibri"/>
          <w:u w:val="single"/>
        </w:rPr>
        <w:t xml:space="preserve"> into the Eurasian space surrounding Russia. Both of these highly ambitious pursuits have been attempted </w:t>
      </w:r>
      <w:r w:rsidRPr="00962C02">
        <w:rPr>
          <w:rFonts w:cs="Calibri"/>
          <w:b/>
          <w:iCs/>
          <w:u w:val="single"/>
        </w:rPr>
        <w:t>repeatedly and unsuccessfully</w:t>
      </w:r>
      <w:r w:rsidRPr="00962C02">
        <w:rPr>
          <w:rFonts w:cs="Calibri"/>
          <w:u w:val="single"/>
        </w:rPr>
        <w:t xml:space="preserve">, yet both continue to be </w:t>
      </w:r>
      <w:r w:rsidRPr="00962C02">
        <w:rPr>
          <w:rFonts w:cs="Calibri"/>
          <w:b/>
          <w:iCs/>
          <w:u w:val="single"/>
        </w:rPr>
        <w:t>cornerstones of official U.S. policy toward Russia</w:t>
      </w:r>
      <w:r w:rsidRPr="00962C02">
        <w:rPr>
          <w:rFonts w:cs="Calibri"/>
          <w:sz w:val="14"/>
        </w:rPr>
        <w:t xml:space="preserve">. In retrospect, it is hard to escape the conclusion that </w:t>
      </w:r>
      <w:r w:rsidRPr="00962C02">
        <w:rPr>
          <w:rFonts w:cs="Calibri"/>
          <w:u w:val="single"/>
        </w:rPr>
        <w:t>a less ambitious U.S. approach to dealing with Russia</w:t>
      </w:r>
      <w:r w:rsidRPr="00962C02">
        <w:rPr>
          <w:rFonts w:cs="Calibri"/>
          <w:sz w:val="14"/>
        </w:rPr>
        <w:t xml:space="preserve"> and the states of the former Soviet Union </w:t>
      </w:r>
      <w:r w:rsidRPr="00962C02">
        <w:rPr>
          <w:rFonts w:cs="Calibri"/>
          <w:u w:val="single"/>
        </w:rPr>
        <w:t xml:space="preserve">could have established a </w:t>
      </w:r>
      <w:r w:rsidRPr="00962C02">
        <w:rPr>
          <w:rFonts w:cs="Calibri"/>
          <w:b/>
          <w:iCs/>
          <w:u w:val="single"/>
        </w:rPr>
        <w:t>better basis</w:t>
      </w:r>
      <w:r w:rsidRPr="00962C02">
        <w:rPr>
          <w:rFonts w:cs="Calibri"/>
          <w:u w:val="single"/>
        </w:rPr>
        <w:t xml:space="preserve"> for a less rocky U.S.-Russian relationship.</w:t>
      </w:r>
    </w:p>
    <w:p w14:paraId="776B8DF6" w14:textId="77777777" w:rsidR="00962C02" w:rsidRPr="00962C02" w:rsidRDefault="00962C02" w:rsidP="00962C02">
      <w:pPr>
        <w:rPr>
          <w:rFonts w:cs="Calibri"/>
          <w:sz w:val="10"/>
          <w:szCs w:val="10"/>
        </w:rPr>
      </w:pPr>
      <w:r w:rsidRPr="00962C02">
        <w:rPr>
          <w:rFonts w:cs="Calibri"/>
          <w:sz w:val="10"/>
          <w:szCs w:val="10"/>
        </w:rPr>
        <w:t>BOOM TO BUST</w:t>
      </w:r>
    </w:p>
    <w:p w14:paraId="7432069B" w14:textId="77777777" w:rsidR="00962C02" w:rsidRPr="00962C02" w:rsidRDefault="00962C02" w:rsidP="00962C02">
      <w:pPr>
        <w:rPr>
          <w:rFonts w:cs="Calibri"/>
          <w:sz w:val="10"/>
          <w:szCs w:val="10"/>
        </w:rPr>
      </w:pPr>
      <w:r w:rsidRPr="00962C02">
        <w:rPr>
          <w:rFonts w:cs="Calibri"/>
          <w:sz w:val="10"/>
          <w:szCs w:val="10"/>
        </w:rPr>
        <w:t>Addressing a joint session of Congress in January 1991, then president George H. W. Bush spoke about his desire “to continue to build a lasting basis” for cooperation with Russia.6 His wish, no doubt sincere, was expressed at a time of widely held hopes that the Cold War was ending and the two superpowers would put their differences aside and begin collaborating on the world’s many problems “for a more peaceful future for all mankind.”7</w:t>
      </w:r>
    </w:p>
    <w:p w14:paraId="3E346C68" w14:textId="77777777" w:rsidR="00962C02" w:rsidRPr="00962C02" w:rsidRDefault="00962C02" w:rsidP="00962C02">
      <w:pPr>
        <w:rPr>
          <w:rFonts w:cs="Calibri"/>
          <w:sz w:val="10"/>
          <w:szCs w:val="10"/>
        </w:rPr>
      </w:pPr>
      <w:r w:rsidRPr="00962C02">
        <w:rPr>
          <w:rFonts w:cs="Calibri"/>
          <w:sz w:val="10"/>
          <w:szCs w:val="10"/>
        </w:rPr>
        <w:t>It was indeed a promising phase in relations between Washington and Moscow, full of significant accomplishments and optimism about the future. In a short period of time, the two Cold War adversaries negotiated a treaty to reduce strategic nuclear weapons (START II), signed a multilateral treaty on conventional forces in Europe, negotiated the terms for German reunification and a unified Germany’s membership in the North Atlantic Treaty Organization (NATO), and agreed on a charter for European security and stability after the Cold War. Moreover, their cooperation was not confined to Europe; they also jointly sponsored a major conference in Madrid on the Middle East and successfully dealt with Iraqi leader Saddam Hussein’s aggression against Kuwait. Most important, they entered into all of these endeavors with a new spirit of U.S.-Russian partnership, a far cry from the threatening rhetoric and tensions that had been a hallmark of their relationship for more than a generation.</w:t>
      </w:r>
    </w:p>
    <w:p w14:paraId="7C2FB49C" w14:textId="77777777" w:rsidR="00962C02" w:rsidRPr="00962C02" w:rsidRDefault="00962C02" w:rsidP="00962C02">
      <w:pPr>
        <w:rPr>
          <w:rFonts w:cs="Calibri"/>
          <w:sz w:val="10"/>
          <w:szCs w:val="10"/>
        </w:rPr>
      </w:pPr>
      <w:r w:rsidRPr="00962C02">
        <w:rPr>
          <w:rFonts w:cs="Calibri"/>
          <w:sz w:val="10"/>
          <w:szCs w:val="10"/>
        </w:rPr>
        <w:t>For the three decades that followed, the U.S.-Russian relationship went through a series of boom-bust cycles, reaching its nadir after the Russian invasion of Ukraine in 2014 and interference in the 2016 U.S. presidential election. Through the Bill Clinton, George W. Bush, and Barack Obama administrations, U.S. policy toward Russia followed a familiar pattern. First, a new presidential administration comes into the White House deeply dissatisfied with the state of the U.S.-Russia relationship. It commits to do better and launches a policy review that generates a new approach—a “reset”—toward Russia aimed at developing a partnership. The road toward partnership looks promising, but obstacles gradually begin to emerge and eventually escalate into a full-blown crisis. By the end of the administration’s time in office, the relationship is at the lowest point since the Cold War.</w:t>
      </w:r>
    </w:p>
    <w:p w14:paraId="4D30B4EA" w14:textId="77777777" w:rsidR="00962C02" w:rsidRPr="00962C02" w:rsidRDefault="00962C02" w:rsidP="00962C02">
      <w:pPr>
        <w:rPr>
          <w:rFonts w:cs="Calibri"/>
          <w:sz w:val="10"/>
          <w:szCs w:val="10"/>
        </w:rPr>
      </w:pPr>
      <w:r w:rsidRPr="00962C02">
        <w:rPr>
          <w:rFonts w:cs="Calibri"/>
          <w:sz w:val="10"/>
          <w:szCs w:val="10"/>
        </w:rPr>
        <w:t>Thus, the spirit of partnership that marked the end of the Cold War did not last long. The elder Bush’s hope for a new relationship with Russia in a new world order ran into the harsh reality of the rapid disintegration of the Soviet Union and the chaos that engulfed Russia less than a year after his speech. The Bush administration had little chance to prepare for such a dramatic turn of events and develop a policy commensurate with the magnitude of the change in Russia and elsewhere in the former Soviet Union. Consumed by domestic economic and political crises, Russia largely retreated from the world stage and for the most part was rendered largely incapable of acting as a partner to the United States as envisioned by Bush. Demoralized and embittered Russian elites soon constructed a narrative—greatly amplified by the Kremlin throughout Vladimir Putin’s presidency—that the United States had taken advantage of their country at a moment of weakness, which created a sense of victimhood and soured the overall atmosphere in U.S.-Russian relations.</w:t>
      </w:r>
    </w:p>
    <w:p w14:paraId="609952BE" w14:textId="77777777" w:rsidR="00962C02" w:rsidRPr="00962C02" w:rsidRDefault="00962C02" w:rsidP="00962C02">
      <w:pPr>
        <w:rPr>
          <w:rFonts w:cs="Calibri"/>
          <w:sz w:val="14"/>
        </w:rPr>
      </w:pPr>
      <w:r w:rsidRPr="00962C02">
        <w:rPr>
          <w:rFonts w:cs="Calibri"/>
          <w:sz w:val="14"/>
        </w:rPr>
        <w:t>The Clinton administration, frustrated with what it saw as its predecessor’s insufficiently robust engagement to support reforms in Russia, declared its intent in 1993 to build “the foundation for a new democratic partnership between the United States and Russia.”8 Speaking in Vancouver, Canada, in April 1993, at the first of his many summits with Russia’s then president Boris Yeltsin, Clinton promised:</w:t>
      </w:r>
    </w:p>
    <w:p w14:paraId="750825C7" w14:textId="77777777" w:rsidR="00962C02" w:rsidRPr="00962C02" w:rsidRDefault="00962C02" w:rsidP="00962C02">
      <w:pPr>
        <w:ind w:left="720"/>
        <w:rPr>
          <w:rFonts w:cs="Calibri"/>
          <w:sz w:val="14"/>
        </w:rPr>
      </w:pPr>
      <w:r w:rsidRPr="00962C02">
        <w:rPr>
          <w:rFonts w:cs="Calibri"/>
          <w:sz w:val="14"/>
        </w:rPr>
        <w:t>Mr. President, our nation will not stand on the sidelines when it comes to democracy and Russia. We know where we stand. We are with Russian democracy, we are with Russian reforms, we are with Russian markets. We support freedom of conscience and speech and religion. We support respect for ethnic minorities. We actively support reform and reformers and you in Russia.9</w:t>
      </w:r>
    </w:p>
    <w:p w14:paraId="549E2C91" w14:textId="77777777" w:rsidR="00962C02" w:rsidRPr="00962C02" w:rsidRDefault="00962C02" w:rsidP="00962C02">
      <w:pPr>
        <w:rPr>
          <w:rFonts w:cs="Calibri"/>
          <w:sz w:val="14"/>
        </w:rPr>
      </w:pPr>
      <w:r w:rsidRPr="00962C02">
        <w:rPr>
          <w:rFonts w:cs="Calibri"/>
          <w:sz w:val="14"/>
        </w:rPr>
        <w:t xml:space="preserve">Soon after these hopeful words were spoken, </w:t>
      </w:r>
      <w:r w:rsidRPr="00962C02">
        <w:rPr>
          <w:rFonts w:cs="Calibri"/>
          <w:u w:val="single"/>
        </w:rPr>
        <w:t>the relationship encountered its first bumps</w:t>
      </w:r>
      <w:r w:rsidRPr="00962C02">
        <w:rPr>
          <w:rFonts w:cs="Calibri"/>
          <w:sz w:val="14"/>
        </w:rPr>
        <w:t xml:space="preserve">. In late September and early October 1993, tensions between the Russian executive and legislative branches came to a head in a bloody confrontation in Moscow, as the constitutional crisis between Yeltsin and his rebellious parliament led to violence in the streets. When the dust settled, Yeltsin had managed to push through a new constitution that consolidated executive power to such an extent that in effect it placed the presidency above all other branches of government. That same </w:t>
      </w:r>
      <w:r w:rsidRPr="00962C02">
        <w:rPr>
          <w:rFonts w:cs="Calibri"/>
          <w:u w:val="single"/>
        </w:rPr>
        <w:t xml:space="preserve">autumn, Russian officials expressed their strong </w:t>
      </w:r>
      <w:r w:rsidRPr="00962C02">
        <w:rPr>
          <w:rFonts w:cs="Calibri"/>
          <w:b/>
          <w:iCs/>
          <w:u w:val="single"/>
        </w:rPr>
        <w:t>opposition to NATO enlargement</w:t>
      </w:r>
      <w:r w:rsidRPr="00962C02">
        <w:rPr>
          <w:rFonts w:cs="Calibri"/>
          <w:sz w:val="14"/>
        </w:rPr>
        <w:t>1</w:t>
      </w:r>
      <w:r w:rsidRPr="00962C02">
        <w:rPr>
          <w:rFonts w:cs="Calibri"/>
          <w:u w:val="single"/>
        </w:rPr>
        <w:t xml:space="preserve">, which was emerging as the </w:t>
      </w:r>
      <w:r w:rsidRPr="00962C02">
        <w:rPr>
          <w:rFonts w:cs="Calibri"/>
          <w:b/>
          <w:iCs/>
          <w:u w:val="single"/>
        </w:rPr>
        <w:t>principal pillar of U.S. policy</w:t>
      </w:r>
      <w:r w:rsidRPr="00962C02">
        <w:rPr>
          <w:rFonts w:cs="Calibri"/>
          <w:u w:val="single"/>
        </w:rPr>
        <w:t xml:space="preserve"> in Europe.</w:t>
      </w:r>
      <w:r w:rsidRPr="00962C02">
        <w:rPr>
          <w:rFonts w:cs="Calibri"/>
          <w:sz w:val="14"/>
        </w:rPr>
        <w:t>0</w:t>
      </w:r>
    </w:p>
    <w:p w14:paraId="53209875" w14:textId="77777777" w:rsidR="00962C02" w:rsidRPr="00962C02" w:rsidRDefault="00962C02" w:rsidP="00962C02">
      <w:pPr>
        <w:rPr>
          <w:rFonts w:cs="Calibri"/>
          <w:sz w:val="16"/>
        </w:rPr>
      </w:pPr>
    </w:p>
    <w:p w14:paraId="24859BEB" w14:textId="77777777" w:rsidR="00962C02" w:rsidRPr="00962C02" w:rsidRDefault="00962C02" w:rsidP="00962C02">
      <w:pPr>
        <w:rPr>
          <w:rFonts w:cs="Calibri"/>
        </w:rPr>
      </w:pPr>
    </w:p>
    <w:p w14:paraId="34BB50ED" w14:textId="77777777" w:rsidR="00962C02" w:rsidRPr="00962C02" w:rsidRDefault="00962C02" w:rsidP="00962C02">
      <w:pPr>
        <w:keepNext/>
        <w:keepLines/>
        <w:pageBreakBefore/>
        <w:spacing w:before="40"/>
        <w:jc w:val="center"/>
        <w:outlineLvl w:val="1"/>
        <w:rPr>
          <w:rFonts w:eastAsiaTheme="majorEastAsia" w:cstheme="majorBidi"/>
          <w:b/>
          <w:sz w:val="44"/>
          <w:szCs w:val="26"/>
          <w:u w:val="double"/>
        </w:rPr>
      </w:pPr>
      <w:r w:rsidRPr="00962C02">
        <w:rPr>
          <w:rFonts w:eastAsiaTheme="majorEastAsia" w:cstheme="majorBidi"/>
          <w:b/>
          <w:sz w:val="44"/>
          <w:szCs w:val="26"/>
          <w:u w:val="double"/>
        </w:rPr>
        <w:t>Russia Strategic Stability DA</w:t>
      </w:r>
    </w:p>
    <w:p w14:paraId="111C63AD"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1NC—Strategic Prolif</w:t>
      </w:r>
    </w:p>
    <w:p w14:paraId="09289395" w14:textId="77777777" w:rsidR="00962C02" w:rsidRPr="00962C02" w:rsidRDefault="00962C02" w:rsidP="00962C02">
      <w:pPr>
        <w:keepNext/>
        <w:keepLines/>
        <w:spacing w:before="200"/>
        <w:outlineLvl w:val="3"/>
        <w:rPr>
          <w:rFonts w:eastAsiaTheme="majorEastAsia" w:cstheme="majorBidi"/>
          <w:b/>
          <w:iCs/>
          <w:sz w:val="22"/>
        </w:rPr>
      </w:pPr>
      <w:r w:rsidRPr="00962C02">
        <w:rPr>
          <w:rFonts w:eastAsiaTheme="majorEastAsia" w:cstheme="majorBidi"/>
          <w:b/>
          <w:iCs/>
          <w:sz w:val="22"/>
        </w:rPr>
        <w:t xml:space="preserve">Ukraine has drastically slowed Russia’s nuclear modernization  </w:t>
      </w:r>
    </w:p>
    <w:p w14:paraId="74B2634A" w14:textId="77777777" w:rsidR="00962C02" w:rsidRPr="00962C02" w:rsidRDefault="00962C02" w:rsidP="00962C02">
      <w:r w:rsidRPr="00962C02">
        <w:rPr>
          <w:b/>
          <w:bCs/>
          <w:sz w:val="22"/>
        </w:rPr>
        <w:t>Korda 6/14</w:t>
      </w:r>
      <w:r w:rsidRPr="00962C02">
        <w:t xml:space="preserve"> - Senior Research Associate and Project Manager for the Nuclear Information Project at the Federation of American Scientists; worked for the Arms Control, Disarmament, and WMD Non-Proliferation Centre at NATO HQ in Brussels. (Matt Korda, “How Russia’s war in Ukraine could derail its nuclear modernization,” Outrider, 6/14/22, </w:t>
      </w:r>
      <w:hyperlink r:id="rId46" w:history="1">
        <w:r w:rsidRPr="00962C02">
          <w:t>https://outrider.org/nuclear-weapons/articles/how-russias-war-ukraine-could-derail-its-nuclear-modernization)//mcu</w:t>
        </w:r>
      </w:hyperlink>
      <w:r w:rsidRPr="00962C02">
        <w:t xml:space="preserve"> </w:t>
      </w:r>
    </w:p>
    <w:p w14:paraId="7A97F581" w14:textId="77777777" w:rsidR="00962C02" w:rsidRPr="00962C02" w:rsidRDefault="00962C02" w:rsidP="00962C02">
      <w:pPr>
        <w:rPr>
          <w:u w:val="single"/>
        </w:rPr>
      </w:pPr>
      <w:r w:rsidRPr="00962C02">
        <w:rPr>
          <w:sz w:val="16"/>
        </w:rPr>
        <w:t xml:space="preserve">In recent weeks, a fair amount of speculative ink has been spilled about the prospect of Vladimir Putin using nuclear weapons to achieve his war aims in Ukraine. Thankfully, despite Putin’s overt nuclear signaling, the conflict remains well below the nuclear threshold. However, </w:t>
      </w:r>
      <w:r w:rsidRPr="00962C02">
        <w:rPr>
          <w:u w:val="single"/>
        </w:rPr>
        <w:t xml:space="preserve">this doesn’t mean that Putin’s war in </w:t>
      </w:r>
      <w:r w:rsidRPr="00962C02">
        <w:rPr>
          <w:highlight w:val="cyan"/>
          <w:u w:val="single"/>
        </w:rPr>
        <w:t>Ukraine</w:t>
      </w:r>
      <w:r w:rsidRPr="00962C02">
        <w:rPr>
          <w:u w:val="single"/>
        </w:rPr>
        <w:t xml:space="preserve"> won’t have potentially profound long-term </w:t>
      </w:r>
      <w:r w:rsidRPr="00962C02">
        <w:rPr>
          <w:highlight w:val="cyan"/>
          <w:u w:val="single"/>
        </w:rPr>
        <w:t>consequences for</w:t>
      </w:r>
      <w:r w:rsidRPr="00962C02">
        <w:rPr>
          <w:u w:val="single"/>
        </w:rPr>
        <w:t xml:space="preserve"> </w:t>
      </w:r>
      <w:r w:rsidRPr="00962C02">
        <w:rPr>
          <w:highlight w:val="cyan"/>
          <w:u w:val="single"/>
        </w:rPr>
        <w:t>Russia’s nuclear arsenal</w:t>
      </w:r>
      <w:r w:rsidRPr="00962C02">
        <w:rPr>
          <w:sz w:val="16"/>
        </w:rPr>
        <w:t>––</w:t>
      </w:r>
      <w:r w:rsidRPr="00962C02">
        <w:rPr>
          <w:u w:val="single"/>
        </w:rPr>
        <w:t>specifically</w:t>
      </w:r>
      <w:r w:rsidRPr="00962C02">
        <w:rPr>
          <w:b/>
          <w:bCs/>
          <w:u w:val="single"/>
        </w:rPr>
        <w:t xml:space="preserve">, its </w:t>
      </w:r>
      <w:r w:rsidRPr="00962C02">
        <w:rPr>
          <w:b/>
          <w:bCs/>
          <w:highlight w:val="cyan"/>
          <w:u w:val="single"/>
        </w:rPr>
        <w:t>ability to complete its modernization</w:t>
      </w:r>
      <w:r w:rsidRPr="00962C02">
        <w:rPr>
          <w:u w:val="single"/>
        </w:rPr>
        <w:t xml:space="preserve"> program on time in the face of overwhelming sanctions. Russia is in the midst of a decades-long nuclear modernization</w:t>
      </w:r>
      <w:r w:rsidRPr="00962C02">
        <w:rPr>
          <w:sz w:val="16"/>
        </w:rPr>
        <w:t xml:space="preserve"> campaign to replace all of its Soviet-era weapons with new systems by the mid-2020s. </w:t>
      </w:r>
      <w:r w:rsidRPr="00962C02">
        <w:rPr>
          <w:u w:val="single"/>
        </w:rPr>
        <w:t>This modernization is the top priority</w:t>
      </w:r>
      <w:r w:rsidRPr="00962C02">
        <w:rPr>
          <w:sz w:val="16"/>
        </w:rPr>
        <w:t xml:space="preserve"> for both Russia’s military and for Putin. In his annual end-of-year speech in 2020, Putin underscored the importance of keeping pace with Russia’s nuclear competitors: “It is absolutely unacceptable to stand idle. The pace of change in all areas that are critical for the Armed Forces is unusually fast today. It is not even Formula 1 fast – it is supersonic fast. You stop for one second, and you start falling behind immediately.” </w:t>
      </w:r>
      <w:r w:rsidRPr="00962C02">
        <w:rPr>
          <w:u w:val="single"/>
        </w:rPr>
        <w:t xml:space="preserve">Despite Putin’s stated emphasis on speedy nuclear </w:t>
      </w:r>
      <w:r w:rsidRPr="00962C02">
        <w:rPr>
          <w:highlight w:val="cyan"/>
          <w:u w:val="single"/>
        </w:rPr>
        <w:t>modernization</w:t>
      </w:r>
      <w:r w:rsidRPr="00962C02">
        <w:rPr>
          <w:u w:val="single"/>
        </w:rPr>
        <w:t xml:space="preserve">, several big-ticket systems </w:t>
      </w:r>
      <w:r w:rsidRPr="00962C02">
        <w:rPr>
          <w:highlight w:val="cyan"/>
          <w:u w:val="single"/>
        </w:rPr>
        <w:t xml:space="preserve">have been </w:t>
      </w:r>
      <w:r w:rsidRPr="00962C02">
        <w:rPr>
          <w:b/>
          <w:bCs/>
          <w:highlight w:val="cyan"/>
          <w:u w:val="single"/>
        </w:rPr>
        <w:t xml:space="preserve">plagued by </w:t>
      </w:r>
      <w:r w:rsidRPr="00962C02">
        <w:rPr>
          <w:b/>
          <w:bCs/>
          <w:u w:val="single"/>
        </w:rPr>
        <w:t xml:space="preserve">multi-year </w:t>
      </w:r>
      <w:r w:rsidRPr="00962C02">
        <w:rPr>
          <w:b/>
          <w:bCs/>
          <w:highlight w:val="cyan"/>
          <w:u w:val="single"/>
        </w:rPr>
        <w:t>delays</w:t>
      </w:r>
      <w:r w:rsidRPr="00962C02">
        <w:rPr>
          <w:highlight w:val="cyan"/>
          <w:u w:val="single"/>
        </w:rPr>
        <w:t xml:space="preserve"> and</w:t>
      </w:r>
      <w:r w:rsidRPr="00962C02">
        <w:rPr>
          <w:sz w:val="16"/>
        </w:rPr>
        <w:t>––in some cases––</w:t>
      </w:r>
      <w:r w:rsidRPr="00962C02">
        <w:rPr>
          <w:b/>
          <w:bCs/>
          <w:u w:val="single"/>
        </w:rPr>
        <w:t xml:space="preserve">abrupt </w:t>
      </w:r>
      <w:r w:rsidRPr="00962C02">
        <w:rPr>
          <w:b/>
          <w:bCs/>
          <w:highlight w:val="cyan"/>
          <w:u w:val="single"/>
        </w:rPr>
        <w:t>cancellations</w:t>
      </w:r>
      <w:r w:rsidRPr="00962C02">
        <w:rPr>
          <w:sz w:val="16"/>
        </w:rPr>
        <w:t xml:space="preserve">. These </w:t>
      </w:r>
      <w:r w:rsidRPr="00962C02">
        <w:rPr>
          <w:highlight w:val="cyan"/>
          <w:u w:val="single"/>
        </w:rPr>
        <w:t>chronic delays have affected</w:t>
      </w:r>
      <w:r w:rsidRPr="00962C02">
        <w:rPr>
          <w:u w:val="single"/>
        </w:rPr>
        <w:t xml:space="preserve"> some of the most highly anticipated delivery systems in Russia’s nuclear arsenal</w:t>
      </w:r>
      <w:r w:rsidRPr="00962C02">
        <w:rPr>
          <w:sz w:val="16"/>
        </w:rPr>
        <w:t xml:space="preserve">. </w:t>
      </w:r>
      <w:r w:rsidRPr="00962C02">
        <w:rPr>
          <w:u w:val="single"/>
        </w:rPr>
        <w:t>Russia’s</w:t>
      </w:r>
      <w:r w:rsidRPr="00962C02">
        <w:rPr>
          <w:sz w:val="16"/>
        </w:rPr>
        <w:t xml:space="preserve"> new Sarmat intercontinental ballistic missile (</w:t>
      </w:r>
      <w:r w:rsidRPr="00962C02">
        <w:rPr>
          <w:highlight w:val="cyan"/>
          <w:u w:val="single"/>
        </w:rPr>
        <w:t>ICBM</w:t>
      </w:r>
      <w:r w:rsidRPr="00962C02">
        <w:rPr>
          <w:sz w:val="16"/>
        </w:rPr>
        <w:t xml:space="preserve">) </w:t>
      </w:r>
      <w:r w:rsidRPr="00962C02">
        <w:rPr>
          <w:u w:val="single"/>
        </w:rPr>
        <w:t>was supposed to be operational by 2018</w:t>
      </w:r>
      <w:r w:rsidRPr="00962C02">
        <w:rPr>
          <w:sz w:val="16"/>
        </w:rPr>
        <w:t xml:space="preserve"> but </w:t>
      </w:r>
      <w:r w:rsidRPr="00962C02">
        <w:rPr>
          <w:u w:val="single"/>
        </w:rPr>
        <w:t>wasn’t even flight tested until April 2022</w:t>
      </w:r>
      <w:r w:rsidRPr="00962C02">
        <w:rPr>
          <w:sz w:val="16"/>
        </w:rPr>
        <w:t>. Additionally, in 2018, Russia also postponed the Rubezh ICBM––originally intended to be one of the primary carriers for Russia’s Avangard hypersonic glide vehicle––and canceled the development of a rail-based ICBM known as Barguzin. The development of both Russia’s new Borei ballistic missile submarines and their Bulava submarine-launched ballistic missiles (SLBMs) were delayed by several years, along with the development of the next-generation PAK-DA strategic bomber. All this is to say, Russia’s nuclear modernization hasn’t exactly been “Formula 1 fast.”</w:t>
      </w:r>
      <w:r w:rsidRPr="00962C02">
        <w:rPr>
          <w:u w:val="single"/>
        </w:rPr>
        <w:t xml:space="preserve"> </w:t>
      </w:r>
    </w:p>
    <w:p w14:paraId="32B25E29"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Any perception of increased ocean transparency destroys strategic stability, begins a nuclear arms race </w:t>
      </w:r>
    </w:p>
    <w:p w14:paraId="7FD30DF4" w14:textId="77777777" w:rsidR="00962C02" w:rsidRPr="00962C02" w:rsidRDefault="00962C02" w:rsidP="00962C02">
      <w:pPr>
        <w:rPr>
          <w:rFonts w:cs="Calibri"/>
        </w:rPr>
      </w:pPr>
      <w:r w:rsidRPr="00962C02">
        <w:rPr>
          <w:rFonts w:cs="Calibri"/>
          <w:b/>
          <w:bCs/>
          <w:sz w:val="26"/>
        </w:rPr>
        <w:t>Bajema 7/16</w:t>
      </w:r>
      <w:r w:rsidRPr="00962C02">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47" w:history="1">
        <w:r w:rsidRPr="00962C02">
          <w:rPr>
            <w:rFonts w:cs="Calibri"/>
          </w:rPr>
          <w:t>https://spectrum.ieee.org/nuclear-submarine)//mcu</w:t>
        </w:r>
      </w:hyperlink>
    </w:p>
    <w:p w14:paraId="5ECB3948" w14:textId="77777777" w:rsidR="00962C02" w:rsidRPr="00962C02" w:rsidRDefault="00962C02" w:rsidP="00962C02">
      <w:pPr>
        <w:rPr>
          <w:rFonts w:cs="Calibri"/>
          <w:sz w:val="14"/>
        </w:rPr>
      </w:pPr>
      <w:r w:rsidRPr="00962C02">
        <w:rPr>
          <w:rFonts w:cs="Calibri"/>
          <w:b/>
          <w:bCs/>
          <w:u w:val="single"/>
        </w:rPr>
        <w:t xml:space="preserve">Nuclear deterrence depends on the ability of submarines to hide </w:t>
      </w:r>
      <w:r w:rsidRPr="00962C02">
        <w:rPr>
          <w:rFonts w:cs="Calibri"/>
          <w:sz w:val="14"/>
        </w:rPr>
        <w:t xml:space="preserve">For some years to come, the vastness of the ocean will continue to protect the stealth of submarines. But </w:t>
      </w:r>
      <w:r w:rsidRPr="00962C02">
        <w:rPr>
          <w:rFonts w:cs="Calibri"/>
          <w:u w:val="single"/>
        </w:rPr>
        <w:t xml:space="preserve">the very prospect of </w:t>
      </w:r>
      <w:r w:rsidRPr="00962C02">
        <w:rPr>
          <w:rFonts w:cs="Calibri"/>
          <w:highlight w:val="cyan"/>
          <w:u w:val="single"/>
        </w:rPr>
        <w:t>greater ocean transparency</w:t>
      </w:r>
      <w:r w:rsidRPr="00962C02">
        <w:rPr>
          <w:rFonts w:cs="Calibri"/>
          <w:u w:val="single"/>
        </w:rPr>
        <w:t xml:space="preserve"> has </w:t>
      </w:r>
      <w:r w:rsidRPr="00962C02">
        <w:rPr>
          <w:rFonts w:cs="Calibri"/>
          <w:highlight w:val="cyan"/>
          <w:u w:val="single"/>
        </w:rPr>
        <w:t>implicat</w:t>
      </w:r>
      <w:r w:rsidRPr="00962C02">
        <w:rPr>
          <w:rFonts w:cs="Calibri"/>
          <w:u w:val="single"/>
        </w:rPr>
        <w:t xml:space="preserve">ions for </w:t>
      </w:r>
      <w:r w:rsidRPr="00962C02">
        <w:rPr>
          <w:rFonts w:cs="Calibri"/>
          <w:b/>
          <w:bCs/>
          <w:highlight w:val="cyan"/>
          <w:u w:val="single"/>
        </w:rPr>
        <w:t>global security</w:t>
      </w:r>
      <w:r w:rsidRPr="00962C02">
        <w:rPr>
          <w:rFonts w:cs="Calibri"/>
          <w:u w:val="single"/>
        </w:rPr>
        <w:t>. Concealed submarines bearing ballistic missiles provide the threat of retaliation against a first nuclear strike. What if that changes</w:t>
      </w:r>
      <w:r w:rsidRPr="00962C02">
        <w:rPr>
          <w:rFonts w:cs="Calibri"/>
          <w:sz w:val="14"/>
        </w:rPr>
        <w:t>? “</w:t>
      </w:r>
      <w:r w:rsidRPr="00962C02">
        <w:rPr>
          <w:rFonts w:cs="Calibri"/>
          <w:u w:val="single"/>
        </w:rPr>
        <w:t xml:space="preserve">We take for granted </w:t>
      </w:r>
      <w:r w:rsidRPr="00962C02">
        <w:rPr>
          <w:rFonts w:cs="Calibri"/>
          <w:sz w:val="14"/>
        </w:rPr>
        <w:t>the degree to which we rely upon</w:t>
      </w:r>
      <w:r w:rsidRPr="00962C02">
        <w:rPr>
          <w:rFonts w:cs="Calibri"/>
          <w:u w:val="single"/>
        </w:rPr>
        <w:t xml:space="preserve"> having a significant portion of our forces exist in an </w:t>
      </w:r>
      <w:r w:rsidRPr="00962C02">
        <w:rPr>
          <w:rFonts w:cs="Calibri"/>
          <w:sz w:val="14"/>
        </w:rPr>
        <w:t>essentially</w:t>
      </w:r>
      <w:r w:rsidRPr="00962C02">
        <w:rPr>
          <w:rFonts w:cs="Calibri"/>
          <w:u w:val="single"/>
        </w:rPr>
        <w:t xml:space="preserve"> invulnerable position</w:t>
      </w:r>
      <w:r w:rsidRPr="00962C02">
        <w:rPr>
          <w:rFonts w:cs="Calibri"/>
          <w:sz w:val="14"/>
        </w:rPr>
        <w:t xml:space="preserve">,” Lewis says. </w:t>
      </w:r>
      <w:r w:rsidRPr="00962C02">
        <w:rPr>
          <w:rFonts w:cs="Calibri"/>
          <w:highlight w:val="cyan"/>
          <w:u w:val="single"/>
        </w:rPr>
        <w:t>Even if new</w:t>
      </w:r>
      <w:r w:rsidRPr="00962C02">
        <w:rPr>
          <w:rFonts w:cs="Calibri"/>
          <w:u w:val="single"/>
        </w:rPr>
        <w:t xml:space="preserve"> </w:t>
      </w:r>
      <w:r w:rsidRPr="00962C02">
        <w:rPr>
          <w:rFonts w:cs="Calibri"/>
          <w:highlight w:val="cyan"/>
          <w:u w:val="single"/>
        </w:rPr>
        <w:t xml:space="preserve">developments did not reduce submarine stealth by much, </w:t>
      </w:r>
      <w:r w:rsidRPr="00962C02">
        <w:rPr>
          <w:rFonts w:cs="Calibri"/>
          <w:b/>
          <w:bCs/>
          <w:highlight w:val="cyan"/>
          <w:u w:val="single"/>
        </w:rPr>
        <w:t>the mere perception</w:t>
      </w:r>
      <w:r w:rsidRPr="00962C02">
        <w:rPr>
          <w:rFonts w:cs="Calibri"/>
          <w:u w:val="single"/>
        </w:rPr>
        <w:t xml:space="preserve"> of such a reduction </w:t>
      </w:r>
      <w:r w:rsidRPr="00962C02">
        <w:rPr>
          <w:rFonts w:cs="Calibri"/>
          <w:highlight w:val="cyan"/>
          <w:u w:val="single"/>
        </w:rPr>
        <w:t xml:space="preserve">could </w:t>
      </w:r>
      <w:r w:rsidRPr="00962C02">
        <w:rPr>
          <w:rFonts w:cs="Calibri"/>
          <w:b/>
          <w:bCs/>
          <w:highlight w:val="cyan"/>
          <w:u w:val="single"/>
        </w:rPr>
        <w:t>undermine strategic stability</w:t>
      </w:r>
      <w:r w:rsidRPr="00962C02">
        <w:rPr>
          <w:rFonts w:cs="Calibri"/>
          <w:b/>
          <w:bCs/>
          <w:u w:val="single"/>
        </w:rPr>
        <w:t>.</w:t>
      </w:r>
      <w:r w:rsidRPr="00962C02">
        <w:rPr>
          <w:rFonts w:cs="Calibri"/>
          <w:b/>
          <w:bCs/>
          <w:sz w:val="14"/>
        </w:rPr>
        <w:t xml:space="preserve"> </w:t>
      </w:r>
      <w:r w:rsidRPr="00962C02">
        <w:rPr>
          <w:rFonts w:cs="Calibri"/>
          <w:sz w:val="14"/>
        </w:rPr>
        <w:t>A gray unmanned helicopter, notably lacking a cockpit or any kind of window, is shown hovering against a clear, blue sky. It carries a downward-poinging sensor under its nose. A Northrop Grumman MQ-8C, an uncrewed helicopter, has recently been deployed by the U.S. Navy in the Indo-Pacific area for use in surveillance. In the future, it will also be used for antisubmarine operations. NORTHROP GRUMMAN Gottemoeller warns that “</w:t>
      </w:r>
      <w:r w:rsidRPr="00962C02">
        <w:rPr>
          <w:rFonts w:cs="Calibri"/>
          <w:b/>
          <w:bCs/>
          <w:highlight w:val="cyan"/>
          <w:u w:val="single"/>
        </w:rPr>
        <w:t>any perception</w:t>
      </w:r>
      <w:r w:rsidRPr="00962C02">
        <w:rPr>
          <w:rFonts w:cs="Calibri"/>
          <w:highlight w:val="cyan"/>
          <w:u w:val="single"/>
        </w:rPr>
        <w:t xml:space="preserve"> that nuclear-armed submarines have become</w:t>
      </w:r>
      <w:r w:rsidRPr="00962C02">
        <w:rPr>
          <w:rFonts w:cs="Calibri"/>
          <w:u w:val="single"/>
        </w:rPr>
        <w:t xml:space="preserve"> </w:t>
      </w:r>
      <w:r w:rsidRPr="00962C02">
        <w:rPr>
          <w:rFonts w:cs="Calibri"/>
          <w:highlight w:val="cyan"/>
          <w:u w:val="single"/>
        </w:rPr>
        <w:t>more targetable will lead to</w:t>
      </w:r>
      <w:r w:rsidRPr="00962C02">
        <w:rPr>
          <w:rFonts w:cs="Calibri"/>
          <w:u w:val="single"/>
        </w:rPr>
        <w:t xml:space="preserve"> questions about the survivability of second-strike forces</w:t>
      </w:r>
      <w:r w:rsidRPr="00962C02">
        <w:rPr>
          <w:rFonts w:cs="Calibri"/>
          <w:sz w:val="14"/>
        </w:rPr>
        <w:t xml:space="preserve">. Consequently, </w:t>
      </w:r>
      <w:r w:rsidRPr="00962C02">
        <w:rPr>
          <w:rFonts w:cs="Calibri"/>
          <w:highlight w:val="cyan"/>
          <w:u w:val="single"/>
        </w:rPr>
        <w:t xml:space="preserve">countries </w:t>
      </w:r>
      <w:r w:rsidRPr="00962C02">
        <w:rPr>
          <w:rFonts w:cs="Calibri"/>
          <w:u w:val="single"/>
        </w:rPr>
        <w:t>are going to</w:t>
      </w:r>
      <w:r w:rsidRPr="00962C02">
        <w:rPr>
          <w:rFonts w:cs="Calibri"/>
          <w:highlight w:val="cyan"/>
          <w:u w:val="single"/>
        </w:rPr>
        <w:t xml:space="preserve"> do everything they can to counter </w:t>
      </w:r>
      <w:r w:rsidRPr="00962C02">
        <w:rPr>
          <w:rFonts w:cs="Calibri"/>
          <w:u w:val="single"/>
        </w:rPr>
        <w:t xml:space="preserve">any such </w:t>
      </w:r>
      <w:r w:rsidRPr="00962C02">
        <w:rPr>
          <w:rFonts w:cs="Calibri"/>
          <w:highlight w:val="cyan"/>
          <w:u w:val="single"/>
        </w:rPr>
        <w:t>vulnerability.</w:t>
      </w:r>
      <w:r w:rsidRPr="00962C02">
        <w:rPr>
          <w:rFonts w:cs="Calibri"/>
          <w:u w:val="single"/>
        </w:rPr>
        <w:t xml:space="preserve">” </w:t>
      </w:r>
      <w:r w:rsidRPr="00962C02">
        <w:rPr>
          <w:rFonts w:cs="Calibri"/>
          <w:sz w:val="14"/>
        </w:rPr>
        <w:t xml:space="preserve">Experts disagree on the irreversibility of ocean transparency. Because any technological breakthroughs will not be implemented overnight, “nations should have ample time to develop countermeasures [that] cancel out any improved detection capabilities,” says Matt Korda, senior research associate at the Federation of American Scientists, in Washington, D.C. However, Roger Bradbury and eight colleagues at the National Security College of the Australian National University disagree, claiming that </w:t>
      </w:r>
      <w:r w:rsidRPr="00962C02">
        <w:rPr>
          <w:rFonts w:cs="Calibri"/>
          <w:u w:val="single"/>
        </w:rPr>
        <w:t xml:space="preserve">any technical ability to counter detection technologies will start to decline by 2050. </w:t>
      </w:r>
      <w:r w:rsidRPr="00962C02">
        <w:rPr>
          <w:rFonts w:cs="Calibri"/>
          <w:sz w:val="14"/>
        </w:rPr>
        <w:t>Korda also points out that ocean transparency, to the extent that it occurs, “</w:t>
      </w:r>
      <w:r w:rsidRPr="00962C02">
        <w:rPr>
          <w:rFonts w:cs="Calibri"/>
          <w:u w:val="single"/>
        </w:rPr>
        <w:t>will not affect countries equally</w:t>
      </w:r>
      <w:r w:rsidRPr="00962C02">
        <w:rPr>
          <w:rFonts w:cs="Calibri"/>
          <w:sz w:val="14"/>
        </w:rPr>
        <w:t xml:space="preserve">. And that raises some interesting questions.” For example, </w:t>
      </w:r>
      <w:r w:rsidRPr="00962C02">
        <w:rPr>
          <w:rFonts w:cs="Calibri"/>
          <w:u w:val="single"/>
        </w:rPr>
        <w:t xml:space="preserve">U.S. nuclear-powered submarines are “the quietest on the planet. They are virtually undetectable. Even if submarines become more visible in general, this may have zero meaningful effect on U.S. submarines’ survivability.” </w:t>
      </w:r>
      <w:r w:rsidRPr="00962C02">
        <w:rPr>
          <w:rFonts w:cs="Calibri"/>
          <w:sz w:val="14"/>
        </w:rPr>
        <w:t>Sylvia Mishra, a new-tech nuclear officer at the European Leadership Network, a London-based think tank, says she is “more concerned about the overall problem of ambiguity under the sea.” Until recently, she says, movement under the oceans was the purview of governments. Now, though, there’s a growing industry presence under the sea. For example, companies are laying many underwater fiber-optic communication cables, Mishra says, “which may lead to greater congestion of underwater inspection vehicles, and the possibility for confusion.” A large, cylindrical vehicle is shown just as it has been lowered below the surface of the water, suspended by two green cables. A Snakehead, a large underwater drone designed to be launched and recovered by U.S. Navy nuclear-powered submarines, is shown at its christening ceremony in Narragansett Bay in Newport, R.I.U.S. NAVY Confusion might come from the fact that drones, unlike surface ships, do not bear a country flag, and therefore their ownership may be unclear. This uncertainty, coupled with the possibility that the drones could also carry lethal payloads, increases the risk that a naval force might view an innocuous commercial drone as hostile. “Any actions that hold the strategic assets of adversaries at risk may produce new touch points for conflict and exacerbate the risk of war,” says Mishra. Given the strategic importance of submarine stealth, Gower asks, “Why would any country want to</w:t>
      </w:r>
      <w:r w:rsidRPr="00962C02">
        <w:rPr>
          <w:rFonts w:cs="Calibri"/>
          <w:u w:val="single"/>
        </w:rPr>
        <w:t xml:space="preserve"> </w:t>
      </w:r>
      <w:r w:rsidRPr="00962C02">
        <w:rPr>
          <w:rFonts w:cs="Calibri"/>
          <w:highlight w:val="cyan"/>
          <w:u w:val="single"/>
        </w:rPr>
        <w:t>detect and track</w:t>
      </w:r>
      <w:r w:rsidRPr="00962C02">
        <w:rPr>
          <w:rFonts w:cs="Calibri"/>
          <w:u w:val="single"/>
        </w:rPr>
        <w:t xml:space="preserve"> </w:t>
      </w:r>
      <w:r w:rsidRPr="00962C02">
        <w:rPr>
          <w:rFonts w:cs="Calibri"/>
          <w:highlight w:val="cyan"/>
          <w:u w:val="single"/>
        </w:rPr>
        <w:t>submarines</w:t>
      </w:r>
      <w:r w:rsidRPr="00962C02">
        <w:rPr>
          <w:rFonts w:cs="Calibri"/>
          <w:sz w:val="14"/>
        </w:rPr>
        <w:t xml:space="preserve">? </w:t>
      </w:r>
      <w:r w:rsidRPr="00962C02">
        <w:rPr>
          <w:rFonts w:cs="Calibri"/>
          <w:b/>
          <w:bCs/>
          <w:highlight w:val="cyan"/>
          <w:u w:val="single"/>
        </w:rPr>
        <w:t>It’s only something you’d do if you want to make a nuclear-armed power nervous</w:t>
      </w:r>
      <w:r w:rsidRPr="00962C02">
        <w:rPr>
          <w:rFonts w:cs="Calibri"/>
          <w:sz w:val="14"/>
        </w:rPr>
        <w:t xml:space="preserve">.” Even </w:t>
      </w:r>
      <w:r w:rsidRPr="00962C02">
        <w:rPr>
          <w:rFonts w:cs="Calibri"/>
          <w:u w:val="single"/>
        </w:rPr>
        <w:t>in the Cold War, when the</w:t>
      </w:r>
      <w:r w:rsidRPr="00962C02">
        <w:rPr>
          <w:rFonts w:cs="Calibri"/>
          <w:sz w:val="14"/>
        </w:rPr>
        <w:t xml:space="preserve"> </w:t>
      </w:r>
      <w:r w:rsidRPr="00962C02">
        <w:rPr>
          <w:rFonts w:cs="Calibri"/>
          <w:u w:val="single"/>
        </w:rPr>
        <w:t>U</w:t>
      </w:r>
      <w:r w:rsidRPr="00962C02">
        <w:rPr>
          <w:rFonts w:cs="Calibri"/>
          <w:sz w:val="14"/>
        </w:rPr>
        <w:t xml:space="preserve">nited </w:t>
      </w:r>
      <w:r w:rsidRPr="00962C02">
        <w:rPr>
          <w:rFonts w:cs="Calibri"/>
          <w:u w:val="single"/>
        </w:rPr>
        <w:t>S</w:t>
      </w:r>
      <w:r w:rsidRPr="00962C02">
        <w:rPr>
          <w:rFonts w:cs="Calibri"/>
          <w:sz w:val="14"/>
        </w:rPr>
        <w:t xml:space="preserve">tates and the U.K. routinely </w:t>
      </w:r>
      <w:r w:rsidRPr="00962C02">
        <w:rPr>
          <w:rFonts w:cs="Calibri"/>
          <w:u w:val="single"/>
        </w:rPr>
        <w:t>tracked Soviet</w:t>
      </w:r>
      <w:r w:rsidRPr="00962C02">
        <w:rPr>
          <w:rFonts w:cs="Calibri"/>
          <w:sz w:val="14"/>
        </w:rPr>
        <w:t xml:space="preserve"> ballistic-missile </w:t>
      </w:r>
      <w:r w:rsidRPr="00962C02">
        <w:rPr>
          <w:rFonts w:cs="Calibri"/>
          <w:u w:val="single"/>
        </w:rPr>
        <w:t>submarines</w:t>
      </w:r>
      <w:r w:rsidRPr="00962C02">
        <w:rPr>
          <w:rFonts w:cs="Calibri"/>
          <w:b/>
          <w:bCs/>
          <w:u w:val="single"/>
        </w:rPr>
        <w:t>, they did so only because they knew their activities would go undetected</w:t>
      </w:r>
      <w:r w:rsidRPr="00962C02">
        <w:rPr>
          <w:rFonts w:cs="Calibri"/>
          <w:sz w:val="14"/>
        </w:rPr>
        <w:t xml:space="preserve">—that is, </w:t>
      </w:r>
      <w:r w:rsidRPr="00962C02">
        <w:rPr>
          <w:rFonts w:cs="Calibri"/>
          <w:b/>
          <w:bCs/>
          <w:u w:val="single"/>
        </w:rPr>
        <w:t>without risking escalation</w:t>
      </w:r>
      <w:r w:rsidRPr="00962C02">
        <w:rPr>
          <w:rFonts w:cs="Calibri"/>
          <w:sz w:val="14"/>
        </w:rPr>
        <w:t>. Gower postulates that this was dangerously arrogant: “</w:t>
      </w:r>
      <w:r w:rsidRPr="00962C02">
        <w:rPr>
          <w:rFonts w:cs="Calibri"/>
          <w:b/>
          <w:bCs/>
          <w:highlight w:val="cyan"/>
          <w:u w:val="single"/>
        </w:rPr>
        <w:t>To actively track second-strike nuclear forces is about as escalatory as you might imagine</w:t>
      </w:r>
      <w:r w:rsidRPr="00962C02">
        <w:rPr>
          <w:rFonts w:cs="Calibri"/>
          <w:u w:val="single"/>
        </w:rPr>
        <w:t xml:space="preserve">.” </w:t>
      </w:r>
      <w:r w:rsidRPr="00962C02">
        <w:rPr>
          <w:rFonts w:cs="Calibri"/>
          <w:sz w:val="14"/>
        </w:rPr>
        <w:t>“</w:t>
      </w:r>
      <w:r w:rsidRPr="00962C02">
        <w:rPr>
          <w:rFonts w:cs="Calibri"/>
          <w:u w:val="single"/>
        </w:rPr>
        <w:t>All nuclear-armed states place a great value on their second-strike forces</w:t>
      </w:r>
      <w:r w:rsidRPr="00962C02">
        <w:rPr>
          <w:rFonts w:cs="Calibri"/>
          <w:sz w:val="14"/>
        </w:rPr>
        <w:t xml:space="preserve">,” Gottemoeller says. </w:t>
      </w:r>
      <w:r w:rsidRPr="00962C02">
        <w:rPr>
          <w:rFonts w:cs="Calibri"/>
          <w:u w:val="single"/>
        </w:rPr>
        <w:t xml:space="preserve">If </w:t>
      </w:r>
      <w:r w:rsidRPr="00962C02">
        <w:rPr>
          <w:rFonts w:cs="Calibri"/>
          <w:highlight w:val="cyan"/>
          <w:u w:val="single"/>
        </w:rPr>
        <w:t>greater</w:t>
      </w:r>
      <w:r w:rsidRPr="00962C02">
        <w:rPr>
          <w:rFonts w:cs="Calibri"/>
          <w:u w:val="single"/>
        </w:rPr>
        <w:t xml:space="preserve"> ocean </w:t>
      </w:r>
      <w:r w:rsidRPr="00962C02">
        <w:rPr>
          <w:rFonts w:cs="Calibri"/>
          <w:highlight w:val="cyan"/>
          <w:u w:val="single"/>
        </w:rPr>
        <w:t>transparency produces new risks</w:t>
      </w:r>
      <w:r w:rsidRPr="00962C02">
        <w:rPr>
          <w:rFonts w:cs="Calibri"/>
          <w:u w:val="single"/>
        </w:rPr>
        <w:t xml:space="preserve"> to their survivability</w:t>
      </w:r>
      <w:r w:rsidRPr="00962C02">
        <w:rPr>
          <w:rFonts w:cs="Calibri"/>
          <w:sz w:val="14"/>
        </w:rPr>
        <w:t xml:space="preserve">, </w:t>
      </w:r>
      <w:r w:rsidRPr="00962C02">
        <w:rPr>
          <w:rFonts w:cs="Calibri"/>
          <w:b/>
          <w:bCs/>
          <w:highlight w:val="cyan"/>
          <w:u w:val="single"/>
        </w:rPr>
        <w:t>real or perceived</w:t>
      </w:r>
      <w:r w:rsidRPr="00962C02">
        <w:rPr>
          <w:rFonts w:cs="Calibri"/>
          <w:sz w:val="14"/>
        </w:rPr>
        <w:t xml:space="preserve">, she says, </w:t>
      </w:r>
      <w:r w:rsidRPr="00962C02">
        <w:rPr>
          <w:rFonts w:cs="Calibri"/>
          <w:highlight w:val="cyan"/>
          <w:u w:val="single"/>
        </w:rPr>
        <w:t>countries</w:t>
      </w:r>
      <w:r w:rsidRPr="00962C02">
        <w:rPr>
          <w:rFonts w:cs="Calibri"/>
          <w:u w:val="single"/>
        </w:rPr>
        <w:t xml:space="preserve"> </w:t>
      </w:r>
      <w:r w:rsidRPr="00962C02">
        <w:rPr>
          <w:rFonts w:cs="Calibri"/>
          <w:highlight w:val="cyan"/>
          <w:u w:val="single"/>
        </w:rPr>
        <w:t>may</w:t>
      </w:r>
      <w:r w:rsidRPr="00962C02">
        <w:rPr>
          <w:rFonts w:cs="Calibri"/>
          <w:u w:val="single"/>
        </w:rPr>
        <w:t xml:space="preserve"> respond in two ways: </w:t>
      </w:r>
      <w:r w:rsidRPr="00962C02">
        <w:rPr>
          <w:rFonts w:cs="Calibri"/>
          <w:highlight w:val="cyan"/>
          <w:u w:val="single"/>
        </w:rPr>
        <w:t>build up their nuclear forces further</w:t>
      </w:r>
      <w:r w:rsidRPr="00962C02">
        <w:rPr>
          <w:rFonts w:cs="Calibri"/>
          <w:u w:val="single"/>
        </w:rPr>
        <w:t xml:space="preserve"> and take new measures to protect and defend them, </w:t>
      </w:r>
      <w:r w:rsidRPr="00962C02">
        <w:rPr>
          <w:rFonts w:cs="Calibri"/>
          <w:b/>
          <w:bCs/>
          <w:highlight w:val="cyan"/>
          <w:u w:val="single"/>
        </w:rPr>
        <w:t>producing a new arms race</w:t>
      </w:r>
      <w:r w:rsidRPr="00962C02">
        <w:rPr>
          <w:rFonts w:cs="Calibri"/>
          <w:sz w:val="14"/>
        </w:rPr>
        <w:t>; or else keep the number of nuclear weapons limited and find other ways to bolster their viability.</w:t>
      </w:r>
    </w:p>
    <w:p w14:paraId="356171DF"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Nuclear war </w:t>
      </w:r>
    </w:p>
    <w:p w14:paraId="765A555F" w14:textId="77777777" w:rsidR="00962C02" w:rsidRPr="00962C02" w:rsidRDefault="00962C02" w:rsidP="00962C02">
      <w:pPr>
        <w:rPr>
          <w:rFonts w:cs="Calibri"/>
        </w:rPr>
      </w:pPr>
      <w:r w:rsidRPr="00962C02">
        <w:rPr>
          <w:rFonts w:cs="Calibri"/>
        </w:rPr>
        <w:t xml:space="preserve">Stephanie </w:t>
      </w:r>
      <w:r w:rsidRPr="00962C02">
        <w:rPr>
          <w:rFonts w:cs="Calibri"/>
          <w:b/>
          <w:bCs/>
          <w:sz w:val="26"/>
        </w:rPr>
        <w:t>Pezard &amp;</w:t>
      </w:r>
      <w:r w:rsidRPr="00962C02">
        <w:rPr>
          <w:rFonts w:cs="Calibri"/>
        </w:rPr>
        <w:t xml:space="preserve"> Ashley L. </w:t>
      </w:r>
      <w:r w:rsidRPr="00962C02">
        <w:rPr>
          <w:rFonts w:cs="Calibri"/>
          <w:b/>
          <w:bCs/>
          <w:sz w:val="26"/>
        </w:rPr>
        <w:t>Rhoades 20</w:t>
      </w:r>
      <w:r w:rsidRPr="00962C02">
        <w:rPr>
          <w:rFonts w:cs="Calibri"/>
        </w:rPr>
        <w:t>. *Senior political scientist at the RAND Corporation. Former researcher with the Geneva-based Small Arms Survey think-tank. Former visiting scholar at the Saltzman Institute of War and Peace Studies at Columbia University. **Defense analyst at the RAND Corporation; serves as the special projects coordinator for RAND's Center for Middle East Public Policy. "What Provokes Putin's Russia? Deterring Without Unintended Escalation". RAND Corporation2020. https://www.rand.org/pubs/perspectives/PE338.html?utm_campaign=</w:t>
      </w:r>
    </w:p>
    <w:p w14:paraId="028A03CB" w14:textId="77777777" w:rsidR="00962C02" w:rsidRPr="00962C02" w:rsidRDefault="00962C02" w:rsidP="00962C02">
      <w:pPr>
        <w:rPr>
          <w:rFonts w:cs="Calibri"/>
          <w:sz w:val="16"/>
        </w:rPr>
      </w:pPr>
      <w:r w:rsidRPr="00962C02">
        <w:rPr>
          <w:rFonts w:cs="Calibri"/>
          <w:sz w:val="16"/>
        </w:rPr>
        <w:t xml:space="preserve">Although the risk of </w:t>
      </w:r>
      <w:r w:rsidRPr="00962C02">
        <w:rPr>
          <w:rFonts w:cs="Calibri"/>
          <w:b/>
          <w:iCs/>
          <w:highlight w:val="cyan"/>
          <w:u w:val="single"/>
        </w:rPr>
        <w:t>nuclear war</w:t>
      </w:r>
      <w:r w:rsidRPr="00962C02">
        <w:rPr>
          <w:rFonts w:cs="Calibri"/>
          <w:highlight w:val="cyan"/>
          <w:u w:val="single"/>
        </w:rPr>
        <w:t xml:space="preserve"> between the U</w:t>
      </w:r>
      <w:r w:rsidRPr="00962C02">
        <w:rPr>
          <w:rFonts w:cs="Calibri"/>
          <w:sz w:val="16"/>
        </w:rPr>
        <w:t xml:space="preserve">nited </w:t>
      </w:r>
      <w:r w:rsidRPr="00962C02">
        <w:rPr>
          <w:rFonts w:cs="Calibri"/>
          <w:highlight w:val="cyan"/>
          <w:u w:val="single"/>
        </w:rPr>
        <w:t>S</w:t>
      </w:r>
      <w:r w:rsidRPr="00962C02">
        <w:rPr>
          <w:rFonts w:cs="Calibri"/>
          <w:sz w:val="16"/>
        </w:rPr>
        <w:t xml:space="preserve">tates </w:t>
      </w:r>
      <w:r w:rsidRPr="00962C02">
        <w:rPr>
          <w:rFonts w:cs="Calibri"/>
          <w:highlight w:val="cyan"/>
          <w:u w:val="single"/>
        </w:rPr>
        <w:t>and Russia</w:t>
      </w:r>
      <w:r w:rsidRPr="00962C02">
        <w:rPr>
          <w:rFonts w:cs="Calibri"/>
          <w:sz w:val="16"/>
        </w:rPr>
        <w:t xml:space="preserve"> may not appear to be as much of a threat as it was during the Cold War, it </w:t>
      </w:r>
      <w:r w:rsidRPr="00962C02">
        <w:rPr>
          <w:rFonts w:cs="Calibri"/>
          <w:highlight w:val="cyan"/>
          <w:u w:val="single"/>
        </w:rPr>
        <w:t>is</w:t>
      </w:r>
      <w:r w:rsidRPr="00962C02">
        <w:rPr>
          <w:rFonts w:cs="Calibri"/>
          <w:sz w:val="16"/>
        </w:rPr>
        <w:t xml:space="preserve"> still a </w:t>
      </w:r>
      <w:r w:rsidRPr="00962C02">
        <w:rPr>
          <w:rFonts w:cs="Calibri"/>
          <w:b/>
          <w:iCs/>
          <w:highlight w:val="cyan"/>
          <w:u w:val="single"/>
        </w:rPr>
        <w:t>looming</w:t>
      </w:r>
      <w:r w:rsidRPr="00962C02">
        <w:rPr>
          <w:rFonts w:cs="Calibri"/>
          <w:sz w:val="16"/>
        </w:rPr>
        <w:t xml:space="preserve"> possibility. As a matter of doctrine, </w:t>
      </w:r>
      <w:r w:rsidRPr="00962C02">
        <w:rPr>
          <w:rFonts w:cs="Calibri"/>
          <w:u w:val="single"/>
        </w:rPr>
        <w:t>Russia</w:t>
      </w:r>
      <w:r w:rsidRPr="00962C02">
        <w:rPr>
          <w:rFonts w:cs="Calibri"/>
          <w:sz w:val="16"/>
        </w:rPr>
        <w:t xml:space="preserve"> has </w:t>
      </w:r>
      <w:r w:rsidRPr="00962C02">
        <w:rPr>
          <w:rFonts w:cs="Calibri"/>
          <w:u w:val="single"/>
        </w:rPr>
        <w:t>articulated</w:t>
      </w:r>
      <w:r w:rsidRPr="00962C02">
        <w:rPr>
          <w:rFonts w:cs="Calibri"/>
          <w:sz w:val="16"/>
        </w:rPr>
        <w:t xml:space="preserve"> its </w:t>
      </w:r>
      <w:r w:rsidRPr="00962C02">
        <w:rPr>
          <w:rFonts w:cs="Calibri"/>
          <w:b/>
          <w:iCs/>
          <w:u w:val="single"/>
        </w:rPr>
        <w:t>willingness</w:t>
      </w:r>
      <w:r w:rsidRPr="00962C02">
        <w:rPr>
          <w:rFonts w:cs="Calibri"/>
          <w:u w:val="single"/>
        </w:rPr>
        <w:t xml:space="preserve"> to </w:t>
      </w:r>
      <w:r w:rsidRPr="00962C02">
        <w:rPr>
          <w:rFonts w:cs="Calibri"/>
          <w:b/>
          <w:iCs/>
          <w:u w:val="single"/>
        </w:rPr>
        <w:t>use nuclear weapons</w:t>
      </w:r>
      <w:r w:rsidRPr="00962C02">
        <w:rPr>
          <w:rFonts w:cs="Calibri"/>
          <w:u w:val="single"/>
        </w:rPr>
        <w:t xml:space="preserve"> in response to anything it deems</w:t>
      </w:r>
      <w:r w:rsidRPr="00962C02">
        <w:rPr>
          <w:rFonts w:cs="Calibri"/>
          <w:sz w:val="16"/>
        </w:rPr>
        <w:t xml:space="preserve"> to be </w:t>
      </w:r>
      <w:r w:rsidRPr="00962C02">
        <w:rPr>
          <w:rFonts w:cs="Calibri"/>
          <w:u w:val="single"/>
        </w:rPr>
        <w:t>an existential threat</w:t>
      </w:r>
      <w:r w:rsidRPr="00962C02">
        <w:rPr>
          <w:rFonts w:cs="Calibri"/>
          <w:sz w:val="16"/>
        </w:rPr>
        <w:t>, stating,</w:t>
      </w:r>
    </w:p>
    <w:p w14:paraId="03C033FA" w14:textId="77777777" w:rsidR="00962C02" w:rsidRPr="00962C02" w:rsidRDefault="00962C02" w:rsidP="00962C02">
      <w:pPr>
        <w:ind w:left="720"/>
        <w:rPr>
          <w:rFonts w:cs="Calibri"/>
          <w:sz w:val="16"/>
          <w:szCs w:val="16"/>
        </w:rPr>
      </w:pPr>
      <w:r w:rsidRPr="00962C02">
        <w:rPr>
          <w:rFonts w:cs="Calibri"/>
          <w:sz w:val="16"/>
          <w:szCs w:val="16"/>
        </w:rPr>
        <w:t>The Russian Federation shall reserve for itself the right to employ nuclear weapons in response to the use against it and/or its allies of nuclear and other kinds of weapons of mass destruction, as well as in the case of aggression against the Russian Federation with use of conventional weapons when the state’s very existence has been threatened.86</w:t>
      </w:r>
    </w:p>
    <w:p w14:paraId="7F96BE42" w14:textId="77777777" w:rsidR="00962C02" w:rsidRPr="00962C02" w:rsidRDefault="00962C02" w:rsidP="00962C02">
      <w:pPr>
        <w:rPr>
          <w:rFonts w:cs="Calibri"/>
          <w:sz w:val="16"/>
        </w:rPr>
      </w:pPr>
      <w:r w:rsidRPr="00962C02">
        <w:rPr>
          <w:rFonts w:cs="Calibri"/>
          <w:sz w:val="16"/>
        </w:rPr>
        <w:t xml:space="preserve">Against the backdrop of Russia’s violations of the Intermediate-Range Nuclear Forces Treaty and the U.S. announcement that it would walk away from that treaty, as well as the earlier U.S. 2002 withdrawal from the Anti-Ballistic Missile Treaty, </w:t>
      </w:r>
      <w:r w:rsidRPr="00962C02">
        <w:rPr>
          <w:rFonts w:cs="Calibri"/>
          <w:u w:val="single"/>
        </w:rPr>
        <w:t xml:space="preserve">Russia’s </w:t>
      </w:r>
      <w:r w:rsidRPr="00962C02">
        <w:rPr>
          <w:rFonts w:cs="Calibri"/>
          <w:b/>
          <w:iCs/>
          <w:highlight w:val="cyan"/>
          <w:u w:val="single"/>
        </w:rPr>
        <w:t>strategic enhancements</w:t>
      </w:r>
      <w:r w:rsidRPr="00962C02">
        <w:rPr>
          <w:rFonts w:cs="Calibri"/>
          <w:highlight w:val="cyan"/>
          <w:u w:val="single"/>
        </w:rPr>
        <w:t xml:space="preserve"> to</w:t>
      </w:r>
      <w:r w:rsidRPr="00962C02">
        <w:rPr>
          <w:rFonts w:cs="Calibri"/>
          <w:u w:val="single"/>
        </w:rPr>
        <w:t xml:space="preserve"> its </w:t>
      </w:r>
      <w:r w:rsidRPr="00962C02">
        <w:rPr>
          <w:rFonts w:cs="Calibri"/>
          <w:highlight w:val="cyan"/>
          <w:u w:val="single"/>
        </w:rPr>
        <w:t>nuclear forces</w:t>
      </w:r>
      <w:r w:rsidRPr="00962C02">
        <w:rPr>
          <w:rFonts w:cs="Calibri"/>
          <w:sz w:val="16"/>
        </w:rPr>
        <w:t>—including changes to its intercontinental ballistic missiles and submarine-launched ballistic missiles—</w:t>
      </w:r>
      <w:r w:rsidRPr="00962C02">
        <w:rPr>
          <w:rFonts w:cs="Calibri"/>
          <w:u w:val="single"/>
        </w:rPr>
        <w:t xml:space="preserve">appear </w:t>
      </w:r>
      <w:r w:rsidRPr="00962C02">
        <w:rPr>
          <w:rFonts w:cs="Calibri"/>
          <w:b/>
          <w:iCs/>
          <w:highlight w:val="cyan"/>
          <w:u w:val="single"/>
        </w:rPr>
        <w:t>particularly problematic</w:t>
      </w:r>
      <w:r w:rsidRPr="00962C02">
        <w:rPr>
          <w:rFonts w:cs="Calibri"/>
          <w:sz w:val="16"/>
        </w:rPr>
        <w:t>.87</w:t>
      </w:r>
    </w:p>
    <w:p w14:paraId="550DE2E7" w14:textId="77777777" w:rsidR="00962C02" w:rsidRPr="00962C02" w:rsidRDefault="00962C02" w:rsidP="00962C02">
      <w:pPr>
        <w:rPr>
          <w:rFonts w:cs="Calibri"/>
          <w:sz w:val="16"/>
        </w:rPr>
      </w:pPr>
      <w:r w:rsidRPr="00962C02">
        <w:rPr>
          <w:rFonts w:cs="Calibri"/>
          <w:sz w:val="16"/>
        </w:rPr>
        <w:t xml:space="preserve">In this context, </w:t>
      </w:r>
      <w:r w:rsidRPr="00962C02">
        <w:rPr>
          <w:rFonts w:cs="Calibri"/>
          <w:u w:val="single"/>
        </w:rPr>
        <w:t>any changes or perceived changes in</w:t>
      </w:r>
      <w:r w:rsidRPr="00962C02">
        <w:rPr>
          <w:rFonts w:cs="Calibri"/>
          <w:sz w:val="16"/>
        </w:rPr>
        <w:t xml:space="preserve"> U.S. and NATO </w:t>
      </w:r>
      <w:r w:rsidRPr="00962C02">
        <w:rPr>
          <w:rFonts w:cs="Calibri"/>
          <w:b/>
          <w:iCs/>
          <w:u w:val="single"/>
        </w:rPr>
        <w:t>nuclear forces</w:t>
      </w:r>
      <w:r w:rsidRPr="00962C02">
        <w:rPr>
          <w:rFonts w:cs="Calibri"/>
          <w:sz w:val="16"/>
        </w:rPr>
        <w:t>—such as the recent placement of missile defense systems in Eastern Europe and discussion of increasing nuclear force posture—</w:t>
      </w:r>
      <w:r w:rsidRPr="00962C02">
        <w:rPr>
          <w:rFonts w:cs="Calibri"/>
          <w:u w:val="single"/>
        </w:rPr>
        <w:t xml:space="preserve">serve to </w:t>
      </w:r>
      <w:r w:rsidRPr="00962C02">
        <w:rPr>
          <w:rFonts w:cs="Calibri"/>
          <w:b/>
          <w:iCs/>
          <w:u w:val="single"/>
        </w:rPr>
        <w:t>further jeopardize strategic stability</w:t>
      </w:r>
      <w:r w:rsidRPr="00962C02">
        <w:rPr>
          <w:rFonts w:cs="Calibri"/>
          <w:u w:val="single"/>
        </w:rPr>
        <w:t xml:space="preserve"> with Russia</w:t>
      </w:r>
      <w:r w:rsidRPr="00962C02">
        <w:rPr>
          <w:rFonts w:cs="Calibri"/>
          <w:sz w:val="16"/>
        </w:rPr>
        <w:t xml:space="preserve">.88 </w:t>
      </w:r>
      <w:r w:rsidRPr="00962C02">
        <w:rPr>
          <w:rFonts w:cs="Calibri"/>
          <w:u w:val="single"/>
        </w:rPr>
        <w:t>Putin</w:t>
      </w:r>
      <w:r w:rsidRPr="00962C02">
        <w:rPr>
          <w:rFonts w:cs="Calibri"/>
          <w:sz w:val="16"/>
        </w:rPr>
        <w:t xml:space="preserve"> has </w:t>
      </w:r>
      <w:r w:rsidRPr="00962C02">
        <w:rPr>
          <w:rFonts w:cs="Calibri"/>
          <w:u w:val="single"/>
        </w:rPr>
        <w:t>expressed</w:t>
      </w:r>
      <w:r w:rsidRPr="00962C02">
        <w:rPr>
          <w:rFonts w:cs="Calibri"/>
          <w:sz w:val="16"/>
        </w:rPr>
        <w:t xml:space="preserve"> a great deal of </w:t>
      </w:r>
      <w:r w:rsidRPr="00962C02">
        <w:rPr>
          <w:rFonts w:cs="Calibri"/>
          <w:u w:val="single"/>
        </w:rPr>
        <w:t>concern about</w:t>
      </w:r>
      <w:r w:rsidRPr="00962C02">
        <w:rPr>
          <w:rFonts w:cs="Calibri"/>
          <w:sz w:val="16"/>
        </w:rPr>
        <w:t xml:space="preserve"> U.S. </w:t>
      </w:r>
      <w:r w:rsidRPr="00962C02">
        <w:rPr>
          <w:rFonts w:cs="Calibri"/>
          <w:u w:val="single"/>
        </w:rPr>
        <w:t>nuclear force developments, which he sees as being targeted at Russia</w:t>
      </w:r>
      <w:r w:rsidRPr="00962C02">
        <w:rPr>
          <w:rFonts w:cs="Calibri"/>
          <w:sz w:val="16"/>
        </w:rPr>
        <w:t xml:space="preserve"> despite U.S. assertions that the focus of its nuclear deterrence is on threats from Iran and North Korea.89 Thus far, </w:t>
      </w:r>
      <w:r w:rsidRPr="00962C02">
        <w:rPr>
          <w:rFonts w:cs="Calibri"/>
          <w:u w:val="single"/>
        </w:rPr>
        <w:t xml:space="preserve">nuclear deterrence has largely rested on the </w:t>
      </w:r>
      <w:r w:rsidRPr="00962C02">
        <w:rPr>
          <w:rFonts w:cs="Calibri"/>
          <w:highlight w:val="cyan"/>
          <w:u w:val="single"/>
        </w:rPr>
        <w:t>strategic stability enabled by</w:t>
      </w:r>
      <w:r w:rsidRPr="00962C02">
        <w:rPr>
          <w:rFonts w:cs="Calibri"/>
          <w:u w:val="single"/>
        </w:rPr>
        <w:t xml:space="preserve"> the </w:t>
      </w:r>
      <w:r w:rsidRPr="00962C02">
        <w:rPr>
          <w:rFonts w:cs="Calibri"/>
          <w:b/>
          <w:iCs/>
          <w:highlight w:val="cyan"/>
          <w:u w:val="single"/>
        </w:rPr>
        <w:t>relative parity</w:t>
      </w:r>
      <w:r w:rsidRPr="00962C02">
        <w:rPr>
          <w:rFonts w:cs="Calibri"/>
          <w:u w:val="single"/>
        </w:rPr>
        <w:t xml:space="preserve"> between U.S. and Russian nuclear forces. Any </w:t>
      </w:r>
      <w:r w:rsidRPr="00962C02">
        <w:rPr>
          <w:rFonts w:cs="Calibri"/>
          <w:highlight w:val="cyan"/>
          <w:u w:val="single"/>
        </w:rPr>
        <w:t>shifts</w:t>
      </w:r>
      <w:r w:rsidRPr="00962C02">
        <w:rPr>
          <w:rFonts w:cs="Calibri"/>
          <w:u w:val="single"/>
        </w:rPr>
        <w:t xml:space="preserve"> in this balance, coupled with the Russian belief that the U</w:t>
      </w:r>
      <w:r w:rsidRPr="00962C02">
        <w:rPr>
          <w:rFonts w:cs="Calibri"/>
          <w:sz w:val="16"/>
        </w:rPr>
        <w:t xml:space="preserve">nited </w:t>
      </w:r>
      <w:r w:rsidRPr="00962C02">
        <w:rPr>
          <w:rFonts w:cs="Calibri"/>
          <w:u w:val="single"/>
        </w:rPr>
        <w:t>S</w:t>
      </w:r>
      <w:r w:rsidRPr="00962C02">
        <w:rPr>
          <w:rFonts w:cs="Calibri"/>
          <w:sz w:val="16"/>
        </w:rPr>
        <w:t xml:space="preserve">tates </w:t>
      </w:r>
      <w:r w:rsidRPr="00962C02">
        <w:rPr>
          <w:rFonts w:cs="Calibri"/>
          <w:u w:val="single"/>
        </w:rPr>
        <w:t xml:space="preserve">intends to launch a nuclear attack, may </w:t>
      </w:r>
      <w:r w:rsidRPr="00962C02">
        <w:rPr>
          <w:rFonts w:cs="Calibri"/>
          <w:highlight w:val="cyan"/>
          <w:u w:val="single"/>
        </w:rPr>
        <w:t>spark Russian fears</w:t>
      </w:r>
      <w:r w:rsidRPr="00962C02">
        <w:rPr>
          <w:rFonts w:cs="Calibri"/>
          <w:u w:val="single"/>
        </w:rPr>
        <w:t xml:space="preserve"> that </w:t>
      </w:r>
      <w:r w:rsidRPr="00962C02">
        <w:rPr>
          <w:rFonts w:cs="Calibri"/>
          <w:highlight w:val="cyan"/>
          <w:u w:val="single"/>
        </w:rPr>
        <w:t xml:space="preserve">it will </w:t>
      </w:r>
      <w:r w:rsidRPr="00962C02">
        <w:rPr>
          <w:rFonts w:cs="Calibri"/>
          <w:b/>
          <w:iCs/>
          <w:highlight w:val="cyan"/>
          <w:u w:val="single"/>
        </w:rPr>
        <w:t>lose</w:t>
      </w:r>
      <w:r w:rsidRPr="00962C02">
        <w:rPr>
          <w:rFonts w:cs="Calibri"/>
          <w:u w:val="single"/>
        </w:rPr>
        <w:t xml:space="preserve"> its </w:t>
      </w:r>
      <w:r w:rsidRPr="00962C02">
        <w:rPr>
          <w:rFonts w:cs="Calibri"/>
          <w:b/>
          <w:iCs/>
          <w:highlight w:val="cyan"/>
          <w:u w:val="single"/>
        </w:rPr>
        <w:t>second-strike</w:t>
      </w:r>
      <w:r w:rsidRPr="00962C02">
        <w:rPr>
          <w:rFonts w:cs="Calibri"/>
          <w:u w:val="single"/>
        </w:rPr>
        <w:t xml:space="preserve"> capability, </w:t>
      </w:r>
      <w:r w:rsidRPr="00962C02">
        <w:rPr>
          <w:rFonts w:cs="Calibri"/>
          <w:highlight w:val="cyan"/>
          <w:u w:val="single"/>
        </w:rPr>
        <w:t>increasing</w:t>
      </w:r>
      <w:r w:rsidRPr="00962C02">
        <w:rPr>
          <w:rFonts w:cs="Calibri"/>
          <w:u w:val="single"/>
        </w:rPr>
        <w:t xml:space="preserve"> its </w:t>
      </w:r>
      <w:r w:rsidRPr="00962C02">
        <w:rPr>
          <w:rFonts w:cs="Calibri"/>
          <w:highlight w:val="cyan"/>
          <w:u w:val="single"/>
        </w:rPr>
        <w:t xml:space="preserve">incentive to </w:t>
      </w:r>
      <w:r w:rsidRPr="00962C02">
        <w:rPr>
          <w:rFonts w:cs="Calibri"/>
          <w:b/>
          <w:iCs/>
          <w:highlight w:val="cyan"/>
          <w:u w:val="single"/>
        </w:rPr>
        <w:t>strike first</w:t>
      </w:r>
      <w:r w:rsidRPr="00962C02">
        <w:rPr>
          <w:rFonts w:cs="Calibri"/>
          <w:sz w:val="16"/>
        </w:rPr>
        <w:t xml:space="preserve">.90 In a classic security dilemma scenario, </w:t>
      </w:r>
      <w:r w:rsidRPr="00962C02">
        <w:rPr>
          <w:rFonts w:cs="Calibri"/>
          <w:u w:val="single"/>
        </w:rPr>
        <w:t xml:space="preserve">U.S. and NATO </w:t>
      </w:r>
      <w:r w:rsidRPr="00962C02">
        <w:rPr>
          <w:rFonts w:cs="Calibri"/>
          <w:highlight w:val="cyan"/>
          <w:u w:val="single"/>
        </w:rPr>
        <w:t xml:space="preserve">attempts to </w:t>
      </w:r>
      <w:r w:rsidRPr="00962C02">
        <w:rPr>
          <w:rFonts w:cs="Calibri"/>
          <w:b/>
          <w:iCs/>
          <w:highlight w:val="cyan"/>
          <w:u w:val="single"/>
        </w:rPr>
        <w:t>strengthen</w:t>
      </w:r>
      <w:r w:rsidRPr="00962C02">
        <w:rPr>
          <w:rFonts w:cs="Calibri"/>
          <w:u w:val="single"/>
        </w:rPr>
        <w:t xml:space="preserve"> their </w:t>
      </w:r>
      <w:r w:rsidRPr="00962C02">
        <w:rPr>
          <w:rFonts w:cs="Calibri"/>
          <w:b/>
          <w:iCs/>
          <w:highlight w:val="cyan"/>
          <w:u w:val="single"/>
        </w:rPr>
        <w:t>defensive capabilities</w:t>
      </w:r>
      <w:r w:rsidRPr="00962C02">
        <w:rPr>
          <w:rFonts w:cs="Calibri"/>
          <w:sz w:val="16"/>
        </w:rPr>
        <w:t xml:space="preserve">, particularly in the nuclear realm, </w:t>
      </w:r>
      <w:r w:rsidRPr="00962C02">
        <w:rPr>
          <w:rFonts w:cs="Calibri"/>
          <w:u w:val="single"/>
        </w:rPr>
        <w:t xml:space="preserve">may </w:t>
      </w:r>
      <w:r w:rsidRPr="00962C02">
        <w:rPr>
          <w:rFonts w:cs="Calibri"/>
          <w:b/>
          <w:iCs/>
          <w:highlight w:val="cyan"/>
          <w:u w:val="single"/>
        </w:rPr>
        <w:t>inadvertently appear</w:t>
      </w:r>
      <w:r w:rsidRPr="00962C02">
        <w:rPr>
          <w:rFonts w:cs="Calibri"/>
          <w:u w:val="single"/>
        </w:rPr>
        <w:t xml:space="preserve"> to be </w:t>
      </w:r>
      <w:r w:rsidRPr="00962C02">
        <w:rPr>
          <w:rFonts w:cs="Calibri"/>
          <w:b/>
          <w:iCs/>
          <w:highlight w:val="cyan"/>
          <w:u w:val="single"/>
        </w:rPr>
        <w:t>offensive</w:t>
      </w:r>
      <w:r w:rsidRPr="00962C02">
        <w:rPr>
          <w:rFonts w:cs="Calibri"/>
          <w:u w:val="single"/>
        </w:rPr>
        <w:t xml:space="preserve">—and therefore threatening—behavior and </w:t>
      </w:r>
      <w:r w:rsidRPr="00962C02">
        <w:rPr>
          <w:rFonts w:cs="Calibri"/>
          <w:highlight w:val="cyan"/>
          <w:u w:val="single"/>
        </w:rPr>
        <w:t>trigger</w:t>
      </w:r>
      <w:r w:rsidRPr="00962C02">
        <w:rPr>
          <w:rFonts w:cs="Calibri"/>
          <w:u w:val="single"/>
        </w:rPr>
        <w:t xml:space="preserve"> the outbreak of </w:t>
      </w:r>
      <w:r w:rsidRPr="00962C02">
        <w:rPr>
          <w:rFonts w:cs="Calibri"/>
          <w:b/>
          <w:iCs/>
          <w:highlight w:val="cyan"/>
          <w:u w:val="single"/>
        </w:rPr>
        <w:t>conventional</w:t>
      </w:r>
      <w:r w:rsidRPr="00962C02">
        <w:rPr>
          <w:rFonts w:cs="Calibri"/>
          <w:highlight w:val="cyan"/>
          <w:u w:val="single"/>
        </w:rPr>
        <w:t xml:space="preserve"> or</w:t>
      </w:r>
      <w:r w:rsidRPr="00962C02">
        <w:rPr>
          <w:rFonts w:cs="Calibri"/>
          <w:u w:val="single"/>
        </w:rPr>
        <w:t xml:space="preserve"> even </w:t>
      </w:r>
      <w:r w:rsidRPr="00962C02">
        <w:rPr>
          <w:rFonts w:cs="Calibri"/>
          <w:b/>
          <w:iCs/>
          <w:highlight w:val="cyan"/>
          <w:u w:val="single"/>
        </w:rPr>
        <w:t>nuclear war</w:t>
      </w:r>
      <w:r w:rsidRPr="00962C02">
        <w:rPr>
          <w:rFonts w:cs="Calibri"/>
          <w:sz w:val="16"/>
        </w:rPr>
        <w:t xml:space="preserve">.91 </w:t>
      </w:r>
      <w:r w:rsidRPr="00962C02">
        <w:rPr>
          <w:rFonts w:cs="Calibri"/>
          <w:u w:val="single"/>
        </w:rPr>
        <w:t>Given Russia’s</w:t>
      </w:r>
      <w:r w:rsidRPr="00962C02">
        <w:rPr>
          <w:rFonts w:cs="Calibri"/>
          <w:sz w:val="16"/>
        </w:rPr>
        <w:t xml:space="preserve"> expressed </w:t>
      </w:r>
      <w:r w:rsidRPr="00962C02">
        <w:rPr>
          <w:rFonts w:cs="Calibri"/>
          <w:u w:val="single"/>
        </w:rPr>
        <w:t>willingness to use nuclear weapons and Putin’s tendency to interpret any</w:t>
      </w:r>
      <w:r w:rsidRPr="00962C02">
        <w:rPr>
          <w:rFonts w:cs="Calibri"/>
          <w:sz w:val="16"/>
        </w:rPr>
        <w:t xml:space="preserve"> U.S. </w:t>
      </w:r>
      <w:r w:rsidRPr="00962C02">
        <w:rPr>
          <w:rFonts w:cs="Calibri"/>
          <w:u w:val="single"/>
        </w:rPr>
        <w:t>nuclear force developments as offensive, the U</w:t>
      </w:r>
      <w:r w:rsidRPr="00962C02">
        <w:rPr>
          <w:rFonts w:cs="Calibri"/>
          <w:sz w:val="16"/>
        </w:rPr>
        <w:t xml:space="preserve">nited </w:t>
      </w:r>
      <w:r w:rsidRPr="00962C02">
        <w:rPr>
          <w:rFonts w:cs="Calibri"/>
          <w:u w:val="single"/>
        </w:rPr>
        <w:t>S</w:t>
      </w:r>
      <w:r w:rsidRPr="00962C02">
        <w:rPr>
          <w:rFonts w:cs="Calibri"/>
          <w:sz w:val="16"/>
        </w:rPr>
        <w:t xml:space="preserve">tates </w:t>
      </w:r>
      <w:r w:rsidRPr="00962C02">
        <w:rPr>
          <w:rFonts w:cs="Calibri"/>
          <w:u w:val="single"/>
        </w:rPr>
        <w:t>should</w:t>
      </w:r>
      <w:r w:rsidRPr="00962C02">
        <w:rPr>
          <w:rFonts w:cs="Calibri"/>
          <w:sz w:val="16"/>
        </w:rPr>
        <w:t xml:space="preserve"> be careful to </w:t>
      </w:r>
      <w:r w:rsidRPr="00962C02">
        <w:rPr>
          <w:rFonts w:cs="Calibri"/>
          <w:u w:val="single"/>
        </w:rPr>
        <w:t xml:space="preserve">avoid </w:t>
      </w:r>
      <w:r w:rsidRPr="00962C02">
        <w:rPr>
          <w:rFonts w:cs="Calibri"/>
          <w:b/>
          <w:iCs/>
          <w:u w:val="single"/>
        </w:rPr>
        <w:t>inadvertently provoking a nuclear response</w:t>
      </w:r>
      <w:r w:rsidRPr="00962C02">
        <w:rPr>
          <w:rFonts w:cs="Calibri"/>
          <w:u w:val="single"/>
        </w:rPr>
        <w:t xml:space="preserve"> from Russia while attempting to deter this exact behavior. Risks of </w:t>
      </w:r>
      <w:r w:rsidRPr="00962C02">
        <w:rPr>
          <w:rFonts w:cs="Calibri"/>
          <w:b/>
          <w:iCs/>
          <w:u w:val="single"/>
        </w:rPr>
        <w:t>Russian nuclear escalation</w:t>
      </w:r>
      <w:r w:rsidRPr="00962C02">
        <w:rPr>
          <w:rFonts w:cs="Calibri"/>
          <w:u w:val="single"/>
        </w:rPr>
        <w:t xml:space="preserve"> might also be prompted by major changes in the balance of </w:t>
      </w:r>
      <w:r w:rsidRPr="00962C02">
        <w:rPr>
          <w:rFonts w:cs="Calibri"/>
          <w:b/>
          <w:iCs/>
          <w:u w:val="single"/>
        </w:rPr>
        <w:t>conventional forces</w:t>
      </w:r>
      <w:r w:rsidRPr="00962C02">
        <w:rPr>
          <w:rFonts w:cs="Calibri"/>
          <w:sz w:val="16"/>
        </w:rPr>
        <w:t xml:space="preserve">. From this perspective, </w:t>
      </w:r>
      <w:r w:rsidRPr="00962C02">
        <w:rPr>
          <w:rFonts w:cs="Calibri"/>
          <w:u w:val="single"/>
        </w:rPr>
        <w:t xml:space="preserve">the ultimate risk associated with enhancing </w:t>
      </w:r>
      <w:r w:rsidRPr="00962C02">
        <w:rPr>
          <w:rFonts w:cs="Calibri"/>
          <w:b/>
          <w:iCs/>
          <w:u w:val="single"/>
        </w:rPr>
        <w:t>any form</w:t>
      </w:r>
      <w:r w:rsidRPr="00962C02">
        <w:rPr>
          <w:rFonts w:cs="Calibri"/>
          <w:u w:val="single"/>
        </w:rPr>
        <w:t xml:space="preserve"> of U.S. or NATO </w:t>
      </w:r>
      <w:r w:rsidRPr="00962C02">
        <w:rPr>
          <w:rFonts w:cs="Calibri"/>
          <w:b/>
          <w:iCs/>
          <w:u w:val="single"/>
        </w:rPr>
        <w:t>military capabilities</w:t>
      </w:r>
      <w:r w:rsidRPr="00962C02">
        <w:rPr>
          <w:rFonts w:cs="Calibri"/>
          <w:u w:val="single"/>
        </w:rPr>
        <w:t xml:space="preserve"> is that Russia may feel that it has to respond with a </w:t>
      </w:r>
      <w:r w:rsidRPr="00962C02">
        <w:rPr>
          <w:rFonts w:cs="Calibri"/>
          <w:b/>
          <w:iCs/>
          <w:u w:val="single"/>
        </w:rPr>
        <w:t>nuclear attack</w:t>
      </w:r>
      <w:r w:rsidRPr="00962C02">
        <w:rPr>
          <w:rFonts w:cs="Calibri"/>
          <w:u w:val="single"/>
        </w:rPr>
        <w:t xml:space="preserve"> if it is unable to </w:t>
      </w:r>
      <w:r w:rsidRPr="00962C02">
        <w:rPr>
          <w:rFonts w:cs="Calibri"/>
          <w:b/>
          <w:iCs/>
          <w:u w:val="single"/>
        </w:rPr>
        <w:t>match</w:t>
      </w:r>
      <w:r w:rsidRPr="00962C02">
        <w:rPr>
          <w:rFonts w:cs="Calibri"/>
          <w:u w:val="single"/>
        </w:rPr>
        <w:t xml:space="preserve"> U.S. and NATO combined conventional military strength</w:t>
      </w:r>
      <w:r w:rsidRPr="00962C02">
        <w:rPr>
          <w:rFonts w:cs="Calibri"/>
          <w:sz w:val="16"/>
        </w:rPr>
        <w:t xml:space="preserve">. Therefore, </w:t>
      </w:r>
      <w:r w:rsidRPr="00962C02">
        <w:rPr>
          <w:rFonts w:cs="Calibri"/>
          <w:u w:val="single"/>
        </w:rPr>
        <w:t xml:space="preserve">enhancing and expanding </w:t>
      </w:r>
      <w:r w:rsidRPr="00962C02">
        <w:rPr>
          <w:rFonts w:cs="Calibri"/>
          <w:highlight w:val="cyan"/>
          <w:u w:val="single"/>
        </w:rPr>
        <w:t xml:space="preserve">capabilities, </w:t>
      </w:r>
      <w:r w:rsidRPr="00962C02">
        <w:rPr>
          <w:rFonts w:cs="Calibri"/>
          <w:b/>
          <w:iCs/>
          <w:highlight w:val="cyan"/>
          <w:u w:val="single"/>
        </w:rPr>
        <w:t>even if</w:t>
      </w:r>
      <w:r w:rsidRPr="00962C02">
        <w:rPr>
          <w:rFonts w:cs="Calibri"/>
          <w:u w:val="single"/>
        </w:rPr>
        <w:t xml:space="preserve"> they are </w:t>
      </w:r>
      <w:r w:rsidRPr="00962C02">
        <w:rPr>
          <w:rFonts w:cs="Calibri"/>
          <w:b/>
          <w:iCs/>
          <w:highlight w:val="cyan"/>
          <w:u w:val="single"/>
        </w:rPr>
        <w:t>defensive</w:t>
      </w:r>
      <w:r w:rsidRPr="00962C02">
        <w:rPr>
          <w:rFonts w:cs="Calibri"/>
          <w:u w:val="single"/>
        </w:rPr>
        <w:t xml:space="preserve"> in nature, </w:t>
      </w:r>
      <w:r w:rsidRPr="00962C02">
        <w:rPr>
          <w:rFonts w:cs="Calibri"/>
          <w:highlight w:val="cyan"/>
          <w:u w:val="single"/>
        </w:rPr>
        <w:t xml:space="preserve">may create such a </w:t>
      </w:r>
      <w:r w:rsidRPr="00962C02">
        <w:rPr>
          <w:rFonts w:cs="Calibri"/>
          <w:b/>
          <w:iCs/>
          <w:highlight w:val="cyan"/>
          <w:u w:val="single"/>
        </w:rPr>
        <w:t>strong perception of threat</w:t>
      </w:r>
      <w:r w:rsidRPr="00962C02">
        <w:rPr>
          <w:rFonts w:cs="Calibri"/>
          <w:u w:val="single"/>
        </w:rPr>
        <w:t xml:space="preserve"> for Russia </w:t>
      </w:r>
      <w:r w:rsidRPr="00962C02">
        <w:rPr>
          <w:rFonts w:cs="Calibri"/>
          <w:highlight w:val="cyan"/>
          <w:u w:val="single"/>
        </w:rPr>
        <w:t xml:space="preserve">that it could prompt a </w:t>
      </w:r>
      <w:r w:rsidRPr="00962C02">
        <w:rPr>
          <w:rFonts w:cs="Calibri"/>
          <w:b/>
          <w:iCs/>
          <w:highlight w:val="cyan"/>
          <w:u w:val="single"/>
        </w:rPr>
        <w:t>preemptive nuclear attack</w:t>
      </w:r>
      <w:r w:rsidRPr="00962C02">
        <w:rPr>
          <w:rFonts w:cs="Calibri"/>
          <w:sz w:val="16"/>
        </w:rPr>
        <w:t>.92</w:t>
      </w:r>
    </w:p>
    <w:p w14:paraId="10C68912" w14:textId="77777777" w:rsidR="00962C02" w:rsidRPr="00962C02" w:rsidRDefault="00962C02" w:rsidP="00962C02">
      <w:pPr>
        <w:rPr>
          <w:rFonts w:cs="Calibri"/>
          <w:u w:val="single"/>
        </w:rPr>
      </w:pPr>
    </w:p>
    <w:p w14:paraId="2B852027"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2NC—U </w:t>
      </w:r>
    </w:p>
    <w:p w14:paraId="2D2F3CE1" w14:textId="77777777" w:rsidR="00962C02" w:rsidRPr="00962C02" w:rsidRDefault="00962C02" w:rsidP="00962C02"/>
    <w:p w14:paraId="083F4CDF" w14:textId="77777777" w:rsidR="00962C02" w:rsidRPr="00962C02" w:rsidRDefault="00962C02" w:rsidP="00962C02">
      <w:pPr>
        <w:keepNext/>
        <w:keepLines/>
        <w:spacing w:before="200"/>
        <w:outlineLvl w:val="3"/>
        <w:rPr>
          <w:rFonts w:eastAsiaTheme="majorEastAsia" w:cstheme="majorBidi"/>
          <w:b/>
          <w:iCs/>
          <w:sz w:val="22"/>
        </w:rPr>
      </w:pPr>
      <w:r w:rsidRPr="00962C02">
        <w:rPr>
          <w:rFonts w:eastAsiaTheme="majorEastAsia" w:cstheme="majorBidi"/>
          <w:b/>
          <w:iCs/>
          <w:sz w:val="22"/>
        </w:rPr>
        <w:t>Nuclear modernization is slow, took over 20 years for Sarmat</w:t>
      </w:r>
    </w:p>
    <w:p w14:paraId="7F74C546" w14:textId="77777777" w:rsidR="00962C02" w:rsidRPr="00962C02" w:rsidRDefault="00962C02" w:rsidP="00962C02">
      <w:r w:rsidRPr="00962C02">
        <w:rPr>
          <w:b/>
          <w:bCs/>
          <w:sz w:val="22"/>
        </w:rPr>
        <w:t>Harddie et al 4/28</w:t>
      </w:r>
      <w:r w:rsidRPr="00962C02">
        <w:t xml:space="preserve"> (Anthony Ruggiero, Bradley Bowman and John Hardie, “Russia’s Sarmat test underscores need to modernize US nuclear triad” Defense News, 4/28/2022, </w:t>
      </w:r>
      <w:hyperlink r:id="rId48" w:history="1">
        <w:r w:rsidRPr="00962C02">
          <w:t>https://www.defensenews.com/opinion/commentary/2022/04/28/russias-sarmat-test-underscores-need-to-modernize-us-nuclear-triad/)//mcu</w:t>
        </w:r>
      </w:hyperlink>
      <w:r w:rsidRPr="00962C02">
        <w:t xml:space="preserve"> </w:t>
      </w:r>
    </w:p>
    <w:p w14:paraId="3DC10C76" w14:textId="77777777" w:rsidR="00962C02" w:rsidRPr="00962C02" w:rsidRDefault="00962C02" w:rsidP="00962C02">
      <w:pPr>
        <w:rPr>
          <w:sz w:val="16"/>
        </w:rPr>
      </w:pPr>
      <w:r w:rsidRPr="00962C02">
        <w:rPr>
          <w:sz w:val="16"/>
        </w:rPr>
        <w:t xml:space="preserve">Russia conducted its first flight test of the RS-28 Sarmat intercontinental ballistic missile on April 20. </w:t>
      </w:r>
      <w:r w:rsidRPr="00962C02">
        <w:rPr>
          <w:u w:val="single"/>
        </w:rPr>
        <w:t>The launch represents a notable milestone in Russia’s ongoing nuclear modernization</w:t>
      </w:r>
      <w:r w:rsidRPr="00962C02">
        <w:rPr>
          <w:sz w:val="16"/>
        </w:rPr>
        <w:t xml:space="preserve"> designed to hold the American homeland at risk, underscoring the importance of modernizing the U.S. nuclear triad and associated nuclear command, control and communications system. Russia’s Defence Ministry announced the Sarmat “was successfully test-launched from a silo at the Plesetsk state testing cosmodrome” in northwestern </w:t>
      </w:r>
      <w:r w:rsidRPr="00962C02">
        <w:rPr>
          <w:u w:val="single"/>
        </w:rPr>
        <w:t>Russia. The test “confirmed” the missile’s “design characteristics”</w:t>
      </w:r>
      <w:r w:rsidRPr="00962C02">
        <w:rPr>
          <w:sz w:val="16"/>
        </w:rPr>
        <w:t xml:space="preserve"> during “all phases of its flight,” the ministry declared, adding that its “practice warheads arrived at the designated area at the Kura proving ground on the Kamchatka Peninsula.” Although </w:t>
      </w:r>
      <w:r w:rsidRPr="00962C02">
        <w:rPr>
          <w:u w:val="single"/>
        </w:rPr>
        <w:t>Russia has conducted three Sarmat ejection tests since December 2017,</w:t>
      </w:r>
      <w:r w:rsidRPr="00962C02">
        <w:rPr>
          <w:sz w:val="16"/>
        </w:rPr>
        <w:t xml:space="preserve"> this latest test was the missile’s first flight test. The Sarmat is a three-stage, silo-based, liquid-fuel, heavy ICBM with a reported range of 18,000 kilometers. Dubbed “Satan II” by NATO, the missile is a Russian-built replacement of the Soviet-era SS-18 “Satan” ICBM, which is reaching the end of its life cycle. The Sarmat reportedly can carry a 10-ton payload consisting of 10-plus multiple independent reentry vehicles along with penetration aids used to evade missile defenses. Moscow says the new missile can also carry several Avangard hypersonic glide vehicles.  The </w:t>
      </w:r>
      <w:r w:rsidRPr="00962C02">
        <w:rPr>
          <w:b/>
          <w:bCs/>
          <w:u w:val="single"/>
        </w:rPr>
        <w:t>Sarmat has reportedly been under development since the 2000s</w:t>
      </w:r>
      <w:r w:rsidRPr="00962C02">
        <w:rPr>
          <w:sz w:val="16"/>
        </w:rPr>
        <w:t xml:space="preserve"> but gained notoriety after being publicly touted during a March 2018 address by Russian President Vladimir Putin. </w:t>
      </w:r>
      <w:r w:rsidRPr="00962C02">
        <w:rPr>
          <w:u w:val="single"/>
        </w:rPr>
        <w:t>The Russian leader boasted that the Sarmat would be impervious to existing or potential missile defenses thanks to its short boost phase and extremely long rang</w:t>
      </w:r>
      <w:r w:rsidRPr="00962C02">
        <w:rPr>
          <w:sz w:val="16"/>
        </w:rPr>
        <w:t xml:space="preserve">e, which would allow the missile to travel over the North or South poles. Missiles are often their most vulnerable during the boost phase, and most American missile sensors normally focus on threats traveling over the North Pole rather than the South Pole. Regardless, </w:t>
      </w:r>
      <w:r w:rsidRPr="00962C02">
        <w:rPr>
          <w:u w:val="single"/>
        </w:rPr>
        <w:t xml:space="preserve">existing U.S. missile defense capabilities are focused on rogue states such as North Korea and stand no chance of defending against a massive Russian nuclear attack against the American homeland, reinforcing the need for a robust and reliable U.S. nuclear deterrent. </w:t>
      </w:r>
      <w:r w:rsidRPr="00962C02">
        <w:rPr>
          <w:sz w:val="16"/>
        </w:rPr>
        <w:t xml:space="preserve">Moscow claims serial production of the Sarmat will commence this fall, and that the missile will begin combat duty with Russia’s 62nd Missile Division in Uzhur, Krasnoyarsk Krai, before year’s end, although that timeline is likely unrealistic. The test itself was “routine” and “not a surprise,” as Pentagon press secretary John Kirby noted. Indeed, Sarmat’s </w:t>
      </w:r>
      <w:r w:rsidRPr="00962C02">
        <w:rPr>
          <w:b/>
          <w:bCs/>
          <w:u w:val="single"/>
        </w:rPr>
        <w:t>flight tests have been delayed for years, making this test long overdue.</w:t>
      </w:r>
      <w:r w:rsidRPr="00962C02">
        <w:rPr>
          <w:sz w:val="16"/>
        </w:rPr>
        <w:t xml:space="preserve"> That, however, did not stop Putin from calling the test a “momentous event,” vowing the missile “will be a wakeup call for those who are trying to threaten” Russia. That </w:t>
      </w:r>
      <w:r w:rsidRPr="00962C02">
        <w:rPr>
          <w:u w:val="single"/>
        </w:rPr>
        <w:t>provocative language follows several instances of nuclear saber-rattling by Putin</w:t>
      </w:r>
      <w:r w:rsidRPr="00962C02">
        <w:rPr>
          <w:sz w:val="16"/>
        </w:rPr>
        <w:t xml:space="preserve"> both before and after Russia launched its unprovoked invasion of Ukraine. Putin’s behavior stands in stark contrast with the Biden administration’s decision to postpone and then cancel a March 3 launch of an unarmed Minuteman III ICBM. The administration had already notified Russia and provided a notification for civilian air traffic. Kirby attempted to justify the postponement as an effort to ensure U.S. actions were not “misunderstood or misconstrued,” saying the decision demonstrated Washington is “a responsible nuclear power.” Putin, however, may interpret such concessions by Washington as weakness and an indication that his nuclear saber-rattling is working. Asked about the Minuteman III test during a March hearing before the Senate Armed Services Committee, Adm. Charles Richard, commander of U.S. Strategic Command, recommended “that we maintain our normal set of operations.” Richard emphasized he needs these tests to “maintain confidence and reliability” in the 50-year-old Minuteman III, which faces growing reliability concerns as it nears the end of its service life. Another test is slated for later this year, which the administration should conduct as planned. That will remind Putin that the United States has the means to respond to a nuclear attack. More broadly, the Sarmat test — not to mention China’s rapid nuclear expansion — underscores the need to modernize America’s own nuclear triad, including by urgently replacing the Minuteman III with the Ground Based Strategic Deterrent, otherwise known as the LGM-35A Sentinel.</w:t>
      </w:r>
    </w:p>
    <w:p w14:paraId="3207D26D" w14:textId="77777777" w:rsidR="00962C02" w:rsidRPr="00962C02" w:rsidRDefault="00962C02" w:rsidP="00962C02"/>
    <w:p w14:paraId="712064FB"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Russian military modernization has been halted by the war in Ukraine – sanctions prevent development of advanced weapons because they rely on foreign microelectronics. </w:t>
      </w:r>
    </w:p>
    <w:p w14:paraId="02CED2AB" w14:textId="77777777" w:rsidR="00962C02" w:rsidRPr="00962C02" w:rsidRDefault="00962C02" w:rsidP="00962C02">
      <w:pPr>
        <w:rPr>
          <w:rFonts w:cs="Calibri"/>
        </w:rPr>
      </w:pPr>
      <w:r w:rsidRPr="00962C02">
        <w:rPr>
          <w:rFonts w:cs="Calibri"/>
          <w:b/>
          <w:bCs/>
          <w:sz w:val="26"/>
        </w:rPr>
        <w:t xml:space="preserve">Detsch ‘5-25 </w:t>
      </w:r>
      <w:r w:rsidRPr="00962C02">
        <w:rPr>
          <w:rFonts w:cs="Calibri"/>
          <w:b/>
          <w:bCs/>
        </w:rPr>
        <w:t xml:space="preserve">– </w:t>
      </w:r>
      <w:r w:rsidRPr="00962C02">
        <w:rPr>
          <w:rFonts w:cs="Calibri"/>
        </w:rPr>
        <w:t xml:space="preserve">Jack, Pentagon and National Security reporter @ Foreign Policy, (“Pentagon Deputy: Russia’s Defense Industry ‘Will Feel’ Pain of Ukraine War”, 5/25/22, </w:t>
      </w:r>
      <w:hyperlink r:id="rId49" w:history="1">
        <w:r w:rsidRPr="00962C02">
          <w:rPr>
            <w:rFonts w:cs="Calibri"/>
          </w:rPr>
          <w:t>https://foreignpolicy.com/2022/05/25/pentagon-russia-defense-industry-ukraine-war/</w:t>
        </w:r>
      </w:hyperlink>
      <w:r w:rsidRPr="00962C02">
        <w:rPr>
          <w:rFonts w:cs="Calibri"/>
        </w:rPr>
        <w:t xml:space="preserve">) – sel </w:t>
      </w:r>
    </w:p>
    <w:p w14:paraId="5374A9BC" w14:textId="77777777" w:rsidR="00962C02" w:rsidRPr="00962C02" w:rsidRDefault="00962C02" w:rsidP="00962C02">
      <w:pPr>
        <w:spacing w:before="100" w:beforeAutospacing="1" w:after="100" w:afterAutospacing="1"/>
        <w:rPr>
          <w:rFonts w:eastAsia="Times New Roman" w:cs="Times New Roman"/>
          <w:color w:val="000000"/>
          <w:sz w:val="10"/>
        </w:rPr>
      </w:pPr>
      <w:r w:rsidRPr="00962C02">
        <w:rPr>
          <w:rFonts w:cs="Calibri"/>
          <w:color w:val="000000"/>
          <w:u w:val="single"/>
        </w:rPr>
        <w:t xml:space="preserve">U.S. and international </w:t>
      </w:r>
      <w:r w:rsidRPr="00962C02">
        <w:rPr>
          <w:rFonts w:cs="Calibri"/>
          <w:color w:val="000000"/>
          <w:highlight w:val="cyan"/>
          <w:u w:val="single"/>
        </w:rPr>
        <w:t>economic sanctions and export controls</w:t>
      </w:r>
      <w:r w:rsidRPr="00962C02">
        <w:rPr>
          <w:rFonts w:cs="Calibri"/>
          <w:color w:val="000000"/>
          <w:sz w:val="10"/>
        </w:rPr>
        <w:t xml:space="preserve"> </w:t>
      </w:r>
      <w:r w:rsidRPr="00962C02">
        <w:rPr>
          <w:rFonts w:cs="Calibri"/>
          <w:color w:val="000000"/>
          <w:sz w:val="10"/>
          <w:szCs w:val="12"/>
        </w:rPr>
        <w:t>are</w:t>
      </w:r>
      <w:r w:rsidRPr="00962C02">
        <w:rPr>
          <w:rFonts w:cs="Calibri"/>
          <w:color w:val="000000"/>
          <w:sz w:val="10"/>
        </w:rPr>
        <w:t xml:space="preserve"> </w:t>
      </w:r>
      <w:r w:rsidRPr="00962C02">
        <w:rPr>
          <w:rFonts w:cs="Calibri"/>
          <w:color w:val="000000"/>
          <w:u w:val="single"/>
        </w:rPr>
        <w:t xml:space="preserve">likely to </w:t>
      </w:r>
      <w:r w:rsidRPr="00962C02">
        <w:rPr>
          <w:rFonts w:cs="Calibri"/>
          <w:color w:val="000000"/>
          <w:highlight w:val="cyan"/>
          <w:u w:val="single"/>
        </w:rPr>
        <w:t xml:space="preserve">significantly </w:t>
      </w:r>
      <w:r w:rsidRPr="00962C02">
        <w:rPr>
          <w:rFonts w:cs="Calibri"/>
          <w:b/>
          <w:iCs/>
          <w:highlight w:val="cyan"/>
          <w:u w:val="single"/>
        </w:rPr>
        <w:t>hamper</w:t>
      </w:r>
      <w:r w:rsidRPr="00962C02">
        <w:rPr>
          <w:rFonts w:cs="Calibri"/>
          <w:color w:val="000000"/>
          <w:highlight w:val="cyan"/>
          <w:u w:val="single"/>
        </w:rPr>
        <w:t xml:space="preserve"> Russia’s ability to produce </w:t>
      </w:r>
      <w:r w:rsidRPr="00962C02">
        <w:rPr>
          <w:rFonts w:cs="Calibri"/>
          <w:b/>
          <w:iCs/>
          <w:highlight w:val="cyan"/>
          <w:u w:val="single"/>
        </w:rPr>
        <w:t>advanced</w:t>
      </w:r>
      <w:r w:rsidRPr="00962C02">
        <w:rPr>
          <w:rFonts w:cs="Calibri"/>
          <w:b/>
          <w:iCs/>
          <w:u w:val="single"/>
        </w:rPr>
        <w:t xml:space="preserve"> fighter </w:t>
      </w:r>
      <w:r w:rsidRPr="00962C02">
        <w:rPr>
          <w:rFonts w:cs="Calibri"/>
          <w:b/>
          <w:iCs/>
          <w:highlight w:val="cyan"/>
          <w:u w:val="single"/>
        </w:rPr>
        <w:t>jets</w:t>
      </w:r>
      <w:r w:rsidRPr="00962C02">
        <w:rPr>
          <w:rFonts w:cs="Calibri"/>
          <w:color w:val="000000"/>
          <w:highlight w:val="cyan"/>
          <w:u w:val="single"/>
        </w:rPr>
        <w:t xml:space="preserve">, </w:t>
      </w:r>
      <w:r w:rsidRPr="00962C02">
        <w:rPr>
          <w:rFonts w:cs="Calibri"/>
          <w:b/>
          <w:iCs/>
          <w:highlight w:val="cyan"/>
          <w:u w:val="single"/>
        </w:rPr>
        <w:t>naval platforms</w:t>
      </w:r>
      <w:r w:rsidRPr="00962C02">
        <w:rPr>
          <w:rFonts w:cs="Calibri"/>
          <w:color w:val="000000"/>
          <w:highlight w:val="cyan"/>
          <w:u w:val="single"/>
        </w:rPr>
        <w:t xml:space="preserve">, and </w:t>
      </w:r>
      <w:r w:rsidRPr="00962C02">
        <w:rPr>
          <w:rFonts w:cs="Calibri"/>
          <w:b/>
          <w:iCs/>
          <w:highlight w:val="cyan"/>
          <w:u w:val="single"/>
        </w:rPr>
        <w:t>space capabilities</w:t>
      </w:r>
      <w:r w:rsidRPr="00962C02">
        <w:rPr>
          <w:rFonts w:cs="Calibri"/>
          <w:color w:val="000000"/>
          <w:u w:val="single"/>
        </w:rPr>
        <w:t xml:space="preserve"> essential to the Kremlin’s efforts to modernize its military</w:t>
      </w:r>
      <w:r w:rsidRPr="00962C02">
        <w:rPr>
          <w:rFonts w:cs="Calibri"/>
          <w:color w:val="000000"/>
          <w:sz w:val="10"/>
          <w:szCs w:val="12"/>
        </w:rPr>
        <w:t>, the U.S. Defense Department’s No. 2 official said.</w:t>
      </w:r>
      <w:r w:rsidRPr="00962C02">
        <w:rPr>
          <w:rFonts w:cs="Calibri"/>
          <w:color w:val="000000"/>
          <w:sz w:val="10"/>
        </w:rPr>
        <w:t xml:space="preserve"> </w:t>
      </w:r>
      <w:r w:rsidRPr="00962C02">
        <w:rPr>
          <w:rFonts w:cs="Calibri"/>
          <w:color w:val="000000"/>
          <w:sz w:val="10"/>
          <w:szCs w:val="12"/>
        </w:rPr>
        <w:t>The Pentagon and Western governments have indicated for weeks that</w:t>
      </w:r>
      <w:r w:rsidRPr="00962C02">
        <w:rPr>
          <w:rFonts w:cs="Calibri"/>
          <w:color w:val="000000"/>
          <w:sz w:val="10"/>
        </w:rPr>
        <w:t xml:space="preserve"> </w:t>
      </w:r>
      <w:r w:rsidRPr="00962C02">
        <w:rPr>
          <w:rFonts w:cs="Calibri"/>
          <w:color w:val="000000"/>
          <w:u w:val="single"/>
        </w:rPr>
        <w:t>Russia</w:t>
      </w:r>
      <w:r w:rsidRPr="00962C02">
        <w:rPr>
          <w:rFonts w:cs="Calibri"/>
          <w:color w:val="000000"/>
          <w:sz w:val="10"/>
        </w:rPr>
        <w:t xml:space="preserve"> </w:t>
      </w:r>
      <w:r w:rsidRPr="00962C02">
        <w:rPr>
          <w:rFonts w:cs="Calibri"/>
          <w:color w:val="000000"/>
          <w:sz w:val="10"/>
          <w:szCs w:val="12"/>
        </w:rPr>
        <w:t>is</w:t>
      </w:r>
      <w:r w:rsidRPr="00962C02">
        <w:rPr>
          <w:rFonts w:cs="Calibri"/>
          <w:color w:val="000000"/>
          <w:sz w:val="10"/>
        </w:rPr>
        <w:t xml:space="preserve"> </w:t>
      </w:r>
      <w:r w:rsidRPr="00962C02">
        <w:rPr>
          <w:rFonts w:cs="Calibri"/>
          <w:color w:val="000000"/>
          <w:u w:val="single"/>
        </w:rPr>
        <w:t>struggling to restock precision-guided munitions that use foreign-made computer chips and guidance systems to help them hit targets</w:t>
      </w:r>
      <w:r w:rsidRPr="00962C02">
        <w:rPr>
          <w:rFonts w:cs="Calibri"/>
          <w:color w:val="000000"/>
          <w:sz w:val="10"/>
        </w:rPr>
        <w:t xml:space="preserve">, </w:t>
      </w:r>
      <w:r w:rsidRPr="00962C02">
        <w:rPr>
          <w:rFonts w:cs="Calibri"/>
          <w:color w:val="000000"/>
          <w:u w:val="single"/>
        </w:rPr>
        <w:t>which has an immediate impact on Russia’s war in Ukraine</w:t>
      </w:r>
      <w:r w:rsidRPr="00962C02">
        <w:rPr>
          <w:rFonts w:cs="Calibri"/>
          <w:color w:val="000000"/>
          <w:sz w:val="10"/>
        </w:rPr>
        <w:t xml:space="preserve">. </w:t>
      </w:r>
      <w:r w:rsidRPr="00962C02">
        <w:rPr>
          <w:rFonts w:cs="Calibri"/>
          <w:color w:val="000000"/>
          <w:sz w:val="10"/>
          <w:szCs w:val="12"/>
        </w:rPr>
        <w:t xml:space="preserve">But U.S. Deputy Defense Secretary Kathleen Hicks, who is in Europe on her first international trip after a year on the job, told reporters on Tuesday that </w:t>
      </w:r>
      <w:r w:rsidRPr="00962C02">
        <w:rPr>
          <w:rFonts w:cs="Calibri"/>
          <w:color w:val="000000"/>
          <w:u w:val="single"/>
        </w:rPr>
        <w:t xml:space="preserve">the </w:t>
      </w:r>
      <w:r w:rsidRPr="00962C02">
        <w:rPr>
          <w:rFonts w:cs="Calibri"/>
          <w:color w:val="000000"/>
          <w:highlight w:val="cyan"/>
          <w:u w:val="single"/>
        </w:rPr>
        <w:t>Kremlin’s</w:t>
      </w:r>
      <w:r w:rsidRPr="00962C02">
        <w:rPr>
          <w:rFonts w:cs="Calibri"/>
          <w:color w:val="000000"/>
          <w:u w:val="single"/>
        </w:rPr>
        <w:t xml:space="preserve"> deep </w:t>
      </w:r>
      <w:r w:rsidRPr="00962C02">
        <w:rPr>
          <w:rFonts w:cs="Calibri"/>
          <w:color w:val="000000"/>
          <w:highlight w:val="cyan"/>
          <w:u w:val="single"/>
        </w:rPr>
        <w:t>reliance on foreign-produced microelectronics</w:t>
      </w:r>
      <w:r w:rsidRPr="00962C02">
        <w:rPr>
          <w:rFonts w:cs="Calibri"/>
          <w:color w:val="000000"/>
          <w:u w:val="single"/>
        </w:rPr>
        <w:t xml:space="preserve"> that are now </w:t>
      </w:r>
      <w:r w:rsidRPr="00962C02">
        <w:rPr>
          <w:rFonts w:cs="Calibri"/>
          <w:color w:val="000000"/>
          <w:highlight w:val="cyan"/>
          <w:u w:val="single"/>
        </w:rPr>
        <w:t>under harsh economic controls</w:t>
      </w:r>
      <w:r w:rsidRPr="00962C02">
        <w:rPr>
          <w:rFonts w:cs="Calibri"/>
          <w:color w:val="000000"/>
          <w:u w:val="single"/>
        </w:rPr>
        <w:t xml:space="preserve"> is </w:t>
      </w:r>
      <w:r w:rsidRPr="00962C02">
        <w:rPr>
          <w:rFonts w:cs="Calibri"/>
          <w:color w:val="000000"/>
          <w:highlight w:val="cyan"/>
          <w:u w:val="single"/>
        </w:rPr>
        <w:t>expected to hamper</w:t>
      </w:r>
      <w:r w:rsidRPr="00962C02">
        <w:rPr>
          <w:rFonts w:cs="Calibri"/>
          <w:color w:val="000000"/>
          <w:u w:val="single"/>
        </w:rPr>
        <w:t xml:space="preserve"> a much </w:t>
      </w:r>
      <w:r w:rsidRPr="00962C02">
        <w:rPr>
          <w:rFonts w:cs="Calibri"/>
          <w:color w:val="000000"/>
          <w:highlight w:val="cyan"/>
          <w:u w:val="single"/>
        </w:rPr>
        <w:t>wide</w:t>
      </w:r>
      <w:r w:rsidRPr="00962C02">
        <w:rPr>
          <w:rFonts w:cs="Calibri"/>
          <w:color w:val="000000"/>
          <w:u w:val="single"/>
        </w:rPr>
        <w:t xml:space="preserve">r </w:t>
      </w:r>
      <w:r w:rsidRPr="00962C02">
        <w:rPr>
          <w:rFonts w:cs="Calibri"/>
          <w:color w:val="000000"/>
          <w:highlight w:val="cyan"/>
          <w:u w:val="single"/>
        </w:rPr>
        <w:t>range of</w:t>
      </w:r>
      <w:r w:rsidRPr="00962C02">
        <w:rPr>
          <w:rFonts w:cs="Calibri"/>
          <w:color w:val="000000"/>
          <w:u w:val="single"/>
        </w:rPr>
        <w:t xml:space="preserve"> </w:t>
      </w:r>
      <w:r w:rsidRPr="00962C02">
        <w:rPr>
          <w:rFonts w:cs="Calibri"/>
          <w:color w:val="000000"/>
          <w:highlight w:val="cyan"/>
          <w:u w:val="single"/>
        </w:rPr>
        <w:t>platforms</w:t>
      </w:r>
      <w:r w:rsidRPr="00962C02">
        <w:rPr>
          <w:rFonts w:cs="Calibri"/>
          <w:color w:val="000000"/>
          <w:u w:val="single"/>
        </w:rPr>
        <w:t xml:space="preserve">. </w:t>
      </w:r>
      <w:r w:rsidRPr="00962C02">
        <w:rPr>
          <w:rFonts w:cs="Calibri"/>
          <w:color w:val="000000"/>
          <w:sz w:val="10"/>
          <w:szCs w:val="12"/>
        </w:rPr>
        <w:t>“The</w:t>
      </w:r>
      <w:r w:rsidRPr="00962C02">
        <w:rPr>
          <w:rFonts w:cs="Calibri"/>
          <w:color w:val="000000"/>
          <w:sz w:val="10"/>
        </w:rPr>
        <w:t xml:space="preserve"> </w:t>
      </w:r>
      <w:r w:rsidRPr="00962C02">
        <w:rPr>
          <w:rFonts w:cs="Calibri"/>
          <w:color w:val="000000"/>
          <w:u w:val="single"/>
        </w:rPr>
        <w:t>economic costs of Putin’s decision to undertake this war are going to be significant for Russia, and Russia’s defense industry will feel that</w:t>
      </w:r>
      <w:r w:rsidRPr="00962C02">
        <w:rPr>
          <w:rFonts w:cs="Calibri"/>
          <w:color w:val="000000"/>
          <w:sz w:val="10"/>
        </w:rPr>
        <w:t>,</w:t>
      </w:r>
      <w:r w:rsidRPr="00962C02">
        <w:rPr>
          <w:rFonts w:cs="Calibri"/>
          <w:color w:val="000000"/>
          <w:sz w:val="10"/>
          <w:szCs w:val="12"/>
        </w:rPr>
        <w:t xml:space="preserve">” Hicks told reporters during a press conference at U.S. European Command headquarters, where she traveled to visit U.S. and European troops helping to oversee the transit of military aid to Ukraine. “I do anticipate you’ll see that across the breadth of their major modernization areas.” “Whether it’s advanced fighter aircraft, whether it’s in their advanced munitions, whether it’s in their naval platforms, </w:t>
      </w:r>
      <w:r w:rsidRPr="00962C02">
        <w:rPr>
          <w:rFonts w:cs="Calibri"/>
          <w:b/>
          <w:iCs/>
          <w:u w:val="single"/>
        </w:rPr>
        <w:t>microelectronics are central</w:t>
      </w:r>
      <w:r w:rsidRPr="00962C02">
        <w:rPr>
          <w:rFonts w:cs="Calibri"/>
          <w:color w:val="000000"/>
          <w:sz w:val="10"/>
          <w:szCs w:val="12"/>
        </w:rPr>
        <w:t>,” Hicks added.</w:t>
      </w:r>
      <w:r w:rsidRPr="00962C02">
        <w:rPr>
          <w:rFonts w:cs="Calibri"/>
          <w:color w:val="000000"/>
          <w:sz w:val="10"/>
        </w:rPr>
        <w:t xml:space="preserve"> </w:t>
      </w:r>
      <w:r w:rsidRPr="00962C02">
        <w:rPr>
          <w:rFonts w:cs="Calibri"/>
          <w:color w:val="000000"/>
          <w:highlight w:val="cyan"/>
          <w:u w:val="single"/>
        </w:rPr>
        <w:t>Russia’s</w:t>
      </w:r>
      <w:r w:rsidRPr="00962C02">
        <w:rPr>
          <w:rFonts w:cs="Calibri"/>
          <w:color w:val="000000"/>
          <w:sz w:val="10"/>
        </w:rPr>
        <w:t xml:space="preserve"> </w:t>
      </w:r>
      <w:r w:rsidRPr="00962C02">
        <w:rPr>
          <w:rFonts w:cs="Calibri"/>
          <w:color w:val="000000"/>
          <w:sz w:val="10"/>
          <w:szCs w:val="12"/>
        </w:rPr>
        <w:t>current</w:t>
      </w:r>
      <w:r w:rsidRPr="00962C02">
        <w:rPr>
          <w:rFonts w:cs="Calibri"/>
          <w:color w:val="000000"/>
          <w:sz w:val="10"/>
        </w:rPr>
        <w:t xml:space="preserve"> </w:t>
      </w:r>
      <w:r w:rsidRPr="00962C02">
        <w:rPr>
          <w:rFonts w:cs="Calibri"/>
          <w:color w:val="000000"/>
          <w:highlight w:val="cyan"/>
          <w:u w:val="single"/>
        </w:rPr>
        <w:t>military modernization plan</w:t>
      </w:r>
      <w:r w:rsidRPr="00962C02">
        <w:rPr>
          <w:rFonts w:cs="Calibri"/>
          <w:color w:val="000000"/>
          <w:sz w:val="10"/>
        </w:rPr>
        <w:t xml:space="preserve">, </w:t>
      </w:r>
      <w:r w:rsidRPr="00962C02">
        <w:rPr>
          <w:rFonts w:cs="Calibri"/>
          <w:color w:val="000000"/>
          <w:u w:val="single"/>
        </w:rPr>
        <w:t>set to conclude in 2027,</w:t>
      </w:r>
      <w:r w:rsidRPr="00962C02">
        <w:rPr>
          <w:rFonts w:cs="Calibri"/>
          <w:color w:val="000000"/>
          <w:sz w:val="10"/>
        </w:rPr>
        <w:t xml:space="preserve"> is </w:t>
      </w:r>
      <w:r w:rsidRPr="00962C02">
        <w:rPr>
          <w:rFonts w:cs="Calibri"/>
          <w:color w:val="000000"/>
          <w:highlight w:val="cyan"/>
          <w:u w:val="single"/>
        </w:rPr>
        <w:t>focused on backing up</w:t>
      </w:r>
      <w:r w:rsidRPr="00962C02">
        <w:rPr>
          <w:rFonts w:cs="Calibri"/>
          <w:color w:val="000000"/>
          <w:u w:val="single"/>
        </w:rPr>
        <w:t xml:space="preserve"> the </w:t>
      </w:r>
      <w:r w:rsidRPr="00962C02">
        <w:rPr>
          <w:rFonts w:cs="Calibri"/>
          <w:color w:val="000000"/>
          <w:highlight w:val="cyan"/>
          <w:u w:val="single"/>
        </w:rPr>
        <w:t>Kremlin’s ground forces</w:t>
      </w:r>
      <w:r w:rsidRPr="00962C02">
        <w:rPr>
          <w:rFonts w:cs="Calibri"/>
          <w:color w:val="000000"/>
          <w:u w:val="single"/>
        </w:rPr>
        <w:t xml:space="preserve"> </w:t>
      </w:r>
      <w:r w:rsidRPr="00962C02">
        <w:rPr>
          <w:rFonts w:cs="Calibri"/>
          <w:color w:val="000000"/>
          <w:highlight w:val="cyan"/>
          <w:u w:val="single"/>
        </w:rPr>
        <w:t>with</w:t>
      </w:r>
      <w:r w:rsidRPr="00962C02">
        <w:rPr>
          <w:rFonts w:cs="Calibri"/>
          <w:color w:val="000000"/>
          <w:u w:val="single"/>
        </w:rPr>
        <w:t xml:space="preserve"> a bevy of long-range weapons systems that could hold NATO nations at bay, including two varieties of </w:t>
      </w:r>
      <w:r w:rsidRPr="00962C02">
        <w:rPr>
          <w:rFonts w:cs="Calibri"/>
          <w:b/>
          <w:iCs/>
          <w:highlight w:val="cyan"/>
          <w:u w:val="single"/>
        </w:rPr>
        <w:t>hypersonic</w:t>
      </w:r>
      <w:r w:rsidRPr="00962C02">
        <w:rPr>
          <w:rFonts w:cs="Calibri"/>
          <w:b/>
          <w:iCs/>
          <w:u w:val="single"/>
        </w:rPr>
        <w:t xml:space="preserve"> missile</w:t>
      </w:r>
      <w:r w:rsidRPr="00962C02">
        <w:rPr>
          <w:rFonts w:cs="Calibri"/>
          <w:b/>
          <w:iCs/>
          <w:highlight w:val="cyan"/>
          <w:u w:val="single"/>
        </w:rPr>
        <w:t>s</w:t>
      </w:r>
      <w:r w:rsidRPr="00962C02">
        <w:rPr>
          <w:rFonts w:cs="Calibri"/>
          <w:color w:val="000000"/>
          <w:u w:val="single"/>
        </w:rPr>
        <w:t xml:space="preserve">, sea- and air-launched Kalibr </w:t>
      </w:r>
      <w:r w:rsidRPr="00962C02">
        <w:rPr>
          <w:rFonts w:cs="Calibri"/>
          <w:b/>
          <w:iCs/>
          <w:highlight w:val="cyan"/>
          <w:u w:val="single"/>
        </w:rPr>
        <w:t>cruise missiles</w:t>
      </w:r>
      <w:r w:rsidRPr="00962C02">
        <w:rPr>
          <w:rFonts w:cs="Calibri"/>
          <w:color w:val="000000"/>
          <w:highlight w:val="cyan"/>
          <w:u w:val="single"/>
        </w:rPr>
        <w:t>, and</w:t>
      </w:r>
      <w:r w:rsidRPr="00962C02">
        <w:rPr>
          <w:rFonts w:cs="Calibri"/>
          <w:color w:val="000000"/>
          <w:u w:val="single"/>
        </w:rPr>
        <w:t xml:space="preserve"> short- and intermediate-range </w:t>
      </w:r>
      <w:r w:rsidRPr="00962C02">
        <w:rPr>
          <w:rFonts w:cs="Calibri"/>
          <w:b/>
          <w:iCs/>
          <w:highlight w:val="cyan"/>
          <w:u w:val="single"/>
        </w:rPr>
        <w:t>Iskander missiles</w:t>
      </w:r>
      <w:r w:rsidRPr="00962C02">
        <w:rPr>
          <w:rFonts w:cs="Calibri"/>
          <w:color w:val="000000"/>
          <w:u w:val="single"/>
        </w:rPr>
        <w:t>—all of which have been used in combat in Ukraine.</w:t>
      </w:r>
      <w:r w:rsidRPr="00962C02">
        <w:rPr>
          <w:rFonts w:cs="Calibri"/>
          <w:color w:val="000000"/>
          <w:sz w:val="10"/>
        </w:rPr>
        <w:t xml:space="preserve"> </w:t>
      </w:r>
      <w:r w:rsidRPr="00962C02">
        <w:rPr>
          <w:rFonts w:cs="Calibri"/>
          <w:color w:val="000000"/>
          <w:sz w:val="10"/>
          <w:szCs w:val="12"/>
        </w:rPr>
        <w:t>A senior U.S. defense official, speaking on condition of anonymity based on ground rules set by the Pentagon, said</w:t>
      </w:r>
      <w:r w:rsidRPr="00962C02">
        <w:rPr>
          <w:rFonts w:cs="Calibri"/>
          <w:color w:val="000000"/>
          <w:sz w:val="10"/>
        </w:rPr>
        <w:t xml:space="preserve"> </w:t>
      </w:r>
      <w:r w:rsidRPr="00962C02">
        <w:rPr>
          <w:rFonts w:cs="Calibri"/>
          <w:color w:val="000000"/>
          <w:highlight w:val="cyan"/>
          <w:u w:val="single"/>
        </w:rPr>
        <w:t xml:space="preserve">Russia has aimed to perfect </w:t>
      </w:r>
      <w:r w:rsidRPr="00962C02">
        <w:rPr>
          <w:rFonts w:cs="Calibri"/>
          <w:b/>
          <w:iCs/>
          <w:highlight w:val="cyan"/>
          <w:u w:val="single"/>
        </w:rPr>
        <w:t>“non-contact”</w:t>
      </w:r>
      <w:r w:rsidRPr="00962C02">
        <w:rPr>
          <w:rFonts w:cs="Calibri"/>
          <w:color w:val="000000"/>
          <w:highlight w:val="cyan"/>
          <w:u w:val="single"/>
        </w:rPr>
        <w:t xml:space="preserve"> war</w:t>
      </w:r>
      <w:r w:rsidRPr="00962C02">
        <w:rPr>
          <w:rFonts w:cs="Calibri"/>
          <w:color w:val="000000"/>
          <w:u w:val="single"/>
        </w:rPr>
        <w:t xml:space="preserve">fare </w:t>
      </w:r>
      <w:r w:rsidRPr="00962C02">
        <w:rPr>
          <w:rFonts w:cs="Calibri"/>
          <w:color w:val="000000"/>
          <w:highlight w:val="cyan"/>
          <w:u w:val="single"/>
        </w:rPr>
        <w:t>against</w:t>
      </w:r>
      <w:r w:rsidRPr="00962C02">
        <w:rPr>
          <w:rFonts w:cs="Calibri"/>
          <w:color w:val="000000"/>
          <w:u w:val="single"/>
        </w:rPr>
        <w:t xml:space="preserve"> the </w:t>
      </w:r>
      <w:r w:rsidRPr="00962C02">
        <w:rPr>
          <w:rFonts w:cs="Calibri"/>
          <w:color w:val="000000"/>
          <w:highlight w:val="cyan"/>
          <w:u w:val="single"/>
        </w:rPr>
        <w:t>NATO</w:t>
      </w:r>
      <w:r w:rsidRPr="00962C02">
        <w:rPr>
          <w:rFonts w:cs="Calibri"/>
          <w:color w:val="000000"/>
          <w:u w:val="single"/>
        </w:rPr>
        <w:t xml:space="preserve"> alliance, using standoff strikes if it were to come to blows with European nations in a wider regional war—areas of military modernization where Russia could now face significant headwinds. </w:t>
      </w:r>
      <w:r w:rsidRPr="00962C02">
        <w:rPr>
          <w:rFonts w:cs="Calibri"/>
          <w:color w:val="000000"/>
          <w:sz w:val="10"/>
          <w:szCs w:val="12"/>
        </w:rPr>
        <w:t>But even before Russian President Vladimir Putin ordered the full-scale invasion of Ukraine in February, eight years of fighting in the country’s Donbas region had helped sever vital links with Ukrainian aerospace industries and shipbuilders, delaying the rollout of new ships and submarines and forcing the Kremlin to turn to Soviet-era designs for some aircraft. Dating back to the 2002 U.S. withdrawal from the Anti-Ballistic Missile Treaty,</w:t>
      </w:r>
      <w:r w:rsidRPr="00962C02">
        <w:rPr>
          <w:rFonts w:cs="Calibri"/>
          <w:color w:val="000000"/>
          <w:sz w:val="10"/>
        </w:rPr>
        <w:t xml:space="preserve"> </w:t>
      </w:r>
      <w:r w:rsidRPr="00962C02">
        <w:rPr>
          <w:rFonts w:cs="Calibri"/>
          <w:color w:val="000000"/>
          <w:u w:val="single"/>
        </w:rPr>
        <w:t xml:space="preserve">Putin has sought to concentrate the Kremlin’s focus on developing the nuclear triad and emerging technologies, highlighted by six novel nuclear weapons systems unveiled in 2018 that are not covered by arms control treaties. </w:t>
      </w:r>
      <w:r w:rsidRPr="00962C02">
        <w:rPr>
          <w:rFonts w:cs="Calibri"/>
          <w:color w:val="000000"/>
          <w:sz w:val="10"/>
          <w:szCs w:val="12"/>
        </w:rPr>
        <w:t>And</w:t>
      </w:r>
      <w:r w:rsidRPr="00962C02">
        <w:rPr>
          <w:rFonts w:cs="Calibri"/>
          <w:color w:val="000000"/>
          <w:sz w:val="10"/>
        </w:rPr>
        <w:t xml:space="preserve"> </w:t>
      </w:r>
      <w:r w:rsidRPr="00962C02">
        <w:rPr>
          <w:rFonts w:cs="Calibri"/>
          <w:color w:val="000000"/>
          <w:highlight w:val="cyan"/>
          <w:u w:val="single"/>
        </w:rPr>
        <w:t>Russia has</w:t>
      </w:r>
      <w:r w:rsidRPr="00962C02">
        <w:rPr>
          <w:rFonts w:cs="Calibri"/>
          <w:color w:val="000000"/>
          <w:u w:val="single"/>
        </w:rPr>
        <w:t xml:space="preserve"> long </w:t>
      </w:r>
      <w:r w:rsidRPr="00962C02">
        <w:rPr>
          <w:rFonts w:cs="Calibri"/>
          <w:color w:val="000000"/>
          <w:highlight w:val="cyan"/>
          <w:u w:val="single"/>
        </w:rPr>
        <w:t>struggled to get its fifth-generation Sukhoi</w:t>
      </w:r>
      <w:r w:rsidRPr="00962C02">
        <w:rPr>
          <w:rFonts w:cs="Calibri"/>
          <w:color w:val="000000"/>
          <w:u w:val="single"/>
        </w:rPr>
        <w:t xml:space="preserve"> Su-57 </w:t>
      </w:r>
      <w:r w:rsidRPr="00962C02">
        <w:rPr>
          <w:rFonts w:cs="Calibri"/>
          <w:color w:val="000000"/>
          <w:highlight w:val="cyan"/>
          <w:u w:val="single"/>
        </w:rPr>
        <w:t>fighter jet</w:t>
      </w:r>
      <w:r w:rsidRPr="00962C02">
        <w:rPr>
          <w:rFonts w:cs="Calibri"/>
          <w:color w:val="000000"/>
          <w:u w:val="single"/>
        </w:rPr>
        <w:t xml:space="preserve"> </w:t>
      </w:r>
      <w:r w:rsidRPr="00962C02">
        <w:rPr>
          <w:rFonts w:cs="Calibri"/>
          <w:color w:val="000000"/>
          <w:highlight w:val="cyan"/>
          <w:u w:val="single"/>
        </w:rPr>
        <w:t>program running</w:t>
      </w:r>
      <w:r w:rsidRPr="00962C02">
        <w:rPr>
          <w:rFonts w:cs="Calibri"/>
          <w:color w:val="000000"/>
          <w:sz w:val="10"/>
        </w:rPr>
        <w:t xml:space="preserve">, </w:t>
      </w:r>
      <w:r w:rsidRPr="00962C02">
        <w:rPr>
          <w:rFonts w:cs="Calibri"/>
          <w:color w:val="000000"/>
          <w:highlight w:val="cyan"/>
          <w:u w:val="single"/>
        </w:rPr>
        <w:t>with</w:t>
      </w:r>
      <w:r w:rsidRPr="00962C02">
        <w:rPr>
          <w:rFonts w:cs="Calibri"/>
          <w:color w:val="000000"/>
          <w:u w:val="single"/>
        </w:rPr>
        <w:t xml:space="preserve"> just </w:t>
      </w:r>
      <w:r w:rsidRPr="00962C02">
        <w:rPr>
          <w:rFonts w:cs="Calibri"/>
          <w:b/>
          <w:iCs/>
          <w:highlight w:val="cyan"/>
          <w:u w:val="single"/>
        </w:rPr>
        <w:t>four</w:t>
      </w:r>
      <w:r w:rsidRPr="00962C02">
        <w:rPr>
          <w:rFonts w:cs="Calibri"/>
          <w:color w:val="000000"/>
          <w:highlight w:val="cyan"/>
          <w:u w:val="single"/>
        </w:rPr>
        <w:t xml:space="preserve"> aircraft entering service since the program was inaugurated</w:t>
      </w:r>
      <w:r w:rsidRPr="00962C02">
        <w:rPr>
          <w:rFonts w:cs="Calibri"/>
          <w:color w:val="000000"/>
          <w:u w:val="single"/>
        </w:rPr>
        <w:t xml:space="preserve"> in 2020</w:t>
      </w:r>
      <w:r w:rsidRPr="00962C02">
        <w:rPr>
          <w:rFonts w:cs="Calibri"/>
          <w:color w:val="000000"/>
          <w:sz w:val="10"/>
        </w:rPr>
        <w:t xml:space="preserve">. </w:t>
      </w:r>
      <w:r w:rsidRPr="00962C02">
        <w:rPr>
          <w:rFonts w:cs="Calibri"/>
          <w:color w:val="000000"/>
          <w:sz w:val="10"/>
          <w:szCs w:val="12"/>
        </w:rPr>
        <w:t>The modern fighter was missing in action during Russia’s “Victory Day” parade in Moscow at the beginning of the month, and</w:t>
      </w:r>
      <w:r w:rsidRPr="00962C02">
        <w:rPr>
          <w:rFonts w:cs="Calibri"/>
          <w:color w:val="000000"/>
          <w:sz w:val="10"/>
        </w:rPr>
        <w:t xml:space="preserve"> </w:t>
      </w:r>
      <w:r w:rsidRPr="00962C02">
        <w:rPr>
          <w:rFonts w:cs="Calibri"/>
          <w:color w:val="000000"/>
          <w:u w:val="single"/>
        </w:rPr>
        <w:t xml:space="preserve">three months into the war, Russian forces still have not achieved air superiority. </w:t>
      </w:r>
      <w:r w:rsidRPr="00962C02">
        <w:rPr>
          <w:rFonts w:cs="Calibri"/>
          <w:color w:val="000000"/>
          <w:sz w:val="10"/>
          <w:szCs w:val="12"/>
        </w:rPr>
        <w:t>The</w:t>
      </w:r>
      <w:r w:rsidRPr="00962C02">
        <w:rPr>
          <w:rFonts w:cs="Calibri"/>
          <w:color w:val="000000"/>
          <w:sz w:val="10"/>
        </w:rPr>
        <w:t xml:space="preserve"> </w:t>
      </w:r>
      <w:r w:rsidRPr="00962C02">
        <w:rPr>
          <w:rFonts w:cs="Calibri"/>
          <w:color w:val="000000"/>
          <w:highlight w:val="cyan"/>
          <w:u w:val="single"/>
        </w:rPr>
        <w:t xml:space="preserve">microelectronics that Russia is struggling to get ahold of “form the </w:t>
      </w:r>
      <w:r w:rsidRPr="00962C02">
        <w:rPr>
          <w:rFonts w:cs="Calibri"/>
          <w:b/>
          <w:iCs/>
          <w:highlight w:val="cyan"/>
          <w:u w:val="single"/>
        </w:rPr>
        <w:t>backbone</w:t>
      </w:r>
      <w:r w:rsidRPr="00962C02">
        <w:rPr>
          <w:rFonts w:cs="Calibri"/>
          <w:color w:val="000000"/>
          <w:highlight w:val="cyan"/>
          <w:u w:val="single"/>
        </w:rPr>
        <w:t xml:space="preserve"> of modern military capabilities</w:t>
      </w:r>
      <w:r w:rsidRPr="00962C02">
        <w:rPr>
          <w:rFonts w:cs="Calibri"/>
          <w:color w:val="000000"/>
          <w:sz w:val="10"/>
          <w:szCs w:val="12"/>
        </w:rPr>
        <w:t>,” said Jesse Salazar, who was the Pentagon’s top official for industrial policy until earlier this year. He said the</w:t>
      </w:r>
      <w:r w:rsidRPr="00962C02">
        <w:rPr>
          <w:rFonts w:cs="Calibri"/>
          <w:color w:val="000000"/>
          <w:sz w:val="10"/>
        </w:rPr>
        <w:t xml:space="preserve"> </w:t>
      </w:r>
      <w:r w:rsidRPr="00962C02">
        <w:rPr>
          <w:rFonts w:cs="Calibri"/>
          <w:color w:val="000000"/>
          <w:u w:val="single"/>
        </w:rPr>
        <w:t xml:space="preserve">coronavirus </w:t>
      </w:r>
      <w:r w:rsidRPr="00962C02">
        <w:rPr>
          <w:rFonts w:cs="Calibri"/>
          <w:color w:val="000000"/>
          <w:highlight w:val="cyan"/>
          <w:u w:val="single"/>
        </w:rPr>
        <w:t>pandemic</w:t>
      </w:r>
      <w:r w:rsidRPr="00962C02">
        <w:rPr>
          <w:rFonts w:cs="Calibri"/>
          <w:color w:val="000000"/>
          <w:u w:val="single"/>
        </w:rPr>
        <w:t xml:space="preserve"> has also </w:t>
      </w:r>
      <w:r w:rsidRPr="00962C02">
        <w:rPr>
          <w:rFonts w:cs="Calibri"/>
          <w:b/>
          <w:iCs/>
          <w:highlight w:val="cyan"/>
          <w:u w:val="single"/>
        </w:rPr>
        <w:t>stressed</w:t>
      </w:r>
      <w:r w:rsidRPr="00962C02">
        <w:rPr>
          <w:rFonts w:cs="Calibri"/>
          <w:color w:val="000000"/>
          <w:u w:val="single"/>
        </w:rPr>
        <w:t xml:space="preserve"> the </w:t>
      </w:r>
      <w:r w:rsidRPr="00962C02">
        <w:rPr>
          <w:rFonts w:cs="Calibri"/>
          <w:color w:val="000000"/>
          <w:highlight w:val="cyan"/>
          <w:u w:val="single"/>
        </w:rPr>
        <w:t>defense industry</w:t>
      </w:r>
      <w:r w:rsidRPr="00962C02">
        <w:rPr>
          <w:rFonts w:cs="Calibri"/>
          <w:color w:val="000000"/>
          <w:u w:val="single"/>
        </w:rPr>
        <w:t xml:space="preserve">, </w:t>
      </w:r>
      <w:r w:rsidRPr="00962C02">
        <w:rPr>
          <w:rFonts w:cs="Calibri"/>
          <w:color w:val="000000"/>
          <w:highlight w:val="cyan"/>
          <w:u w:val="single"/>
        </w:rPr>
        <w:t>forcing</w:t>
      </w:r>
      <w:r w:rsidRPr="00962C02">
        <w:rPr>
          <w:rFonts w:cs="Calibri"/>
          <w:color w:val="000000"/>
          <w:u w:val="single"/>
        </w:rPr>
        <w:t xml:space="preserve"> some </w:t>
      </w:r>
      <w:r w:rsidRPr="00962C02">
        <w:rPr>
          <w:rFonts w:cs="Calibri"/>
          <w:color w:val="000000"/>
          <w:highlight w:val="cyan"/>
          <w:u w:val="single"/>
        </w:rPr>
        <w:t>product lead times from six months to two years</w:t>
      </w:r>
      <w:r w:rsidRPr="00962C02">
        <w:rPr>
          <w:rFonts w:cs="Calibri"/>
          <w:color w:val="000000"/>
          <w:u w:val="single"/>
        </w:rPr>
        <w:t xml:space="preserve"> with digitization moving forward rapidly. </w:t>
      </w:r>
      <w:r w:rsidRPr="00962C02">
        <w:rPr>
          <w:rFonts w:cs="Calibri"/>
          <w:color w:val="000000"/>
          <w:sz w:val="10"/>
        </w:rPr>
        <w:t>“</w:t>
      </w:r>
      <w:r w:rsidRPr="00962C02">
        <w:rPr>
          <w:rFonts w:cs="Calibri"/>
          <w:color w:val="000000"/>
          <w:u w:val="single"/>
        </w:rPr>
        <w:t xml:space="preserve">The </w:t>
      </w:r>
      <w:r w:rsidRPr="00962C02">
        <w:rPr>
          <w:rFonts w:cs="Calibri"/>
          <w:color w:val="000000"/>
          <w:highlight w:val="cyan"/>
          <w:u w:val="single"/>
        </w:rPr>
        <w:t>sanctions on Russia</w:t>
      </w:r>
      <w:r w:rsidRPr="00962C02">
        <w:rPr>
          <w:rFonts w:cs="Calibri"/>
          <w:color w:val="000000"/>
          <w:u w:val="single"/>
        </w:rPr>
        <w:t xml:space="preserve"> will likely </w:t>
      </w:r>
      <w:r w:rsidRPr="00962C02">
        <w:rPr>
          <w:rFonts w:cs="Calibri"/>
          <w:color w:val="000000"/>
          <w:highlight w:val="cyan"/>
          <w:u w:val="single"/>
        </w:rPr>
        <w:t>exacerbate</w:t>
      </w:r>
      <w:r w:rsidRPr="00962C02">
        <w:rPr>
          <w:rFonts w:cs="Calibri"/>
          <w:color w:val="000000"/>
          <w:u w:val="single"/>
        </w:rPr>
        <w:t xml:space="preserve"> this </w:t>
      </w:r>
      <w:r w:rsidRPr="00962C02">
        <w:rPr>
          <w:rFonts w:cs="Calibri"/>
          <w:color w:val="000000"/>
          <w:highlight w:val="cyan"/>
          <w:u w:val="single"/>
        </w:rPr>
        <w:t>supply chain challenge and make production of advanced technology systems much harder and longer</w:t>
      </w:r>
      <w:r w:rsidRPr="00962C02">
        <w:rPr>
          <w:rFonts w:cs="Calibri"/>
          <w:color w:val="000000"/>
          <w:u w:val="single"/>
        </w:rPr>
        <w:t>, especially in defense,”</w:t>
      </w:r>
      <w:r w:rsidRPr="00962C02">
        <w:rPr>
          <w:rFonts w:cs="Calibri"/>
          <w:color w:val="000000"/>
          <w:sz w:val="10"/>
          <w:szCs w:val="12"/>
        </w:rPr>
        <w:t xml:space="preserve"> he said. </w:t>
      </w:r>
      <w:r w:rsidRPr="00962C02">
        <w:rPr>
          <w:rFonts w:eastAsia="Times New Roman" w:cs="Times New Roman"/>
          <w:color w:val="000000"/>
          <w:sz w:val="10"/>
          <w:szCs w:val="12"/>
        </w:rPr>
        <w:t xml:space="preserve">The senior U.S. defense official said Russia’s game plan for a wider regional war, known as “active defense,” envisions using preemptive strikes to bloody the nose of NATO forces and deter them from attack. U.S. officials are still trying to understand how Russian military aspirations to field high-grade weapons compare with their actual capabilities on the battlefield, where Russian forces have struggled to ensure basic logistics and have incurred disastrous troop losses in just a few months of fighting. </w:t>
      </w:r>
      <w:r w:rsidRPr="00962C02">
        <w:rPr>
          <w:rFonts w:eastAsia="Times New Roman" w:cs="Times New Roman"/>
          <w:color w:val="000000"/>
          <w:sz w:val="10"/>
        </w:rPr>
        <w:t xml:space="preserve">The </w:t>
      </w:r>
      <w:r w:rsidRPr="00962C02">
        <w:rPr>
          <w:rFonts w:eastAsia="Times New Roman" w:cs="Times New Roman"/>
          <w:color w:val="000000"/>
          <w:u w:val="single"/>
        </w:rPr>
        <w:t>economic impact of Russia’s war in Ukraine is also taxing the Kremlin’s weapons sales abroad</w:t>
      </w:r>
      <w:r w:rsidRPr="00962C02">
        <w:rPr>
          <w:rFonts w:eastAsia="Times New Roman" w:cs="Times New Roman"/>
          <w:color w:val="000000"/>
          <w:sz w:val="10"/>
        </w:rPr>
        <w:t xml:space="preserve">, officials said. </w:t>
      </w:r>
      <w:r w:rsidRPr="00962C02">
        <w:rPr>
          <w:rFonts w:eastAsia="Times New Roman" w:cs="Times New Roman"/>
          <w:color w:val="000000"/>
          <w:u w:val="single"/>
        </w:rPr>
        <w:t xml:space="preserve">Russia is responsible for about a fifth of </w:t>
      </w:r>
      <w:hyperlink r:id="rId50" w:history="1">
        <w:r w:rsidRPr="00962C02">
          <w:rPr>
            <w:rFonts w:eastAsia="Times New Roman" w:cs="Times New Roman"/>
            <w:color w:val="111111"/>
            <w:u w:val="single"/>
          </w:rPr>
          <w:t>global arms sales</w:t>
        </w:r>
      </w:hyperlink>
      <w:r w:rsidRPr="00962C02">
        <w:rPr>
          <w:rFonts w:eastAsia="Times New Roman" w:cs="Times New Roman"/>
          <w:color w:val="000000"/>
          <w:u w:val="single"/>
        </w:rPr>
        <w:t xml:space="preserve"> around the world since 2016, including to India, which the U</w:t>
      </w:r>
      <w:r w:rsidRPr="00962C02">
        <w:rPr>
          <w:rFonts w:eastAsia="Times New Roman" w:cs="Times New Roman"/>
          <w:color w:val="000000"/>
          <w:sz w:val="10"/>
          <w:szCs w:val="12"/>
        </w:rPr>
        <w:t>nited</w:t>
      </w:r>
      <w:r w:rsidRPr="00962C02">
        <w:rPr>
          <w:rFonts w:eastAsia="Times New Roman" w:cs="Times New Roman"/>
          <w:color w:val="000000"/>
          <w:sz w:val="10"/>
        </w:rPr>
        <w:t xml:space="preserve"> </w:t>
      </w:r>
      <w:r w:rsidRPr="00962C02">
        <w:rPr>
          <w:rFonts w:eastAsia="Times New Roman" w:cs="Times New Roman"/>
          <w:color w:val="000000"/>
          <w:u w:val="single"/>
        </w:rPr>
        <w:t>S</w:t>
      </w:r>
      <w:r w:rsidRPr="00962C02">
        <w:rPr>
          <w:rFonts w:eastAsia="Times New Roman" w:cs="Times New Roman"/>
          <w:color w:val="000000"/>
          <w:sz w:val="10"/>
          <w:szCs w:val="12"/>
        </w:rPr>
        <w:t>tates</w:t>
      </w:r>
      <w:r w:rsidRPr="00962C02">
        <w:rPr>
          <w:rFonts w:eastAsia="Times New Roman" w:cs="Times New Roman"/>
          <w:color w:val="000000"/>
          <w:sz w:val="10"/>
        </w:rPr>
        <w:t xml:space="preserve"> </w:t>
      </w:r>
      <w:r w:rsidRPr="00962C02">
        <w:rPr>
          <w:rFonts w:eastAsia="Times New Roman" w:cs="Times New Roman"/>
          <w:color w:val="000000"/>
          <w:u w:val="single"/>
        </w:rPr>
        <w:t>has been trying to dissuade from buying Russian weapons</w:t>
      </w:r>
      <w:r w:rsidRPr="00962C02">
        <w:rPr>
          <w:rFonts w:eastAsia="Times New Roman" w:cs="Times New Roman"/>
          <w:color w:val="000000"/>
          <w:sz w:val="10"/>
        </w:rPr>
        <w:t>. “</w:t>
      </w:r>
      <w:r w:rsidRPr="00962C02">
        <w:rPr>
          <w:rFonts w:eastAsia="Times New Roman" w:cs="Times New Roman"/>
          <w:color w:val="000000"/>
          <w:sz w:val="10"/>
          <w:szCs w:val="12"/>
        </w:rPr>
        <w:t>What</w:t>
      </w:r>
      <w:r w:rsidRPr="00962C02">
        <w:rPr>
          <w:rFonts w:eastAsia="Times New Roman" w:cs="Times New Roman"/>
          <w:color w:val="000000"/>
          <w:sz w:val="10"/>
        </w:rPr>
        <w:t xml:space="preserve"> </w:t>
      </w:r>
      <w:r w:rsidRPr="00962C02">
        <w:rPr>
          <w:rFonts w:eastAsia="Times New Roman" w:cs="Times New Roman"/>
          <w:color w:val="000000"/>
          <w:u w:val="single"/>
        </w:rPr>
        <w:t xml:space="preserve">we’re seeing </w:t>
      </w:r>
      <w:r w:rsidRPr="00962C02">
        <w:rPr>
          <w:rFonts w:eastAsia="Times New Roman" w:cs="Times New Roman"/>
          <w:color w:val="000000"/>
          <w:sz w:val="10"/>
          <w:szCs w:val="12"/>
        </w:rPr>
        <w:t>is a</w:t>
      </w:r>
      <w:r w:rsidRPr="00962C02">
        <w:rPr>
          <w:rFonts w:eastAsia="Times New Roman" w:cs="Times New Roman"/>
          <w:color w:val="000000"/>
          <w:u w:val="single"/>
        </w:rPr>
        <w:t xml:space="preserve"> significant challenge for them on arms sales because of all the economic effects that they’re experiencing from their decision to pursue this war in Ukraine,”</w:t>
      </w:r>
      <w:r w:rsidRPr="00962C02">
        <w:rPr>
          <w:rFonts w:eastAsia="Times New Roman" w:cs="Times New Roman"/>
          <w:color w:val="000000"/>
          <w:sz w:val="10"/>
        </w:rPr>
        <w:t xml:space="preserve"> </w:t>
      </w:r>
      <w:r w:rsidRPr="00962C02">
        <w:rPr>
          <w:rFonts w:eastAsia="Times New Roman" w:cs="Times New Roman"/>
          <w:color w:val="000000"/>
          <w:sz w:val="10"/>
          <w:szCs w:val="12"/>
        </w:rPr>
        <w:t>said Hicks, the Pentagon’s No. 2 official. She called</w:t>
      </w:r>
      <w:r w:rsidRPr="00962C02">
        <w:rPr>
          <w:rFonts w:eastAsia="Times New Roman" w:cs="Times New Roman"/>
          <w:color w:val="000000"/>
          <w:sz w:val="10"/>
        </w:rPr>
        <w:t xml:space="preserve"> </w:t>
      </w:r>
      <w:r w:rsidRPr="00962C02">
        <w:rPr>
          <w:rFonts w:eastAsia="Times New Roman" w:cs="Times New Roman"/>
          <w:color w:val="000000"/>
          <w:u w:val="single"/>
        </w:rPr>
        <w:t xml:space="preserve">arms sales one of Russia’s “major levers” of influence in Africa. </w:t>
      </w:r>
      <w:r w:rsidRPr="00962C02">
        <w:rPr>
          <w:rFonts w:eastAsia="Times New Roman" w:cs="Times New Roman"/>
          <w:color w:val="000000"/>
          <w:sz w:val="10"/>
          <w:szCs w:val="12"/>
        </w:rPr>
        <w:t xml:space="preserve">Russia has increasingly sought to try to insulate itself from international supply chains, boosting state spending to fund the electronics industry by 800 percent in 2021 alone. “This was likely to have been used to finance the development of electronics to replace those banned by Western sanctions imposed in 2014,” wrote Richard Connolly, an expert on the Russian economy who leads the Eastern Advisory Group consultancy, in a recent report commissioned by the Pentagon. Connolly said Chinese firms could also help Russia with the production of components and with designs for advanced missiles. </w:t>
      </w:r>
      <w:r w:rsidRPr="00962C02">
        <w:rPr>
          <w:rFonts w:eastAsia="Times New Roman" w:cs="Times New Roman"/>
          <w:color w:val="000000"/>
          <w:u w:val="single"/>
        </w:rPr>
        <w:t>Russian pilots</w:t>
      </w:r>
      <w:r w:rsidRPr="00962C02">
        <w:rPr>
          <w:rFonts w:eastAsia="Times New Roman" w:cs="Times New Roman"/>
          <w:color w:val="000000"/>
          <w:sz w:val="10"/>
        </w:rPr>
        <w:t xml:space="preserve"> </w:t>
      </w:r>
      <w:r w:rsidRPr="00962C02">
        <w:rPr>
          <w:rFonts w:eastAsia="Times New Roman" w:cs="Times New Roman"/>
          <w:color w:val="000000"/>
          <w:sz w:val="10"/>
          <w:szCs w:val="12"/>
        </w:rPr>
        <w:t>have already</w:t>
      </w:r>
      <w:r w:rsidRPr="00962C02">
        <w:rPr>
          <w:rFonts w:eastAsia="Times New Roman" w:cs="Times New Roman"/>
          <w:color w:val="000000"/>
          <w:sz w:val="10"/>
        </w:rPr>
        <w:t xml:space="preserve"> </w:t>
      </w:r>
      <w:r w:rsidRPr="00962C02">
        <w:rPr>
          <w:rFonts w:eastAsia="Times New Roman" w:cs="Times New Roman"/>
          <w:color w:val="000000"/>
          <w:u w:val="single"/>
        </w:rPr>
        <w:t>struggled to navigate the skies over the battlefield</w:t>
      </w:r>
      <w:r w:rsidRPr="00962C02">
        <w:rPr>
          <w:rFonts w:eastAsia="Times New Roman" w:cs="Times New Roman"/>
          <w:color w:val="000000"/>
          <w:sz w:val="10"/>
          <w:szCs w:val="12"/>
        </w:rPr>
        <w:t xml:space="preserve">, and their </w:t>
      </w:r>
      <w:r w:rsidRPr="00962C02">
        <w:rPr>
          <w:rFonts w:eastAsia="Times New Roman" w:cs="Times New Roman"/>
          <w:color w:val="000000"/>
          <w:u w:val="single"/>
        </w:rPr>
        <w:t>obstacles go beyond just Ukraine’s air defenses</w:t>
      </w:r>
      <w:r w:rsidRPr="00962C02">
        <w:rPr>
          <w:rFonts w:eastAsia="Times New Roman" w:cs="Times New Roman"/>
          <w:color w:val="000000"/>
          <w:sz w:val="10"/>
          <w:szCs w:val="12"/>
        </w:rPr>
        <w:t xml:space="preserve">. In a speech this month, British defense secretary </w:t>
      </w:r>
      <w:hyperlink r:id="rId51" w:history="1">
        <w:r w:rsidRPr="00962C02">
          <w:rPr>
            <w:rFonts w:eastAsia="Times New Roman" w:cs="Times New Roman"/>
            <w:color w:val="111111"/>
            <w:sz w:val="10"/>
            <w:szCs w:val="12"/>
          </w:rPr>
          <w:t>Ben Wallace</w:t>
        </w:r>
      </w:hyperlink>
      <w:r w:rsidRPr="00962C02">
        <w:rPr>
          <w:rFonts w:eastAsia="Times New Roman" w:cs="Times New Roman"/>
          <w:color w:val="000000"/>
          <w:sz w:val="10"/>
          <w:szCs w:val="12"/>
        </w:rPr>
        <w:t xml:space="preserve"> said</w:t>
      </w:r>
      <w:r w:rsidRPr="00962C02">
        <w:rPr>
          <w:rFonts w:eastAsia="Times New Roman" w:cs="Times New Roman"/>
          <w:color w:val="000000"/>
          <w:sz w:val="10"/>
        </w:rPr>
        <w:t xml:space="preserve"> </w:t>
      </w:r>
      <w:r w:rsidRPr="00962C02">
        <w:rPr>
          <w:rFonts w:eastAsia="Times New Roman" w:cs="Times New Roman"/>
          <w:color w:val="000000"/>
          <w:u w:val="single"/>
        </w:rPr>
        <w:t>crashed Russian SU-34 jets in Ukraine had been found with GPS receivers taped to their instrument panels “so that the pilots knew where they were because of the poor quality of their own systems</w:t>
      </w:r>
      <w:r w:rsidRPr="00962C02">
        <w:rPr>
          <w:rFonts w:eastAsia="Times New Roman" w:cs="Times New Roman"/>
          <w:color w:val="000000"/>
          <w:sz w:val="10"/>
          <w:szCs w:val="12"/>
        </w:rPr>
        <w:t>.” Experts expect that</w:t>
      </w:r>
      <w:r w:rsidRPr="00962C02">
        <w:rPr>
          <w:rFonts w:eastAsia="Times New Roman" w:cs="Times New Roman"/>
          <w:color w:val="000000"/>
          <w:sz w:val="10"/>
        </w:rPr>
        <w:t xml:space="preserve"> </w:t>
      </w:r>
      <w:r w:rsidRPr="00962C02">
        <w:rPr>
          <w:rFonts w:eastAsia="Times New Roman" w:cs="Times New Roman"/>
          <w:color w:val="000000"/>
          <w:u w:val="single"/>
        </w:rPr>
        <w:t xml:space="preserve">semiconductor and computer chip sanctions will force the Kremlin to put more </w:t>
      </w:r>
      <w:r w:rsidRPr="00962C02">
        <w:rPr>
          <w:rFonts w:cs="Calibri"/>
          <w:b/>
          <w:iCs/>
          <w:u w:val="single"/>
        </w:rPr>
        <w:t>Soviet-era</w:t>
      </w:r>
      <w:r w:rsidRPr="00962C02">
        <w:rPr>
          <w:rFonts w:eastAsia="Times New Roman" w:cs="Times New Roman"/>
          <w:color w:val="000000"/>
          <w:u w:val="single"/>
        </w:rPr>
        <w:t xml:space="preserve"> equipment onto the battlefield</w:t>
      </w:r>
      <w:r w:rsidRPr="00962C02">
        <w:rPr>
          <w:rFonts w:eastAsia="Times New Roman" w:cs="Times New Roman"/>
          <w:color w:val="000000"/>
          <w:sz w:val="10"/>
          <w:szCs w:val="12"/>
        </w:rPr>
        <w:t>. (Russia is reportedly preparing to deploy old T-62 tanks, first deployed in the early 1960s, to the fight in Ukraine due to ongoing losses of more advanced equipment.) “They’ll not lack for basic platforms in storage that they can bring into use to replace losses, but</w:t>
      </w:r>
      <w:r w:rsidRPr="00962C02">
        <w:rPr>
          <w:rFonts w:eastAsia="Times New Roman" w:cs="Times New Roman"/>
          <w:color w:val="000000"/>
          <w:sz w:val="10"/>
        </w:rPr>
        <w:t xml:space="preserve"> </w:t>
      </w:r>
      <w:r w:rsidRPr="00962C02">
        <w:rPr>
          <w:rFonts w:eastAsia="Times New Roman" w:cs="Times New Roman"/>
          <w:color w:val="000000"/>
          <w:u w:val="single"/>
        </w:rPr>
        <w:t>advanced navigation, sighting, stabilization, and weapon seeker components won’t be available due to sanctions, so the quality will be lower</w:t>
      </w:r>
      <w:r w:rsidRPr="00962C02">
        <w:rPr>
          <w:rFonts w:eastAsia="Times New Roman" w:cs="Times New Roman"/>
          <w:color w:val="000000"/>
          <w:sz w:val="10"/>
          <w:szCs w:val="12"/>
        </w:rPr>
        <w:t>,” said Justin Bronk, a senior research fellow at the Royal United Services Institute in London focused on air power and technology. “They’ll struggle to produce modern cockpit displays, navigation equipment, radars, and weapon seekers for their combat aircraft.”</w:t>
      </w:r>
    </w:p>
    <w:p w14:paraId="3DA0734E" w14:textId="77777777" w:rsidR="00962C02" w:rsidRPr="00962C02" w:rsidRDefault="00962C02" w:rsidP="00962C02">
      <w:pPr>
        <w:rPr>
          <w:rFonts w:cs="Calibri"/>
        </w:rPr>
      </w:pPr>
    </w:p>
    <w:p w14:paraId="4F74584B"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2NC—L </w:t>
      </w:r>
    </w:p>
    <w:p w14:paraId="3D6C10BC"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U.S sub detection capabilities cause Russian prolif, and destabilizing escalation scenarios</w:t>
      </w:r>
    </w:p>
    <w:p w14:paraId="75CACDD1" w14:textId="77777777" w:rsidR="00962C02" w:rsidRPr="00962C02" w:rsidRDefault="00962C02" w:rsidP="00962C02">
      <w:pPr>
        <w:rPr>
          <w:rFonts w:cs="Calibri"/>
        </w:rPr>
      </w:pPr>
      <w:r w:rsidRPr="00962C02">
        <w:rPr>
          <w:rFonts w:cs="Calibri"/>
          <w:b/>
          <w:bCs/>
          <w:color w:val="000000"/>
          <w:sz w:val="26"/>
          <w:szCs w:val="26"/>
        </w:rPr>
        <w:t>Kattan 21</w:t>
      </w:r>
      <w:r w:rsidRPr="00962C02">
        <w:rPr>
          <w:rFonts w:cs="Calibri"/>
          <w:color w:val="000000"/>
        </w:rPr>
        <w:t xml:space="preserve"> [Ari Kattan, Ari Kattan is a policy analyst at Science Applications International Corporation (SAIC), where he supports the DefenseScience Board. The views expressed here are those of the author and do not necessarily represent the views of SAIC or itsgovernment clients., 08-15-2021, accessed on 7-2-2022, Center for Strategic and International Studies, "Emerging Submarine Detection Technologies and Implications for Strategic Stability", </w:t>
      </w:r>
      <w:hyperlink r:id="rId52" w:history="1">
        <w:r w:rsidRPr="00962C02">
          <w:rPr>
            <w:rFonts w:cs="Calibri"/>
          </w:rPr>
          <w:t>https://www.jstor.org/stable/resrep22545.9?seq=1</w:t>
        </w:r>
      </w:hyperlink>
      <w:r w:rsidRPr="00962C02">
        <w:rPr>
          <w:rFonts w:cs="Calibri"/>
          <w:color w:val="000000"/>
        </w:rPr>
        <w:t xml:space="preserve"> mimou] </w:t>
      </w:r>
    </w:p>
    <w:p w14:paraId="0046BCBF" w14:textId="77777777" w:rsidR="00962C02" w:rsidRPr="00962C02" w:rsidRDefault="00962C02" w:rsidP="00962C02">
      <w:pPr>
        <w:rPr>
          <w:rFonts w:cs="Calibri"/>
        </w:rPr>
      </w:pPr>
      <w:r w:rsidRPr="00962C02">
        <w:rPr>
          <w:rFonts w:cs="Calibri"/>
        </w:rPr>
        <w:t xml:space="preserve">The </w:t>
      </w:r>
      <w:r w:rsidRPr="00962C02">
        <w:rPr>
          <w:rFonts w:cs="Calibri"/>
          <w:u w:val="single"/>
        </w:rPr>
        <w:t xml:space="preserve">U.S.-Russia relationship is defined by Russian fear of its own weaknesses </w:t>
      </w:r>
      <w:r w:rsidRPr="00962C02">
        <w:rPr>
          <w:rFonts w:cs="Calibri"/>
        </w:rPr>
        <w:t xml:space="preserve">(economic, technological, etc.) and paranoia about U.S. and NATO threats to its security. </w:t>
      </w:r>
      <w:r w:rsidRPr="00962C02">
        <w:rPr>
          <w:rFonts w:cs="Calibri"/>
          <w:u w:val="single"/>
        </w:rPr>
        <w:t>Russia currently fears U.S. conventional superiority</w:t>
      </w:r>
      <w:r w:rsidRPr="00962C02">
        <w:rPr>
          <w:rFonts w:cs="Calibri"/>
        </w:rPr>
        <w:t xml:space="preserve">20 and has invested in capabilities and tactics to circumvent it.21 It is </w:t>
      </w:r>
      <w:r w:rsidRPr="00962C02">
        <w:rPr>
          <w:rFonts w:cs="Calibri"/>
          <w:u w:val="single"/>
        </w:rPr>
        <w:t>embarking on a modernization program for its nuclear weapons</w:t>
      </w:r>
      <w:r w:rsidRPr="00962C02">
        <w:rPr>
          <w:rFonts w:cs="Calibri"/>
        </w:rPr>
        <w:t xml:space="preserve"> in part </w:t>
      </w:r>
      <w:r w:rsidRPr="00962C02">
        <w:rPr>
          <w:rFonts w:cs="Calibri"/>
          <w:u w:val="single"/>
        </w:rPr>
        <w:t xml:space="preserve">because it </w:t>
      </w:r>
      <w:r w:rsidRPr="00962C02">
        <w:rPr>
          <w:rFonts w:cs="Calibri"/>
          <w:b/>
          <w:iCs/>
          <w:u w:val="single"/>
        </w:rPr>
        <w:t>feels insecure about the survivability of its nuclear forces</w:t>
      </w:r>
      <w:r w:rsidRPr="00962C02">
        <w:rPr>
          <w:rFonts w:cs="Calibri"/>
        </w:rPr>
        <w:t xml:space="preserve"> as the United States increases its progress on ballistic missile defense. </w:t>
      </w:r>
      <w:r w:rsidRPr="00962C02">
        <w:rPr>
          <w:rFonts w:cs="Calibri"/>
          <w:u w:val="single"/>
        </w:rPr>
        <w:t xml:space="preserve">If the </w:t>
      </w:r>
      <w:r w:rsidRPr="00962C02">
        <w:rPr>
          <w:rFonts w:cs="Calibri"/>
          <w:b/>
          <w:iCs/>
          <w:u w:val="single"/>
        </w:rPr>
        <w:t>U</w:t>
      </w:r>
      <w:r w:rsidRPr="00962C02">
        <w:rPr>
          <w:rFonts w:cs="Calibri"/>
          <w:u w:val="single"/>
        </w:rPr>
        <w:t xml:space="preserve">nited </w:t>
      </w:r>
      <w:r w:rsidRPr="00962C02">
        <w:rPr>
          <w:rFonts w:cs="Calibri"/>
          <w:b/>
          <w:iCs/>
          <w:u w:val="single"/>
        </w:rPr>
        <w:t>S</w:t>
      </w:r>
      <w:r w:rsidRPr="00962C02">
        <w:rPr>
          <w:rFonts w:cs="Calibri"/>
          <w:u w:val="single"/>
        </w:rPr>
        <w:t xml:space="preserve">tates were able to </w:t>
      </w:r>
      <w:r w:rsidRPr="00962C02">
        <w:rPr>
          <w:rFonts w:cs="Calibri"/>
          <w:b/>
          <w:iCs/>
          <w:u w:val="single"/>
        </w:rPr>
        <w:t>track Russian</w:t>
      </w:r>
      <w:r w:rsidRPr="00962C02">
        <w:rPr>
          <w:rFonts w:cs="Calibri"/>
          <w:u w:val="single"/>
        </w:rPr>
        <w:t xml:space="preserve"> nuclear-armed </w:t>
      </w:r>
      <w:r w:rsidRPr="00962C02">
        <w:rPr>
          <w:rFonts w:cs="Calibri"/>
          <w:b/>
          <w:iCs/>
          <w:u w:val="single"/>
        </w:rPr>
        <w:t>submarines</w:t>
      </w:r>
      <w:r w:rsidRPr="00962C02">
        <w:rPr>
          <w:rFonts w:cs="Calibri"/>
          <w:u w:val="single"/>
        </w:rPr>
        <w:t xml:space="preserve"> with increased confidence, it could </w:t>
      </w:r>
      <w:r w:rsidRPr="00962C02">
        <w:rPr>
          <w:rFonts w:cs="Calibri"/>
          <w:b/>
          <w:iCs/>
          <w:u w:val="single"/>
        </w:rPr>
        <w:t>exacerbate these Russian fears</w:t>
      </w:r>
      <w:r w:rsidRPr="00962C02">
        <w:rPr>
          <w:rFonts w:cs="Calibri"/>
          <w:u w:val="single"/>
        </w:rPr>
        <w:t xml:space="preserve"> even more, causing Russia to </w:t>
      </w:r>
      <w:r w:rsidRPr="00962C02">
        <w:rPr>
          <w:rFonts w:cs="Calibri"/>
          <w:b/>
          <w:iCs/>
          <w:u w:val="single"/>
        </w:rPr>
        <w:t>respond in destabilizing ways</w:t>
      </w:r>
      <w:r w:rsidRPr="00962C02">
        <w:rPr>
          <w:rFonts w:cs="Calibri"/>
        </w:rPr>
        <w:t xml:space="preserve">. While it is true that Russia has never relied as much on submarine-based weapons as the United States has, </w:t>
      </w:r>
      <w:r w:rsidRPr="00962C02">
        <w:rPr>
          <w:rFonts w:cs="Calibri"/>
          <w:u w:val="single"/>
        </w:rPr>
        <w:t xml:space="preserve">the degradation of the survivability of Russia’s nuclear-armed submarines would likely cause Russia to compensate for this new vulnerability. </w:t>
      </w:r>
      <w:r w:rsidRPr="00962C02">
        <w:rPr>
          <w:rFonts w:cs="Calibri"/>
        </w:rPr>
        <w:t xml:space="preserve">This is especially true if continued advancements in precision strike make Russia’s air- and land-based nuclear forces more vulnerable. If </w:t>
      </w:r>
      <w:r w:rsidRPr="00962C02">
        <w:rPr>
          <w:rFonts w:cs="Calibri"/>
          <w:u w:val="single"/>
        </w:rPr>
        <w:t>Russia can no longer rely on hardening and concealment for survivability</w:t>
      </w:r>
      <w:r w:rsidRPr="00962C02">
        <w:rPr>
          <w:rFonts w:cs="Calibri"/>
        </w:rPr>
        <w:t xml:space="preserve">, they </w:t>
      </w:r>
      <w:r w:rsidRPr="00962C02">
        <w:rPr>
          <w:rFonts w:cs="Calibri"/>
          <w:u w:val="single"/>
        </w:rPr>
        <w:t xml:space="preserve">may double down on redundancy, producing and </w:t>
      </w:r>
      <w:r w:rsidRPr="00962C02">
        <w:rPr>
          <w:rFonts w:cs="Calibri"/>
          <w:b/>
          <w:iCs/>
          <w:u w:val="single"/>
        </w:rPr>
        <w:t>deploying larger numbers</w:t>
      </w:r>
      <w:r w:rsidRPr="00962C02">
        <w:rPr>
          <w:rFonts w:cs="Calibri"/>
          <w:u w:val="single"/>
        </w:rPr>
        <w:t xml:space="preserve"> of </w:t>
      </w:r>
      <w:r w:rsidRPr="00962C02">
        <w:rPr>
          <w:rFonts w:cs="Calibri"/>
          <w:b/>
          <w:iCs/>
          <w:u w:val="single"/>
        </w:rPr>
        <w:t>nuclear</w:t>
      </w:r>
      <w:r w:rsidRPr="00962C02">
        <w:rPr>
          <w:rFonts w:cs="Calibri"/>
          <w:u w:val="single"/>
        </w:rPr>
        <w:t xml:space="preserve"> </w:t>
      </w:r>
      <w:r w:rsidRPr="00962C02">
        <w:rPr>
          <w:rFonts w:cs="Calibri"/>
          <w:b/>
          <w:iCs/>
          <w:u w:val="single"/>
        </w:rPr>
        <w:t>weapons</w:t>
      </w:r>
      <w:r w:rsidRPr="00962C02">
        <w:rPr>
          <w:rFonts w:cs="Calibri"/>
        </w:rPr>
        <w:t xml:space="preserve"> to </w:t>
      </w:r>
      <w:r w:rsidRPr="00962C02">
        <w:rPr>
          <w:rFonts w:cs="Calibri"/>
          <w:u w:val="single"/>
        </w:rPr>
        <w:t>complicate U.S. targeting and increase the odds that a retaliatory capability survives any U.S. first strike</w:t>
      </w:r>
      <w:r w:rsidRPr="00962C02">
        <w:rPr>
          <w:rFonts w:cs="Calibri"/>
        </w:rPr>
        <w:t xml:space="preserve">. This, in turn, could put the </w:t>
      </w:r>
      <w:r w:rsidRPr="00962C02">
        <w:rPr>
          <w:rFonts w:cs="Calibri"/>
          <w:u w:val="single"/>
        </w:rPr>
        <w:t xml:space="preserve">final </w:t>
      </w:r>
      <w:r w:rsidRPr="00962C02">
        <w:rPr>
          <w:rFonts w:cs="Calibri"/>
          <w:b/>
          <w:iCs/>
          <w:u w:val="single"/>
        </w:rPr>
        <w:t>nail in the coffin of arms control</w:t>
      </w:r>
      <w:r w:rsidRPr="00962C02">
        <w:rPr>
          <w:rFonts w:cs="Calibri"/>
          <w:u w:val="single"/>
        </w:rPr>
        <w:t xml:space="preserve"> and lead to an </w:t>
      </w:r>
      <w:r w:rsidRPr="00962C02">
        <w:rPr>
          <w:rFonts w:cs="Calibri"/>
          <w:b/>
          <w:iCs/>
          <w:u w:val="single"/>
        </w:rPr>
        <w:t xml:space="preserve">arms race </w:t>
      </w:r>
      <w:r w:rsidRPr="00962C02">
        <w:rPr>
          <w:rFonts w:cs="Calibri"/>
          <w:u w:val="single"/>
        </w:rPr>
        <w:t>with the United States that drains resources</w:t>
      </w:r>
      <w:r w:rsidRPr="00962C02">
        <w:rPr>
          <w:rFonts w:cs="Calibri"/>
        </w:rPr>
        <w:t xml:space="preserve">, </w:t>
      </w:r>
      <w:r w:rsidRPr="00962C02">
        <w:rPr>
          <w:rFonts w:cs="Calibri"/>
          <w:u w:val="single"/>
        </w:rPr>
        <w:t xml:space="preserve">intensifies </w:t>
      </w:r>
      <w:r w:rsidRPr="00962C02">
        <w:rPr>
          <w:rFonts w:cs="Calibri"/>
          <w:b/>
          <w:iCs/>
          <w:u w:val="single"/>
        </w:rPr>
        <w:t>mistrust</w:t>
      </w:r>
      <w:r w:rsidRPr="00962C02">
        <w:rPr>
          <w:rFonts w:cs="Calibri"/>
          <w:u w:val="single"/>
        </w:rPr>
        <w:t xml:space="preserve">, and makes </w:t>
      </w:r>
      <w:r w:rsidRPr="00962C02">
        <w:rPr>
          <w:rFonts w:cs="Calibri"/>
          <w:b/>
          <w:iCs/>
          <w:u w:val="single"/>
        </w:rPr>
        <w:t>miscalculation</w:t>
      </w:r>
      <w:r w:rsidRPr="00962C02">
        <w:rPr>
          <w:rFonts w:cs="Calibri"/>
          <w:u w:val="single"/>
        </w:rPr>
        <w:t xml:space="preserve"> more </w:t>
      </w:r>
      <w:r w:rsidRPr="00962C02">
        <w:rPr>
          <w:rFonts w:cs="Calibri"/>
          <w:b/>
          <w:iCs/>
          <w:u w:val="single"/>
        </w:rPr>
        <w:t>likely</w:t>
      </w:r>
      <w:r w:rsidRPr="00962C02">
        <w:rPr>
          <w:rFonts w:cs="Calibri"/>
          <w:u w:val="single"/>
        </w:rPr>
        <w:t>.</w:t>
      </w:r>
      <w:r w:rsidRPr="00962C02">
        <w:rPr>
          <w:rFonts w:cs="Calibri"/>
        </w:rPr>
        <w:t xml:space="preserve"> In short, </w:t>
      </w:r>
      <w:r w:rsidRPr="00962C02">
        <w:rPr>
          <w:rFonts w:cs="Calibri"/>
          <w:u w:val="single"/>
        </w:rPr>
        <w:t>a significant U.S. advantage in submarine detection</w:t>
      </w:r>
      <w:r w:rsidRPr="00962C02">
        <w:rPr>
          <w:rFonts w:cs="Calibri"/>
        </w:rPr>
        <w:t xml:space="preserve"> (which would </w:t>
      </w:r>
      <w:r w:rsidRPr="00962C02">
        <w:rPr>
          <w:rFonts w:cs="Calibri"/>
          <w:u w:val="single"/>
        </w:rPr>
        <w:t>likely</w:t>
      </w:r>
      <w:r w:rsidRPr="00962C02">
        <w:rPr>
          <w:rFonts w:cs="Calibri"/>
        </w:rPr>
        <w:t xml:space="preserve"> </w:t>
      </w:r>
      <w:r w:rsidRPr="00962C02">
        <w:rPr>
          <w:rFonts w:cs="Calibri"/>
          <w:u w:val="single"/>
        </w:rPr>
        <w:t>develop in parallel with a U.S. advantage in remote sensing and precision strike capabilities in other domains</w:t>
      </w:r>
      <w:r w:rsidRPr="00962C02">
        <w:rPr>
          <w:rFonts w:cs="Calibri"/>
        </w:rPr>
        <w:t xml:space="preserve">) would </w:t>
      </w:r>
      <w:r w:rsidRPr="00962C02">
        <w:rPr>
          <w:rFonts w:cs="Calibri"/>
          <w:u w:val="single"/>
        </w:rPr>
        <w:t xml:space="preserve">likely be </w:t>
      </w:r>
      <w:r w:rsidRPr="00962C02">
        <w:rPr>
          <w:rFonts w:cs="Calibri"/>
          <w:b/>
          <w:iCs/>
          <w:u w:val="single"/>
        </w:rPr>
        <w:t>destabilizing</w:t>
      </w:r>
      <w:r w:rsidRPr="00962C02">
        <w:rPr>
          <w:rFonts w:cs="Calibri"/>
          <w:u w:val="single"/>
        </w:rPr>
        <w:t xml:space="preserve"> due to </w:t>
      </w:r>
      <w:r w:rsidRPr="00962C02">
        <w:rPr>
          <w:rFonts w:cs="Calibri"/>
          <w:b/>
          <w:iCs/>
          <w:u w:val="single"/>
        </w:rPr>
        <w:t>Russian sensitivity</w:t>
      </w:r>
      <w:r w:rsidRPr="00962C02">
        <w:rPr>
          <w:rFonts w:cs="Calibri"/>
          <w:u w:val="single"/>
        </w:rPr>
        <w:t xml:space="preserve"> </w:t>
      </w:r>
      <w:r w:rsidRPr="00962C02">
        <w:rPr>
          <w:rFonts w:cs="Calibri"/>
          <w:b/>
          <w:iCs/>
          <w:u w:val="single"/>
        </w:rPr>
        <w:t>over</w:t>
      </w:r>
      <w:r w:rsidRPr="00962C02">
        <w:rPr>
          <w:rFonts w:cs="Calibri"/>
          <w:u w:val="single"/>
        </w:rPr>
        <w:t xml:space="preserve"> its </w:t>
      </w:r>
      <w:r w:rsidRPr="00962C02">
        <w:rPr>
          <w:rFonts w:cs="Calibri"/>
          <w:b/>
          <w:iCs/>
          <w:u w:val="single"/>
        </w:rPr>
        <w:t>technological inferiority</w:t>
      </w:r>
      <w:r w:rsidRPr="00962C02">
        <w:rPr>
          <w:rFonts w:cs="Calibri"/>
        </w:rPr>
        <w:t xml:space="preserve">. This could compel Russia not only to </w:t>
      </w:r>
      <w:r w:rsidRPr="00962C02">
        <w:rPr>
          <w:rFonts w:cs="Calibri"/>
          <w:u w:val="single"/>
        </w:rPr>
        <w:t>increase redundancy with a larger number of warheads</w:t>
      </w:r>
      <w:r w:rsidRPr="00962C02">
        <w:rPr>
          <w:rFonts w:cs="Calibri"/>
        </w:rPr>
        <w:t xml:space="preserve">, but to </w:t>
      </w:r>
      <w:r w:rsidRPr="00962C02">
        <w:rPr>
          <w:rFonts w:cs="Calibri"/>
          <w:u w:val="single"/>
        </w:rPr>
        <w:t>change the doctrine governing their use as well</w:t>
      </w:r>
      <w:r w:rsidRPr="00962C02">
        <w:rPr>
          <w:rFonts w:cs="Calibri"/>
        </w:rPr>
        <w:t xml:space="preserve">. It is possible that in an environment of degraded second-strike stability, Russia </w:t>
      </w:r>
      <w:r w:rsidRPr="00962C02">
        <w:rPr>
          <w:rFonts w:cs="Calibri"/>
          <w:u w:val="single"/>
        </w:rPr>
        <w:t>could move further towards a first-use doctrine</w:t>
      </w:r>
      <w:r w:rsidRPr="00962C02">
        <w:rPr>
          <w:rFonts w:cs="Calibri"/>
        </w:rPr>
        <w:t xml:space="preserve"> to deter escalation and </w:t>
      </w:r>
      <w:r w:rsidRPr="00962C02">
        <w:rPr>
          <w:rFonts w:cs="Calibri"/>
          <w:u w:val="single"/>
        </w:rPr>
        <w:t>to avoid the “lose them or lose them” dilemma</w:t>
      </w:r>
      <w:r w:rsidRPr="00962C02">
        <w:rPr>
          <w:rFonts w:cs="Calibri"/>
        </w:rPr>
        <w:t xml:space="preserve">. China would likely be less sensitive to advancements in U.S. submarine detection capabilities for two reasons. First, China’s strategic relationship with the United States, at least currently, is not defined by an assumed need for parity but by a need for a minimum reprisal capability, which it believes it has and will continue to have in the future.22 It currently has a much smaller nuclear arsenal than the United States and relies on hardened and road-mobile land-based ICBMs for its retaliatory capability, which it believes is sufficient as long as it can hit the United States with just a few nuclear warheads, or even a single nuclear warhead.23 Second, China has not historically relied on SSBNs for its second-strike capability, and even as it begins deploying a credible sea-based nuclear deterrent for the first time,24 it recognizes that its submarines are less advanced and thus more vulnerable to ASW than U.S. submarines. Therefore, China will likely continue to rely on land-based nuclear forces.25 The remote sensing and precision strike revolution will certainly have implications for U.S.-China relations, but in the narrow hypothetical of U.S. superiority in submarine detection, </w:t>
      </w:r>
      <w:r w:rsidRPr="00962C02">
        <w:rPr>
          <w:rFonts w:cs="Calibri"/>
          <w:b/>
          <w:iCs/>
          <w:u w:val="single"/>
        </w:rPr>
        <w:t>China</w:t>
      </w:r>
      <w:r w:rsidRPr="00962C02">
        <w:rPr>
          <w:rFonts w:cs="Calibri"/>
        </w:rPr>
        <w:t xml:space="preserve"> would be less concerned than Russia. They </w:t>
      </w:r>
      <w:r w:rsidRPr="00962C02">
        <w:rPr>
          <w:rFonts w:cs="Calibri"/>
          <w:u w:val="single"/>
        </w:rPr>
        <w:t xml:space="preserve">may, however, be sufficiently concerned that they decide to </w:t>
      </w:r>
      <w:r w:rsidRPr="00962C02">
        <w:rPr>
          <w:rFonts w:cs="Calibri"/>
          <w:b/>
          <w:iCs/>
          <w:u w:val="single"/>
        </w:rPr>
        <w:t>expand</w:t>
      </w:r>
      <w:r w:rsidRPr="00962C02">
        <w:rPr>
          <w:rFonts w:cs="Calibri"/>
          <w:u w:val="single"/>
        </w:rPr>
        <w:t xml:space="preserve"> the size of </w:t>
      </w:r>
      <w:r w:rsidRPr="00962C02">
        <w:rPr>
          <w:rFonts w:cs="Calibri"/>
          <w:b/>
          <w:iCs/>
          <w:u w:val="single"/>
        </w:rPr>
        <w:t>their</w:t>
      </w:r>
      <w:r w:rsidRPr="00962C02">
        <w:rPr>
          <w:rFonts w:cs="Calibri"/>
          <w:u w:val="single"/>
        </w:rPr>
        <w:t xml:space="preserve"> </w:t>
      </w:r>
      <w:r w:rsidRPr="00962C02">
        <w:rPr>
          <w:rFonts w:cs="Calibri"/>
          <w:b/>
          <w:iCs/>
          <w:u w:val="single"/>
        </w:rPr>
        <w:t>arsenal</w:t>
      </w:r>
      <w:r w:rsidRPr="00962C02">
        <w:rPr>
          <w:rFonts w:cs="Calibri"/>
          <w:u w:val="single"/>
        </w:rPr>
        <w:t xml:space="preserve"> as a hedge</w:t>
      </w:r>
      <w:r w:rsidRPr="00962C02">
        <w:rPr>
          <w:rFonts w:cs="Calibri"/>
        </w:rPr>
        <w:t xml:space="preserve">. Overall, </w:t>
      </w:r>
      <w:r w:rsidRPr="00962C02">
        <w:rPr>
          <w:rFonts w:cs="Calibri"/>
          <w:u w:val="single"/>
        </w:rPr>
        <w:t>conditions under which the United States had a significant advantage in submarine detection</w:t>
      </w:r>
      <w:r w:rsidRPr="00962C02">
        <w:rPr>
          <w:rFonts w:cs="Calibri"/>
        </w:rPr>
        <w:t xml:space="preserve"> could </w:t>
      </w:r>
      <w:r w:rsidRPr="00962C02">
        <w:rPr>
          <w:rFonts w:cs="Calibri"/>
          <w:u w:val="single"/>
        </w:rPr>
        <w:t>push some adversaries away from an assured retaliation nuclear posture</w:t>
      </w:r>
      <w:r w:rsidRPr="00962C02">
        <w:rPr>
          <w:rFonts w:cs="Calibri"/>
        </w:rPr>
        <w:t xml:space="preserve"> and </w:t>
      </w:r>
      <w:r w:rsidRPr="00962C02">
        <w:rPr>
          <w:rFonts w:cs="Calibri"/>
          <w:u w:val="single"/>
        </w:rPr>
        <w:t>towards</w:t>
      </w:r>
      <w:r w:rsidRPr="00962C02">
        <w:rPr>
          <w:rFonts w:cs="Calibri"/>
        </w:rPr>
        <w:t xml:space="preserve"> what Vipin Narang calls an </w:t>
      </w:r>
      <w:r w:rsidRPr="00962C02">
        <w:rPr>
          <w:rFonts w:cs="Calibri"/>
          <w:b/>
          <w:iCs/>
          <w:u w:val="single"/>
        </w:rPr>
        <w:t>asymmetric escalation nuclear posture.</w:t>
      </w:r>
      <w:r w:rsidRPr="00962C02">
        <w:rPr>
          <w:rFonts w:cs="Calibri"/>
        </w:rPr>
        <w:t xml:space="preserve">26 An </w:t>
      </w:r>
      <w:r w:rsidRPr="00962C02">
        <w:rPr>
          <w:rFonts w:cs="Calibri"/>
          <w:u w:val="single"/>
        </w:rPr>
        <w:t xml:space="preserve">asymmetric escalation nuclear posture entails </w:t>
      </w:r>
      <w:r w:rsidRPr="00962C02">
        <w:rPr>
          <w:rFonts w:cs="Calibri"/>
          <w:b/>
          <w:iCs/>
          <w:u w:val="single"/>
        </w:rPr>
        <w:t>threatening to use nuclear weapons first</w:t>
      </w:r>
      <w:r w:rsidRPr="00962C02">
        <w:rPr>
          <w:rFonts w:cs="Calibri"/>
          <w:u w:val="single"/>
        </w:rPr>
        <w:t xml:space="preserve"> in a</w:t>
      </w:r>
      <w:r w:rsidRPr="00962C02">
        <w:rPr>
          <w:rFonts w:cs="Calibri"/>
        </w:rPr>
        <w:t xml:space="preserve"> </w:t>
      </w:r>
      <w:r w:rsidRPr="00962C02">
        <w:rPr>
          <w:rFonts w:cs="Calibri"/>
          <w:u w:val="single"/>
        </w:rPr>
        <w:t>conflict to deter conflict</w:t>
      </w:r>
      <w:r w:rsidRPr="00962C02">
        <w:rPr>
          <w:rFonts w:cs="Calibri"/>
        </w:rPr>
        <w:t xml:space="preserve"> and to prevent successful counterforce targeting by an adversary. If nations currently predisposed towards adopting assured retaliation postures no longer feel that the second-strike forces necessary for such a posture are secure, they </w:t>
      </w:r>
      <w:r w:rsidRPr="00962C02">
        <w:rPr>
          <w:rFonts w:cs="Calibri"/>
          <w:u w:val="single"/>
        </w:rPr>
        <w:t>may be forced to adopt asymmetric escalation postures</w:t>
      </w:r>
      <w:r w:rsidRPr="00962C02">
        <w:rPr>
          <w:rFonts w:cs="Calibri"/>
        </w:rPr>
        <w:t>.</w:t>
      </w:r>
    </w:p>
    <w:p w14:paraId="34C39B91"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AI kills submarine stealth </w:t>
      </w:r>
    </w:p>
    <w:p w14:paraId="4F33DBA6" w14:textId="77777777" w:rsidR="00962C02" w:rsidRPr="00962C02" w:rsidRDefault="00962C02" w:rsidP="00962C02">
      <w:pPr>
        <w:rPr>
          <w:rFonts w:cs="Calibri"/>
        </w:rPr>
      </w:pPr>
      <w:r w:rsidRPr="00962C02">
        <w:rPr>
          <w:rFonts w:cs="Calibri"/>
          <w:b/>
          <w:bCs/>
          <w:sz w:val="26"/>
        </w:rPr>
        <w:t>Bajema 7/16</w:t>
      </w:r>
      <w:r w:rsidRPr="00962C02">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53" w:history="1">
        <w:r w:rsidRPr="00962C02">
          <w:rPr>
            <w:rFonts w:cs="Calibri"/>
          </w:rPr>
          <w:t>https://spectrum.ieee.org/nuclear-submarine)//mcu</w:t>
        </w:r>
      </w:hyperlink>
      <w:r w:rsidRPr="00962C02">
        <w:rPr>
          <w:rFonts w:cs="Calibri"/>
        </w:rPr>
        <w:t xml:space="preserve"> </w:t>
      </w:r>
    </w:p>
    <w:p w14:paraId="137E4C98" w14:textId="77777777" w:rsidR="00962C02" w:rsidRPr="00962C02" w:rsidRDefault="00962C02" w:rsidP="00962C02">
      <w:pPr>
        <w:rPr>
          <w:rFonts w:cs="Calibri"/>
          <w:u w:val="single"/>
        </w:rPr>
      </w:pPr>
      <w:r w:rsidRPr="00962C02">
        <w:rPr>
          <w:rFonts w:cs="Calibri"/>
          <w:u w:val="single"/>
        </w:rPr>
        <w:t>SUBMARINES ARE VALUED</w:t>
      </w:r>
      <w:r w:rsidRPr="00962C02">
        <w:rPr>
          <w:rFonts w:cs="Calibri"/>
          <w:sz w:val="16"/>
        </w:rPr>
        <w:t xml:space="preserve"> primarily </w:t>
      </w:r>
      <w:r w:rsidRPr="00962C02">
        <w:rPr>
          <w:rFonts w:cs="Calibri"/>
          <w:u w:val="single"/>
        </w:rPr>
        <w:t>for their ability to hide.</w:t>
      </w:r>
      <w:r w:rsidRPr="00962C02">
        <w:rPr>
          <w:rFonts w:cs="Calibri"/>
          <w:sz w:val="16"/>
        </w:rPr>
        <w:t xml:space="preserve"> The </w:t>
      </w:r>
      <w:r w:rsidRPr="00962C02">
        <w:rPr>
          <w:rFonts w:cs="Calibri"/>
          <w:u w:val="single"/>
        </w:rPr>
        <w:t>assurance that submarines</w:t>
      </w:r>
      <w:r w:rsidRPr="00962C02">
        <w:rPr>
          <w:rFonts w:cs="Calibri"/>
          <w:sz w:val="16"/>
        </w:rPr>
        <w:t xml:space="preserve"> </w:t>
      </w:r>
      <w:r w:rsidRPr="00962C02">
        <w:rPr>
          <w:rFonts w:cs="Calibri"/>
          <w:u w:val="single"/>
        </w:rPr>
        <w:t>would</w:t>
      </w:r>
      <w:r w:rsidRPr="00962C02">
        <w:rPr>
          <w:rFonts w:cs="Calibri"/>
          <w:sz w:val="16"/>
        </w:rPr>
        <w:t xml:space="preserve"> likely </w:t>
      </w:r>
      <w:r w:rsidRPr="00962C02">
        <w:rPr>
          <w:rFonts w:cs="Calibri"/>
          <w:u w:val="single"/>
        </w:rPr>
        <w:t>survive the first missile strike</w:t>
      </w:r>
      <w:r w:rsidRPr="00962C02">
        <w:rPr>
          <w:rFonts w:cs="Calibri"/>
          <w:sz w:val="16"/>
        </w:rPr>
        <w:t xml:space="preserve"> in a nuclear war </w:t>
      </w:r>
      <w:r w:rsidRPr="00962C02">
        <w:rPr>
          <w:rFonts w:cs="Calibri"/>
          <w:u w:val="single"/>
        </w:rPr>
        <w:t>and</w:t>
      </w:r>
      <w:r w:rsidRPr="00962C02">
        <w:rPr>
          <w:rFonts w:cs="Calibri"/>
          <w:sz w:val="16"/>
        </w:rPr>
        <w:t xml:space="preserve"> thus </w:t>
      </w:r>
      <w:r w:rsidRPr="00962C02">
        <w:rPr>
          <w:rFonts w:cs="Calibri"/>
          <w:u w:val="single"/>
        </w:rPr>
        <w:t>be able to respond by</w:t>
      </w:r>
      <w:r w:rsidRPr="00962C02">
        <w:rPr>
          <w:rFonts w:cs="Calibri"/>
          <w:sz w:val="16"/>
        </w:rPr>
        <w:t xml:space="preserve"> launching missiles in a </w:t>
      </w:r>
      <w:r w:rsidRPr="00962C02">
        <w:rPr>
          <w:rFonts w:cs="Calibri"/>
          <w:u w:val="single"/>
        </w:rPr>
        <w:t xml:space="preserve">second strike is key to the strategy of deterrence known as mutually assured destruction. </w:t>
      </w:r>
      <w:r w:rsidRPr="00962C02">
        <w:rPr>
          <w:rFonts w:cs="Calibri"/>
          <w:b/>
          <w:bCs/>
          <w:u w:val="single"/>
        </w:rPr>
        <w:t>Any new technology that might render the oceans effectively transparent, making it trivial to spot lurking submarines, could thus undermine the peace of the world</w:t>
      </w:r>
      <w:r w:rsidRPr="00962C02">
        <w:rPr>
          <w:rFonts w:cs="Calibri"/>
          <w:sz w:val="16"/>
        </w:rPr>
        <w:t xml:space="preserve">. For nearly a century, naval engineers have striven to develop ever-faster, ever-quieter submarines. But they have worked just as hard at advancing a wide array of radar, sonar, and other technologies designed to detect, target, and eliminate enemy submarines. The balance seemed to turn with the emergence of nuclear-powered submarines in the early 1960s. In a 2015 study for the Center for Strategic and Budgetary Assessment, Bryan Clark, a naval specialist now at the Hudson Institute, noted that the </w:t>
      </w:r>
      <w:r w:rsidRPr="00962C02">
        <w:rPr>
          <w:rFonts w:cs="Calibri"/>
          <w:u w:val="single"/>
        </w:rPr>
        <w:t>ability of these boats to remain submerged for long periods of time made them “nearly impossible to find with radar and active sonar.</w:t>
      </w:r>
      <w:r w:rsidRPr="00962C02">
        <w:rPr>
          <w:rFonts w:cs="Calibri"/>
          <w:sz w:val="16"/>
        </w:rPr>
        <w:t xml:space="preserve">” But even these </w:t>
      </w:r>
      <w:r w:rsidRPr="00962C02">
        <w:rPr>
          <w:rFonts w:cs="Calibri"/>
          <w:u w:val="single"/>
        </w:rPr>
        <w:t>stealthy submarines produce subtle, very-low-frequency noises that can be picked up from far away by networks of acoustic hydrophone arrays mounted to the seafloor</w:t>
      </w:r>
      <w:r w:rsidRPr="00962C02">
        <w:rPr>
          <w:rFonts w:cs="Calibri"/>
          <w:sz w:val="16"/>
        </w:rPr>
        <w:t xml:space="preserve">. And now </w:t>
      </w:r>
      <w:r w:rsidRPr="00962C02">
        <w:rPr>
          <w:rFonts w:cs="Calibri"/>
          <w:u w:val="single"/>
        </w:rPr>
        <w:t>the game of submarine hide-and-seek may be approaching the point at which submarines can no longer elude detection and simply disappear</w:t>
      </w:r>
      <w:r w:rsidRPr="00962C02">
        <w:rPr>
          <w:rFonts w:cs="Calibri"/>
          <w:sz w:val="16"/>
        </w:rPr>
        <w:t xml:space="preserve">. It may come as early as 2050, according to a recent study by the National Security College of the Australian National University, in Canberra. This timing is particularly significant because the enormous costs required to design and build a submarine are meant to be spread out over at least 60 years. A submarine that goes into service today should still be in service in 2082. Nuclear-powered submarines, such as the Virginia-class fast-attack submarine, each cost roughly US $2.8 billion, according to the U.S. Congressional Budget Office. And that’s just the purchase price; the total life cycle cost for the new Columbia-class ballistic-missile submarine is estimated to exceed $395 billion. The twin problems of detecting submarines of rival countries and protecting one’s own submarines from detection are enormous, and the technical details are closely guarded secrets. </w:t>
      </w:r>
      <w:r w:rsidRPr="00962C02">
        <w:rPr>
          <w:rFonts w:cs="Calibri"/>
          <w:u w:val="single"/>
        </w:rPr>
        <w:t xml:space="preserve">Many naval experts are speculating about sensing technologies that could be used in concert with </w:t>
      </w:r>
      <w:r w:rsidRPr="00962C02">
        <w:rPr>
          <w:rFonts w:cs="Calibri"/>
          <w:b/>
          <w:bCs/>
          <w:u w:val="single"/>
        </w:rPr>
        <w:t>modern AI</w:t>
      </w:r>
      <w:r w:rsidRPr="00962C02">
        <w:rPr>
          <w:rFonts w:cs="Calibri"/>
          <w:u w:val="single"/>
        </w:rPr>
        <w:t xml:space="preserve"> </w:t>
      </w:r>
      <w:r w:rsidRPr="00962C02">
        <w:rPr>
          <w:rFonts w:cs="Calibri"/>
          <w:sz w:val="16"/>
        </w:rPr>
        <w:t>methodologies</w:t>
      </w:r>
      <w:r w:rsidRPr="00962C02">
        <w:rPr>
          <w:rFonts w:cs="Calibri"/>
          <w:u w:val="single"/>
        </w:rPr>
        <w:t xml:space="preserve"> to neutralize a submarine’s stealth</w:t>
      </w:r>
      <w:r w:rsidRPr="00962C02">
        <w:rPr>
          <w:rFonts w:cs="Calibri"/>
          <w:sz w:val="16"/>
        </w:rPr>
        <w:t xml:space="preserve">. Rose Gottemoeller, former deputy secretary general of </w:t>
      </w:r>
      <w:r w:rsidRPr="00962C02">
        <w:rPr>
          <w:rFonts w:cs="Calibri"/>
          <w:u w:val="single"/>
        </w:rPr>
        <w:t>NATO, warns that “the stealth of submarines will be difficult to sustain, as sensing of all kinds, in multiple spectra, in and out of the water becomes more ubiquitous</w:t>
      </w:r>
      <w:r w:rsidRPr="00962C02">
        <w:rPr>
          <w:rFonts w:cs="Calibri"/>
          <w:sz w:val="16"/>
        </w:rPr>
        <w:t xml:space="preserve">.” And </w:t>
      </w:r>
      <w:r w:rsidRPr="00962C02">
        <w:rPr>
          <w:rFonts w:cs="Calibri"/>
          <w:u w:val="single"/>
        </w:rPr>
        <w:t>the ongoing contest between stealth and detection is becoming increasingly volatile</w:t>
      </w:r>
      <w:r w:rsidRPr="00962C02">
        <w:rPr>
          <w:rFonts w:cs="Calibri"/>
          <w:sz w:val="16"/>
        </w:rPr>
        <w:t xml:space="preserve"> </w:t>
      </w:r>
      <w:r w:rsidRPr="00962C02">
        <w:rPr>
          <w:rFonts w:cs="Calibri"/>
          <w:u w:val="single"/>
        </w:rPr>
        <w:t>as</w:t>
      </w:r>
      <w:r w:rsidRPr="00962C02">
        <w:rPr>
          <w:rFonts w:cs="Calibri"/>
          <w:sz w:val="16"/>
        </w:rPr>
        <w:t xml:space="preserve"> these </w:t>
      </w:r>
      <w:r w:rsidRPr="00962C02">
        <w:rPr>
          <w:rFonts w:cs="Calibri"/>
          <w:u w:val="single"/>
        </w:rPr>
        <w:t>new technologies threaten to overturn the balance.</w:t>
      </w:r>
    </w:p>
    <w:p w14:paraId="6F4D1C29"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 xml:space="preserve">2NC—Impact </w:t>
      </w:r>
    </w:p>
    <w:p w14:paraId="7C3E52E4"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Prolif is </w:t>
      </w:r>
      <w:r w:rsidRPr="00962C02">
        <w:rPr>
          <w:rFonts w:eastAsiaTheme="majorEastAsia" w:cstheme="majorBidi"/>
          <w:b/>
          <w:iCs/>
          <w:sz w:val="26"/>
          <w:u w:val="single"/>
        </w:rPr>
        <w:t>likely</w:t>
      </w:r>
      <w:r w:rsidRPr="00962C02">
        <w:rPr>
          <w:rFonts w:eastAsiaTheme="majorEastAsia" w:cstheme="majorBidi"/>
          <w:b/>
          <w:iCs/>
          <w:sz w:val="26"/>
        </w:rPr>
        <w:t xml:space="preserve">, </w:t>
      </w:r>
      <w:r w:rsidRPr="00962C02">
        <w:rPr>
          <w:rFonts w:eastAsiaTheme="majorEastAsia" w:cstheme="majorBidi"/>
          <w:b/>
          <w:iCs/>
          <w:sz w:val="26"/>
          <w:u w:val="single"/>
        </w:rPr>
        <w:t>easy</w:t>
      </w:r>
      <w:r w:rsidRPr="00962C02">
        <w:rPr>
          <w:rFonts w:eastAsiaTheme="majorEastAsia" w:cstheme="majorBidi"/>
          <w:b/>
          <w:iCs/>
          <w:sz w:val="26"/>
        </w:rPr>
        <w:t>, and causes nuke war</w:t>
      </w:r>
    </w:p>
    <w:p w14:paraId="7DFEFAB9" w14:textId="77777777" w:rsidR="00962C02" w:rsidRPr="00962C02" w:rsidRDefault="00962C02" w:rsidP="00962C02">
      <w:pPr>
        <w:rPr>
          <w:rFonts w:cs="Calibri"/>
        </w:rPr>
      </w:pPr>
      <w:r w:rsidRPr="00962C02">
        <w:rPr>
          <w:rFonts w:cs="Calibri"/>
          <w:b/>
          <w:bCs/>
          <w:sz w:val="26"/>
        </w:rPr>
        <w:t>Mohilay 22 —</w:t>
      </w:r>
      <w:r w:rsidRPr="00962C02">
        <w:rPr>
          <w:rFonts w:cs="Calibri"/>
        </w:rPr>
        <w:t xml:space="preserve"> </w:t>
      </w:r>
      <w:r w:rsidRPr="00962C02">
        <w:rPr>
          <w:rFonts w:cs="Calibri" w:hint="eastAsia"/>
        </w:rPr>
        <w:t>Mudit Mohilay is a marketing professional</w:t>
      </w:r>
      <w:r w:rsidRPr="00962C02">
        <w:rPr>
          <w:rFonts w:cs="Calibri"/>
        </w:rPr>
        <w:t xml:space="preserve">. Mohilay, Mudit. </w:t>
      </w:r>
      <w:r w:rsidRPr="00962C02">
        <w:rPr>
          <w:rFonts w:cs="Calibri" w:hint="eastAsia"/>
        </w:rPr>
        <w:t>3-8-2022, https://www.cnbctv18.com/world/view--why-we-are-closer-to-nuclear-war-than-any-time-except-cuban-missile-crisis-12745512.htm, accessed 7-25-2022, WMK</w:t>
      </w:r>
    </w:p>
    <w:p w14:paraId="39E57BD3" w14:textId="77777777" w:rsidR="00962C02" w:rsidRPr="00962C02" w:rsidRDefault="00962C02" w:rsidP="00962C02">
      <w:pPr>
        <w:rPr>
          <w:rFonts w:cs="Calibri"/>
          <w:sz w:val="16"/>
        </w:rPr>
      </w:pPr>
      <w:r w:rsidRPr="00962C02">
        <w:rPr>
          <w:rFonts w:cs="Calibri" w:hint="eastAsia"/>
          <w:sz w:val="16"/>
        </w:rPr>
        <w:t xml:space="preserve">This is not to say that the NPT is a complete failure. The world had tens of thousands of nuclear weapons during the cold war era, and that number has been significantly brought down. NPT </w:t>
      </w:r>
      <w:r w:rsidRPr="00962C02">
        <w:rPr>
          <w:rFonts w:cs="Calibri" w:hint="eastAsia"/>
          <w:u w:val="single"/>
        </w:rPr>
        <w:t>was also successful in keeping a check on the states that successfully developed nuclear capabilitie</w:t>
      </w:r>
      <w:r w:rsidRPr="00962C02">
        <w:rPr>
          <w:rFonts w:cs="Calibri" w:hint="eastAsia"/>
          <w:sz w:val="16"/>
        </w:rPr>
        <w:t xml:space="preserve">s. </w:t>
      </w:r>
      <w:r w:rsidRPr="00962C02">
        <w:rPr>
          <w:rFonts w:cs="Calibri" w:hint="eastAsia"/>
          <w:b/>
          <w:iCs/>
          <w:u w:val="single"/>
        </w:rPr>
        <w:t>However</w:t>
      </w:r>
      <w:r w:rsidRPr="00962C02">
        <w:rPr>
          <w:rFonts w:cs="Calibri" w:hint="eastAsia"/>
          <w:sz w:val="16"/>
        </w:rPr>
        <w:t xml:space="preserve">, despite an undertaking in 2000 to eliminate nuclear arsenals from the planet, existing </w:t>
      </w:r>
      <w:r w:rsidRPr="00962C02">
        <w:rPr>
          <w:rFonts w:cs="Calibri" w:hint="eastAsia"/>
          <w:b/>
          <w:iCs/>
          <w:u w:val="single"/>
        </w:rPr>
        <w:t xml:space="preserve">nuclear powers continue upgrading their existing arsenals </w:t>
      </w:r>
      <w:r w:rsidRPr="00962C02">
        <w:rPr>
          <w:rFonts w:cs="Calibri" w:hint="eastAsia"/>
          <w:sz w:val="16"/>
        </w:rPr>
        <w:t>at the cost of hundreds of billions of dollars.</w:t>
      </w:r>
    </w:p>
    <w:p w14:paraId="33CC27CB" w14:textId="77777777" w:rsidR="00962C02" w:rsidRPr="00962C02" w:rsidRDefault="00962C02" w:rsidP="00962C02">
      <w:pPr>
        <w:rPr>
          <w:rFonts w:cs="Calibri"/>
          <w:sz w:val="16"/>
        </w:rPr>
      </w:pPr>
      <w:r w:rsidRPr="00962C02">
        <w:rPr>
          <w:rFonts w:cs="Calibri" w:hint="eastAsia"/>
          <w:sz w:val="16"/>
        </w:rPr>
        <w:t xml:space="preserve">Events like the Russia-Ukraine war and the </w:t>
      </w:r>
      <w:r w:rsidRPr="00962C02">
        <w:rPr>
          <w:rFonts w:cs="Calibri" w:hint="eastAsia"/>
          <w:u w:val="single"/>
        </w:rPr>
        <w:t>resultant perceived helplessness and erosion of trust in global organisations like</w:t>
      </w:r>
      <w:r w:rsidRPr="00962C02">
        <w:rPr>
          <w:rFonts w:cs="Calibri" w:hint="eastAsia"/>
          <w:sz w:val="16"/>
        </w:rPr>
        <w:t xml:space="preserve"> the UN and international accords like the Budapest Memorandum could potentially cause a </w:t>
      </w:r>
      <w:r w:rsidRPr="00962C02">
        <w:rPr>
          <w:rFonts w:cs="Calibri" w:hint="eastAsia"/>
          <w:b/>
          <w:iCs/>
          <w:u w:val="single"/>
        </w:rPr>
        <w:t>renewed surge of interest in the development of nuclear capabilities</w:t>
      </w:r>
      <w:r w:rsidRPr="00962C02">
        <w:rPr>
          <w:rFonts w:cs="Calibri" w:hint="eastAsia"/>
          <w:sz w:val="16"/>
        </w:rPr>
        <w:t xml:space="preserve"> </w:t>
      </w:r>
      <w:r w:rsidRPr="00962C02">
        <w:rPr>
          <w:rFonts w:cs="Calibri" w:hint="eastAsia"/>
          <w:u w:val="single"/>
        </w:rPr>
        <w:t>as the ultimate deterrent against invasion</w:t>
      </w:r>
      <w:r w:rsidRPr="00962C02">
        <w:rPr>
          <w:rFonts w:cs="Calibri" w:hint="eastAsia"/>
          <w:sz w:val="16"/>
        </w:rPr>
        <w:t xml:space="preserve"> and guarantor of sovereignty. However, </w:t>
      </w:r>
      <w:r w:rsidRPr="00962C02">
        <w:rPr>
          <w:rFonts w:cs="Calibri" w:hint="eastAsia"/>
          <w:u w:val="single"/>
        </w:rPr>
        <w:t>building and implementing a comprehensive control</w:t>
      </w:r>
      <w:r w:rsidRPr="00962C02">
        <w:rPr>
          <w:rFonts w:cs="Calibri" w:hint="eastAsia"/>
          <w:sz w:val="16"/>
        </w:rPr>
        <w:t xml:space="preserve"> and </w:t>
      </w:r>
      <w:r w:rsidRPr="00962C02">
        <w:rPr>
          <w:rFonts w:cs="Calibri" w:hint="eastAsia"/>
          <w:u w:val="single"/>
        </w:rPr>
        <w:t xml:space="preserve">command program is </w:t>
      </w:r>
      <w:r w:rsidRPr="00962C02">
        <w:rPr>
          <w:rFonts w:cs="Calibri" w:hint="eastAsia"/>
          <w:b/>
          <w:iCs/>
          <w:u w:val="single"/>
        </w:rPr>
        <w:t>significantly more difficult</w:t>
      </w:r>
      <w:r w:rsidRPr="00962C02">
        <w:rPr>
          <w:rFonts w:cs="Calibri" w:hint="eastAsia"/>
          <w:sz w:val="16"/>
        </w:rPr>
        <w:t xml:space="preserve"> </w:t>
      </w:r>
      <w:r w:rsidRPr="00962C02">
        <w:rPr>
          <w:rFonts w:cs="Calibri" w:hint="eastAsia"/>
          <w:u w:val="single"/>
        </w:rPr>
        <w:t>than building the actual weapon,</w:t>
      </w:r>
      <w:r w:rsidRPr="00962C02">
        <w:rPr>
          <w:rFonts w:cs="Calibri" w:hint="eastAsia"/>
          <w:sz w:val="16"/>
        </w:rPr>
        <w:t xml:space="preserve"> and </w:t>
      </w:r>
      <w:r w:rsidRPr="00962C02">
        <w:rPr>
          <w:rFonts w:cs="Calibri" w:hint="eastAsia"/>
          <w:u w:val="single"/>
        </w:rPr>
        <w:t xml:space="preserve">spurred nuclear proliferation especially in developing </w:t>
      </w:r>
      <w:r w:rsidRPr="00962C02">
        <w:rPr>
          <w:rFonts w:cs="Calibri" w:hint="eastAsia"/>
          <w:b/>
          <w:iCs/>
          <w:u w:val="single"/>
        </w:rPr>
        <w:t>countries could exponentially increase the risk of a catastrophic, nuclear event</w:t>
      </w:r>
      <w:r w:rsidRPr="00962C02">
        <w:rPr>
          <w:rFonts w:cs="Calibri" w:hint="eastAsia"/>
          <w:sz w:val="16"/>
        </w:rPr>
        <w:t>, accidental or deliberate.</w:t>
      </w:r>
    </w:p>
    <w:p w14:paraId="3A1F5DEE" w14:textId="77777777" w:rsidR="00962C02" w:rsidRPr="00962C02" w:rsidRDefault="00962C02" w:rsidP="00962C02">
      <w:pPr>
        <w:rPr>
          <w:rFonts w:cs="Calibri"/>
        </w:rPr>
      </w:pPr>
    </w:p>
    <w:p w14:paraId="60633C5D"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 xml:space="preserve">That causes </w:t>
      </w:r>
      <w:r w:rsidRPr="00962C02">
        <w:rPr>
          <w:rFonts w:eastAsiaTheme="majorEastAsia" w:cstheme="majorBidi"/>
          <w:b/>
          <w:iCs/>
          <w:sz w:val="26"/>
          <w:u w:val="single"/>
        </w:rPr>
        <w:t>global nuclear war</w:t>
      </w:r>
      <w:r w:rsidRPr="00962C02">
        <w:rPr>
          <w:rFonts w:eastAsiaTheme="majorEastAsia" w:cstheme="majorBidi"/>
          <w:b/>
          <w:iCs/>
          <w:sz w:val="26"/>
        </w:rPr>
        <w:t>.</w:t>
      </w:r>
    </w:p>
    <w:p w14:paraId="5A0FB1DF" w14:textId="77777777" w:rsidR="00962C02" w:rsidRPr="00962C02" w:rsidRDefault="00962C02" w:rsidP="00962C02">
      <w:pPr>
        <w:rPr>
          <w:rFonts w:cs="Calibri"/>
        </w:rPr>
      </w:pPr>
      <w:r w:rsidRPr="00962C02">
        <w:rPr>
          <w:rFonts w:cs="Calibri"/>
        </w:rPr>
        <w:t xml:space="preserve">Daryl G. </w:t>
      </w:r>
      <w:r w:rsidRPr="00962C02">
        <w:rPr>
          <w:rFonts w:cs="Calibri"/>
          <w:b/>
          <w:bCs/>
          <w:sz w:val="26"/>
        </w:rPr>
        <w:t>Kimball 20</w:t>
      </w:r>
      <w:r w:rsidRPr="00962C02">
        <w:rPr>
          <w:rFonts w:cs="Calibri"/>
        </w:rPr>
        <w:t>. Executive director of the Arms Control Association. Former executive director of the Coalition to Reduce Nuclear Dangers. Former director of security programs for Physicians for Social Responsibility. "No One Wins an Arms Race or a Nuclear War". Arms Control Association. March 2020. https://www.armscontrol.org/act/2020-03/focus/one-wins-arms-race-nuclear-war</w:t>
      </w:r>
    </w:p>
    <w:p w14:paraId="27279C0B" w14:textId="77777777" w:rsidR="00962C02" w:rsidRPr="00962C02" w:rsidRDefault="00962C02" w:rsidP="00962C02">
      <w:pPr>
        <w:rPr>
          <w:rFonts w:cs="Calibri"/>
          <w:sz w:val="16"/>
        </w:rPr>
      </w:pPr>
      <w:r w:rsidRPr="00962C02">
        <w:rPr>
          <w:rFonts w:cs="Calibri"/>
          <w:sz w:val="16"/>
        </w:rPr>
        <w:t xml:space="preserve">The move comes as the administration is proposing to increase spending to more than $44 billion next year to continue and, in some cases, accelerate programs to replace and upgrade all the major elements of the bloated U.S. arsenal. Unless curtailed, the plan, which departs in important ways from long-standing U.S. policies, will accelerate </w:t>
      </w:r>
      <w:r w:rsidRPr="00962C02">
        <w:rPr>
          <w:rFonts w:cs="Calibri"/>
          <w:u w:val="single"/>
        </w:rPr>
        <w:t xml:space="preserve">global nuclear </w:t>
      </w:r>
      <w:r w:rsidRPr="00962C02">
        <w:rPr>
          <w:rFonts w:cs="Calibri"/>
          <w:highlight w:val="cyan"/>
          <w:u w:val="single"/>
        </w:rPr>
        <w:t>competition</w:t>
      </w:r>
      <w:r w:rsidRPr="00962C02">
        <w:rPr>
          <w:rFonts w:cs="Calibri"/>
          <w:sz w:val="16"/>
        </w:rPr>
        <w:t xml:space="preserve"> and </w:t>
      </w:r>
      <w:r w:rsidRPr="00962C02">
        <w:rPr>
          <w:rFonts w:cs="Calibri"/>
          <w:u w:val="single"/>
        </w:rPr>
        <w:t>increase</w:t>
      </w:r>
      <w:r w:rsidRPr="00962C02">
        <w:rPr>
          <w:rFonts w:cs="Calibri"/>
          <w:sz w:val="16"/>
        </w:rPr>
        <w:t xml:space="preserve"> the </w:t>
      </w:r>
      <w:r w:rsidRPr="00962C02">
        <w:rPr>
          <w:rFonts w:cs="Calibri"/>
          <w:highlight w:val="cyan"/>
          <w:u w:val="single"/>
        </w:rPr>
        <w:t>risk</w:t>
      </w:r>
      <w:r w:rsidRPr="00962C02">
        <w:rPr>
          <w:rFonts w:cs="Calibri"/>
          <w:u w:val="single"/>
        </w:rPr>
        <w:t xml:space="preserve"> of </w:t>
      </w:r>
      <w:r w:rsidRPr="00962C02">
        <w:rPr>
          <w:rFonts w:cs="Calibri"/>
          <w:b/>
          <w:iCs/>
          <w:highlight w:val="cyan"/>
          <w:u w:val="single"/>
        </w:rPr>
        <w:t>nuclear war</w:t>
      </w:r>
      <w:r w:rsidRPr="00962C02">
        <w:rPr>
          <w:rFonts w:cs="Calibri"/>
          <w:sz w:val="16"/>
        </w:rPr>
        <w:t>.</w:t>
      </w:r>
    </w:p>
    <w:p w14:paraId="359A1848" w14:textId="77777777" w:rsidR="00962C02" w:rsidRPr="00962C02" w:rsidRDefault="00962C02" w:rsidP="00962C02">
      <w:pPr>
        <w:rPr>
          <w:rFonts w:cs="Calibri"/>
          <w:sz w:val="16"/>
        </w:rPr>
      </w:pPr>
      <w:r w:rsidRPr="00962C02">
        <w:rPr>
          <w:rFonts w:cs="Calibri"/>
          <w:sz w:val="16"/>
        </w:rPr>
        <w:t xml:space="preserve">As if to underscore the dangers of the administration’s strategy, the Defense Department led an exercise last month simulating a limited nuclear war. “The scenario included a </w:t>
      </w:r>
      <w:r w:rsidRPr="00962C02">
        <w:rPr>
          <w:rFonts w:cs="Calibri"/>
          <w:u w:val="single"/>
        </w:rPr>
        <w:t>European contingency</w:t>
      </w:r>
      <w:r w:rsidRPr="00962C02">
        <w:rPr>
          <w:rFonts w:cs="Calibri"/>
          <w:sz w:val="16"/>
        </w:rPr>
        <w:t xml:space="preserve">…. </w:t>
      </w:r>
      <w:r w:rsidRPr="00962C02">
        <w:rPr>
          <w:rFonts w:cs="Calibri"/>
          <w:highlight w:val="cyan"/>
          <w:u w:val="single"/>
        </w:rPr>
        <w:t>Russia</w:t>
      </w:r>
      <w:r w:rsidRPr="00962C02">
        <w:rPr>
          <w:rFonts w:cs="Calibri"/>
          <w:sz w:val="16"/>
        </w:rPr>
        <w:t xml:space="preserve"> decides to </w:t>
      </w:r>
      <w:r w:rsidRPr="00962C02">
        <w:rPr>
          <w:rFonts w:cs="Calibri"/>
          <w:highlight w:val="cyan"/>
          <w:u w:val="single"/>
        </w:rPr>
        <w:t>use a</w:t>
      </w:r>
      <w:r w:rsidRPr="00962C02">
        <w:rPr>
          <w:rFonts w:cs="Calibri"/>
          <w:u w:val="single"/>
        </w:rPr>
        <w:t xml:space="preserve"> </w:t>
      </w:r>
      <w:r w:rsidRPr="00962C02">
        <w:rPr>
          <w:rFonts w:cs="Calibri"/>
          <w:b/>
          <w:iCs/>
          <w:u w:val="single"/>
        </w:rPr>
        <w:t>low-yield</w:t>
      </w:r>
      <w:r w:rsidRPr="00962C02">
        <w:rPr>
          <w:rFonts w:cs="Calibri"/>
          <w:u w:val="single"/>
        </w:rPr>
        <w:t xml:space="preserve">, </w:t>
      </w:r>
      <w:r w:rsidRPr="00962C02">
        <w:rPr>
          <w:rFonts w:cs="Calibri"/>
          <w:b/>
          <w:iCs/>
          <w:highlight w:val="cyan"/>
          <w:u w:val="single"/>
        </w:rPr>
        <w:t>limited nuclear weapon</w:t>
      </w:r>
      <w:r w:rsidRPr="00962C02">
        <w:rPr>
          <w:rFonts w:cs="Calibri"/>
          <w:highlight w:val="cyan"/>
          <w:u w:val="single"/>
        </w:rPr>
        <w:t xml:space="preserve"> against</w:t>
      </w:r>
      <w:r w:rsidRPr="00962C02">
        <w:rPr>
          <w:rFonts w:cs="Calibri"/>
          <w:sz w:val="16"/>
        </w:rPr>
        <w:t xml:space="preserve"> a site on </w:t>
      </w:r>
      <w:r w:rsidRPr="00962C02">
        <w:rPr>
          <w:rFonts w:cs="Calibri"/>
          <w:b/>
          <w:iCs/>
          <w:highlight w:val="cyan"/>
          <w:u w:val="single"/>
        </w:rPr>
        <w:t>NATO</w:t>
      </w:r>
      <w:r w:rsidRPr="00962C02">
        <w:rPr>
          <w:rFonts w:cs="Calibri"/>
          <w:sz w:val="16"/>
        </w:rPr>
        <w:t xml:space="preserve"> territory,” and </w:t>
      </w:r>
      <w:r w:rsidRPr="00962C02">
        <w:rPr>
          <w:rFonts w:cs="Calibri"/>
          <w:highlight w:val="cyan"/>
          <w:u w:val="single"/>
        </w:rPr>
        <w:t>the U</w:t>
      </w:r>
      <w:r w:rsidRPr="00962C02">
        <w:rPr>
          <w:rFonts w:cs="Calibri"/>
          <w:sz w:val="16"/>
        </w:rPr>
        <w:t xml:space="preserve">nited </w:t>
      </w:r>
      <w:r w:rsidRPr="00962C02">
        <w:rPr>
          <w:rFonts w:cs="Calibri"/>
          <w:highlight w:val="cyan"/>
          <w:u w:val="single"/>
        </w:rPr>
        <w:t>S</w:t>
      </w:r>
      <w:r w:rsidRPr="00962C02">
        <w:rPr>
          <w:rFonts w:cs="Calibri"/>
          <w:sz w:val="16"/>
        </w:rPr>
        <w:t xml:space="preserve">tates </w:t>
      </w:r>
      <w:r w:rsidRPr="00962C02">
        <w:rPr>
          <w:rFonts w:cs="Calibri"/>
          <w:highlight w:val="cyan"/>
          <w:u w:val="single"/>
        </w:rPr>
        <w:t>fires back with a “</w:t>
      </w:r>
      <w:r w:rsidRPr="00962C02">
        <w:rPr>
          <w:rFonts w:cs="Calibri"/>
          <w:b/>
          <w:iCs/>
          <w:highlight w:val="cyan"/>
          <w:u w:val="single"/>
        </w:rPr>
        <w:t>limited” nuclear response</w:t>
      </w:r>
      <w:r w:rsidRPr="00962C02">
        <w:rPr>
          <w:rFonts w:cs="Calibri"/>
          <w:sz w:val="16"/>
        </w:rPr>
        <w:t>, according to the Pentagon. The U.S. response presumably involved the low-yield sub-launched warhead, known as the W76-2.</w:t>
      </w:r>
    </w:p>
    <w:p w14:paraId="73A2442A" w14:textId="77777777" w:rsidR="00962C02" w:rsidRPr="00962C02" w:rsidRDefault="00962C02" w:rsidP="00962C02">
      <w:pPr>
        <w:rPr>
          <w:rFonts w:cs="Calibri"/>
          <w:sz w:val="16"/>
        </w:rPr>
      </w:pPr>
      <w:r w:rsidRPr="00962C02">
        <w:rPr>
          <w:rFonts w:cs="Calibri"/>
          <w:sz w:val="16"/>
        </w:rPr>
        <w:t xml:space="preserve">The exercise perpetuates the dangerous illusion that a nuclear war can be fought and won. The new warhead, which packs a five-kiloton explosive yield, is large enough destroy a large city. It would be delivered on the same type of long-range ballistic missile launched from the same strategic submarine that carries missiles loaded with 100-kiloton strategic warheads. </w:t>
      </w:r>
      <w:r w:rsidRPr="00962C02">
        <w:rPr>
          <w:rFonts w:cs="Calibri"/>
          <w:highlight w:val="cyan"/>
          <w:u w:val="single"/>
        </w:rPr>
        <w:t>Russia</w:t>
      </w:r>
      <w:r w:rsidRPr="00962C02">
        <w:rPr>
          <w:rFonts w:cs="Calibri"/>
          <w:sz w:val="16"/>
        </w:rPr>
        <w:t xml:space="preserve">n military leaders would be </w:t>
      </w:r>
      <w:r w:rsidRPr="00962C02">
        <w:rPr>
          <w:rFonts w:cs="Calibri"/>
          <w:b/>
          <w:iCs/>
          <w:highlight w:val="cyan"/>
          <w:u w:val="single"/>
        </w:rPr>
        <w:t>hard pressed</w:t>
      </w:r>
      <w:r w:rsidRPr="00962C02">
        <w:rPr>
          <w:rFonts w:cs="Calibri"/>
          <w:highlight w:val="cyan"/>
          <w:u w:val="single"/>
        </w:rPr>
        <w:t xml:space="preserve"> to know, in the </w:t>
      </w:r>
      <w:r w:rsidRPr="00962C02">
        <w:rPr>
          <w:rFonts w:cs="Calibri"/>
          <w:b/>
          <w:iCs/>
          <w:highlight w:val="cyan"/>
          <w:u w:val="single"/>
        </w:rPr>
        <w:t>heat of</w:t>
      </w:r>
      <w:r w:rsidRPr="00962C02">
        <w:rPr>
          <w:rFonts w:cs="Calibri"/>
          <w:sz w:val="16"/>
        </w:rPr>
        <w:t xml:space="preserve"> a </w:t>
      </w:r>
      <w:r w:rsidRPr="00962C02">
        <w:rPr>
          <w:rFonts w:cs="Calibri"/>
          <w:b/>
          <w:iCs/>
          <w:highlight w:val="cyan"/>
          <w:u w:val="single"/>
        </w:rPr>
        <w:t>crisis</w:t>
      </w:r>
      <w:r w:rsidRPr="00962C02">
        <w:rPr>
          <w:rFonts w:cs="Calibri"/>
          <w:highlight w:val="cyan"/>
          <w:u w:val="single"/>
        </w:rPr>
        <w:t>, whether the missile was part of a “</w:t>
      </w:r>
      <w:r w:rsidRPr="00962C02">
        <w:rPr>
          <w:rFonts w:cs="Calibri"/>
          <w:b/>
          <w:iCs/>
          <w:highlight w:val="cyan"/>
          <w:u w:val="single"/>
        </w:rPr>
        <w:t>limited” strike</w:t>
      </w:r>
      <w:r w:rsidRPr="00962C02">
        <w:rPr>
          <w:rFonts w:cs="Calibri"/>
          <w:highlight w:val="cyan"/>
          <w:u w:val="single"/>
        </w:rPr>
        <w:t xml:space="preserve"> or</w:t>
      </w:r>
      <w:r w:rsidRPr="00962C02">
        <w:rPr>
          <w:rFonts w:cs="Calibri"/>
          <w:u w:val="single"/>
        </w:rPr>
        <w:t xml:space="preserve"> the first wave of </w:t>
      </w:r>
      <w:r w:rsidRPr="00962C02">
        <w:rPr>
          <w:rFonts w:cs="Calibri"/>
          <w:highlight w:val="cyan"/>
          <w:u w:val="single"/>
        </w:rPr>
        <w:t xml:space="preserve">an </w:t>
      </w:r>
      <w:r w:rsidRPr="00962C02">
        <w:rPr>
          <w:rFonts w:cs="Calibri"/>
          <w:b/>
          <w:iCs/>
          <w:highlight w:val="cyan"/>
          <w:u w:val="single"/>
        </w:rPr>
        <w:t>all-out</w:t>
      </w:r>
      <w:r w:rsidRPr="00962C02">
        <w:rPr>
          <w:rFonts w:cs="Calibri"/>
          <w:u w:val="single"/>
        </w:rPr>
        <w:t xml:space="preserve"> nuclear </w:t>
      </w:r>
      <w:r w:rsidRPr="00962C02">
        <w:rPr>
          <w:rFonts w:cs="Calibri"/>
          <w:b/>
          <w:iCs/>
          <w:highlight w:val="cyan"/>
          <w:u w:val="single"/>
        </w:rPr>
        <w:t>attack</w:t>
      </w:r>
      <w:r w:rsidRPr="00962C02">
        <w:rPr>
          <w:rFonts w:cs="Calibri"/>
          <w:sz w:val="16"/>
        </w:rPr>
        <w:t>.</w:t>
      </w:r>
    </w:p>
    <w:p w14:paraId="331E006F" w14:textId="77777777" w:rsidR="00962C02" w:rsidRPr="00962C02" w:rsidRDefault="00962C02" w:rsidP="00962C02">
      <w:pPr>
        <w:rPr>
          <w:rFonts w:cs="Calibri"/>
          <w:sz w:val="16"/>
        </w:rPr>
      </w:pPr>
      <w:r w:rsidRPr="00962C02">
        <w:rPr>
          <w:rFonts w:cs="Calibri"/>
          <w:sz w:val="16"/>
        </w:rPr>
        <w:t xml:space="preserve">Nevertheless, Trump officials insist that the president needs “more credible” nuclear use options to deter the possible first use of nuclear weapons by Russia. In reality, </w:t>
      </w:r>
      <w:r w:rsidRPr="00962C02">
        <w:rPr>
          <w:rFonts w:cs="Calibri"/>
          <w:highlight w:val="cyan"/>
          <w:u w:val="single"/>
        </w:rPr>
        <w:t>once nuclear weapons</w:t>
      </w:r>
      <w:r w:rsidRPr="00962C02">
        <w:rPr>
          <w:rFonts w:cs="Calibri"/>
          <w:sz w:val="16"/>
        </w:rPr>
        <w:t xml:space="preserve"> of any kind </w:t>
      </w:r>
      <w:r w:rsidRPr="00962C02">
        <w:rPr>
          <w:rFonts w:cs="Calibri"/>
          <w:highlight w:val="cyan"/>
          <w:u w:val="single"/>
        </w:rPr>
        <w:t>are detonated</w:t>
      </w:r>
      <w:r w:rsidRPr="00962C02">
        <w:rPr>
          <w:rFonts w:cs="Calibri"/>
          <w:u w:val="single"/>
        </w:rPr>
        <w:t xml:space="preserve"> in a conflict between nuclear</w:t>
      </w:r>
      <w:r w:rsidRPr="00962C02">
        <w:rPr>
          <w:rFonts w:cs="Calibri"/>
          <w:sz w:val="16"/>
        </w:rPr>
        <w:t xml:space="preserve">-armed </w:t>
      </w:r>
      <w:r w:rsidRPr="00962C02">
        <w:rPr>
          <w:rFonts w:cs="Calibri"/>
          <w:u w:val="single"/>
        </w:rPr>
        <w:t xml:space="preserve">adversaries, </w:t>
      </w:r>
      <w:r w:rsidRPr="00962C02">
        <w:rPr>
          <w:rFonts w:cs="Calibri"/>
          <w:highlight w:val="cyan"/>
          <w:u w:val="single"/>
        </w:rPr>
        <w:t xml:space="preserve">there is </w:t>
      </w:r>
      <w:r w:rsidRPr="00962C02">
        <w:rPr>
          <w:rFonts w:cs="Calibri"/>
          <w:b/>
          <w:iCs/>
          <w:highlight w:val="cyan"/>
          <w:u w:val="single"/>
        </w:rPr>
        <w:t>no guarantee</w:t>
      </w:r>
      <w:r w:rsidRPr="00962C02">
        <w:rPr>
          <w:rFonts w:cs="Calibri"/>
          <w:highlight w:val="cyan"/>
          <w:u w:val="single"/>
        </w:rPr>
        <w:t xml:space="preserve"> against a </w:t>
      </w:r>
      <w:r w:rsidRPr="00962C02">
        <w:rPr>
          <w:rFonts w:cs="Calibri"/>
          <w:b/>
          <w:iCs/>
          <w:highlight w:val="cyan"/>
          <w:u w:val="single"/>
        </w:rPr>
        <w:t>cycle of escalation</w:t>
      </w:r>
      <w:r w:rsidRPr="00962C02">
        <w:rPr>
          <w:rFonts w:cs="Calibri"/>
          <w:highlight w:val="cyan"/>
          <w:u w:val="single"/>
        </w:rPr>
        <w:t xml:space="preserve"> leading to</w:t>
      </w:r>
      <w:r w:rsidRPr="00962C02">
        <w:rPr>
          <w:rFonts w:cs="Calibri"/>
          <w:u w:val="single"/>
        </w:rPr>
        <w:t xml:space="preserve"> all-out </w:t>
      </w:r>
      <w:r w:rsidRPr="00962C02">
        <w:rPr>
          <w:rFonts w:cs="Calibri"/>
          <w:b/>
          <w:iCs/>
          <w:highlight w:val="cyan"/>
          <w:u w:val="single"/>
        </w:rPr>
        <w:t>global nuclear war</w:t>
      </w:r>
      <w:r w:rsidRPr="00962C02">
        <w:rPr>
          <w:rFonts w:cs="Calibri"/>
          <w:sz w:val="16"/>
        </w:rPr>
        <w:t xml:space="preserve">. Lowering the </w:t>
      </w:r>
      <w:r w:rsidRPr="00962C02">
        <w:rPr>
          <w:rFonts w:cs="Calibri"/>
          <w:u w:val="single"/>
        </w:rPr>
        <w:t>threshold</w:t>
      </w:r>
      <w:r w:rsidRPr="00962C02">
        <w:rPr>
          <w:rFonts w:cs="Calibri"/>
          <w:sz w:val="16"/>
        </w:rPr>
        <w:t xml:space="preserve"> for nuclear use by making nuclear weapons “more usable” takes the United States and Russia and the world in the wrong direction.</w:t>
      </w:r>
    </w:p>
    <w:p w14:paraId="210381DC" w14:textId="77777777" w:rsidR="00962C02" w:rsidRPr="00962C02" w:rsidRDefault="00962C02" w:rsidP="00962C02"/>
    <w:p w14:paraId="1E999F1A" w14:textId="77777777" w:rsidR="00962C02" w:rsidRPr="00962C02" w:rsidRDefault="00962C02" w:rsidP="00962C02">
      <w:pPr>
        <w:keepNext/>
        <w:keepLines/>
        <w:pageBreakBefore/>
        <w:spacing w:before="480"/>
        <w:jc w:val="center"/>
        <w:outlineLvl w:val="1"/>
        <w:rPr>
          <w:rFonts w:eastAsiaTheme="majorEastAsia" w:cstheme="majorBidi"/>
          <w:b/>
          <w:sz w:val="44"/>
          <w:szCs w:val="26"/>
          <w:u w:val="double"/>
        </w:rPr>
      </w:pPr>
      <w:r w:rsidRPr="00962C02">
        <w:rPr>
          <w:rFonts w:eastAsiaTheme="majorEastAsia" w:cstheme="majorBidi"/>
          <w:b/>
          <w:sz w:val="44"/>
          <w:szCs w:val="26"/>
          <w:u w:val="double"/>
        </w:rPr>
        <w:t xml:space="preserve">Impact defense </w:t>
      </w:r>
    </w:p>
    <w:p w14:paraId="06797B8B"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1NC – Iran</w:t>
      </w:r>
    </w:p>
    <w:p w14:paraId="7D8547D4"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Oil tanker attacks thump UQ</w:t>
      </w:r>
    </w:p>
    <w:p w14:paraId="7D218307" w14:textId="77777777" w:rsidR="00962C02" w:rsidRPr="00962C02" w:rsidRDefault="00962C02" w:rsidP="00962C02">
      <w:hyperlink r:id="rId54" w:tgtFrame="_blank" w:history="1">
        <w:r w:rsidRPr="00962C02">
          <w:t xml:space="preserve">Aziz El </w:t>
        </w:r>
        <w:r w:rsidRPr="00962C02">
          <w:rPr>
            <w:b/>
            <w:bCs/>
            <w:sz w:val="26"/>
          </w:rPr>
          <w:t>Yaakoubi</w:t>
        </w:r>
      </w:hyperlink>
      <w:r w:rsidRPr="00962C02">
        <w:rPr>
          <w:b/>
          <w:bCs/>
          <w:sz w:val="26"/>
        </w:rPr>
        <w:t xml:space="preserve"> 19</w:t>
      </w:r>
      <w:r w:rsidRPr="00962C02">
        <w:t>, Reuters correspondent covering the Arabian Peninsula as seen in  </w:t>
      </w:r>
      <w:hyperlink r:id="rId55" w:history="1">
        <w:r w:rsidRPr="00962C02">
          <w:t>Reuters</w:t>
        </w:r>
      </w:hyperlink>
      <w:r w:rsidRPr="00962C02">
        <w:t xml:space="preserve">,  </w:t>
      </w:r>
      <w:hyperlink r:id="rId56" w:history="1">
        <w:r w:rsidRPr="00962C02">
          <w:t>The New York Times</w:t>
        </w:r>
      </w:hyperlink>
      <w:r w:rsidRPr="00962C02">
        <w:t>, </w:t>
      </w:r>
      <w:hyperlink r:id="rId57" w:history="1">
        <w:r w:rsidRPr="00962C02">
          <w:t>Business Insider</w:t>
        </w:r>
      </w:hyperlink>
      <w:r w:rsidRPr="00962C02">
        <w:t>, and </w:t>
      </w:r>
      <w:hyperlink r:id="rId58" w:history="1">
        <w:r w:rsidRPr="00962C02">
          <w:t>HuffPost</w:t>
        </w:r>
      </w:hyperlink>
      <w:r w:rsidRPr="00962C02">
        <w:t xml:space="preserve">, 6/19/19, “U.S. Navy says mine fragments, magnet point to Iran in Gulf tanker attack”, </w:t>
      </w:r>
      <w:r w:rsidRPr="00962C02">
        <w:rPr>
          <w:i/>
          <w:iCs/>
        </w:rPr>
        <w:t>Reuters</w:t>
      </w:r>
      <w:r w:rsidRPr="00962C02">
        <w:t xml:space="preserve">, </w:t>
      </w:r>
      <w:hyperlink r:id="rId59" w:history="1">
        <w:r w:rsidRPr="00962C02">
          <w:t>https://www.reuters.com/article/uk-mideast-attacks-navy/u-s-navy-says-mine-fragments-magnet-point-to-iran-in-gulf-tanker-attack-idUKKCN1TK1C3</w:t>
        </w:r>
      </w:hyperlink>
      <w:r w:rsidRPr="00962C02">
        <w:t>, JH</w:t>
      </w:r>
    </w:p>
    <w:p w14:paraId="09AC9CDB" w14:textId="77777777" w:rsidR="00962C02" w:rsidRPr="00962C02" w:rsidRDefault="00962C02" w:rsidP="00962C02">
      <w:pPr>
        <w:rPr>
          <w:sz w:val="16"/>
        </w:rPr>
      </w:pPr>
      <w:r w:rsidRPr="00962C02">
        <w:rPr>
          <w:sz w:val="16"/>
        </w:rPr>
        <w:t xml:space="preserve">FUJAIRAH, United Arab Emirates (Reuters) - </w:t>
      </w:r>
      <w:r w:rsidRPr="00962C02">
        <w:rPr>
          <w:b/>
          <w:iCs/>
          <w:u w:val="single"/>
        </w:rPr>
        <w:t>The United States Navy on Wednesday displayed limpet mine fragments</w:t>
      </w:r>
      <w:r w:rsidRPr="00962C02">
        <w:rPr>
          <w:u w:val="single"/>
        </w:rPr>
        <w:t xml:space="preserve"> and a magnet it said it had </w:t>
      </w:r>
      <w:r w:rsidRPr="00962C02">
        <w:rPr>
          <w:b/>
          <w:iCs/>
          <w:u w:val="single"/>
        </w:rPr>
        <w:t>removed from one of two oil tankers attacked in the Gulf</w:t>
      </w:r>
      <w:r w:rsidRPr="00962C02">
        <w:rPr>
          <w:sz w:val="16"/>
        </w:rPr>
        <w:t xml:space="preserve"> of Oman last week, saying the mines bore a striking resemblance to Iranian ones.</w:t>
      </w:r>
    </w:p>
    <w:p w14:paraId="3E0A3408" w14:textId="77777777" w:rsidR="00962C02" w:rsidRPr="00962C02" w:rsidRDefault="00962C02" w:rsidP="00962C02">
      <w:pPr>
        <w:rPr>
          <w:sz w:val="16"/>
          <w:szCs w:val="16"/>
        </w:rPr>
      </w:pPr>
      <w:r w:rsidRPr="00962C02">
        <w:rPr>
          <w:sz w:val="16"/>
          <w:szCs w:val="16"/>
        </w:rPr>
        <w:t>Members of the crew of Japanese-owned Kokuka Courageous tanker are seen off the coast of Fujairah, United Arab Emirates June 19, 2019. REUTERS/Abdel Hadi Ramahi</w:t>
      </w:r>
    </w:p>
    <w:p w14:paraId="287AF2C5" w14:textId="77777777" w:rsidR="00962C02" w:rsidRPr="00962C02" w:rsidRDefault="00962C02" w:rsidP="00962C02">
      <w:pPr>
        <w:rPr>
          <w:sz w:val="16"/>
        </w:rPr>
      </w:pPr>
      <w:r w:rsidRPr="00962C02">
        <w:rPr>
          <w:b/>
          <w:iCs/>
          <w:u w:val="single"/>
        </w:rPr>
        <w:t>The United States, waging a “maximum pressure” sanctions campaign against Iran to curb its nuclear and regional activities</w:t>
      </w:r>
      <w:r w:rsidRPr="00962C02">
        <w:rPr>
          <w:sz w:val="16"/>
        </w:rPr>
        <w:t>, has been trying to build an international consensus that Iran was behind last week’s blasts, as well as a May 12 strike on four oil tankers off the United Arab Emirates.</w:t>
      </w:r>
    </w:p>
    <w:p w14:paraId="0FC03D92" w14:textId="77777777" w:rsidR="00962C02" w:rsidRPr="00962C02" w:rsidRDefault="00962C02" w:rsidP="00962C02">
      <w:pPr>
        <w:rPr>
          <w:sz w:val="16"/>
        </w:rPr>
      </w:pPr>
      <w:r w:rsidRPr="00962C02">
        <w:rPr>
          <w:b/>
          <w:iCs/>
          <w:u w:val="single"/>
        </w:rPr>
        <w:t>Tehran has denied any involvement</w:t>
      </w:r>
      <w:r w:rsidRPr="00962C02">
        <w:rPr>
          <w:u w:val="single"/>
        </w:rPr>
        <w:t xml:space="preserve"> in both attacks near the Strait of Hormuz, a major transit route for global oil supplies</w:t>
      </w:r>
      <w:r w:rsidRPr="00962C02">
        <w:rPr>
          <w:sz w:val="16"/>
        </w:rPr>
        <w:t>, but the incidents have raised fears of broader confrontation in the Gulf region.</w:t>
      </w:r>
    </w:p>
    <w:p w14:paraId="5D06C0E3" w14:textId="77777777" w:rsidR="00962C02" w:rsidRPr="00962C02" w:rsidRDefault="00962C02" w:rsidP="00962C02">
      <w:pPr>
        <w:rPr>
          <w:sz w:val="16"/>
        </w:rPr>
      </w:pPr>
      <w:r w:rsidRPr="00962C02">
        <w:rPr>
          <w:b/>
          <w:iCs/>
          <w:u w:val="single"/>
        </w:rPr>
        <w:t>The U.S. military previously released images it said showed Iran’s Revolutionary Guard (IRGC) removing an unexploded limpet mine</w:t>
      </w:r>
      <w:r w:rsidRPr="00962C02">
        <w:rPr>
          <w:sz w:val="16"/>
        </w:rPr>
        <w:t xml:space="preserve"> from the Japanese-owned tanker Kokuka Courageous, which was hit by explosions along with the Norwegian-owned Front Altair ship on June 13.</w:t>
      </w:r>
    </w:p>
    <w:p w14:paraId="67229CCE" w14:textId="77777777" w:rsidR="00962C02" w:rsidRPr="00962C02" w:rsidRDefault="00962C02" w:rsidP="00962C02">
      <w:pPr>
        <w:rPr>
          <w:sz w:val="16"/>
        </w:rPr>
      </w:pPr>
      <w:r w:rsidRPr="00962C02">
        <w:rPr>
          <w:sz w:val="16"/>
        </w:rPr>
        <w:t>“</w:t>
      </w:r>
      <w:r w:rsidRPr="00962C02">
        <w:rPr>
          <w:u w:val="single"/>
        </w:rPr>
        <w:t>The limpet mine that was used in the attack is distinguishable and al</w:t>
      </w:r>
      <w:r w:rsidRPr="00962C02">
        <w:rPr>
          <w:b/>
          <w:iCs/>
          <w:u w:val="single"/>
        </w:rPr>
        <w:t>so strikingly bearing a resemblance to Iranian mines that have already been publicly displayed</w:t>
      </w:r>
      <w:r w:rsidRPr="00962C02">
        <w:rPr>
          <w:sz w:val="16"/>
        </w:rPr>
        <w:t xml:space="preserve"> in Iranian military parades,” said Commander Sean Kido, commanding officer of an explosive ordinance dive and salvage task group in the Naval Forces Central Command (NAVCENT).</w:t>
      </w:r>
    </w:p>
    <w:p w14:paraId="35E66A98" w14:textId="77777777" w:rsidR="00962C02" w:rsidRPr="00962C02" w:rsidRDefault="00962C02" w:rsidP="00962C02">
      <w:pPr>
        <w:rPr>
          <w:sz w:val="16"/>
          <w:szCs w:val="16"/>
        </w:rPr>
      </w:pPr>
      <w:r w:rsidRPr="00962C02">
        <w:rPr>
          <w:sz w:val="16"/>
          <w:szCs w:val="16"/>
        </w:rPr>
        <w:t>He was speaking to reporters at a NAVCENT facility near the UAE port of Fujairah. Small fragments said to have been removed from the Kokuka Courageous were on display alongside a magnet purportedly left by the IRCG team allegedly captured on video.</w:t>
      </w:r>
    </w:p>
    <w:p w14:paraId="6394284D"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Iran won’t close the gulf, but even that won’t stop trade</w:t>
      </w:r>
    </w:p>
    <w:p w14:paraId="45DAFF11" w14:textId="77777777" w:rsidR="00962C02" w:rsidRPr="00962C02" w:rsidRDefault="00962C02" w:rsidP="00962C02">
      <w:r w:rsidRPr="00962C02">
        <w:t xml:space="preserve">Beth </w:t>
      </w:r>
      <w:r w:rsidRPr="00962C02">
        <w:rPr>
          <w:b/>
          <w:bCs/>
          <w:sz w:val="26"/>
        </w:rPr>
        <w:t>Daley 20</w:t>
      </w:r>
      <w:r w:rsidRPr="00962C02">
        <w:t>, Beth Daley is the Editor of The Conversation US, a Pulitzer Prize finalist for climate reporting at the Boston Globe, she also worked at the New England Center for Investigative Reporting as a reporter and director of partnerships, 1/7/20, “Could Iran-US tensions mean troubled waters ahead in the Strait of Hormuz?” The Conversation, https://theconversation.com/could-iran-us-tensions-mean-troubled-waters-ahead-in-the-strait-of-hormuz-129508</w:t>
      </w:r>
    </w:p>
    <w:p w14:paraId="7D781AFF" w14:textId="77777777" w:rsidR="00962C02" w:rsidRPr="00962C02" w:rsidRDefault="00962C02" w:rsidP="00962C02">
      <w:pPr>
        <w:rPr>
          <w:sz w:val="16"/>
        </w:rPr>
      </w:pPr>
      <w:r w:rsidRPr="00962C02">
        <w:rPr>
          <w:u w:val="single"/>
        </w:rPr>
        <w:t>In my view, </w:t>
      </w:r>
      <w:hyperlink r:id="rId60" w:history="1">
        <w:r w:rsidRPr="00962C02">
          <w:rPr>
            <w:u w:val="single"/>
          </w:rPr>
          <w:t>Iran would certainly have trouble</w:t>
        </w:r>
      </w:hyperlink>
      <w:r w:rsidRPr="00962C02">
        <w:rPr>
          <w:u w:val="single"/>
        </w:rPr>
        <w:t xml:space="preserve"> stopping all shipping through the Strait of Hormuz. </w:t>
      </w:r>
      <w:r w:rsidRPr="00962C02">
        <w:rPr>
          <w:b/>
          <w:iCs/>
          <w:u w:val="single"/>
        </w:rPr>
        <w:t>Modern cargo vessels are massive and difficult to disable</w:t>
      </w:r>
      <w:r w:rsidRPr="00962C02">
        <w:rPr>
          <w:u w:val="single"/>
        </w:rPr>
        <w:t>. Unlike in the 1980s, most oil tankers now have double hulls, making them harder to sink</w:t>
      </w:r>
      <w:r w:rsidRPr="00962C02">
        <w:rPr>
          <w:sz w:val="16"/>
        </w:rPr>
        <w:t>. Furthermore, earlier this year the U.S. assembled </w:t>
      </w:r>
      <w:hyperlink r:id="rId61" w:history="1">
        <w:r w:rsidRPr="00962C02">
          <w:rPr>
            <w:sz w:val="16"/>
          </w:rPr>
          <w:t>a multinational coalition</w:t>
        </w:r>
      </w:hyperlink>
      <w:r w:rsidRPr="00962C02">
        <w:rPr>
          <w:sz w:val="16"/>
        </w:rPr>
        <w:t> to monitor and respond to threats to commercial shipping in the strait.</w:t>
      </w:r>
    </w:p>
    <w:p w14:paraId="03B09117" w14:textId="77777777" w:rsidR="00962C02" w:rsidRPr="00962C02" w:rsidRDefault="00962C02" w:rsidP="00962C02">
      <w:pPr>
        <w:rPr>
          <w:sz w:val="16"/>
        </w:rPr>
      </w:pPr>
      <w:r w:rsidRPr="00962C02">
        <w:rPr>
          <w:b/>
          <w:iCs/>
          <w:u w:val="single"/>
        </w:rPr>
        <w:t>Iran will also be wary of the impact that closing the Strait of Hormuz could have on its relations with important economic partners</w:t>
      </w:r>
      <w:r w:rsidRPr="00962C02">
        <w:rPr>
          <w:u w:val="single"/>
        </w:rPr>
        <w:t>, such as China. It is estimated that </w:t>
      </w:r>
      <w:hyperlink r:id="rId62" w:history="1">
        <w:r w:rsidRPr="00962C02">
          <w:rPr>
            <w:u w:val="single"/>
          </w:rPr>
          <w:t>76% of crude oil passing through the waterway is destined for Asian markets</w:t>
        </w:r>
      </w:hyperlink>
      <w:r w:rsidRPr="00962C02">
        <w:rPr>
          <w:sz w:val="16"/>
        </w:rPr>
        <w:t>, with China, India, Japan, South Korea and Singapore among the largest markets.</w:t>
      </w:r>
    </w:p>
    <w:p w14:paraId="27BADAED" w14:textId="77777777" w:rsidR="00962C02" w:rsidRPr="00962C02" w:rsidRDefault="00962C02" w:rsidP="00962C02">
      <w:pPr>
        <w:rPr>
          <w:sz w:val="16"/>
        </w:rPr>
      </w:pPr>
      <w:r w:rsidRPr="00962C02">
        <w:rPr>
          <w:u w:val="single"/>
        </w:rPr>
        <w:t>In the past </w:t>
      </w:r>
      <w:hyperlink r:id="rId63" w:history="1">
        <w:r w:rsidRPr="00962C02">
          <w:rPr>
            <w:u w:val="single"/>
          </w:rPr>
          <w:t>both the U.S. and Iran</w:t>
        </w:r>
      </w:hyperlink>
      <w:r w:rsidRPr="00962C02">
        <w:rPr>
          <w:u w:val="single"/>
        </w:rPr>
        <w:t> have pivoted back to </w:t>
      </w:r>
      <w:hyperlink r:id="rId64" w:history="1">
        <w:r w:rsidRPr="00962C02">
          <w:rPr>
            <w:u w:val="single"/>
          </w:rPr>
          <w:t>diplomatic solutions</w:t>
        </w:r>
      </w:hyperlink>
      <w:r w:rsidRPr="00962C02">
        <w:rPr>
          <w:u w:val="single"/>
        </w:rPr>
        <w:t> when tensions have become too high</w:t>
      </w:r>
      <w:r w:rsidRPr="00962C02">
        <w:rPr>
          <w:sz w:val="16"/>
        </w:rPr>
        <w:t>, suggesting that neither side wants to see the conflict escalate from hybrid warfare into a full-blown war.</w:t>
      </w:r>
    </w:p>
    <w:p w14:paraId="466D7915" w14:textId="77777777" w:rsidR="00962C02" w:rsidRPr="00962C02" w:rsidRDefault="00962C02" w:rsidP="00962C02">
      <w:pPr>
        <w:rPr>
          <w:sz w:val="16"/>
          <w:szCs w:val="16"/>
        </w:rPr>
      </w:pPr>
    </w:p>
    <w:p w14:paraId="70CB034D" w14:textId="77777777" w:rsidR="00962C02" w:rsidRPr="00962C02" w:rsidRDefault="00962C02" w:rsidP="00962C02">
      <w:pPr>
        <w:keepNext/>
        <w:keepLines/>
        <w:pageBreakBefore/>
        <w:spacing w:before="40"/>
        <w:jc w:val="center"/>
        <w:outlineLvl w:val="2"/>
        <w:rPr>
          <w:rFonts w:eastAsiaTheme="majorEastAsia" w:cstheme="majorBidi"/>
          <w:b/>
          <w:sz w:val="32"/>
          <w:szCs w:val="24"/>
          <w:u w:val="single"/>
        </w:rPr>
      </w:pPr>
      <w:r w:rsidRPr="00962C02">
        <w:rPr>
          <w:rFonts w:eastAsiaTheme="majorEastAsia" w:cstheme="majorBidi"/>
          <w:b/>
          <w:sz w:val="32"/>
          <w:szCs w:val="24"/>
          <w:u w:val="single"/>
        </w:rPr>
        <w:t>1NC – Trade</w:t>
      </w:r>
    </w:p>
    <w:p w14:paraId="374A97A9"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Ukraine and Belarus solve mines in the squo</w:t>
      </w:r>
    </w:p>
    <w:p w14:paraId="43A8FD72" w14:textId="77777777" w:rsidR="00962C02" w:rsidRPr="00962C02" w:rsidRDefault="00962C02" w:rsidP="00962C02">
      <w:r w:rsidRPr="00962C02">
        <w:t xml:space="preserve">Annabelle </w:t>
      </w:r>
      <w:r w:rsidRPr="00962C02">
        <w:rPr>
          <w:b/>
          <w:bCs/>
          <w:sz w:val="26"/>
        </w:rPr>
        <w:t>Timsit et al 22</w:t>
      </w:r>
      <w:r w:rsidRPr="00962C02">
        <w:t xml:space="preserve">, Annabelle Timsit is a breaking news reporter for The Washington Post in London, covered geopolitics for Quartz in London, with a focus on Britain’s relationship with China with a degree from Georgetown University, Bachelor of Science in Foreign Service, Kareem Fahim has served as the Istanbul bureau chief and a Middle East correspondent for The Washington Post since September 2016, he worked for 11 years as a staff reporter for the New York Times, with assignments on the metro desk and as a Cairo-based foreign correspondent reporting on the Arab uprisings and their aftermath; Occidental College, bachelor's degree in Diplomacy and World Affairs; Columbia University, SIPA, master's degree in International Affairs, Zeynep Karatas is an Istanbul-based reporter, 3/28/22, “Turkey, Romania work to defuse mines possibly floating from Ukraine’s shores,” The Washington Post, </w:t>
      </w:r>
      <w:hyperlink r:id="rId65" w:history="1">
        <w:r w:rsidRPr="00962C02">
          <w:t>https://www.washingtonpost.com/world/2022/03/28/turkey-romania-naval-mines-black-sea-ukraine-war/</w:t>
        </w:r>
      </w:hyperlink>
      <w:r w:rsidRPr="00962C02">
        <w:t>, JH</w:t>
      </w:r>
    </w:p>
    <w:p w14:paraId="450FCA17" w14:textId="77777777" w:rsidR="00962C02" w:rsidRPr="00962C02" w:rsidRDefault="00962C02" w:rsidP="00962C02">
      <w:pPr>
        <w:rPr>
          <w:sz w:val="16"/>
        </w:rPr>
      </w:pPr>
      <w:r w:rsidRPr="00962C02">
        <w:rPr>
          <w:sz w:val="16"/>
        </w:rPr>
        <w:t xml:space="preserve">ISTANBUL — </w:t>
      </w:r>
      <w:r w:rsidRPr="00962C02">
        <w:rPr>
          <w:b/>
          <w:iCs/>
          <w:u w:val="single"/>
        </w:rPr>
        <w:t>Turkey and Romania have scrambled in recent days to neutralize potentially explosive mines</w:t>
      </w:r>
      <w:r w:rsidRPr="00962C02">
        <w:rPr>
          <w:u w:val="single"/>
        </w:rPr>
        <w:t xml:space="preserve"> amid concerns</w:t>
      </w:r>
      <w:r w:rsidRPr="00962C02">
        <w:rPr>
          <w:sz w:val="16"/>
        </w:rPr>
        <w:t xml:space="preserve"> that the weapons may be </w:t>
      </w:r>
      <w:r w:rsidRPr="00962C02">
        <w:rPr>
          <w:u w:val="single"/>
        </w:rPr>
        <w:t>drifting across the Black Sea from Ukraine’s shores</w:t>
      </w:r>
      <w:r w:rsidRPr="00962C02">
        <w:rPr>
          <w:sz w:val="16"/>
        </w:rPr>
        <w:t xml:space="preserve"> toward neighboring countries.</w:t>
      </w:r>
    </w:p>
    <w:p w14:paraId="09C8BFBB" w14:textId="77777777" w:rsidR="00962C02" w:rsidRPr="00962C02" w:rsidRDefault="00962C02" w:rsidP="00962C02">
      <w:pPr>
        <w:rPr>
          <w:sz w:val="16"/>
          <w:szCs w:val="16"/>
        </w:rPr>
      </w:pPr>
      <w:r w:rsidRPr="00962C02">
        <w:rPr>
          <w:sz w:val="16"/>
          <w:szCs w:val="16"/>
        </w:rPr>
        <w:t>Defense ministries for both countries, in separate announcements Monday, said they had dispatched their naval forces to defuse mines of unknown origin that appeared near their coasts.</w:t>
      </w:r>
    </w:p>
    <w:p w14:paraId="75702792" w14:textId="77777777" w:rsidR="00962C02" w:rsidRPr="00962C02" w:rsidRDefault="00962C02" w:rsidP="00962C02">
      <w:pPr>
        <w:rPr>
          <w:sz w:val="16"/>
        </w:rPr>
      </w:pPr>
      <w:r w:rsidRPr="00962C02">
        <w:rPr>
          <w:b/>
          <w:iCs/>
          <w:u w:val="single"/>
        </w:rPr>
        <w:t>A mine that appeared Monday was the second reported in the waters near Turkey</w:t>
      </w:r>
      <w:r w:rsidRPr="00962C02">
        <w:rPr>
          <w:u w:val="single"/>
        </w:rPr>
        <w:t xml:space="preserve"> in three days. Turkey’s government had said previously that it was in contact with both Moscow and Kyiv</w:t>
      </w:r>
      <w:r w:rsidRPr="00962C02">
        <w:rPr>
          <w:sz w:val="16"/>
        </w:rPr>
        <w:t xml:space="preserve"> about the weapons, but did not specify which side, if either, was responsible for the mines.</w:t>
      </w:r>
    </w:p>
    <w:p w14:paraId="6AAB068B" w14:textId="77777777" w:rsidR="00962C02" w:rsidRPr="00962C02" w:rsidRDefault="00962C02" w:rsidP="00962C02">
      <w:pPr>
        <w:rPr>
          <w:sz w:val="16"/>
          <w:szCs w:val="16"/>
        </w:rPr>
      </w:pPr>
      <w:r w:rsidRPr="00962C02">
        <w:rPr>
          <w:sz w:val="16"/>
          <w:szCs w:val="16"/>
        </w:rPr>
        <w:t>Bulgaria’s government last week warned people living in three districts near its Black Sea coast to beware of possible drifting mines, according to </w:t>
      </w:r>
      <w:hyperlink r:id="rId66" w:tgtFrame="_blank" w:history="1">
        <w:r w:rsidRPr="00962C02">
          <w:rPr>
            <w:sz w:val="16"/>
            <w:szCs w:val="16"/>
          </w:rPr>
          <w:t>local media reports</w:t>
        </w:r>
      </w:hyperlink>
      <w:r w:rsidRPr="00962C02">
        <w:rPr>
          <w:sz w:val="16"/>
          <w:szCs w:val="16"/>
        </w:rPr>
        <w:t>.</w:t>
      </w:r>
    </w:p>
    <w:p w14:paraId="3E270219" w14:textId="77777777" w:rsidR="00962C02" w:rsidRPr="00962C02" w:rsidRDefault="00962C02" w:rsidP="00962C02">
      <w:pPr>
        <w:rPr>
          <w:sz w:val="16"/>
        </w:rPr>
      </w:pPr>
      <w:r w:rsidRPr="00962C02">
        <w:rPr>
          <w:b/>
          <w:iCs/>
          <w:u w:val="single"/>
        </w:rPr>
        <w:t>The scramble comes after Russia’s intelligence service</w:t>
      </w:r>
      <w:r w:rsidRPr="00962C02">
        <w:rPr>
          <w:u w:val="single"/>
        </w:rPr>
        <w:t>, the FSB, </w:t>
      </w:r>
      <w:hyperlink r:id="rId67" w:tgtFrame="_blank" w:history="1">
        <w:r w:rsidRPr="00962C02">
          <w:rPr>
            <w:u w:val="single"/>
          </w:rPr>
          <w:t>claimed</w:t>
        </w:r>
      </w:hyperlink>
      <w:r w:rsidRPr="00962C02">
        <w:rPr>
          <w:u w:val="single"/>
        </w:rPr>
        <w:t xml:space="preserve"> on March 19 that poor weather </w:t>
      </w:r>
      <w:r w:rsidRPr="00962C02">
        <w:rPr>
          <w:b/>
          <w:iCs/>
          <w:u w:val="single"/>
        </w:rPr>
        <w:t>had caused more than 400 naval mines to become disconnected</w:t>
      </w:r>
      <w:r w:rsidRPr="00962C02">
        <w:rPr>
          <w:u w:val="single"/>
        </w:rPr>
        <w:t xml:space="preserve"> from the cables that were anchoring them</w:t>
      </w:r>
      <w:r w:rsidRPr="00962C02">
        <w:rPr>
          <w:sz w:val="16"/>
        </w:rPr>
        <w:t>, and warned that the mines were “drifting freely in the western part of the Black Sea,” which includes the territorial waters of Ukraine, Romania, Bulgaria and Turkey.</w:t>
      </w:r>
    </w:p>
    <w:p w14:paraId="79885FBB" w14:textId="77777777" w:rsidR="00962C02" w:rsidRPr="00962C02" w:rsidRDefault="00962C02" w:rsidP="00962C02">
      <w:pPr>
        <w:rPr>
          <w:sz w:val="16"/>
          <w:szCs w:val="16"/>
        </w:rPr>
      </w:pPr>
      <w:r w:rsidRPr="00962C02">
        <w:rPr>
          <w:sz w:val="16"/>
          <w:szCs w:val="16"/>
        </w:rPr>
        <w:t>Ukraine at the time dismissed the assertion as untrue and politically motivated. “This is complete disinformation from the Russian side,” Viktor Vyshnov, deputy head of Ukraine’s Maritime Administration, </w:t>
      </w:r>
      <w:hyperlink r:id="rId68" w:tgtFrame="_blank" w:history="1">
        <w:r w:rsidRPr="00962C02">
          <w:rPr>
            <w:sz w:val="16"/>
            <w:szCs w:val="16"/>
          </w:rPr>
          <w:t>told Reuters</w:t>
        </w:r>
      </w:hyperlink>
      <w:r w:rsidRPr="00962C02">
        <w:rPr>
          <w:sz w:val="16"/>
          <w:szCs w:val="16"/>
        </w:rPr>
        <w:t>. “This was done to justify the closure of these districts of the Black Sea under so-called ‘danger of mines.’ ” The Washington Post was not able to independently verify either side’s claim.</w:t>
      </w:r>
    </w:p>
    <w:p w14:paraId="7FCD834A" w14:textId="77777777" w:rsidR="00962C02" w:rsidRPr="00962C02" w:rsidRDefault="00962C02" w:rsidP="00962C02">
      <w:pPr>
        <w:rPr>
          <w:sz w:val="16"/>
          <w:szCs w:val="16"/>
        </w:rPr>
      </w:pPr>
      <w:r w:rsidRPr="00962C02">
        <w:rPr>
          <w:sz w:val="16"/>
          <w:szCs w:val="16"/>
        </w:rPr>
        <w:t>A 1907 </w:t>
      </w:r>
      <w:hyperlink r:id="rId69" w:tgtFrame="_blank" w:history="1">
        <w:r w:rsidRPr="00962C02">
          <w:rPr>
            <w:sz w:val="16"/>
            <w:szCs w:val="16"/>
          </w:rPr>
          <w:t>international treaty</w:t>
        </w:r>
      </w:hyperlink>
      <w:r w:rsidRPr="00962C02">
        <w:rPr>
          <w:sz w:val="16"/>
          <w:szCs w:val="16"/>
        </w:rPr>
        <w:t> prohibits countries from laying </w:t>
      </w:r>
      <w:hyperlink r:id="rId70" w:tgtFrame="_blank" w:history="1">
        <w:r w:rsidRPr="00962C02">
          <w:rPr>
            <w:sz w:val="16"/>
            <w:szCs w:val="16"/>
          </w:rPr>
          <w:t>unanchored mines</w:t>
        </w:r>
      </w:hyperlink>
      <w:r w:rsidRPr="00962C02">
        <w:rPr>
          <w:sz w:val="16"/>
          <w:szCs w:val="16"/>
        </w:rPr>
        <w:t> designed to damage ships unless they can be controlled or are “constructed as to become harmless one hour at most after the person who laid them ceases to control them.”</w:t>
      </w:r>
    </w:p>
    <w:p w14:paraId="0A329F8D" w14:textId="77777777" w:rsidR="00962C02" w:rsidRPr="00962C02" w:rsidRDefault="00962C02" w:rsidP="00962C02">
      <w:pPr>
        <w:rPr>
          <w:sz w:val="16"/>
        </w:rPr>
      </w:pPr>
      <w:r w:rsidRPr="00962C02">
        <w:rPr>
          <w:b/>
          <w:iCs/>
          <w:u w:val="single"/>
        </w:rPr>
        <w:t>The </w:t>
      </w:r>
      <w:hyperlink r:id="rId71" w:tgtFrame="_blank" w:history="1">
        <w:r w:rsidRPr="00962C02">
          <w:rPr>
            <w:b/>
            <w:iCs/>
            <w:u w:val="single"/>
          </w:rPr>
          <w:t>Romanian Defense Ministry</w:t>
        </w:r>
      </w:hyperlink>
      <w:r w:rsidRPr="00962C02">
        <w:rPr>
          <w:b/>
          <w:iCs/>
          <w:u w:val="single"/>
        </w:rPr>
        <w:t> said Monday that a fishing vessel had spotted a drifting mine</w:t>
      </w:r>
      <w:r w:rsidRPr="00962C02">
        <w:rPr>
          <w:u w:val="single"/>
        </w:rPr>
        <w:t xml:space="preserve"> about 8 a.m. and alerted maritime authorities,</w:t>
      </w:r>
      <w:r w:rsidRPr="00962C02">
        <w:rPr>
          <w:sz w:val="16"/>
        </w:rPr>
        <w:t xml:space="preserve"> which then undertook an operation to neutralize it about 39 nautical miles from the Port of Midia, in southeast Romania. The ministry did not say where the mine came from and an update on the operation was not immediately available.</w:t>
      </w:r>
    </w:p>
    <w:p w14:paraId="531FACD4" w14:textId="77777777" w:rsidR="00962C02" w:rsidRPr="00962C02" w:rsidRDefault="00962C02" w:rsidP="00962C02">
      <w:pPr>
        <w:rPr>
          <w:sz w:val="16"/>
        </w:rPr>
      </w:pPr>
      <w:r w:rsidRPr="00962C02">
        <w:rPr>
          <w:u w:val="single"/>
        </w:rPr>
        <w:t xml:space="preserve">Meanwhile, </w:t>
      </w:r>
      <w:r w:rsidRPr="00962C02">
        <w:rPr>
          <w:b/>
          <w:iCs/>
          <w:u w:val="single"/>
        </w:rPr>
        <w:t>Turkey </w:t>
      </w:r>
      <w:hyperlink r:id="rId72" w:tgtFrame="_blank" w:history="1">
        <w:r w:rsidRPr="00962C02">
          <w:rPr>
            <w:b/>
            <w:iCs/>
            <w:u w:val="single"/>
          </w:rPr>
          <w:t>said</w:t>
        </w:r>
      </w:hyperlink>
      <w:r w:rsidRPr="00962C02">
        <w:rPr>
          <w:b/>
          <w:iCs/>
          <w:u w:val="single"/>
        </w:rPr>
        <w:t> Monday that it had </w:t>
      </w:r>
      <w:hyperlink r:id="rId73" w:anchor="link-IX52NM2WY5BHTLZ62OUEUDA5F4?itid=lk_inline_manual_16" w:tgtFrame="_blank" w:history="1">
        <w:r w:rsidRPr="00962C02">
          <w:rPr>
            <w:b/>
            <w:iCs/>
            <w:u w:val="single"/>
          </w:rPr>
          <w:t>neutralized a mine</w:t>
        </w:r>
      </w:hyperlink>
      <w:r w:rsidRPr="00962C02">
        <w:rPr>
          <w:b/>
          <w:iCs/>
          <w:u w:val="single"/>
        </w:rPr>
        <w:t> detected off the coast of Igneada</w:t>
      </w:r>
      <w:r w:rsidRPr="00962C02">
        <w:rPr>
          <w:u w:val="single"/>
        </w:rPr>
        <w:t>, a town in the country’s northwest near the border with Bulgaria</w:t>
      </w:r>
      <w:r w:rsidRPr="00962C02">
        <w:rPr>
          <w:sz w:val="16"/>
        </w:rPr>
        <w:t>, while on Saturday another mine, which was thought to have drifted from the Black Sea, forced a temporary closure of the Bosporus, the key waterway that runs through Istanbul.</w:t>
      </w:r>
    </w:p>
    <w:p w14:paraId="01361B3C" w14:textId="77777777" w:rsidR="00962C02" w:rsidRPr="00962C02" w:rsidRDefault="00962C02" w:rsidP="00962C02">
      <w:pPr>
        <w:rPr>
          <w:sz w:val="16"/>
        </w:rPr>
      </w:pPr>
      <w:r w:rsidRPr="00962C02">
        <w:rPr>
          <w:b/>
          <w:iCs/>
          <w:u w:val="single"/>
        </w:rPr>
        <w:t>The incident raised fears that the conflict between Russia and Ukraine could threaten traffic in the Bosporus</w:t>
      </w:r>
      <w:r w:rsidRPr="00962C02">
        <w:rPr>
          <w:sz w:val="16"/>
        </w:rPr>
        <w:t>, </w:t>
      </w:r>
      <w:hyperlink r:id="rId74" w:history="1">
        <w:r w:rsidRPr="00962C02">
          <w:rPr>
            <w:sz w:val="16"/>
          </w:rPr>
          <w:t>a choke point for global energy supplies and commerce</w:t>
        </w:r>
      </w:hyperlink>
      <w:r w:rsidRPr="00962C02">
        <w:rPr>
          <w:sz w:val="16"/>
        </w:rPr>
        <w:t>.</w:t>
      </w:r>
    </w:p>
    <w:p w14:paraId="13BF7496" w14:textId="77777777" w:rsidR="00962C02" w:rsidRPr="00962C02" w:rsidRDefault="00962C02" w:rsidP="00962C02">
      <w:pPr>
        <w:rPr>
          <w:sz w:val="16"/>
          <w:szCs w:val="16"/>
        </w:rPr>
      </w:pPr>
      <w:r w:rsidRPr="00962C02">
        <w:rPr>
          <w:sz w:val="16"/>
          <w:szCs w:val="16"/>
        </w:rPr>
        <w:t>Photographs purporting to show the mine depicted what appeared to be a metallic orb with spikes. On Saturday, Turkey’s defense minister, Hulusi Akar, described the mine as “old” and said Turkey had been in touch with the Kremlin and with Kyiv about its appearance in the Bosporus.</w:t>
      </w:r>
    </w:p>
    <w:p w14:paraId="32E86347"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Deal in the squo solves food crisis without demining</w:t>
      </w:r>
    </w:p>
    <w:p w14:paraId="18357665" w14:textId="77777777" w:rsidR="00962C02" w:rsidRPr="00962C02" w:rsidRDefault="00962C02" w:rsidP="00962C02">
      <w:r w:rsidRPr="00962C02">
        <w:t xml:space="preserve">Sarah Anne </w:t>
      </w:r>
      <w:r w:rsidRPr="00962C02">
        <w:rPr>
          <w:b/>
          <w:bCs/>
          <w:sz w:val="26"/>
        </w:rPr>
        <w:t>Aarup</w:t>
      </w:r>
      <w:r w:rsidRPr="00962C02">
        <w:t xml:space="preserve"> </w:t>
      </w:r>
      <w:r w:rsidRPr="00962C02">
        <w:rPr>
          <w:b/>
          <w:bCs/>
          <w:sz w:val="26"/>
        </w:rPr>
        <w:t>and</w:t>
      </w:r>
      <w:r w:rsidRPr="00962C02">
        <w:t xml:space="preserve"> </w:t>
      </w:r>
      <w:hyperlink r:id="rId75" w:history="1">
        <w:r w:rsidRPr="00962C02">
          <w:t xml:space="preserve">Gabriela </w:t>
        </w:r>
        <w:r w:rsidRPr="00962C02">
          <w:rPr>
            <w:b/>
            <w:bCs/>
            <w:sz w:val="26"/>
          </w:rPr>
          <w:t>Galindo 22</w:t>
        </w:r>
        <w:r w:rsidRPr="00962C02">
          <w:t>,</w:t>
        </w:r>
      </w:hyperlink>
      <w:r w:rsidRPr="00962C02">
        <w:t xml:space="preserve"> journalists for Politico, 6/29/22,” Turkey holds key to unblocking Black Sea grain deal, Ukraine says,” Politico, https://www.politico.eu/article/turkey-holds-key-to-unblocking-black-sea-grain-deal-ukraine-says/</w:t>
      </w:r>
    </w:p>
    <w:p w14:paraId="560BC97C" w14:textId="77777777" w:rsidR="00962C02" w:rsidRPr="00962C02" w:rsidRDefault="00962C02" w:rsidP="00962C02">
      <w:pPr>
        <w:rPr>
          <w:u w:val="single"/>
        </w:rPr>
      </w:pPr>
      <w:r w:rsidRPr="00962C02">
        <w:rPr>
          <w:b/>
          <w:iCs/>
          <w:u w:val="single"/>
        </w:rPr>
        <w:t>Ukraine is looking to Turkey for security guarantees that would unlock a deal with Russia to allow millions of tons of grain to be shipped</w:t>
      </w:r>
      <w:r w:rsidRPr="00962C02">
        <w:rPr>
          <w:u w:val="single"/>
        </w:rPr>
        <w:t xml:space="preserve"> through the Black Sea to a hungry world.</w:t>
      </w:r>
    </w:p>
    <w:p w14:paraId="1D3D7281" w14:textId="77777777" w:rsidR="00962C02" w:rsidRPr="00962C02" w:rsidRDefault="00962C02" w:rsidP="00962C02">
      <w:pPr>
        <w:rPr>
          <w:u w:val="single"/>
        </w:rPr>
      </w:pPr>
      <w:r w:rsidRPr="00962C02">
        <w:rPr>
          <w:sz w:val="16"/>
        </w:rPr>
        <w:t xml:space="preserve">A government official in </w:t>
      </w:r>
      <w:r w:rsidRPr="00962C02">
        <w:rPr>
          <w:b/>
          <w:iCs/>
          <w:u w:val="single"/>
        </w:rPr>
        <w:t>Kyiv told POLITICO a plan is under discussion that would open up blocked Ukrainian ports for ships loaded with grain</w:t>
      </w:r>
      <w:r w:rsidRPr="00962C02">
        <w:rPr>
          <w:sz w:val="16"/>
        </w:rPr>
        <w:t xml:space="preserve">. </w:t>
      </w:r>
      <w:r w:rsidRPr="00962C02">
        <w:rPr>
          <w:u w:val="single"/>
        </w:rPr>
        <w:t>A security guarantee provided by Turkey or another state — likely one within NATO — is now the crucial missing piece of a deal, and if all sides can agree, a plan could be finalized within days, the official said.</w:t>
      </w:r>
    </w:p>
    <w:p w14:paraId="595E6F91" w14:textId="77777777" w:rsidR="00962C02" w:rsidRPr="00962C02" w:rsidRDefault="00962C02" w:rsidP="00962C02">
      <w:pPr>
        <w:rPr>
          <w:sz w:val="16"/>
        </w:rPr>
      </w:pPr>
      <w:r w:rsidRPr="00962C02">
        <w:rPr>
          <w:u w:val="single"/>
        </w:rPr>
        <w:t>The official cautioned that it is "premature to be too optimistic" about the prospects of an agreement</w:t>
      </w:r>
      <w:r w:rsidRPr="00962C02">
        <w:rPr>
          <w:sz w:val="16"/>
        </w:rPr>
        <w:t>, given how sensitive and difficult the talks are. But the outline of a potential deal, as seen by Kyiv, comes amid positive noises from the leaders of Turkey and Italy in recent days.</w:t>
      </w:r>
    </w:p>
    <w:p w14:paraId="16EAEA11" w14:textId="77777777" w:rsidR="00962C02" w:rsidRPr="00962C02" w:rsidRDefault="00962C02" w:rsidP="00962C02">
      <w:pPr>
        <w:rPr>
          <w:sz w:val="16"/>
        </w:rPr>
      </w:pPr>
      <w:r w:rsidRPr="00962C02">
        <w:rPr>
          <w:u w:val="single"/>
        </w:rPr>
        <w:t>The stakes are high as the world faces a struggle to cope without wheat and other agri-food exports from the super-productive farms of Ukraine</w:t>
      </w:r>
      <w:r w:rsidRPr="00962C02">
        <w:rPr>
          <w:sz w:val="16"/>
        </w:rPr>
        <w:t>. Russia’s blockading of over 20 million tons of grain in Ukraine threatens to turn an international food crisis into a hunger emergency for countries in North Africa and the Middle East that are most reliant on Ukrainian supplies.</w:t>
      </w:r>
    </w:p>
    <w:p w14:paraId="4D22403A" w14:textId="77777777" w:rsidR="00962C02" w:rsidRPr="00962C02" w:rsidRDefault="00962C02" w:rsidP="00962C02">
      <w:pPr>
        <w:rPr>
          <w:sz w:val="16"/>
          <w:szCs w:val="16"/>
        </w:rPr>
      </w:pPr>
      <w:r w:rsidRPr="00962C02">
        <w:rPr>
          <w:sz w:val="16"/>
          <w:szCs w:val="16"/>
        </w:rPr>
        <w:t>Before Russia's invasion, 90 percent of Ukraine's exports went through Black Sea ports such as Odesa and Mariupol. But the war has destroyed Mariupol and forced Ukrainian authorities to lay defensive mines around Odesa in preparation for a feared Russian attack.</w:t>
      </w:r>
    </w:p>
    <w:p w14:paraId="3606D7CC" w14:textId="77777777" w:rsidR="00962C02" w:rsidRPr="00962C02" w:rsidRDefault="00962C02" w:rsidP="00962C02">
      <w:pPr>
        <w:rPr>
          <w:sz w:val="16"/>
          <w:szCs w:val="16"/>
        </w:rPr>
      </w:pPr>
      <w:r w:rsidRPr="00962C02">
        <w:rPr>
          <w:sz w:val="16"/>
          <w:szCs w:val="16"/>
        </w:rPr>
        <w:t>The United Nations </w:t>
      </w:r>
      <w:hyperlink r:id="rId76" w:history="1">
        <w:r w:rsidRPr="00962C02">
          <w:rPr>
            <w:sz w:val="16"/>
            <w:szCs w:val="16"/>
          </w:rPr>
          <w:t>is pushing</w:t>
        </w:r>
      </w:hyperlink>
      <w:r w:rsidRPr="00962C02">
        <w:rPr>
          <w:sz w:val="16"/>
          <w:szCs w:val="16"/>
        </w:rPr>
        <w:t> to open a protected shipping lane in the Black Sea to allow the country to export significant volumes again. But officials in Kyiv, </w:t>
      </w:r>
      <w:hyperlink r:id="rId77" w:history="1">
        <w:r w:rsidRPr="00962C02">
          <w:rPr>
            <w:sz w:val="16"/>
            <w:szCs w:val="16"/>
          </w:rPr>
          <w:t>as well as Western governments</w:t>
        </w:r>
      </w:hyperlink>
      <w:r w:rsidRPr="00962C02">
        <w:rPr>
          <w:sz w:val="16"/>
          <w:szCs w:val="16"/>
        </w:rPr>
        <w:t>, are suspicious that Russia will take advantage of opening the Odesa port to launch an attack.</w:t>
      </w:r>
    </w:p>
    <w:p w14:paraId="3F918813" w14:textId="77777777" w:rsidR="00962C02" w:rsidRPr="00962C02" w:rsidRDefault="00962C02" w:rsidP="00962C02">
      <w:pPr>
        <w:rPr>
          <w:sz w:val="16"/>
        </w:rPr>
      </w:pPr>
      <w:r w:rsidRPr="00962C02">
        <w:rPr>
          <w:u w:val="single"/>
        </w:rPr>
        <w:t xml:space="preserve">On Tuesday, Italian Prime Minister Mario Draghi hinted that a breakthrough could be close. He said a potential deal </w:t>
      </w:r>
      <w:r w:rsidRPr="00962C02">
        <w:rPr>
          <w:b/>
          <w:iCs/>
          <w:u w:val="single"/>
        </w:rPr>
        <w:t>could be done which would not require Ukraine to remove the mines</w:t>
      </w:r>
      <w:r w:rsidRPr="00962C02">
        <w:rPr>
          <w:u w:val="single"/>
        </w:rPr>
        <w:t>, and that an agreement was mainly contingent on "a final yes from the Kremlin."</w:t>
      </w:r>
      <w:r w:rsidRPr="00962C02">
        <w:rPr>
          <w:sz w:val="16"/>
        </w:rPr>
        <w:t xml:space="preserve"> He </w:t>
      </w:r>
      <w:hyperlink r:id="rId78" w:history="1">
        <w:r w:rsidRPr="00962C02">
          <w:rPr>
            <w:sz w:val="16"/>
          </w:rPr>
          <w:t>cited</w:t>
        </w:r>
      </w:hyperlink>
      <w:r w:rsidRPr="00962C02">
        <w:rPr>
          <w:sz w:val="16"/>
        </w:rPr>
        <w:t> information from U.N. Secretary-General António Guterres, who briefed G7 leaders at a summit earlier this week.</w:t>
      </w:r>
    </w:p>
    <w:p w14:paraId="4D1E0802" w14:textId="77777777" w:rsidR="00962C02" w:rsidRPr="00962C02" w:rsidRDefault="00962C02" w:rsidP="00962C02">
      <w:pPr>
        <w:rPr>
          <w:sz w:val="16"/>
        </w:rPr>
      </w:pPr>
      <w:r w:rsidRPr="00962C02">
        <w:rPr>
          <w:u w:val="single"/>
        </w:rPr>
        <w:t>On Wednesday, Turkish President Recep Tayyip Erdoğan voiced his optimism over the prospects for an agreement</w:t>
      </w:r>
      <w:r w:rsidRPr="00962C02">
        <w:rPr>
          <w:sz w:val="16"/>
        </w:rPr>
        <w:t>, during talks with U.S. President Joe Biden at the NATO summit in Madrid.</w:t>
      </w:r>
    </w:p>
    <w:p w14:paraId="14261D08" w14:textId="77777777" w:rsidR="00962C02" w:rsidRPr="00962C02" w:rsidRDefault="00962C02" w:rsidP="00962C02">
      <w:pPr>
        <w:rPr>
          <w:sz w:val="16"/>
          <w:szCs w:val="16"/>
        </w:rPr>
      </w:pPr>
      <w:r w:rsidRPr="00962C02">
        <w:rPr>
          <w:sz w:val="16"/>
          <w:szCs w:val="16"/>
        </w:rPr>
        <w:t>"We are trying to solve the process with a balancing policy," Erdoğan said, according to </w:t>
      </w:r>
      <w:hyperlink r:id="rId79" w:tgtFrame="_blank" w:history="1">
        <w:r w:rsidRPr="00962C02">
          <w:rPr>
            <w:sz w:val="16"/>
            <w:szCs w:val="16"/>
          </w:rPr>
          <w:t>the Associated Press</w:t>
        </w:r>
      </w:hyperlink>
      <w:r w:rsidRPr="00962C02">
        <w:rPr>
          <w:sz w:val="16"/>
          <w:szCs w:val="16"/>
        </w:rPr>
        <w:t>. "Our hope is that this balance policy will lead to results and allow the possibility to get grain to countries that are facing shortages right now through a corridor as soon as possible.”</w:t>
      </w:r>
    </w:p>
    <w:p w14:paraId="15346964" w14:textId="77777777" w:rsidR="00962C02" w:rsidRPr="00962C02" w:rsidRDefault="00962C02" w:rsidP="00962C02">
      <w:pPr>
        <w:rPr>
          <w:sz w:val="16"/>
        </w:rPr>
      </w:pPr>
      <w:r w:rsidRPr="00962C02">
        <w:rPr>
          <w:u w:val="single"/>
        </w:rPr>
        <w:t>The Ukrainian official suggested Turkey itself could provide the necessary security guarantees to Ukrainian grain shipments</w:t>
      </w:r>
      <w:r w:rsidRPr="00962C02">
        <w:rPr>
          <w:sz w:val="16"/>
        </w:rPr>
        <w:t>. Previously Kyiv has suggested the U.N. could play a role in guaranteeing the safe passage of commercial shipping in the Black Sea. That idea seems to have receded.</w:t>
      </w:r>
    </w:p>
    <w:p w14:paraId="16BBDE9F" w14:textId="77777777" w:rsidR="00962C02" w:rsidRPr="00962C02" w:rsidRDefault="00962C02" w:rsidP="00962C02">
      <w:pPr>
        <w:rPr>
          <w:sz w:val="16"/>
          <w:szCs w:val="16"/>
        </w:rPr>
      </w:pPr>
      <w:r w:rsidRPr="00962C02">
        <w:rPr>
          <w:sz w:val="16"/>
          <w:szCs w:val="16"/>
        </w:rPr>
        <w:t>“U.N. is just brokering the deal,” the Ukrainian official said. Now Kyiv is “looking for [a] national-level security guarantee — from Turkey or [another] state.” The official added that most of the countries that could play such a role “are NATO states.”</w:t>
      </w:r>
    </w:p>
    <w:p w14:paraId="40584391" w14:textId="77777777" w:rsidR="00962C02" w:rsidRPr="00962C02" w:rsidRDefault="00962C02" w:rsidP="00962C02">
      <w:pPr>
        <w:rPr>
          <w:sz w:val="16"/>
          <w:szCs w:val="16"/>
        </w:rPr>
      </w:pPr>
      <w:r w:rsidRPr="00962C02">
        <w:rPr>
          <w:sz w:val="16"/>
          <w:szCs w:val="16"/>
        </w:rPr>
        <w:t>Explaining the contours of a potential agreement, the official said: “The idea is to use the itinerary that will not require any changes in military presence together with coordination via Turkey.” The Ukrainian official confirmed this meant using the routes that don't need de-mining.</w:t>
      </w:r>
    </w:p>
    <w:p w14:paraId="1524E84C" w14:textId="77777777" w:rsidR="00962C02" w:rsidRPr="00962C02" w:rsidRDefault="00962C02" w:rsidP="00962C02">
      <w:pPr>
        <w:rPr>
          <w:sz w:val="16"/>
          <w:szCs w:val="16"/>
        </w:rPr>
      </w:pPr>
      <w:r w:rsidRPr="00962C02">
        <w:rPr>
          <w:sz w:val="16"/>
          <w:szCs w:val="16"/>
        </w:rPr>
        <w:t>Although Draghi told reporters that the talks between Russia, Ukraine and Turkey were speeding up, the Ukrainian official said that a deal could be reached “today, or never … everything depend on politics.” Then again, if the parties reach an “understanding,” an agreement could be completed “within days,” the official added.</w:t>
      </w:r>
    </w:p>
    <w:p w14:paraId="43F05E30" w14:textId="77777777" w:rsidR="00962C02" w:rsidRPr="00962C02" w:rsidRDefault="00962C02" w:rsidP="00962C02">
      <w:pPr>
        <w:rPr>
          <w:sz w:val="16"/>
          <w:szCs w:val="16"/>
        </w:rPr>
      </w:pPr>
      <w:r w:rsidRPr="00962C02">
        <w:rPr>
          <w:sz w:val="16"/>
          <w:szCs w:val="16"/>
        </w:rPr>
        <w:t>On Sunday, the Turkish president’s spokesperson İbrahim Kalın </w:t>
      </w:r>
      <w:hyperlink r:id="rId80" w:tgtFrame="_blank" w:history="1">
        <w:r w:rsidRPr="00962C02">
          <w:rPr>
            <w:sz w:val="16"/>
            <w:szCs w:val="16"/>
          </w:rPr>
          <w:t>said</w:t>
        </w:r>
      </w:hyperlink>
      <w:r w:rsidRPr="00962C02">
        <w:rPr>
          <w:sz w:val="16"/>
          <w:szCs w:val="16"/>
        </w:rPr>
        <w:t> it could take three to four weeks for a deal to be struck and for ships to start sailing via the safe passage.</w:t>
      </w:r>
    </w:p>
    <w:p w14:paraId="775A2236" w14:textId="77777777" w:rsidR="00962C02" w:rsidRPr="00962C02" w:rsidRDefault="00962C02" w:rsidP="00962C02">
      <w:pPr>
        <w:rPr>
          <w:sz w:val="16"/>
          <w:szCs w:val="16"/>
        </w:rPr>
      </w:pPr>
      <w:r w:rsidRPr="00962C02">
        <w:rPr>
          <w:sz w:val="16"/>
          <w:szCs w:val="16"/>
        </w:rPr>
        <w:t>Turkey, which has been trying to coordinate negotiations between Russia and Ukraine, </w:t>
      </w:r>
      <w:hyperlink r:id="rId81" w:anchor="main-content" w:tgtFrame="_blank" w:history="1">
        <w:r w:rsidRPr="00962C02">
          <w:rPr>
            <w:sz w:val="16"/>
            <w:szCs w:val="16"/>
          </w:rPr>
          <w:t>sent a military delegation</w:t>
        </w:r>
      </w:hyperlink>
      <w:r w:rsidRPr="00962C02">
        <w:rPr>
          <w:sz w:val="16"/>
          <w:szCs w:val="16"/>
        </w:rPr>
        <w:t> to Moscow last week to negotiate a safe Black Sea passage. Kalın said that “if both sides agree, we will hold a Turkey-Ukraine-Russia-U.N. meeting in Istanbul.” He added that Ankara hopes to hold the meeting “as soon as possible.”</w:t>
      </w:r>
    </w:p>
    <w:p w14:paraId="57DF7C75" w14:textId="77777777" w:rsidR="00962C02" w:rsidRPr="00962C02" w:rsidRDefault="00962C02" w:rsidP="00962C02"/>
    <w:p w14:paraId="33B684AC" w14:textId="77777777" w:rsidR="00962C02" w:rsidRPr="00962C02" w:rsidRDefault="00962C02" w:rsidP="00962C02"/>
    <w:p w14:paraId="7C0C9119" w14:textId="77777777" w:rsidR="00962C02" w:rsidRPr="00962C02" w:rsidRDefault="00962C02" w:rsidP="00962C02">
      <w:pPr>
        <w:keepNext/>
        <w:keepLines/>
        <w:spacing w:before="40"/>
        <w:outlineLvl w:val="3"/>
        <w:rPr>
          <w:rFonts w:eastAsiaTheme="majorEastAsia" w:cstheme="majorBidi"/>
          <w:b/>
          <w:iCs/>
          <w:sz w:val="26"/>
        </w:rPr>
      </w:pPr>
      <w:r w:rsidRPr="00962C02">
        <w:rPr>
          <w:rFonts w:eastAsiaTheme="majorEastAsia" w:cstheme="majorBidi"/>
          <w:b/>
          <w:iCs/>
          <w:sz w:val="26"/>
        </w:rPr>
        <w:t>Food crisis isn’t inherent</w:t>
      </w:r>
    </w:p>
    <w:p w14:paraId="09276B64" w14:textId="77777777" w:rsidR="00962C02" w:rsidRPr="00962C02" w:rsidRDefault="00962C02" w:rsidP="00962C02">
      <w:r w:rsidRPr="00962C02">
        <w:rPr>
          <w:b/>
          <w:bCs/>
          <w:sz w:val="26"/>
        </w:rPr>
        <w:t>Fraser et al 22</w:t>
      </w:r>
      <w:r w:rsidRPr="00962C02">
        <w:t>, Fraser reported from Ankara, Turkey. Edith Lederer at the United Nations, Erika Kinetz in Kyiv, Ukraine, Raf Casert in Brussels, Jill Lawless in London and Geir Moulson in Berlin contributed; PBS associated press, 7/22/22, “Ukraine, Russia sign U.N. deal to export grain on Black Sea,” https://www.pbs.org/newshour/world/ukraine-russia-sign-u-n-deal-to-export-grain-on-black-sea</w:t>
      </w:r>
    </w:p>
    <w:p w14:paraId="484F7FD1" w14:textId="77777777" w:rsidR="00962C02" w:rsidRPr="00962C02" w:rsidRDefault="00962C02" w:rsidP="00962C02">
      <w:pPr>
        <w:rPr>
          <w:sz w:val="16"/>
        </w:rPr>
      </w:pPr>
      <w:r w:rsidRPr="00962C02">
        <w:rPr>
          <w:b/>
          <w:iCs/>
          <w:u w:val="single"/>
        </w:rPr>
        <w:t>Russia and Ukraine signed separate agreements Friday with Turkey and the United Nations clearing the way for the export of millions of tons of desperately needed Ukrainian grain</w:t>
      </w:r>
      <w:r w:rsidRPr="00962C02">
        <w:rPr>
          <w:sz w:val="16"/>
        </w:rPr>
        <w:t xml:space="preserve"> — as well as some Russian grain and fertilizer — across the Black Sea. The long-sought deal ends </w:t>
      </w:r>
      <w:hyperlink r:id="rId82" w:history="1">
        <w:r w:rsidRPr="00962C02">
          <w:rPr>
            <w:sz w:val="16"/>
          </w:rPr>
          <w:t>a wartime standoff</w:t>
        </w:r>
      </w:hyperlink>
      <w:r w:rsidRPr="00962C02">
        <w:rPr>
          <w:sz w:val="16"/>
        </w:rPr>
        <w:t> that has threatened food security around the globe.</w:t>
      </w:r>
    </w:p>
    <w:p w14:paraId="2CE76060" w14:textId="77777777" w:rsidR="00962C02" w:rsidRPr="00962C02" w:rsidRDefault="00962C02" w:rsidP="00962C02">
      <w:pPr>
        <w:rPr>
          <w:sz w:val="16"/>
        </w:rPr>
      </w:pPr>
      <w:r w:rsidRPr="00962C02">
        <w:rPr>
          <w:u w:val="single"/>
        </w:rPr>
        <w:t>The U.N. plan will enable Ukraine — one of the world’s key breadbaskets — to export 22 million tons of grain and other agricultural goods that have been stuck in Black Sea ports </w:t>
      </w:r>
      <w:hyperlink r:id="rId83" w:history="1">
        <w:r w:rsidRPr="00962C02">
          <w:rPr>
            <w:u w:val="single"/>
          </w:rPr>
          <w:t>due to Russia’s invasion</w:t>
        </w:r>
      </w:hyperlink>
      <w:r w:rsidRPr="00962C02">
        <w:rPr>
          <w:u w:val="single"/>
        </w:rPr>
        <w:t>.</w:t>
      </w:r>
      <w:r w:rsidRPr="00962C02">
        <w:rPr>
          <w:sz w:val="16"/>
        </w:rPr>
        <w:t xml:space="preserve"> U.N. Secretary General Antonio Guterres called it “a beacon of hope” for millions of hungry people who have faced huge increases in the price of food.</w:t>
      </w:r>
    </w:p>
    <w:p w14:paraId="4369087C" w14:textId="77777777" w:rsidR="00962C02" w:rsidRPr="00962C02" w:rsidRDefault="00962C02" w:rsidP="00962C02"/>
    <w:p w14:paraId="2F774D12" w14:textId="77777777" w:rsidR="00962C02" w:rsidRPr="00962C02" w:rsidRDefault="00962C02" w:rsidP="00962C02"/>
    <w:p w14:paraId="0ED4851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251625168">
    <w:abstractNumId w:val="25"/>
  </w:num>
  <w:num w:numId="12" w16cid:durableId="1451047848">
    <w:abstractNumId w:val="24"/>
  </w:num>
  <w:num w:numId="13" w16cid:durableId="1294945884">
    <w:abstractNumId w:val="18"/>
  </w:num>
  <w:num w:numId="14" w16cid:durableId="1419398635">
    <w:abstractNumId w:val="23"/>
  </w:num>
  <w:num w:numId="15" w16cid:durableId="1808429848">
    <w:abstractNumId w:val="19"/>
  </w:num>
  <w:num w:numId="16" w16cid:durableId="598490703">
    <w:abstractNumId w:val="16"/>
  </w:num>
  <w:num w:numId="17" w16cid:durableId="515851818">
    <w:abstractNumId w:val="13"/>
  </w:num>
  <w:num w:numId="18" w16cid:durableId="186722350">
    <w:abstractNumId w:val="14"/>
  </w:num>
  <w:num w:numId="19" w16cid:durableId="518618858">
    <w:abstractNumId w:val="12"/>
  </w:num>
  <w:num w:numId="20" w16cid:durableId="490023277">
    <w:abstractNumId w:val="21"/>
  </w:num>
  <w:num w:numId="21" w16cid:durableId="1912036154">
    <w:abstractNumId w:val="10"/>
  </w:num>
  <w:num w:numId="22" w16cid:durableId="2084179749">
    <w:abstractNumId w:val="22"/>
  </w:num>
  <w:num w:numId="23" w16cid:durableId="1120758437">
    <w:abstractNumId w:val="11"/>
  </w:num>
  <w:num w:numId="24" w16cid:durableId="214321721">
    <w:abstractNumId w:val="15"/>
  </w:num>
  <w:num w:numId="25" w16cid:durableId="512232755">
    <w:abstractNumId w:val="17"/>
  </w:num>
  <w:num w:numId="26" w16cid:durableId="21111936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62C0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38BF"/>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2C02"/>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3A3"/>
  <w15:chartTrackingRefBased/>
  <w15:docId w15:val="{5D52DC3E-E306-4708-A7E3-E468546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2C02"/>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962C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962C0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962C0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962C02"/>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962C0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962C0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962C0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62C0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62C0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62C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C0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962C0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962C02"/>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962C02"/>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962C02"/>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62C0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2C0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962C0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962C02"/>
    <w:rPr>
      <w:color w:val="auto"/>
      <w:u w:val="none"/>
    </w:rPr>
  </w:style>
  <w:style w:type="character" w:styleId="FollowedHyperlink">
    <w:name w:val="FollowedHyperlink"/>
    <w:basedOn w:val="DefaultParagraphFont"/>
    <w:uiPriority w:val="99"/>
    <w:unhideWhenUsed/>
    <w:rsid w:val="00962C02"/>
    <w:rPr>
      <w:color w:val="auto"/>
      <w:u w:val="none"/>
    </w:rPr>
  </w:style>
  <w:style w:type="character" w:customStyle="1" w:styleId="Heading5Char">
    <w:name w:val="Heading 5 Char"/>
    <w:aliases w:val="Text Char,Blocks Char"/>
    <w:basedOn w:val="DefaultParagraphFont"/>
    <w:link w:val="Heading5"/>
    <w:rsid w:val="00962C02"/>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962C02"/>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962C02"/>
    <w:rPr>
      <w:rFonts w:ascii="Georgia" w:eastAsia="Times New Roman" w:hAnsi="Georgia" w:cs="Arial"/>
      <w:b/>
      <w:kern w:val="32"/>
      <w:sz w:val="24"/>
      <w:szCs w:val="24"/>
    </w:rPr>
  </w:style>
  <w:style w:type="character" w:customStyle="1" w:styleId="Heading8Char">
    <w:name w:val="Heading 8 Char"/>
    <w:basedOn w:val="DefaultParagraphFont"/>
    <w:link w:val="Heading8"/>
    <w:rsid w:val="00962C02"/>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962C02"/>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962C0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962C0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962C02"/>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962C02"/>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962C02"/>
    <w:rPr>
      <w:rFonts w:ascii="Georgia" w:hAnsi="Georgia"/>
      <w:sz w:val="20"/>
    </w:rPr>
  </w:style>
  <w:style w:type="paragraph" w:styleId="Footer">
    <w:name w:val="footer"/>
    <w:basedOn w:val="Normal"/>
    <w:link w:val="FooterChar"/>
    <w:uiPriority w:val="99"/>
    <w:unhideWhenUsed/>
    <w:rsid w:val="00962C02"/>
    <w:pPr>
      <w:tabs>
        <w:tab w:val="center" w:pos="4680"/>
        <w:tab w:val="right" w:pos="9360"/>
      </w:tabs>
    </w:pPr>
  </w:style>
  <w:style w:type="character" w:customStyle="1" w:styleId="FooterChar">
    <w:name w:val="Footer Char"/>
    <w:basedOn w:val="DefaultParagraphFont"/>
    <w:link w:val="Footer"/>
    <w:uiPriority w:val="99"/>
    <w:rsid w:val="00962C02"/>
    <w:rPr>
      <w:rFonts w:ascii="Georgia" w:hAnsi="Georgia"/>
      <w:sz w:val="20"/>
    </w:rPr>
  </w:style>
  <w:style w:type="character" w:styleId="UnresolvedMention">
    <w:name w:val="Unresolved Mention"/>
    <w:basedOn w:val="DefaultParagraphFont"/>
    <w:uiPriority w:val="99"/>
    <w:unhideWhenUsed/>
    <w:rsid w:val="00962C02"/>
    <w:rPr>
      <w:color w:val="605E5C"/>
      <w:shd w:val="clear" w:color="auto" w:fill="E1DFDD"/>
    </w:rPr>
  </w:style>
  <w:style w:type="paragraph" w:customStyle="1" w:styleId="analytics">
    <w:name w:val="analytics"/>
    <w:basedOn w:val="Heading4"/>
    <w:link w:val="analyticsChar"/>
    <w:autoRedefine/>
    <w:uiPriority w:val="4"/>
    <w:qFormat/>
    <w:rsid w:val="00962C02"/>
  </w:style>
  <w:style w:type="character" w:customStyle="1" w:styleId="analyticsChar">
    <w:name w:val="analytics Char"/>
    <w:basedOn w:val="DefaultParagraphFont"/>
    <w:link w:val="analytics"/>
    <w:uiPriority w:val="4"/>
    <w:rsid w:val="00962C02"/>
    <w:rPr>
      <w:rFonts w:ascii="Georgia" w:eastAsiaTheme="majorEastAsia" w:hAnsi="Georgia" w:cstheme="majorBidi"/>
      <w:b/>
      <w:iCs/>
    </w:rPr>
  </w:style>
  <w:style w:type="paragraph" w:customStyle="1" w:styleId="Emphasis1">
    <w:name w:val="Emphasis1"/>
    <w:basedOn w:val="Normal"/>
    <w:autoRedefine/>
    <w:uiPriority w:val="7"/>
    <w:qFormat/>
    <w:rsid w:val="00962C0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962C02"/>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962C0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962C02"/>
    <w:rPr>
      <w:rFonts w:eastAsiaTheme="minorEastAsia"/>
      <w:b/>
      <w:sz w:val="24"/>
      <w:szCs w:val="24"/>
      <w:u w:val="single"/>
    </w:rPr>
  </w:style>
  <w:style w:type="paragraph" w:customStyle="1" w:styleId="UnderlinePara">
    <w:name w:val="Underline Para"/>
    <w:basedOn w:val="Normal"/>
    <w:uiPriority w:val="1"/>
    <w:qFormat/>
    <w:rsid w:val="00962C02"/>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962C02"/>
    <w:rPr>
      <w:rFonts w:ascii="Calibri" w:hAnsi="Calibri" w:cs="Calibri"/>
      <w:b/>
      <w:i w:val="0"/>
      <w:sz w:val="16"/>
    </w:rPr>
  </w:style>
  <w:style w:type="paragraph" w:styleId="FootnoteText">
    <w:name w:val="footnote text"/>
    <w:basedOn w:val="Normal"/>
    <w:link w:val="FootnoteTextChar"/>
    <w:unhideWhenUsed/>
    <w:qFormat/>
    <w:rsid w:val="00962C02"/>
    <w:rPr>
      <w:szCs w:val="20"/>
    </w:rPr>
  </w:style>
  <w:style w:type="character" w:customStyle="1" w:styleId="FootnoteTextChar">
    <w:name w:val="Footnote Text Char"/>
    <w:basedOn w:val="DefaultParagraphFont"/>
    <w:link w:val="FootnoteText"/>
    <w:rsid w:val="00962C02"/>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962C02"/>
    <w:rPr>
      <w:vertAlign w:val="superscript"/>
    </w:rPr>
  </w:style>
  <w:style w:type="paragraph" w:styleId="DocumentMap">
    <w:name w:val="Document Map"/>
    <w:basedOn w:val="Normal"/>
    <w:link w:val="DocumentMapChar"/>
    <w:uiPriority w:val="99"/>
    <w:unhideWhenUsed/>
    <w:rsid w:val="00962C02"/>
    <w:rPr>
      <w:rFonts w:ascii="Lucida Grande" w:hAnsi="Lucida Grande" w:cs="Lucida Grande"/>
      <w:sz w:val="24"/>
    </w:rPr>
  </w:style>
  <w:style w:type="character" w:customStyle="1" w:styleId="DocumentMapChar">
    <w:name w:val="Document Map Char"/>
    <w:basedOn w:val="DefaultParagraphFont"/>
    <w:link w:val="DocumentMap"/>
    <w:uiPriority w:val="99"/>
    <w:rsid w:val="00962C02"/>
    <w:rPr>
      <w:rFonts w:ascii="Lucida Grande" w:hAnsi="Lucida Grande" w:cs="Lucida Grande"/>
      <w:sz w:val="24"/>
    </w:rPr>
  </w:style>
  <w:style w:type="paragraph" w:styleId="BodyText">
    <w:name w:val="Body Text"/>
    <w:aliases w:val="BT"/>
    <w:basedOn w:val="Normal"/>
    <w:link w:val="BodyTextChar"/>
    <w:qFormat/>
    <w:rsid w:val="00962C02"/>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962C02"/>
    <w:rPr>
      <w:rFonts w:ascii="Georgia" w:eastAsia="Calibri" w:hAnsi="Georgia" w:cs="Times New Roman"/>
      <w:sz w:val="20"/>
    </w:rPr>
  </w:style>
  <w:style w:type="paragraph" w:styleId="Revision">
    <w:name w:val="Revision"/>
    <w:hidden/>
    <w:uiPriority w:val="99"/>
    <w:semiHidden/>
    <w:rsid w:val="00962C02"/>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962C02"/>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962C02"/>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962C02"/>
    <w:pPr>
      <w:ind w:left="288" w:right="288"/>
    </w:pPr>
  </w:style>
  <w:style w:type="character" w:customStyle="1" w:styleId="cardtextChar">
    <w:name w:val="card text Char"/>
    <w:link w:val="cardtext"/>
    <w:rsid w:val="00962C02"/>
    <w:rPr>
      <w:rFonts w:ascii="Georgia" w:hAnsi="Georgia"/>
      <w:sz w:val="20"/>
    </w:rPr>
  </w:style>
  <w:style w:type="character" w:customStyle="1" w:styleId="AnalyticsChar0">
    <w:name w:val="Analytics Char"/>
    <w:basedOn w:val="DefaultParagraphFont"/>
    <w:uiPriority w:val="4"/>
    <w:rsid w:val="00962C02"/>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962C02"/>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962C02"/>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962C02"/>
    <w:rPr>
      <w:rFonts w:ascii="Georgia" w:eastAsia="Times New Roman" w:hAnsi="Georgia" w:cs="Times New Roman"/>
      <w:sz w:val="18"/>
      <w:szCs w:val="24"/>
    </w:rPr>
  </w:style>
  <w:style w:type="paragraph" w:customStyle="1" w:styleId="Cards">
    <w:name w:val="Cards"/>
    <w:next w:val="Normal"/>
    <w:link w:val="CardsChar"/>
    <w:autoRedefine/>
    <w:qFormat/>
    <w:rsid w:val="00962C02"/>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962C02"/>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962C02"/>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962C02"/>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962C02"/>
    <w:rPr>
      <w:rFonts w:ascii="Georgia" w:hAnsi="Georgia" w:hint="default"/>
      <w:sz w:val="22"/>
      <w:u w:val="single"/>
      <w:bdr w:val="none" w:sz="0" w:space="0" w:color="auto" w:frame="1"/>
    </w:rPr>
  </w:style>
  <w:style w:type="character" w:customStyle="1" w:styleId="DebateHighlighted">
    <w:name w:val="Debate Highlighted"/>
    <w:qFormat/>
    <w:rsid w:val="00962C02"/>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62C02"/>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962C02"/>
    <w:rPr>
      <w:rFonts w:ascii="Segoe UI" w:hAnsi="Segoe UI" w:cs="Segoe UI"/>
      <w:sz w:val="18"/>
      <w:szCs w:val="18"/>
    </w:rPr>
  </w:style>
  <w:style w:type="character" w:customStyle="1" w:styleId="BalloonTextChar">
    <w:name w:val="Balloon Text Char"/>
    <w:basedOn w:val="DefaultParagraphFont"/>
    <w:link w:val="BalloonText"/>
    <w:uiPriority w:val="99"/>
    <w:rsid w:val="00962C02"/>
    <w:rPr>
      <w:rFonts w:ascii="Segoe UI" w:hAnsi="Segoe UI" w:cs="Segoe UI"/>
      <w:sz w:val="18"/>
      <w:szCs w:val="18"/>
    </w:rPr>
  </w:style>
  <w:style w:type="paragraph" w:customStyle="1" w:styleId="Analytic">
    <w:name w:val="Analytic"/>
    <w:basedOn w:val="Heading4"/>
    <w:link w:val="AnalyticChar"/>
    <w:uiPriority w:val="4"/>
    <w:qFormat/>
    <w:rsid w:val="00962C02"/>
  </w:style>
  <w:style w:type="character" w:customStyle="1" w:styleId="AnalyticChar">
    <w:name w:val="Analytic Char"/>
    <w:basedOn w:val="DefaultParagraphFont"/>
    <w:link w:val="Analytic"/>
    <w:uiPriority w:val="4"/>
    <w:rsid w:val="00962C02"/>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962C02"/>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962C02"/>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962C02"/>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962C02"/>
    <w:rPr>
      <w:szCs w:val="20"/>
    </w:rPr>
  </w:style>
  <w:style w:type="character" w:customStyle="1" w:styleId="CommentTextChar">
    <w:name w:val="Comment Text Char"/>
    <w:basedOn w:val="DefaultParagraphFont"/>
    <w:link w:val="CommentText"/>
    <w:uiPriority w:val="99"/>
    <w:rsid w:val="00962C02"/>
    <w:rPr>
      <w:rFonts w:ascii="Georgia" w:hAnsi="Georgia"/>
      <w:sz w:val="20"/>
      <w:szCs w:val="20"/>
    </w:rPr>
  </w:style>
  <w:style w:type="character" w:customStyle="1" w:styleId="CommentSubjectChar">
    <w:name w:val="Comment Subject Char"/>
    <w:basedOn w:val="CommentTextChar"/>
    <w:link w:val="CommentSubject"/>
    <w:uiPriority w:val="99"/>
    <w:rsid w:val="00962C02"/>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962C02"/>
    <w:rPr>
      <w:rFonts w:ascii="Arial" w:hAnsi="Arial" w:cs="Arial"/>
      <w:b/>
      <w:bCs/>
    </w:rPr>
  </w:style>
  <w:style w:type="character" w:customStyle="1" w:styleId="CommentSubjectChar1">
    <w:name w:val="Comment Subject Char1"/>
    <w:basedOn w:val="CommentTextChar"/>
    <w:uiPriority w:val="99"/>
    <w:rsid w:val="00962C02"/>
    <w:rPr>
      <w:rFonts w:ascii="Georgia" w:hAnsi="Georgia"/>
      <w:b/>
      <w:bCs/>
      <w:sz w:val="20"/>
      <w:szCs w:val="20"/>
    </w:rPr>
  </w:style>
  <w:style w:type="paragraph" w:customStyle="1" w:styleId="CiteSpacing">
    <w:name w:val="Cite Spacing"/>
    <w:basedOn w:val="Normal"/>
    <w:uiPriority w:val="4"/>
    <w:qFormat/>
    <w:rsid w:val="00962C02"/>
    <w:pPr>
      <w:spacing w:before="60" w:after="60"/>
    </w:pPr>
  </w:style>
  <w:style w:type="character" w:customStyle="1" w:styleId="Style11pt">
    <w:name w:val="Style 11 pt"/>
    <w:basedOn w:val="DefaultParagraphFont"/>
    <w:rsid w:val="00962C02"/>
    <w:rPr>
      <w:sz w:val="20"/>
    </w:rPr>
  </w:style>
  <w:style w:type="character" w:customStyle="1" w:styleId="Style11ptUnderline">
    <w:name w:val="Style 11 pt Underline"/>
    <w:basedOn w:val="DefaultParagraphFont"/>
    <w:rsid w:val="00962C02"/>
    <w:rPr>
      <w:sz w:val="20"/>
      <w:u w:val="single"/>
    </w:rPr>
  </w:style>
  <w:style w:type="character" w:customStyle="1" w:styleId="qlabel">
    <w:name w:val="q_label"/>
    <w:basedOn w:val="DefaultParagraphFont"/>
    <w:rsid w:val="00962C02"/>
  </w:style>
  <w:style w:type="character" w:customStyle="1" w:styleId="alabel">
    <w:name w:val="a_label"/>
    <w:basedOn w:val="DefaultParagraphFont"/>
    <w:rsid w:val="00962C02"/>
  </w:style>
  <w:style w:type="character" w:styleId="CommentReference">
    <w:name w:val="annotation reference"/>
    <w:basedOn w:val="DefaultParagraphFont"/>
    <w:uiPriority w:val="99"/>
    <w:unhideWhenUsed/>
    <w:rsid w:val="00962C02"/>
    <w:rPr>
      <w:sz w:val="16"/>
      <w:szCs w:val="16"/>
    </w:rPr>
  </w:style>
  <w:style w:type="character" w:customStyle="1" w:styleId="Style1Char">
    <w:name w:val="Style1 Char"/>
    <w:rsid w:val="00962C02"/>
    <w:rPr>
      <w:rFonts w:ascii="Times New Roman" w:eastAsia="SimSun" w:hAnsi="Times New Roman" w:cs="Times New Roman"/>
      <w:sz w:val="20"/>
      <w:szCs w:val="24"/>
      <w:u w:val="single"/>
      <w:lang w:eastAsia="zh-CN"/>
    </w:rPr>
  </w:style>
  <w:style w:type="character" w:customStyle="1" w:styleId="a">
    <w:name w:val="a"/>
    <w:basedOn w:val="DefaultParagraphFont"/>
    <w:rsid w:val="00962C02"/>
  </w:style>
  <w:style w:type="paragraph" w:customStyle="1" w:styleId="Style4">
    <w:name w:val="Style4"/>
    <w:basedOn w:val="Normal"/>
    <w:link w:val="Style4Char"/>
    <w:qFormat/>
    <w:rsid w:val="00962C02"/>
    <w:rPr>
      <w:rFonts w:eastAsia="Times New Roman"/>
      <w:u w:val="single"/>
    </w:rPr>
  </w:style>
  <w:style w:type="character" w:customStyle="1" w:styleId="Style4Char">
    <w:name w:val="Style4 Char"/>
    <w:link w:val="Style4"/>
    <w:rsid w:val="00962C02"/>
    <w:rPr>
      <w:rFonts w:ascii="Georgia" w:eastAsia="Times New Roman" w:hAnsi="Georgia"/>
      <w:sz w:val="20"/>
      <w:u w:val="single"/>
    </w:rPr>
  </w:style>
  <w:style w:type="paragraph" w:customStyle="1" w:styleId="BoldUnderline">
    <w:name w:val="BoldUnderline"/>
    <w:basedOn w:val="Normal"/>
    <w:link w:val="BoldUnderlineChar"/>
    <w:qFormat/>
    <w:rsid w:val="00962C02"/>
    <w:rPr>
      <w:rFonts w:eastAsia="Times New Roman"/>
      <w:b/>
      <w:u w:val="single"/>
    </w:rPr>
  </w:style>
  <w:style w:type="character" w:customStyle="1" w:styleId="BoldUnderlineChar">
    <w:name w:val="BoldUnderline Char"/>
    <w:basedOn w:val="DefaultParagraphFont"/>
    <w:link w:val="BoldUnderline"/>
    <w:rsid w:val="00962C02"/>
    <w:rPr>
      <w:rFonts w:ascii="Georgia" w:eastAsia="Times New Roman" w:hAnsi="Georgia"/>
      <w:b/>
      <w:sz w:val="20"/>
      <w:u w:val="single"/>
    </w:rPr>
  </w:style>
  <w:style w:type="character" w:customStyle="1" w:styleId="apple-converted-space">
    <w:name w:val="apple-converted-space"/>
    <w:basedOn w:val="DefaultParagraphFont"/>
    <w:qFormat/>
    <w:rsid w:val="00962C02"/>
  </w:style>
  <w:style w:type="character" w:styleId="PlaceholderText">
    <w:name w:val="Placeholder Text"/>
    <w:basedOn w:val="DefaultParagraphFont"/>
    <w:uiPriority w:val="99"/>
    <w:unhideWhenUsed/>
    <w:rsid w:val="00962C02"/>
    <w:rPr>
      <w:color w:val="808080"/>
    </w:rPr>
  </w:style>
  <w:style w:type="character" w:customStyle="1" w:styleId="BalloonTextChar1">
    <w:name w:val="Balloon Text Char1"/>
    <w:basedOn w:val="DefaultParagraphFont"/>
    <w:uiPriority w:val="99"/>
    <w:rsid w:val="00962C02"/>
    <w:rPr>
      <w:rFonts w:ascii="Segoe UI" w:hAnsi="Segoe UI" w:cs="Segoe UI"/>
      <w:sz w:val="18"/>
      <w:szCs w:val="18"/>
    </w:rPr>
  </w:style>
  <w:style w:type="character" w:customStyle="1" w:styleId="CommentTextChar1">
    <w:name w:val="Comment Text Char1"/>
    <w:basedOn w:val="DefaultParagraphFont"/>
    <w:uiPriority w:val="99"/>
    <w:rsid w:val="00962C02"/>
    <w:rPr>
      <w:rFonts w:ascii="Arial Narrow" w:hAnsi="Arial Narrow"/>
      <w:sz w:val="20"/>
      <w:szCs w:val="20"/>
    </w:rPr>
  </w:style>
  <w:style w:type="character" w:customStyle="1" w:styleId="Heading3CharCharCharChar2">
    <w:name w:val="Heading 3 Char Char Char Char2"/>
    <w:basedOn w:val="DefaultParagraphFont"/>
    <w:rsid w:val="00962C0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62C02"/>
    <w:rPr>
      <w:sz w:val="20"/>
      <w:u w:val="single"/>
    </w:rPr>
  </w:style>
  <w:style w:type="character" w:customStyle="1" w:styleId="StyleStyleUnderline411ptBold">
    <w:name w:val="Style Style Underline4 + 11 pt Bold"/>
    <w:basedOn w:val="DefaultParagraphFont"/>
    <w:rsid w:val="00962C02"/>
    <w:rPr>
      <w:b/>
      <w:bCs/>
      <w:sz w:val="20"/>
      <w:u w:val="single"/>
    </w:rPr>
  </w:style>
  <w:style w:type="character" w:customStyle="1" w:styleId="StyleStyleUnderline311pt">
    <w:name w:val="Style Style Underline3 + 11 pt"/>
    <w:basedOn w:val="DefaultParagraphFont"/>
    <w:rsid w:val="00962C02"/>
    <w:rPr>
      <w:sz w:val="20"/>
      <w:u w:val="single"/>
    </w:rPr>
  </w:style>
  <w:style w:type="character" w:customStyle="1" w:styleId="StyleStyleUnderline311ptBold">
    <w:name w:val="Style Style Underline3 + 11 pt Bold"/>
    <w:basedOn w:val="DefaultParagraphFont"/>
    <w:rsid w:val="00962C02"/>
    <w:rPr>
      <w:b/>
      <w:bCs/>
      <w:sz w:val="20"/>
      <w:u w:val="single"/>
    </w:rPr>
  </w:style>
  <w:style w:type="character" w:customStyle="1" w:styleId="StyleUnderline3">
    <w:name w:val="Style Underline3"/>
    <w:basedOn w:val="DefaultParagraphFont"/>
    <w:rsid w:val="00962C02"/>
    <w:rPr>
      <w:u w:val="single"/>
    </w:rPr>
  </w:style>
  <w:style w:type="paragraph" w:customStyle="1" w:styleId="StyleStyle411pt">
    <w:name w:val="Style Style4 + 11 pt"/>
    <w:basedOn w:val="Style4"/>
    <w:link w:val="StyleStyle411ptChar"/>
    <w:qFormat/>
    <w:rsid w:val="00962C02"/>
  </w:style>
  <w:style w:type="character" w:customStyle="1" w:styleId="StyleStyle411ptChar">
    <w:name w:val="Style Style4 + 11 pt Char"/>
    <w:basedOn w:val="Style4Char"/>
    <w:link w:val="StyleStyle411pt"/>
    <w:rsid w:val="00962C02"/>
    <w:rPr>
      <w:rFonts w:ascii="Georgia" w:eastAsia="Times New Roman" w:hAnsi="Georgia"/>
      <w:sz w:val="20"/>
      <w:u w:val="single"/>
    </w:rPr>
  </w:style>
  <w:style w:type="paragraph" w:customStyle="1" w:styleId="StyleStyle411ptBold">
    <w:name w:val="Style Style4 + 11 pt Bold"/>
    <w:basedOn w:val="Style4"/>
    <w:link w:val="StyleStyle411ptBoldChar"/>
    <w:qFormat/>
    <w:rsid w:val="00962C02"/>
    <w:rPr>
      <w:b/>
      <w:bCs/>
    </w:rPr>
  </w:style>
  <w:style w:type="character" w:customStyle="1" w:styleId="StyleStyle411ptBoldChar">
    <w:name w:val="Style Style4 + 11 pt Bold Char"/>
    <w:link w:val="StyleStyle411ptBold"/>
    <w:rsid w:val="00962C02"/>
    <w:rPr>
      <w:rFonts w:ascii="Georgia" w:eastAsia="Times New Roman" w:hAnsi="Georgia"/>
      <w:b/>
      <w:bCs/>
      <w:sz w:val="20"/>
      <w:u w:val="single"/>
    </w:rPr>
  </w:style>
  <w:style w:type="character" w:customStyle="1" w:styleId="Style1Char1">
    <w:name w:val="Style1 Char1"/>
    <w:basedOn w:val="DefaultParagraphFont"/>
    <w:rsid w:val="00962C0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62C02"/>
  </w:style>
  <w:style w:type="character" w:customStyle="1" w:styleId="Emph">
    <w:name w:val="Emph"/>
    <w:uiPriority w:val="1"/>
    <w:qFormat/>
    <w:rsid w:val="00962C02"/>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962C02"/>
    <w:rPr>
      <w:color w:val="605E5C"/>
      <w:shd w:val="clear" w:color="auto" w:fill="E1DFDD"/>
    </w:rPr>
  </w:style>
  <w:style w:type="paragraph" w:customStyle="1" w:styleId="Nothing">
    <w:name w:val="Nothing"/>
    <w:link w:val="NothingChar"/>
    <w:qFormat/>
    <w:rsid w:val="00962C02"/>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962C02"/>
    <w:rPr>
      <w:rFonts w:ascii="Times New Roman" w:eastAsia="Calibri" w:hAnsi="Times New Roman" w:cs="Times New Roman"/>
      <w:sz w:val="20"/>
      <w:szCs w:val="20"/>
    </w:rPr>
  </w:style>
  <w:style w:type="paragraph" w:customStyle="1" w:styleId="AuthorDate">
    <w:name w:val="AuthorDate"/>
    <w:next w:val="Nothing"/>
    <w:link w:val="AuthorDateChar"/>
    <w:qFormat/>
    <w:rsid w:val="00962C0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62C02"/>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962C0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62C0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62C0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62C02"/>
    <w:rPr>
      <w:color w:val="605E5C"/>
      <w:shd w:val="clear" w:color="auto" w:fill="E1DFDD"/>
    </w:rPr>
  </w:style>
  <w:style w:type="character" w:customStyle="1" w:styleId="StyleBold">
    <w:name w:val="Style Bold"/>
    <w:uiPriority w:val="9"/>
    <w:qFormat/>
    <w:rsid w:val="00962C02"/>
    <w:rPr>
      <w:b/>
      <w:bCs/>
    </w:rPr>
  </w:style>
  <w:style w:type="character" w:customStyle="1" w:styleId="Style8pt">
    <w:name w:val="Style 8 pt"/>
    <w:rsid w:val="00962C02"/>
    <w:rPr>
      <w:sz w:val="14"/>
    </w:rPr>
  </w:style>
  <w:style w:type="paragraph" w:customStyle="1" w:styleId="CiteReal">
    <w:name w:val="Cite Real"/>
    <w:basedOn w:val="Normal"/>
    <w:next w:val="Normal"/>
    <w:uiPriority w:val="99"/>
    <w:qFormat/>
    <w:rsid w:val="00962C02"/>
    <w:rPr>
      <w:rFonts w:eastAsia="MS Mincho"/>
      <w:b/>
      <w:sz w:val="24"/>
      <w:u w:val="single"/>
    </w:rPr>
  </w:style>
  <w:style w:type="paragraph" w:customStyle="1" w:styleId="TagText">
    <w:name w:val="TagText"/>
    <w:basedOn w:val="Normal"/>
    <w:qFormat/>
    <w:rsid w:val="00962C02"/>
    <w:pPr>
      <w:spacing w:before="200"/>
    </w:pPr>
    <w:rPr>
      <w:rFonts w:eastAsia="Times New Roman"/>
      <w:b/>
      <w:sz w:val="24"/>
    </w:rPr>
  </w:style>
  <w:style w:type="character" w:customStyle="1" w:styleId="UnderlineBold">
    <w:name w:val="Underline + Bold"/>
    <w:uiPriority w:val="1"/>
    <w:qFormat/>
    <w:rsid w:val="00962C02"/>
    <w:rPr>
      <w:b/>
      <w:bCs w:val="0"/>
      <w:sz w:val="20"/>
      <w:u w:val="single"/>
    </w:rPr>
  </w:style>
  <w:style w:type="character" w:customStyle="1" w:styleId="cardChar">
    <w:name w:val="card Char"/>
    <w:aliases w:val="Bold Cite Char Char,Speed Cite Char"/>
    <w:rsid w:val="00962C02"/>
    <w:rPr>
      <w:rFonts w:cs="Calibri"/>
      <w:u w:val="single"/>
    </w:rPr>
  </w:style>
  <w:style w:type="character" w:customStyle="1" w:styleId="BoldUnderlineChar0">
    <w:name w:val="Bold Underline Char"/>
    <w:rsid w:val="00962C02"/>
    <w:rPr>
      <w:rFonts w:ascii="Georgia" w:hAnsi="Georgia" w:cs="Times New Roman"/>
      <w:b/>
      <w:sz w:val="20"/>
      <w:u w:val="single"/>
    </w:rPr>
  </w:style>
  <w:style w:type="character" w:styleId="PageNumber">
    <w:name w:val="page number"/>
    <w:aliases w:val="card ununderlined"/>
    <w:rsid w:val="00962C02"/>
  </w:style>
  <w:style w:type="paragraph" w:customStyle="1" w:styleId="BlockTitle">
    <w:name w:val="Block Title"/>
    <w:basedOn w:val="Heading1"/>
    <w:next w:val="Normal"/>
    <w:qFormat/>
    <w:rsid w:val="00962C0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62C02"/>
    <w:rPr>
      <w:rFonts w:eastAsia="Times New Roman"/>
      <w:szCs w:val="20"/>
    </w:rPr>
  </w:style>
  <w:style w:type="character" w:customStyle="1" w:styleId="citenon-boldChar">
    <w:name w:val="cite non-bold Char"/>
    <w:link w:val="citenon-bold"/>
    <w:rsid w:val="00962C02"/>
    <w:rPr>
      <w:rFonts w:ascii="Georgia" w:eastAsia="Times New Roman" w:hAnsi="Georgia"/>
      <w:sz w:val="20"/>
      <w:szCs w:val="20"/>
    </w:rPr>
  </w:style>
  <w:style w:type="character" w:customStyle="1" w:styleId="pnumber">
    <w:name w:val="pnumber"/>
    <w:rsid w:val="00962C02"/>
  </w:style>
  <w:style w:type="character" w:customStyle="1" w:styleId="ital">
    <w:name w:val="ital"/>
    <w:rsid w:val="00962C02"/>
  </w:style>
  <w:style w:type="character" w:customStyle="1" w:styleId="orgdiv">
    <w:name w:val="orgdiv"/>
    <w:rsid w:val="00962C02"/>
  </w:style>
  <w:style w:type="character" w:customStyle="1" w:styleId="orgname">
    <w:name w:val="orgname"/>
    <w:rsid w:val="00962C02"/>
  </w:style>
  <w:style w:type="character" w:customStyle="1" w:styleId="city">
    <w:name w:val="city"/>
    <w:rsid w:val="00962C02"/>
  </w:style>
  <w:style w:type="character" w:customStyle="1" w:styleId="state">
    <w:name w:val="state"/>
    <w:rsid w:val="00962C02"/>
  </w:style>
  <w:style w:type="character" w:customStyle="1" w:styleId="country">
    <w:name w:val="country"/>
    <w:rsid w:val="00962C02"/>
  </w:style>
  <w:style w:type="character" w:customStyle="1" w:styleId="il">
    <w:name w:val="il"/>
    <w:rsid w:val="00962C02"/>
  </w:style>
  <w:style w:type="character" w:customStyle="1" w:styleId="Style8pt1">
    <w:name w:val="Style 8 pt1"/>
    <w:rsid w:val="00962C02"/>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962C02"/>
    <w:rPr>
      <w:b/>
      <w:bCs/>
    </w:rPr>
  </w:style>
  <w:style w:type="paragraph" w:customStyle="1" w:styleId="2909F619802848F09E01365C32F34654">
    <w:name w:val="2909F619802848F09E01365C32F34654"/>
    <w:qFormat/>
    <w:rsid w:val="00962C0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62C02"/>
    <w:pPr>
      <w:keepNext/>
      <w:keepLines/>
    </w:pPr>
    <w:rPr>
      <w:rFonts w:eastAsia="Calibri"/>
      <w:b/>
      <w:sz w:val="24"/>
    </w:rPr>
  </w:style>
  <w:style w:type="character" w:customStyle="1" w:styleId="TagtemplateChar">
    <w:name w:val="Tagtemplate Char"/>
    <w:link w:val="Tagtemplate"/>
    <w:rsid w:val="00962C02"/>
    <w:rPr>
      <w:rFonts w:ascii="Georgia" w:eastAsia="Calibri" w:hAnsi="Georgia"/>
      <w:b/>
      <w:sz w:val="24"/>
    </w:rPr>
  </w:style>
  <w:style w:type="character" w:customStyle="1" w:styleId="apple-style-span">
    <w:name w:val="apple-style-span"/>
    <w:rsid w:val="00962C02"/>
  </w:style>
  <w:style w:type="paragraph" w:customStyle="1" w:styleId="Cite2">
    <w:name w:val="Cite 2"/>
    <w:basedOn w:val="Normal"/>
    <w:qFormat/>
    <w:rsid w:val="00962C02"/>
    <w:rPr>
      <w:rFonts w:eastAsia="MS Mincho"/>
      <w:b/>
      <w:sz w:val="24"/>
      <w:u w:val="single"/>
    </w:rPr>
  </w:style>
  <w:style w:type="character" w:customStyle="1" w:styleId="texto1">
    <w:name w:val="texto1"/>
    <w:rsid w:val="00962C02"/>
  </w:style>
  <w:style w:type="character" w:customStyle="1" w:styleId="EmphasizeThis">
    <w:name w:val="EmphasizeThis"/>
    <w:rsid w:val="00962C02"/>
    <w:rPr>
      <w:rFonts w:ascii="Georgia" w:hAnsi="Georgia"/>
      <w:b/>
      <w:iCs/>
      <w:sz w:val="24"/>
      <w:u w:val="thick"/>
    </w:rPr>
  </w:style>
  <w:style w:type="character" w:customStyle="1" w:styleId="Author-Date">
    <w:name w:val="Author-Date"/>
    <w:qFormat/>
    <w:rsid w:val="00962C02"/>
    <w:rPr>
      <w:rFonts w:ascii="Georgia" w:hAnsi="Georgia"/>
      <w:b/>
      <w:sz w:val="24"/>
    </w:rPr>
  </w:style>
  <w:style w:type="character" w:customStyle="1" w:styleId="CardsChar1">
    <w:name w:val="Cards Char1"/>
    <w:locked/>
    <w:rsid w:val="00962C02"/>
  </w:style>
  <w:style w:type="character" w:customStyle="1" w:styleId="MicroTextChar">
    <w:name w:val="MicroText Char"/>
    <w:link w:val="MicroText"/>
    <w:rsid w:val="00962C02"/>
    <w:rPr>
      <w:rFonts w:ascii="Arial Narrow" w:hAnsi="Arial Narrow"/>
      <w:sz w:val="12"/>
      <w:szCs w:val="24"/>
    </w:rPr>
  </w:style>
  <w:style w:type="paragraph" w:customStyle="1" w:styleId="MicroText">
    <w:name w:val="MicroText"/>
    <w:basedOn w:val="Normal"/>
    <w:next w:val="Normal"/>
    <w:link w:val="MicroTextChar"/>
    <w:qFormat/>
    <w:rsid w:val="00962C02"/>
    <w:rPr>
      <w:rFonts w:ascii="Arial Narrow" w:hAnsi="Arial Narrow"/>
      <w:sz w:val="12"/>
      <w:szCs w:val="24"/>
    </w:rPr>
  </w:style>
  <w:style w:type="paragraph" w:customStyle="1" w:styleId="UnderlineS">
    <w:name w:val="Underline S"/>
    <w:basedOn w:val="Normal"/>
    <w:link w:val="UnderlineSChar"/>
    <w:qFormat/>
    <w:rsid w:val="00962C02"/>
    <w:pPr>
      <w:spacing w:after="200"/>
    </w:pPr>
    <w:rPr>
      <w:rFonts w:eastAsia="Calibri"/>
      <w:u w:val="single"/>
      <w:lang w:val="x-none" w:eastAsia="zh-CN"/>
    </w:rPr>
  </w:style>
  <w:style w:type="character" w:customStyle="1" w:styleId="UnderlineSChar">
    <w:name w:val="Underline S Char"/>
    <w:link w:val="UnderlineS"/>
    <w:rsid w:val="00962C02"/>
    <w:rPr>
      <w:rFonts w:ascii="Georgia" w:eastAsia="Calibri" w:hAnsi="Georgia"/>
      <w:sz w:val="20"/>
      <w:u w:val="single"/>
      <w:lang w:val="x-none" w:eastAsia="zh-CN"/>
    </w:rPr>
  </w:style>
  <w:style w:type="character" w:customStyle="1" w:styleId="BoldUnderlineCharChar">
    <w:name w:val="BoldUnderline Char Char"/>
    <w:locked/>
    <w:rsid w:val="00962C02"/>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962C02"/>
    <w:rPr>
      <w:rFonts w:ascii="Calibri" w:eastAsia="Times New Roman" w:hAnsi="Calibri" w:cs="Times New Roman"/>
      <w:sz w:val="20"/>
      <w:szCs w:val="20"/>
    </w:rPr>
  </w:style>
  <w:style w:type="paragraph" w:styleId="BodyTextIndent3">
    <w:name w:val="Body Text Indent 3"/>
    <w:basedOn w:val="Normal"/>
    <w:link w:val="BodyTextIndent3Char"/>
    <w:uiPriority w:val="99"/>
    <w:rsid w:val="00962C0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62C02"/>
    <w:rPr>
      <w:rFonts w:ascii="Georgia" w:eastAsia="Calibri" w:hAnsi="Georgia"/>
      <w:sz w:val="16"/>
      <w:szCs w:val="16"/>
    </w:rPr>
  </w:style>
  <w:style w:type="character" w:customStyle="1" w:styleId="A5">
    <w:name w:val="A5"/>
    <w:uiPriority w:val="99"/>
    <w:rsid w:val="00962C02"/>
    <w:rPr>
      <w:rFonts w:ascii="Times New Roman" w:hAnsi="Times New Roman" w:cs="Times New Roman"/>
      <w:color w:val="000000"/>
      <w:sz w:val="13"/>
      <w:szCs w:val="13"/>
    </w:rPr>
  </w:style>
  <w:style w:type="paragraph" w:styleId="BodyText2">
    <w:name w:val="Body Text 2"/>
    <w:basedOn w:val="Normal"/>
    <w:link w:val="BodyText2Char"/>
    <w:qFormat/>
    <w:rsid w:val="00962C02"/>
    <w:rPr>
      <w:rFonts w:eastAsia="Times New Roman"/>
      <w:sz w:val="18"/>
      <w:szCs w:val="20"/>
    </w:rPr>
  </w:style>
  <w:style w:type="character" w:customStyle="1" w:styleId="BodyText2Char">
    <w:name w:val="Body Text 2 Char"/>
    <w:basedOn w:val="DefaultParagraphFont"/>
    <w:link w:val="BodyText2"/>
    <w:rsid w:val="00962C02"/>
    <w:rPr>
      <w:rFonts w:ascii="Georgia" w:eastAsia="Times New Roman" w:hAnsi="Georgia"/>
      <w:sz w:val="18"/>
      <w:szCs w:val="20"/>
    </w:rPr>
  </w:style>
  <w:style w:type="character" w:customStyle="1" w:styleId="smallChar">
    <w:name w:val="small Char"/>
    <w:rsid w:val="00962C02"/>
    <w:rPr>
      <w:rFonts w:eastAsia="Calibri"/>
      <w:sz w:val="16"/>
      <w:szCs w:val="22"/>
      <w:lang w:val="en-US" w:eastAsia="en-US" w:bidi="ar-SA"/>
    </w:rPr>
  </w:style>
  <w:style w:type="character" w:customStyle="1" w:styleId="CardTextChar0">
    <w:name w:val="Card Text Char"/>
    <w:rsid w:val="00962C02"/>
    <w:rPr>
      <w:rFonts w:ascii="Georgia" w:hAnsi="Georgia" w:cs="Times New Roman"/>
      <w:sz w:val="24"/>
    </w:rPr>
  </w:style>
  <w:style w:type="character" w:customStyle="1" w:styleId="underline2">
    <w:name w:val="underline2"/>
    <w:rsid w:val="00962C0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62C02"/>
    <w:rPr>
      <w:rFonts w:eastAsia="Times New Roman"/>
      <w:kern w:val="32"/>
      <w:szCs w:val="20"/>
    </w:rPr>
  </w:style>
  <w:style w:type="character" w:customStyle="1" w:styleId="StyleUnderlineBold">
    <w:name w:val="Style Underline + Bold"/>
    <w:rsid w:val="00962C02"/>
    <w:rPr>
      <w:b/>
      <w:bCs/>
      <w:u w:val="single"/>
    </w:rPr>
  </w:style>
  <w:style w:type="character" w:customStyle="1" w:styleId="st">
    <w:name w:val="st"/>
    <w:rsid w:val="00962C02"/>
  </w:style>
  <w:style w:type="character" w:customStyle="1" w:styleId="UnderliningChar">
    <w:name w:val="Underlining Char"/>
    <w:link w:val="Underlining"/>
    <w:locked/>
    <w:rsid w:val="00962C02"/>
    <w:rPr>
      <w:rFonts w:ascii="Arial Narrow" w:hAnsi="Arial Narrow"/>
      <w:szCs w:val="24"/>
      <w:u w:val="single"/>
    </w:rPr>
  </w:style>
  <w:style w:type="paragraph" w:customStyle="1" w:styleId="Underlining">
    <w:name w:val="Underlining"/>
    <w:basedOn w:val="Normal"/>
    <w:next w:val="Normal"/>
    <w:link w:val="UnderliningChar"/>
    <w:qFormat/>
    <w:rsid w:val="00962C02"/>
    <w:rPr>
      <w:rFonts w:ascii="Arial Narrow" w:hAnsi="Arial Narrow"/>
      <w:sz w:val="22"/>
      <w:szCs w:val="24"/>
      <w:u w:val="single"/>
    </w:rPr>
  </w:style>
  <w:style w:type="paragraph" w:customStyle="1" w:styleId="Small">
    <w:name w:val="Small"/>
    <w:basedOn w:val="Normal"/>
    <w:next w:val="Normal"/>
    <w:qFormat/>
    <w:rsid w:val="00962C02"/>
    <w:pPr>
      <w:spacing w:after="200" w:line="276" w:lineRule="auto"/>
    </w:pPr>
    <w:rPr>
      <w:rFonts w:eastAsia="Calibri"/>
      <w:color w:val="000000"/>
      <w:sz w:val="16"/>
    </w:rPr>
  </w:style>
  <w:style w:type="character" w:customStyle="1" w:styleId="Underline-Highlighted">
    <w:name w:val="Underline-Highlighted"/>
    <w:uiPriority w:val="1"/>
    <w:qFormat/>
    <w:rsid w:val="00962C0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62C02"/>
    <w:rPr>
      <w:rFonts w:ascii="Arial Narrow" w:hAnsi="Arial Narrow"/>
      <w:b/>
      <w:sz w:val="26"/>
      <w:szCs w:val="24"/>
    </w:rPr>
  </w:style>
  <w:style w:type="character" w:customStyle="1" w:styleId="CardText1Char">
    <w:name w:val="Card Text 1 Char"/>
    <w:link w:val="CardText1"/>
    <w:rsid w:val="00962C02"/>
    <w:rPr>
      <w:rFonts w:ascii="Arial Narrow" w:hAnsi="Arial Narrow"/>
      <w:color w:val="000000"/>
      <w:u w:val="single"/>
    </w:rPr>
  </w:style>
  <w:style w:type="character" w:customStyle="1" w:styleId="CardText2Char">
    <w:name w:val="Card Text 2 Char"/>
    <w:link w:val="CardText2"/>
    <w:rsid w:val="00962C02"/>
    <w:rPr>
      <w:rFonts w:ascii="Arial Narrow" w:hAnsi="Arial Narrow"/>
      <w:b/>
      <w:color w:val="000000"/>
      <w:u w:val="single"/>
    </w:rPr>
  </w:style>
  <w:style w:type="character" w:customStyle="1" w:styleId="SmallText">
    <w:name w:val="SmallText"/>
    <w:rsid w:val="00962C02"/>
    <w:rPr>
      <w:color w:val="000000"/>
    </w:rPr>
  </w:style>
  <w:style w:type="character" w:customStyle="1" w:styleId="CitesChar1">
    <w:name w:val="Cites Char1"/>
    <w:rsid w:val="00962C02"/>
    <w:rPr>
      <w:b/>
      <w:szCs w:val="24"/>
      <w:u w:val="single"/>
      <w:lang w:val="en-US" w:eastAsia="en-US" w:bidi="ar-SA"/>
    </w:rPr>
  </w:style>
  <w:style w:type="character" w:customStyle="1" w:styleId="CardUnderlinedChar">
    <w:name w:val="Card Underlined Char"/>
    <w:rsid w:val="00962C02"/>
    <w:rPr>
      <w:rFonts w:ascii="Arial Narrow" w:hAnsi="Arial Narrow"/>
      <w:sz w:val="22"/>
      <w:szCs w:val="24"/>
      <w:u w:val="single"/>
      <w:lang w:val="en-US" w:eastAsia="en-US" w:bidi="ar-SA"/>
    </w:rPr>
  </w:style>
  <w:style w:type="paragraph" w:customStyle="1" w:styleId="TagCite">
    <w:name w:val="TagCite"/>
    <w:basedOn w:val="Normal"/>
    <w:qFormat/>
    <w:rsid w:val="00962C02"/>
    <w:rPr>
      <w:rFonts w:eastAsia="Times New Roman"/>
      <w:b/>
      <w:sz w:val="24"/>
    </w:rPr>
  </w:style>
  <w:style w:type="paragraph" w:customStyle="1" w:styleId="HeadingsBase">
    <w:name w:val="Headings Base"/>
    <w:basedOn w:val="Normal"/>
    <w:link w:val="HeadingsBaseChar"/>
    <w:qFormat/>
    <w:rsid w:val="00962C0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62C02"/>
    <w:rPr>
      <w:rFonts w:ascii="Georgia" w:eastAsia="Times New Roman" w:hAnsi="Georgia"/>
      <w:b/>
      <w:kern w:val="32"/>
      <w:sz w:val="32"/>
      <w:szCs w:val="20"/>
    </w:rPr>
  </w:style>
  <w:style w:type="character" w:customStyle="1" w:styleId="underline3">
    <w:name w:val="underline3"/>
    <w:rsid w:val="00962C02"/>
    <w:rPr>
      <w:u w:val="single"/>
      <w:bdr w:val="none" w:sz="0" w:space="0" w:color="auto"/>
      <w:shd w:val="clear" w:color="auto" w:fill="FFFF00"/>
    </w:rPr>
  </w:style>
  <w:style w:type="paragraph" w:customStyle="1" w:styleId="HeadingFake">
    <w:name w:val="Heading Fake"/>
    <w:basedOn w:val="Heading3"/>
    <w:uiPriority w:val="99"/>
    <w:qFormat/>
    <w:rsid w:val="00962C0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62C0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62C02"/>
  </w:style>
  <w:style w:type="paragraph" w:customStyle="1" w:styleId="SchoolWorksCited">
    <w:name w:val="School Works Cited"/>
    <w:basedOn w:val="SchoolPaper"/>
    <w:uiPriority w:val="99"/>
    <w:qFormat/>
    <w:rsid w:val="00962C02"/>
  </w:style>
  <w:style w:type="paragraph" w:styleId="TOC2">
    <w:name w:val="toc 2"/>
    <w:basedOn w:val="Normal"/>
    <w:next w:val="Normal"/>
    <w:uiPriority w:val="39"/>
    <w:qFormat/>
    <w:rsid w:val="00962C02"/>
    <w:pPr>
      <w:ind w:left="200"/>
    </w:pPr>
    <w:rPr>
      <w:rFonts w:eastAsia="Times New Roman"/>
      <w:b/>
      <w:kern w:val="32"/>
      <w:szCs w:val="20"/>
    </w:rPr>
  </w:style>
  <w:style w:type="paragraph" w:customStyle="1" w:styleId="BlockQuote">
    <w:name w:val="Block Quote"/>
    <w:basedOn w:val="Normal"/>
    <w:uiPriority w:val="99"/>
    <w:qFormat/>
    <w:rsid w:val="00962C02"/>
    <w:pPr>
      <w:ind w:left="720" w:right="720"/>
    </w:pPr>
    <w:rPr>
      <w:rFonts w:eastAsia="Times New Roman"/>
      <w:kern w:val="32"/>
      <w:sz w:val="24"/>
      <w:szCs w:val="20"/>
    </w:rPr>
  </w:style>
  <w:style w:type="character" w:customStyle="1" w:styleId="menu">
    <w:name w:val="menu"/>
    <w:rsid w:val="00962C02"/>
  </w:style>
  <w:style w:type="paragraph" w:customStyle="1" w:styleId="PaperBody">
    <w:name w:val="Paper Body"/>
    <w:basedOn w:val="Normal"/>
    <w:uiPriority w:val="99"/>
    <w:qFormat/>
    <w:rsid w:val="00962C02"/>
    <w:pPr>
      <w:spacing w:line="480" w:lineRule="auto"/>
      <w:ind w:firstLine="720"/>
    </w:pPr>
    <w:rPr>
      <w:rFonts w:eastAsia="Times New Roman"/>
      <w:kern w:val="32"/>
    </w:rPr>
  </w:style>
  <w:style w:type="paragraph" w:customStyle="1" w:styleId="PaperCitation">
    <w:name w:val="Paper Citation"/>
    <w:basedOn w:val="Normal"/>
    <w:uiPriority w:val="99"/>
    <w:qFormat/>
    <w:rsid w:val="00962C02"/>
    <w:pPr>
      <w:spacing w:line="480" w:lineRule="auto"/>
      <w:ind w:left="720" w:hanging="720"/>
    </w:pPr>
    <w:rPr>
      <w:rFonts w:eastAsia="Times New Roman"/>
      <w:kern w:val="32"/>
      <w:szCs w:val="20"/>
    </w:rPr>
  </w:style>
  <w:style w:type="character" w:customStyle="1" w:styleId="Emphasis2">
    <w:name w:val="Emphasis2"/>
    <w:rsid w:val="00962C02"/>
    <w:rPr>
      <w:rFonts w:ascii="Franklin Gothic Heavy" w:hAnsi="Franklin Gothic Heavy"/>
      <w:u w:val="single"/>
    </w:rPr>
  </w:style>
  <w:style w:type="paragraph" w:customStyle="1" w:styleId="hat">
    <w:name w:val="hat"/>
    <w:basedOn w:val="Heading1"/>
    <w:link w:val="hatChar"/>
    <w:qFormat/>
    <w:rsid w:val="00962C02"/>
    <w:pPr>
      <w:suppressAutoHyphens/>
      <w:spacing w:before="6600" w:after="240"/>
    </w:pPr>
    <w:rPr>
      <w:rFonts w:eastAsia="Times New Roman" w:cs="Arial"/>
      <w:kern w:val="32"/>
    </w:rPr>
  </w:style>
  <w:style w:type="character" w:customStyle="1" w:styleId="hatChar">
    <w:name w:val="hat Char"/>
    <w:link w:val="hat"/>
    <w:rsid w:val="00962C02"/>
    <w:rPr>
      <w:rFonts w:ascii="Georgia" w:eastAsia="Times New Roman" w:hAnsi="Georgia" w:cs="Arial"/>
      <w:b/>
      <w:kern w:val="32"/>
      <w:sz w:val="52"/>
      <w:szCs w:val="32"/>
    </w:rPr>
  </w:style>
  <w:style w:type="character" w:customStyle="1" w:styleId="BoldUnderlining">
    <w:name w:val="Bold Underlining"/>
    <w:rsid w:val="00962C02"/>
    <w:rPr>
      <w:b/>
      <w:u w:val="single"/>
    </w:rPr>
  </w:style>
  <w:style w:type="paragraph" w:styleId="TOC4">
    <w:name w:val="toc 4"/>
    <w:basedOn w:val="Normal"/>
    <w:next w:val="Normal"/>
    <w:autoRedefine/>
    <w:uiPriority w:val="39"/>
    <w:rsid w:val="00962C02"/>
    <w:pPr>
      <w:spacing w:after="100"/>
      <w:ind w:left="600"/>
    </w:pPr>
    <w:rPr>
      <w:rFonts w:eastAsia="Times New Roman"/>
      <w:kern w:val="32"/>
      <w:szCs w:val="20"/>
    </w:rPr>
  </w:style>
  <w:style w:type="paragraph" w:styleId="TOC5">
    <w:name w:val="toc 5"/>
    <w:basedOn w:val="Normal"/>
    <w:next w:val="Normal"/>
    <w:autoRedefine/>
    <w:uiPriority w:val="39"/>
    <w:rsid w:val="00962C02"/>
    <w:pPr>
      <w:spacing w:after="100"/>
      <w:ind w:left="800"/>
    </w:pPr>
    <w:rPr>
      <w:rFonts w:eastAsia="Times New Roman"/>
      <w:kern w:val="32"/>
      <w:szCs w:val="20"/>
    </w:rPr>
  </w:style>
  <w:style w:type="paragraph" w:styleId="TOC6">
    <w:name w:val="toc 6"/>
    <w:basedOn w:val="Normal"/>
    <w:next w:val="Normal"/>
    <w:autoRedefine/>
    <w:uiPriority w:val="39"/>
    <w:rsid w:val="00962C02"/>
    <w:pPr>
      <w:spacing w:after="100"/>
      <w:ind w:left="1000"/>
    </w:pPr>
    <w:rPr>
      <w:rFonts w:eastAsia="Times New Roman"/>
      <w:kern w:val="32"/>
      <w:szCs w:val="20"/>
    </w:rPr>
  </w:style>
  <w:style w:type="paragraph" w:styleId="TOC7">
    <w:name w:val="toc 7"/>
    <w:basedOn w:val="Normal"/>
    <w:next w:val="Normal"/>
    <w:autoRedefine/>
    <w:uiPriority w:val="39"/>
    <w:rsid w:val="00962C02"/>
    <w:pPr>
      <w:spacing w:after="100"/>
      <w:ind w:left="1200"/>
    </w:pPr>
    <w:rPr>
      <w:rFonts w:eastAsia="Times New Roman"/>
      <w:kern w:val="32"/>
      <w:szCs w:val="20"/>
    </w:rPr>
  </w:style>
  <w:style w:type="paragraph" w:styleId="TOC8">
    <w:name w:val="toc 8"/>
    <w:basedOn w:val="Normal"/>
    <w:next w:val="Normal"/>
    <w:autoRedefine/>
    <w:uiPriority w:val="39"/>
    <w:rsid w:val="00962C02"/>
    <w:pPr>
      <w:spacing w:after="100"/>
      <w:ind w:left="1400"/>
    </w:pPr>
    <w:rPr>
      <w:rFonts w:eastAsia="Times New Roman"/>
      <w:kern w:val="32"/>
      <w:szCs w:val="20"/>
    </w:rPr>
  </w:style>
  <w:style w:type="paragraph" w:styleId="TOC9">
    <w:name w:val="toc 9"/>
    <w:basedOn w:val="Normal"/>
    <w:next w:val="Normal"/>
    <w:autoRedefine/>
    <w:uiPriority w:val="39"/>
    <w:rsid w:val="00962C02"/>
    <w:pPr>
      <w:spacing w:after="100"/>
      <w:ind w:left="1600"/>
    </w:pPr>
    <w:rPr>
      <w:rFonts w:eastAsia="Times New Roman"/>
      <w:kern w:val="32"/>
      <w:szCs w:val="20"/>
    </w:rPr>
  </w:style>
  <w:style w:type="paragraph" w:customStyle="1" w:styleId="WW-Default">
    <w:name w:val="WW-Default"/>
    <w:uiPriority w:val="99"/>
    <w:qFormat/>
    <w:rsid w:val="00962C02"/>
    <w:pPr>
      <w:suppressAutoHyphens/>
      <w:spacing w:after="0" w:line="240" w:lineRule="auto"/>
    </w:pPr>
    <w:rPr>
      <w:rFonts w:ascii="Georgia" w:eastAsia="Calibri" w:hAnsi="Georgia" w:cs="Calibri"/>
      <w:lang w:eastAsia="ar-SA"/>
    </w:rPr>
  </w:style>
  <w:style w:type="character" w:customStyle="1" w:styleId="pmterms1">
    <w:name w:val="pmterms1"/>
    <w:rsid w:val="00962C02"/>
  </w:style>
  <w:style w:type="paragraph" w:styleId="Subtitle">
    <w:name w:val="Subtitle"/>
    <w:aliases w:val="Underlined card text"/>
    <w:basedOn w:val="Normal"/>
    <w:next w:val="Normal"/>
    <w:link w:val="SubtitleChar"/>
    <w:qFormat/>
    <w:rsid w:val="00962C0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962C02"/>
    <w:rPr>
      <w:rFonts w:ascii="Cambria" w:eastAsia="Times New Roman" w:hAnsi="Cambria"/>
      <w:i/>
      <w:iCs/>
      <w:color w:val="4F81BD"/>
      <w:spacing w:val="15"/>
      <w:sz w:val="24"/>
    </w:rPr>
  </w:style>
  <w:style w:type="paragraph" w:styleId="TOC3">
    <w:name w:val="toc 3"/>
    <w:basedOn w:val="Normal"/>
    <w:next w:val="Normal"/>
    <w:uiPriority w:val="39"/>
    <w:qFormat/>
    <w:rsid w:val="00962C02"/>
    <w:pPr>
      <w:ind w:left="400"/>
    </w:pPr>
    <w:rPr>
      <w:rFonts w:eastAsia="Times New Roman"/>
      <w:kern w:val="32"/>
      <w:szCs w:val="20"/>
    </w:rPr>
  </w:style>
  <w:style w:type="table" w:styleId="TableGrid">
    <w:name w:val="Table Grid"/>
    <w:basedOn w:val="TableNormal"/>
    <w:rsid w:val="00962C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62C02"/>
  </w:style>
  <w:style w:type="character" w:customStyle="1" w:styleId="storyby">
    <w:name w:val="storyby"/>
    <w:rsid w:val="00962C02"/>
  </w:style>
  <w:style w:type="character" w:customStyle="1" w:styleId="7TimesNewRoman">
    <w:name w:val="7 Times New Roman"/>
    <w:rsid w:val="00962C0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62C0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62C0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962C02"/>
    <w:rPr>
      <w:kern w:val="32"/>
      <w:sz w:val="24"/>
    </w:rPr>
  </w:style>
  <w:style w:type="character" w:customStyle="1" w:styleId="CitesChar2">
    <w:name w:val="Cites Char2"/>
    <w:locked/>
    <w:rsid w:val="00962C02"/>
    <w:rPr>
      <w:rFonts w:ascii="Times New Roman" w:eastAsia="Times New Roman" w:hAnsi="Times New Roman"/>
      <w:b/>
      <w:bCs/>
    </w:rPr>
  </w:style>
  <w:style w:type="character" w:customStyle="1" w:styleId="itxtrst">
    <w:name w:val="itxtrst"/>
    <w:rsid w:val="00962C02"/>
  </w:style>
  <w:style w:type="character" w:customStyle="1" w:styleId="A-Underlining">
    <w:name w:val="A-Underlining"/>
    <w:rsid w:val="00962C02"/>
    <w:rPr>
      <w:rFonts w:ascii="Garamond" w:hAnsi="Garamond"/>
      <w:color w:val="auto"/>
      <w:sz w:val="24"/>
      <w:u w:val="single"/>
    </w:rPr>
  </w:style>
  <w:style w:type="paragraph" w:customStyle="1" w:styleId="B-TagCite">
    <w:name w:val="B-TagCite"/>
    <w:uiPriority w:val="99"/>
    <w:qFormat/>
    <w:rsid w:val="00962C0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62C02"/>
    <w:rPr>
      <w:b/>
      <w:noProof w:val="0"/>
      <w:sz w:val="22"/>
      <w:lang w:val="en-US" w:eastAsia="en-US" w:bidi="ar-SA"/>
    </w:rPr>
  </w:style>
  <w:style w:type="character" w:customStyle="1" w:styleId="fn">
    <w:name w:val="fn"/>
    <w:rsid w:val="00962C02"/>
  </w:style>
  <w:style w:type="character" w:customStyle="1" w:styleId="newsmain">
    <w:name w:val="news_main"/>
    <w:rsid w:val="00962C02"/>
  </w:style>
  <w:style w:type="paragraph" w:customStyle="1" w:styleId="UnderlinedText">
    <w:name w:val="Underlined Text"/>
    <w:basedOn w:val="Normal"/>
    <w:autoRedefine/>
    <w:uiPriority w:val="99"/>
    <w:qFormat/>
    <w:rsid w:val="00962C02"/>
    <w:pPr>
      <w:jc w:val="both"/>
    </w:pPr>
    <w:rPr>
      <w:rFonts w:eastAsia="Calibri"/>
      <w:b/>
      <w:sz w:val="24"/>
    </w:rPr>
  </w:style>
  <w:style w:type="character" w:customStyle="1" w:styleId="verdana">
    <w:name w:val="verdana"/>
    <w:rsid w:val="00962C02"/>
  </w:style>
  <w:style w:type="character" w:customStyle="1" w:styleId="vitstoryheadline">
    <w:name w:val="vitstoryheadline"/>
    <w:rsid w:val="00962C02"/>
  </w:style>
  <w:style w:type="paragraph" w:customStyle="1" w:styleId="NormalText">
    <w:name w:val="Normal Text"/>
    <w:basedOn w:val="Normal"/>
    <w:link w:val="NormalTextChar"/>
    <w:autoRedefine/>
    <w:qFormat/>
    <w:rsid w:val="00962C02"/>
    <w:pPr>
      <w:jc w:val="both"/>
    </w:pPr>
    <w:rPr>
      <w:rFonts w:eastAsia="Times New Roman"/>
      <w:szCs w:val="26"/>
      <w:lang w:val="x-none" w:eastAsia="ja-JP"/>
    </w:rPr>
  </w:style>
  <w:style w:type="character" w:customStyle="1" w:styleId="NormalTextChar">
    <w:name w:val="Normal Text Char"/>
    <w:link w:val="NormalText"/>
    <w:rsid w:val="00962C02"/>
    <w:rPr>
      <w:rFonts w:ascii="Georgia" w:eastAsia="Times New Roman" w:hAnsi="Georgia"/>
      <w:sz w:val="20"/>
      <w:szCs w:val="26"/>
      <w:lang w:val="x-none" w:eastAsia="ja-JP"/>
    </w:rPr>
  </w:style>
  <w:style w:type="character" w:customStyle="1" w:styleId="AuthorDate0">
    <w:name w:val="Author Date"/>
    <w:uiPriority w:val="1"/>
    <w:qFormat/>
    <w:rsid w:val="00962C02"/>
    <w:rPr>
      <w:b/>
      <w:sz w:val="24"/>
      <w:u w:val="thick"/>
    </w:rPr>
  </w:style>
  <w:style w:type="paragraph" w:customStyle="1" w:styleId="HotRoute">
    <w:name w:val="Hot Route!"/>
    <w:basedOn w:val="Normal"/>
    <w:link w:val="HotRouteChar"/>
    <w:uiPriority w:val="99"/>
    <w:qFormat/>
    <w:rsid w:val="00962C02"/>
    <w:pPr>
      <w:ind w:left="144"/>
    </w:pPr>
    <w:rPr>
      <w:rFonts w:eastAsia="Times New Roman"/>
    </w:rPr>
  </w:style>
  <w:style w:type="character" w:customStyle="1" w:styleId="UnderlinedTextCharChar">
    <w:name w:val="Underlined Text Char Char"/>
    <w:rsid w:val="00962C02"/>
    <w:rPr>
      <w:rFonts w:cs="Arial"/>
      <w:bCs/>
      <w:noProof w:val="0"/>
      <w:szCs w:val="26"/>
      <w:u w:val="single"/>
      <w:lang w:val="en-US" w:eastAsia="en-US" w:bidi="ar-SA"/>
    </w:rPr>
  </w:style>
  <w:style w:type="character" w:customStyle="1" w:styleId="DocumentMapChar1">
    <w:name w:val="Document Map Char1"/>
    <w:uiPriority w:val="99"/>
    <w:rsid w:val="00962C02"/>
    <w:rPr>
      <w:rFonts w:ascii="Tahoma" w:hAnsi="Tahoma" w:cs="Tahoma"/>
      <w:sz w:val="16"/>
      <w:szCs w:val="16"/>
    </w:rPr>
  </w:style>
  <w:style w:type="character" w:customStyle="1" w:styleId="Author">
    <w:name w:val="Author"/>
    <w:aliases w:val="Style Date"/>
    <w:qFormat/>
    <w:rsid w:val="00962C02"/>
    <w:rPr>
      <w:b/>
      <w:sz w:val="24"/>
    </w:rPr>
  </w:style>
  <w:style w:type="character" w:customStyle="1" w:styleId="author0">
    <w:name w:val="author"/>
    <w:rsid w:val="00962C02"/>
    <w:rPr>
      <w:rFonts w:ascii="Times New Roman" w:hAnsi="Times New Roman"/>
      <w:b/>
      <w:sz w:val="24"/>
    </w:rPr>
  </w:style>
  <w:style w:type="character" w:customStyle="1" w:styleId="articletitle">
    <w:name w:val="articletitle"/>
    <w:rsid w:val="00962C02"/>
    <w:rPr>
      <w:rFonts w:cs="Times New Roman"/>
    </w:rPr>
  </w:style>
  <w:style w:type="character" w:customStyle="1" w:styleId="6pointChar">
    <w:name w:val="6 point Char"/>
    <w:rsid w:val="00962C02"/>
    <w:rPr>
      <w:rFonts w:cs="Times New Roman"/>
      <w:sz w:val="12"/>
      <w:lang w:val="en-US" w:eastAsia="en-US"/>
    </w:rPr>
  </w:style>
  <w:style w:type="character" w:customStyle="1" w:styleId="term1">
    <w:name w:val="term1"/>
    <w:rsid w:val="00962C02"/>
    <w:rPr>
      <w:b/>
      <w:bCs/>
    </w:rPr>
  </w:style>
  <w:style w:type="paragraph" w:customStyle="1" w:styleId="Minimize">
    <w:name w:val="Minimize"/>
    <w:basedOn w:val="Normal"/>
    <w:next w:val="Normal"/>
    <w:uiPriority w:val="99"/>
    <w:qFormat/>
    <w:rsid w:val="00962C0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962C02"/>
    <w:rPr>
      <w:sz w:val="12"/>
      <w:szCs w:val="24"/>
    </w:rPr>
  </w:style>
  <w:style w:type="character" w:customStyle="1" w:styleId="StyleThickunderline">
    <w:name w:val="Style Thick underline"/>
    <w:qFormat/>
    <w:rsid w:val="00962C02"/>
    <w:rPr>
      <w:u w:val="thick"/>
    </w:rPr>
  </w:style>
  <w:style w:type="character" w:customStyle="1" w:styleId="UnderlineTextChar">
    <w:name w:val="Underline Text Char"/>
    <w:link w:val="UnderlineText"/>
    <w:rsid w:val="00962C02"/>
    <w:rPr>
      <w:szCs w:val="24"/>
      <w:u w:val="single"/>
    </w:rPr>
  </w:style>
  <w:style w:type="paragraph" w:customStyle="1" w:styleId="underlined">
    <w:name w:val="underlined"/>
    <w:next w:val="Normal"/>
    <w:link w:val="underlinedChar"/>
    <w:autoRedefine/>
    <w:qFormat/>
    <w:rsid w:val="00962C0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62C02"/>
    <w:rPr>
      <w:rFonts w:ascii="Times New Roman" w:eastAsia="Malgun Gothic" w:hAnsi="Times New Roman" w:cs="Times New Roman"/>
      <w:sz w:val="24"/>
      <w:szCs w:val="24"/>
      <w:u w:val="single"/>
    </w:rPr>
  </w:style>
  <w:style w:type="character" w:customStyle="1" w:styleId="Box">
    <w:name w:val="Box!"/>
    <w:rsid w:val="00962C02"/>
    <w:rPr>
      <w:rFonts w:ascii="Garamond" w:hAnsi="Garamond"/>
      <w:sz w:val="24"/>
      <w:u w:val="single"/>
      <w:bdr w:val="single" w:sz="4" w:space="0" w:color="auto"/>
    </w:rPr>
  </w:style>
  <w:style w:type="character" w:customStyle="1" w:styleId="citechar">
    <w:name w:val="citechar"/>
    <w:rsid w:val="00962C02"/>
  </w:style>
  <w:style w:type="character" w:customStyle="1" w:styleId="underlinechar">
    <w:name w:val="underlinechar"/>
    <w:rsid w:val="00962C02"/>
  </w:style>
  <w:style w:type="character" w:customStyle="1" w:styleId="CardUnderlineChar">
    <w:name w:val="Card Underline Char"/>
    <w:rsid w:val="00962C02"/>
    <w:rPr>
      <w:szCs w:val="24"/>
      <w:u w:val="single"/>
      <w:lang w:val="en-US" w:eastAsia="en-US" w:bidi="ar-SA"/>
    </w:rPr>
  </w:style>
  <w:style w:type="paragraph" w:customStyle="1" w:styleId="Default">
    <w:name w:val="Default"/>
    <w:qFormat/>
    <w:rsid w:val="00962C0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62C02"/>
  </w:style>
  <w:style w:type="character" w:customStyle="1" w:styleId="tagciteChar">
    <w:name w:val="tag/cite Char"/>
    <w:rsid w:val="00962C02"/>
    <w:rPr>
      <w:b/>
      <w:sz w:val="24"/>
      <w:lang w:val="en-US" w:eastAsia="en-US" w:bidi="ar-SA"/>
    </w:rPr>
  </w:style>
  <w:style w:type="character" w:customStyle="1" w:styleId="8pointChar">
    <w:name w:val="8 point Char"/>
    <w:rsid w:val="00962C02"/>
    <w:rPr>
      <w:sz w:val="16"/>
      <w:lang w:val="en-US" w:eastAsia="en-US" w:bidi="ar-SA"/>
    </w:rPr>
  </w:style>
  <w:style w:type="character" w:customStyle="1" w:styleId="BoldText12pt">
    <w:name w:val="Bold Text 12 pt"/>
    <w:rsid w:val="00962C0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62C02"/>
  </w:style>
  <w:style w:type="character" w:customStyle="1" w:styleId="person-name">
    <w:name w:val="person-name"/>
    <w:rsid w:val="00962C02"/>
  </w:style>
  <w:style w:type="paragraph" w:customStyle="1" w:styleId="CARD0">
    <w:name w:val="CARD"/>
    <w:basedOn w:val="Normal"/>
    <w:link w:val="CARDChar1"/>
    <w:qFormat/>
    <w:rsid w:val="00962C02"/>
    <w:rPr>
      <w:rFonts w:eastAsia="Times New Roman"/>
      <w:szCs w:val="20"/>
    </w:rPr>
  </w:style>
  <w:style w:type="character" w:customStyle="1" w:styleId="CARDChar1">
    <w:name w:val="CARD Char"/>
    <w:link w:val="CARD0"/>
    <w:rsid w:val="00962C02"/>
    <w:rPr>
      <w:rFonts w:ascii="Georgia" w:eastAsia="Times New Roman" w:hAnsi="Georgia"/>
      <w:sz w:val="20"/>
      <w:szCs w:val="20"/>
    </w:rPr>
  </w:style>
  <w:style w:type="paragraph" w:customStyle="1" w:styleId="Ununderlined">
    <w:name w:val="Ununderlined"/>
    <w:basedOn w:val="Normal"/>
    <w:link w:val="UnunderlinedChar"/>
    <w:qFormat/>
    <w:rsid w:val="00962C02"/>
    <w:pPr>
      <w:jc w:val="both"/>
    </w:pPr>
    <w:rPr>
      <w:rFonts w:eastAsia="SimSun"/>
      <w:sz w:val="12"/>
    </w:rPr>
  </w:style>
  <w:style w:type="character" w:customStyle="1" w:styleId="UnunderlinedChar">
    <w:name w:val="Ununderlined Char"/>
    <w:link w:val="Ununderlined"/>
    <w:rsid w:val="00962C02"/>
    <w:rPr>
      <w:rFonts w:ascii="Georgia" w:eastAsia="SimSun" w:hAnsi="Georgia"/>
      <w:sz w:val="12"/>
    </w:rPr>
  </w:style>
  <w:style w:type="paragraph" w:customStyle="1" w:styleId="Highlighting">
    <w:name w:val="Highlighting"/>
    <w:basedOn w:val="Normal"/>
    <w:link w:val="HighlightingChar"/>
    <w:autoRedefine/>
    <w:qFormat/>
    <w:rsid w:val="00962C02"/>
    <w:rPr>
      <w:rFonts w:eastAsia="SimSun"/>
      <w:sz w:val="24"/>
      <w:u w:val="thick"/>
    </w:rPr>
  </w:style>
  <w:style w:type="character" w:customStyle="1" w:styleId="HighlightingChar">
    <w:name w:val="Highlighting Char"/>
    <w:link w:val="Highlighting"/>
    <w:rsid w:val="00962C02"/>
    <w:rPr>
      <w:rFonts w:ascii="Georgia" w:eastAsia="SimSun" w:hAnsi="Georgia"/>
      <w:sz w:val="24"/>
      <w:u w:val="thick"/>
    </w:rPr>
  </w:style>
  <w:style w:type="paragraph" w:customStyle="1" w:styleId="evidencetext">
    <w:name w:val="evidence text"/>
    <w:basedOn w:val="Normal"/>
    <w:next w:val="Normal"/>
    <w:link w:val="evidencetextChar1"/>
    <w:qFormat/>
    <w:rsid w:val="00962C02"/>
    <w:pPr>
      <w:ind w:left="432" w:right="432"/>
    </w:pPr>
    <w:rPr>
      <w:rFonts w:eastAsia="Times New Roman"/>
      <w:color w:val="000000"/>
      <w:sz w:val="16"/>
      <w:lang w:val="x-none" w:eastAsia="x-none"/>
    </w:rPr>
  </w:style>
  <w:style w:type="character" w:customStyle="1" w:styleId="evidencetextChar1">
    <w:name w:val="evidence text Char1"/>
    <w:link w:val="evidencetext"/>
    <w:rsid w:val="00962C02"/>
    <w:rPr>
      <w:rFonts w:ascii="Georgia" w:eastAsia="Times New Roman" w:hAnsi="Georgia"/>
      <w:color w:val="000000"/>
      <w:sz w:val="16"/>
      <w:lang w:val="x-none" w:eastAsia="x-none"/>
    </w:rPr>
  </w:style>
  <w:style w:type="character" w:customStyle="1" w:styleId="highlight2">
    <w:name w:val="highlight2"/>
    <w:rsid w:val="00962C02"/>
    <w:rPr>
      <w:rFonts w:ascii="Arial" w:hAnsi="Arial"/>
      <w:b/>
      <w:sz w:val="19"/>
      <w:u w:val="thick"/>
      <w:bdr w:val="none" w:sz="0" w:space="0" w:color="auto"/>
      <w:shd w:val="clear" w:color="auto" w:fill="auto"/>
    </w:rPr>
  </w:style>
  <w:style w:type="character" w:customStyle="1" w:styleId="box0">
    <w:name w:val="box"/>
    <w:rsid w:val="00962C0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62C0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62C02"/>
    <w:rPr>
      <w:rFonts w:ascii="Georgia" w:eastAsia="Times New Roman" w:hAnsi="Georgia" w:cs="Arial"/>
      <w:iCs/>
      <w:smallCaps/>
      <w:sz w:val="20"/>
      <w:szCs w:val="20"/>
      <w:u w:val="double"/>
    </w:rPr>
  </w:style>
  <w:style w:type="character" w:customStyle="1" w:styleId="CharacterStyle1">
    <w:name w:val="Character Style 1"/>
    <w:rsid w:val="00962C02"/>
    <w:rPr>
      <w:rFonts w:ascii="Tahoma" w:hAnsi="Tahoma" w:cs="Tahoma" w:hint="default"/>
      <w:sz w:val="18"/>
      <w:szCs w:val="18"/>
    </w:rPr>
  </w:style>
  <w:style w:type="character" w:customStyle="1" w:styleId="UnderlineStyleChar7">
    <w:name w:val="Underline Style Char7"/>
    <w:rsid w:val="00962C02"/>
    <w:rPr>
      <w:rFonts w:ascii="Garamond" w:hAnsi="Garamond" w:hint="default"/>
      <w:sz w:val="22"/>
      <w:szCs w:val="24"/>
      <w:u w:val="single"/>
      <w:lang w:val="en-US" w:eastAsia="en-US" w:bidi="ar-SA"/>
    </w:rPr>
  </w:style>
  <w:style w:type="character" w:customStyle="1" w:styleId="StyleArial6ptBold">
    <w:name w:val="Style Arial 6 pt Bold"/>
    <w:rsid w:val="00962C02"/>
    <w:rPr>
      <w:rFonts w:ascii="Arial" w:hAnsi="Arial" w:cs="Arial" w:hint="default"/>
      <w:bCs/>
      <w:sz w:val="12"/>
    </w:rPr>
  </w:style>
  <w:style w:type="character" w:customStyle="1" w:styleId="Style11ptBoldUnderline">
    <w:name w:val="Style 11 pt Bold Underline"/>
    <w:rsid w:val="00962C02"/>
    <w:rPr>
      <w:b/>
      <w:bCs/>
      <w:sz w:val="20"/>
      <w:u w:val="single"/>
    </w:rPr>
  </w:style>
  <w:style w:type="paragraph" w:customStyle="1" w:styleId="teaserpermalink">
    <w:name w:val="teaser_permalink"/>
    <w:basedOn w:val="Normal"/>
    <w:qFormat/>
    <w:rsid w:val="00962C02"/>
    <w:pPr>
      <w:spacing w:before="100" w:beforeAutospacing="1" w:after="100" w:afterAutospacing="1"/>
    </w:pPr>
    <w:rPr>
      <w:rFonts w:eastAsia="Times New Roman"/>
      <w:sz w:val="24"/>
      <w:lang w:eastAsia="zh-CN"/>
    </w:rPr>
  </w:style>
  <w:style w:type="character" w:customStyle="1" w:styleId="Heading2Char5">
    <w:name w:val="Heading 2 Char5"/>
    <w:rsid w:val="00962C02"/>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962C02"/>
    <w:rPr>
      <w:rFonts w:eastAsia="Calibri"/>
      <w:sz w:val="14"/>
    </w:rPr>
  </w:style>
  <w:style w:type="character" w:customStyle="1" w:styleId="SmalltextChar">
    <w:name w:val="Small text Char"/>
    <w:aliases w:val="Quote Char,Quote1 Char1"/>
    <w:link w:val="Smalltext0"/>
    <w:rsid w:val="00962C02"/>
    <w:rPr>
      <w:rFonts w:ascii="Georgia" w:eastAsia="Calibri" w:hAnsi="Georgia"/>
      <w:sz w:val="14"/>
    </w:rPr>
  </w:style>
  <w:style w:type="character" w:customStyle="1" w:styleId="TagGreg">
    <w:name w:val="TagGreg"/>
    <w:uiPriority w:val="1"/>
    <w:qFormat/>
    <w:rsid w:val="00962C02"/>
    <w:rPr>
      <w:b/>
      <w:sz w:val="24"/>
    </w:rPr>
  </w:style>
  <w:style w:type="character" w:customStyle="1" w:styleId="SmallText-New">
    <w:name w:val="Small Text - New"/>
    <w:rsid w:val="00962C02"/>
    <w:rPr>
      <w:rFonts w:ascii="Arial Narrow" w:hAnsi="Arial Narrow"/>
      <w:sz w:val="14"/>
    </w:rPr>
  </w:style>
  <w:style w:type="character" w:customStyle="1" w:styleId="Underlined-New">
    <w:name w:val="Underlined - New"/>
    <w:uiPriority w:val="99"/>
    <w:rsid w:val="00962C02"/>
    <w:rPr>
      <w:rFonts w:ascii="Arial Narrow" w:hAnsi="Arial Narrow"/>
      <w:sz w:val="16"/>
      <w:u w:val="single"/>
    </w:rPr>
  </w:style>
  <w:style w:type="character" w:customStyle="1" w:styleId="Boxing-New">
    <w:name w:val="Boxing - New"/>
    <w:rsid w:val="00962C02"/>
    <w:rPr>
      <w:rFonts w:ascii="Arial Narrow" w:hAnsi="Arial Narrow"/>
      <w:sz w:val="16"/>
      <w:u w:val="none"/>
      <w:bdr w:val="single" w:sz="4" w:space="0" w:color="auto"/>
    </w:rPr>
  </w:style>
  <w:style w:type="character" w:customStyle="1" w:styleId="hilite1">
    <w:name w:val="hilite1"/>
    <w:rsid w:val="00962C02"/>
    <w:rPr>
      <w:rFonts w:ascii="Arial Narrow" w:hAnsi="Arial Narrow"/>
      <w:sz w:val="18"/>
      <w:u w:val="single"/>
      <w:bdr w:val="none" w:sz="0" w:space="0" w:color="auto"/>
      <w:shd w:val="clear" w:color="auto" w:fill="00FF00"/>
    </w:rPr>
  </w:style>
  <w:style w:type="character" w:customStyle="1" w:styleId="term">
    <w:name w:val="term"/>
    <w:rsid w:val="00962C02"/>
  </w:style>
  <w:style w:type="character" w:customStyle="1" w:styleId="f">
    <w:name w:val="f"/>
    <w:rsid w:val="00962C02"/>
  </w:style>
  <w:style w:type="paragraph" w:customStyle="1" w:styleId="StyleStyle49pt">
    <w:name w:val="Style Style4 + 9 pt"/>
    <w:basedOn w:val="Style4"/>
    <w:link w:val="StyleStyle49ptChar"/>
    <w:qFormat/>
    <w:rsid w:val="00962C02"/>
  </w:style>
  <w:style w:type="character" w:customStyle="1" w:styleId="StyleStyle49ptChar">
    <w:name w:val="Style Style4 + 9 pt Char"/>
    <w:link w:val="StyleStyle49pt"/>
    <w:rsid w:val="00962C02"/>
    <w:rPr>
      <w:rFonts w:ascii="Georgia" w:eastAsia="Times New Roman" w:hAnsi="Georgia"/>
      <w:sz w:val="20"/>
      <w:u w:val="single"/>
    </w:rPr>
  </w:style>
  <w:style w:type="paragraph" w:customStyle="1" w:styleId="StyleStyle49ptBold">
    <w:name w:val="Style Style4 + 9 pt Bold"/>
    <w:basedOn w:val="Style4"/>
    <w:link w:val="StyleStyle49ptBoldChar"/>
    <w:qFormat/>
    <w:rsid w:val="00962C02"/>
    <w:rPr>
      <w:b/>
      <w:bCs/>
    </w:rPr>
  </w:style>
  <w:style w:type="character" w:customStyle="1" w:styleId="StyleStyle49ptBoldChar">
    <w:name w:val="Style Style4 + 9 pt Bold Char"/>
    <w:link w:val="StyleStyle49ptBold"/>
    <w:rsid w:val="00962C02"/>
    <w:rPr>
      <w:rFonts w:ascii="Georgia" w:eastAsia="Times New Roman" w:hAnsi="Georgia"/>
      <w:b/>
      <w:bCs/>
      <w:sz w:val="20"/>
      <w:u w:val="single"/>
    </w:rPr>
  </w:style>
  <w:style w:type="character" w:customStyle="1" w:styleId="StyleDebateUnderline10pt">
    <w:name w:val="Style Debate Underline + 10 pt"/>
    <w:rsid w:val="00962C02"/>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962C02"/>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962C0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62C02"/>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962C02"/>
    <w:rPr>
      <w:rFonts w:ascii="Times New Roman" w:eastAsia="Times New Roman" w:hAnsi="Times New Roman" w:cs="Times New Roman"/>
      <w:sz w:val="24"/>
      <w:lang w:eastAsia="ko-KR"/>
    </w:rPr>
  </w:style>
  <w:style w:type="character" w:customStyle="1" w:styleId="ssl01">
    <w:name w:val="ss_l01"/>
    <w:rsid w:val="00962C02"/>
    <w:rPr>
      <w:color w:val="000000"/>
      <w:sz w:val="32"/>
      <w:szCs w:val="32"/>
    </w:rPr>
  </w:style>
  <w:style w:type="paragraph" w:customStyle="1" w:styleId="Normaltag">
    <w:name w:val="Normal tag"/>
    <w:basedOn w:val="Normal"/>
    <w:link w:val="NormaltagChar"/>
    <w:uiPriority w:val="99"/>
    <w:qFormat/>
    <w:rsid w:val="00962C02"/>
    <w:rPr>
      <w:rFonts w:eastAsia="Times New Roman"/>
      <w:b/>
      <w:sz w:val="24"/>
      <w:szCs w:val="20"/>
    </w:rPr>
  </w:style>
  <w:style w:type="character" w:customStyle="1" w:styleId="NormaltagChar">
    <w:name w:val="Normal tag Char"/>
    <w:link w:val="Normaltag"/>
    <w:uiPriority w:val="99"/>
    <w:rsid w:val="00962C02"/>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962C02"/>
    <w:rPr>
      <w:rFonts w:eastAsia="Times New Roman"/>
      <w:szCs w:val="20"/>
    </w:rPr>
  </w:style>
  <w:style w:type="character" w:customStyle="1" w:styleId="Cardnon-underlinedChar">
    <w:name w:val="Card non-underlined Char"/>
    <w:link w:val="Cardnon-underlined"/>
    <w:rsid w:val="00962C02"/>
    <w:rPr>
      <w:rFonts w:ascii="Georgia" w:eastAsia="Times New Roman" w:hAnsi="Georgia"/>
      <w:sz w:val="20"/>
      <w:szCs w:val="20"/>
    </w:rPr>
  </w:style>
  <w:style w:type="paragraph" w:customStyle="1" w:styleId="tiny">
    <w:name w:val="tiny"/>
    <w:next w:val="Normal"/>
    <w:link w:val="tinyChar"/>
    <w:autoRedefine/>
    <w:qFormat/>
    <w:rsid w:val="00962C0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62C02"/>
    <w:rPr>
      <w:rFonts w:ascii="Times New Roman" w:eastAsia="Malgun Gothic" w:hAnsi="Times New Roman" w:cs="Times New Roman"/>
      <w:sz w:val="20"/>
      <w:szCs w:val="20"/>
    </w:rPr>
  </w:style>
  <w:style w:type="character" w:customStyle="1" w:styleId="Style11Char">
    <w:name w:val="Style11 Char"/>
    <w:link w:val="Style11"/>
    <w:rsid w:val="00962C02"/>
    <w:rPr>
      <w:b/>
      <w:u w:val="thick"/>
    </w:rPr>
  </w:style>
  <w:style w:type="character" w:customStyle="1" w:styleId="Style12Char">
    <w:name w:val="Style12 Char"/>
    <w:link w:val="Style12"/>
    <w:rsid w:val="00962C02"/>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962C0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962C02"/>
    <w:pPr>
      <w:spacing w:after="240"/>
      <w:jc w:val="center"/>
    </w:pPr>
    <w:rPr>
      <w:rFonts w:eastAsia="Times New Roman"/>
      <w:b/>
      <w:sz w:val="32"/>
      <w:szCs w:val="20"/>
      <w:u w:val="single"/>
    </w:rPr>
  </w:style>
  <w:style w:type="paragraph" w:customStyle="1" w:styleId="TxBrp1">
    <w:name w:val="TxBr_p1"/>
    <w:basedOn w:val="Normal"/>
    <w:qFormat/>
    <w:rsid w:val="00962C0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962C0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962C02"/>
    <w:rPr>
      <w:color w:val="auto"/>
    </w:rPr>
  </w:style>
  <w:style w:type="character" w:customStyle="1" w:styleId="BodyTextIndentChar">
    <w:name w:val="Body Text Indent Char"/>
    <w:basedOn w:val="DefaultParagraphFont"/>
    <w:link w:val="BodyTextIndent"/>
    <w:rsid w:val="00962C02"/>
    <w:rPr>
      <w:rFonts w:ascii="Times New Roman" w:eastAsia="Times New Roman" w:hAnsi="Times New Roman" w:cs="Times New Roman"/>
      <w:sz w:val="24"/>
      <w:szCs w:val="24"/>
    </w:rPr>
  </w:style>
  <w:style w:type="character" w:customStyle="1" w:styleId="allocatoragentsleft">
    <w:name w:val="al_locatoragentsleft"/>
    <w:rsid w:val="00962C02"/>
  </w:style>
  <w:style w:type="character" w:customStyle="1" w:styleId="grey10">
    <w:name w:val="grey10"/>
    <w:rsid w:val="00962C02"/>
  </w:style>
  <w:style w:type="character" w:styleId="HTMLTypewriter">
    <w:name w:val="HTML Typewriter"/>
    <w:unhideWhenUsed/>
    <w:rsid w:val="00962C02"/>
    <w:rPr>
      <w:rFonts w:ascii="Courier New" w:eastAsia="Times New Roman" w:hAnsi="Courier New" w:cs="Courier New"/>
      <w:sz w:val="20"/>
      <w:szCs w:val="20"/>
    </w:rPr>
  </w:style>
  <w:style w:type="character" w:customStyle="1" w:styleId="caps">
    <w:name w:val="caps"/>
    <w:rsid w:val="00962C02"/>
  </w:style>
  <w:style w:type="paragraph" w:styleId="HTMLPreformatted">
    <w:name w:val="HTML Preformatted"/>
    <w:basedOn w:val="Normal"/>
    <w:link w:val="HTMLPreformattedChar"/>
    <w:unhideWhenUsed/>
    <w:rsid w:val="0096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62C02"/>
    <w:rPr>
      <w:rFonts w:ascii="Courier New" w:eastAsia="Times New Roman" w:hAnsi="Courier New" w:cs="Courier New"/>
      <w:sz w:val="20"/>
      <w:szCs w:val="20"/>
    </w:rPr>
  </w:style>
  <w:style w:type="character" w:customStyle="1" w:styleId="hit">
    <w:name w:val="hit"/>
    <w:rsid w:val="00962C02"/>
    <w:rPr>
      <w:rFonts w:cs="Times New Roman"/>
    </w:rPr>
  </w:style>
  <w:style w:type="character" w:customStyle="1" w:styleId="Style12ptBoldUnderline1">
    <w:name w:val="Style 12 pt Bold Underline1"/>
    <w:rsid w:val="00962C02"/>
    <w:rPr>
      <w:b/>
      <w:bCs/>
      <w:sz w:val="24"/>
      <w:u w:val="single"/>
    </w:rPr>
  </w:style>
  <w:style w:type="character" w:customStyle="1" w:styleId="UnderlinesCharChar">
    <w:name w:val="Underlines Char Char"/>
    <w:rsid w:val="00962C02"/>
    <w:rPr>
      <w:rFonts w:cs="Arial"/>
      <w:b/>
      <w:bCs/>
      <w:noProof w:val="0"/>
      <w:sz w:val="22"/>
      <w:szCs w:val="26"/>
      <w:u w:val="single"/>
      <w:lang w:val="en-US" w:eastAsia="en-US" w:bidi="ar-SA"/>
    </w:rPr>
  </w:style>
  <w:style w:type="paragraph" w:customStyle="1" w:styleId="Carding">
    <w:name w:val="Carding"/>
    <w:basedOn w:val="Normal"/>
    <w:uiPriority w:val="99"/>
    <w:qFormat/>
    <w:rsid w:val="00962C02"/>
    <w:rPr>
      <w:rFonts w:eastAsia="Times New Roman"/>
      <w:sz w:val="18"/>
    </w:rPr>
  </w:style>
  <w:style w:type="paragraph" w:customStyle="1" w:styleId="Style3">
    <w:name w:val="Style3"/>
    <w:basedOn w:val="Normal"/>
    <w:link w:val="Style3Char"/>
    <w:uiPriority w:val="99"/>
    <w:qFormat/>
    <w:rsid w:val="00962C02"/>
    <w:rPr>
      <w:rFonts w:eastAsia="Times New Roman"/>
      <w:b/>
    </w:rPr>
  </w:style>
  <w:style w:type="character" w:customStyle="1" w:styleId="Style3Char">
    <w:name w:val="Style3 Char"/>
    <w:link w:val="Style3"/>
    <w:uiPriority w:val="99"/>
    <w:rsid w:val="00962C02"/>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962C02"/>
    <w:rPr>
      <w:rFonts w:ascii="Arial Narrow" w:hAnsi="Arial Narrow"/>
      <w:b/>
      <w:noProof w:val="0"/>
      <w:sz w:val="22"/>
      <w:szCs w:val="60"/>
      <w:lang w:val="en-US" w:eastAsia="en-US" w:bidi="ar-SA"/>
    </w:rPr>
  </w:style>
  <w:style w:type="character" w:customStyle="1" w:styleId="aunderline">
    <w:name w:val="aunderline"/>
    <w:qFormat/>
    <w:rsid w:val="00962C02"/>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962C02"/>
    <w:rPr>
      <w:b/>
      <w:noProof w:val="0"/>
      <w:sz w:val="24"/>
      <w:lang w:val="en-US" w:eastAsia="en-US" w:bidi="ar-SA"/>
    </w:rPr>
  </w:style>
  <w:style w:type="character" w:customStyle="1" w:styleId="Taggin-New">
    <w:name w:val="Taggin - New"/>
    <w:rsid w:val="00962C02"/>
    <w:rPr>
      <w:rFonts w:ascii="Arial Narrow" w:hAnsi="Arial Narrow"/>
      <w:b/>
      <w:sz w:val="22"/>
    </w:rPr>
  </w:style>
  <w:style w:type="character" w:customStyle="1" w:styleId="27">
    <w:name w:val="27"/>
    <w:rsid w:val="00962C02"/>
    <w:rPr>
      <w:rFonts w:cs="Arial"/>
      <w:bCs/>
      <w:sz w:val="20"/>
      <w:u w:val="single"/>
      <w:lang w:val="en-US" w:eastAsia="en-US" w:bidi="ar-SA"/>
    </w:rPr>
  </w:style>
  <w:style w:type="character" w:customStyle="1" w:styleId="ilad">
    <w:name w:val="il_ad"/>
    <w:rsid w:val="00962C02"/>
  </w:style>
  <w:style w:type="paragraph" w:customStyle="1" w:styleId="CardsHighlighted">
    <w:name w:val="Cards Highlighted"/>
    <w:next w:val="Normal"/>
    <w:link w:val="CardsHighlightedChar"/>
    <w:qFormat/>
    <w:rsid w:val="00962C0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62C0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62C02"/>
    <w:rPr>
      <w:rFonts w:ascii="Garamond" w:hAnsi="Garamond"/>
      <w:sz w:val="22"/>
      <w:szCs w:val="24"/>
      <w:u w:val="single"/>
      <w:lang w:val="en-US" w:eastAsia="en-US" w:bidi="ar-SA"/>
    </w:rPr>
  </w:style>
  <w:style w:type="paragraph" w:customStyle="1" w:styleId="Style2">
    <w:name w:val="Style2"/>
    <w:basedOn w:val="Heading4"/>
    <w:uiPriority w:val="99"/>
    <w:qFormat/>
    <w:rsid w:val="00962C02"/>
    <w:rPr>
      <w:rFonts w:eastAsia="Times New Roman" w:cs="Times New Roman"/>
      <w:caps/>
      <w:szCs w:val="20"/>
    </w:rPr>
  </w:style>
  <w:style w:type="character" w:customStyle="1" w:styleId="StyleStyle4CharTimesNewRoman11pt">
    <w:name w:val="Style Style4 Char + Times New Roman 11 pt"/>
    <w:rsid w:val="00962C0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62C02"/>
    <w:rPr>
      <w:rFonts w:ascii="Times New Roman" w:hAnsi="Times New Roman"/>
      <w:b/>
      <w:bCs/>
      <w:sz w:val="20"/>
      <w:szCs w:val="24"/>
      <w:u w:val="single"/>
      <w:lang w:val="en-US" w:eastAsia="en-US" w:bidi="ar-SA"/>
    </w:rPr>
  </w:style>
  <w:style w:type="character" w:customStyle="1" w:styleId="SmallFontChar">
    <w:name w:val="Small Font Char"/>
    <w:link w:val="SmallFont"/>
    <w:rsid w:val="00962C02"/>
    <w:rPr>
      <w:sz w:val="14"/>
      <w:szCs w:val="18"/>
    </w:rPr>
  </w:style>
  <w:style w:type="paragraph" w:customStyle="1" w:styleId="SmallFont">
    <w:name w:val="Small Font"/>
    <w:basedOn w:val="Normal"/>
    <w:link w:val="SmallFontChar"/>
    <w:qFormat/>
    <w:rsid w:val="00962C02"/>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962C02"/>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962C0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962C02"/>
    <w:rPr>
      <w:b/>
      <w:sz w:val="22"/>
    </w:rPr>
  </w:style>
  <w:style w:type="character" w:customStyle="1" w:styleId="wikiexternallink">
    <w:name w:val="wikiexternallink"/>
    <w:rsid w:val="00962C02"/>
  </w:style>
  <w:style w:type="character" w:customStyle="1" w:styleId="senselabelstart">
    <w:name w:val="sense_label start"/>
    <w:rsid w:val="00962C02"/>
  </w:style>
  <w:style w:type="character" w:customStyle="1" w:styleId="sensecontent">
    <w:name w:val="sense_content"/>
    <w:rsid w:val="00962C02"/>
  </w:style>
  <w:style w:type="character" w:customStyle="1" w:styleId="vi">
    <w:name w:val="vi"/>
    <w:rsid w:val="00962C02"/>
  </w:style>
  <w:style w:type="character" w:customStyle="1" w:styleId="pagetitle">
    <w:name w:val="pagetitle"/>
    <w:rsid w:val="00962C02"/>
  </w:style>
  <w:style w:type="paragraph" w:customStyle="1" w:styleId="text">
    <w:name w:val="text"/>
    <w:basedOn w:val="Normal"/>
    <w:qFormat/>
    <w:rsid w:val="00962C02"/>
    <w:pPr>
      <w:spacing w:before="100" w:beforeAutospacing="1" w:after="100" w:afterAutospacing="1"/>
    </w:pPr>
    <w:rPr>
      <w:rFonts w:eastAsia="Times New Roman"/>
      <w:sz w:val="24"/>
    </w:rPr>
  </w:style>
  <w:style w:type="character" w:customStyle="1" w:styleId="wikigeneratedlinkcontent">
    <w:name w:val="wikigeneratedlinkcontent"/>
    <w:rsid w:val="00962C02"/>
  </w:style>
  <w:style w:type="character" w:customStyle="1" w:styleId="StyleUnderlineCharChar9ptBold1">
    <w:name w:val="Style Underline Char Char + 9 pt Bold1"/>
    <w:rsid w:val="00962C0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62C02"/>
    <w:rPr>
      <w:rFonts w:ascii="Times New Roman" w:hAnsi="Times New Roman"/>
      <w:sz w:val="20"/>
      <w:szCs w:val="24"/>
      <w:u w:val="single"/>
      <w:lang w:val="en-US" w:eastAsia="en-US" w:bidi="ar-SA"/>
    </w:rPr>
  </w:style>
  <w:style w:type="character" w:customStyle="1" w:styleId="StyleUnderlineChar9pt">
    <w:name w:val="Style Underline Char + 9 pt"/>
    <w:rsid w:val="00962C02"/>
    <w:rPr>
      <w:rFonts w:ascii="Times New Roman" w:hAnsi="Times New Roman"/>
      <w:sz w:val="20"/>
      <w:u w:val="single"/>
      <w:lang w:val="en-US" w:eastAsia="en-US" w:bidi="ar-SA"/>
    </w:rPr>
  </w:style>
  <w:style w:type="character" w:customStyle="1" w:styleId="Style9ptUnderline">
    <w:name w:val="Style 9 pt Underline"/>
    <w:rsid w:val="00962C02"/>
    <w:rPr>
      <w:sz w:val="20"/>
      <w:u w:val="single"/>
    </w:rPr>
  </w:style>
  <w:style w:type="character" w:customStyle="1" w:styleId="Style9ptBoldUnderline">
    <w:name w:val="Style 9 pt Bold Underline"/>
    <w:rsid w:val="00962C02"/>
    <w:rPr>
      <w:b/>
      <w:bCs/>
      <w:sz w:val="20"/>
      <w:u w:val="single"/>
    </w:rPr>
  </w:style>
  <w:style w:type="paragraph" w:customStyle="1" w:styleId="StyleUnderline9pt">
    <w:name w:val="Style Underline + 9 pt"/>
    <w:link w:val="StyleUnderline9ptChar"/>
    <w:qFormat/>
    <w:rsid w:val="00962C0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62C02"/>
    <w:rPr>
      <w:rFonts w:ascii="Calibri" w:eastAsia="Times New Roman" w:hAnsi="Calibri" w:cs="Times New Roman"/>
      <w:szCs w:val="20"/>
      <w:u w:val="single"/>
    </w:rPr>
  </w:style>
  <w:style w:type="character" w:customStyle="1" w:styleId="StyleUnderlineChar9ptBold">
    <w:name w:val="Style Underline Char + 9 pt Bold"/>
    <w:rsid w:val="00962C02"/>
    <w:rPr>
      <w:rFonts w:ascii="Times New Roman" w:hAnsi="Times New Roman"/>
      <w:b/>
      <w:bCs/>
      <w:sz w:val="20"/>
      <w:u w:val="single"/>
      <w:lang w:val="en-US" w:eastAsia="en-US" w:bidi="ar-SA"/>
    </w:rPr>
  </w:style>
  <w:style w:type="character" w:customStyle="1" w:styleId="UnderlineChar1">
    <w:name w:val="Underline Char1"/>
    <w:rsid w:val="00962C02"/>
    <w:rPr>
      <w:rFonts w:ascii="Times New Roman" w:hAnsi="Times New Roman"/>
      <w:sz w:val="20"/>
      <w:szCs w:val="24"/>
      <w:u w:val="single"/>
      <w:lang w:val="en-US" w:eastAsia="en-US" w:bidi="ar-SA"/>
    </w:rPr>
  </w:style>
  <w:style w:type="character" w:customStyle="1" w:styleId="StyleUnderlineChar1Bold">
    <w:name w:val="Style Underline Char1 + Bold"/>
    <w:rsid w:val="00962C0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62C0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62C02"/>
    <w:rPr>
      <w:rFonts w:ascii="Arial Narrow" w:eastAsia="Times New Roman" w:hAnsi="Arial Narrow"/>
      <w:kern w:val="32"/>
      <w:sz w:val="20"/>
      <w:szCs w:val="20"/>
    </w:rPr>
  </w:style>
  <w:style w:type="paragraph" w:customStyle="1" w:styleId="TagsCharChar">
    <w:name w:val="Tags Char Char"/>
    <w:basedOn w:val="Normal"/>
    <w:uiPriority w:val="99"/>
    <w:qFormat/>
    <w:rsid w:val="00962C02"/>
    <w:rPr>
      <w:rFonts w:ascii="Times" w:eastAsia="Times" w:hAnsi="Times"/>
      <w:b/>
      <w:sz w:val="24"/>
    </w:rPr>
  </w:style>
  <w:style w:type="character" w:customStyle="1" w:styleId="TagsCharCharChar">
    <w:name w:val="Tags Char Char Char"/>
    <w:rsid w:val="00962C0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62C02"/>
    <w:pPr>
      <w:spacing w:before="100" w:beforeAutospacing="1" w:after="100" w:afterAutospacing="1"/>
    </w:pPr>
    <w:rPr>
      <w:rFonts w:eastAsia="Times New Roman"/>
      <w:sz w:val="18"/>
      <w:szCs w:val="18"/>
    </w:rPr>
  </w:style>
  <w:style w:type="character" w:customStyle="1" w:styleId="Style11ptBlackUnderline">
    <w:name w:val="Style 11 pt Black Underline"/>
    <w:rsid w:val="00962C02"/>
    <w:rPr>
      <w:color w:val="000000"/>
      <w:sz w:val="20"/>
      <w:u w:val="single"/>
    </w:rPr>
  </w:style>
  <w:style w:type="character" w:customStyle="1" w:styleId="Style11ptBlack">
    <w:name w:val="Style 11 pt Black"/>
    <w:rsid w:val="00962C02"/>
    <w:rPr>
      <w:color w:val="000000"/>
      <w:sz w:val="20"/>
    </w:rPr>
  </w:style>
  <w:style w:type="character" w:customStyle="1" w:styleId="Heading2Char1CharCharCharCharCharC">
    <w:name w:val="Heading 2 Char1 Char Char Char Char Char C"/>
    <w:rsid w:val="00962C02"/>
    <w:rPr>
      <w:rFonts w:cs="Arial"/>
      <w:b/>
      <w:bCs/>
      <w:iCs/>
      <w:sz w:val="24"/>
      <w:szCs w:val="28"/>
      <w:lang w:val="en-US" w:eastAsia="en-US" w:bidi="ar-SA"/>
    </w:rPr>
  </w:style>
  <w:style w:type="character" w:customStyle="1" w:styleId="StyleUnderlineCharTimesBold">
    <w:name w:val="Style Underline Char + Times Bold"/>
    <w:rsid w:val="00962C02"/>
    <w:rPr>
      <w:rFonts w:ascii="Times" w:hAnsi="Times"/>
      <w:b w:val="0"/>
      <w:bCs/>
      <w:sz w:val="20"/>
      <w:u w:val="single"/>
    </w:rPr>
  </w:style>
  <w:style w:type="character" w:customStyle="1" w:styleId="blubigktbiz">
    <w:name w:val="blubigktbiz"/>
    <w:rsid w:val="00962C02"/>
  </w:style>
  <w:style w:type="character" w:customStyle="1" w:styleId="evidencetextChar">
    <w:name w:val="evidence text Char"/>
    <w:rsid w:val="00962C0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62C0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62C02"/>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962C02"/>
    <w:rPr>
      <w:rFonts w:eastAsia="Times New Roman"/>
      <w:b/>
      <w:bCs/>
      <w:sz w:val="18"/>
      <w:szCs w:val="18"/>
      <w:lang w:bidi="en-US"/>
    </w:rPr>
  </w:style>
  <w:style w:type="character" w:customStyle="1" w:styleId="Style4CharChar">
    <w:name w:val="Style4 Char Char"/>
    <w:rsid w:val="00962C02"/>
    <w:rPr>
      <w:rFonts w:ascii="Arial Narrow" w:hAnsi="Arial Narrow"/>
      <w:noProof w:val="0"/>
      <w:szCs w:val="24"/>
      <w:u w:val="single"/>
      <w:lang w:val="en-US" w:eastAsia="en-US" w:bidi="ar-SA"/>
    </w:rPr>
  </w:style>
  <w:style w:type="character" w:customStyle="1" w:styleId="StyleUnderline4">
    <w:name w:val="Style Underline4"/>
    <w:rsid w:val="00962C02"/>
    <w:rPr>
      <w:u w:val="single"/>
    </w:rPr>
  </w:style>
  <w:style w:type="character" w:customStyle="1" w:styleId="BodyText3Char">
    <w:name w:val="Body Text 3 Char"/>
    <w:link w:val="BodyText3"/>
    <w:rsid w:val="00962C02"/>
    <w:rPr>
      <w:rFonts w:ascii="Arial Narrow" w:eastAsia="Times New Roman" w:hAnsi="Arial Narrow"/>
      <w:sz w:val="16"/>
      <w:szCs w:val="16"/>
    </w:rPr>
  </w:style>
  <w:style w:type="paragraph" w:styleId="BodyText3">
    <w:name w:val="Body Text 3"/>
    <w:basedOn w:val="Normal"/>
    <w:link w:val="BodyText3Char"/>
    <w:qFormat/>
    <w:rsid w:val="00962C02"/>
    <w:pPr>
      <w:spacing w:after="120"/>
    </w:pPr>
    <w:rPr>
      <w:rFonts w:ascii="Arial Narrow" w:eastAsia="Times New Roman" w:hAnsi="Arial Narrow"/>
      <w:sz w:val="16"/>
      <w:szCs w:val="16"/>
    </w:rPr>
  </w:style>
  <w:style w:type="character" w:customStyle="1" w:styleId="BodyText3Char1">
    <w:name w:val="Body Text 3 Char1"/>
    <w:basedOn w:val="DefaultParagraphFont"/>
    <w:rsid w:val="00962C02"/>
    <w:rPr>
      <w:rFonts w:ascii="Georgia" w:hAnsi="Georgia"/>
      <w:sz w:val="16"/>
      <w:szCs w:val="16"/>
    </w:rPr>
  </w:style>
  <w:style w:type="character" w:customStyle="1" w:styleId="StyleEmphasisArial12ptBold">
    <w:name w:val="Style Emphasis + Arial 12 pt Bold"/>
    <w:rsid w:val="00962C02"/>
    <w:rPr>
      <w:rFonts w:ascii="Arial" w:hAnsi="Arial"/>
      <w:b/>
      <w:bCs/>
      <w:i/>
      <w:iCs/>
      <w:sz w:val="24"/>
    </w:rPr>
  </w:style>
  <w:style w:type="character" w:customStyle="1" w:styleId="super">
    <w:name w:val="super"/>
    <w:rsid w:val="00962C02"/>
  </w:style>
  <w:style w:type="character" w:customStyle="1" w:styleId="text30">
    <w:name w:val="text30"/>
    <w:rsid w:val="00962C02"/>
  </w:style>
  <w:style w:type="character" w:customStyle="1" w:styleId="uppercase">
    <w:name w:val="uppercase"/>
    <w:rsid w:val="00962C02"/>
  </w:style>
  <w:style w:type="character" w:customStyle="1" w:styleId="bodytext0">
    <w:name w:val="bodytext"/>
    <w:rsid w:val="00962C02"/>
  </w:style>
  <w:style w:type="character" w:customStyle="1" w:styleId="entry-title">
    <w:name w:val="entry-title"/>
    <w:rsid w:val="00962C02"/>
  </w:style>
  <w:style w:type="character" w:customStyle="1" w:styleId="BodyTextIndentChar1">
    <w:name w:val="Body Text Indent Char1"/>
    <w:rsid w:val="00962C02"/>
    <w:rPr>
      <w:rFonts w:ascii="Times New Roman" w:hAnsi="Times New Roman" w:cs="Times New Roman"/>
      <w:sz w:val="20"/>
    </w:rPr>
  </w:style>
  <w:style w:type="character" w:customStyle="1" w:styleId="HTMLPreformattedChar1">
    <w:name w:val="HTML Preformatted Char1"/>
    <w:uiPriority w:val="99"/>
    <w:rsid w:val="00962C02"/>
    <w:rPr>
      <w:rFonts w:ascii="Consolas" w:hAnsi="Consolas" w:cs="Consolas"/>
      <w:sz w:val="20"/>
      <w:szCs w:val="20"/>
    </w:rPr>
  </w:style>
  <w:style w:type="character" w:customStyle="1" w:styleId="Style6pt">
    <w:name w:val="Style 6 pt"/>
    <w:qFormat/>
    <w:rsid w:val="00962C02"/>
    <w:rPr>
      <w:sz w:val="12"/>
    </w:rPr>
  </w:style>
  <w:style w:type="character" w:customStyle="1" w:styleId="UnderlineCharCharChar">
    <w:name w:val="Underline Char Char Char"/>
    <w:rsid w:val="00962C02"/>
    <w:rPr>
      <w:noProof w:val="0"/>
      <w:sz w:val="22"/>
      <w:szCs w:val="24"/>
      <w:u w:val="single"/>
      <w:lang w:val="en-US" w:eastAsia="en-US" w:bidi="ar-SA"/>
    </w:rPr>
  </w:style>
  <w:style w:type="character" w:customStyle="1" w:styleId="CiteCharCharCharCharCharChar">
    <w:name w:val="Cite Char Char Char Char Char Char"/>
    <w:rsid w:val="00962C02"/>
    <w:rPr>
      <w:b/>
      <w:noProof w:val="0"/>
      <w:sz w:val="22"/>
      <w:szCs w:val="24"/>
      <w:u w:val="single"/>
      <w:lang w:val="en-US" w:eastAsia="en-US" w:bidi="ar-SA"/>
    </w:rPr>
  </w:style>
  <w:style w:type="character" w:customStyle="1" w:styleId="mainbody1">
    <w:name w:val="mainbody1"/>
    <w:rsid w:val="00962C02"/>
    <w:rPr>
      <w:rFonts w:ascii="Verdana" w:hAnsi="Verdana" w:hint="default"/>
      <w:color w:val="000000"/>
      <w:sz w:val="22"/>
      <w:szCs w:val="22"/>
    </w:rPr>
  </w:style>
  <w:style w:type="paragraph" w:customStyle="1" w:styleId="author-name">
    <w:name w:val="author-name"/>
    <w:basedOn w:val="Normal"/>
    <w:uiPriority w:val="99"/>
    <w:qFormat/>
    <w:rsid w:val="00962C02"/>
    <w:pPr>
      <w:spacing w:before="100" w:beforeAutospacing="1" w:after="100" w:afterAutospacing="1"/>
    </w:pPr>
    <w:rPr>
      <w:rFonts w:eastAsia="Times New Roman"/>
      <w:sz w:val="24"/>
    </w:rPr>
  </w:style>
  <w:style w:type="paragraph" w:customStyle="1" w:styleId="author-credentials">
    <w:name w:val="author-credentials"/>
    <w:basedOn w:val="Normal"/>
    <w:qFormat/>
    <w:rsid w:val="00962C02"/>
    <w:pPr>
      <w:spacing w:before="100" w:beforeAutospacing="1" w:after="100" w:afterAutospacing="1"/>
    </w:pPr>
    <w:rPr>
      <w:rFonts w:eastAsia="Times New Roman"/>
      <w:sz w:val="24"/>
    </w:rPr>
  </w:style>
  <w:style w:type="paragraph" w:customStyle="1" w:styleId="Style23">
    <w:name w:val="Style23"/>
    <w:basedOn w:val="Normal"/>
    <w:uiPriority w:val="99"/>
    <w:qFormat/>
    <w:rsid w:val="00962C0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62C02"/>
    <w:rPr>
      <w:u w:val="single"/>
    </w:rPr>
  </w:style>
  <w:style w:type="character" w:customStyle="1" w:styleId="StyleUnderlined11ptBoldChar">
    <w:name w:val="Style Underlined + 11 pt Bold Char"/>
    <w:link w:val="StyleUnderlined11ptBold"/>
    <w:locked/>
    <w:rsid w:val="00962C02"/>
    <w:rPr>
      <w:b/>
      <w:bCs/>
      <w:szCs w:val="24"/>
      <w:u w:val="single"/>
    </w:rPr>
  </w:style>
  <w:style w:type="paragraph" w:customStyle="1" w:styleId="StyleUnderlined11ptBold">
    <w:name w:val="Style Underlined + 11 pt Bold"/>
    <w:basedOn w:val="underlined"/>
    <w:link w:val="StyleUnderlined11ptBoldChar"/>
    <w:qFormat/>
    <w:rsid w:val="00962C02"/>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962C02"/>
    <w:rPr>
      <w:szCs w:val="24"/>
      <w:u w:val="single"/>
    </w:rPr>
  </w:style>
  <w:style w:type="paragraph" w:customStyle="1" w:styleId="StyleUnderlined11pt">
    <w:name w:val="Style Underlined + 11 pt"/>
    <w:basedOn w:val="underlined"/>
    <w:link w:val="StyleUnderlined11ptChar"/>
    <w:qFormat/>
    <w:rsid w:val="00962C02"/>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962C02"/>
    <w:rPr>
      <w:szCs w:val="24"/>
      <w:u w:val="single"/>
    </w:rPr>
  </w:style>
  <w:style w:type="paragraph" w:customStyle="1" w:styleId="StyleUnderlineChar11pt">
    <w:name w:val="Style Underline Char + 11 pt"/>
    <w:basedOn w:val="Normal"/>
    <w:link w:val="StyleUnderlineChar11ptChar"/>
    <w:qFormat/>
    <w:rsid w:val="00962C02"/>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962C02"/>
    <w:rPr>
      <w:b/>
      <w:bCs/>
      <w:szCs w:val="24"/>
      <w:u w:val="single"/>
    </w:rPr>
  </w:style>
  <w:style w:type="paragraph" w:customStyle="1" w:styleId="StyleUnderlineChar11ptBold">
    <w:name w:val="Style Underline Char + 11 pt Bold"/>
    <w:basedOn w:val="Normal"/>
    <w:link w:val="StyleUnderlineChar11ptBoldChar"/>
    <w:qFormat/>
    <w:rsid w:val="00962C02"/>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962C02"/>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962C02"/>
    <w:rPr>
      <w:u w:val="single"/>
      <w:shd w:val="clear" w:color="auto" w:fill="00FF00"/>
    </w:rPr>
  </w:style>
  <w:style w:type="character" w:styleId="HTMLCite">
    <w:name w:val="HTML Cite"/>
    <w:uiPriority w:val="99"/>
    <w:unhideWhenUsed/>
    <w:rsid w:val="00962C02"/>
    <w:rPr>
      <w:i/>
      <w:iCs/>
    </w:rPr>
  </w:style>
  <w:style w:type="paragraph" w:customStyle="1" w:styleId="CardText0">
    <w:name w:val="CardText"/>
    <w:basedOn w:val="Normal"/>
    <w:link w:val="CardTextChar1"/>
    <w:qFormat/>
    <w:rsid w:val="00962C02"/>
    <w:pPr>
      <w:ind w:left="288"/>
    </w:pPr>
    <w:rPr>
      <w:rFonts w:eastAsia="Calibri"/>
    </w:rPr>
  </w:style>
  <w:style w:type="character" w:customStyle="1" w:styleId="CardTextChar1">
    <w:name w:val="CardText Char"/>
    <w:link w:val="CardText0"/>
    <w:rsid w:val="00962C02"/>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962C0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62C02"/>
    <w:rPr>
      <w:rFonts w:ascii="Calibri" w:eastAsia="Calibri" w:hAnsi="Calibri" w:cs="Times New Roman"/>
      <w:u w:val="single"/>
    </w:rPr>
  </w:style>
  <w:style w:type="paragraph" w:customStyle="1" w:styleId="Cards1">
    <w:name w:val="Cards1"/>
    <w:basedOn w:val="Normal"/>
    <w:link w:val="Cards1Char"/>
    <w:qFormat/>
    <w:rsid w:val="00962C02"/>
    <w:pPr>
      <w:ind w:left="288"/>
    </w:pPr>
    <w:rPr>
      <w:rFonts w:eastAsia="Times New Roman"/>
      <w:u w:val="single"/>
    </w:rPr>
  </w:style>
  <w:style w:type="character" w:customStyle="1" w:styleId="Cards1Char">
    <w:name w:val="Cards1 Char"/>
    <w:link w:val="Cards1"/>
    <w:rsid w:val="00962C02"/>
    <w:rPr>
      <w:rFonts w:ascii="Georgia" w:eastAsia="Times New Roman" w:hAnsi="Georgia"/>
      <w:sz w:val="20"/>
      <w:u w:val="single"/>
    </w:rPr>
  </w:style>
  <w:style w:type="paragraph" w:customStyle="1" w:styleId="StyleLeft02">
    <w:name w:val="Style Left:  0.2&quot;"/>
    <w:basedOn w:val="Normal"/>
    <w:uiPriority w:val="99"/>
    <w:qFormat/>
    <w:rsid w:val="00962C02"/>
    <w:rPr>
      <w:rFonts w:eastAsia="Calibri"/>
      <w:szCs w:val="20"/>
    </w:rPr>
  </w:style>
  <w:style w:type="paragraph" w:customStyle="1" w:styleId="Tag2">
    <w:name w:val="Tag2"/>
    <w:basedOn w:val="Normal"/>
    <w:qFormat/>
    <w:rsid w:val="00962C02"/>
    <w:rPr>
      <w:rFonts w:eastAsia="Calibri"/>
      <w:b/>
    </w:rPr>
  </w:style>
  <w:style w:type="paragraph" w:styleId="List">
    <w:name w:val="List"/>
    <w:basedOn w:val="Normal"/>
    <w:uiPriority w:val="99"/>
    <w:unhideWhenUsed/>
    <w:rsid w:val="00962C02"/>
    <w:pPr>
      <w:contextualSpacing/>
    </w:pPr>
    <w:rPr>
      <w:rFonts w:eastAsia="Calibri"/>
    </w:rPr>
  </w:style>
  <w:style w:type="paragraph" w:customStyle="1" w:styleId="PageHeaderLine1">
    <w:name w:val="PageHeaderLine1"/>
    <w:basedOn w:val="Normal"/>
    <w:qFormat/>
    <w:rsid w:val="00962C02"/>
    <w:pPr>
      <w:tabs>
        <w:tab w:val="right" w:pos="10800"/>
      </w:tabs>
    </w:pPr>
    <w:rPr>
      <w:rFonts w:eastAsia="Calibri"/>
      <w:b/>
      <w:sz w:val="28"/>
    </w:rPr>
  </w:style>
  <w:style w:type="paragraph" w:customStyle="1" w:styleId="PageHeaderLine2">
    <w:name w:val="PageHeaderLine2"/>
    <w:basedOn w:val="Normal"/>
    <w:next w:val="Normal"/>
    <w:link w:val="PageHeaderLine2Char"/>
    <w:qFormat/>
    <w:rsid w:val="00962C02"/>
    <w:pPr>
      <w:tabs>
        <w:tab w:val="right" w:pos="10800"/>
      </w:tabs>
      <w:spacing w:line="480" w:lineRule="auto"/>
    </w:pPr>
    <w:rPr>
      <w:rFonts w:eastAsia="Calibri"/>
      <w:b/>
    </w:rPr>
  </w:style>
  <w:style w:type="character" w:customStyle="1" w:styleId="EndnoteTextChar1">
    <w:name w:val="Endnote Text Char1"/>
    <w:basedOn w:val="DefaultParagraphFont"/>
    <w:rsid w:val="00962C02"/>
    <w:rPr>
      <w:rFonts w:ascii="Georgia" w:hAnsi="Georgia"/>
      <w:sz w:val="20"/>
      <w:szCs w:val="20"/>
    </w:rPr>
  </w:style>
  <w:style w:type="paragraph" w:customStyle="1" w:styleId="D345FF3D873148C5AE3FBF3267827368">
    <w:name w:val="D345FF3D873148C5AE3FBF3267827368"/>
    <w:qFormat/>
    <w:rsid w:val="00962C0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62C02"/>
    <w:pPr>
      <w:ind w:left="432"/>
    </w:pPr>
    <w:rPr>
      <w:rFonts w:eastAsia="SimSun"/>
      <w:color w:val="000000"/>
      <w:sz w:val="16"/>
      <w:szCs w:val="20"/>
      <w:lang w:val="x-none" w:eastAsia="x-none"/>
    </w:rPr>
  </w:style>
  <w:style w:type="character" w:customStyle="1" w:styleId="NormaltextCharChar">
    <w:name w:val="Normal text Char Char"/>
    <w:link w:val="Normaltext0"/>
    <w:rsid w:val="00962C02"/>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962C02"/>
    <w:rPr>
      <w:b/>
      <w:sz w:val="28"/>
    </w:rPr>
  </w:style>
  <w:style w:type="character" w:customStyle="1" w:styleId="TagofCardChar">
    <w:name w:val="Tag of Card Char"/>
    <w:link w:val="TagofCard"/>
    <w:rsid w:val="00962C02"/>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962C02"/>
    <w:rPr>
      <w:b/>
      <w:bCs/>
      <w:sz w:val="20"/>
    </w:rPr>
  </w:style>
  <w:style w:type="character" w:customStyle="1" w:styleId="SourcenameChar">
    <w:name w:val="Source name Char"/>
    <w:link w:val="Sourcename"/>
    <w:rsid w:val="00962C02"/>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962C02"/>
    <w:rPr>
      <w:sz w:val="22"/>
      <w:u w:val="single"/>
    </w:rPr>
  </w:style>
  <w:style w:type="character" w:customStyle="1" w:styleId="underlinedcardChar">
    <w:name w:val="underlined card Char"/>
    <w:link w:val="underlinedcard"/>
    <w:rsid w:val="00962C02"/>
    <w:rPr>
      <w:rFonts w:ascii="Georgia" w:eastAsia="SimSun" w:hAnsi="Georgia"/>
      <w:color w:val="000000"/>
      <w:szCs w:val="20"/>
      <w:u w:val="single"/>
      <w:lang w:val="x-none" w:eastAsia="x-none"/>
    </w:rPr>
  </w:style>
  <w:style w:type="paragraph" w:customStyle="1" w:styleId="FullText">
    <w:name w:val="Full Text"/>
    <w:basedOn w:val="Normal"/>
    <w:qFormat/>
    <w:rsid w:val="00962C02"/>
    <w:rPr>
      <w:rFonts w:eastAsia="Times New Roman"/>
      <w:sz w:val="16"/>
    </w:rPr>
  </w:style>
  <w:style w:type="character" w:customStyle="1" w:styleId="SourceBold">
    <w:name w:val="Source Bold"/>
    <w:rsid w:val="00962C02"/>
    <w:rPr>
      <w:rFonts w:ascii="Arial Narrow" w:hAnsi="Arial Narrow"/>
      <w:b/>
      <w:sz w:val="24"/>
      <w:u w:val="none"/>
    </w:rPr>
  </w:style>
  <w:style w:type="paragraph" w:customStyle="1" w:styleId="TextUnderline">
    <w:name w:val="Text Underline"/>
    <w:basedOn w:val="Normal"/>
    <w:link w:val="TextUnderlineChar"/>
    <w:qFormat/>
    <w:rsid w:val="00962C02"/>
    <w:rPr>
      <w:rFonts w:eastAsia="Times New Roman"/>
      <w:bCs/>
      <w:kern w:val="20"/>
      <w:szCs w:val="32"/>
      <w:u w:val="single"/>
      <w:lang w:val="x-none" w:eastAsia="x-none"/>
    </w:rPr>
  </w:style>
  <w:style w:type="character" w:customStyle="1" w:styleId="TextUnderlineChar">
    <w:name w:val="Text Underline Char"/>
    <w:link w:val="TextUnderline"/>
    <w:rsid w:val="00962C02"/>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962C02"/>
    <w:rPr>
      <w:rFonts w:ascii="Arial Narrow" w:hAnsi="Arial Narrow"/>
      <w:b/>
      <w:sz w:val="26"/>
      <w:szCs w:val="24"/>
    </w:rPr>
  </w:style>
  <w:style w:type="paragraph" w:customStyle="1" w:styleId="CardText1">
    <w:name w:val="Card Text 1"/>
    <w:basedOn w:val="Normal"/>
    <w:link w:val="CardText1Char"/>
    <w:autoRedefine/>
    <w:qFormat/>
    <w:rsid w:val="00962C02"/>
    <w:rPr>
      <w:rFonts w:ascii="Arial Narrow" w:hAnsi="Arial Narrow"/>
      <w:color w:val="000000"/>
      <w:sz w:val="22"/>
      <w:u w:val="single"/>
    </w:rPr>
  </w:style>
  <w:style w:type="paragraph" w:customStyle="1" w:styleId="CardText2">
    <w:name w:val="Card Text 2"/>
    <w:basedOn w:val="CardText1"/>
    <w:link w:val="CardText2Char"/>
    <w:qFormat/>
    <w:rsid w:val="00962C02"/>
    <w:rPr>
      <w:b/>
    </w:rPr>
  </w:style>
  <w:style w:type="character" w:customStyle="1" w:styleId="2xBoldUnderline">
    <w:name w:val="2x_Bold_Underline"/>
    <w:rsid w:val="00962C02"/>
    <w:rPr>
      <w:b/>
      <w:bCs/>
      <w:sz w:val="24"/>
      <w:u w:val="thick"/>
    </w:rPr>
  </w:style>
  <w:style w:type="character" w:customStyle="1" w:styleId="Dottedunderline">
    <w:name w:val="Dotted underline"/>
    <w:rsid w:val="00962C02"/>
    <w:rPr>
      <w:u w:val="dotted"/>
    </w:rPr>
  </w:style>
  <w:style w:type="character" w:customStyle="1" w:styleId="loose">
    <w:name w:val="loose"/>
    <w:rsid w:val="00962C02"/>
  </w:style>
  <w:style w:type="paragraph" w:customStyle="1" w:styleId="citeunread">
    <w:name w:val="cite unread"/>
    <w:basedOn w:val="Normal"/>
    <w:link w:val="citeunreadChar"/>
    <w:qFormat/>
    <w:rsid w:val="00962C0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62C02"/>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962C02"/>
    <w:rPr>
      <w:rFonts w:eastAsia="Times New Roman"/>
      <w:b/>
      <w:szCs w:val="20"/>
      <w:u w:val="single"/>
      <w:lang w:val="x-none" w:eastAsia="x-none"/>
    </w:rPr>
  </w:style>
  <w:style w:type="character" w:customStyle="1" w:styleId="readCharChar">
    <w:name w:val="read Char Char"/>
    <w:link w:val="read"/>
    <w:locked/>
    <w:rsid w:val="00962C02"/>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962C02"/>
    <w:pPr>
      <w:spacing w:before="240"/>
      <w:outlineLvl w:val="2"/>
    </w:pPr>
    <w:rPr>
      <w:rFonts w:eastAsia="Times New Roman"/>
      <w:b/>
    </w:rPr>
  </w:style>
  <w:style w:type="character" w:customStyle="1" w:styleId="readChar">
    <w:name w:val="read Char"/>
    <w:rsid w:val="00962C02"/>
    <w:rPr>
      <w:szCs w:val="22"/>
      <w:u w:val="single"/>
      <w:lang w:val="en-US" w:eastAsia="en-US" w:bidi="ar-SA"/>
    </w:rPr>
  </w:style>
  <w:style w:type="character" w:customStyle="1" w:styleId="underlining0">
    <w:name w:val="underlining"/>
    <w:rsid w:val="00962C02"/>
    <w:rPr>
      <w:u w:val="single"/>
    </w:rPr>
  </w:style>
  <w:style w:type="paragraph" w:styleId="BodyTextIndent2">
    <w:name w:val="Body Text Indent 2"/>
    <w:basedOn w:val="Normal"/>
    <w:link w:val="BodyTextIndent2Char"/>
    <w:rsid w:val="00962C0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62C02"/>
    <w:rPr>
      <w:rFonts w:ascii="HGSSoeiKakugothicUB" w:eastAsia="MS Mincho" w:hAnsi="Georgia"/>
      <w:sz w:val="20"/>
      <w:szCs w:val="20"/>
      <w:lang w:val="x-none" w:eastAsia="ja-JP"/>
    </w:rPr>
  </w:style>
  <w:style w:type="character" w:customStyle="1" w:styleId="A6">
    <w:name w:val="A6"/>
    <w:uiPriority w:val="99"/>
    <w:rsid w:val="00962C02"/>
    <w:rPr>
      <w:rFonts w:ascii="Times New Roman" w:hAnsi="Times New Roman"/>
      <w:color w:val="000000"/>
      <w:sz w:val="14"/>
      <w:szCs w:val="14"/>
    </w:rPr>
  </w:style>
  <w:style w:type="paragraph" w:customStyle="1" w:styleId="CiteCard">
    <w:name w:val="Cite_Card"/>
    <w:link w:val="CiteCardChar"/>
    <w:qFormat/>
    <w:rsid w:val="00962C0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62C02"/>
    <w:rPr>
      <w:rFonts w:ascii="Times New Roman" w:eastAsia="Times New Roman" w:hAnsi="Times New Roman" w:cs="Arial"/>
      <w:bCs/>
      <w:sz w:val="20"/>
      <w:szCs w:val="20"/>
    </w:rPr>
  </w:style>
  <w:style w:type="character" w:customStyle="1" w:styleId="btitle">
    <w:name w:val="btitle"/>
    <w:rsid w:val="00962C02"/>
  </w:style>
  <w:style w:type="character" w:customStyle="1" w:styleId="green">
    <w:name w:val="green"/>
    <w:rsid w:val="00962C02"/>
  </w:style>
  <w:style w:type="paragraph" w:customStyle="1" w:styleId="CM5">
    <w:name w:val="CM5"/>
    <w:basedOn w:val="Default"/>
    <w:next w:val="Default"/>
    <w:qFormat/>
    <w:rsid w:val="00962C02"/>
    <w:pPr>
      <w:widowControl w:val="0"/>
    </w:pPr>
    <w:rPr>
      <w:rFonts w:eastAsia="MS Mincho"/>
      <w:color w:val="auto"/>
    </w:rPr>
  </w:style>
  <w:style w:type="paragraph" w:customStyle="1" w:styleId="CM14">
    <w:name w:val="CM14"/>
    <w:basedOn w:val="Default"/>
    <w:next w:val="Default"/>
    <w:uiPriority w:val="99"/>
    <w:qFormat/>
    <w:rsid w:val="00962C02"/>
    <w:pPr>
      <w:widowControl w:val="0"/>
    </w:pPr>
    <w:rPr>
      <w:rFonts w:eastAsia="MS Mincho"/>
      <w:color w:val="auto"/>
    </w:rPr>
  </w:style>
  <w:style w:type="character" w:customStyle="1" w:styleId="BodyText1">
    <w:name w:val="Body Text1"/>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962C0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62C0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62C0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962C0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62C02"/>
    <w:rPr>
      <w:rFonts w:ascii="Sylfaen" w:hAnsi="Sylfaen" w:cs="Sylfaen"/>
      <w:i/>
      <w:iCs/>
      <w:sz w:val="19"/>
      <w:szCs w:val="19"/>
      <w:u w:val="none"/>
      <w:shd w:val="clear" w:color="auto" w:fill="FFFFFF"/>
    </w:rPr>
  </w:style>
  <w:style w:type="character" w:customStyle="1" w:styleId="AuthorYear">
    <w:name w:val="AuthorYear"/>
    <w:uiPriority w:val="1"/>
    <w:qFormat/>
    <w:rsid w:val="00962C02"/>
    <w:rPr>
      <w:rFonts w:ascii="Georgia" w:hAnsi="Georgia"/>
      <w:b/>
      <w:sz w:val="24"/>
    </w:rPr>
  </w:style>
  <w:style w:type="character" w:customStyle="1" w:styleId="ssl4">
    <w:name w:val="ss_l4"/>
    <w:rsid w:val="00962C02"/>
  </w:style>
  <w:style w:type="character" w:customStyle="1" w:styleId="italic">
    <w:name w:val="italic"/>
    <w:rsid w:val="00962C02"/>
  </w:style>
  <w:style w:type="character" w:customStyle="1" w:styleId="tl8wme">
    <w:name w:val="tl8wme"/>
    <w:basedOn w:val="DefaultParagraphFont"/>
    <w:rsid w:val="00962C02"/>
  </w:style>
  <w:style w:type="paragraph" w:customStyle="1" w:styleId="CardIndented">
    <w:name w:val="Card (Indented)"/>
    <w:basedOn w:val="Normal"/>
    <w:link w:val="CardIndentedChar"/>
    <w:qFormat/>
    <w:rsid w:val="00962C02"/>
    <w:pPr>
      <w:ind w:left="288"/>
    </w:pPr>
    <w:rPr>
      <w:rFonts w:eastAsia="Calibri"/>
    </w:rPr>
  </w:style>
  <w:style w:type="character" w:customStyle="1" w:styleId="CardIndentedChar">
    <w:name w:val="Card (Indented) Char"/>
    <w:link w:val="CardIndented"/>
    <w:rsid w:val="00962C02"/>
    <w:rPr>
      <w:rFonts w:ascii="Georgia" w:eastAsia="Calibri" w:hAnsi="Georgia"/>
      <w:sz w:val="20"/>
    </w:rPr>
  </w:style>
  <w:style w:type="character" w:customStyle="1" w:styleId="cardchar00">
    <w:name w:val="cardchar0"/>
    <w:basedOn w:val="DefaultParagraphFont"/>
    <w:rsid w:val="00962C02"/>
  </w:style>
  <w:style w:type="character" w:customStyle="1" w:styleId="UnderlineNon-bold">
    <w:name w:val="Underline Non - bold"/>
    <w:rsid w:val="00962C02"/>
    <w:rPr>
      <w:rFonts w:ascii="Times New Roman" w:hAnsi="Times New Roman"/>
      <w:iCs/>
      <w:sz w:val="22"/>
      <w:u w:val="single"/>
    </w:rPr>
  </w:style>
  <w:style w:type="character" w:customStyle="1" w:styleId="UnderlineBold0">
    <w:name w:val="Underline Bold"/>
    <w:qFormat/>
    <w:rsid w:val="00962C0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62C02"/>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62C02"/>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62C02"/>
    <w:rPr>
      <w:rFonts w:ascii="Bell MT" w:eastAsia="Times New Roman" w:hAnsi="Bell MT"/>
      <w:bCs/>
      <w:iCs/>
      <w:sz w:val="22"/>
      <w:u w:val="single"/>
    </w:rPr>
  </w:style>
  <w:style w:type="character" w:customStyle="1" w:styleId="Heading5Char2">
    <w:name w:val="Heading 5 Char2"/>
    <w:rsid w:val="00962C02"/>
    <w:rPr>
      <w:rFonts w:ascii="Bell MT" w:eastAsia="Times New Roman" w:hAnsi="Bell MT"/>
      <w:bCs/>
      <w:iCs/>
      <w:sz w:val="10"/>
      <w:szCs w:val="26"/>
    </w:rPr>
  </w:style>
  <w:style w:type="character" w:customStyle="1" w:styleId="Boxed">
    <w:name w:val="Boxed"/>
    <w:qFormat/>
    <w:rsid w:val="00962C02"/>
    <w:rPr>
      <w:rFonts w:ascii="Garamond" w:hAnsi="Garamond"/>
      <w:b/>
      <w:sz w:val="22"/>
      <w:bdr w:val="single" w:sz="6" w:space="0" w:color="auto"/>
    </w:rPr>
  </w:style>
  <w:style w:type="paragraph" w:customStyle="1" w:styleId="Heading2-NotBold">
    <w:name w:val="Heading 2 - Not Bold"/>
    <w:basedOn w:val="Heading2"/>
    <w:autoRedefine/>
    <w:uiPriority w:val="99"/>
    <w:qFormat/>
    <w:rsid w:val="00962C02"/>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962C02"/>
    <w:rPr>
      <w:rFonts w:ascii="Arial" w:hAnsi="Arial"/>
      <w:vanish/>
      <w:sz w:val="16"/>
      <w:szCs w:val="16"/>
    </w:rPr>
  </w:style>
  <w:style w:type="paragraph" w:styleId="z-TopofForm">
    <w:name w:val="HTML Top of Form"/>
    <w:basedOn w:val="Normal"/>
    <w:next w:val="Normal"/>
    <w:link w:val="z-TopofFormChar"/>
    <w:hidden/>
    <w:uiPriority w:val="99"/>
    <w:unhideWhenUsed/>
    <w:rsid w:val="00962C02"/>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962C02"/>
    <w:rPr>
      <w:rFonts w:ascii="Arial" w:hAnsi="Arial" w:cs="Arial"/>
      <w:vanish/>
      <w:sz w:val="16"/>
      <w:szCs w:val="16"/>
    </w:rPr>
  </w:style>
  <w:style w:type="character" w:customStyle="1" w:styleId="z-BottomofFormChar">
    <w:name w:val="z-Bottom of Form Char"/>
    <w:link w:val="z-BottomofForm"/>
    <w:uiPriority w:val="99"/>
    <w:rsid w:val="00962C02"/>
    <w:rPr>
      <w:rFonts w:ascii="Arial" w:hAnsi="Arial"/>
      <w:vanish/>
      <w:sz w:val="16"/>
      <w:szCs w:val="16"/>
    </w:rPr>
  </w:style>
  <w:style w:type="paragraph" w:styleId="z-BottomofForm">
    <w:name w:val="HTML Bottom of Form"/>
    <w:basedOn w:val="Normal"/>
    <w:next w:val="Normal"/>
    <w:link w:val="z-BottomofFormChar"/>
    <w:hidden/>
    <w:uiPriority w:val="99"/>
    <w:unhideWhenUsed/>
    <w:rsid w:val="00962C02"/>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962C02"/>
    <w:rPr>
      <w:rFonts w:ascii="Arial" w:hAnsi="Arial" w:cs="Arial"/>
      <w:vanish/>
      <w:sz w:val="16"/>
      <w:szCs w:val="16"/>
    </w:rPr>
  </w:style>
  <w:style w:type="paragraph" w:customStyle="1" w:styleId="Heading2-Bold">
    <w:name w:val="Heading 2 - Bold"/>
    <w:basedOn w:val="Normal"/>
    <w:autoRedefine/>
    <w:uiPriority w:val="99"/>
    <w:qFormat/>
    <w:rsid w:val="00962C02"/>
    <w:rPr>
      <w:rFonts w:eastAsia="Calibri"/>
      <w:b/>
    </w:rPr>
  </w:style>
  <w:style w:type="paragraph" w:customStyle="1" w:styleId="Microtext0">
    <w:name w:val="Microtext"/>
    <w:basedOn w:val="Normal"/>
    <w:next w:val="Normal"/>
    <w:link w:val="MicrotextChar0"/>
    <w:qFormat/>
    <w:rsid w:val="00962C02"/>
    <w:rPr>
      <w:rFonts w:eastAsia="Calibri"/>
      <w:sz w:val="12"/>
      <w:lang w:val="x-none" w:eastAsia="x-none"/>
    </w:rPr>
  </w:style>
  <w:style w:type="character" w:customStyle="1" w:styleId="MicrotextChar0">
    <w:name w:val="Microtext Char"/>
    <w:link w:val="Microtext0"/>
    <w:rsid w:val="00962C02"/>
    <w:rPr>
      <w:rFonts w:ascii="Georgia" w:eastAsia="Calibri" w:hAnsi="Georgia"/>
      <w:sz w:val="12"/>
      <w:lang w:val="x-none" w:eastAsia="x-none"/>
    </w:rPr>
  </w:style>
  <w:style w:type="character" w:customStyle="1" w:styleId="Style2CharChar">
    <w:name w:val="Style2 Char Char"/>
    <w:rsid w:val="00962C02"/>
    <w:rPr>
      <w:u w:val="thick"/>
      <w:lang w:val="en-US" w:eastAsia="en-US" w:bidi="ar-SA"/>
    </w:rPr>
  </w:style>
  <w:style w:type="character" w:customStyle="1" w:styleId="authordate1">
    <w:name w:val="authordate"/>
    <w:rsid w:val="00962C02"/>
  </w:style>
  <w:style w:type="paragraph" w:customStyle="1" w:styleId="tag">
    <w:name w:val="%tag"/>
    <w:basedOn w:val="Normal"/>
    <w:next w:val="Normal"/>
    <w:link w:val="tagChar"/>
    <w:qFormat/>
    <w:rsid w:val="00962C02"/>
    <w:rPr>
      <w:rFonts w:eastAsia="Calibri"/>
      <w:bCs/>
      <w:sz w:val="18"/>
    </w:rPr>
  </w:style>
  <w:style w:type="character" w:customStyle="1" w:styleId="underline">
    <w:name w:val="%underline"/>
    <w:qFormat/>
    <w:rsid w:val="00962C02"/>
    <w:rPr>
      <w:rFonts w:ascii="Times New Roman" w:hAnsi="Times New Roman"/>
      <w:sz w:val="16"/>
      <w:u w:val="none"/>
    </w:rPr>
  </w:style>
  <w:style w:type="character" w:customStyle="1" w:styleId="AUNDERLINE0">
    <w:name w:val="AUNDERLINE"/>
    <w:qFormat/>
    <w:rsid w:val="00962C02"/>
    <w:rPr>
      <w:rFonts w:ascii="Times New Roman" w:hAnsi="Times New Roman"/>
      <w:sz w:val="20"/>
      <w:u w:val="single"/>
    </w:rPr>
  </w:style>
  <w:style w:type="paragraph" w:customStyle="1" w:styleId="Style20">
    <w:name w:val="Style 2"/>
    <w:basedOn w:val="Normal"/>
    <w:link w:val="Style2Char"/>
    <w:qFormat/>
    <w:rsid w:val="00962C02"/>
    <w:pPr>
      <w:ind w:left="432"/>
    </w:pPr>
    <w:rPr>
      <w:rFonts w:eastAsia="Times New Roman"/>
      <w:szCs w:val="20"/>
      <w:u w:val="single"/>
      <w:lang w:val="x-none" w:eastAsia="x-none"/>
    </w:rPr>
  </w:style>
  <w:style w:type="character" w:customStyle="1" w:styleId="Style2Char">
    <w:name w:val="Style 2 Char"/>
    <w:link w:val="Style20"/>
    <w:rsid w:val="00962C02"/>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962C02"/>
    <w:rPr>
      <w:rFonts w:eastAsia="Times New Roman"/>
      <w:szCs w:val="20"/>
      <w:u w:val="single"/>
      <w:lang w:val="x-none" w:eastAsia="x-none"/>
    </w:rPr>
  </w:style>
  <w:style w:type="character" w:customStyle="1" w:styleId="GAUnderlineChar">
    <w:name w:val="GA Underline Char"/>
    <w:link w:val="GAUnderline"/>
    <w:rsid w:val="00962C02"/>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962C02"/>
    <w:rPr>
      <w:rFonts w:eastAsia="Times New Roman"/>
      <w:sz w:val="18"/>
      <w:szCs w:val="20"/>
      <w:lang w:val="x-none" w:eastAsia="x-none"/>
    </w:rPr>
  </w:style>
  <w:style w:type="character" w:customStyle="1" w:styleId="textsmallChar">
    <w:name w:val="textsmall Char"/>
    <w:link w:val="textsmall"/>
    <w:rsid w:val="00962C02"/>
    <w:rPr>
      <w:rFonts w:ascii="Georgia" w:eastAsia="Times New Roman" w:hAnsi="Georgia"/>
      <w:sz w:val="18"/>
      <w:szCs w:val="20"/>
      <w:lang w:val="x-none" w:eastAsia="x-none"/>
    </w:rPr>
  </w:style>
  <w:style w:type="paragraph" w:customStyle="1" w:styleId="cardtext3">
    <w:name w:val="cardtext"/>
    <w:basedOn w:val="Normal"/>
    <w:link w:val="cardtextChar2"/>
    <w:qFormat/>
    <w:rsid w:val="00962C02"/>
    <w:rPr>
      <w:rFonts w:eastAsia="Times New Roman"/>
      <w:szCs w:val="20"/>
      <w:u w:val="single"/>
      <w:lang w:val="x-none" w:eastAsia="x-none"/>
    </w:rPr>
  </w:style>
  <w:style w:type="character" w:customStyle="1" w:styleId="cardtextChar2">
    <w:name w:val="cardtext Char"/>
    <w:link w:val="cardtext3"/>
    <w:rsid w:val="00962C02"/>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962C0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62C02"/>
    <w:rPr>
      <w:rFonts w:ascii="Georgia" w:eastAsia="Calibri" w:hAnsi="Georgia"/>
      <w:b/>
      <w:sz w:val="18"/>
      <w:u w:val="single"/>
      <w:lang w:val="x-none" w:eastAsia="x-none"/>
    </w:rPr>
  </w:style>
  <w:style w:type="paragraph" w:customStyle="1" w:styleId="Micro">
    <w:name w:val="Micro"/>
    <w:basedOn w:val="Normal"/>
    <w:next w:val="Normal"/>
    <w:link w:val="MicroChar"/>
    <w:qFormat/>
    <w:rsid w:val="00962C02"/>
    <w:rPr>
      <w:rFonts w:eastAsia="Times New Roman"/>
      <w:sz w:val="12"/>
    </w:rPr>
  </w:style>
  <w:style w:type="character" w:customStyle="1" w:styleId="MicroChar">
    <w:name w:val="Micro Char"/>
    <w:link w:val="Micro"/>
    <w:rsid w:val="00962C02"/>
    <w:rPr>
      <w:rFonts w:ascii="Georgia" w:eastAsia="Times New Roman" w:hAnsi="Georgia"/>
      <w:sz w:val="12"/>
    </w:rPr>
  </w:style>
  <w:style w:type="paragraph" w:customStyle="1" w:styleId="CardNotUnderlined">
    <w:name w:val="Card Not Underlined"/>
    <w:basedOn w:val="Normal"/>
    <w:link w:val="CardNotUnderlinedChar1"/>
    <w:autoRedefine/>
    <w:qFormat/>
    <w:rsid w:val="00962C02"/>
    <w:rPr>
      <w:rFonts w:ascii="Bell MT" w:eastAsia="Calibri" w:hAnsi="Bell MT"/>
      <w:szCs w:val="20"/>
    </w:rPr>
  </w:style>
  <w:style w:type="character" w:customStyle="1" w:styleId="UnderlinedCharChar0">
    <w:name w:val="Underlined Char Char"/>
    <w:rsid w:val="00962C02"/>
    <w:rPr>
      <w:rFonts w:ascii="Garamond" w:hAnsi="Garamond"/>
      <w:szCs w:val="28"/>
      <w:u w:val="single"/>
      <w:lang w:val="en-US" w:eastAsia="en-US" w:bidi="ar-SA"/>
    </w:rPr>
  </w:style>
  <w:style w:type="character" w:customStyle="1" w:styleId="ssl0">
    <w:name w:val="ss_l0"/>
    <w:basedOn w:val="DefaultParagraphFont"/>
    <w:rsid w:val="00962C02"/>
  </w:style>
  <w:style w:type="paragraph" w:customStyle="1" w:styleId="h-lead">
    <w:name w:val="h-lead"/>
    <w:basedOn w:val="Normal"/>
    <w:uiPriority w:val="99"/>
    <w:qFormat/>
    <w:rsid w:val="00962C02"/>
    <w:pPr>
      <w:spacing w:before="100" w:beforeAutospacing="1" w:after="100" w:afterAutospacing="1"/>
    </w:pPr>
    <w:rPr>
      <w:rFonts w:eastAsia="Times New Roman"/>
      <w:sz w:val="24"/>
    </w:rPr>
  </w:style>
  <w:style w:type="character" w:customStyle="1" w:styleId="slug-doi">
    <w:name w:val="slug-doi"/>
    <w:basedOn w:val="DefaultParagraphFont"/>
    <w:rsid w:val="00962C02"/>
  </w:style>
  <w:style w:type="character" w:customStyle="1" w:styleId="slug-pub-date">
    <w:name w:val="slug-pub-date"/>
    <w:basedOn w:val="DefaultParagraphFont"/>
    <w:rsid w:val="00962C02"/>
  </w:style>
  <w:style w:type="character" w:customStyle="1" w:styleId="slug-vol">
    <w:name w:val="slug-vol"/>
    <w:basedOn w:val="DefaultParagraphFont"/>
    <w:rsid w:val="00962C02"/>
  </w:style>
  <w:style w:type="character" w:customStyle="1" w:styleId="slug-issue">
    <w:name w:val="slug-issue"/>
    <w:basedOn w:val="DefaultParagraphFont"/>
    <w:rsid w:val="00962C02"/>
  </w:style>
  <w:style w:type="character" w:customStyle="1" w:styleId="slug-pages">
    <w:name w:val="slug-pages"/>
    <w:basedOn w:val="DefaultParagraphFont"/>
    <w:rsid w:val="00962C02"/>
  </w:style>
  <w:style w:type="paragraph" w:customStyle="1" w:styleId="intro">
    <w:name w:val="intro"/>
    <w:basedOn w:val="Normal"/>
    <w:uiPriority w:val="99"/>
    <w:qFormat/>
    <w:rsid w:val="00962C02"/>
    <w:pPr>
      <w:spacing w:before="100" w:beforeAutospacing="1" w:after="100" w:afterAutospacing="1"/>
    </w:pPr>
    <w:rPr>
      <w:rFonts w:eastAsia="Times New Roman"/>
      <w:sz w:val="24"/>
    </w:rPr>
  </w:style>
  <w:style w:type="character" w:customStyle="1" w:styleId="af">
    <w:name w:val="af"/>
    <w:basedOn w:val="DefaultParagraphFont"/>
    <w:rsid w:val="00962C02"/>
  </w:style>
  <w:style w:type="character" w:customStyle="1" w:styleId="ab">
    <w:name w:val="ab"/>
    <w:basedOn w:val="DefaultParagraphFont"/>
    <w:rsid w:val="00962C02"/>
  </w:style>
  <w:style w:type="character" w:customStyle="1" w:styleId="em">
    <w:name w:val="em"/>
    <w:basedOn w:val="DefaultParagraphFont"/>
    <w:rsid w:val="00962C02"/>
  </w:style>
  <w:style w:type="character" w:customStyle="1" w:styleId="au">
    <w:name w:val="au"/>
    <w:basedOn w:val="DefaultParagraphFont"/>
    <w:rsid w:val="00962C02"/>
  </w:style>
  <w:style w:type="character" w:customStyle="1" w:styleId="ti">
    <w:name w:val="ti"/>
    <w:basedOn w:val="DefaultParagraphFont"/>
    <w:rsid w:val="00962C02"/>
  </w:style>
  <w:style w:type="character" w:customStyle="1" w:styleId="subheadblue">
    <w:name w:val="subhead_blue"/>
    <w:basedOn w:val="DefaultParagraphFont"/>
    <w:rsid w:val="00962C02"/>
  </w:style>
  <w:style w:type="paragraph" w:customStyle="1" w:styleId="body-paragraph">
    <w:name w:val="body-paragraph"/>
    <w:basedOn w:val="Normal"/>
    <w:qFormat/>
    <w:rsid w:val="00962C02"/>
    <w:pPr>
      <w:spacing w:before="100" w:beforeAutospacing="1" w:after="100" w:afterAutospacing="1"/>
    </w:pPr>
    <w:rPr>
      <w:rFonts w:eastAsia="Times New Roman"/>
      <w:sz w:val="24"/>
    </w:rPr>
  </w:style>
  <w:style w:type="character" w:customStyle="1" w:styleId="affiliation">
    <w:name w:val="affiliation"/>
    <w:basedOn w:val="DefaultParagraphFont"/>
    <w:rsid w:val="00962C02"/>
  </w:style>
  <w:style w:type="character" w:customStyle="1" w:styleId="slug-doi-wrapper">
    <w:name w:val="slug-doi-wrapper"/>
    <w:basedOn w:val="DefaultParagraphFont"/>
    <w:rsid w:val="00962C02"/>
  </w:style>
  <w:style w:type="character" w:customStyle="1" w:styleId="slug-metadata-noteahead-of-print">
    <w:name w:val="slug-metadata-note ahead-of-print"/>
    <w:basedOn w:val="DefaultParagraphFont"/>
    <w:rsid w:val="00962C02"/>
  </w:style>
  <w:style w:type="character" w:customStyle="1" w:styleId="slug-ahead-of-print-date">
    <w:name w:val="slug-ahead-of-print-date"/>
    <w:basedOn w:val="DefaultParagraphFont"/>
    <w:rsid w:val="00962C02"/>
  </w:style>
  <w:style w:type="character" w:customStyle="1" w:styleId="medium-bold">
    <w:name w:val="medium-bold"/>
    <w:basedOn w:val="DefaultParagraphFont"/>
    <w:rsid w:val="00962C02"/>
  </w:style>
  <w:style w:type="character" w:customStyle="1" w:styleId="updated-short-citation">
    <w:name w:val="updated-short-citation"/>
    <w:basedOn w:val="DefaultParagraphFont"/>
    <w:rsid w:val="00962C02"/>
  </w:style>
  <w:style w:type="character" w:customStyle="1" w:styleId="goohl0">
    <w:name w:val="goohl0"/>
    <w:basedOn w:val="DefaultParagraphFont"/>
    <w:rsid w:val="00962C02"/>
  </w:style>
  <w:style w:type="character" w:customStyle="1" w:styleId="CharChar6">
    <w:name w:val="Char Char6"/>
    <w:rsid w:val="00962C02"/>
    <w:rPr>
      <w:rFonts w:cs="Arial"/>
      <w:bCs/>
      <w:sz w:val="16"/>
      <w:szCs w:val="26"/>
      <w:lang w:val="en-US" w:eastAsia="en-US" w:bidi="ar-SA"/>
    </w:rPr>
  </w:style>
  <w:style w:type="character" w:customStyle="1" w:styleId="CharChar3">
    <w:name w:val="Char Char3"/>
    <w:rsid w:val="00962C02"/>
    <w:rPr>
      <w:szCs w:val="24"/>
    </w:rPr>
  </w:style>
  <w:style w:type="character" w:customStyle="1" w:styleId="TagCharChar1">
    <w:name w:val="Tag Char Char1"/>
    <w:rsid w:val="00962C02"/>
    <w:rPr>
      <w:b/>
      <w:sz w:val="24"/>
      <w:szCs w:val="24"/>
      <w:lang w:val="en-US" w:eastAsia="en-US" w:bidi="ar-SA"/>
    </w:rPr>
  </w:style>
  <w:style w:type="character" w:customStyle="1" w:styleId="12TimesNewRoman">
    <w:name w:val="12 Times New Roman"/>
    <w:rsid w:val="00962C0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962C0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962C02"/>
    <w:rPr>
      <w:rFonts w:ascii="Bell MT" w:eastAsia="Times New Roman" w:hAnsi="Bell MT" w:cs="Times New Roman"/>
      <w:b/>
      <w:szCs w:val="28"/>
    </w:rPr>
  </w:style>
  <w:style w:type="paragraph" w:customStyle="1" w:styleId="F4-NormalText">
    <w:name w:val="F4 - Normal Text"/>
    <w:basedOn w:val="Normal"/>
    <w:qFormat/>
    <w:rsid w:val="00962C02"/>
    <w:rPr>
      <w:rFonts w:eastAsia="Calibri"/>
    </w:rPr>
  </w:style>
  <w:style w:type="character" w:customStyle="1" w:styleId="berief">
    <w:name w:val="berief"/>
    <w:rsid w:val="00962C02"/>
    <w:rPr>
      <w:rFonts w:ascii="Times New Roman" w:eastAsia="Times New Roman" w:hAnsi="Times New Roman" w:cs="Times New Roman"/>
      <w:sz w:val="20"/>
      <w:u w:val="none"/>
    </w:rPr>
  </w:style>
  <w:style w:type="character" w:customStyle="1" w:styleId="Brief-Smalltext">
    <w:name w:val="Brief - Small text"/>
    <w:rsid w:val="00962C02"/>
    <w:rPr>
      <w:rFonts w:ascii="Times New Roman" w:hAnsi="Times New Roman" w:cs="Times New Roman"/>
      <w:sz w:val="14"/>
      <w:u w:val="none"/>
    </w:rPr>
  </w:style>
  <w:style w:type="paragraph" w:customStyle="1" w:styleId="F3-TagAuthor">
    <w:name w:val="F3 - Tag/Author"/>
    <w:basedOn w:val="Normal"/>
    <w:uiPriority w:val="99"/>
    <w:qFormat/>
    <w:rsid w:val="00962C02"/>
    <w:rPr>
      <w:rFonts w:eastAsia="Times New Roman"/>
      <w:b/>
    </w:rPr>
  </w:style>
  <w:style w:type="paragraph" w:customStyle="1" w:styleId="F5-UnderlineNormal">
    <w:name w:val="F5 - Underline Normal"/>
    <w:basedOn w:val="Normal"/>
    <w:uiPriority w:val="99"/>
    <w:qFormat/>
    <w:rsid w:val="00962C02"/>
    <w:rPr>
      <w:rFonts w:eastAsia="Calibri"/>
      <w:u w:val="single"/>
    </w:rPr>
  </w:style>
  <w:style w:type="character" w:customStyle="1" w:styleId="F8-UnderlineBold">
    <w:name w:val="F8 - Underline/Bold"/>
    <w:rsid w:val="00962C02"/>
    <w:rPr>
      <w:rFonts w:ascii="Times New Roman" w:hAnsi="Times New Roman"/>
      <w:b/>
      <w:sz w:val="20"/>
      <w:u w:val="single"/>
    </w:rPr>
  </w:style>
  <w:style w:type="character" w:customStyle="1" w:styleId="F7-SmallFont">
    <w:name w:val="F7 - Small Font"/>
    <w:rsid w:val="00962C02"/>
    <w:rPr>
      <w:rFonts w:ascii="Times New Roman" w:hAnsi="Times New Roman"/>
      <w:sz w:val="14"/>
    </w:rPr>
  </w:style>
  <w:style w:type="paragraph" w:customStyle="1" w:styleId="Brief-PrimarySource">
    <w:name w:val="Brief - Primary Source"/>
    <w:basedOn w:val="Normal"/>
    <w:uiPriority w:val="99"/>
    <w:qFormat/>
    <w:rsid w:val="00962C02"/>
    <w:rPr>
      <w:rFonts w:eastAsia="Times New Roman"/>
      <w:b/>
      <w:sz w:val="24"/>
      <w:u w:val="single"/>
    </w:rPr>
  </w:style>
  <w:style w:type="paragraph" w:customStyle="1" w:styleId="Brief-Underline">
    <w:name w:val="Brief - Underline"/>
    <w:basedOn w:val="Normal"/>
    <w:uiPriority w:val="99"/>
    <w:qFormat/>
    <w:rsid w:val="00962C02"/>
    <w:rPr>
      <w:rFonts w:eastAsia="Times New Roman"/>
      <w:u w:val="single"/>
    </w:rPr>
  </w:style>
  <w:style w:type="character" w:customStyle="1" w:styleId="Brief-Bold">
    <w:name w:val="Brief - Bold"/>
    <w:rsid w:val="00962C02"/>
    <w:rPr>
      <w:rFonts w:cs="Times New Roman"/>
      <w:b/>
    </w:rPr>
  </w:style>
  <w:style w:type="character" w:customStyle="1" w:styleId="Card-Underline">
    <w:name w:val="Card - Underline"/>
    <w:rsid w:val="00962C02"/>
    <w:rPr>
      <w:rFonts w:cs="Times New Roman"/>
      <w:u w:val="single"/>
    </w:rPr>
  </w:style>
  <w:style w:type="character" w:customStyle="1" w:styleId="beriefunderline">
    <w:name w:val="berief = underline"/>
    <w:rsid w:val="00962C02"/>
    <w:rPr>
      <w:rFonts w:ascii="Times New Roman" w:eastAsia="Times New Roman" w:hAnsi="Times New Roman" w:cs="Times New Roman"/>
      <w:sz w:val="20"/>
      <w:u w:val="single"/>
    </w:rPr>
  </w:style>
  <w:style w:type="paragraph" w:customStyle="1" w:styleId="Brief">
    <w:name w:val="Brief"/>
    <w:basedOn w:val="Brief-PrimarySource"/>
    <w:uiPriority w:val="99"/>
    <w:qFormat/>
    <w:rsid w:val="00962C02"/>
    <w:rPr>
      <w:b w:val="0"/>
    </w:rPr>
  </w:style>
  <w:style w:type="character" w:customStyle="1" w:styleId="BoldText10pt">
    <w:name w:val="Bold Text 10 pt"/>
    <w:rsid w:val="00962C0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62C0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62C0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62C0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62C0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62C0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62C02"/>
    <w:pPr>
      <w:widowControl w:val="0"/>
      <w:spacing w:line="276" w:lineRule="atLeast"/>
    </w:pPr>
    <w:rPr>
      <w:color w:val="auto"/>
    </w:rPr>
  </w:style>
  <w:style w:type="paragraph" w:customStyle="1" w:styleId="CM34">
    <w:name w:val="CM34"/>
    <w:basedOn w:val="Default"/>
    <w:next w:val="Default"/>
    <w:uiPriority w:val="99"/>
    <w:qFormat/>
    <w:rsid w:val="00962C02"/>
    <w:pPr>
      <w:widowControl w:val="0"/>
    </w:pPr>
    <w:rPr>
      <w:color w:val="auto"/>
    </w:rPr>
  </w:style>
  <w:style w:type="paragraph" w:customStyle="1" w:styleId="CM56">
    <w:name w:val="CM56"/>
    <w:basedOn w:val="Default"/>
    <w:next w:val="Default"/>
    <w:uiPriority w:val="99"/>
    <w:qFormat/>
    <w:rsid w:val="00962C02"/>
    <w:pPr>
      <w:widowControl w:val="0"/>
    </w:pPr>
    <w:rPr>
      <w:rFonts w:eastAsia="Calibri"/>
      <w:color w:val="auto"/>
    </w:rPr>
  </w:style>
  <w:style w:type="paragraph" w:customStyle="1" w:styleId="CM58">
    <w:name w:val="CM58"/>
    <w:basedOn w:val="Default"/>
    <w:next w:val="Default"/>
    <w:uiPriority w:val="99"/>
    <w:qFormat/>
    <w:rsid w:val="00962C02"/>
    <w:pPr>
      <w:widowControl w:val="0"/>
    </w:pPr>
    <w:rPr>
      <w:rFonts w:eastAsia="Calibri"/>
      <w:color w:val="auto"/>
    </w:rPr>
  </w:style>
  <w:style w:type="paragraph" w:customStyle="1" w:styleId="CM57">
    <w:name w:val="CM57"/>
    <w:basedOn w:val="Default"/>
    <w:next w:val="Default"/>
    <w:uiPriority w:val="99"/>
    <w:qFormat/>
    <w:rsid w:val="00962C02"/>
    <w:pPr>
      <w:widowControl w:val="0"/>
    </w:pPr>
    <w:rPr>
      <w:rFonts w:eastAsia="Calibri"/>
      <w:color w:val="auto"/>
    </w:rPr>
  </w:style>
  <w:style w:type="paragraph" w:customStyle="1" w:styleId="CM1">
    <w:name w:val="CM1"/>
    <w:basedOn w:val="Default"/>
    <w:next w:val="Default"/>
    <w:uiPriority w:val="99"/>
    <w:qFormat/>
    <w:rsid w:val="00962C02"/>
    <w:pPr>
      <w:widowControl w:val="0"/>
    </w:pPr>
    <w:rPr>
      <w:rFonts w:eastAsia="Calibri"/>
      <w:color w:val="auto"/>
    </w:rPr>
  </w:style>
  <w:style w:type="paragraph" w:customStyle="1" w:styleId="CM49">
    <w:name w:val="CM49"/>
    <w:basedOn w:val="Default"/>
    <w:next w:val="Default"/>
    <w:uiPriority w:val="99"/>
    <w:qFormat/>
    <w:rsid w:val="00962C02"/>
    <w:pPr>
      <w:widowControl w:val="0"/>
    </w:pPr>
    <w:rPr>
      <w:rFonts w:eastAsia="Calibri"/>
      <w:color w:val="auto"/>
    </w:rPr>
  </w:style>
  <w:style w:type="paragraph" w:customStyle="1" w:styleId="CM41">
    <w:name w:val="CM41"/>
    <w:basedOn w:val="Default"/>
    <w:next w:val="Default"/>
    <w:uiPriority w:val="99"/>
    <w:qFormat/>
    <w:rsid w:val="00962C02"/>
    <w:pPr>
      <w:widowControl w:val="0"/>
    </w:pPr>
    <w:rPr>
      <w:rFonts w:eastAsia="Calibri"/>
      <w:color w:val="auto"/>
    </w:rPr>
  </w:style>
  <w:style w:type="paragraph" w:customStyle="1" w:styleId="3rdOrderPara">
    <w:name w:val="3rd Order Para"/>
    <w:basedOn w:val="Default"/>
    <w:next w:val="Default"/>
    <w:uiPriority w:val="99"/>
    <w:qFormat/>
    <w:rsid w:val="00962C02"/>
    <w:pPr>
      <w:widowControl w:val="0"/>
    </w:pPr>
    <w:rPr>
      <w:rFonts w:eastAsia="Calibri"/>
      <w:color w:val="auto"/>
    </w:rPr>
  </w:style>
  <w:style w:type="paragraph" w:customStyle="1" w:styleId="2ndOrderPara">
    <w:name w:val="2nd Order Para"/>
    <w:basedOn w:val="Default"/>
    <w:next w:val="Default"/>
    <w:uiPriority w:val="99"/>
    <w:qFormat/>
    <w:rsid w:val="00962C02"/>
    <w:pPr>
      <w:widowControl w:val="0"/>
    </w:pPr>
    <w:rPr>
      <w:rFonts w:eastAsia="Calibri"/>
      <w:color w:val="auto"/>
    </w:rPr>
  </w:style>
  <w:style w:type="paragraph" w:customStyle="1" w:styleId="Normal-SIGN2">
    <w:name w:val="Normal-SIGN2"/>
    <w:basedOn w:val="Default"/>
    <w:next w:val="Default"/>
    <w:uiPriority w:val="99"/>
    <w:qFormat/>
    <w:rsid w:val="00962C02"/>
    <w:pPr>
      <w:widowControl w:val="0"/>
    </w:pPr>
    <w:rPr>
      <w:rFonts w:eastAsia="Calibri"/>
      <w:color w:val="auto"/>
    </w:rPr>
  </w:style>
  <w:style w:type="paragraph" w:customStyle="1" w:styleId="Normal-SIGN1">
    <w:name w:val="Normal-SIGN1"/>
    <w:basedOn w:val="Default"/>
    <w:next w:val="Default"/>
    <w:uiPriority w:val="99"/>
    <w:qFormat/>
    <w:rsid w:val="00962C02"/>
    <w:pPr>
      <w:widowControl w:val="0"/>
    </w:pPr>
    <w:rPr>
      <w:rFonts w:eastAsia="Calibri"/>
      <w:color w:val="auto"/>
    </w:rPr>
  </w:style>
  <w:style w:type="paragraph" w:customStyle="1" w:styleId="CM3">
    <w:name w:val="CM3"/>
    <w:basedOn w:val="Default"/>
    <w:next w:val="Default"/>
    <w:uiPriority w:val="99"/>
    <w:qFormat/>
    <w:rsid w:val="00962C02"/>
    <w:pPr>
      <w:widowControl w:val="0"/>
      <w:spacing w:line="553" w:lineRule="atLeast"/>
    </w:pPr>
    <w:rPr>
      <w:rFonts w:eastAsia="Calibri"/>
      <w:color w:val="auto"/>
    </w:rPr>
  </w:style>
  <w:style w:type="paragraph" w:customStyle="1" w:styleId="CM33">
    <w:name w:val="CM33"/>
    <w:basedOn w:val="Default"/>
    <w:next w:val="Default"/>
    <w:uiPriority w:val="99"/>
    <w:qFormat/>
    <w:rsid w:val="00962C02"/>
    <w:pPr>
      <w:widowControl w:val="0"/>
    </w:pPr>
    <w:rPr>
      <w:rFonts w:eastAsia="Calibri"/>
      <w:color w:val="auto"/>
    </w:rPr>
  </w:style>
  <w:style w:type="paragraph" w:customStyle="1" w:styleId="CM37">
    <w:name w:val="CM37"/>
    <w:basedOn w:val="Default"/>
    <w:next w:val="Default"/>
    <w:uiPriority w:val="99"/>
    <w:qFormat/>
    <w:rsid w:val="00962C02"/>
    <w:pPr>
      <w:widowControl w:val="0"/>
    </w:pPr>
    <w:rPr>
      <w:rFonts w:eastAsia="Calibri"/>
      <w:color w:val="auto"/>
    </w:rPr>
  </w:style>
  <w:style w:type="paragraph" w:customStyle="1" w:styleId="CM7">
    <w:name w:val="CM7"/>
    <w:basedOn w:val="Default"/>
    <w:next w:val="Default"/>
    <w:uiPriority w:val="99"/>
    <w:qFormat/>
    <w:rsid w:val="00962C02"/>
    <w:pPr>
      <w:widowControl w:val="0"/>
      <w:spacing w:line="553" w:lineRule="atLeast"/>
    </w:pPr>
    <w:rPr>
      <w:rFonts w:eastAsia="Calibri"/>
      <w:color w:val="auto"/>
    </w:rPr>
  </w:style>
  <w:style w:type="paragraph" w:styleId="PlainText">
    <w:name w:val="Plain Text"/>
    <w:basedOn w:val="Normal"/>
    <w:next w:val="Normal"/>
    <w:link w:val="PlainTextChar"/>
    <w:rsid w:val="00962C0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62C02"/>
    <w:rPr>
      <w:rFonts w:ascii="IJGCNM+Arial" w:eastAsia="Times New Roman" w:hAnsi="IJGCNM+Arial"/>
      <w:sz w:val="24"/>
    </w:rPr>
  </w:style>
  <w:style w:type="paragraph" w:customStyle="1" w:styleId="Brief-SecondarySource">
    <w:name w:val="Brief - Secondary Source"/>
    <w:basedOn w:val="Normal"/>
    <w:uiPriority w:val="99"/>
    <w:qFormat/>
    <w:rsid w:val="00962C02"/>
    <w:rPr>
      <w:rFonts w:eastAsia="Times New Roman"/>
      <w:sz w:val="14"/>
      <w:szCs w:val="20"/>
    </w:rPr>
  </w:style>
  <w:style w:type="paragraph" w:customStyle="1" w:styleId="Brief-Card">
    <w:name w:val="Brief - Card"/>
    <w:basedOn w:val="Normal"/>
    <w:uiPriority w:val="99"/>
    <w:qFormat/>
    <w:rsid w:val="00962C02"/>
    <w:rPr>
      <w:rFonts w:eastAsia="Times New Roman"/>
    </w:rPr>
  </w:style>
  <w:style w:type="paragraph" w:customStyle="1" w:styleId="Pa2">
    <w:name w:val="Pa2"/>
    <w:basedOn w:val="Default"/>
    <w:next w:val="Default"/>
    <w:uiPriority w:val="99"/>
    <w:qFormat/>
    <w:rsid w:val="00962C0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62C0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62C0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62C0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62C02"/>
    <w:pPr>
      <w:widowControl w:val="0"/>
    </w:pPr>
    <w:rPr>
      <w:rFonts w:ascii="Arial Black" w:hAnsi="Arial Black"/>
      <w:color w:val="auto"/>
    </w:rPr>
  </w:style>
  <w:style w:type="character" w:customStyle="1" w:styleId="eoeaheader">
    <w:name w:val="eoea_header"/>
    <w:basedOn w:val="DefaultParagraphFont"/>
    <w:rsid w:val="00962C02"/>
  </w:style>
  <w:style w:type="character" w:customStyle="1" w:styleId="SC4208902">
    <w:name w:val="SC.4.208902"/>
    <w:rsid w:val="00962C02"/>
    <w:rPr>
      <w:rFonts w:cs="Century"/>
      <w:color w:val="000000"/>
      <w:sz w:val="22"/>
      <w:szCs w:val="22"/>
    </w:rPr>
  </w:style>
  <w:style w:type="character" w:customStyle="1" w:styleId="SC4208915">
    <w:name w:val="SC.4.208915"/>
    <w:rsid w:val="00962C02"/>
    <w:rPr>
      <w:rFonts w:cs="Century"/>
      <w:color w:val="000000"/>
      <w:sz w:val="13"/>
      <w:szCs w:val="13"/>
    </w:rPr>
  </w:style>
  <w:style w:type="character" w:customStyle="1" w:styleId="SC273764">
    <w:name w:val="SC.2.73764"/>
    <w:rsid w:val="00962C02"/>
    <w:rPr>
      <w:rFonts w:cs="Century"/>
      <w:color w:val="000000"/>
      <w:sz w:val="72"/>
      <w:szCs w:val="72"/>
    </w:rPr>
  </w:style>
  <w:style w:type="character" w:customStyle="1" w:styleId="SC273779">
    <w:name w:val="SC.2.73779"/>
    <w:rsid w:val="00962C02"/>
    <w:rPr>
      <w:rFonts w:cs="Century"/>
      <w:color w:val="000000"/>
      <w:sz w:val="40"/>
      <w:szCs w:val="40"/>
    </w:rPr>
  </w:style>
  <w:style w:type="character" w:customStyle="1" w:styleId="SC273763">
    <w:name w:val="SC.2.73763"/>
    <w:rsid w:val="00962C02"/>
    <w:rPr>
      <w:rFonts w:cs="Century"/>
      <w:b/>
      <w:bCs/>
      <w:color w:val="000000"/>
    </w:rPr>
  </w:style>
  <w:style w:type="character" w:customStyle="1" w:styleId="SC4208910">
    <w:name w:val="SC.4.208910"/>
    <w:rsid w:val="00962C02"/>
    <w:rPr>
      <w:rFonts w:cs="Century"/>
      <w:color w:val="000000"/>
      <w:sz w:val="28"/>
      <w:szCs w:val="28"/>
    </w:rPr>
  </w:style>
  <w:style w:type="character" w:customStyle="1" w:styleId="SC4208911">
    <w:name w:val="SC.4.208911"/>
    <w:rsid w:val="00962C02"/>
    <w:rPr>
      <w:rFonts w:cs="Century"/>
      <w:color w:val="000000"/>
    </w:rPr>
  </w:style>
  <w:style w:type="paragraph" w:customStyle="1" w:styleId="Cover1">
    <w:name w:val="Cover 1"/>
    <w:basedOn w:val="Normal"/>
    <w:next w:val="Normal"/>
    <w:uiPriority w:val="99"/>
    <w:qFormat/>
    <w:rsid w:val="00962C0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62C0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62C02"/>
    <w:pPr>
      <w:widowControl w:val="0"/>
    </w:pPr>
    <w:rPr>
      <w:color w:val="auto"/>
    </w:rPr>
  </w:style>
  <w:style w:type="paragraph" w:customStyle="1" w:styleId="Pa11">
    <w:name w:val="Pa11"/>
    <w:basedOn w:val="Normal"/>
    <w:next w:val="Normal"/>
    <w:qFormat/>
    <w:rsid w:val="00962C0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62C0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62C02"/>
    <w:pPr>
      <w:widowControl w:val="0"/>
    </w:pPr>
    <w:rPr>
      <w:rFonts w:eastAsia="Calibri"/>
      <w:color w:val="auto"/>
    </w:rPr>
  </w:style>
  <w:style w:type="paragraph" w:customStyle="1" w:styleId="CM28">
    <w:name w:val="CM28"/>
    <w:basedOn w:val="Default"/>
    <w:next w:val="Default"/>
    <w:uiPriority w:val="99"/>
    <w:qFormat/>
    <w:rsid w:val="00962C02"/>
    <w:pPr>
      <w:widowControl w:val="0"/>
    </w:pPr>
    <w:rPr>
      <w:rFonts w:eastAsia="Calibri"/>
      <w:color w:val="auto"/>
    </w:rPr>
  </w:style>
  <w:style w:type="paragraph" w:customStyle="1" w:styleId="CM8">
    <w:name w:val="CM8"/>
    <w:basedOn w:val="Default"/>
    <w:next w:val="Default"/>
    <w:uiPriority w:val="99"/>
    <w:qFormat/>
    <w:rsid w:val="00962C02"/>
    <w:pPr>
      <w:widowControl w:val="0"/>
    </w:pPr>
    <w:rPr>
      <w:rFonts w:eastAsia="Calibri"/>
      <w:color w:val="auto"/>
    </w:rPr>
  </w:style>
  <w:style w:type="paragraph" w:customStyle="1" w:styleId="CM6">
    <w:name w:val="CM6"/>
    <w:basedOn w:val="Default"/>
    <w:next w:val="Default"/>
    <w:uiPriority w:val="99"/>
    <w:qFormat/>
    <w:rsid w:val="00962C02"/>
    <w:pPr>
      <w:widowControl w:val="0"/>
      <w:spacing w:line="553" w:lineRule="atLeast"/>
    </w:pPr>
    <w:rPr>
      <w:rFonts w:eastAsia="Calibri"/>
      <w:color w:val="auto"/>
    </w:rPr>
  </w:style>
  <w:style w:type="paragraph" w:customStyle="1" w:styleId="CM22">
    <w:name w:val="CM22"/>
    <w:basedOn w:val="Default"/>
    <w:next w:val="Default"/>
    <w:uiPriority w:val="99"/>
    <w:qFormat/>
    <w:rsid w:val="00962C02"/>
    <w:pPr>
      <w:widowControl w:val="0"/>
    </w:pPr>
    <w:rPr>
      <w:rFonts w:eastAsia="Calibri"/>
      <w:color w:val="auto"/>
    </w:rPr>
  </w:style>
  <w:style w:type="character" w:customStyle="1" w:styleId="articlesubtitle">
    <w:name w:val="article_sub_title"/>
    <w:basedOn w:val="DefaultParagraphFont"/>
    <w:rsid w:val="00962C02"/>
  </w:style>
  <w:style w:type="character" w:customStyle="1" w:styleId="newsdate2">
    <w:name w:val="news_date2"/>
    <w:basedOn w:val="DefaultParagraphFont"/>
    <w:rsid w:val="00962C02"/>
  </w:style>
  <w:style w:type="character" w:customStyle="1" w:styleId="readarticleheader">
    <w:name w:val="readarticleheader"/>
    <w:basedOn w:val="DefaultParagraphFont"/>
    <w:rsid w:val="00962C02"/>
  </w:style>
  <w:style w:type="paragraph" w:customStyle="1" w:styleId="DoubleUnderlined">
    <w:name w:val="Double Underlined"/>
    <w:basedOn w:val="Heading2"/>
    <w:autoRedefine/>
    <w:uiPriority w:val="99"/>
    <w:qFormat/>
    <w:rsid w:val="00962C0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62C02"/>
    <w:rPr>
      <w:rFonts w:ascii="Trebuchet MS" w:hAnsi="Trebuchet MS"/>
      <w:u w:val="thick"/>
      <w:lang w:val="en-US" w:eastAsia="zh-CN" w:bidi="ar-SA"/>
    </w:rPr>
  </w:style>
  <w:style w:type="paragraph" w:customStyle="1" w:styleId="IndexFixer">
    <w:name w:val="Index Fixer"/>
    <w:basedOn w:val="Heading1"/>
    <w:uiPriority w:val="99"/>
    <w:qFormat/>
    <w:rsid w:val="00962C0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962C02"/>
    <w:pPr>
      <w:widowControl w:val="0"/>
      <w:suppressAutoHyphens/>
      <w:contextualSpacing/>
    </w:pPr>
    <w:rPr>
      <w:rFonts w:eastAsia="Times New Roman"/>
      <w:sz w:val="18"/>
      <w:szCs w:val="18"/>
    </w:rPr>
  </w:style>
  <w:style w:type="character" w:customStyle="1" w:styleId="BoldUnderliningChar">
    <w:name w:val="Bold Underlining Char"/>
    <w:rsid w:val="00962C02"/>
    <w:rPr>
      <w:rFonts w:ascii="Arial Narrow" w:eastAsia="Times New Roman" w:hAnsi="Arial Narrow"/>
      <w:b/>
      <w:szCs w:val="24"/>
      <w:u w:val="single"/>
      <w:lang w:val="en-GB" w:eastAsia="en-US" w:bidi="ar-SA"/>
    </w:rPr>
  </w:style>
  <w:style w:type="character" w:customStyle="1" w:styleId="medium-normal1">
    <w:name w:val="medium-normal1"/>
    <w:rsid w:val="00962C0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962C0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62C02"/>
    <w:pPr>
      <w:ind w:left="720" w:right="720"/>
    </w:pPr>
    <w:rPr>
      <w:rFonts w:ascii="Palatino Linotype" w:eastAsia="Times New Roman" w:hAnsi="Palatino Linotype"/>
      <w:szCs w:val="20"/>
      <w:u w:val="single"/>
    </w:rPr>
  </w:style>
  <w:style w:type="character" w:customStyle="1" w:styleId="UnderlinedCardChar0">
    <w:name w:val="Underlined Card Char"/>
    <w:rsid w:val="00962C02"/>
    <w:rPr>
      <w:rFonts w:ascii="Palatino Linotype" w:hAnsi="Palatino Linotype"/>
      <w:u w:val="single"/>
      <w:lang w:val="en-US" w:eastAsia="en-US" w:bidi="ar-SA"/>
    </w:rPr>
  </w:style>
  <w:style w:type="character" w:customStyle="1" w:styleId="Style10ptUnderline">
    <w:name w:val="Style 10 pt Underline"/>
    <w:rsid w:val="00962C02"/>
    <w:rPr>
      <w:sz w:val="20"/>
      <w:u w:val="single"/>
    </w:rPr>
  </w:style>
  <w:style w:type="character" w:customStyle="1" w:styleId="char">
    <w:name w:val="char"/>
    <w:basedOn w:val="DefaultParagraphFont"/>
    <w:rsid w:val="00962C02"/>
  </w:style>
  <w:style w:type="character" w:customStyle="1" w:styleId="UnderlineCharCharCharCharCharChar">
    <w:name w:val="Underline Char Char Char Char Char Char"/>
    <w:rsid w:val="00962C02"/>
    <w:rPr>
      <w:rFonts w:ascii="Arial Narrow" w:hAnsi="Arial Narrow"/>
      <w:szCs w:val="24"/>
      <w:u w:val="single"/>
      <w:lang w:val="en-US" w:eastAsia="en-US" w:bidi="ar-SA"/>
    </w:rPr>
  </w:style>
  <w:style w:type="paragraph" w:customStyle="1" w:styleId="PageHeader-Underline18pt">
    <w:name w:val="Page Header - Underline 18 pt"/>
    <w:uiPriority w:val="99"/>
    <w:qFormat/>
    <w:rsid w:val="00962C0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62C0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62C02"/>
  </w:style>
  <w:style w:type="character" w:customStyle="1" w:styleId="hdr">
    <w:name w:val="hdr"/>
    <w:basedOn w:val="DefaultParagraphFont"/>
    <w:rsid w:val="00962C02"/>
  </w:style>
  <w:style w:type="paragraph" w:customStyle="1" w:styleId="subhead">
    <w:name w:val="subhead"/>
    <w:basedOn w:val="Normal"/>
    <w:uiPriority w:val="99"/>
    <w:qFormat/>
    <w:rsid w:val="00962C02"/>
    <w:pPr>
      <w:spacing w:after="120" w:line="225" w:lineRule="atLeast"/>
      <w:ind w:right="180"/>
    </w:pPr>
    <w:rPr>
      <w:rFonts w:eastAsia="Times New Roman"/>
      <w:color w:val="5177C5"/>
      <w:szCs w:val="20"/>
    </w:rPr>
  </w:style>
  <w:style w:type="character" w:customStyle="1" w:styleId="date1">
    <w:name w:val="date1"/>
    <w:basedOn w:val="DefaultParagraphFont"/>
    <w:rsid w:val="00962C02"/>
  </w:style>
  <w:style w:type="character" w:customStyle="1" w:styleId="bolding1">
    <w:name w:val="bolding1"/>
    <w:rsid w:val="00962C02"/>
    <w:rPr>
      <w:b/>
      <w:bCs/>
    </w:rPr>
  </w:style>
  <w:style w:type="character" w:customStyle="1" w:styleId="bookoptions1">
    <w:name w:val="book_options1"/>
    <w:rsid w:val="00962C02"/>
    <w:rPr>
      <w:b/>
      <w:bCs/>
      <w:color w:val="333366"/>
    </w:rPr>
  </w:style>
  <w:style w:type="character" w:customStyle="1" w:styleId="descriptionblock">
    <w:name w:val="description block"/>
    <w:basedOn w:val="DefaultParagraphFont"/>
    <w:rsid w:val="00962C02"/>
  </w:style>
  <w:style w:type="character" w:customStyle="1" w:styleId="detailsboxblock">
    <w:name w:val="detailsbox block"/>
    <w:basedOn w:val="DefaultParagraphFont"/>
    <w:rsid w:val="00962C02"/>
  </w:style>
  <w:style w:type="character" w:customStyle="1" w:styleId="Char3">
    <w:name w:val="Char3"/>
    <w:aliases w:val="Tag Line Char Char1"/>
    <w:rsid w:val="00962C02"/>
    <w:rPr>
      <w:rFonts w:cs="Arial"/>
      <w:bCs/>
      <w:u w:val="thick"/>
      <w:lang w:val="en-US" w:eastAsia="en-US" w:bidi="ar-SA"/>
    </w:rPr>
  </w:style>
  <w:style w:type="paragraph" w:customStyle="1" w:styleId="StyleHeading110pt">
    <w:name w:val="Style Heading 1 + 10 pt"/>
    <w:basedOn w:val="Heading1"/>
    <w:uiPriority w:val="99"/>
    <w:qFormat/>
    <w:rsid w:val="00962C0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62C02"/>
  </w:style>
  <w:style w:type="paragraph" w:customStyle="1" w:styleId="StyleUnderliningTimesNewRomanBoldNounderlineKernat16">
    <w:name w:val="Style Underlining + Times New Roman Bold No underline Kern at 16..."/>
    <w:basedOn w:val="Normal"/>
    <w:uiPriority w:val="99"/>
    <w:qFormat/>
    <w:rsid w:val="00962C0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62C02"/>
    <w:rPr>
      <w:rFonts w:eastAsia="Times New Roman"/>
      <w:b/>
      <w:bCs/>
      <w:kern w:val="32"/>
      <w:sz w:val="32"/>
      <w:szCs w:val="32"/>
    </w:rPr>
  </w:style>
  <w:style w:type="paragraph" w:customStyle="1" w:styleId="StyleBoldUnderliningKernat16pt">
    <w:name w:val="Style Bold Underlining + Kern at 16 pt"/>
    <w:uiPriority w:val="99"/>
    <w:qFormat/>
    <w:rsid w:val="00962C02"/>
  </w:style>
  <w:style w:type="paragraph" w:customStyle="1" w:styleId="boldy">
    <w:name w:val="boldy"/>
    <w:basedOn w:val="Heading2"/>
    <w:uiPriority w:val="99"/>
    <w:qFormat/>
    <w:rsid w:val="00962C0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62C02"/>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962C02"/>
    <w:rPr>
      <w:sz w:val="12"/>
      <w:szCs w:val="24"/>
      <w:lang w:val="en-US" w:eastAsia="en-US" w:bidi="ar-SA"/>
    </w:rPr>
  </w:style>
  <w:style w:type="paragraph" w:customStyle="1" w:styleId="TxBr6p1">
    <w:name w:val="TxBr_6p1"/>
    <w:basedOn w:val="Normal"/>
    <w:uiPriority w:val="99"/>
    <w:qFormat/>
    <w:rsid w:val="00962C0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62C02"/>
    <w:pPr>
      <w:ind w:left="400"/>
    </w:pPr>
    <w:rPr>
      <w:rFonts w:eastAsia="Times New Roman"/>
      <w:szCs w:val="20"/>
    </w:rPr>
  </w:style>
  <w:style w:type="character" w:customStyle="1" w:styleId="texto11">
    <w:name w:val="texto11"/>
    <w:rsid w:val="00962C0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62C02"/>
    <w:rPr>
      <w:rFonts w:ascii="Arial Narrow" w:eastAsia="Times New Roman" w:hAnsi="Arial Narrow"/>
      <w:sz w:val="16"/>
      <w:szCs w:val="20"/>
      <w:lang w:val="x-none" w:eastAsia="x-none"/>
    </w:rPr>
  </w:style>
  <w:style w:type="character" w:customStyle="1" w:styleId="CardTagChar">
    <w:name w:val="Card Tag Char"/>
    <w:rsid w:val="00962C02"/>
    <w:rPr>
      <w:rFonts w:ascii="Arial Narrow" w:hAnsi="Arial Narrow"/>
      <w:b/>
      <w:sz w:val="24"/>
      <w:szCs w:val="24"/>
      <w:lang w:val="en-US" w:eastAsia="en-US" w:bidi="ar-SA"/>
    </w:rPr>
  </w:style>
  <w:style w:type="character" w:customStyle="1" w:styleId="CardtextChar3">
    <w:name w:val="Card text Char"/>
    <w:link w:val="Cardtext4"/>
    <w:rsid w:val="00962C02"/>
    <w:rPr>
      <w:rFonts w:ascii="Arial Narrow" w:hAnsi="Arial Narrow"/>
      <w:szCs w:val="24"/>
      <w:u w:val="single"/>
    </w:rPr>
  </w:style>
  <w:style w:type="paragraph" w:customStyle="1" w:styleId="Normalization">
    <w:name w:val="Normalization"/>
    <w:basedOn w:val="Normal"/>
    <w:uiPriority w:val="99"/>
    <w:qFormat/>
    <w:rsid w:val="00962C02"/>
    <w:rPr>
      <w:rFonts w:eastAsia="Times New Roman"/>
      <w:sz w:val="18"/>
    </w:rPr>
  </w:style>
  <w:style w:type="paragraph" w:customStyle="1" w:styleId="BreifTitle">
    <w:name w:val="Breif Title"/>
    <w:basedOn w:val="Normal"/>
    <w:autoRedefine/>
    <w:qFormat/>
    <w:rsid w:val="00962C0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62C0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62C02"/>
    <w:rPr>
      <w:b/>
      <w:sz w:val="32"/>
      <w:szCs w:val="32"/>
      <w:lang w:val="en-US" w:eastAsia="en-US" w:bidi="ar-SA"/>
    </w:rPr>
  </w:style>
  <w:style w:type="paragraph" w:styleId="BodyTextFirstIndent">
    <w:name w:val="Body Text First Indent"/>
    <w:basedOn w:val="BodyText"/>
    <w:link w:val="BodyTextFirstIndentChar"/>
    <w:rsid w:val="00962C02"/>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962C02"/>
    <w:rPr>
      <w:rFonts w:ascii="Georgia" w:eastAsia="Times New Roman" w:hAnsi="Georgia" w:cs="Times New Roman"/>
      <w:sz w:val="24"/>
      <w:szCs w:val="24"/>
    </w:rPr>
  </w:style>
  <w:style w:type="character" w:customStyle="1" w:styleId="TagChar3">
    <w:name w:val="Tag Char3"/>
    <w:rsid w:val="00962C02"/>
    <w:rPr>
      <w:rFonts w:ascii="Palatino Linotype" w:hAnsi="Palatino Linotype"/>
      <w:b/>
      <w:sz w:val="24"/>
      <w:szCs w:val="24"/>
      <w:lang w:val="en-US" w:eastAsia="en-US" w:bidi="ar-SA"/>
    </w:rPr>
  </w:style>
  <w:style w:type="paragraph" w:customStyle="1" w:styleId="TagCite0">
    <w:name w:val="Tag/Cite"/>
    <w:basedOn w:val="Normal"/>
    <w:qFormat/>
    <w:rsid w:val="00962C02"/>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962C02"/>
    <w:pPr>
      <w:jc w:val="center"/>
      <w:outlineLvl w:val="0"/>
    </w:pPr>
    <w:rPr>
      <w:b/>
      <w:kern w:val="0"/>
      <w:sz w:val="32"/>
      <w:szCs w:val="32"/>
      <w:u w:val="single"/>
    </w:rPr>
  </w:style>
  <w:style w:type="paragraph" w:customStyle="1" w:styleId="Tagandcite">
    <w:name w:val="Tag and cite"/>
    <w:basedOn w:val="Normal"/>
    <w:autoRedefine/>
    <w:qFormat/>
    <w:rsid w:val="00962C02"/>
    <w:rPr>
      <w:rFonts w:eastAsia="Times New Roman"/>
      <w:color w:val="333333"/>
    </w:rPr>
  </w:style>
  <w:style w:type="paragraph" w:customStyle="1" w:styleId="StyleTagandCiteFranklinGothicDemi">
    <w:name w:val="Style Tag and Cite + Franklin Gothic Demi"/>
    <w:basedOn w:val="Normal"/>
    <w:autoRedefine/>
    <w:qFormat/>
    <w:rsid w:val="00962C0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962C02"/>
  </w:style>
  <w:style w:type="character" w:customStyle="1" w:styleId="Style10ptBold">
    <w:name w:val="Style 10 pt Bold"/>
    <w:rsid w:val="00962C02"/>
    <w:rPr>
      <w:b/>
      <w:bCs/>
      <w:sz w:val="20"/>
    </w:rPr>
  </w:style>
  <w:style w:type="paragraph" w:styleId="Date">
    <w:name w:val="Date"/>
    <w:aliases w:val="date"/>
    <w:basedOn w:val="Normal"/>
    <w:next w:val="Normal"/>
    <w:link w:val="DateChar"/>
    <w:qFormat/>
    <w:rsid w:val="00962C02"/>
    <w:rPr>
      <w:rFonts w:eastAsia="Times New Roman"/>
      <w:sz w:val="24"/>
    </w:rPr>
  </w:style>
  <w:style w:type="character" w:customStyle="1" w:styleId="DateChar">
    <w:name w:val="Date Char"/>
    <w:aliases w:val="date Char"/>
    <w:basedOn w:val="DefaultParagraphFont"/>
    <w:link w:val="Date"/>
    <w:rsid w:val="00962C02"/>
    <w:rPr>
      <w:rFonts w:ascii="Georgia" w:eastAsia="Times New Roman" w:hAnsi="Georgia"/>
      <w:sz w:val="24"/>
    </w:rPr>
  </w:style>
  <w:style w:type="character" w:customStyle="1" w:styleId="text9">
    <w:name w:val="text9"/>
    <w:basedOn w:val="DefaultParagraphFont"/>
    <w:rsid w:val="00962C02"/>
  </w:style>
  <w:style w:type="character" w:customStyle="1" w:styleId="text21">
    <w:name w:val="text21"/>
    <w:basedOn w:val="DefaultParagraphFont"/>
    <w:rsid w:val="00962C02"/>
  </w:style>
  <w:style w:type="character" w:customStyle="1" w:styleId="text19">
    <w:name w:val="text19"/>
    <w:basedOn w:val="DefaultParagraphFont"/>
    <w:rsid w:val="00962C02"/>
  </w:style>
  <w:style w:type="paragraph" w:customStyle="1" w:styleId="CiteCard0">
    <w:name w:val="Cite/Card"/>
    <w:basedOn w:val="Normal"/>
    <w:qFormat/>
    <w:rsid w:val="00962C0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62C02"/>
    <w:rPr>
      <w:b/>
      <w:bCs/>
      <w:i w:val="0"/>
      <w:iCs w:val="0"/>
      <w:color w:val="000000"/>
    </w:rPr>
  </w:style>
  <w:style w:type="paragraph" w:customStyle="1" w:styleId="tagCharCharCharCharCharCharChar">
    <w:name w:val="tag Char Char Char Char Char Char Char"/>
    <w:basedOn w:val="Normal"/>
    <w:qFormat/>
    <w:rsid w:val="00962C02"/>
    <w:rPr>
      <w:rFonts w:eastAsia="Times New Roman"/>
      <w:b/>
      <w:sz w:val="24"/>
      <w:szCs w:val="20"/>
    </w:rPr>
  </w:style>
  <w:style w:type="character" w:customStyle="1" w:styleId="term2">
    <w:name w:val="term2"/>
    <w:rsid w:val="00962C02"/>
    <w:rPr>
      <w:b/>
      <w:bCs/>
    </w:rPr>
  </w:style>
  <w:style w:type="paragraph" w:customStyle="1" w:styleId="title-bold-medium">
    <w:name w:val="title-bold-medium"/>
    <w:basedOn w:val="Normal"/>
    <w:qFormat/>
    <w:rsid w:val="00962C02"/>
    <w:pPr>
      <w:spacing w:before="100" w:beforeAutospacing="1" w:after="100" w:afterAutospacing="1"/>
    </w:pPr>
    <w:rPr>
      <w:rFonts w:eastAsia="Arial Unicode MS"/>
      <w:b/>
      <w:bCs/>
      <w:color w:val="000000"/>
      <w:szCs w:val="20"/>
    </w:rPr>
  </w:style>
  <w:style w:type="character" w:customStyle="1" w:styleId="pmterms12">
    <w:name w:val="pmterms12"/>
    <w:rsid w:val="00962C02"/>
    <w:rPr>
      <w:b/>
      <w:bCs/>
      <w:i w:val="0"/>
      <w:iCs w:val="0"/>
      <w:color w:val="000000"/>
    </w:rPr>
  </w:style>
  <w:style w:type="paragraph" w:customStyle="1" w:styleId="lact">
    <w:name w:val="lact"/>
    <w:basedOn w:val="Normal"/>
    <w:qFormat/>
    <w:rsid w:val="00962C02"/>
    <w:pPr>
      <w:spacing w:before="100" w:beforeAutospacing="1" w:after="100" w:afterAutospacing="1"/>
    </w:pPr>
    <w:rPr>
      <w:rFonts w:eastAsia="Arial Unicode MS"/>
      <w:b/>
      <w:bCs/>
      <w:color w:val="000000"/>
      <w:szCs w:val="20"/>
    </w:rPr>
  </w:style>
  <w:style w:type="paragraph" w:styleId="BlockText">
    <w:name w:val="Block Text"/>
    <w:basedOn w:val="Normal"/>
    <w:rsid w:val="00962C02"/>
    <w:pPr>
      <w:ind w:left="229" w:right="229"/>
    </w:pPr>
    <w:rPr>
      <w:rFonts w:ascii="Verdana" w:eastAsia="Times New Roman" w:hAnsi="Verdana"/>
      <w:sz w:val="16"/>
      <w:szCs w:val="20"/>
    </w:rPr>
  </w:style>
  <w:style w:type="paragraph" w:customStyle="1" w:styleId="CardTag">
    <w:name w:val="Card Tag"/>
    <w:basedOn w:val="Normal"/>
    <w:autoRedefine/>
    <w:qFormat/>
    <w:rsid w:val="00962C02"/>
    <w:rPr>
      <w:rFonts w:eastAsia="Times New Roman"/>
      <w:b/>
      <w:sz w:val="24"/>
    </w:rPr>
  </w:style>
  <w:style w:type="paragraph" w:styleId="NormalIndent">
    <w:name w:val="Normal Indent"/>
    <w:basedOn w:val="Normal"/>
    <w:rsid w:val="00962C02"/>
    <w:pPr>
      <w:ind w:left="720"/>
    </w:pPr>
    <w:rPr>
      <w:rFonts w:eastAsia="Times New Roman"/>
      <w:szCs w:val="20"/>
    </w:rPr>
  </w:style>
  <w:style w:type="character" w:customStyle="1" w:styleId="ToReadChar">
    <w:name w:val="To Read Char"/>
    <w:rsid w:val="00962C02"/>
    <w:rPr>
      <w:rFonts w:ascii="Verdana" w:hAnsi="Verdana"/>
      <w:b/>
      <w:szCs w:val="24"/>
      <w:u w:val="single"/>
      <w:lang w:val="en-US" w:eastAsia="en-US" w:bidi="ar-SA"/>
    </w:rPr>
  </w:style>
  <w:style w:type="character" w:customStyle="1" w:styleId="ToReadCharChar">
    <w:name w:val="To Read Char Char"/>
    <w:rsid w:val="00962C02"/>
    <w:rPr>
      <w:rFonts w:ascii="Verdana" w:hAnsi="Verdana"/>
      <w:b/>
      <w:szCs w:val="24"/>
      <w:u w:val="single"/>
      <w:lang w:val="en-US" w:eastAsia="en-US" w:bidi="ar-SA"/>
    </w:rPr>
  </w:style>
  <w:style w:type="paragraph" w:customStyle="1" w:styleId="BLOCKTITLE0">
    <w:name w:val="BLOCK TITLE"/>
    <w:basedOn w:val="Heading1"/>
    <w:link w:val="BLOCKTITLEChar"/>
    <w:qFormat/>
    <w:rsid w:val="00962C0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62C02"/>
    <w:rPr>
      <w:b/>
      <w:szCs w:val="24"/>
      <w:u w:val="single"/>
      <w:lang w:val="en-US" w:eastAsia="en-US" w:bidi="ar-SA"/>
    </w:rPr>
  </w:style>
  <w:style w:type="paragraph" w:styleId="EnvelopeReturn">
    <w:name w:val="envelope return"/>
    <w:basedOn w:val="Normal"/>
    <w:rsid w:val="00962C02"/>
    <w:rPr>
      <w:rFonts w:eastAsia="Times New Roman"/>
      <w:sz w:val="24"/>
      <w:szCs w:val="20"/>
    </w:rPr>
  </w:style>
  <w:style w:type="paragraph" w:styleId="EnvelopeAddress">
    <w:name w:val="envelope address"/>
    <w:basedOn w:val="Normal"/>
    <w:rsid w:val="00962C0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62C02"/>
  </w:style>
  <w:style w:type="character" w:customStyle="1" w:styleId="bio">
    <w:name w:val="bio"/>
    <w:basedOn w:val="DefaultParagraphFont"/>
    <w:rsid w:val="00962C02"/>
  </w:style>
  <w:style w:type="character" w:customStyle="1" w:styleId="storytextstyle">
    <w:name w:val="storytextstyle"/>
    <w:basedOn w:val="DefaultParagraphFont"/>
    <w:rsid w:val="00962C02"/>
  </w:style>
  <w:style w:type="character" w:customStyle="1" w:styleId="cardunderlinedCharChar">
    <w:name w:val="card underlined Char Char"/>
    <w:rsid w:val="00962C02"/>
    <w:rPr>
      <w:rFonts w:ascii="Arial" w:hAnsi="Arial"/>
      <w:sz w:val="22"/>
      <w:szCs w:val="24"/>
      <w:u w:val="single"/>
      <w:lang w:val="en-US" w:eastAsia="en-US" w:bidi="ar-SA"/>
    </w:rPr>
  </w:style>
  <w:style w:type="character" w:customStyle="1" w:styleId="Style2Char0">
    <w:name w:val="Style2 Char"/>
    <w:uiPriority w:val="99"/>
    <w:rsid w:val="00962C02"/>
    <w:rPr>
      <w:rFonts w:ascii="Book Antiqua" w:hAnsi="Book Antiqua"/>
      <w:u w:val="thick"/>
      <w:lang w:val="en-US" w:eastAsia="en-US" w:bidi="ar-SA"/>
    </w:rPr>
  </w:style>
  <w:style w:type="character" w:customStyle="1" w:styleId="Style2Char1">
    <w:name w:val="Style2 Char1"/>
    <w:rsid w:val="00962C02"/>
    <w:rPr>
      <w:rFonts w:ascii="Book Antiqua" w:hAnsi="Book Antiqua"/>
      <w:szCs w:val="24"/>
      <w:u w:val="thick"/>
      <w:lang w:val="en-US" w:eastAsia="en-US" w:bidi="ar-SA"/>
    </w:rPr>
  </w:style>
  <w:style w:type="character" w:customStyle="1" w:styleId="articlehead21">
    <w:name w:val="articlehead21"/>
    <w:rsid w:val="00962C02"/>
    <w:rPr>
      <w:rFonts w:ascii="Arial" w:hAnsi="Arial" w:cs="Arial" w:hint="default"/>
      <w:b/>
      <w:bCs/>
      <w:color w:val="660000"/>
      <w:sz w:val="20"/>
      <w:szCs w:val="20"/>
    </w:rPr>
  </w:style>
  <w:style w:type="paragraph" w:customStyle="1" w:styleId="shellscontentions">
    <w:name w:val="shells/contentions"/>
    <w:basedOn w:val="TagCite0"/>
    <w:qFormat/>
    <w:rsid w:val="00962C02"/>
  </w:style>
  <w:style w:type="character" w:customStyle="1" w:styleId="BoldandUnderlineChar2Char1">
    <w:name w:val="Bold and Underline Char2 Char1"/>
    <w:rsid w:val="00962C02"/>
    <w:rPr>
      <w:b/>
      <w:szCs w:val="24"/>
      <w:u w:val="single"/>
      <w:lang w:val="en-US" w:eastAsia="en-US" w:bidi="ar-SA"/>
    </w:rPr>
  </w:style>
  <w:style w:type="character" w:customStyle="1" w:styleId="TagCiteChar1">
    <w:name w:val="Tag/Cite Char1"/>
    <w:rsid w:val="00962C02"/>
    <w:rPr>
      <w:b/>
      <w:lang w:val="en-US" w:eastAsia="en-US" w:bidi="ar-SA"/>
    </w:rPr>
  </w:style>
  <w:style w:type="character" w:customStyle="1" w:styleId="goohl2">
    <w:name w:val="goohl2"/>
    <w:basedOn w:val="DefaultParagraphFont"/>
    <w:rsid w:val="00962C02"/>
  </w:style>
  <w:style w:type="character" w:customStyle="1" w:styleId="Normal10">
    <w:name w:val="Normal1"/>
    <w:basedOn w:val="DefaultParagraphFont"/>
    <w:rsid w:val="00962C02"/>
  </w:style>
  <w:style w:type="paragraph" w:customStyle="1" w:styleId="BriefTitle1">
    <w:name w:val="Brief Title 1"/>
    <w:basedOn w:val="Normal"/>
    <w:qFormat/>
    <w:rsid w:val="00962C0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962C02"/>
    <w:pPr>
      <w:widowControl w:val="0"/>
      <w:autoSpaceDE w:val="0"/>
      <w:autoSpaceDN w:val="0"/>
      <w:adjustRightInd w:val="0"/>
    </w:pPr>
    <w:rPr>
      <w:rFonts w:eastAsia="Times New Roman"/>
      <w:b/>
      <w:szCs w:val="20"/>
    </w:rPr>
  </w:style>
  <w:style w:type="character" w:customStyle="1" w:styleId="CardCharChar">
    <w:name w:val="Card Char Char"/>
    <w:rsid w:val="00962C02"/>
    <w:rPr>
      <w:lang w:val="en-US" w:eastAsia="en-US" w:bidi="ar-SA"/>
    </w:rPr>
  </w:style>
  <w:style w:type="character" w:customStyle="1" w:styleId="BriefTitle1Char">
    <w:name w:val="Brief Title 1 Char"/>
    <w:rsid w:val="00962C02"/>
    <w:rPr>
      <w:b/>
      <w:u w:val="single"/>
      <w:lang w:val="en-US" w:eastAsia="en-US" w:bidi="ar-SA"/>
    </w:rPr>
  </w:style>
  <w:style w:type="character" w:customStyle="1" w:styleId="TagCiteCharChar">
    <w:name w:val="Tag/Cite Char Char"/>
    <w:rsid w:val="00962C02"/>
    <w:rPr>
      <w:b/>
      <w:lang w:val="en-US" w:eastAsia="en-US" w:bidi="ar-SA"/>
    </w:rPr>
  </w:style>
  <w:style w:type="paragraph" w:customStyle="1" w:styleId="ShellTitles">
    <w:name w:val="ShellTitles"/>
    <w:basedOn w:val="Normal"/>
    <w:qFormat/>
    <w:rsid w:val="00962C02"/>
    <w:pPr>
      <w:widowControl w:val="0"/>
      <w:autoSpaceDE w:val="0"/>
      <w:autoSpaceDN w:val="0"/>
      <w:adjustRightInd w:val="0"/>
    </w:pPr>
    <w:rPr>
      <w:rFonts w:eastAsia="Times New Roman"/>
      <w:b/>
      <w:szCs w:val="20"/>
    </w:rPr>
  </w:style>
  <w:style w:type="paragraph" w:customStyle="1" w:styleId="maintext">
    <w:name w:val="maintext"/>
    <w:basedOn w:val="Normal"/>
    <w:qFormat/>
    <w:rsid w:val="00962C0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962C02"/>
    <w:pPr>
      <w:spacing w:before="100" w:beforeAutospacing="1" w:after="100" w:afterAutospacing="1"/>
    </w:pPr>
    <w:rPr>
      <w:rFonts w:eastAsia="Times New Roman"/>
    </w:rPr>
  </w:style>
  <w:style w:type="character" w:customStyle="1" w:styleId="btx">
    <w:name w:val="btx"/>
    <w:basedOn w:val="DefaultParagraphFont"/>
    <w:rsid w:val="00962C02"/>
  </w:style>
  <w:style w:type="character" w:customStyle="1" w:styleId="prodgeneral1">
    <w:name w:val="prodgeneral1"/>
    <w:rsid w:val="00962C02"/>
    <w:rPr>
      <w:rFonts w:ascii="Verdana" w:hAnsi="Verdana" w:hint="default"/>
      <w:b w:val="0"/>
      <w:bCs w:val="0"/>
      <w:caps w:val="0"/>
      <w:color w:val="000000"/>
      <w:spacing w:val="0"/>
      <w:sz w:val="16"/>
      <w:szCs w:val="16"/>
    </w:rPr>
  </w:style>
  <w:style w:type="character" w:customStyle="1" w:styleId="summary1">
    <w:name w:val="summary1"/>
    <w:rsid w:val="00962C02"/>
    <w:rPr>
      <w:rFonts w:ascii="Arial" w:hAnsi="Arial" w:cs="Arial" w:hint="default"/>
      <w:sz w:val="18"/>
      <w:szCs w:val="18"/>
    </w:rPr>
  </w:style>
  <w:style w:type="paragraph" w:customStyle="1" w:styleId="ToRead">
    <w:name w:val="To Read"/>
    <w:basedOn w:val="Normal"/>
    <w:qFormat/>
    <w:rsid w:val="00962C02"/>
    <w:pPr>
      <w:ind w:left="720"/>
    </w:pPr>
    <w:rPr>
      <w:rFonts w:ascii="Verdana" w:eastAsia="Times New Roman" w:hAnsi="Verdana"/>
      <w:b/>
      <w:u w:val="single"/>
    </w:rPr>
  </w:style>
  <w:style w:type="character" w:customStyle="1" w:styleId="text3">
    <w:name w:val="text3"/>
    <w:basedOn w:val="DefaultParagraphFont"/>
    <w:rsid w:val="00962C02"/>
  </w:style>
  <w:style w:type="paragraph" w:customStyle="1" w:styleId="Style1">
    <w:name w:val="Style 1"/>
    <w:basedOn w:val="Normal"/>
    <w:qFormat/>
    <w:rsid w:val="00962C02"/>
    <w:pPr>
      <w:widowControl w:val="0"/>
      <w:ind w:firstLine="216"/>
    </w:pPr>
    <w:rPr>
      <w:rFonts w:eastAsia="Times New Roman"/>
      <w:noProof/>
      <w:color w:val="000000"/>
      <w:szCs w:val="20"/>
    </w:rPr>
  </w:style>
  <w:style w:type="paragraph" w:customStyle="1" w:styleId="Style40">
    <w:name w:val="Style 4"/>
    <w:basedOn w:val="Normal"/>
    <w:qFormat/>
    <w:rsid w:val="00962C0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62C0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62C0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62C02"/>
  </w:style>
  <w:style w:type="paragraph" w:customStyle="1" w:styleId="PageNumber1">
    <w:name w:val="Page Number1"/>
    <w:basedOn w:val="Normal"/>
    <w:next w:val="Normal"/>
    <w:uiPriority w:val="99"/>
    <w:qFormat/>
    <w:rsid w:val="00962C02"/>
    <w:rPr>
      <w:rFonts w:eastAsia="Times New Roman"/>
    </w:rPr>
  </w:style>
  <w:style w:type="paragraph" w:customStyle="1" w:styleId="Cite1">
    <w:name w:val="Cite1"/>
    <w:uiPriority w:val="99"/>
    <w:qFormat/>
    <w:rsid w:val="00962C0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62C0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62C0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62C02"/>
    <w:pPr>
      <w:ind w:left="288" w:right="288"/>
    </w:pPr>
    <w:rPr>
      <w:rFonts w:eastAsia="Times New Roman"/>
    </w:rPr>
  </w:style>
  <w:style w:type="paragraph" w:customStyle="1" w:styleId="cite21">
    <w:name w:val="cite2"/>
    <w:qFormat/>
    <w:rsid w:val="00962C0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62C02"/>
    <w:rPr>
      <w:rFonts w:ascii="Times New Roman" w:hAnsi="Times New Roman"/>
      <w:sz w:val="20"/>
      <w:u w:val="single"/>
      <w:lang w:eastAsia="en-US"/>
    </w:rPr>
  </w:style>
  <w:style w:type="paragraph" w:customStyle="1" w:styleId="articletext">
    <w:name w:val="articletext"/>
    <w:basedOn w:val="Normal"/>
    <w:uiPriority w:val="99"/>
    <w:qFormat/>
    <w:rsid w:val="00962C0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62C02"/>
    <w:rPr>
      <w:rFonts w:ascii="Arial Narrow" w:hAnsi="Arial Narrow"/>
      <w:sz w:val="24"/>
      <w:szCs w:val="24"/>
      <w:u w:val="single"/>
      <w:lang w:val="en-US" w:eastAsia="en-US" w:bidi="ar-SA"/>
    </w:rPr>
  </w:style>
  <w:style w:type="character" w:customStyle="1" w:styleId="cardtextsmallChar">
    <w:name w:val="card text small Char"/>
    <w:rsid w:val="00962C02"/>
    <w:rPr>
      <w:rFonts w:ascii="Arial Narrow" w:hAnsi="Arial Narrow"/>
      <w:sz w:val="16"/>
      <w:szCs w:val="24"/>
      <w:lang w:val="en-US" w:eastAsia="en-US" w:bidi="ar-SA"/>
    </w:rPr>
  </w:style>
  <w:style w:type="paragraph" w:customStyle="1" w:styleId="cardtextsmall">
    <w:name w:val="card text small"/>
    <w:basedOn w:val="Normal"/>
    <w:qFormat/>
    <w:rsid w:val="00962C02"/>
    <w:rPr>
      <w:rFonts w:eastAsia="Times New Roman"/>
      <w:sz w:val="16"/>
    </w:rPr>
  </w:style>
  <w:style w:type="paragraph" w:customStyle="1" w:styleId="CaseListNormal">
    <w:name w:val="Case List Normal"/>
    <w:basedOn w:val="Normal"/>
    <w:qFormat/>
    <w:rsid w:val="00962C02"/>
    <w:rPr>
      <w:rFonts w:ascii="Times" w:eastAsia="Times New Roman" w:hAnsi="Times"/>
      <w:szCs w:val="26"/>
    </w:rPr>
  </w:style>
  <w:style w:type="paragraph" w:customStyle="1" w:styleId="Body">
    <w:name w:val="Body"/>
    <w:basedOn w:val="Normal"/>
    <w:uiPriority w:val="99"/>
    <w:qFormat/>
    <w:rsid w:val="00962C02"/>
    <w:pPr>
      <w:outlineLvl w:val="3"/>
    </w:pPr>
    <w:rPr>
      <w:rFonts w:eastAsia="Times New Roman"/>
      <w:szCs w:val="20"/>
    </w:rPr>
  </w:style>
  <w:style w:type="paragraph" w:customStyle="1" w:styleId="3text">
    <w:name w:val="3text"/>
    <w:basedOn w:val="Normal"/>
    <w:uiPriority w:val="99"/>
    <w:qFormat/>
    <w:rsid w:val="00962C02"/>
    <w:pPr>
      <w:spacing w:before="100" w:beforeAutospacing="1" w:after="100" w:afterAutospacing="1"/>
    </w:pPr>
    <w:rPr>
      <w:rFonts w:eastAsia="Times New Roman"/>
      <w:sz w:val="24"/>
    </w:rPr>
  </w:style>
  <w:style w:type="character" w:customStyle="1" w:styleId="countrytitle1">
    <w:name w:val="countrytitle1"/>
    <w:rsid w:val="00962C02"/>
    <w:rPr>
      <w:rFonts w:ascii="Verdana" w:hAnsi="Verdana" w:hint="default"/>
      <w:b/>
      <w:bCs/>
      <w:color w:val="293643"/>
      <w:sz w:val="24"/>
      <w:szCs w:val="24"/>
    </w:rPr>
  </w:style>
  <w:style w:type="character" w:customStyle="1" w:styleId="storyheader1">
    <w:name w:val="storyheader1"/>
    <w:rsid w:val="00962C02"/>
    <w:rPr>
      <w:rFonts w:ascii="Verdana" w:hAnsi="Verdana" w:hint="default"/>
      <w:b/>
      <w:bCs/>
      <w:color w:val="000000"/>
      <w:sz w:val="21"/>
      <w:szCs w:val="21"/>
    </w:rPr>
  </w:style>
  <w:style w:type="paragraph" w:customStyle="1" w:styleId="TimesNewRoman12">
    <w:name w:val="TimesNewRoman12"/>
    <w:uiPriority w:val="99"/>
    <w:qFormat/>
    <w:rsid w:val="00962C0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62C02"/>
    <w:pPr>
      <w:spacing w:before="100" w:beforeAutospacing="1" w:after="100" w:afterAutospacing="1"/>
    </w:pPr>
    <w:rPr>
      <w:rFonts w:eastAsia="Times New Roman"/>
      <w:sz w:val="24"/>
    </w:rPr>
  </w:style>
  <w:style w:type="character" w:customStyle="1" w:styleId="cardunderlinedChar0">
    <w:name w:val="card underlined Char"/>
    <w:rsid w:val="00962C02"/>
    <w:rPr>
      <w:rFonts w:ascii="Arial" w:hAnsi="Arial"/>
      <w:sz w:val="22"/>
      <w:szCs w:val="24"/>
      <w:u w:val="single"/>
      <w:lang w:val="en-US" w:eastAsia="en-US" w:bidi="ar-SA"/>
    </w:rPr>
  </w:style>
  <w:style w:type="paragraph" w:customStyle="1" w:styleId="medium-normal">
    <w:name w:val="medium-normal"/>
    <w:basedOn w:val="Normal"/>
    <w:qFormat/>
    <w:rsid w:val="00962C0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62C02"/>
    <w:rPr>
      <w:rFonts w:eastAsia="Times New Roman"/>
      <w:color w:val="000000"/>
      <w:sz w:val="18"/>
    </w:rPr>
  </w:style>
  <w:style w:type="paragraph" w:customStyle="1" w:styleId="text1">
    <w:name w:val="text1"/>
    <w:basedOn w:val="Normal"/>
    <w:autoRedefine/>
    <w:uiPriority w:val="99"/>
    <w:qFormat/>
    <w:rsid w:val="00962C02"/>
    <w:rPr>
      <w:rFonts w:eastAsia="Times New Roman"/>
      <w:szCs w:val="20"/>
    </w:rPr>
  </w:style>
  <w:style w:type="character" w:customStyle="1" w:styleId="article1">
    <w:name w:val="article1"/>
    <w:rsid w:val="00962C02"/>
    <w:rPr>
      <w:rFonts w:ascii="Verdana" w:hAnsi="Verdana" w:hint="default"/>
      <w:color w:val="333333"/>
      <w:sz w:val="16"/>
      <w:szCs w:val="16"/>
    </w:rPr>
  </w:style>
  <w:style w:type="paragraph" w:customStyle="1" w:styleId="RepeatBlockHeading">
    <w:name w:val="Repeat Block Heading"/>
    <w:basedOn w:val="Normal"/>
    <w:autoRedefine/>
    <w:qFormat/>
    <w:rsid w:val="00962C02"/>
    <w:pPr>
      <w:jc w:val="center"/>
    </w:pPr>
    <w:rPr>
      <w:rFonts w:eastAsia="Times New Roman"/>
      <w:b/>
      <w:smallCaps/>
      <w:color w:val="000000"/>
      <w:sz w:val="24"/>
      <w:u w:val="thick"/>
    </w:rPr>
  </w:style>
  <w:style w:type="character" w:customStyle="1" w:styleId="Hyperlink6">
    <w:name w:val="Hyperlink6"/>
    <w:rsid w:val="00962C02"/>
    <w:rPr>
      <w:color w:val="3300CC"/>
      <w:u w:val="single"/>
    </w:rPr>
  </w:style>
  <w:style w:type="paragraph" w:customStyle="1" w:styleId="story-headline">
    <w:name w:val="story-headline"/>
    <w:basedOn w:val="Normal"/>
    <w:uiPriority w:val="99"/>
    <w:qFormat/>
    <w:rsid w:val="00962C02"/>
    <w:pPr>
      <w:spacing w:before="72" w:after="72"/>
    </w:pPr>
    <w:rPr>
      <w:rFonts w:eastAsia="Times New Roman"/>
      <w:b/>
      <w:bCs/>
      <w:sz w:val="26"/>
      <w:szCs w:val="26"/>
    </w:rPr>
  </w:style>
  <w:style w:type="paragraph" w:customStyle="1" w:styleId="story-body">
    <w:name w:val="story-body"/>
    <w:basedOn w:val="Normal"/>
    <w:uiPriority w:val="99"/>
    <w:qFormat/>
    <w:rsid w:val="00962C02"/>
    <w:pPr>
      <w:spacing w:before="100" w:beforeAutospacing="1" w:after="100" w:afterAutospacing="1"/>
    </w:pPr>
    <w:rPr>
      <w:rFonts w:eastAsia="Times New Roman"/>
    </w:rPr>
  </w:style>
  <w:style w:type="character" w:customStyle="1" w:styleId="story-posted-date1">
    <w:name w:val="story-posted-date1"/>
    <w:rsid w:val="00962C02"/>
    <w:rPr>
      <w:rFonts w:ascii="Arial" w:hAnsi="Arial" w:cs="Arial" w:hint="default"/>
      <w:b w:val="0"/>
      <w:bCs w:val="0"/>
      <w:sz w:val="19"/>
      <w:szCs w:val="19"/>
    </w:rPr>
  </w:style>
  <w:style w:type="paragraph" w:customStyle="1" w:styleId="story-dateline">
    <w:name w:val="story-dateline"/>
    <w:basedOn w:val="Normal"/>
    <w:uiPriority w:val="99"/>
    <w:qFormat/>
    <w:rsid w:val="00962C02"/>
    <w:rPr>
      <w:rFonts w:eastAsia="Times New Roman"/>
      <w:b/>
      <w:bCs/>
    </w:rPr>
  </w:style>
  <w:style w:type="paragraph" w:customStyle="1" w:styleId="TextofCards">
    <w:name w:val="Text of Cards"/>
    <w:basedOn w:val="Normal"/>
    <w:uiPriority w:val="99"/>
    <w:qFormat/>
    <w:rsid w:val="00962C02"/>
    <w:rPr>
      <w:rFonts w:eastAsia="Times New Roman"/>
      <w:color w:val="000000"/>
      <w:spacing w:val="6"/>
      <w:szCs w:val="23"/>
    </w:rPr>
  </w:style>
  <w:style w:type="paragraph" w:customStyle="1" w:styleId="Corpotesto">
    <w:name w:val="Corpo testo"/>
    <w:basedOn w:val="Normal"/>
    <w:uiPriority w:val="99"/>
    <w:qFormat/>
    <w:rsid w:val="00962C0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62C02"/>
    <w:rPr>
      <w:rFonts w:eastAsia="SimSun" w:cs="Arial"/>
      <w:b/>
      <w:bCs/>
      <w:iCs/>
      <w:sz w:val="24"/>
      <w:szCs w:val="28"/>
      <w:lang w:val="en-US" w:eastAsia="zh-CN" w:bidi="ar-SA"/>
    </w:rPr>
  </w:style>
  <w:style w:type="paragraph" w:customStyle="1" w:styleId="PageHeading">
    <w:name w:val="Page Heading"/>
    <w:basedOn w:val="Heading2"/>
    <w:qFormat/>
    <w:rsid w:val="00962C0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62C02"/>
  </w:style>
  <w:style w:type="paragraph" w:customStyle="1" w:styleId="tagCharChar1Char">
    <w:name w:val="tag Char Char1 Char"/>
    <w:uiPriority w:val="99"/>
    <w:qFormat/>
    <w:rsid w:val="00962C02"/>
    <w:rPr>
      <w:rFonts w:eastAsia="Times New Roman"/>
      <w:b/>
      <w:bCs/>
      <w:sz w:val="24"/>
      <w:szCs w:val="24"/>
    </w:rPr>
  </w:style>
  <w:style w:type="character" w:customStyle="1" w:styleId="textmedium">
    <w:name w:val="textmedium"/>
    <w:basedOn w:val="DefaultParagraphFont"/>
    <w:rsid w:val="00962C02"/>
  </w:style>
  <w:style w:type="character" w:customStyle="1" w:styleId="citation1">
    <w:name w:val="citation1"/>
    <w:rsid w:val="00962C02"/>
    <w:rPr>
      <w:rFonts w:ascii="Verdana" w:hAnsi="Verdana" w:hint="default"/>
      <w:sz w:val="17"/>
      <w:szCs w:val="17"/>
    </w:rPr>
  </w:style>
  <w:style w:type="character" w:customStyle="1" w:styleId="hithighlite">
    <w:name w:val="hithighlite"/>
    <w:basedOn w:val="DefaultParagraphFont"/>
    <w:rsid w:val="00962C02"/>
  </w:style>
  <w:style w:type="character" w:customStyle="1" w:styleId="articlecontent">
    <w:name w:val="articlecontent"/>
    <w:basedOn w:val="DefaultParagraphFont"/>
    <w:rsid w:val="00962C02"/>
  </w:style>
  <w:style w:type="paragraph" w:customStyle="1" w:styleId="inside-copy">
    <w:name w:val="inside-copy"/>
    <w:basedOn w:val="Normal"/>
    <w:qFormat/>
    <w:rsid w:val="00962C0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962C0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62C0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62C02"/>
  </w:style>
  <w:style w:type="paragraph" w:customStyle="1" w:styleId="ProjectTitleLine">
    <w:name w:val="Project Title Line"/>
    <w:basedOn w:val="Normal"/>
    <w:next w:val="Normal"/>
    <w:autoRedefine/>
    <w:uiPriority w:val="99"/>
    <w:qFormat/>
    <w:rsid w:val="00962C02"/>
    <w:pPr>
      <w:jc w:val="center"/>
    </w:pPr>
    <w:rPr>
      <w:rFonts w:eastAsia="Times New Roman"/>
      <w:caps/>
      <w:szCs w:val="20"/>
    </w:rPr>
  </w:style>
  <w:style w:type="character" w:customStyle="1" w:styleId="fource1">
    <w:name w:val="fource1"/>
    <w:rsid w:val="00962C02"/>
    <w:rPr>
      <w:sz w:val="34"/>
      <w:szCs w:val="34"/>
    </w:rPr>
  </w:style>
  <w:style w:type="paragraph" w:customStyle="1" w:styleId="LanguageStrike">
    <w:name w:val="Language Strike"/>
    <w:basedOn w:val="Normal"/>
    <w:next w:val="Normal"/>
    <w:qFormat/>
    <w:rsid w:val="00962C02"/>
    <w:rPr>
      <w:rFonts w:eastAsia="Times New Roman"/>
      <w:strike/>
    </w:rPr>
  </w:style>
  <w:style w:type="character" w:customStyle="1" w:styleId="LanguageStrikeChar">
    <w:name w:val="Language Strike Char"/>
    <w:rsid w:val="00962C0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62C02"/>
    <w:rPr>
      <w:rFonts w:eastAsia="Times New Roman"/>
      <w:szCs w:val="20"/>
      <w:u w:val="single"/>
    </w:rPr>
  </w:style>
  <w:style w:type="paragraph" w:customStyle="1" w:styleId="Normal10pt">
    <w:name w:val="Normal + 10 pt"/>
    <w:basedOn w:val="Normal"/>
    <w:qFormat/>
    <w:rsid w:val="00962C02"/>
    <w:rPr>
      <w:rFonts w:eastAsia="Times New Roman"/>
      <w:szCs w:val="20"/>
    </w:rPr>
  </w:style>
  <w:style w:type="paragraph" w:customStyle="1" w:styleId="cardChar1Char">
    <w:name w:val="card Char1 Char"/>
    <w:basedOn w:val="Normal"/>
    <w:uiPriority w:val="99"/>
    <w:qFormat/>
    <w:rsid w:val="00962C02"/>
    <w:pPr>
      <w:ind w:left="288" w:right="288"/>
    </w:pPr>
    <w:rPr>
      <w:rFonts w:eastAsia="Times New Roman"/>
      <w:szCs w:val="20"/>
    </w:rPr>
  </w:style>
  <w:style w:type="character" w:customStyle="1" w:styleId="normal11">
    <w:name w:val="normal1"/>
    <w:basedOn w:val="DefaultParagraphFont"/>
    <w:rsid w:val="00962C02"/>
  </w:style>
  <w:style w:type="character" w:customStyle="1" w:styleId="ds">
    <w:name w:val="ds"/>
    <w:basedOn w:val="DefaultParagraphFont"/>
    <w:rsid w:val="00962C02"/>
  </w:style>
  <w:style w:type="character" w:customStyle="1" w:styleId="UnderliningChar1">
    <w:name w:val="Underlining Char1"/>
    <w:rsid w:val="00962C02"/>
    <w:rPr>
      <w:rFonts w:ascii="Arial Narrow" w:hAnsi="Arial Narrow"/>
      <w:szCs w:val="24"/>
      <w:u w:val="single"/>
      <w:lang w:val="en-US" w:eastAsia="en-US" w:bidi="ar-SA"/>
    </w:rPr>
  </w:style>
  <w:style w:type="character" w:customStyle="1" w:styleId="UnderliningChar2">
    <w:name w:val="Underlining Char2"/>
    <w:rsid w:val="00962C02"/>
    <w:rPr>
      <w:rFonts w:ascii="Arial Narrow" w:hAnsi="Arial Narrow"/>
      <w:szCs w:val="24"/>
      <w:u w:val="single"/>
      <w:lang w:val="en-US" w:eastAsia="en-US" w:bidi="ar-SA"/>
    </w:rPr>
  </w:style>
  <w:style w:type="character" w:customStyle="1" w:styleId="MicroTextChar1">
    <w:name w:val="MicroText Char1"/>
    <w:rsid w:val="00962C02"/>
    <w:rPr>
      <w:rFonts w:ascii="Arial Narrow" w:hAnsi="Arial Narrow"/>
      <w:sz w:val="12"/>
      <w:szCs w:val="24"/>
      <w:lang w:val="en-US" w:eastAsia="en-US" w:bidi="ar-SA"/>
    </w:rPr>
  </w:style>
  <w:style w:type="paragraph" w:customStyle="1" w:styleId="CM12">
    <w:name w:val="CM12"/>
    <w:basedOn w:val="Default"/>
    <w:next w:val="Default"/>
    <w:uiPriority w:val="99"/>
    <w:qFormat/>
    <w:rsid w:val="00962C0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62C02"/>
    <w:pPr>
      <w:widowControl w:val="0"/>
      <w:spacing w:after="480"/>
    </w:pPr>
    <w:rPr>
      <w:rFonts w:ascii="Granjon LT Std" w:hAnsi="Granjon LT Std"/>
      <w:color w:val="auto"/>
    </w:rPr>
  </w:style>
  <w:style w:type="paragraph" w:customStyle="1" w:styleId="CM10">
    <w:name w:val="CM10"/>
    <w:basedOn w:val="Default"/>
    <w:next w:val="Default"/>
    <w:qFormat/>
    <w:rsid w:val="00962C02"/>
    <w:pPr>
      <w:widowControl w:val="0"/>
      <w:spacing w:line="320" w:lineRule="atLeast"/>
    </w:pPr>
    <w:rPr>
      <w:rFonts w:ascii="Granjon LT Std" w:hAnsi="Granjon LT Std"/>
      <w:color w:val="auto"/>
    </w:rPr>
  </w:style>
  <w:style w:type="character" w:styleId="EndnoteReference">
    <w:name w:val="endnote reference"/>
    <w:rsid w:val="00962C02"/>
    <w:rPr>
      <w:vertAlign w:val="baseline"/>
    </w:rPr>
  </w:style>
  <w:style w:type="paragraph" w:customStyle="1" w:styleId="bold">
    <w:name w:val="bold"/>
    <w:basedOn w:val="Normal"/>
    <w:qFormat/>
    <w:rsid w:val="00962C0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62C02"/>
    <w:rPr>
      <w:rFonts w:eastAsia="Times New Roman"/>
      <w:strike/>
      <w:szCs w:val="20"/>
    </w:rPr>
  </w:style>
  <w:style w:type="paragraph" w:customStyle="1" w:styleId="textbodyblack">
    <w:name w:val="textbodyblack"/>
    <w:basedOn w:val="Normal"/>
    <w:qFormat/>
    <w:rsid w:val="00962C02"/>
    <w:pPr>
      <w:spacing w:before="100" w:beforeAutospacing="1" w:after="100" w:afterAutospacing="1"/>
    </w:pPr>
    <w:rPr>
      <w:rFonts w:eastAsia="Times New Roman"/>
      <w:sz w:val="24"/>
    </w:rPr>
  </w:style>
  <w:style w:type="character" w:customStyle="1" w:styleId="DefaultPara">
    <w:name w:val="Default Para"/>
    <w:rsid w:val="00962C02"/>
    <w:rPr>
      <w:sz w:val="20"/>
    </w:rPr>
  </w:style>
  <w:style w:type="character" w:customStyle="1" w:styleId="SYSHYPERTEXT">
    <w:name w:val="SYS_HYPERTEXT"/>
    <w:rsid w:val="00962C02"/>
    <w:rPr>
      <w:color w:val="0000FF"/>
      <w:u w:val="single"/>
    </w:rPr>
  </w:style>
  <w:style w:type="character" w:customStyle="1" w:styleId="Hyperlink1">
    <w:name w:val="Hyperlink1"/>
    <w:rsid w:val="00962C0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62C0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62C02"/>
    <w:rPr>
      <w:rFonts w:ascii="Arial Narrow" w:hAnsi="Arial Narrow"/>
      <w:noProof w:val="0"/>
      <w:szCs w:val="24"/>
      <w:u w:val="single"/>
      <w:lang w:val="en-US" w:eastAsia="en-US" w:bidi="ar-SA"/>
    </w:rPr>
  </w:style>
  <w:style w:type="paragraph" w:customStyle="1" w:styleId="BlockHeading1">
    <w:name w:val="Block Heading 1"/>
    <w:basedOn w:val="Normal"/>
    <w:qFormat/>
    <w:rsid w:val="00962C0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62C02"/>
    <w:rPr>
      <w:rFonts w:ascii="Georgia" w:hAnsi="Georgia"/>
      <w:b/>
      <w:emboss/>
      <w:color w:val="000000"/>
      <w:sz w:val="48"/>
      <w:szCs w:val="48"/>
      <w:lang w:val="en-US" w:eastAsia="en-US" w:bidi="ar-SA"/>
    </w:rPr>
  </w:style>
  <w:style w:type="character" w:customStyle="1" w:styleId="citationunderlineChar">
    <w:name w:val="citation/underline Char"/>
    <w:rsid w:val="00962C02"/>
    <w:rPr>
      <w:b/>
      <w:sz w:val="24"/>
      <w:szCs w:val="24"/>
      <w:u w:val="single"/>
      <w:lang w:val="en-US" w:eastAsia="en-US" w:bidi="ar-SA"/>
    </w:rPr>
  </w:style>
  <w:style w:type="character" w:customStyle="1" w:styleId="StyleTagTimesNewRomanChar">
    <w:name w:val="Style Tag + Times New Roman Char"/>
    <w:rsid w:val="00962C02"/>
    <w:rPr>
      <w:b/>
      <w:bCs/>
      <w:noProof w:val="0"/>
      <w:sz w:val="24"/>
      <w:szCs w:val="24"/>
      <w:lang w:val="en-US" w:eastAsia="en-US" w:bidi="ar-SA"/>
    </w:rPr>
  </w:style>
  <w:style w:type="character" w:customStyle="1" w:styleId="ShrinkChar">
    <w:name w:val="Shrink Char"/>
    <w:link w:val="Shrink"/>
    <w:rsid w:val="00962C02"/>
    <w:rPr>
      <w:rFonts w:cs="Courier"/>
      <w:bCs/>
      <w:sz w:val="16"/>
      <w:szCs w:val="16"/>
    </w:rPr>
  </w:style>
  <w:style w:type="paragraph" w:customStyle="1" w:styleId="SmallCard">
    <w:name w:val="Small Card"/>
    <w:basedOn w:val="Normal"/>
    <w:uiPriority w:val="99"/>
    <w:qFormat/>
    <w:rsid w:val="00962C0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62C02"/>
    <w:rPr>
      <w:rFonts w:ascii="Arial Narrow" w:hAnsi="Arial Narrow" w:cs="Arial"/>
      <w:b/>
      <w:bCs/>
      <w:iCs/>
      <w:sz w:val="24"/>
      <w:szCs w:val="28"/>
      <w:lang w:val="en-US" w:eastAsia="en-US" w:bidi="ar-SA"/>
    </w:rPr>
  </w:style>
  <w:style w:type="character" w:customStyle="1" w:styleId="UnderliningCharChar">
    <w:name w:val="Underlining Char Char"/>
    <w:rsid w:val="00962C02"/>
    <w:rPr>
      <w:rFonts w:ascii="Arial Narrow" w:hAnsi="Arial Narrow"/>
      <w:szCs w:val="24"/>
      <w:u w:val="single"/>
      <w:lang w:val="en-US" w:eastAsia="en-US" w:bidi="ar-SA"/>
    </w:rPr>
  </w:style>
  <w:style w:type="character" w:customStyle="1" w:styleId="StyleArialNarrow12ptBold">
    <w:name w:val="Style Arial Narrow 12 pt Bold"/>
    <w:rsid w:val="00962C02"/>
    <w:rPr>
      <w:rFonts w:ascii="Arial Narrow" w:hAnsi="Arial Narrow"/>
      <w:b/>
      <w:bCs/>
      <w:sz w:val="24"/>
    </w:rPr>
  </w:style>
  <w:style w:type="character" w:customStyle="1" w:styleId="Style1CharChar">
    <w:name w:val="Style1 Char Char"/>
    <w:rsid w:val="00962C0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62C0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62C02"/>
    <w:rPr>
      <w:u w:val="single"/>
    </w:rPr>
  </w:style>
  <w:style w:type="character" w:customStyle="1" w:styleId="UnderlinedCharChar1">
    <w:name w:val="Underlined Char Char1"/>
    <w:rsid w:val="00962C02"/>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962C02"/>
    <w:rPr>
      <w:rFonts w:cs="Arial"/>
      <w:b/>
      <w:bCs/>
      <w:iCs/>
      <w:sz w:val="22"/>
      <w:szCs w:val="28"/>
      <w:lang w:val="en-US" w:eastAsia="en-US" w:bidi="ar-SA"/>
    </w:rPr>
  </w:style>
  <w:style w:type="character" w:customStyle="1" w:styleId="doctitle">
    <w:name w:val="doctitle"/>
    <w:rsid w:val="00962C02"/>
  </w:style>
  <w:style w:type="character" w:customStyle="1" w:styleId="FooterChar1">
    <w:name w:val="Footer Char1"/>
    <w:uiPriority w:val="99"/>
    <w:semiHidden/>
    <w:rsid w:val="00962C02"/>
    <w:rPr>
      <w:rFonts w:ascii="Garamond" w:eastAsia="Calibri" w:hAnsi="Garamond" w:cs="Times New Roman"/>
      <w:szCs w:val="22"/>
    </w:rPr>
  </w:style>
  <w:style w:type="paragraph" w:customStyle="1" w:styleId="CiteCorrected">
    <w:name w:val="Cite Corrected"/>
    <w:basedOn w:val="Normal"/>
    <w:link w:val="CiteCorrectedChar"/>
    <w:qFormat/>
    <w:rsid w:val="00962C02"/>
    <w:rPr>
      <w:rFonts w:eastAsia="Times New Roman"/>
      <w:b/>
      <w:bCs/>
      <w:sz w:val="24"/>
      <w:szCs w:val="16"/>
      <w:u w:val="single"/>
    </w:rPr>
  </w:style>
  <w:style w:type="character" w:customStyle="1" w:styleId="CiteCorrectedChar">
    <w:name w:val="Cite Corrected Char"/>
    <w:link w:val="CiteCorrected"/>
    <w:rsid w:val="00962C02"/>
    <w:rPr>
      <w:rFonts w:ascii="Georgia" w:eastAsia="Times New Roman" w:hAnsi="Georgia"/>
      <w:b/>
      <w:bCs/>
      <w:sz w:val="24"/>
      <w:szCs w:val="16"/>
      <w:u w:val="single"/>
    </w:rPr>
  </w:style>
  <w:style w:type="character" w:customStyle="1" w:styleId="cardtext-underlined">
    <w:name w:val="card text- underlined"/>
    <w:rsid w:val="00962C02"/>
    <w:rPr>
      <w:rFonts w:ascii="Garamond" w:hAnsi="Garamond"/>
      <w:u w:val="single"/>
    </w:rPr>
  </w:style>
  <w:style w:type="character" w:customStyle="1" w:styleId="stylestylebold12pt">
    <w:name w:val="stylestylebold12pt"/>
    <w:basedOn w:val="DefaultParagraphFont"/>
    <w:rsid w:val="00962C02"/>
  </w:style>
  <w:style w:type="character" w:customStyle="1" w:styleId="styleboldunderline">
    <w:name w:val="styleboldunderline"/>
    <w:basedOn w:val="DefaultParagraphFont"/>
    <w:rsid w:val="00962C02"/>
  </w:style>
  <w:style w:type="character" w:customStyle="1" w:styleId="Styleunderline11pt">
    <w:name w:val="Style underline + 11 pt"/>
    <w:rsid w:val="00962C02"/>
    <w:rPr>
      <w:rFonts w:ascii="Times New Roman" w:hAnsi="Times New Roman"/>
      <w:b w:val="0"/>
      <w:bCs w:val="0"/>
      <w:sz w:val="20"/>
      <w:u w:val="single"/>
    </w:rPr>
  </w:style>
  <w:style w:type="character" w:customStyle="1" w:styleId="Styleunderline11ptBold">
    <w:name w:val="Style underline + 11 pt Bold"/>
    <w:rsid w:val="00962C02"/>
    <w:rPr>
      <w:rFonts w:ascii="Times New Roman" w:hAnsi="Times New Roman"/>
      <w:b/>
      <w:bCs w:val="0"/>
      <w:sz w:val="20"/>
      <w:u w:val="single"/>
    </w:rPr>
  </w:style>
  <w:style w:type="paragraph" w:customStyle="1" w:styleId="story-body-text">
    <w:name w:val="story-body-text"/>
    <w:basedOn w:val="Normal"/>
    <w:qFormat/>
    <w:rsid w:val="00962C0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62C02"/>
  </w:style>
  <w:style w:type="character" w:customStyle="1" w:styleId="BriefTitleChar">
    <w:name w:val="Brief Title Char"/>
    <w:basedOn w:val="DefaultParagraphFont"/>
    <w:rsid w:val="00962C02"/>
    <w:rPr>
      <w:b/>
      <w:sz w:val="24"/>
      <w:szCs w:val="24"/>
      <w:u w:val="single"/>
      <w:lang w:val="en-US" w:eastAsia="en-US" w:bidi="ar-SA"/>
    </w:rPr>
  </w:style>
  <w:style w:type="paragraph" w:customStyle="1" w:styleId="BriefTitle2">
    <w:name w:val="Brief Title 2"/>
    <w:basedOn w:val="Heading1"/>
    <w:uiPriority w:val="99"/>
    <w:qFormat/>
    <w:rsid w:val="00962C0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62C02"/>
    <w:rPr>
      <w:b/>
      <w:sz w:val="24"/>
      <w:szCs w:val="24"/>
      <w:u w:val="single"/>
      <w:lang w:val="en-US" w:eastAsia="en-US" w:bidi="ar-SA"/>
    </w:rPr>
  </w:style>
  <w:style w:type="paragraph" w:customStyle="1" w:styleId="cards0">
    <w:name w:val="cards"/>
    <w:basedOn w:val="Normal"/>
    <w:qFormat/>
    <w:rsid w:val="00962C02"/>
    <w:rPr>
      <w:rFonts w:eastAsia="Calibri"/>
    </w:rPr>
  </w:style>
  <w:style w:type="character" w:customStyle="1" w:styleId="StyleStyle4CharTimesNewRoman11pt1">
    <w:name w:val="Style Style4 Char + Times New Roman 11 pt1"/>
    <w:basedOn w:val="DefaultParagraphFont"/>
    <w:rsid w:val="00962C0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62C02"/>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962C0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962C02"/>
    <w:rPr>
      <w:sz w:val="20"/>
      <w:u w:val="single"/>
    </w:rPr>
  </w:style>
  <w:style w:type="character" w:customStyle="1" w:styleId="FootnoteTextChar1">
    <w:name w:val="Footnote Text Char1"/>
    <w:basedOn w:val="DefaultParagraphFont"/>
    <w:uiPriority w:val="99"/>
    <w:rsid w:val="00962C02"/>
    <w:rPr>
      <w:rFonts w:ascii="Georgia" w:hAnsi="Georgia"/>
      <w:sz w:val="20"/>
      <w:szCs w:val="20"/>
    </w:rPr>
  </w:style>
  <w:style w:type="character" w:customStyle="1" w:styleId="SubtitleChar1">
    <w:name w:val="Subtitle Char1"/>
    <w:aliases w:val="Underlined card text Char1"/>
    <w:basedOn w:val="DefaultParagraphFont"/>
    <w:uiPriority w:val="99"/>
    <w:rsid w:val="00962C02"/>
    <w:rPr>
      <w:rFonts w:eastAsiaTheme="minorEastAsia"/>
      <w:color w:val="5A5A5A" w:themeColor="text1" w:themeTint="A5"/>
      <w:spacing w:val="15"/>
    </w:rPr>
  </w:style>
  <w:style w:type="character" w:customStyle="1" w:styleId="DateChar1">
    <w:name w:val="Date Char1"/>
    <w:aliases w:val="date Char1"/>
    <w:basedOn w:val="DefaultParagraphFont"/>
    <w:rsid w:val="00962C02"/>
    <w:rPr>
      <w:rFonts w:ascii="Georgia" w:hAnsi="Georgia"/>
    </w:rPr>
  </w:style>
  <w:style w:type="character" w:customStyle="1" w:styleId="BodyText2Char1">
    <w:name w:val="Body Text 2 Char1"/>
    <w:basedOn w:val="DefaultParagraphFont"/>
    <w:uiPriority w:val="99"/>
    <w:rsid w:val="00962C02"/>
    <w:rPr>
      <w:rFonts w:ascii="Georgia" w:hAnsi="Georgia"/>
    </w:rPr>
  </w:style>
  <w:style w:type="character" w:customStyle="1" w:styleId="PlainTextChar1">
    <w:name w:val="Plain Text Char1"/>
    <w:basedOn w:val="DefaultParagraphFont"/>
    <w:uiPriority w:val="99"/>
    <w:rsid w:val="00962C02"/>
    <w:rPr>
      <w:rFonts w:ascii="Consolas" w:hAnsi="Consolas"/>
      <w:sz w:val="21"/>
      <w:szCs w:val="21"/>
    </w:rPr>
  </w:style>
  <w:style w:type="character" w:customStyle="1" w:styleId="StyleCardText11ptUnderlineChar">
    <w:name w:val="Style Card Text + 11 pt Underline Char"/>
    <w:link w:val="StyleCardText11ptUnderline"/>
    <w:locked/>
    <w:rsid w:val="00962C02"/>
    <w:rPr>
      <w:szCs w:val="24"/>
      <w:u w:val="single"/>
    </w:rPr>
  </w:style>
  <w:style w:type="paragraph" w:customStyle="1" w:styleId="StyleCardText11ptUnderline">
    <w:name w:val="Style Card Text + 11 pt Underline"/>
    <w:link w:val="StyleCardText11ptUnderlineChar"/>
    <w:qFormat/>
    <w:rsid w:val="00962C02"/>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962C02"/>
    <w:rPr>
      <w:rFonts w:ascii="Georgia" w:hAnsi="Georgia"/>
      <w:sz w:val="16"/>
      <w:szCs w:val="24"/>
    </w:rPr>
  </w:style>
  <w:style w:type="paragraph" w:customStyle="1" w:styleId="StyleMinimizedText11pt">
    <w:name w:val="Style Minimized Text + 11 pt"/>
    <w:basedOn w:val="Normal"/>
    <w:link w:val="StyleMinimizedText11ptChar"/>
    <w:qFormat/>
    <w:rsid w:val="00962C02"/>
    <w:rPr>
      <w:sz w:val="16"/>
      <w:szCs w:val="24"/>
    </w:rPr>
  </w:style>
  <w:style w:type="character" w:customStyle="1" w:styleId="StyleMinimizedText11pt1Char">
    <w:name w:val="Style Minimized Text + 11 pt1 Char"/>
    <w:basedOn w:val="DefaultParagraphFont"/>
    <w:link w:val="StyleMinimizedText11pt1"/>
    <w:locked/>
    <w:rsid w:val="00962C02"/>
    <w:rPr>
      <w:rFonts w:ascii="Georgia" w:hAnsi="Georgia"/>
      <w:sz w:val="16"/>
      <w:szCs w:val="24"/>
    </w:rPr>
  </w:style>
  <w:style w:type="paragraph" w:customStyle="1" w:styleId="StyleMinimizedText11pt1">
    <w:name w:val="Style Minimized Text + 11 pt1"/>
    <w:basedOn w:val="Normal"/>
    <w:link w:val="StyleMinimizedText11pt1Char"/>
    <w:qFormat/>
    <w:rsid w:val="00962C02"/>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962C0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962C02"/>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62C0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62C02"/>
    <w:rPr>
      <w:rFonts w:eastAsia="SimSun"/>
      <w:b/>
      <w:bCs/>
      <w:sz w:val="22"/>
      <w:szCs w:val="24"/>
      <w:u w:val="single"/>
    </w:rPr>
  </w:style>
  <w:style w:type="character" w:customStyle="1" w:styleId="Debate-CardSmalltextF2Char">
    <w:name w:val="Debate- Card Small text F2 Char"/>
    <w:link w:val="Debate-CardSmalltextF2"/>
    <w:locked/>
    <w:rsid w:val="00962C02"/>
    <w:rPr>
      <w:rFonts w:ascii="Arial Narrow" w:hAnsi="Arial Narrow"/>
      <w:sz w:val="16"/>
    </w:rPr>
  </w:style>
  <w:style w:type="paragraph" w:customStyle="1" w:styleId="Debate-CardSmalltextF2">
    <w:name w:val="Debate- Card Small text F2"/>
    <w:basedOn w:val="Normal"/>
    <w:next w:val="Normal"/>
    <w:link w:val="Debate-CardSmalltextF2Char"/>
    <w:qFormat/>
    <w:rsid w:val="00962C02"/>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962C02"/>
    <w:rPr>
      <w:rFonts w:ascii="Arial Narrow" w:hAnsi="Arial Narrow"/>
      <w:b/>
      <w:sz w:val="18"/>
      <w:u w:val="single"/>
    </w:rPr>
  </w:style>
  <w:style w:type="paragraph" w:customStyle="1" w:styleId="Debate-EmphasizedText-F5">
    <w:name w:val="Debate- Emphasized Text- F5"/>
    <w:basedOn w:val="Normal"/>
    <w:link w:val="Debate-EmphasizedText-F5Char"/>
    <w:qFormat/>
    <w:rsid w:val="00962C02"/>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962C0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62C02"/>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962C0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962C02"/>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62C02"/>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62C02"/>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962C02"/>
    <w:rPr>
      <w:rFonts w:ascii="Georgia" w:eastAsia="SimSun" w:hAnsi="Georgia"/>
      <w:szCs w:val="24"/>
      <w:u w:val="single"/>
    </w:rPr>
  </w:style>
  <w:style w:type="paragraph" w:customStyle="1" w:styleId="StyleStyle112pt">
    <w:name w:val="Style Style1 + 12 pt"/>
    <w:basedOn w:val="Normal"/>
    <w:link w:val="StyleStyle112ptChar"/>
    <w:qFormat/>
    <w:rsid w:val="00962C02"/>
    <w:rPr>
      <w:rFonts w:eastAsia="SimSun"/>
      <w:sz w:val="22"/>
      <w:szCs w:val="24"/>
      <w:u w:val="single"/>
    </w:rPr>
  </w:style>
  <w:style w:type="character" w:customStyle="1" w:styleId="MinimizedTextChar">
    <w:name w:val="Minimized Text Char"/>
    <w:basedOn w:val="DefaultParagraphFont"/>
    <w:link w:val="MinimizedText"/>
    <w:locked/>
    <w:rsid w:val="00962C02"/>
    <w:rPr>
      <w:rFonts w:ascii="Georgia" w:eastAsia="Times New Roman" w:hAnsi="Georgia"/>
      <w:sz w:val="16"/>
      <w:szCs w:val="24"/>
    </w:rPr>
  </w:style>
  <w:style w:type="paragraph" w:customStyle="1" w:styleId="MinimizedText">
    <w:name w:val="Minimized Text"/>
    <w:basedOn w:val="Normal"/>
    <w:link w:val="MinimizedTextChar"/>
    <w:qFormat/>
    <w:rsid w:val="00962C02"/>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962C0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962C02"/>
    <w:rPr>
      <w:sz w:val="20"/>
    </w:rPr>
  </w:style>
  <w:style w:type="character" w:customStyle="1" w:styleId="StyleUnderlineChar11ptBorderSinglesolidlineAutoChar">
    <w:name w:val="Style Underline Char + 11 pt Border: : (Single solid line Auto  ... Char"/>
    <w:link w:val="StyleUnderlineChar11ptBorderSinglesolidlineAuto"/>
    <w:locked/>
    <w:rsid w:val="00962C02"/>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62C02"/>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962C02"/>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962C02"/>
    <w:rPr>
      <w:rFonts w:cs="Times New Roman"/>
      <w:szCs w:val="24"/>
    </w:rPr>
  </w:style>
  <w:style w:type="character" w:customStyle="1" w:styleId="StyleStyle4BoldChar">
    <w:name w:val="Style Style4 + Bold Char"/>
    <w:basedOn w:val="Style4Char"/>
    <w:link w:val="StyleStyle4Bold"/>
    <w:locked/>
    <w:rsid w:val="00962C02"/>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962C02"/>
    <w:rPr>
      <w:rFonts w:cs="Times New Roman"/>
      <w:szCs w:val="24"/>
    </w:rPr>
  </w:style>
  <w:style w:type="character" w:customStyle="1" w:styleId="CircledChar">
    <w:name w:val="Circled Char"/>
    <w:basedOn w:val="CardTextChar0"/>
    <w:link w:val="Circled"/>
    <w:locked/>
    <w:rsid w:val="00962C0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62C0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62C02"/>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962C02"/>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962C0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62C02"/>
    <w:rPr>
      <w:b/>
      <w:bCs w:val="0"/>
      <w:u w:val="single"/>
      <w:lang w:val="en-US" w:eastAsia="en-US" w:bidi="ar-SA"/>
    </w:rPr>
  </w:style>
  <w:style w:type="paragraph" w:customStyle="1" w:styleId="StyleBoldandUnderlineChar11pt">
    <w:name w:val="Style Bold and Underline Char + 11 pt"/>
    <w:link w:val="StyleBoldandUnderlineChar11ptChar"/>
    <w:qFormat/>
    <w:rsid w:val="00962C0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62C0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962C02"/>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962C0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62C0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62C0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962C0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962C0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962C0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62C02"/>
    <w:rPr>
      <w:rFonts w:ascii="Georgia" w:eastAsia="Times New Roman" w:hAnsi="Georgia"/>
      <w:szCs w:val="20"/>
    </w:rPr>
  </w:style>
  <w:style w:type="paragraph" w:customStyle="1" w:styleId="cardCharChar0">
    <w:name w:val="card Char Char"/>
    <w:basedOn w:val="Normal"/>
    <w:link w:val="cardCharCharChar"/>
    <w:qFormat/>
    <w:rsid w:val="00962C02"/>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962C0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62C02"/>
  </w:style>
  <w:style w:type="character" w:customStyle="1" w:styleId="StyleCardTextArialNarrow9ptChar">
    <w:name w:val="Style Card Text + Arial Narrow 9 pt Char"/>
    <w:basedOn w:val="CardTextChar10"/>
    <w:link w:val="StyleCardTextArialNarrow9pt"/>
    <w:locked/>
    <w:rsid w:val="00962C0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62C0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62C0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62C0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62C0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62C02"/>
    <w:rPr>
      <w:rFonts w:ascii="Georgia" w:eastAsia="Times New Roman" w:hAnsi="Georgia"/>
      <w:sz w:val="16"/>
      <w:szCs w:val="24"/>
    </w:rPr>
  </w:style>
  <w:style w:type="paragraph" w:customStyle="1" w:styleId="Textsmall0">
    <w:name w:val="Textsmall"/>
    <w:basedOn w:val="Normal"/>
    <w:next w:val="Normal"/>
    <w:link w:val="TextsmallChar0"/>
    <w:qFormat/>
    <w:rsid w:val="00962C02"/>
    <w:rPr>
      <w:rFonts w:eastAsia="Times New Roman"/>
      <w:sz w:val="16"/>
      <w:szCs w:val="24"/>
    </w:rPr>
  </w:style>
  <w:style w:type="character" w:customStyle="1" w:styleId="StyleStyle49pt10Char">
    <w:name w:val="Style Style4 + 9 pt10 Char"/>
    <w:basedOn w:val="Style4Char"/>
    <w:link w:val="StyleStyle49pt10"/>
    <w:locked/>
    <w:rsid w:val="00962C02"/>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962C02"/>
    <w:rPr>
      <w:rFonts w:cs="Times New Roman"/>
      <w:szCs w:val="24"/>
    </w:rPr>
  </w:style>
  <w:style w:type="character" w:customStyle="1" w:styleId="StyleStyle49ptBold7Char">
    <w:name w:val="Style Style4 + 9 pt Bold7 Char"/>
    <w:link w:val="StyleStyle49ptBold7"/>
    <w:locked/>
    <w:rsid w:val="00962C0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962C02"/>
    <w:rPr>
      <w:rFonts w:ascii="Times New Roman" w:hAnsi="Times New Roman" w:cs="Times New Roman"/>
      <w:b/>
      <w:bCs/>
      <w:sz w:val="22"/>
      <w:szCs w:val="24"/>
    </w:rPr>
  </w:style>
  <w:style w:type="character" w:customStyle="1" w:styleId="NormalUnderlineChar">
    <w:name w:val="Normal Underline Char"/>
    <w:link w:val="NormalUnderline"/>
    <w:locked/>
    <w:rsid w:val="00962C02"/>
    <w:rPr>
      <w:rFonts w:ascii="Georgia" w:eastAsia="Times New Roman" w:hAnsi="Georgia"/>
      <w:szCs w:val="24"/>
      <w:u w:val="single"/>
    </w:rPr>
  </w:style>
  <w:style w:type="paragraph" w:customStyle="1" w:styleId="NormalUnderline">
    <w:name w:val="Normal Underline"/>
    <w:basedOn w:val="Normal"/>
    <w:link w:val="NormalUnderlineChar"/>
    <w:qFormat/>
    <w:rsid w:val="00962C02"/>
    <w:pPr>
      <w:ind w:left="288"/>
    </w:pPr>
    <w:rPr>
      <w:rFonts w:eastAsia="Times New Roman"/>
      <w:sz w:val="22"/>
      <w:szCs w:val="24"/>
      <w:u w:val="single"/>
    </w:rPr>
  </w:style>
  <w:style w:type="paragraph" w:customStyle="1" w:styleId="Underlinestyle">
    <w:name w:val="Underline style"/>
    <w:basedOn w:val="Normal"/>
    <w:qFormat/>
    <w:rsid w:val="00962C02"/>
    <w:rPr>
      <w:rFonts w:eastAsia="Times New Roman"/>
      <w:u w:val="single"/>
    </w:rPr>
  </w:style>
  <w:style w:type="paragraph" w:customStyle="1" w:styleId="WW-Default1">
    <w:name w:val="WW-Default1"/>
    <w:basedOn w:val="Normal"/>
    <w:qFormat/>
    <w:rsid w:val="00962C02"/>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962C02"/>
    <w:rPr>
      <w:rFonts w:eastAsia="Times New Roman"/>
    </w:rPr>
  </w:style>
  <w:style w:type="character" w:customStyle="1" w:styleId="Stylecard11ptChar">
    <w:name w:val="Style card + 11 pt Char"/>
    <w:link w:val="Stylecard11pt"/>
    <w:locked/>
    <w:rsid w:val="00962C02"/>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962C02"/>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962C02"/>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962C02"/>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62C0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62C02"/>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962C0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62C0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962C02"/>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962C02"/>
    <w:rPr>
      <w:b/>
      <w:szCs w:val="24"/>
      <w:u w:val="single"/>
    </w:rPr>
  </w:style>
  <w:style w:type="paragraph" w:customStyle="1" w:styleId="BoldandUnderline">
    <w:name w:val="Bold and Underline"/>
    <w:basedOn w:val="Normal"/>
    <w:link w:val="BoldandUnderlineChar"/>
    <w:qFormat/>
    <w:rsid w:val="00962C02"/>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962C02"/>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962C02"/>
    <w:rPr>
      <w:rFonts w:cs="Times New Roman"/>
      <w:szCs w:val="24"/>
    </w:rPr>
  </w:style>
  <w:style w:type="character" w:customStyle="1" w:styleId="StyleUnderlining11ptChar">
    <w:name w:val="Style Underlining + 11 pt Char"/>
    <w:basedOn w:val="UnderliningChar"/>
    <w:link w:val="StyleUnderlining11pt"/>
    <w:locked/>
    <w:rsid w:val="00962C0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962C0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62C0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962C02"/>
    <w:rPr>
      <w:rFonts w:eastAsia="Times New Roman"/>
      <w:sz w:val="22"/>
      <w:szCs w:val="24"/>
    </w:rPr>
  </w:style>
  <w:style w:type="character" w:customStyle="1" w:styleId="Stylecard11ptBoldUnderlineChar">
    <w:name w:val="Style card + 11 pt Bold Underline Char"/>
    <w:basedOn w:val="cardChar"/>
    <w:link w:val="Stylecard11ptBoldUnderline"/>
    <w:locked/>
    <w:rsid w:val="00962C02"/>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962C02"/>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962C02"/>
    <w:rPr>
      <w:rFonts w:cs="Calibri"/>
      <w:szCs w:val="24"/>
      <w:u w:val="single"/>
      <w:lang w:val="x-none" w:eastAsia="ar-SA"/>
    </w:rPr>
  </w:style>
  <w:style w:type="paragraph" w:customStyle="1" w:styleId="Stylecard8pt">
    <w:name w:val="Style card + 8 pt"/>
    <w:basedOn w:val="Normal"/>
    <w:link w:val="Stylecard8ptChar"/>
    <w:qFormat/>
    <w:rsid w:val="00962C02"/>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962C02"/>
    <w:pPr>
      <w:spacing w:before="100" w:beforeAutospacing="1" w:after="100" w:afterAutospacing="1"/>
    </w:pPr>
    <w:rPr>
      <w:rFonts w:eastAsia="Times New Roman"/>
      <w:sz w:val="24"/>
    </w:rPr>
  </w:style>
  <w:style w:type="paragraph" w:customStyle="1" w:styleId="emready">
    <w:name w:val="emready"/>
    <w:basedOn w:val="Normal"/>
    <w:uiPriority w:val="99"/>
    <w:qFormat/>
    <w:rsid w:val="00962C0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62C02"/>
    <w:rPr>
      <w:rFonts w:ascii="Times New Roman" w:hAnsi="Times New Roman" w:cs="Times New Roman"/>
      <w:u w:val="single"/>
    </w:rPr>
  </w:style>
  <w:style w:type="paragraph" w:customStyle="1" w:styleId="UnderlinedCardText">
    <w:name w:val="Underlined Card Text"/>
    <w:basedOn w:val="Normal"/>
    <w:link w:val="UnderlinedCardTextChar"/>
    <w:qFormat/>
    <w:rsid w:val="00962C02"/>
    <w:pPr>
      <w:spacing w:after="200"/>
      <w:contextualSpacing/>
    </w:pPr>
    <w:rPr>
      <w:rFonts w:ascii="Times New Roman" w:hAnsi="Times New Roman" w:cs="Times New Roman"/>
      <w:sz w:val="22"/>
      <w:u w:val="single"/>
    </w:rPr>
  </w:style>
  <w:style w:type="paragraph" w:customStyle="1" w:styleId="Shrink">
    <w:name w:val="Shrink"/>
    <w:link w:val="ShrinkChar"/>
    <w:qFormat/>
    <w:rsid w:val="00962C0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62C0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962C0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962C02"/>
    <w:rPr>
      <w:rFonts w:eastAsia="Times New Roman" w:cs="Times New Roman"/>
      <w:b/>
      <w:sz w:val="22"/>
      <w:szCs w:val="24"/>
      <w:u w:val="single"/>
    </w:rPr>
  </w:style>
  <w:style w:type="character" w:customStyle="1" w:styleId="CardHighlightChar">
    <w:name w:val="Card Highlight Char"/>
    <w:link w:val="CardHighlight"/>
    <w:locked/>
    <w:rsid w:val="00962C0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962C02"/>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962C0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962C02"/>
    <w:pPr>
      <w:spacing w:before="100" w:beforeAutospacing="1" w:after="100" w:afterAutospacing="1"/>
    </w:pPr>
    <w:rPr>
      <w:rFonts w:eastAsia="Times New Roman"/>
      <w:sz w:val="24"/>
    </w:rPr>
  </w:style>
  <w:style w:type="paragraph" w:customStyle="1" w:styleId="norma">
    <w:name w:val="norma"/>
    <w:basedOn w:val="Heading3"/>
    <w:uiPriority w:val="99"/>
    <w:qFormat/>
    <w:rsid w:val="00962C02"/>
    <w:rPr>
      <w:rFonts w:eastAsia="MS Gothic" w:cs="Arial"/>
      <w:sz w:val="24"/>
    </w:rPr>
  </w:style>
  <w:style w:type="character" w:customStyle="1" w:styleId="Emphasis20">
    <w:name w:val="Emphasis 2"/>
    <w:uiPriority w:val="1"/>
    <w:qFormat/>
    <w:rsid w:val="00962C0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62C02"/>
  </w:style>
  <w:style w:type="character" w:customStyle="1" w:styleId="CharacterStyle2">
    <w:name w:val="Character Style 2"/>
    <w:uiPriority w:val="99"/>
    <w:rsid w:val="00962C02"/>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962C02"/>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962C02"/>
    <w:rPr>
      <w:u w:val="single"/>
    </w:rPr>
  </w:style>
  <w:style w:type="character" w:customStyle="1" w:styleId="StyleTimesNewRoman9pt">
    <w:name w:val="Style Times New Roman 9 pt"/>
    <w:basedOn w:val="DefaultParagraphFont"/>
    <w:rsid w:val="00962C02"/>
    <w:rPr>
      <w:rFonts w:ascii="Times New Roman" w:hAnsi="Times New Roman" w:cs="Times New Roman" w:hint="default"/>
      <w:sz w:val="20"/>
    </w:rPr>
  </w:style>
  <w:style w:type="character" w:customStyle="1" w:styleId="Styleunderline9pt1">
    <w:name w:val="Style underline + 9 pt1"/>
    <w:basedOn w:val="DefaultParagraphFont"/>
    <w:rsid w:val="00962C02"/>
    <w:rPr>
      <w:u w:val="single"/>
    </w:rPr>
  </w:style>
  <w:style w:type="character" w:customStyle="1" w:styleId="Hyperlink23">
    <w:name w:val="Hyperlink23"/>
    <w:basedOn w:val="DefaultParagraphFont"/>
    <w:rsid w:val="00962C02"/>
    <w:rPr>
      <w:color w:val="3300CC"/>
      <w:u w:val="single"/>
    </w:rPr>
  </w:style>
  <w:style w:type="character" w:customStyle="1" w:styleId="body-text">
    <w:name w:val="body-text"/>
    <w:basedOn w:val="DefaultParagraphFont"/>
    <w:rsid w:val="00962C02"/>
  </w:style>
  <w:style w:type="character" w:customStyle="1" w:styleId="globalcontentbody">
    <w:name w:val="globalcontentbody"/>
    <w:basedOn w:val="DefaultParagraphFont"/>
    <w:rsid w:val="00962C02"/>
  </w:style>
  <w:style w:type="character" w:customStyle="1" w:styleId="Styleterm111ptUnderline">
    <w:name w:val="Style term1 + 11 pt Underline"/>
    <w:basedOn w:val="term1"/>
    <w:rsid w:val="00962C02"/>
    <w:rPr>
      <w:b/>
      <w:bCs/>
    </w:rPr>
  </w:style>
  <w:style w:type="character" w:customStyle="1" w:styleId="Style9pt">
    <w:name w:val="Style 9 pt"/>
    <w:basedOn w:val="DefaultParagraphFont"/>
    <w:rsid w:val="00962C02"/>
    <w:rPr>
      <w:rFonts w:ascii="Times New Roman" w:hAnsi="Times New Roman" w:cs="Times New Roman" w:hint="default"/>
      <w:sz w:val="20"/>
    </w:rPr>
  </w:style>
  <w:style w:type="character" w:customStyle="1" w:styleId="CharChar11">
    <w:name w:val="Char Char11"/>
    <w:basedOn w:val="DefaultParagraphFont"/>
    <w:rsid w:val="00962C02"/>
    <w:rPr>
      <w:rFonts w:ascii="Arial" w:hAnsi="Arial" w:cs="Arial" w:hint="default"/>
      <w:bCs/>
      <w:szCs w:val="26"/>
      <w:u w:val="single"/>
      <w:lang w:val="en-US" w:eastAsia="en-US" w:bidi="ar-SA"/>
    </w:rPr>
  </w:style>
  <w:style w:type="character" w:customStyle="1" w:styleId="authorbio">
    <w:name w:val="authorbio"/>
    <w:basedOn w:val="DefaultParagraphFont"/>
    <w:rsid w:val="00962C02"/>
  </w:style>
  <w:style w:type="character" w:customStyle="1" w:styleId="underlineChar0">
    <w:name w:val="underline Char"/>
    <w:basedOn w:val="DefaultParagraphFont"/>
    <w:rsid w:val="00962C0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62C0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62C02"/>
    <w:rPr>
      <w:sz w:val="20"/>
      <w:u w:val="single"/>
    </w:rPr>
  </w:style>
  <w:style w:type="character" w:customStyle="1" w:styleId="base">
    <w:name w:val="base"/>
    <w:basedOn w:val="DefaultParagraphFont"/>
    <w:rsid w:val="00962C02"/>
  </w:style>
  <w:style w:type="character" w:customStyle="1" w:styleId="part-of-speech">
    <w:name w:val="part-of-speech"/>
    <w:basedOn w:val="DefaultParagraphFont"/>
    <w:rsid w:val="00962C02"/>
  </w:style>
  <w:style w:type="character" w:customStyle="1" w:styleId="sep">
    <w:name w:val="sep"/>
    <w:basedOn w:val="DefaultParagraphFont"/>
    <w:rsid w:val="00962C02"/>
  </w:style>
  <w:style w:type="character" w:customStyle="1" w:styleId="pron">
    <w:name w:val="pron"/>
    <w:basedOn w:val="DefaultParagraphFont"/>
    <w:rsid w:val="00962C02"/>
  </w:style>
  <w:style w:type="character" w:customStyle="1" w:styleId="UnderlineCharChar1">
    <w:name w:val="Underline Char Char1"/>
    <w:aliases w:val="Heading 2 Char1 Char Char1,Heading 2 Char Char1 Char Ch"/>
    <w:basedOn w:val="DefaultParagraphFont"/>
    <w:qFormat/>
    <w:rsid w:val="00962C02"/>
    <w:rPr>
      <w:u w:val="single"/>
      <w:lang w:val="en-US" w:eastAsia="en-US" w:bidi="ar-SA"/>
    </w:rPr>
  </w:style>
  <w:style w:type="character" w:customStyle="1" w:styleId="StyleUnderlineCharChar111pt">
    <w:name w:val="Style Underline Char Char1 + 11 pt"/>
    <w:basedOn w:val="UnderlineCharChar1"/>
    <w:rsid w:val="00962C0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62C0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62C02"/>
    <w:rPr>
      <w:b/>
      <w:bCs/>
      <w:noProof w:val="0"/>
      <w:sz w:val="20"/>
      <w:u w:val="single"/>
      <w:lang w:val="en-US" w:eastAsia="en-US" w:bidi="ar-SA"/>
    </w:rPr>
  </w:style>
  <w:style w:type="character" w:customStyle="1" w:styleId="StyleunderlineArialNarrow9ptBold">
    <w:name w:val="Style underline + Arial Narrow 9 pt Bold"/>
    <w:basedOn w:val="DefaultParagraphFont"/>
    <w:rsid w:val="00962C02"/>
    <w:rPr>
      <w:u w:val="single"/>
    </w:rPr>
  </w:style>
  <w:style w:type="character" w:customStyle="1" w:styleId="StyleBoldandUnderlineCharCharCharChar9pt">
    <w:name w:val="Style Bold and Underline Char Char Char Char + 9 pt"/>
    <w:basedOn w:val="DefaultParagraphFont"/>
    <w:rsid w:val="00962C0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62C0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62C0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962C02"/>
    <w:rPr>
      <w:rFonts w:ascii="Arial" w:hAnsi="Arial" w:cs="Arial" w:hint="default"/>
      <w:color w:val="000000"/>
      <w:sz w:val="10"/>
      <w:szCs w:val="22"/>
    </w:rPr>
  </w:style>
  <w:style w:type="character" w:customStyle="1" w:styleId="CharChar111">
    <w:name w:val="Char Char111"/>
    <w:basedOn w:val="DefaultParagraphFont"/>
    <w:rsid w:val="00962C02"/>
    <w:rPr>
      <w:rFonts w:ascii="Arial" w:hAnsi="Arial" w:cs="Arial" w:hint="default"/>
      <w:bCs/>
      <w:szCs w:val="26"/>
      <w:u w:val="single"/>
      <w:lang w:val="en-US" w:eastAsia="en-US" w:bidi="ar-SA"/>
    </w:rPr>
  </w:style>
  <w:style w:type="character" w:customStyle="1" w:styleId="AUnterdline">
    <w:name w:val="AUnterdline"/>
    <w:qFormat/>
    <w:rsid w:val="00962C0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62C0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62C02"/>
  </w:style>
  <w:style w:type="character" w:customStyle="1" w:styleId="StyleUnderline1">
    <w:name w:val="Style Underline1"/>
    <w:basedOn w:val="DefaultParagraphFont"/>
    <w:rsid w:val="00962C02"/>
    <w:rPr>
      <w:rFonts w:ascii="Times New Roman" w:hAnsi="Times New Roman" w:cs="Times New Roman" w:hint="default"/>
      <w:sz w:val="20"/>
      <w:u w:val="single"/>
    </w:rPr>
  </w:style>
  <w:style w:type="character" w:customStyle="1" w:styleId="DontRead">
    <w:name w:val="Don't Read"/>
    <w:qFormat/>
    <w:rsid w:val="00962C02"/>
    <w:rPr>
      <w:rFonts w:ascii="Times New Roman" w:hAnsi="Times New Roman" w:cs="Times New Roman" w:hint="default"/>
      <w:sz w:val="16"/>
    </w:rPr>
  </w:style>
  <w:style w:type="character" w:customStyle="1" w:styleId="Style11ptUnderline3">
    <w:name w:val="Style 11 pt Underline3"/>
    <w:rsid w:val="00962C02"/>
    <w:rPr>
      <w:sz w:val="20"/>
      <w:u w:val="single"/>
    </w:rPr>
  </w:style>
  <w:style w:type="character" w:customStyle="1" w:styleId="2">
    <w:name w:val="2"/>
    <w:rsid w:val="00962C0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62C02"/>
    <w:rPr>
      <w:sz w:val="20"/>
      <w:u w:val="single"/>
    </w:rPr>
  </w:style>
  <w:style w:type="character" w:customStyle="1" w:styleId="Style9ptBoldUnderline5">
    <w:name w:val="Style 9 pt Bold Underline5"/>
    <w:basedOn w:val="DefaultParagraphFont"/>
    <w:rsid w:val="00962C02"/>
    <w:rPr>
      <w:b/>
      <w:bCs/>
      <w:sz w:val="20"/>
      <w:u w:val="single"/>
    </w:rPr>
  </w:style>
  <w:style w:type="character" w:customStyle="1" w:styleId="CharChar114">
    <w:name w:val="Char Char114"/>
    <w:basedOn w:val="DefaultParagraphFont"/>
    <w:rsid w:val="00962C02"/>
    <w:rPr>
      <w:rFonts w:ascii="Arial" w:hAnsi="Arial" w:cs="Arial" w:hint="default"/>
      <w:bCs/>
      <w:szCs w:val="26"/>
      <w:u w:val="single"/>
      <w:lang w:val="en-US" w:eastAsia="en-US" w:bidi="ar-SA"/>
    </w:rPr>
  </w:style>
  <w:style w:type="character" w:customStyle="1" w:styleId="CharChar113">
    <w:name w:val="Char Char113"/>
    <w:basedOn w:val="DefaultParagraphFont"/>
    <w:rsid w:val="00962C02"/>
    <w:rPr>
      <w:rFonts w:ascii="Arial" w:hAnsi="Arial" w:cs="Arial" w:hint="default"/>
      <w:bCs/>
      <w:szCs w:val="26"/>
      <w:u w:val="single"/>
      <w:lang w:val="en-US" w:eastAsia="en-US" w:bidi="ar-SA"/>
    </w:rPr>
  </w:style>
  <w:style w:type="character" w:customStyle="1" w:styleId="CharChar112">
    <w:name w:val="Char Char112"/>
    <w:basedOn w:val="DefaultParagraphFont"/>
    <w:rsid w:val="00962C02"/>
    <w:rPr>
      <w:rFonts w:ascii="Arial" w:hAnsi="Arial" w:cs="Arial" w:hint="default"/>
      <w:bCs/>
      <w:szCs w:val="26"/>
      <w:u w:val="single"/>
      <w:lang w:val="en-US" w:eastAsia="en-US" w:bidi="ar-SA"/>
    </w:rPr>
  </w:style>
  <w:style w:type="character" w:customStyle="1" w:styleId="zoomme">
    <w:name w:val="zoomme"/>
    <w:basedOn w:val="DefaultParagraphFont"/>
    <w:rsid w:val="00962C02"/>
  </w:style>
  <w:style w:type="character" w:customStyle="1" w:styleId="Date10">
    <w:name w:val="Date1"/>
    <w:basedOn w:val="DefaultParagraphFont"/>
    <w:rsid w:val="00962C02"/>
  </w:style>
  <w:style w:type="character" w:customStyle="1" w:styleId="classauthor">
    <w:name w:val="class=&quot;author&quot;"/>
    <w:basedOn w:val="DefaultParagraphFont"/>
    <w:rsid w:val="00962C02"/>
  </w:style>
  <w:style w:type="character" w:customStyle="1" w:styleId="CharCharChar">
    <w:name w:val="Char Char Char"/>
    <w:basedOn w:val="DefaultParagraphFont"/>
    <w:rsid w:val="00962C02"/>
    <w:rPr>
      <w:rFonts w:ascii="Arial" w:hAnsi="Arial" w:cs="Arial" w:hint="default"/>
      <w:bCs/>
      <w:szCs w:val="26"/>
      <w:u w:val="single"/>
      <w:lang w:val="en-US" w:eastAsia="en-US" w:bidi="ar-SA"/>
    </w:rPr>
  </w:style>
  <w:style w:type="character" w:customStyle="1" w:styleId="officialstitle-">
    <w:name w:val="official_s_title-"/>
    <w:basedOn w:val="DefaultParagraphFont"/>
    <w:rsid w:val="00962C02"/>
  </w:style>
  <w:style w:type="character" w:customStyle="1" w:styleId="officialsbureau">
    <w:name w:val="official_s_bureau"/>
    <w:basedOn w:val="DefaultParagraphFont"/>
    <w:rsid w:val="00962C02"/>
  </w:style>
  <w:style w:type="character" w:customStyle="1" w:styleId="gray">
    <w:name w:val="gray"/>
    <w:basedOn w:val="DefaultParagraphFont"/>
    <w:rsid w:val="00962C02"/>
  </w:style>
  <w:style w:type="character" w:customStyle="1" w:styleId="Styleunderline11ptBorderSinglesolidlineAuto05p">
    <w:name w:val="Style underline + 11 pt Border: : (Single solid line Auto  0.5 p..."/>
    <w:rsid w:val="00962C02"/>
    <w:rPr>
      <w:sz w:val="20"/>
      <w:u w:val="single"/>
      <w:bdr w:val="single" w:sz="4" w:space="0" w:color="auto" w:frame="1"/>
    </w:rPr>
  </w:style>
  <w:style w:type="character" w:customStyle="1" w:styleId="CardText-Underlined0">
    <w:name w:val="Card Text - Underlined"/>
    <w:rsid w:val="00962C02"/>
    <w:rPr>
      <w:b/>
      <w:bCs w:val="0"/>
      <w:sz w:val="20"/>
      <w:u w:val="single"/>
    </w:rPr>
  </w:style>
  <w:style w:type="character" w:customStyle="1" w:styleId="Style11ptItalicUnderline">
    <w:name w:val="Style 11 pt Italic Underline"/>
    <w:basedOn w:val="DefaultParagraphFont"/>
    <w:rsid w:val="00962C02"/>
    <w:rPr>
      <w:i/>
      <w:iCs/>
      <w:sz w:val="20"/>
      <w:u w:val="single"/>
    </w:rPr>
  </w:style>
  <w:style w:type="character" w:customStyle="1" w:styleId="Style11ptItalic">
    <w:name w:val="Style 11 pt Italic"/>
    <w:basedOn w:val="DefaultParagraphFont"/>
    <w:rsid w:val="00962C02"/>
    <w:rPr>
      <w:rFonts w:ascii="Times New Roman" w:hAnsi="Times New Roman" w:cs="Times New Roman" w:hint="default"/>
      <w:i/>
      <w:iCs/>
      <w:sz w:val="20"/>
    </w:rPr>
  </w:style>
  <w:style w:type="character" w:customStyle="1" w:styleId="Style9ptUnderline6">
    <w:name w:val="Style 9 pt Underline6"/>
    <w:basedOn w:val="DefaultParagraphFont"/>
    <w:rsid w:val="00962C02"/>
    <w:rPr>
      <w:sz w:val="20"/>
      <w:u w:val="single"/>
    </w:rPr>
  </w:style>
  <w:style w:type="character" w:customStyle="1" w:styleId="ct-with-fmlt">
    <w:name w:val="ct-with-fmlt"/>
    <w:basedOn w:val="DefaultParagraphFont"/>
    <w:rsid w:val="00962C02"/>
  </w:style>
  <w:style w:type="character" w:customStyle="1" w:styleId="ital-inline">
    <w:name w:val="ital-inline"/>
    <w:basedOn w:val="DefaultParagraphFont"/>
    <w:rsid w:val="00962C02"/>
  </w:style>
  <w:style w:type="character" w:customStyle="1" w:styleId="cross-head">
    <w:name w:val="cross-head"/>
    <w:rsid w:val="00962C02"/>
  </w:style>
  <w:style w:type="character" w:customStyle="1" w:styleId="dateline">
    <w:name w:val="dateline"/>
    <w:rsid w:val="00962C02"/>
  </w:style>
  <w:style w:type="character" w:customStyle="1" w:styleId="Subtitle1">
    <w:name w:val="Subtitle1"/>
    <w:rsid w:val="00962C02"/>
  </w:style>
  <w:style w:type="character" w:customStyle="1" w:styleId="metaorigin">
    <w:name w:val="meta_origin"/>
    <w:rsid w:val="00962C02"/>
  </w:style>
  <w:style w:type="character" w:customStyle="1" w:styleId="mandelbrotrefrag">
    <w:name w:val="mandelbrot_refrag"/>
    <w:rsid w:val="00962C02"/>
  </w:style>
  <w:style w:type="character" w:customStyle="1" w:styleId="eminfo">
    <w:name w:val="eminfo"/>
    <w:rsid w:val="00962C02"/>
  </w:style>
  <w:style w:type="character" w:customStyle="1" w:styleId="emhighlight">
    <w:name w:val="emhighlight"/>
    <w:rsid w:val="00962C02"/>
  </w:style>
  <w:style w:type="character" w:customStyle="1" w:styleId="at">
    <w:name w:val="at"/>
    <w:rsid w:val="00962C02"/>
  </w:style>
  <w:style w:type="character" w:customStyle="1" w:styleId="name">
    <w:name w:val="name"/>
    <w:rsid w:val="00962C02"/>
  </w:style>
  <w:style w:type="character" w:customStyle="1" w:styleId="tkrname">
    <w:name w:val="tkrname"/>
    <w:rsid w:val="00962C02"/>
  </w:style>
  <w:style w:type="character" w:customStyle="1" w:styleId="tkrchange">
    <w:name w:val="tkrchange"/>
    <w:rsid w:val="00962C02"/>
  </w:style>
  <w:style w:type="character" w:customStyle="1" w:styleId="source-org">
    <w:name w:val="source-org"/>
    <w:rsid w:val="00962C02"/>
  </w:style>
  <w:style w:type="character" w:customStyle="1" w:styleId="updated">
    <w:name w:val="updated"/>
    <w:rsid w:val="00962C02"/>
  </w:style>
  <w:style w:type="character" w:customStyle="1" w:styleId="last">
    <w:name w:val="last"/>
    <w:rsid w:val="00962C02"/>
  </w:style>
  <w:style w:type="character" w:customStyle="1" w:styleId="institution">
    <w:name w:val="institution"/>
    <w:rsid w:val="00962C02"/>
  </w:style>
  <w:style w:type="character" w:customStyle="1" w:styleId="CharChar5">
    <w:name w:val="Char Char5"/>
    <w:rsid w:val="00962C0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62C02"/>
  </w:style>
  <w:style w:type="character" w:customStyle="1" w:styleId="Style11ptBoldUnderline1">
    <w:name w:val="Style 11 pt Bold Underline1"/>
    <w:rsid w:val="00962C02"/>
    <w:rPr>
      <w:b/>
      <w:bCs/>
      <w:sz w:val="20"/>
      <w:u w:val="single"/>
    </w:rPr>
  </w:style>
  <w:style w:type="character" w:customStyle="1" w:styleId="StyleStyleunderlineBold11pt">
    <w:name w:val="Style Style underline + Bold + 11 pt"/>
    <w:rsid w:val="00962C02"/>
    <w:rPr>
      <w:bCs/>
      <w:sz w:val="20"/>
      <w:u w:val="single"/>
    </w:rPr>
  </w:style>
  <w:style w:type="character" w:customStyle="1" w:styleId="StyleunderlineAsianTimesNewRomanBold">
    <w:name w:val="Style underline + (Asian) Times New Roman Bold"/>
    <w:rsid w:val="00962C0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62C02"/>
    <w:rPr>
      <w:b/>
      <w:bCs/>
      <w:sz w:val="20"/>
      <w:u w:val="single"/>
      <w:bdr w:val="single" w:sz="4" w:space="0" w:color="auto" w:frame="1"/>
    </w:rPr>
  </w:style>
  <w:style w:type="character" w:customStyle="1" w:styleId="Style9ptBoldUnderline1">
    <w:name w:val="Style 9 pt Bold Underline1"/>
    <w:rsid w:val="00962C02"/>
    <w:rPr>
      <w:bCs/>
      <w:sz w:val="22"/>
      <w:u w:val="single"/>
    </w:rPr>
  </w:style>
  <w:style w:type="character" w:customStyle="1" w:styleId="Style11ptBoldUnderlineBorderSinglesolidlineAuto1">
    <w:name w:val="Style 11 pt Bold Underline Border: : (Single solid line Auto  ...1"/>
    <w:rsid w:val="00962C02"/>
    <w:rPr>
      <w:b/>
      <w:bCs/>
      <w:sz w:val="20"/>
      <w:u w:val="single"/>
      <w:bdr w:val="single" w:sz="4" w:space="0" w:color="auto" w:frame="1"/>
    </w:rPr>
  </w:style>
  <w:style w:type="character" w:customStyle="1" w:styleId="quotepeekbase">
    <w:name w:val="quotepeekbase"/>
    <w:rsid w:val="00962C02"/>
  </w:style>
  <w:style w:type="character" w:customStyle="1" w:styleId="cardChar10">
    <w:name w:val="card Char1"/>
    <w:rsid w:val="00962C02"/>
    <w:rPr>
      <w:rFonts w:ascii="Calibri" w:eastAsia="Calibri" w:hAnsi="Calibri" w:hint="default"/>
      <w:sz w:val="24"/>
      <w:szCs w:val="22"/>
      <w:lang w:val="x-none" w:eastAsia="x-none"/>
    </w:rPr>
  </w:style>
  <w:style w:type="character" w:customStyle="1" w:styleId="NormalCard">
    <w:name w:val="Normal Card"/>
    <w:uiPriority w:val="1"/>
    <w:qFormat/>
    <w:rsid w:val="00962C02"/>
    <w:rPr>
      <w:rFonts w:ascii="Times New Roman" w:hAnsi="Times New Roman" w:cs="Times New Roman" w:hint="default"/>
      <w:sz w:val="24"/>
    </w:rPr>
  </w:style>
  <w:style w:type="character" w:customStyle="1" w:styleId="HighlightedUnderline">
    <w:name w:val="Highlighted Underline"/>
    <w:uiPriority w:val="1"/>
    <w:qFormat/>
    <w:rsid w:val="00962C0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62C02"/>
    <w:rPr>
      <w:rFonts w:ascii="Times New Roman" w:hAnsi="Times New Roman" w:cs="Times New Roman" w:hint="default"/>
      <w:sz w:val="16"/>
      <w:szCs w:val="16"/>
    </w:rPr>
  </w:style>
  <w:style w:type="character" w:customStyle="1" w:styleId="timebox">
    <w:name w:val="timebox"/>
    <w:rsid w:val="00962C02"/>
  </w:style>
  <w:style w:type="character" w:customStyle="1" w:styleId="Heading2Subtext">
    <w:name w:val="Heading 2 Subtext"/>
    <w:rsid w:val="00962C02"/>
    <w:rPr>
      <w:rFonts w:ascii="Times New Roman" w:hAnsi="Times New Roman" w:cs="Times New Roman" w:hint="default"/>
      <w:sz w:val="16"/>
    </w:rPr>
  </w:style>
  <w:style w:type="character" w:customStyle="1" w:styleId="-SmallText-">
    <w:name w:val="-Small Text-"/>
    <w:rsid w:val="00962C02"/>
    <w:rPr>
      <w:rFonts w:ascii="Garamond" w:hAnsi="Garamond" w:hint="default"/>
      <w:sz w:val="16"/>
    </w:rPr>
  </w:style>
  <w:style w:type="character" w:customStyle="1" w:styleId="citation">
    <w:name w:val="citation"/>
    <w:rsid w:val="00962C02"/>
  </w:style>
  <w:style w:type="character" w:customStyle="1" w:styleId="tagchar0">
    <w:name w:val="tagchar"/>
    <w:basedOn w:val="DefaultParagraphFont"/>
    <w:rsid w:val="00962C02"/>
  </w:style>
  <w:style w:type="character" w:customStyle="1" w:styleId="StyleBoldUnderline1">
    <w:name w:val="Style Bold Underline1"/>
    <w:basedOn w:val="DefaultParagraphFont"/>
    <w:rsid w:val="00962C02"/>
    <w:rPr>
      <w:b w:val="0"/>
      <w:bCs/>
      <w:u w:val="single"/>
    </w:rPr>
  </w:style>
  <w:style w:type="character" w:customStyle="1" w:styleId="label">
    <w:name w:val="label"/>
    <w:rsid w:val="00962C02"/>
  </w:style>
  <w:style w:type="paragraph" w:customStyle="1" w:styleId="nromal">
    <w:name w:val="nromal"/>
    <w:basedOn w:val="Normal"/>
    <w:uiPriority w:val="99"/>
    <w:qFormat/>
    <w:rsid w:val="00962C02"/>
    <w:pPr>
      <w:keepNext/>
      <w:keepLines/>
      <w:spacing w:before="200"/>
      <w:outlineLvl w:val="3"/>
    </w:pPr>
    <w:rPr>
      <w:rFonts w:eastAsia="Times New Roman" w:cs="Cambria"/>
      <w:b/>
      <w:iCs/>
    </w:rPr>
  </w:style>
  <w:style w:type="paragraph" w:customStyle="1" w:styleId="natural">
    <w:name w:val="natural"/>
    <w:basedOn w:val="Normal"/>
    <w:uiPriority w:val="99"/>
    <w:qFormat/>
    <w:rsid w:val="00962C02"/>
    <w:pPr>
      <w:keepNext/>
      <w:keepLines/>
      <w:spacing w:before="200"/>
      <w:outlineLvl w:val="3"/>
    </w:pPr>
    <w:rPr>
      <w:rFonts w:eastAsia="Times New Roman"/>
      <w:b/>
      <w:iCs/>
    </w:rPr>
  </w:style>
  <w:style w:type="paragraph" w:customStyle="1" w:styleId="nroaml">
    <w:name w:val="nroaml"/>
    <w:basedOn w:val="Normal"/>
    <w:uiPriority w:val="99"/>
    <w:qFormat/>
    <w:rsid w:val="00962C02"/>
    <w:pPr>
      <w:keepNext/>
      <w:keepLines/>
      <w:spacing w:before="200"/>
      <w:outlineLvl w:val="3"/>
    </w:pPr>
    <w:rPr>
      <w:rFonts w:eastAsia="Times New Roman"/>
      <w:b/>
      <w:iCs/>
    </w:rPr>
  </w:style>
  <w:style w:type="paragraph" w:customStyle="1" w:styleId="noraml">
    <w:name w:val="noraml"/>
    <w:basedOn w:val="Normal"/>
    <w:uiPriority w:val="99"/>
    <w:qFormat/>
    <w:rsid w:val="00962C02"/>
    <w:pPr>
      <w:keepNext/>
      <w:keepLines/>
      <w:spacing w:before="200"/>
      <w:outlineLvl w:val="3"/>
    </w:pPr>
    <w:rPr>
      <w:rFonts w:eastAsia="Times New Roman"/>
      <w:b/>
      <w:iCs/>
      <w:sz w:val="24"/>
    </w:rPr>
  </w:style>
  <w:style w:type="paragraph" w:styleId="ListBullet">
    <w:name w:val="List Bullet"/>
    <w:basedOn w:val="Normal"/>
    <w:link w:val="ListBulletChar"/>
    <w:unhideWhenUsed/>
    <w:rsid w:val="00962C02"/>
    <w:pPr>
      <w:tabs>
        <w:tab w:val="num" w:pos="360"/>
      </w:tabs>
      <w:ind w:left="360" w:hanging="360"/>
      <w:contextualSpacing/>
    </w:pPr>
    <w:rPr>
      <w:rFonts w:eastAsia="Calibri"/>
    </w:rPr>
  </w:style>
  <w:style w:type="table" w:styleId="MediumGrid1">
    <w:name w:val="Medium Grid 1"/>
    <w:basedOn w:val="TableNormal"/>
    <w:uiPriority w:val="67"/>
    <w:rsid w:val="00962C0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62C02"/>
    <w:rPr>
      <w:rFonts w:eastAsia="Calibri"/>
      <w:sz w:val="16"/>
      <w:szCs w:val="16"/>
    </w:rPr>
  </w:style>
  <w:style w:type="character" w:customStyle="1" w:styleId="SmallSizeParagraphChar">
    <w:name w:val="Small Size Paragraph Char"/>
    <w:link w:val="SmallSizeParagraph"/>
    <w:rsid w:val="00962C02"/>
    <w:rPr>
      <w:rFonts w:ascii="Georgia" w:eastAsia="Calibri" w:hAnsi="Georgia"/>
      <w:sz w:val="16"/>
      <w:szCs w:val="16"/>
    </w:rPr>
  </w:style>
  <w:style w:type="character" w:customStyle="1" w:styleId="lede">
    <w:name w:val="lede"/>
    <w:basedOn w:val="DefaultParagraphFont"/>
    <w:rsid w:val="00962C02"/>
  </w:style>
  <w:style w:type="character" w:customStyle="1" w:styleId="Heading7Char1">
    <w:name w:val="Heading 7 Char1"/>
    <w:basedOn w:val="DefaultParagraphFont"/>
    <w:semiHidden/>
    <w:rsid w:val="00962C0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62C0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62C0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62C02"/>
    <w:rPr>
      <w:rFonts w:eastAsia="MS Mincho"/>
      <w:szCs w:val="20"/>
      <w:u w:val="single"/>
    </w:rPr>
  </w:style>
  <w:style w:type="character" w:customStyle="1" w:styleId="UnderlineChar2CharCharChar">
    <w:name w:val="Underline Char2 Char Char Char"/>
    <w:link w:val="UnderlineChar2CharChar"/>
    <w:rsid w:val="00962C02"/>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962C02"/>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62C02"/>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962C02"/>
    <w:pPr>
      <w:spacing w:after="200"/>
      <w:contextualSpacing/>
    </w:pPr>
    <w:rPr>
      <w:rFonts w:eastAsia="Calibri"/>
    </w:rPr>
  </w:style>
  <w:style w:type="character" w:customStyle="1" w:styleId="StyleCardText9ptChar">
    <w:name w:val="Style Card Text + 9 pt Char"/>
    <w:basedOn w:val="DefaultParagraphFont"/>
    <w:link w:val="StyleCardText9pt"/>
    <w:rsid w:val="00962C02"/>
    <w:rPr>
      <w:rFonts w:ascii="Georgia" w:eastAsia="Calibri" w:hAnsi="Georgia"/>
      <w:sz w:val="20"/>
    </w:rPr>
  </w:style>
  <w:style w:type="paragraph" w:styleId="Quote">
    <w:name w:val="Quote"/>
    <w:aliases w:val="quote"/>
    <w:basedOn w:val="Normal"/>
    <w:next w:val="Normal"/>
    <w:link w:val="QuoteChar1"/>
    <w:uiPriority w:val="29"/>
    <w:qFormat/>
    <w:rsid w:val="00962C02"/>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962C02"/>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62C02"/>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62C02"/>
    <w:rPr>
      <w:rFonts w:ascii="Georgia" w:hAnsi="Georgia"/>
      <w:b/>
      <w:bCs/>
      <w:sz w:val="20"/>
      <w:u w:val="single"/>
      <w:bdr w:val="single" w:sz="4" w:space="0" w:color="auto"/>
    </w:rPr>
  </w:style>
  <w:style w:type="character" w:customStyle="1" w:styleId="UnderlinedChar1">
    <w:name w:val="Underlined Char1"/>
    <w:basedOn w:val="DefaultParagraphFont"/>
    <w:rsid w:val="00962C02"/>
    <w:rPr>
      <w:rFonts w:ascii="Century Gothic" w:hAnsi="Century Gothic"/>
      <w:sz w:val="24"/>
      <w:u w:val="thick"/>
    </w:rPr>
  </w:style>
  <w:style w:type="character" w:customStyle="1" w:styleId="StyleTimesNewRoman12ptBold">
    <w:name w:val="Style Times New Roman 12 pt Bold"/>
    <w:rsid w:val="00962C02"/>
    <w:rPr>
      <w:b/>
      <w:bCs/>
      <w:sz w:val="24"/>
    </w:rPr>
  </w:style>
  <w:style w:type="character" w:customStyle="1" w:styleId="Intemphasis">
    <w:name w:val="Intemphasis"/>
    <w:uiPriority w:val="1"/>
    <w:qFormat/>
    <w:rsid w:val="00962C02"/>
    <w:rPr>
      <w:rFonts w:ascii="Cambria" w:hAnsi="Cambria"/>
      <w:b/>
      <w:sz w:val="20"/>
      <w:u w:val="single"/>
      <w:bdr w:val="single" w:sz="4" w:space="0" w:color="auto"/>
      <w:shd w:val="pct25" w:color="auto" w:fill="auto"/>
    </w:rPr>
  </w:style>
  <w:style w:type="character" w:customStyle="1" w:styleId="BoldUnderlineChar1">
    <w:name w:val="BoldUnderline Char1"/>
    <w:rsid w:val="00962C02"/>
    <w:rPr>
      <w:rFonts w:ascii="Times New Roman" w:eastAsia="Times New Roman" w:hAnsi="Times New Roman" w:cs="Times New Roman"/>
      <w:b/>
      <w:sz w:val="20"/>
      <w:szCs w:val="24"/>
      <w:u w:val="single"/>
    </w:rPr>
  </w:style>
  <w:style w:type="paragraph" w:customStyle="1" w:styleId="Tag12">
    <w:name w:val="Tag12"/>
    <w:basedOn w:val="Normal"/>
    <w:qFormat/>
    <w:rsid w:val="00962C02"/>
    <w:pPr>
      <w:contextualSpacing/>
    </w:pPr>
    <w:rPr>
      <w:rFonts w:eastAsia="Cambria"/>
      <w:b/>
      <w:sz w:val="24"/>
    </w:rPr>
  </w:style>
  <w:style w:type="paragraph" w:customStyle="1" w:styleId="Shrink8">
    <w:name w:val="Shrink8"/>
    <w:basedOn w:val="Normal"/>
    <w:qFormat/>
    <w:rsid w:val="00962C02"/>
    <w:rPr>
      <w:rFonts w:eastAsia="Cambria"/>
    </w:rPr>
  </w:style>
  <w:style w:type="paragraph" w:customStyle="1" w:styleId="UnderlineText">
    <w:name w:val="Underline Text"/>
    <w:basedOn w:val="Normal"/>
    <w:link w:val="UnderlineTextChar"/>
    <w:qFormat/>
    <w:rsid w:val="00962C02"/>
    <w:pPr>
      <w:ind w:left="288"/>
    </w:pPr>
    <w:rPr>
      <w:rFonts w:asciiTheme="minorHAnsi" w:hAnsiTheme="minorHAnsi"/>
      <w:sz w:val="22"/>
      <w:szCs w:val="24"/>
      <w:u w:val="single"/>
    </w:rPr>
  </w:style>
  <w:style w:type="paragraph" w:customStyle="1" w:styleId="HotRoute0">
    <w:name w:val="Hot Route"/>
    <w:basedOn w:val="Normal"/>
    <w:link w:val="HotRouteChar0"/>
    <w:qFormat/>
    <w:rsid w:val="00962C02"/>
    <w:pPr>
      <w:ind w:left="288"/>
    </w:pPr>
    <w:rPr>
      <w:rFonts w:eastAsia="Cambria"/>
      <w:iCs/>
      <w:color w:val="000000"/>
      <w:sz w:val="18"/>
    </w:rPr>
  </w:style>
  <w:style w:type="character" w:customStyle="1" w:styleId="commentstext">
    <w:name w:val="comments_text"/>
    <w:uiPriority w:val="99"/>
    <w:rsid w:val="00962C02"/>
    <w:rPr>
      <w:rFonts w:cs="Times New Roman"/>
    </w:rPr>
  </w:style>
  <w:style w:type="paragraph" w:customStyle="1" w:styleId="Heading42">
    <w:name w:val="Heading 42"/>
    <w:basedOn w:val="Normal"/>
    <w:qFormat/>
    <w:rsid w:val="00962C02"/>
    <w:rPr>
      <w:rFonts w:eastAsia="Times New Roman"/>
    </w:rPr>
  </w:style>
  <w:style w:type="paragraph" w:customStyle="1" w:styleId="DebateNormal">
    <w:name w:val="DebateNormal"/>
    <w:basedOn w:val="Normal"/>
    <w:link w:val="DebateNormalChar"/>
    <w:qFormat/>
    <w:rsid w:val="00962C02"/>
    <w:pPr>
      <w:spacing w:line="276" w:lineRule="auto"/>
    </w:pPr>
    <w:rPr>
      <w:rFonts w:eastAsia="Calibri"/>
      <w:szCs w:val="20"/>
    </w:rPr>
  </w:style>
  <w:style w:type="character" w:customStyle="1" w:styleId="DebateNormalChar">
    <w:name w:val="DebateNormal Char"/>
    <w:basedOn w:val="DefaultParagraphFont"/>
    <w:link w:val="DebateNormal"/>
    <w:rsid w:val="00962C02"/>
    <w:rPr>
      <w:rFonts w:ascii="Georgia" w:eastAsia="Calibri" w:hAnsi="Georgia"/>
      <w:sz w:val="20"/>
      <w:szCs w:val="20"/>
    </w:rPr>
  </w:style>
  <w:style w:type="paragraph" w:customStyle="1" w:styleId="DebateEmphasis">
    <w:name w:val="DebateEmphasis"/>
    <w:basedOn w:val="Normal"/>
    <w:link w:val="DebateEmphasisChar"/>
    <w:qFormat/>
    <w:rsid w:val="00962C0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62C02"/>
    <w:rPr>
      <w:rFonts w:ascii="Georgia" w:eastAsia="Calibri" w:hAnsi="Georgia"/>
      <w:b/>
      <w:sz w:val="20"/>
      <w:szCs w:val="20"/>
      <w:u w:val="single"/>
    </w:rPr>
  </w:style>
  <w:style w:type="paragraph" w:customStyle="1" w:styleId="NormalCite">
    <w:name w:val="NormalCite"/>
    <w:link w:val="NormalCiteChar"/>
    <w:qFormat/>
    <w:rsid w:val="00962C0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62C02"/>
    <w:rPr>
      <w:rFonts w:ascii="Times New Roman" w:hAnsi="Times New Roman" w:cs="Times New Roman"/>
      <w:sz w:val="18"/>
    </w:rPr>
  </w:style>
  <w:style w:type="paragraph" w:customStyle="1" w:styleId="StyleUnderlineChar11pt3">
    <w:name w:val="Style Underline Char + 11 pt3"/>
    <w:link w:val="StyleUnderlineChar11pt3Char"/>
    <w:qFormat/>
    <w:rsid w:val="00962C02"/>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962C02"/>
    <w:rPr>
      <w:rFonts w:ascii="Arial Narrow" w:eastAsia="Times New Roman" w:hAnsi="Arial Narrow"/>
      <w:szCs w:val="24"/>
      <w:u w:val="single"/>
    </w:rPr>
  </w:style>
  <w:style w:type="character" w:customStyle="1" w:styleId="date-display-single">
    <w:name w:val="date-display-single"/>
    <w:basedOn w:val="DefaultParagraphFont"/>
    <w:rsid w:val="00962C02"/>
  </w:style>
  <w:style w:type="character" w:customStyle="1" w:styleId="StyleunderlineBold0">
    <w:name w:val="Style underline + Bold"/>
    <w:basedOn w:val="DefaultParagraphFont"/>
    <w:rsid w:val="00962C02"/>
    <w:rPr>
      <w:u w:val="single"/>
    </w:rPr>
  </w:style>
  <w:style w:type="character" w:customStyle="1" w:styleId="BodyTextIndent3Char1">
    <w:name w:val="Body Text Indent 3 Char1"/>
    <w:basedOn w:val="DefaultParagraphFont"/>
    <w:uiPriority w:val="99"/>
    <w:rsid w:val="00962C0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962C02"/>
    <w:rPr>
      <w:b/>
      <w:bCs/>
      <w:strike w:val="0"/>
      <w:dstrike w:val="0"/>
      <w:sz w:val="24"/>
      <w:u w:val="none"/>
      <w:effect w:val="none"/>
    </w:rPr>
  </w:style>
  <w:style w:type="character" w:customStyle="1" w:styleId="UnderlineChar5Char">
    <w:name w:val="Underline Char5 Char"/>
    <w:basedOn w:val="DefaultParagraphFont"/>
    <w:rsid w:val="00962C0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62C0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62C02"/>
    <w:rPr>
      <w:szCs w:val="24"/>
      <w:u w:val="single"/>
      <w:lang w:val="en-US" w:eastAsia="en-US" w:bidi="ar-SA"/>
    </w:rPr>
  </w:style>
  <w:style w:type="character" w:customStyle="1" w:styleId="UnderlineChar4Char">
    <w:name w:val="Underline Char4 Char"/>
    <w:basedOn w:val="DefaultParagraphFont"/>
    <w:link w:val="UnderlineChar4"/>
    <w:rsid w:val="00962C02"/>
    <w:rPr>
      <w:szCs w:val="24"/>
      <w:u w:val="single"/>
    </w:rPr>
  </w:style>
  <w:style w:type="paragraph" w:customStyle="1" w:styleId="UnderlineChar4">
    <w:name w:val="Underline Char4"/>
    <w:basedOn w:val="Normal"/>
    <w:link w:val="UnderlineChar4Char"/>
    <w:qFormat/>
    <w:rsid w:val="00962C02"/>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962C02"/>
    <w:rPr>
      <w:b/>
      <w:szCs w:val="24"/>
      <w:u w:val="single"/>
    </w:rPr>
  </w:style>
  <w:style w:type="paragraph" w:customStyle="1" w:styleId="BoldandUnderlineChar3">
    <w:name w:val="Bold and Underline Char3"/>
    <w:basedOn w:val="Normal"/>
    <w:link w:val="BoldandUnderlineChar3Char2"/>
    <w:qFormat/>
    <w:rsid w:val="00962C02"/>
    <w:rPr>
      <w:rFonts w:asciiTheme="minorHAnsi" w:hAnsiTheme="minorHAnsi"/>
      <w:b/>
      <w:sz w:val="22"/>
      <w:szCs w:val="24"/>
      <w:u w:val="single"/>
    </w:rPr>
  </w:style>
  <w:style w:type="paragraph" w:customStyle="1" w:styleId="Language">
    <w:name w:val="Language"/>
    <w:basedOn w:val="Normal"/>
    <w:link w:val="LanguageChar"/>
    <w:qFormat/>
    <w:rsid w:val="00962C02"/>
    <w:rPr>
      <w:rFonts w:eastAsia="Times New Roman"/>
      <w:strike/>
      <w:szCs w:val="20"/>
    </w:rPr>
  </w:style>
  <w:style w:type="character" w:customStyle="1" w:styleId="LanguageChar">
    <w:name w:val="Language Char"/>
    <w:basedOn w:val="DefaultParagraphFont"/>
    <w:link w:val="Language"/>
    <w:rsid w:val="00962C02"/>
    <w:rPr>
      <w:rFonts w:ascii="Georgia" w:eastAsia="Times New Roman" w:hAnsi="Georgia"/>
      <w:strike/>
      <w:sz w:val="20"/>
      <w:szCs w:val="20"/>
    </w:rPr>
  </w:style>
  <w:style w:type="paragraph" w:customStyle="1" w:styleId="UnderlineChar3">
    <w:name w:val="Underline Char3"/>
    <w:basedOn w:val="Normal"/>
    <w:link w:val="UnderlineChar3Char"/>
    <w:qFormat/>
    <w:rsid w:val="00962C02"/>
    <w:rPr>
      <w:rFonts w:eastAsia="Times New Roman"/>
      <w:u w:val="single"/>
    </w:rPr>
  </w:style>
  <w:style w:type="character" w:customStyle="1" w:styleId="UnderlineChar3Char">
    <w:name w:val="Underline Char3 Char"/>
    <w:basedOn w:val="DefaultParagraphFont"/>
    <w:link w:val="UnderlineChar3"/>
    <w:rsid w:val="00962C02"/>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962C02"/>
    <w:rPr>
      <w:rFonts w:eastAsia="Times New Roman"/>
      <w:b/>
      <w:u w:val="single"/>
    </w:rPr>
  </w:style>
  <w:style w:type="character" w:customStyle="1" w:styleId="BoldandUnderlineChar3CharChar">
    <w:name w:val="Bold and Underline Char3 Char Char"/>
    <w:basedOn w:val="DefaultParagraphFont"/>
    <w:link w:val="BoldandUnderlineChar3Char"/>
    <w:rsid w:val="00962C02"/>
    <w:rPr>
      <w:rFonts w:ascii="Georgia" w:eastAsia="Times New Roman" w:hAnsi="Georgia"/>
      <w:b/>
      <w:sz w:val="20"/>
      <w:u w:val="single"/>
    </w:rPr>
  </w:style>
  <w:style w:type="character" w:customStyle="1" w:styleId="FontStyle477">
    <w:name w:val="Font Style477"/>
    <w:basedOn w:val="DefaultParagraphFont"/>
    <w:uiPriority w:val="99"/>
    <w:rsid w:val="00962C02"/>
    <w:rPr>
      <w:rFonts w:ascii="Times New Roman" w:hAnsi="Times New Roman" w:cs="Times New Roman"/>
      <w:sz w:val="18"/>
      <w:szCs w:val="18"/>
    </w:rPr>
  </w:style>
  <w:style w:type="character" w:customStyle="1" w:styleId="FontStyle505">
    <w:name w:val="Font Style505"/>
    <w:basedOn w:val="DefaultParagraphFont"/>
    <w:uiPriority w:val="99"/>
    <w:rsid w:val="00962C02"/>
    <w:rPr>
      <w:rFonts w:ascii="Times New Roman" w:hAnsi="Times New Roman" w:cs="Times New Roman"/>
      <w:sz w:val="18"/>
      <w:szCs w:val="18"/>
    </w:rPr>
  </w:style>
  <w:style w:type="character" w:customStyle="1" w:styleId="FontStyle514">
    <w:name w:val="Font Style514"/>
    <w:basedOn w:val="DefaultParagraphFont"/>
    <w:uiPriority w:val="99"/>
    <w:rsid w:val="00962C0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62C0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62C02"/>
    <w:rPr>
      <w:rFonts w:ascii="Georgia" w:eastAsia="Times New Roman" w:hAnsi="Georgia"/>
      <w:b/>
      <w:bCs/>
      <w:i/>
      <w:iCs/>
      <w:sz w:val="20"/>
      <w:u w:val="single"/>
    </w:rPr>
  </w:style>
  <w:style w:type="character" w:customStyle="1" w:styleId="FontStyle500">
    <w:name w:val="Font Style500"/>
    <w:basedOn w:val="DefaultParagraphFont"/>
    <w:uiPriority w:val="99"/>
    <w:rsid w:val="00962C02"/>
    <w:rPr>
      <w:rFonts w:ascii="Times New Roman" w:hAnsi="Times New Roman" w:cs="Times New Roman"/>
      <w:b/>
      <w:bCs/>
      <w:sz w:val="16"/>
      <w:szCs w:val="16"/>
    </w:rPr>
  </w:style>
  <w:style w:type="character" w:customStyle="1" w:styleId="LanguageEditingChar">
    <w:name w:val="Language Editing Char"/>
    <w:link w:val="LanguageEditing"/>
    <w:locked/>
    <w:rsid w:val="00962C0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962C02"/>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962C02"/>
    <w:rPr>
      <w:rFonts w:ascii="Times New Roman" w:eastAsia="Times New Roman" w:hAnsi="Times New Roman" w:cs="Times New Roman"/>
      <w:b/>
      <w:szCs w:val="24"/>
      <w:u w:val="single"/>
    </w:rPr>
  </w:style>
  <w:style w:type="paragraph" w:customStyle="1" w:styleId="CardT1">
    <w:name w:val="CardT1"/>
    <w:basedOn w:val="Normal"/>
    <w:link w:val="CardT1Char"/>
    <w:qFormat/>
    <w:rsid w:val="00962C02"/>
    <w:rPr>
      <w:rFonts w:eastAsia="Calibri"/>
      <w:kern w:val="2"/>
      <w:sz w:val="14"/>
      <w:szCs w:val="14"/>
      <w:lang w:eastAsia="zh-TW"/>
    </w:rPr>
  </w:style>
  <w:style w:type="character" w:customStyle="1" w:styleId="CardT1Char">
    <w:name w:val="CardT1 Char"/>
    <w:link w:val="CardT1"/>
    <w:rsid w:val="00962C02"/>
    <w:rPr>
      <w:rFonts w:ascii="Georgia" w:eastAsia="Calibri" w:hAnsi="Georgia"/>
      <w:kern w:val="2"/>
      <w:sz w:val="14"/>
      <w:szCs w:val="14"/>
      <w:lang w:eastAsia="zh-TW"/>
    </w:rPr>
  </w:style>
  <w:style w:type="character" w:customStyle="1" w:styleId="CardCite1">
    <w:name w:val="CardCite1"/>
    <w:qFormat/>
    <w:rsid w:val="00962C0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62C02"/>
    <w:rPr>
      <w:rFonts w:ascii="Times New Roman" w:hAnsi="Times New Roman" w:cs="Times New Roman"/>
      <w:sz w:val="14"/>
      <w:szCs w:val="14"/>
    </w:rPr>
  </w:style>
  <w:style w:type="character" w:customStyle="1" w:styleId="FontStyle212">
    <w:name w:val="Font Style212"/>
    <w:basedOn w:val="DefaultParagraphFont"/>
    <w:uiPriority w:val="99"/>
    <w:rsid w:val="00962C02"/>
    <w:rPr>
      <w:rFonts w:ascii="Times New Roman" w:hAnsi="Times New Roman" w:cs="Times New Roman"/>
      <w:b/>
      <w:bCs/>
      <w:sz w:val="18"/>
      <w:szCs w:val="18"/>
    </w:rPr>
  </w:style>
  <w:style w:type="character" w:customStyle="1" w:styleId="FontStyle275">
    <w:name w:val="Font Style275"/>
    <w:basedOn w:val="DefaultParagraphFont"/>
    <w:uiPriority w:val="99"/>
    <w:rsid w:val="00962C0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62C0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62C02"/>
    <w:rPr>
      <w:rFonts w:eastAsia="Times New Roman"/>
      <w:b/>
      <w:bCs/>
      <w:szCs w:val="24"/>
      <w:u w:val="single"/>
    </w:rPr>
  </w:style>
  <w:style w:type="paragraph" w:customStyle="1" w:styleId="Underline20">
    <w:name w:val="Underline2"/>
    <w:basedOn w:val="Normal"/>
    <w:link w:val="Underline2Char"/>
    <w:uiPriority w:val="4"/>
    <w:qFormat/>
    <w:rsid w:val="00962C02"/>
    <w:rPr>
      <w:rFonts w:eastAsia="Calibri"/>
      <w:u w:val="single"/>
    </w:rPr>
  </w:style>
  <w:style w:type="character" w:customStyle="1" w:styleId="Underline2Char">
    <w:name w:val="Underline2 Char"/>
    <w:link w:val="Underline20"/>
    <w:uiPriority w:val="4"/>
    <w:rsid w:val="00962C02"/>
    <w:rPr>
      <w:rFonts w:ascii="Georgia" w:eastAsia="Calibri" w:hAnsi="Georgia"/>
      <w:sz w:val="20"/>
      <w:u w:val="single"/>
    </w:rPr>
  </w:style>
  <w:style w:type="character" w:customStyle="1" w:styleId="CharacterStyle3">
    <w:name w:val="Character Style 3"/>
    <w:rsid w:val="00962C02"/>
    <w:rPr>
      <w:rFonts w:ascii="Bookman Old Style" w:hAnsi="Bookman Old Style" w:cs="Bookman Old Style"/>
      <w:spacing w:val="-5"/>
      <w:sz w:val="18"/>
      <w:szCs w:val="18"/>
    </w:rPr>
  </w:style>
  <w:style w:type="paragraph" w:customStyle="1" w:styleId="p0">
    <w:name w:val="p0"/>
    <w:basedOn w:val="Normal"/>
    <w:qFormat/>
    <w:rsid w:val="00962C02"/>
    <w:pPr>
      <w:spacing w:before="100" w:beforeAutospacing="1" w:after="100" w:afterAutospacing="1"/>
    </w:pPr>
    <w:rPr>
      <w:rFonts w:eastAsia="Times New Roman"/>
      <w:sz w:val="24"/>
    </w:rPr>
  </w:style>
  <w:style w:type="character" w:customStyle="1" w:styleId="1">
    <w:name w:val="1"/>
    <w:rsid w:val="00962C02"/>
    <w:rPr>
      <w:rFonts w:cs="Arial"/>
      <w:bCs/>
      <w:sz w:val="20"/>
      <w:u w:val="single"/>
      <w:lang w:val="en-US" w:eastAsia="en-US" w:bidi="ar-SA"/>
    </w:rPr>
  </w:style>
  <w:style w:type="paragraph" w:customStyle="1" w:styleId="dropcap">
    <w:name w:val="dropcap"/>
    <w:basedOn w:val="Normal"/>
    <w:uiPriority w:val="99"/>
    <w:qFormat/>
    <w:rsid w:val="00962C0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62C02"/>
    <w:rPr>
      <w:rFonts w:ascii="Georgia" w:hAnsi="Georgia"/>
    </w:rPr>
  </w:style>
  <w:style w:type="paragraph" w:customStyle="1" w:styleId="StyleStyle49pt6">
    <w:name w:val="Style Style4 + 9 pt6"/>
    <w:basedOn w:val="Style4"/>
    <w:link w:val="StyleStyle49pt6Char"/>
    <w:qFormat/>
    <w:rsid w:val="00962C02"/>
  </w:style>
  <w:style w:type="character" w:customStyle="1" w:styleId="StyleStyle49pt6Char">
    <w:name w:val="Style Style4 + 9 pt6 Char"/>
    <w:basedOn w:val="Style4Char"/>
    <w:link w:val="StyleStyle49pt6"/>
    <w:rsid w:val="00962C02"/>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962C02"/>
    <w:rPr>
      <w:rFonts w:eastAsia="Times New Roman" w:cs="Times New Roman"/>
      <w:sz w:val="22"/>
      <w:szCs w:val="24"/>
      <w:u w:val="single"/>
    </w:rPr>
  </w:style>
  <w:style w:type="character" w:customStyle="1" w:styleId="CharChar31">
    <w:name w:val="Char Char31"/>
    <w:rsid w:val="00962C0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62C0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62C02"/>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62C0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62C02"/>
    <w:rPr>
      <w:rFonts w:cs="Calibri"/>
      <w:b/>
      <w:bCs/>
      <w:sz w:val="22"/>
      <w:szCs w:val="24"/>
      <w:u w:val="single"/>
    </w:rPr>
  </w:style>
  <w:style w:type="character" w:customStyle="1" w:styleId="Subtitle2">
    <w:name w:val="Subtitle2"/>
    <w:rsid w:val="00962C02"/>
  </w:style>
  <w:style w:type="character" w:customStyle="1" w:styleId="drop">
    <w:name w:val="drop"/>
    <w:rsid w:val="00962C02"/>
  </w:style>
  <w:style w:type="character" w:customStyle="1" w:styleId="bioline">
    <w:name w:val="bioline"/>
    <w:rsid w:val="00962C02"/>
  </w:style>
  <w:style w:type="character" w:customStyle="1" w:styleId="articletitle0">
    <w:name w:val="article_title"/>
    <w:rsid w:val="00962C02"/>
  </w:style>
  <w:style w:type="character" w:customStyle="1" w:styleId="A4">
    <w:name w:val="A4"/>
    <w:rsid w:val="00962C02"/>
    <w:rPr>
      <w:color w:val="000000"/>
    </w:rPr>
  </w:style>
  <w:style w:type="character" w:customStyle="1" w:styleId="DebatenoramlChar">
    <w:name w:val="Debatenoraml Char"/>
    <w:link w:val="Debatenoraml"/>
    <w:locked/>
    <w:rsid w:val="00962C02"/>
    <w:rPr>
      <w:rFonts w:ascii="Times New Roman" w:hAnsi="Times New Roman"/>
    </w:rPr>
  </w:style>
  <w:style w:type="paragraph" w:customStyle="1" w:styleId="Debatenoraml">
    <w:name w:val="Debatenoraml"/>
    <w:basedOn w:val="NoSpacing"/>
    <w:link w:val="DebatenoramlChar"/>
    <w:qFormat/>
    <w:rsid w:val="00962C02"/>
    <w:pPr>
      <w:spacing w:line="240" w:lineRule="auto"/>
    </w:pPr>
    <w:rPr>
      <w:rFonts w:ascii="Times New Roman" w:hAnsi="Times New Roman"/>
      <w:caps w:val="0"/>
    </w:rPr>
  </w:style>
  <w:style w:type="character" w:customStyle="1" w:styleId="s2">
    <w:name w:val="s2"/>
    <w:rsid w:val="00962C02"/>
  </w:style>
  <w:style w:type="character" w:customStyle="1" w:styleId="s4">
    <w:name w:val="s4"/>
    <w:rsid w:val="00962C02"/>
  </w:style>
  <w:style w:type="character" w:customStyle="1" w:styleId="s5">
    <w:name w:val="s5"/>
    <w:rsid w:val="00962C02"/>
  </w:style>
  <w:style w:type="paragraph" w:customStyle="1" w:styleId="SynergyTag">
    <w:name w:val="SynergyTag"/>
    <w:basedOn w:val="Normal"/>
    <w:uiPriority w:val="99"/>
    <w:qFormat/>
    <w:rsid w:val="00962C02"/>
    <w:rPr>
      <w:rFonts w:eastAsia="Calibri"/>
      <w:b/>
    </w:rPr>
  </w:style>
  <w:style w:type="paragraph" w:customStyle="1" w:styleId="Quals">
    <w:name w:val="Quals"/>
    <w:basedOn w:val="Normal"/>
    <w:link w:val="QualsChar"/>
    <w:qFormat/>
    <w:rsid w:val="00962C02"/>
    <w:rPr>
      <w:rFonts w:eastAsia="Calibri"/>
      <w:sz w:val="18"/>
    </w:rPr>
  </w:style>
  <w:style w:type="character" w:customStyle="1" w:styleId="QualsChar">
    <w:name w:val="Quals Char"/>
    <w:link w:val="Quals"/>
    <w:rsid w:val="00962C02"/>
    <w:rPr>
      <w:rFonts w:ascii="Georgia" w:eastAsia="Calibri" w:hAnsi="Georgia"/>
      <w:sz w:val="18"/>
    </w:rPr>
  </w:style>
  <w:style w:type="character" w:customStyle="1" w:styleId="cap">
    <w:name w:val="cap"/>
    <w:rsid w:val="00962C02"/>
  </w:style>
  <w:style w:type="character" w:customStyle="1" w:styleId="rightsnotice">
    <w:name w:val="rightsnotice"/>
    <w:rsid w:val="00962C02"/>
  </w:style>
  <w:style w:type="paragraph" w:customStyle="1" w:styleId="times">
    <w:name w:val="times"/>
    <w:basedOn w:val="Normal"/>
    <w:uiPriority w:val="99"/>
    <w:qFormat/>
    <w:rsid w:val="00962C02"/>
    <w:pPr>
      <w:spacing w:before="100" w:beforeAutospacing="1" w:after="100" w:afterAutospacing="1"/>
    </w:pPr>
    <w:rPr>
      <w:rFonts w:eastAsia="Times New Roman"/>
      <w:sz w:val="24"/>
    </w:rPr>
  </w:style>
  <w:style w:type="character" w:customStyle="1" w:styleId="Caption1">
    <w:name w:val="Caption1"/>
    <w:rsid w:val="00962C02"/>
  </w:style>
  <w:style w:type="character" w:customStyle="1" w:styleId="credit">
    <w:name w:val="credit"/>
    <w:rsid w:val="00962C02"/>
  </w:style>
  <w:style w:type="character" w:customStyle="1" w:styleId="scaps">
    <w:name w:val="scaps"/>
    <w:rsid w:val="00962C02"/>
  </w:style>
  <w:style w:type="character" w:customStyle="1" w:styleId="current-article">
    <w:name w:val="current-article"/>
    <w:rsid w:val="00962C02"/>
  </w:style>
  <w:style w:type="character" w:customStyle="1" w:styleId="related-current-indicator">
    <w:name w:val="related-current-indicator"/>
    <w:rsid w:val="00962C02"/>
  </w:style>
  <w:style w:type="character" w:customStyle="1" w:styleId="bylclear">
    <w:name w:val="bylclear"/>
    <w:rsid w:val="00962C02"/>
  </w:style>
  <w:style w:type="character" w:customStyle="1" w:styleId="timestamp">
    <w:name w:val="timestamp"/>
    <w:rsid w:val="00962C02"/>
  </w:style>
  <w:style w:type="character" w:customStyle="1" w:styleId="comments">
    <w:name w:val="comments"/>
    <w:rsid w:val="00962C02"/>
  </w:style>
  <w:style w:type="character" w:customStyle="1" w:styleId="essaytext">
    <w:name w:val="essaytext"/>
    <w:rsid w:val="00962C02"/>
  </w:style>
  <w:style w:type="character" w:customStyle="1" w:styleId="byline">
    <w:name w:val="byline"/>
    <w:rsid w:val="00962C02"/>
  </w:style>
  <w:style w:type="character" w:customStyle="1" w:styleId="username">
    <w:name w:val="username"/>
    <w:rsid w:val="00962C02"/>
  </w:style>
  <w:style w:type="character" w:customStyle="1" w:styleId="toplinks">
    <w:name w:val="toplinks"/>
    <w:rsid w:val="00962C02"/>
  </w:style>
  <w:style w:type="paragraph" w:customStyle="1" w:styleId="BodyA">
    <w:name w:val="Body A"/>
    <w:uiPriority w:val="99"/>
    <w:qFormat/>
    <w:rsid w:val="00962C0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62C0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62C02"/>
    <w:rPr>
      <w:rFonts w:ascii="Georgia" w:eastAsia="Times New Roman" w:hAnsi="Georgia"/>
      <w:b/>
      <w:caps/>
      <w:sz w:val="20"/>
      <w:szCs w:val="28"/>
      <w:u w:val="single"/>
    </w:rPr>
  </w:style>
  <w:style w:type="paragraph" w:customStyle="1" w:styleId="NotStarred">
    <w:name w:val="NotStarred"/>
    <w:basedOn w:val="Normal"/>
    <w:link w:val="NotStarredChar"/>
    <w:qFormat/>
    <w:rsid w:val="00962C0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62C02"/>
    <w:rPr>
      <w:rFonts w:ascii="Georgia" w:eastAsia="Times New Roman" w:hAnsi="Georgia"/>
      <w:b/>
      <w:caps/>
      <w:sz w:val="20"/>
      <w:szCs w:val="28"/>
      <w:u w:val="single"/>
    </w:rPr>
  </w:style>
  <w:style w:type="character" w:customStyle="1" w:styleId="A3">
    <w:name w:val="A3"/>
    <w:uiPriority w:val="99"/>
    <w:rsid w:val="00962C02"/>
    <w:rPr>
      <w:rFonts w:cs="Perpetua"/>
      <w:color w:val="000000"/>
      <w:sz w:val="15"/>
      <w:szCs w:val="15"/>
    </w:rPr>
  </w:style>
  <w:style w:type="character" w:customStyle="1" w:styleId="see">
    <w:name w:val="see"/>
    <w:rsid w:val="00962C02"/>
  </w:style>
  <w:style w:type="character" w:customStyle="1" w:styleId="first-letter">
    <w:name w:val="first-letter"/>
    <w:rsid w:val="00962C02"/>
  </w:style>
  <w:style w:type="character" w:customStyle="1" w:styleId="focusparagraph">
    <w:name w:val="focusparagraph"/>
    <w:rsid w:val="00962C02"/>
  </w:style>
  <w:style w:type="character" w:customStyle="1" w:styleId="lightblue">
    <w:name w:val="lightblue"/>
    <w:rsid w:val="00962C02"/>
  </w:style>
  <w:style w:type="character" w:customStyle="1" w:styleId="StyleUnderlineCharChar9pt">
    <w:name w:val="Style Underline Char Char + 9 pt"/>
    <w:rsid w:val="00962C0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62C02"/>
    <w:pPr>
      <w:spacing w:after="200" w:line="276" w:lineRule="auto"/>
    </w:pPr>
    <w:rPr>
      <w:rFonts w:eastAsia="Times New Roman"/>
      <w:b/>
      <w:sz w:val="24"/>
    </w:rPr>
  </w:style>
  <w:style w:type="character" w:customStyle="1" w:styleId="tagCharCharChar">
    <w:name w:val="tag Char Char Char"/>
    <w:link w:val="tagCharChar"/>
    <w:rsid w:val="00962C02"/>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62C02"/>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62C02"/>
    <w:rPr>
      <w:rFonts w:ascii="Georgia" w:hAnsi="Georgia"/>
      <w:sz w:val="20"/>
      <w:u w:val="single"/>
      <w:bdr w:val="single" w:sz="4" w:space="0" w:color="auto"/>
    </w:rPr>
  </w:style>
  <w:style w:type="character" w:customStyle="1" w:styleId="Header1">
    <w:name w:val="Header1"/>
    <w:rsid w:val="00962C02"/>
  </w:style>
  <w:style w:type="paragraph" w:customStyle="1" w:styleId="H4Tag">
    <w:name w:val="H4 (Tag)"/>
    <w:basedOn w:val="Normal"/>
    <w:link w:val="H4TagChar1"/>
    <w:qFormat/>
    <w:rsid w:val="00962C02"/>
    <w:rPr>
      <w:rFonts w:eastAsia="Calibri"/>
      <w:b/>
    </w:rPr>
  </w:style>
  <w:style w:type="character" w:customStyle="1" w:styleId="H4TagChar1">
    <w:name w:val="H4 (Tag) Char1"/>
    <w:link w:val="H4Tag"/>
    <w:rsid w:val="00962C02"/>
    <w:rPr>
      <w:rFonts w:ascii="Georgia" w:eastAsia="Calibri" w:hAnsi="Georgia"/>
      <w:b/>
      <w:sz w:val="20"/>
    </w:rPr>
  </w:style>
  <w:style w:type="character" w:customStyle="1" w:styleId="citationgenerated">
    <w:name w:val="citation generated"/>
    <w:rsid w:val="00962C02"/>
  </w:style>
  <w:style w:type="paragraph" w:customStyle="1" w:styleId="CM25">
    <w:name w:val="CM25"/>
    <w:basedOn w:val="Default"/>
    <w:next w:val="Default"/>
    <w:qFormat/>
    <w:rsid w:val="00962C02"/>
    <w:pPr>
      <w:spacing w:after="233" w:line="276" w:lineRule="auto"/>
    </w:pPr>
    <w:rPr>
      <w:rFonts w:ascii="Georgia" w:eastAsia="Calibri" w:hAnsi="Georgia"/>
      <w:color w:val="auto"/>
      <w:sz w:val="22"/>
    </w:rPr>
  </w:style>
  <w:style w:type="character" w:customStyle="1" w:styleId="Title10">
    <w:name w:val="Title1"/>
    <w:rsid w:val="00962C02"/>
  </w:style>
  <w:style w:type="character" w:customStyle="1" w:styleId="BoldandUnderlineCharCharCharChar">
    <w:name w:val="Bold and Underline Char Char Char Char"/>
    <w:rsid w:val="00962C02"/>
    <w:rPr>
      <w:b/>
      <w:noProof w:val="0"/>
      <w:u w:val="single"/>
      <w:lang w:val="en-US" w:eastAsia="en-US" w:bidi="ar-SA"/>
    </w:rPr>
  </w:style>
  <w:style w:type="character" w:customStyle="1" w:styleId="FontStyle29">
    <w:name w:val="Font Style29"/>
    <w:uiPriority w:val="99"/>
    <w:rsid w:val="00962C02"/>
    <w:rPr>
      <w:rFonts w:ascii="Arial" w:hAnsi="Arial" w:cs="Arial"/>
      <w:sz w:val="14"/>
      <w:szCs w:val="14"/>
    </w:rPr>
  </w:style>
  <w:style w:type="character" w:customStyle="1" w:styleId="Debate-CardTagandCite-F6Char">
    <w:name w:val="Debate- Card Tag and Cite- F6 Char"/>
    <w:link w:val="Debate-CardTagandCite-F6"/>
    <w:locked/>
    <w:rsid w:val="00962C02"/>
    <w:rPr>
      <w:rFonts w:ascii="Georgia" w:hAnsi="Georgia"/>
      <w:b/>
    </w:rPr>
  </w:style>
  <w:style w:type="paragraph" w:customStyle="1" w:styleId="Debate-CardTagandCite-F6">
    <w:name w:val="Debate- Card Tag and Cite- F6"/>
    <w:basedOn w:val="Normal"/>
    <w:link w:val="Debate-CardTagandCite-F6Char"/>
    <w:qFormat/>
    <w:rsid w:val="00962C02"/>
    <w:pPr>
      <w:contextualSpacing/>
    </w:pPr>
    <w:rPr>
      <w:b/>
      <w:sz w:val="22"/>
    </w:rPr>
  </w:style>
  <w:style w:type="paragraph" w:customStyle="1" w:styleId="Cardtext4">
    <w:name w:val="Card text"/>
    <w:link w:val="CardtextChar3"/>
    <w:qFormat/>
    <w:rsid w:val="00962C02"/>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962C02"/>
    <w:pPr>
      <w:spacing w:before="240" w:after="60"/>
    </w:pPr>
    <w:rPr>
      <w:rFonts w:eastAsia="Times New Roman"/>
      <w:b/>
      <w:szCs w:val="28"/>
      <w:u w:val="single"/>
    </w:rPr>
  </w:style>
  <w:style w:type="character" w:customStyle="1" w:styleId="NewHeading2Char">
    <w:name w:val="NewHeading2 Char"/>
    <w:link w:val="NewHeading2"/>
    <w:rsid w:val="00962C02"/>
    <w:rPr>
      <w:rFonts w:ascii="Georgia" w:eastAsia="Times New Roman" w:hAnsi="Georgia"/>
      <w:b/>
      <w:sz w:val="20"/>
      <w:szCs w:val="28"/>
      <w:u w:val="single"/>
    </w:rPr>
  </w:style>
  <w:style w:type="paragraph" w:customStyle="1" w:styleId="TagGA11">
    <w:name w:val="Tag GA 11"/>
    <w:basedOn w:val="TOC1"/>
    <w:qFormat/>
    <w:rsid w:val="00962C02"/>
    <w:rPr>
      <w:rFonts w:eastAsia="Calibri"/>
      <w:b/>
      <w:kern w:val="0"/>
    </w:rPr>
  </w:style>
  <w:style w:type="paragraph" w:customStyle="1" w:styleId="CM32">
    <w:name w:val="CM3+2"/>
    <w:basedOn w:val="Normal"/>
    <w:next w:val="Normal"/>
    <w:uiPriority w:val="99"/>
    <w:qFormat/>
    <w:rsid w:val="00962C02"/>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962C02"/>
    <w:rPr>
      <w:rFonts w:eastAsia="Calibri"/>
    </w:rPr>
  </w:style>
  <w:style w:type="paragraph" w:customStyle="1" w:styleId="TagLine">
    <w:name w:val="Tag Line"/>
    <w:basedOn w:val="Normal"/>
    <w:next w:val="FullText"/>
    <w:uiPriority w:val="99"/>
    <w:qFormat/>
    <w:rsid w:val="00962C02"/>
    <w:rPr>
      <w:rFonts w:eastAsia="Times New Roman"/>
      <w:b/>
      <w:sz w:val="28"/>
    </w:rPr>
  </w:style>
  <w:style w:type="paragraph" w:customStyle="1" w:styleId="msolistparagraphcxspfirst">
    <w:name w:val="msolistparagraphcxspfirst"/>
    <w:basedOn w:val="Normal"/>
    <w:uiPriority w:val="99"/>
    <w:qFormat/>
    <w:rsid w:val="00962C02"/>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962C02"/>
    <w:pPr>
      <w:spacing w:before="100" w:beforeAutospacing="1" w:after="100" w:afterAutospacing="1"/>
    </w:pPr>
    <w:rPr>
      <w:rFonts w:eastAsia="Times New Roman"/>
      <w:sz w:val="24"/>
    </w:rPr>
  </w:style>
  <w:style w:type="character" w:customStyle="1" w:styleId="CardsUnderlined">
    <w:name w:val="Cards Underlined"/>
    <w:qFormat/>
    <w:rsid w:val="00962C02"/>
    <w:rPr>
      <w:rFonts w:ascii="Helvetica" w:hAnsi="Helvetica" w:hint="default"/>
      <w:sz w:val="22"/>
      <w:szCs w:val="24"/>
      <w:u w:val="thick"/>
    </w:rPr>
  </w:style>
  <w:style w:type="paragraph" w:customStyle="1" w:styleId="Card6pt">
    <w:name w:val="Card 6pt"/>
    <w:basedOn w:val="Normal"/>
    <w:uiPriority w:val="99"/>
    <w:qFormat/>
    <w:rsid w:val="00962C02"/>
    <w:pPr>
      <w:ind w:left="288" w:right="288"/>
    </w:pPr>
    <w:rPr>
      <w:rFonts w:eastAsia="Calibri"/>
      <w:color w:val="000000"/>
      <w:sz w:val="12"/>
      <w:szCs w:val="20"/>
    </w:rPr>
  </w:style>
  <w:style w:type="paragraph" w:customStyle="1" w:styleId="FullCite">
    <w:name w:val="Full Cite"/>
    <w:basedOn w:val="Normal"/>
    <w:next w:val="Normal"/>
    <w:link w:val="FullCiteChar"/>
    <w:qFormat/>
    <w:rsid w:val="00962C02"/>
    <w:rPr>
      <w:rFonts w:eastAsia="Calibri"/>
    </w:rPr>
  </w:style>
  <w:style w:type="character" w:customStyle="1" w:styleId="FullCiteChar">
    <w:name w:val="Full Cite Char"/>
    <w:link w:val="FullCite"/>
    <w:rsid w:val="00962C02"/>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962C0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962C02"/>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962C02"/>
    <w:rPr>
      <w:rFonts w:eastAsia="Times New Roman"/>
      <w:color w:val="000000"/>
      <w:u w:val="single"/>
    </w:rPr>
  </w:style>
  <w:style w:type="character" w:customStyle="1" w:styleId="StyleCardStyleBlackUnderlineChar">
    <w:name w:val="Style Card Style + Black Underline Char"/>
    <w:link w:val="StyleCardStyleBlackUnderline"/>
    <w:rsid w:val="00962C02"/>
    <w:rPr>
      <w:rFonts w:ascii="Georgia" w:eastAsia="Times New Roman" w:hAnsi="Georgia"/>
      <w:color w:val="000000"/>
      <w:sz w:val="20"/>
      <w:u w:val="single"/>
    </w:rPr>
  </w:style>
  <w:style w:type="character" w:customStyle="1" w:styleId="titles">
    <w:name w:val="titles"/>
    <w:rsid w:val="00962C02"/>
  </w:style>
  <w:style w:type="character" w:customStyle="1" w:styleId="articletext0">
    <w:name w:val="article_text"/>
    <w:rsid w:val="00962C02"/>
  </w:style>
  <w:style w:type="paragraph" w:customStyle="1" w:styleId="StyleHeading2LatinArialMT13pt">
    <w:name w:val="Style Heading 2 + (Latin) ArialMT 13 pt"/>
    <w:basedOn w:val="Heading2"/>
    <w:next w:val="Heading2"/>
    <w:uiPriority w:val="99"/>
    <w:qFormat/>
    <w:rsid w:val="00962C02"/>
    <w:pPr>
      <w:keepLines w:val="0"/>
      <w:pageBreakBefore w:val="0"/>
      <w:jc w:val="left"/>
    </w:pPr>
    <w:rPr>
      <w:rFonts w:eastAsia="SimSun" w:cs="Arial"/>
      <w:b w:val="0"/>
      <w:bCs/>
      <w:iCs/>
      <w:caps/>
      <w:sz w:val="24"/>
      <w:szCs w:val="28"/>
      <w:lang w:eastAsia="zh-CN"/>
    </w:rPr>
  </w:style>
  <w:style w:type="character" w:customStyle="1" w:styleId="contentauthor">
    <w:name w:val="contentauthor"/>
    <w:rsid w:val="00962C02"/>
  </w:style>
  <w:style w:type="character" w:customStyle="1" w:styleId="subarticleheader">
    <w:name w:val="subarticleheader"/>
    <w:rsid w:val="00962C02"/>
  </w:style>
  <w:style w:type="paragraph" w:customStyle="1" w:styleId="NotUnderlined">
    <w:name w:val="Not Underlined"/>
    <w:basedOn w:val="Normal"/>
    <w:uiPriority w:val="99"/>
    <w:qFormat/>
    <w:rsid w:val="00962C02"/>
    <w:rPr>
      <w:rFonts w:ascii="Century Gothic" w:eastAsia="Times New Roman" w:hAnsi="Century Gothic"/>
      <w:sz w:val="16"/>
    </w:rPr>
  </w:style>
  <w:style w:type="character" w:customStyle="1" w:styleId="spelle">
    <w:name w:val="spelle"/>
    <w:rsid w:val="00962C02"/>
  </w:style>
  <w:style w:type="character" w:customStyle="1" w:styleId="grame">
    <w:name w:val="grame"/>
    <w:rsid w:val="00962C02"/>
  </w:style>
  <w:style w:type="character" w:customStyle="1" w:styleId="CardStyleChar">
    <w:name w:val="Card Style Char"/>
    <w:link w:val="CardStyle"/>
    <w:uiPriority w:val="99"/>
    <w:rsid w:val="00962C02"/>
    <w:rPr>
      <w:rFonts w:ascii="Georgia" w:eastAsia="Times New Roman" w:hAnsi="Georgia"/>
      <w:sz w:val="20"/>
    </w:rPr>
  </w:style>
  <w:style w:type="character" w:customStyle="1" w:styleId="newstitle1">
    <w:name w:val="newstitle1"/>
    <w:rsid w:val="00962C02"/>
  </w:style>
  <w:style w:type="character" w:customStyle="1" w:styleId="copy">
    <w:name w:val="copy"/>
    <w:rsid w:val="00962C02"/>
  </w:style>
  <w:style w:type="character" w:customStyle="1" w:styleId="topheadline">
    <w:name w:val="topheadline"/>
    <w:rsid w:val="00962C02"/>
  </w:style>
  <w:style w:type="paragraph" w:customStyle="1" w:styleId="StylecardThickunderline">
    <w:name w:val="Style card + Thick underline"/>
    <w:basedOn w:val="Normal"/>
    <w:link w:val="StylecardThickunderlineChar"/>
    <w:qFormat/>
    <w:rsid w:val="00962C02"/>
    <w:pPr>
      <w:ind w:left="288" w:right="288"/>
    </w:pPr>
    <w:rPr>
      <w:rFonts w:eastAsia="SimSun"/>
      <w:u w:val="single"/>
      <w:lang w:eastAsia="zh-CN"/>
    </w:rPr>
  </w:style>
  <w:style w:type="character" w:customStyle="1" w:styleId="StylecardThickunderlineChar">
    <w:name w:val="Style card + Thick underline Char"/>
    <w:link w:val="StylecardThickunderline"/>
    <w:rsid w:val="00962C02"/>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962C0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62C02"/>
    <w:rPr>
      <w:rFonts w:ascii="Georgia" w:eastAsia="SimSun" w:hAnsi="Georgia"/>
      <w:b/>
      <w:bCs/>
      <w:sz w:val="20"/>
      <w:u w:val="single"/>
      <w:lang w:eastAsia="zh-CN"/>
    </w:rPr>
  </w:style>
  <w:style w:type="character" w:customStyle="1" w:styleId="headline">
    <w:name w:val="headline"/>
    <w:rsid w:val="00962C02"/>
  </w:style>
  <w:style w:type="character" w:customStyle="1" w:styleId="Stylereduce27pt">
    <w:name w:val="Style reduce2 + 7 pt"/>
    <w:rsid w:val="00962C02"/>
    <w:rPr>
      <w:rFonts w:ascii="Times New Roman" w:hAnsi="Times New Roman" w:cs="Arial"/>
      <w:color w:val="000000"/>
      <w:sz w:val="14"/>
      <w:szCs w:val="22"/>
    </w:rPr>
  </w:style>
  <w:style w:type="paragraph" w:customStyle="1" w:styleId="BlockHeadings">
    <w:name w:val="Block Headings"/>
    <w:next w:val="Normal"/>
    <w:link w:val="BlockHeadingsChar"/>
    <w:qFormat/>
    <w:rsid w:val="00962C0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62C02"/>
  </w:style>
  <w:style w:type="character" w:customStyle="1" w:styleId="st1">
    <w:name w:val="st1"/>
    <w:rsid w:val="00962C02"/>
  </w:style>
  <w:style w:type="paragraph" w:customStyle="1" w:styleId="CM27">
    <w:name w:val="CM27"/>
    <w:basedOn w:val="Default"/>
    <w:next w:val="Default"/>
    <w:uiPriority w:val="99"/>
    <w:qFormat/>
    <w:rsid w:val="00962C02"/>
    <w:pPr>
      <w:spacing w:after="200" w:line="276" w:lineRule="auto"/>
    </w:pPr>
    <w:rPr>
      <w:rFonts w:eastAsia="Calibri"/>
      <w:color w:val="auto"/>
      <w:sz w:val="22"/>
    </w:rPr>
  </w:style>
  <w:style w:type="character" w:customStyle="1" w:styleId="caps-label">
    <w:name w:val="caps-label"/>
    <w:rsid w:val="00962C0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62C02"/>
    <w:rPr>
      <w:rFonts w:ascii="Garamond" w:hAnsi="Garamond" w:cs="Times New Roman"/>
      <w:sz w:val="20"/>
    </w:rPr>
  </w:style>
  <w:style w:type="character" w:customStyle="1" w:styleId="quotechar">
    <w:name w:val="quotechar"/>
    <w:rsid w:val="00962C02"/>
  </w:style>
  <w:style w:type="character" w:customStyle="1" w:styleId="boldunderline0">
    <w:name w:val="boldunderline"/>
    <w:rsid w:val="00962C02"/>
  </w:style>
  <w:style w:type="paragraph" w:customStyle="1" w:styleId="font-null">
    <w:name w:val="font-null"/>
    <w:basedOn w:val="Normal"/>
    <w:uiPriority w:val="99"/>
    <w:qFormat/>
    <w:rsid w:val="00962C02"/>
    <w:pPr>
      <w:spacing w:before="100" w:beforeAutospacing="1" w:after="100" w:afterAutospacing="1"/>
    </w:pPr>
    <w:rPr>
      <w:rFonts w:eastAsia="Times New Roman"/>
      <w:sz w:val="24"/>
    </w:rPr>
  </w:style>
  <w:style w:type="paragraph" w:customStyle="1" w:styleId="rteindent1">
    <w:name w:val="rteindent1"/>
    <w:basedOn w:val="Normal"/>
    <w:uiPriority w:val="99"/>
    <w:qFormat/>
    <w:rsid w:val="00962C02"/>
    <w:pPr>
      <w:spacing w:before="100" w:beforeAutospacing="1" w:after="100" w:afterAutospacing="1"/>
    </w:pPr>
    <w:rPr>
      <w:rFonts w:eastAsia="Times New Roman"/>
      <w:sz w:val="24"/>
    </w:rPr>
  </w:style>
  <w:style w:type="character" w:customStyle="1" w:styleId="A8">
    <w:name w:val="A8"/>
    <w:uiPriority w:val="99"/>
    <w:rsid w:val="00962C02"/>
    <w:rPr>
      <w:rFonts w:cs="Scala"/>
      <w:color w:val="000000"/>
      <w:sz w:val="15"/>
      <w:szCs w:val="15"/>
    </w:rPr>
  </w:style>
  <w:style w:type="paragraph" w:customStyle="1" w:styleId="Pa12">
    <w:name w:val="Pa12"/>
    <w:basedOn w:val="Default"/>
    <w:next w:val="Default"/>
    <w:uiPriority w:val="99"/>
    <w:qFormat/>
    <w:rsid w:val="00962C02"/>
    <w:pPr>
      <w:spacing w:after="200" w:line="191" w:lineRule="atLeast"/>
    </w:pPr>
    <w:rPr>
      <w:rFonts w:ascii="Scala" w:eastAsia="Calibri" w:hAnsi="Scala"/>
      <w:color w:val="auto"/>
      <w:sz w:val="22"/>
    </w:rPr>
  </w:style>
  <w:style w:type="character" w:customStyle="1" w:styleId="A0">
    <w:name w:val="A0"/>
    <w:rsid w:val="00962C02"/>
    <w:rPr>
      <w:rFonts w:cs="Scala"/>
      <w:color w:val="000000"/>
      <w:sz w:val="16"/>
      <w:szCs w:val="16"/>
    </w:rPr>
  </w:style>
  <w:style w:type="character" w:customStyle="1" w:styleId="Date11">
    <w:name w:val="Date11"/>
    <w:rsid w:val="00962C02"/>
  </w:style>
  <w:style w:type="paragraph" w:customStyle="1" w:styleId="introduction">
    <w:name w:val="introduction"/>
    <w:basedOn w:val="Normal"/>
    <w:uiPriority w:val="99"/>
    <w:qFormat/>
    <w:rsid w:val="00962C02"/>
    <w:pPr>
      <w:spacing w:before="100" w:beforeAutospacing="1" w:after="100" w:afterAutospacing="1"/>
    </w:pPr>
    <w:rPr>
      <w:rFonts w:eastAsia="Times New Roman"/>
      <w:sz w:val="24"/>
    </w:rPr>
  </w:style>
  <w:style w:type="character" w:customStyle="1" w:styleId="Boxout">
    <w:name w:val="Box out"/>
    <w:uiPriority w:val="1"/>
    <w:qFormat/>
    <w:rsid w:val="00962C0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62C0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62C0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62C02"/>
    <w:pPr>
      <w:spacing w:before="100" w:beforeAutospacing="1" w:after="100" w:afterAutospacing="1"/>
    </w:pPr>
    <w:rPr>
      <w:rFonts w:eastAsia="Times New Roman"/>
      <w:sz w:val="24"/>
    </w:rPr>
  </w:style>
  <w:style w:type="character" w:customStyle="1" w:styleId="metad">
    <w:name w:val="metad"/>
    <w:rsid w:val="00962C02"/>
  </w:style>
  <w:style w:type="paragraph" w:customStyle="1" w:styleId="class">
    <w:name w:val="class"/>
    <w:basedOn w:val="Normal"/>
    <w:uiPriority w:val="99"/>
    <w:qFormat/>
    <w:rsid w:val="00962C02"/>
    <w:pPr>
      <w:spacing w:before="100" w:beforeAutospacing="1" w:after="100" w:afterAutospacing="1"/>
    </w:pPr>
    <w:rPr>
      <w:rFonts w:eastAsia="Times New Roman"/>
      <w:sz w:val="24"/>
    </w:rPr>
  </w:style>
  <w:style w:type="character" w:customStyle="1" w:styleId="sifr-alternate">
    <w:name w:val="sifr-alternate"/>
    <w:rsid w:val="00962C02"/>
  </w:style>
  <w:style w:type="character" w:customStyle="1" w:styleId="justify1">
    <w:name w:val="justify1"/>
    <w:rsid w:val="00962C02"/>
  </w:style>
  <w:style w:type="character" w:customStyle="1" w:styleId="artbody1">
    <w:name w:val="art_body1"/>
    <w:rsid w:val="00962C02"/>
    <w:rPr>
      <w:rFonts w:ascii="Arial" w:hAnsi="Arial" w:cs="Arial" w:hint="default"/>
    </w:rPr>
  </w:style>
  <w:style w:type="character" w:customStyle="1" w:styleId="A1">
    <w:name w:val="A1"/>
    <w:uiPriority w:val="99"/>
    <w:rsid w:val="00962C02"/>
    <w:rPr>
      <w:rFonts w:cs="Book Antiqua"/>
      <w:color w:val="221E1F"/>
      <w:sz w:val="22"/>
      <w:szCs w:val="22"/>
    </w:rPr>
  </w:style>
  <w:style w:type="character" w:customStyle="1" w:styleId="UnderlineStyleChar">
    <w:name w:val="Underline Style Char"/>
    <w:link w:val="UnderlineStyle0"/>
    <w:uiPriority w:val="99"/>
    <w:rsid w:val="00962C02"/>
    <w:rPr>
      <w:rFonts w:ascii="Georgia" w:eastAsia="Times New Roman" w:hAnsi="Georgia"/>
      <w:b/>
      <w:sz w:val="24"/>
      <w:u w:val="single"/>
    </w:rPr>
  </w:style>
  <w:style w:type="paragraph" w:customStyle="1" w:styleId="blocktitle1">
    <w:name w:val="block title"/>
    <w:basedOn w:val="Normal"/>
    <w:link w:val="blocktitleChar0"/>
    <w:qFormat/>
    <w:rsid w:val="00962C02"/>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962C02"/>
    <w:rPr>
      <w:rFonts w:ascii="Georgia" w:eastAsia="Calibri" w:hAnsi="Georgia"/>
      <w:b/>
      <w:caps/>
      <w:sz w:val="28"/>
      <w:lang w:val="x-none" w:eastAsia="x-none"/>
    </w:rPr>
  </w:style>
  <w:style w:type="character" w:customStyle="1" w:styleId="reality">
    <w:name w:val="reality"/>
    <w:rsid w:val="00962C02"/>
  </w:style>
  <w:style w:type="paragraph" w:customStyle="1" w:styleId="Pa6">
    <w:name w:val="Pa6"/>
    <w:basedOn w:val="Normal"/>
    <w:next w:val="Normal"/>
    <w:qFormat/>
    <w:rsid w:val="00962C02"/>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962C02"/>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962C02"/>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962C0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962C02"/>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962C02"/>
    <w:pPr>
      <w:spacing w:before="100" w:beforeAutospacing="1" w:after="100" w:afterAutospacing="1"/>
    </w:pPr>
    <w:rPr>
      <w:rFonts w:eastAsia="Times New Roman"/>
      <w:sz w:val="24"/>
    </w:rPr>
  </w:style>
  <w:style w:type="character" w:customStyle="1" w:styleId="text2">
    <w:name w:val="text2"/>
    <w:rsid w:val="00962C02"/>
  </w:style>
  <w:style w:type="character" w:customStyle="1" w:styleId="StyleUnderlineChar2CharChar11pt">
    <w:name w:val="Style Underline Char2 Char Char + 11 pt"/>
    <w:rsid w:val="00962C02"/>
    <w:rPr>
      <w:rFonts w:ascii="Times New Roman" w:hAnsi="Times New Roman"/>
      <w:sz w:val="20"/>
      <w:u w:val="single"/>
    </w:rPr>
  </w:style>
  <w:style w:type="character" w:customStyle="1" w:styleId="StyleStyleBoldUnderline11pt">
    <w:name w:val="Style Style Bold Underline + 11 pt"/>
    <w:rsid w:val="00962C0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62C02"/>
    <w:rPr>
      <w:rFonts w:eastAsia="SimSun"/>
      <w:b/>
      <w:bCs/>
    </w:rPr>
  </w:style>
  <w:style w:type="character" w:customStyle="1" w:styleId="StyleStyle4LatinTimesNewRomanAsianSimSunBoldChar">
    <w:name w:val="Style Style4 + (Latin) Times New Roman (Asian) SimSun Bold Char"/>
    <w:link w:val="StyleStyle4LatinTimesNewRomanAsianSimSunBold"/>
    <w:rsid w:val="00962C02"/>
    <w:rPr>
      <w:rFonts w:ascii="Georgia" w:eastAsia="SimSun" w:hAnsi="Georgia"/>
      <w:b/>
      <w:bCs/>
      <w:sz w:val="20"/>
      <w:u w:val="single"/>
    </w:rPr>
  </w:style>
  <w:style w:type="character" w:customStyle="1" w:styleId="articlehead2">
    <w:name w:val="articlehead2"/>
    <w:rsid w:val="00962C02"/>
  </w:style>
  <w:style w:type="character" w:customStyle="1" w:styleId="pronset">
    <w:name w:val="pronset"/>
    <w:rsid w:val="00962C02"/>
  </w:style>
  <w:style w:type="character" w:customStyle="1" w:styleId="prondelim">
    <w:name w:val="prondelim"/>
    <w:rsid w:val="00962C02"/>
  </w:style>
  <w:style w:type="character" w:customStyle="1" w:styleId="prontoggle">
    <w:name w:val="pron_toggle"/>
    <w:rsid w:val="00962C02"/>
  </w:style>
  <w:style w:type="character" w:customStyle="1" w:styleId="boldface">
    <w:name w:val="boldface"/>
    <w:rsid w:val="00962C02"/>
  </w:style>
  <w:style w:type="character" w:customStyle="1" w:styleId="secondary-bf">
    <w:name w:val="secondary-bf"/>
    <w:rsid w:val="00962C02"/>
  </w:style>
  <w:style w:type="character" w:customStyle="1" w:styleId="ColorfulGrid-Accent1Char">
    <w:name w:val="Colorful Grid - Accent 1 Char"/>
    <w:aliases w:val="quote Char"/>
    <w:link w:val="ColorfulGrid-Accent1"/>
    <w:uiPriority w:val="29"/>
    <w:rsid w:val="00962C02"/>
    <w:rPr>
      <w:rFonts w:ascii="Times New Roman" w:hAnsi="Times New Roman"/>
      <w:iCs/>
      <w:color w:val="000000"/>
      <w:sz w:val="16"/>
    </w:rPr>
  </w:style>
  <w:style w:type="table" w:styleId="ColorfulGrid-Accent1">
    <w:name w:val="Colorful Grid Accent 1"/>
    <w:basedOn w:val="TableNormal"/>
    <w:link w:val="ColorfulGrid-Accent1Char"/>
    <w:uiPriority w:val="29"/>
    <w:rsid w:val="00962C0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62C0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62C02"/>
  </w:style>
  <w:style w:type="character" w:customStyle="1" w:styleId="pg">
    <w:name w:val="pg"/>
    <w:rsid w:val="00962C02"/>
  </w:style>
  <w:style w:type="character" w:customStyle="1" w:styleId="detailtitle">
    <w:name w:val="detailtitle"/>
    <w:rsid w:val="00962C02"/>
  </w:style>
  <w:style w:type="character" w:customStyle="1" w:styleId="storydate">
    <w:name w:val="storydate"/>
    <w:rsid w:val="00962C02"/>
  </w:style>
  <w:style w:type="character" w:customStyle="1" w:styleId="preloadwrap">
    <w:name w:val="preloadwrap"/>
    <w:rsid w:val="00962C02"/>
  </w:style>
  <w:style w:type="paragraph" w:customStyle="1" w:styleId="summary">
    <w:name w:val="summary"/>
    <w:basedOn w:val="Normal"/>
    <w:uiPriority w:val="99"/>
    <w:qFormat/>
    <w:rsid w:val="00962C02"/>
    <w:pPr>
      <w:spacing w:before="100" w:beforeAutospacing="1" w:after="100" w:afterAutospacing="1"/>
    </w:pPr>
    <w:rPr>
      <w:rFonts w:eastAsia="Times New Roman"/>
      <w:sz w:val="24"/>
    </w:rPr>
  </w:style>
  <w:style w:type="paragraph" w:customStyle="1" w:styleId="Caption2">
    <w:name w:val="Caption2"/>
    <w:basedOn w:val="Normal"/>
    <w:uiPriority w:val="99"/>
    <w:qFormat/>
    <w:rsid w:val="00962C02"/>
    <w:pPr>
      <w:spacing w:before="100" w:beforeAutospacing="1" w:after="100" w:afterAutospacing="1"/>
    </w:pPr>
    <w:rPr>
      <w:rFonts w:eastAsia="Times New Roman"/>
      <w:sz w:val="24"/>
    </w:rPr>
  </w:style>
  <w:style w:type="character" w:customStyle="1" w:styleId="creditwrap">
    <w:name w:val="creditwrap"/>
    <w:rsid w:val="00962C02"/>
  </w:style>
  <w:style w:type="character" w:customStyle="1" w:styleId="DefaultChar1">
    <w:name w:val="Default Char1"/>
    <w:rsid w:val="00962C02"/>
    <w:rPr>
      <w:noProof w:val="0"/>
      <w:color w:val="000000"/>
      <w:lang w:val="en-US" w:eastAsia="en-US" w:bidi="ar-SA"/>
    </w:rPr>
  </w:style>
  <w:style w:type="paragraph" w:customStyle="1" w:styleId="MTDisplayEquation">
    <w:name w:val="MTDisplayEquation"/>
    <w:basedOn w:val="Normal"/>
    <w:next w:val="Normal"/>
    <w:link w:val="MTDisplayEquationChar"/>
    <w:qFormat/>
    <w:rsid w:val="00962C0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62C02"/>
    <w:rPr>
      <w:rFonts w:ascii="Georgia" w:eastAsia="Times New Roman" w:hAnsi="Georgia"/>
      <w:bCs/>
      <w:sz w:val="20"/>
      <w:lang w:bidi="he-IL"/>
    </w:rPr>
  </w:style>
  <w:style w:type="character" w:customStyle="1" w:styleId="textunderlineChar0">
    <w:name w:val="text underline Char"/>
    <w:rsid w:val="00962C02"/>
    <w:rPr>
      <w:sz w:val="24"/>
      <w:szCs w:val="22"/>
      <w:u w:val="thick"/>
      <w:lang w:val="en-US" w:eastAsia="en-US" w:bidi="ar-SA"/>
    </w:rPr>
  </w:style>
  <w:style w:type="character" w:customStyle="1" w:styleId="BoldChar">
    <w:name w:val="Bold Char"/>
    <w:rsid w:val="00962C02"/>
    <w:rPr>
      <w:rFonts w:ascii="Times New Roman" w:eastAsia="Times New Roman" w:hAnsi="Times New Roman"/>
      <w:b/>
      <w:szCs w:val="24"/>
    </w:rPr>
  </w:style>
  <w:style w:type="character" w:customStyle="1" w:styleId="pmterms31">
    <w:name w:val="pmterms31"/>
    <w:rsid w:val="00962C02"/>
    <w:rPr>
      <w:b/>
      <w:bCs/>
      <w:i w:val="0"/>
      <w:iCs w:val="0"/>
      <w:color w:val="000000"/>
    </w:rPr>
  </w:style>
  <w:style w:type="character" w:customStyle="1" w:styleId="copyrightdescription">
    <w:name w:val="copyrightdescription"/>
    <w:rsid w:val="00962C02"/>
  </w:style>
  <w:style w:type="paragraph" w:customStyle="1" w:styleId="DebateFile">
    <w:name w:val="Debate File"/>
    <w:basedOn w:val="Normal"/>
    <w:uiPriority w:val="99"/>
    <w:qFormat/>
    <w:rsid w:val="00962C02"/>
    <w:pPr>
      <w:jc w:val="center"/>
    </w:pPr>
    <w:rPr>
      <w:rFonts w:ascii="Book Antiqua" w:eastAsia="Times New Roman" w:hAnsi="Book Antiqua"/>
      <w:b/>
      <w:sz w:val="28"/>
    </w:rPr>
  </w:style>
  <w:style w:type="character" w:customStyle="1" w:styleId="ft01">
    <w:name w:val="ft01"/>
    <w:rsid w:val="00962C02"/>
    <w:rPr>
      <w:rFonts w:ascii="Times" w:hAnsi="Times" w:cs="Times" w:hint="default"/>
      <w:color w:val="000000"/>
      <w:sz w:val="14"/>
      <w:szCs w:val="14"/>
    </w:rPr>
  </w:style>
  <w:style w:type="character" w:customStyle="1" w:styleId="ft11">
    <w:name w:val="ft11"/>
    <w:rsid w:val="00962C02"/>
    <w:rPr>
      <w:rFonts w:ascii="Times" w:hAnsi="Times" w:cs="Times" w:hint="default"/>
      <w:color w:val="000000"/>
      <w:sz w:val="17"/>
      <w:szCs w:val="17"/>
    </w:rPr>
  </w:style>
  <w:style w:type="character" w:customStyle="1" w:styleId="ft21">
    <w:name w:val="ft21"/>
    <w:rsid w:val="00962C02"/>
    <w:rPr>
      <w:rFonts w:ascii="Times" w:hAnsi="Times" w:cs="Times" w:hint="default"/>
      <w:color w:val="000000"/>
      <w:sz w:val="15"/>
      <w:szCs w:val="15"/>
    </w:rPr>
  </w:style>
  <w:style w:type="character" w:customStyle="1" w:styleId="ft31">
    <w:name w:val="ft31"/>
    <w:rsid w:val="00962C02"/>
    <w:rPr>
      <w:rFonts w:ascii="Times" w:hAnsi="Times" w:cs="Times" w:hint="default"/>
      <w:color w:val="000000"/>
      <w:sz w:val="15"/>
      <w:szCs w:val="15"/>
    </w:rPr>
  </w:style>
  <w:style w:type="paragraph" w:customStyle="1" w:styleId="Little">
    <w:name w:val="Little"/>
    <w:basedOn w:val="Normal"/>
    <w:next w:val="Normal"/>
    <w:qFormat/>
    <w:rsid w:val="00962C02"/>
    <w:pPr>
      <w:ind w:left="288"/>
    </w:pPr>
    <w:rPr>
      <w:rFonts w:eastAsia="Times New Roman"/>
      <w:sz w:val="16"/>
    </w:rPr>
  </w:style>
  <w:style w:type="paragraph" w:customStyle="1" w:styleId="AAAcard">
    <w:name w:val="AAAcard"/>
    <w:basedOn w:val="Normal"/>
    <w:link w:val="AAAcardChar"/>
    <w:qFormat/>
    <w:rsid w:val="00962C02"/>
    <w:pPr>
      <w:ind w:left="288" w:right="288"/>
    </w:pPr>
    <w:rPr>
      <w:rFonts w:eastAsia="Times New Roman"/>
    </w:rPr>
  </w:style>
  <w:style w:type="character" w:customStyle="1" w:styleId="dquo">
    <w:name w:val="dquo"/>
    <w:rsid w:val="00962C02"/>
  </w:style>
  <w:style w:type="character" w:customStyle="1" w:styleId="caps2">
    <w:name w:val="caps2"/>
    <w:rsid w:val="00962C02"/>
  </w:style>
  <w:style w:type="character" w:customStyle="1" w:styleId="inside-head">
    <w:name w:val="inside-head"/>
    <w:rsid w:val="00962C02"/>
  </w:style>
  <w:style w:type="character" w:customStyle="1" w:styleId="CardsFont12ptCharCharCharChar">
    <w:name w:val="Cards + Font: 12 pt Char Char Char Char"/>
    <w:rsid w:val="00962C02"/>
    <w:rPr>
      <w:sz w:val="24"/>
      <w:szCs w:val="24"/>
      <w:u w:val="thick"/>
      <w:lang w:val="en-US" w:eastAsia="en-US" w:bidi="ar-SA"/>
    </w:rPr>
  </w:style>
  <w:style w:type="character" w:customStyle="1" w:styleId="ccs">
    <w:name w:val="c cs"/>
    <w:rsid w:val="00962C02"/>
  </w:style>
  <w:style w:type="character" w:customStyle="1" w:styleId="UnderlinedEvChar">
    <w:name w:val="Underlined Ev Char"/>
    <w:link w:val="UnderlinedEv"/>
    <w:rsid w:val="00962C02"/>
    <w:rPr>
      <w:rFonts w:ascii="Times New Roman" w:eastAsia="Times New Roman" w:hAnsi="Times New Roman"/>
      <w:szCs w:val="24"/>
      <w:u w:val="single"/>
    </w:rPr>
  </w:style>
  <w:style w:type="character" w:customStyle="1" w:styleId="dropshadow">
    <w:name w:val="dropshadow"/>
    <w:rsid w:val="00962C02"/>
  </w:style>
  <w:style w:type="character" w:customStyle="1" w:styleId="d05ws">
    <w:name w:val="d05ws"/>
    <w:rsid w:val="00962C02"/>
  </w:style>
  <w:style w:type="character" w:customStyle="1" w:styleId="rzibod">
    <w:name w:val="rzibod"/>
    <w:rsid w:val="00962C02"/>
  </w:style>
  <w:style w:type="paragraph" w:customStyle="1" w:styleId="Caption3">
    <w:name w:val="Caption3"/>
    <w:basedOn w:val="Normal"/>
    <w:qFormat/>
    <w:rsid w:val="00962C02"/>
    <w:pPr>
      <w:spacing w:before="100" w:beforeAutospacing="1" w:after="100" w:afterAutospacing="1"/>
    </w:pPr>
    <w:rPr>
      <w:rFonts w:eastAsia="Times New Roman"/>
      <w:sz w:val="24"/>
    </w:rPr>
  </w:style>
  <w:style w:type="character" w:customStyle="1" w:styleId="StyleBold1">
    <w:name w:val="Style Bold1"/>
    <w:rsid w:val="00962C02"/>
    <w:rPr>
      <w:rFonts w:ascii="Georgia" w:hAnsi="Georgia"/>
      <w:b/>
      <w:bCs/>
      <w:sz w:val="22"/>
    </w:rPr>
  </w:style>
  <w:style w:type="character" w:customStyle="1" w:styleId="headertext">
    <w:name w:val="headertext"/>
    <w:rsid w:val="00962C02"/>
  </w:style>
  <w:style w:type="paragraph" w:customStyle="1" w:styleId="body-12-5">
    <w:name w:val="body-12-5"/>
    <w:basedOn w:val="Normal"/>
    <w:uiPriority w:val="99"/>
    <w:qFormat/>
    <w:rsid w:val="00962C02"/>
    <w:pPr>
      <w:spacing w:before="100" w:beforeAutospacing="1" w:after="100" w:afterAutospacing="1"/>
    </w:pPr>
    <w:rPr>
      <w:rFonts w:eastAsia="Times New Roman"/>
      <w:sz w:val="24"/>
    </w:rPr>
  </w:style>
  <w:style w:type="character" w:customStyle="1" w:styleId="endnote-reference">
    <w:name w:val="endnote-reference"/>
    <w:rsid w:val="00962C02"/>
  </w:style>
  <w:style w:type="character" w:customStyle="1" w:styleId="officialsname">
    <w:name w:val="official_s_name"/>
    <w:rsid w:val="00962C02"/>
  </w:style>
  <w:style w:type="character" w:customStyle="1" w:styleId="audience">
    <w:name w:val="audience"/>
    <w:rsid w:val="00962C02"/>
  </w:style>
  <w:style w:type="character" w:customStyle="1" w:styleId="A7">
    <w:name w:val="A7"/>
    <w:uiPriority w:val="99"/>
    <w:rsid w:val="00962C02"/>
    <w:rPr>
      <w:rFonts w:cs="Myriad Pro"/>
      <w:color w:val="0066B1"/>
      <w:sz w:val="22"/>
      <w:szCs w:val="22"/>
    </w:rPr>
  </w:style>
  <w:style w:type="character" w:customStyle="1" w:styleId="BlockHeadingsChar">
    <w:name w:val="Block Headings Char"/>
    <w:link w:val="BlockHeadings"/>
    <w:rsid w:val="00962C02"/>
    <w:rPr>
      <w:rFonts w:ascii="Times New Roman" w:eastAsia="Times New Roman" w:hAnsi="Times New Roman" w:cs="Times New Roman"/>
      <w:b/>
      <w:sz w:val="36"/>
      <w:szCs w:val="24"/>
      <w:u w:val="single"/>
    </w:rPr>
  </w:style>
  <w:style w:type="character" w:customStyle="1" w:styleId="normalchar">
    <w:name w:val="normal__char"/>
    <w:rsid w:val="00962C02"/>
  </w:style>
  <w:style w:type="character" w:customStyle="1" w:styleId="hyperlink002cheading0020100200028block0020title0029char">
    <w:name w:val="hyperlink_002cheading_00201_0020_0028block_0020title_0029__char"/>
    <w:rsid w:val="00962C02"/>
  </w:style>
  <w:style w:type="character" w:customStyle="1" w:styleId="underline002cstyle0020bold0020underlinechar">
    <w:name w:val="underline_002cstyle_0020bold_0020underline__char"/>
    <w:rsid w:val="00962C02"/>
  </w:style>
  <w:style w:type="character" w:customStyle="1" w:styleId="copyboldblack">
    <w:name w:val="copyboldblack"/>
    <w:rsid w:val="00962C02"/>
  </w:style>
  <w:style w:type="character" w:customStyle="1" w:styleId="copybold">
    <w:name w:val="copybold"/>
    <w:rsid w:val="00962C02"/>
  </w:style>
  <w:style w:type="character" w:customStyle="1" w:styleId="author-date0">
    <w:name w:val="author-date"/>
    <w:rsid w:val="00962C02"/>
  </w:style>
  <w:style w:type="paragraph" w:customStyle="1" w:styleId="infuse">
    <w:name w:val="infuse"/>
    <w:basedOn w:val="Normal"/>
    <w:uiPriority w:val="99"/>
    <w:qFormat/>
    <w:rsid w:val="00962C02"/>
    <w:pPr>
      <w:spacing w:before="100" w:beforeAutospacing="1" w:after="100" w:afterAutospacing="1"/>
    </w:pPr>
    <w:rPr>
      <w:rFonts w:eastAsia="Times New Roman"/>
      <w:sz w:val="24"/>
    </w:rPr>
  </w:style>
  <w:style w:type="paragraph" w:customStyle="1" w:styleId="fontreg">
    <w:name w:val="font_reg"/>
    <w:basedOn w:val="Normal"/>
    <w:uiPriority w:val="99"/>
    <w:qFormat/>
    <w:rsid w:val="00962C02"/>
    <w:pPr>
      <w:spacing w:before="100" w:beforeAutospacing="1" w:after="100" w:afterAutospacing="1"/>
    </w:pPr>
    <w:rPr>
      <w:rFonts w:eastAsia="Times New Roman"/>
      <w:sz w:val="24"/>
    </w:rPr>
  </w:style>
  <w:style w:type="character" w:customStyle="1" w:styleId="yshortcuts">
    <w:name w:val="yshortcuts"/>
    <w:rsid w:val="00962C02"/>
  </w:style>
  <w:style w:type="character" w:customStyle="1" w:styleId="hidden">
    <w:name w:val="hidden"/>
    <w:uiPriority w:val="99"/>
    <w:rsid w:val="00962C02"/>
  </w:style>
  <w:style w:type="character" w:customStyle="1" w:styleId="articlebegin">
    <w:name w:val="articlebegin"/>
    <w:rsid w:val="00962C02"/>
  </w:style>
  <w:style w:type="character" w:customStyle="1" w:styleId="mediaoverlay">
    <w:name w:val="mediaoverlay"/>
    <w:rsid w:val="00962C02"/>
  </w:style>
  <w:style w:type="paragraph" w:customStyle="1" w:styleId="CITEF3">
    <w:name w:val="CITE F3"/>
    <w:uiPriority w:val="99"/>
    <w:qFormat/>
    <w:rsid w:val="00962C02"/>
    <w:pPr>
      <w:spacing w:after="0" w:line="240" w:lineRule="auto"/>
    </w:pPr>
    <w:rPr>
      <w:rFonts w:ascii="Georgia" w:eastAsia="SimSun" w:hAnsi="Georgia" w:cs="Times New Roman"/>
      <w:b/>
      <w:sz w:val="24"/>
      <w:szCs w:val="24"/>
      <w:lang w:eastAsia="zh-CN"/>
    </w:rPr>
  </w:style>
  <w:style w:type="character" w:customStyle="1" w:styleId="blogcaption">
    <w:name w:val="blog_caption"/>
    <w:rsid w:val="00962C02"/>
  </w:style>
  <w:style w:type="paragraph" w:customStyle="1" w:styleId="StyleBoldUnderlineTimesNewRoman">
    <w:name w:val="Style Bold Underline + Times New Roman"/>
    <w:link w:val="StyleBoldUnderlineTimesNewRomanChar"/>
    <w:qFormat/>
    <w:rsid w:val="00962C0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62C0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62C0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62C02"/>
    <w:rPr>
      <w:rFonts w:ascii="Calibri" w:eastAsia="Calibri" w:hAnsi="Calibri" w:cs="Times New Roman"/>
      <w:sz w:val="20"/>
      <w:szCs w:val="20"/>
      <w:u w:val="single"/>
    </w:rPr>
  </w:style>
  <w:style w:type="character" w:customStyle="1" w:styleId="commnet-abuzz">
    <w:name w:val="commnet-abuzz"/>
    <w:rsid w:val="00962C02"/>
  </w:style>
  <w:style w:type="character" w:customStyle="1" w:styleId="fbconnectbuttontext">
    <w:name w:val="fbconnectbutton_text"/>
    <w:rsid w:val="00962C02"/>
  </w:style>
  <w:style w:type="character" w:customStyle="1" w:styleId="fbsharecountinner">
    <w:name w:val="fb_share_count_inner"/>
    <w:rsid w:val="00962C02"/>
  </w:style>
  <w:style w:type="character" w:customStyle="1" w:styleId="stbuttontext">
    <w:name w:val="stbuttontext"/>
    <w:rsid w:val="00962C02"/>
  </w:style>
  <w:style w:type="paragraph" w:customStyle="1" w:styleId="hotroute1">
    <w:name w:val="hot route!"/>
    <w:basedOn w:val="Normal"/>
    <w:qFormat/>
    <w:rsid w:val="00962C02"/>
    <w:pPr>
      <w:ind w:left="144"/>
    </w:pPr>
    <w:rPr>
      <w:rFonts w:ascii="Cambria" w:eastAsia="Calibri" w:hAnsi="Cambria"/>
      <w:sz w:val="24"/>
    </w:rPr>
  </w:style>
  <w:style w:type="character" w:customStyle="1" w:styleId="Highlightedunderline0">
    <w:name w:val="Highlighted underline"/>
    <w:qFormat/>
    <w:rsid w:val="00962C0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62C02"/>
  </w:style>
  <w:style w:type="character" w:customStyle="1" w:styleId="Normal2">
    <w:name w:val="Normal2"/>
    <w:rsid w:val="00962C02"/>
  </w:style>
  <w:style w:type="character" w:customStyle="1" w:styleId="pubdate">
    <w:name w:val="pubdate"/>
    <w:rsid w:val="00962C02"/>
  </w:style>
  <w:style w:type="paragraph" w:customStyle="1" w:styleId="FreeFormA">
    <w:name w:val="Free Form A"/>
    <w:autoRedefine/>
    <w:qFormat/>
    <w:rsid w:val="00962C0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62C02"/>
  </w:style>
  <w:style w:type="character" w:customStyle="1" w:styleId="postby">
    <w:name w:val="post_by"/>
    <w:rsid w:val="00962C02"/>
  </w:style>
  <w:style w:type="character" w:customStyle="1" w:styleId="postdate">
    <w:name w:val="post_date"/>
    <w:rsid w:val="00962C02"/>
  </w:style>
  <w:style w:type="character" w:customStyle="1" w:styleId="bdx">
    <w:name w:val="bdx"/>
    <w:rsid w:val="00962C02"/>
  </w:style>
  <w:style w:type="character" w:customStyle="1" w:styleId="bdl">
    <w:name w:val="bdl"/>
    <w:rsid w:val="00962C02"/>
  </w:style>
  <w:style w:type="character" w:customStyle="1" w:styleId="bhl">
    <w:name w:val="bhl"/>
    <w:rsid w:val="00962C02"/>
  </w:style>
  <w:style w:type="character" w:customStyle="1" w:styleId="CardNotUnderlinedChar1">
    <w:name w:val="Card Not Underlined Char1"/>
    <w:link w:val="CardNotUnderlined"/>
    <w:rsid w:val="00962C02"/>
    <w:rPr>
      <w:rFonts w:ascii="Bell MT" w:eastAsia="Calibri" w:hAnsi="Bell MT"/>
      <w:sz w:val="20"/>
      <w:szCs w:val="20"/>
    </w:rPr>
  </w:style>
  <w:style w:type="character" w:customStyle="1" w:styleId="breadcrumbitemcurrent">
    <w:name w:val="breadcrumbitemcurrent"/>
    <w:rsid w:val="00962C02"/>
  </w:style>
  <w:style w:type="character" w:customStyle="1" w:styleId="bbl">
    <w:name w:val="bbl"/>
    <w:rsid w:val="00962C02"/>
  </w:style>
  <w:style w:type="character" w:customStyle="1" w:styleId="Date2">
    <w:name w:val="Date2"/>
    <w:rsid w:val="00962C02"/>
  </w:style>
  <w:style w:type="character" w:customStyle="1" w:styleId="company">
    <w:name w:val="company"/>
    <w:rsid w:val="00962C02"/>
  </w:style>
  <w:style w:type="character" w:customStyle="1" w:styleId="itxtnewhookspan">
    <w:name w:val="itxtnewhookspan"/>
    <w:rsid w:val="00962C02"/>
  </w:style>
  <w:style w:type="character" w:customStyle="1" w:styleId="gstxthlt">
    <w:name w:val="gstxt_hlt"/>
    <w:rsid w:val="00962C02"/>
  </w:style>
  <w:style w:type="paragraph" w:customStyle="1" w:styleId="bodytextfp">
    <w:name w:val="bodytextfp"/>
    <w:basedOn w:val="Normal"/>
    <w:uiPriority w:val="99"/>
    <w:qFormat/>
    <w:rsid w:val="00962C02"/>
    <w:pPr>
      <w:spacing w:before="100" w:beforeAutospacing="1" w:after="100" w:afterAutospacing="1"/>
    </w:pPr>
    <w:rPr>
      <w:rFonts w:eastAsia="Times New Roman"/>
      <w:sz w:val="24"/>
    </w:rPr>
  </w:style>
  <w:style w:type="character" w:styleId="SubtleEmphasis">
    <w:name w:val="Subtle Emphasis"/>
    <w:uiPriority w:val="19"/>
    <w:qFormat/>
    <w:rsid w:val="00962C02"/>
    <w:rPr>
      <w:rFonts w:ascii="Georgia" w:hAnsi="Georgia"/>
      <w:i/>
      <w:iCs/>
      <w:color w:val="808080"/>
    </w:rPr>
  </w:style>
  <w:style w:type="character" w:customStyle="1" w:styleId="HotRouteChar0">
    <w:name w:val="Hot Route Char"/>
    <w:link w:val="HotRoute0"/>
    <w:locked/>
    <w:rsid w:val="00962C02"/>
    <w:rPr>
      <w:rFonts w:ascii="Georgia" w:eastAsia="Cambria" w:hAnsi="Georgia"/>
      <w:iCs/>
      <w:color w:val="000000"/>
      <w:sz w:val="18"/>
    </w:rPr>
  </w:style>
  <w:style w:type="character" w:customStyle="1" w:styleId="ReallyfuckingsmallChar">
    <w:name w:val="Really fucking small Char"/>
    <w:link w:val="Reallyfuckingsmall"/>
    <w:locked/>
    <w:rsid w:val="00962C02"/>
    <w:rPr>
      <w:rFonts w:ascii="Times New Roman" w:eastAsia="Times New Roman" w:hAnsi="Times New Roman"/>
      <w:sz w:val="10"/>
    </w:rPr>
  </w:style>
  <w:style w:type="paragraph" w:customStyle="1" w:styleId="Reallyfuckingsmall">
    <w:name w:val="Really fucking small"/>
    <w:basedOn w:val="Normal"/>
    <w:link w:val="ReallyfuckingsmallChar"/>
    <w:qFormat/>
    <w:rsid w:val="00962C02"/>
    <w:rPr>
      <w:rFonts w:ascii="Times New Roman" w:eastAsia="Times New Roman" w:hAnsi="Times New Roman"/>
      <w:sz w:val="10"/>
    </w:rPr>
  </w:style>
  <w:style w:type="paragraph" w:customStyle="1" w:styleId="subheader">
    <w:name w:val="subheader"/>
    <w:basedOn w:val="Normal"/>
    <w:uiPriority w:val="99"/>
    <w:qFormat/>
    <w:rsid w:val="00962C02"/>
    <w:pPr>
      <w:spacing w:before="100" w:beforeAutospacing="1" w:after="100" w:afterAutospacing="1"/>
    </w:pPr>
    <w:rPr>
      <w:rFonts w:eastAsia="Times New Roman"/>
      <w:sz w:val="24"/>
    </w:rPr>
  </w:style>
  <w:style w:type="character" w:customStyle="1" w:styleId="SubtleEmphasis1">
    <w:name w:val="Subtle Emphasis1"/>
    <w:uiPriority w:val="19"/>
    <w:qFormat/>
    <w:rsid w:val="00962C02"/>
    <w:rPr>
      <w:rFonts w:ascii="Times New Roman" w:hAnsi="Times New Roman"/>
      <w:b/>
      <w:iCs/>
      <w:color w:val="auto"/>
      <w:sz w:val="22"/>
    </w:rPr>
  </w:style>
  <w:style w:type="character" w:customStyle="1" w:styleId="StyleBoldRed">
    <w:name w:val="Style Bold Red"/>
    <w:rsid w:val="00962C02"/>
    <w:rPr>
      <w:b/>
      <w:bCs/>
      <w:color w:val="auto"/>
    </w:rPr>
  </w:style>
  <w:style w:type="character" w:customStyle="1" w:styleId="StyleTimesNewRoman8pt">
    <w:name w:val="Style Times New Roman 8 pt"/>
    <w:rsid w:val="00962C02"/>
    <w:rPr>
      <w:rFonts w:ascii="Georgia" w:hAnsi="Georgia"/>
      <w:sz w:val="16"/>
    </w:rPr>
  </w:style>
  <w:style w:type="character" w:customStyle="1" w:styleId="StyleStyle7pt8pt">
    <w:name w:val="Style Style 7 pt + 8 pt"/>
    <w:rsid w:val="00962C02"/>
    <w:rPr>
      <w:sz w:val="16"/>
    </w:rPr>
  </w:style>
  <w:style w:type="character" w:customStyle="1" w:styleId="StyleStyleThickunderlineBold1">
    <w:name w:val="Style Style Thick underline + Bold1"/>
    <w:rsid w:val="00962C02"/>
    <w:rPr>
      <w:b/>
      <w:bCs/>
      <w:u w:val="thick"/>
    </w:rPr>
  </w:style>
  <w:style w:type="character" w:customStyle="1" w:styleId="StyleUnderline2">
    <w:name w:val="Style Underline2"/>
    <w:rsid w:val="00962C02"/>
    <w:rPr>
      <w:u w:val="single"/>
    </w:rPr>
  </w:style>
  <w:style w:type="character" w:customStyle="1" w:styleId="ShrinkText">
    <w:name w:val="Shrink Text"/>
    <w:rsid w:val="00962C02"/>
    <w:rPr>
      <w:sz w:val="16"/>
    </w:rPr>
  </w:style>
  <w:style w:type="character" w:customStyle="1" w:styleId="smallcaps">
    <w:name w:val="smallcaps"/>
    <w:rsid w:val="00962C02"/>
  </w:style>
  <w:style w:type="character" w:customStyle="1" w:styleId="goldbldtext">
    <w:name w:val="goldbldtext"/>
    <w:rsid w:val="00962C02"/>
  </w:style>
  <w:style w:type="character" w:customStyle="1" w:styleId="PageHeaderLine2Char">
    <w:name w:val="PageHeaderLine2 Char"/>
    <w:link w:val="PageHeaderLine2"/>
    <w:rsid w:val="00962C02"/>
    <w:rPr>
      <w:rFonts w:ascii="Georgia" w:eastAsia="Calibri" w:hAnsi="Georgia"/>
      <w:b/>
      <w:sz w:val="20"/>
    </w:rPr>
  </w:style>
  <w:style w:type="paragraph" w:customStyle="1" w:styleId="firstletter">
    <w:name w:val="firstletter"/>
    <w:basedOn w:val="Normal"/>
    <w:uiPriority w:val="99"/>
    <w:qFormat/>
    <w:rsid w:val="00962C02"/>
    <w:pPr>
      <w:spacing w:before="100" w:beforeAutospacing="1" w:after="100" w:afterAutospacing="1"/>
    </w:pPr>
    <w:rPr>
      <w:rFonts w:eastAsia="Times New Roman"/>
      <w:sz w:val="24"/>
    </w:rPr>
  </w:style>
  <w:style w:type="paragraph" w:customStyle="1" w:styleId="more">
    <w:name w:val="more"/>
    <w:basedOn w:val="Normal"/>
    <w:uiPriority w:val="99"/>
    <w:qFormat/>
    <w:rsid w:val="00962C02"/>
    <w:pPr>
      <w:spacing w:before="100" w:beforeAutospacing="1" w:after="100" w:afterAutospacing="1"/>
    </w:pPr>
    <w:rPr>
      <w:rFonts w:eastAsia="Times New Roman"/>
      <w:sz w:val="24"/>
    </w:rPr>
  </w:style>
  <w:style w:type="character" w:customStyle="1" w:styleId="cardshighlight0">
    <w:name w:val="cardshighlight"/>
    <w:rsid w:val="00962C02"/>
  </w:style>
  <w:style w:type="character" w:customStyle="1" w:styleId="cardsfont12pt1">
    <w:name w:val="cardsfont12pt"/>
    <w:rsid w:val="00962C02"/>
  </w:style>
  <w:style w:type="character" w:customStyle="1" w:styleId="ft1">
    <w:name w:val="ft1"/>
    <w:rsid w:val="00962C02"/>
  </w:style>
  <w:style w:type="character" w:customStyle="1" w:styleId="ft6">
    <w:name w:val="ft6"/>
    <w:rsid w:val="00962C02"/>
  </w:style>
  <w:style w:type="paragraph" w:customStyle="1" w:styleId="story">
    <w:name w:val="story"/>
    <w:basedOn w:val="Normal"/>
    <w:uiPriority w:val="99"/>
    <w:qFormat/>
    <w:rsid w:val="00962C02"/>
    <w:pPr>
      <w:spacing w:before="100" w:beforeAutospacing="1" w:after="100" w:afterAutospacing="1"/>
    </w:pPr>
    <w:rPr>
      <w:rFonts w:eastAsia="Times New Roman"/>
      <w:sz w:val="24"/>
    </w:rPr>
  </w:style>
  <w:style w:type="paragraph" w:customStyle="1" w:styleId="H1numbered">
    <w:name w:val="H1 numbered"/>
    <w:basedOn w:val="Normal"/>
    <w:uiPriority w:val="99"/>
    <w:qFormat/>
    <w:rsid w:val="00962C02"/>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62C02"/>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62C02"/>
  </w:style>
  <w:style w:type="character" w:customStyle="1" w:styleId="backcontent">
    <w:name w:val="backcontent"/>
    <w:rsid w:val="00962C02"/>
  </w:style>
  <w:style w:type="character" w:customStyle="1" w:styleId="daystmp">
    <w:name w:val="daystmp"/>
    <w:rsid w:val="00962C02"/>
  </w:style>
  <w:style w:type="paragraph" w:customStyle="1" w:styleId="in">
    <w:name w:val="in"/>
    <w:basedOn w:val="Normal"/>
    <w:uiPriority w:val="99"/>
    <w:qFormat/>
    <w:rsid w:val="00962C02"/>
    <w:pPr>
      <w:spacing w:before="100" w:beforeAutospacing="1" w:after="100" w:afterAutospacing="1"/>
    </w:pPr>
    <w:rPr>
      <w:rFonts w:eastAsia="Times New Roman"/>
      <w:sz w:val="24"/>
    </w:rPr>
  </w:style>
  <w:style w:type="character" w:customStyle="1" w:styleId="cardsfont12ptchar">
    <w:name w:val="cardsfont12ptchar"/>
    <w:rsid w:val="00962C02"/>
  </w:style>
  <w:style w:type="paragraph" w:customStyle="1" w:styleId="image-caption">
    <w:name w:val="image-caption"/>
    <w:basedOn w:val="Normal"/>
    <w:qFormat/>
    <w:rsid w:val="00962C02"/>
    <w:pPr>
      <w:spacing w:before="100" w:beforeAutospacing="1" w:after="100" w:afterAutospacing="1"/>
    </w:pPr>
    <w:rPr>
      <w:rFonts w:eastAsia="Times New Roman"/>
      <w:sz w:val="24"/>
    </w:rPr>
  </w:style>
  <w:style w:type="character" w:customStyle="1" w:styleId="gal">
    <w:name w:val="gal"/>
    <w:rsid w:val="00962C02"/>
  </w:style>
  <w:style w:type="character" w:customStyle="1" w:styleId="submitted">
    <w:name w:val="submitted"/>
    <w:rsid w:val="00962C02"/>
  </w:style>
  <w:style w:type="paragraph" w:customStyle="1" w:styleId="imagecontain">
    <w:name w:val="imagecontain"/>
    <w:basedOn w:val="Normal"/>
    <w:uiPriority w:val="99"/>
    <w:qFormat/>
    <w:rsid w:val="00962C02"/>
    <w:pPr>
      <w:spacing w:before="100" w:beforeAutospacing="1" w:after="100" w:afterAutospacing="1"/>
    </w:pPr>
    <w:rPr>
      <w:rFonts w:eastAsia="Times New Roman"/>
      <w:sz w:val="24"/>
    </w:rPr>
  </w:style>
  <w:style w:type="character" w:customStyle="1" w:styleId="imagedateline">
    <w:name w:val="image_dateline"/>
    <w:rsid w:val="00962C02"/>
  </w:style>
  <w:style w:type="character" w:customStyle="1" w:styleId="authordatecharchar">
    <w:name w:val="authordatecharchar"/>
    <w:rsid w:val="00962C02"/>
  </w:style>
  <w:style w:type="character" w:customStyle="1" w:styleId="style1char0">
    <w:name w:val="style1char"/>
    <w:rsid w:val="00962C02"/>
  </w:style>
  <w:style w:type="character" w:customStyle="1" w:styleId="tagcharchar0">
    <w:name w:val="tagcharchar"/>
    <w:rsid w:val="00962C02"/>
  </w:style>
  <w:style w:type="character" w:customStyle="1" w:styleId="underlinedcharchar2">
    <w:name w:val="underlinedcharchar"/>
    <w:rsid w:val="00962C02"/>
  </w:style>
  <w:style w:type="paragraph" w:customStyle="1" w:styleId="CM62">
    <w:name w:val="CM62"/>
    <w:basedOn w:val="Normal"/>
    <w:next w:val="Normal"/>
    <w:uiPriority w:val="99"/>
    <w:qFormat/>
    <w:rsid w:val="00962C0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62C0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62C02"/>
    <w:pPr>
      <w:widowControl w:val="0"/>
      <w:spacing w:after="63"/>
    </w:pPr>
    <w:rPr>
      <w:rFonts w:ascii="Arial" w:hAnsi="Arial"/>
      <w:color w:val="auto"/>
    </w:rPr>
  </w:style>
  <w:style w:type="paragraph" w:customStyle="1" w:styleId="CM35">
    <w:name w:val="CM35"/>
    <w:basedOn w:val="Default"/>
    <w:next w:val="Default"/>
    <w:uiPriority w:val="99"/>
    <w:qFormat/>
    <w:rsid w:val="00962C0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62C02"/>
    <w:pPr>
      <w:widowControl w:val="0"/>
      <w:spacing w:line="228" w:lineRule="atLeast"/>
    </w:pPr>
    <w:rPr>
      <w:rFonts w:ascii="Showcard Gothic" w:hAnsi="Showcard Gothic"/>
      <w:color w:val="auto"/>
    </w:rPr>
  </w:style>
  <w:style w:type="character" w:customStyle="1" w:styleId="BoxedChar">
    <w:name w:val="Boxed Char"/>
    <w:rsid w:val="00962C02"/>
    <w:rPr>
      <w:rFonts w:ascii="Arial Narrow" w:hAnsi="Arial Narrow"/>
      <w:b/>
      <w:sz w:val="18"/>
      <w:bdr w:val="single" w:sz="6" w:space="0" w:color="auto"/>
    </w:rPr>
  </w:style>
  <w:style w:type="character" w:customStyle="1" w:styleId="Style11ptUnderline2">
    <w:name w:val="Style 11 pt Underline2"/>
    <w:rsid w:val="00962C02"/>
    <w:rPr>
      <w:sz w:val="20"/>
      <w:u w:val="single"/>
    </w:rPr>
  </w:style>
  <w:style w:type="character" w:customStyle="1" w:styleId="Style11ptBoldUnderline2">
    <w:name w:val="Style 11 pt Bold Underline2"/>
    <w:rsid w:val="00962C02"/>
    <w:rPr>
      <w:b/>
      <w:bCs/>
      <w:sz w:val="20"/>
      <w:u w:val="single"/>
    </w:rPr>
  </w:style>
  <w:style w:type="character" w:customStyle="1" w:styleId="nw">
    <w:name w:val="nw"/>
    <w:rsid w:val="00962C02"/>
  </w:style>
  <w:style w:type="character" w:customStyle="1" w:styleId="Styleunderline11ptBoldBorderSinglesolidlineAuto">
    <w:name w:val="Style underline + 11 pt Bold Border: : (Single solid line Auto ..."/>
    <w:rsid w:val="00962C02"/>
    <w:rPr>
      <w:b/>
      <w:bCs/>
      <w:sz w:val="20"/>
      <w:u w:val="single"/>
      <w:bdr w:val="single" w:sz="4" w:space="0" w:color="auto"/>
    </w:rPr>
  </w:style>
  <w:style w:type="paragraph" w:customStyle="1" w:styleId="StylecardCharCharChar11pt">
    <w:name w:val="Style card Char Char Char + 11 pt"/>
    <w:link w:val="StylecardCharCharChar11ptChar"/>
    <w:qFormat/>
    <w:rsid w:val="00962C0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62C02"/>
    <w:rPr>
      <w:lang w:val="en-US" w:eastAsia="en-US" w:bidi="ar-SA"/>
    </w:rPr>
  </w:style>
  <w:style w:type="character" w:customStyle="1" w:styleId="StylecardCharCharChar11ptChar">
    <w:name w:val="Style card Char Char Char + 11 pt Char"/>
    <w:link w:val="StylecardCharCharChar11pt"/>
    <w:rsid w:val="00962C0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62C02"/>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962C0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62C02"/>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962C0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62C02"/>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962C0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62C02"/>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62C0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62C02"/>
    <w:rPr>
      <w:lang w:val="x-none" w:eastAsia="x-none"/>
    </w:rPr>
  </w:style>
  <w:style w:type="character" w:customStyle="1" w:styleId="cardCharCharChar1">
    <w:name w:val="card Char Char Char1"/>
    <w:rsid w:val="00962C02"/>
    <w:rPr>
      <w:lang w:val="en-US" w:eastAsia="en-US" w:bidi="ar-SA"/>
    </w:rPr>
  </w:style>
  <w:style w:type="character" w:customStyle="1" w:styleId="StylecardCharChar11ptChar">
    <w:name w:val="Style card Char Char + 11 pt Char"/>
    <w:link w:val="StylecardCharChar11pt"/>
    <w:rsid w:val="00962C02"/>
    <w:rPr>
      <w:rFonts w:ascii="Georgia" w:eastAsia="Times New Roman" w:hAnsi="Georgia"/>
      <w:szCs w:val="20"/>
      <w:lang w:val="x-none" w:eastAsia="x-none"/>
    </w:rPr>
  </w:style>
  <w:style w:type="paragraph" w:customStyle="1" w:styleId="NormalFont">
    <w:name w:val="Normal Font"/>
    <w:link w:val="NormalFontChar"/>
    <w:qFormat/>
    <w:rsid w:val="00962C0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62C02"/>
    <w:pPr>
      <w:spacing w:after="200" w:line="240" w:lineRule="auto"/>
    </w:pPr>
    <w:rPr>
      <w:rFonts w:ascii="Times" w:eastAsia="Times New Roman" w:hAnsi="Times" w:cs="Times New Roman"/>
      <w:sz w:val="20"/>
    </w:rPr>
  </w:style>
  <w:style w:type="character" w:customStyle="1" w:styleId="Style11ptThickunderline">
    <w:name w:val="Style 11 pt Thick underline"/>
    <w:rsid w:val="00962C02"/>
    <w:rPr>
      <w:sz w:val="20"/>
      <w:u w:val="thick"/>
    </w:rPr>
  </w:style>
  <w:style w:type="character" w:customStyle="1" w:styleId="Style11ptBoldThickunderline">
    <w:name w:val="Style 11 pt Bold Thick underline"/>
    <w:rsid w:val="00962C02"/>
    <w:rPr>
      <w:b/>
      <w:bCs/>
      <w:sz w:val="20"/>
      <w:u w:val="thick"/>
    </w:rPr>
  </w:style>
  <w:style w:type="paragraph" w:customStyle="1" w:styleId="StyleNormalFont11ptUnderline">
    <w:name w:val="Style Normal Font + 11 pt Underline"/>
    <w:basedOn w:val="NormalFont"/>
    <w:link w:val="StyleNormalFont11ptUnderlineChar"/>
    <w:qFormat/>
    <w:rsid w:val="00962C02"/>
    <w:rPr>
      <w:u w:val="single"/>
      <w:lang w:val="x-none" w:eastAsia="x-none"/>
    </w:rPr>
  </w:style>
  <w:style w:type="character" w:customStyle="1" w:styleId="NormalFontChar">
    <w:name w:val="Normal Font Char"/>
    <w:link w:val="NormalFont"/>
    <w:rsid w:val="00962C0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62C0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62C02"/>
    <w:rPr>
      <w:b/>
      <w:bCs/>
      <w:u w:val="single"/>
      <w:lang w:val="x-none" w:eastAsia="x-none"/>
    </w:rPr>
  </w:style>
  <w:style w:type="character" w:customStyle="1" w:styleId="StyleNormalFont11ptBoldUnderlineChar">
    <w:name w:val="Style Normal Font + 11 pt Bold Underline Char"/>
    <w:link w:val="StyleNormalFont11ptBoldUnderline"/>
    <w:rsid w:val="00962C0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62C02"/>
    <w:rPr>
      <w:rFonts w:eastAsia="Times New Roman"/>
      <w:sz w:val="15"/>
    </w:rPr>
  </w:style>
  <w:style w:type="character" w:customStyle="1" w:styleId="authors1">
    <w:name w:val="authors1"/>
    <w:rsid w:val="00962C02"/>
    <w:rPr>
      <w:rFonts w:ascii="Verdana" w:hAnsi="Verdana" w:hint="default"/>
      <w:b/>
      <w:bCs/>
      <w:color w:val="006699"/>
      <w:sz w:val="20"/>
      <w:szCs w:val="20"/>
    </w:rPr>
  </w:style>
  <w:style w:type="character" w:customStyle="1" w:styleId="headlinesectionlarge">
    <w:name w:val="headline_section_large"/>
    <w:rsid w:val="00962C02"/>
  </w:style>
  <w:style w:type="paragraph" w:customStyle="1" w:styleId="formatvorlage2">
    <w:name w:val="formatvorlage2"/>
    <w:basedOn w:val="Normal"/>
    <w:uiPriority w:val="99"/>
    <w:qFormat/>
    <w:rsid w:val="00962C02"/>
    <w:pPr>
      <w:spacing w:before="100" w:beforeAutospacing="1" w:after="100" w:afterAutospacing="1"/>
    </w:pPr>
    <w:rPr>
      <w:rFonts w:eastAsia="Calibri"/>
      <w:sz w:val="24"/>
    </w:rPr>
  </w:style>
  <w:style w:type="character" w:customStyle="1" w:styleId="Styleunderline11ptBlack">
    <w:name w:val="Style underline + 11 pt Black"/>
    <w:rsid w:val="00962C02"/>
    <w:rPr>
      <w:color w:val="000000"/>
      <w:sz w:val="20"/>
      <w:u w:val="single"/>
    </w:rPr>
  </w:style>
  <w:style w:type="character" w:customStyle="1" w:styleId="Styleunderline11ptBoldBlack">
    <w:name w:val="Style underline + 11 pt Bold Black"/>
    <w:rsid w:val="00962C02"/>
    <w:rPr>
      <w:b/>
      <w:bCs/>
      <w:color w:val="000000"/>
      <w:sz w:val="20"/>
      <w:u w:val="single"/>
    </w:rPr>
  </w:style>
  <w:style w:type="paragraph" w:customStyle="1" w:styleId="StyleTitle11ptNotBold">
    <w:name w:val="Style Title + 11 pt Not Bold"/>
    <w:basedOn w:val="Title"/>
    <w:link w:val="StyleTitle11ptNotBoldChar"/>
    <w:qFormat/>
    <w:rsid w:val="00962C02"/>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962C0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62C02"/>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962C02"/>
    <w:rPr>
      <w:rFonts w:ascii="Georgia" w:eastAsia="Times New Roman" w:hAnsi="Georgia"/>
      <w:u w:val="single"/>
      <w:lang w:val="x-none" w:eastAsia="x-none"/>
    </w:rPr>
  </w:style>
  <w:style w:type="character" w:customStyle="1" w:styleId="Style11ptBoldBlackUnderline">
    <w:name w:val="Style 11 pt Bold Black Underline"/>
    <w:rsid w:val="00962C02"/>
    <w:rPr>
      <w:b/>
      <w:bCs/>
      <w:color w:val="000000"/>
      <w:sz w:val="20"/>
      <w:u w:val="single"/>
    </w:rPr>
  </w:style>
  <w:style w:type="character" w:customStyle="1" w:styleId="Style11ptBoldBlackUnderlineBorderSinglesolidline">
    <w:name w:val="Style 11 pt Bold Black Underline Border: : (Single solid line ..."/>
    <w:rsid w:val="00962C02"/>
    <w:rPr>
      <w:b/>
      <w:bCs/>
      <w:color w:val="000000"/>
      <w:sz w:val="20"/>
      <w:u w:val="single"/>
      <w:bdr w:val="single" w:sz="4" w:space="0" w:color="auto"/>
    </w:rPr>
  </w:style>
  <w:style w:type="character" w:customStyle="1" w:styleId="StyleLatinMeridien-Italic11ptItalicUnderline">
    <w:name w:val="Style (Latin) Meridien-Italic 11 pt Italic Underline"/>
    <w:rsid w:val="00962C02"/>
    <w:rPr>
      <w:rFonts w:ascii="Meridien-Italic" w:hAnsi="Meridien-Italic"/>
      <w:i/>
      <w:iCs/>
      <w:sz w:val="20"/>
      <w:u w:val="single"/>
    </w:rPr>
  </w:style>
  <w:style w:type="character" w:customStyle="1" w:styleId="Citation-AuthorDate">
    <w:name w:val="Citation - Author/Date"/>
    <w:rsid w:val="00962C02"/>
    <w:rPr>
      <w:b/>
      <w:bCs w:val="0"/>
      <w:smallCaps/>
      <w:sz w:val="24"/>
      <w:u w:val="single"/>
    </w:rPr>
  </w:style>
  <w:style w:type="paragraph" w:customStyle="1" w:styleId="HotRouteCharCharCharCharChar">
    <w:name w:val="Hot Route! Char Char Char Char Char"/>
    <w:basedOn w:val="Normal"/>
    <w:link w:val="HotRouteCharCharCharCharCharChar"/>
    <w:qFormat/>
    <w:rsid w:val="00962C0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62C02"/>
    <w:rPr>
      <w:rFonts w:ascii="Georgia" w:eastAsia="Times New Roman" w:hAnsi="Georgia"/>
      <w:sz w:val="20"/>
      <w:lang w:val="x-none" w:eastAsia="x-none"/>
    </w:rPr>
  </w:style>
  <w:style w:type="character" w:customStyle="1" w:styleId="underlinestylechar0">
    <w:name w:val="underlinestylechar"/>
    <w:rsid w:val="00962C02"/>
  </w:style>
  <w:style w:type="character" w:customStyle="1" w:styleId="highlight">
    <w:name w:val="highlight"/>
    <w:rsid w:val="00962C02"/>
  </w:style>
  <w:style w:type="character" w:customStyle="1" w:styleId="BlockHeaderHiddenChar">
    <w:name w:val="Block Header Hidden Char"/>
    <w:link w:val="BlockHeaderHidden"/>
    <w:locked/>
    <w:rsid w:val="00962C02"/>
    <w:rPr>
      <w:rFonts w:ascii="Georgia" w:eastAsia="Times New Roman" w:hAnsi="Georgia" w:cs="Times New Roman"/>
      <w:b/>
      <w:bCs/>
      <w:sz w:val="32"/>
      <w:szCs w:val="26"/>
      <w:u w:val="single"/>
    </w:rPr>
  </w:style>
  <w:style w:type="character" w:customStyle="1" w:styleId="DottedUnderline0">
    <w:name w:val="Dotted Underline"/>
    <w:rsid w:val="00962C02"/>
    <w:rPr>
      <w:rFonts w:ascii="Times New Roman" w:hAnsi="Times New Roman" w:cs="Times New Roman" w:hint="default"/>
      <w:sz w:val="20"/>
      <w:u w:val="dottedHeavy"/>
    </w:rPr>
  </w:style>
  <w:style w:type="character" w:customStyle="1" w:styleId="CardsFont6ptCharChar">
    <w:name w:val="Cards + Font: 6 pt Char Char"/>
    <w:rsid w:val="00962C02"/>
    <w:rPr>
      <w:sz w:val="8"/>
      <w:lang w:val="en-US" w:eastAsia="en-US" w:bidi="ar-SA"/>
    </w:rPr>
  </w:style>
  <w:style w:type="character" w:customStyle="1" w:styleId="titleauthoretc">
    <w:name w:val="titleauthoretc"/>
    <w:rsid w:val="00962C02"/>
  </w:style>
  <w:style w:type="paragraph" w:customStyle="1" w:styleId="deck">
    <w:name w:val="deck"/>
    <w:basedOn w:val="Normal"/>
    <w:uiPriority w:val="99"/>
    <w:qFormat/>
    <w:rsid w:val="00962C02"/>
    <w:pPr>
      <w:spacing w:before="100" w:beforeAutospacing="1" w:after="100" w:afterAutospacing="1"/>
    </w:pPr>
    <w:rPr>
      <w:rFonts w:eastAsia="Times New Roman"/>
      <w:sz w:val="24"/>
    </w:rPr>
  </w:style>
  <w:style w:type="paragraph" w:customStyle="1" w:styleId="i1">
    <w:name w:val="i1"/>
    <w:basedOn w:val="Normal"/>
    <w:qFormat/>
    <w:rsid w:val="00962C02"/>
    <w:pPr>
      <w:spacing w:before="100" w:beforeAutospacing="1" w:after="100" w:afterAutospacing="1"/>
    </w:pPr>
    <w:rPr>
      <w:rFonts w:eastAsia="Times New Roman"/>
      <w:sz w:val="24"/>
    </w:rPr>
  </w:style>
  <w:style w:type="paragraph" w:customStyle="1" w:styleId="question">
    <w:name w:val="question"/>
    <w:basedOn w:val="Normal"/>
    <w:uiPriority w:val="99"/>
    <w:qFormat/>
    <w:rsid w:val="00962C02"/>
    <w:pPr>
      <w:spacing w:before="100" w:beforeAutospacing="1" w:after="100" w:afterAutospacing="1"/>
    </w:pPr>
    <w:rPr>
      <w:rFonts w:eastAsia="Times New Roman"/>
      <w:sz w:val="24"/>
    </w:rPr>
  </w:style>
  <w:style w:type="paragraph" w:customStyle="1" w:styleId="bodycopy">
    <w:name w:val="bodycopy"/>
    <w:basedOn w:val="Normal"/>
    <w:uiPriority w:val="99"/>
    <w:qFormat/>
    <w:rsid w:val="00962C02"/>
    <w:pPr>
      <w:spacing w:before="100" w:beforeAutospacing="1" w:after="100" w:afterAutospacing="1"/>
    </w:pPr>
    <w:rPr>
      <w:rFonts w:eastAsia="Times New Roman"/>
      <w:sz w:val="24"/>
    </w:rPr>
  </w:style>
  <w:style w:type="character" w:customStyle="1" w:styleId="labeltext">
    <w:name w:val="labeltext"/>
    <w:rsid w:val="00962C02"/>
  </w:style>
  <w:style w:type="character" w:customStyle="1" w:styleId="viewlink">
    <w:name w:val="viewlink"/>
    <w:rsid w:val="00962C02"/>
  </w:style>
  <w:style w:type="character" w:customStyle="1" w:styleId="share">
    <w:name w:val="share"/>
    <w:rsid w:val="00962C02"/>
  </w:style>
  <w:style w:type="character" w:customStyle="1" w:styleId="inlinkchart">
    <w:name w:val="inlink_chart"/>
    <w:rsid w:val="00962C02"/>
  </w:style>
  <w:style w:type="character" w:customStyle="1" w:styleId="underLight">
    <w:name w:val="underLight"/>
    <w:uiPriority w:val="1"/>
    <w:qFormat/>
    <w:rsid w:val="00962C0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62C02"/>
  </w:style>
  <w:style w:type="character" w:customStyle="1" w:styleId="author-rss">
    <w:name w:val="author-rss"/>
    <w:rsid w:val="00962C02"/>
  </w:style>
  <w:style w:type="character" w:customStyle="1" w:styleId="fbsharecountwrapper">
    <w:name w:val="fb_share_count_wrapper"/>
    <w:rsid w:val="00962C02"/>
  </w:style>
  <w:style w:type="character" w:customStyle="1" w:styleId="fbbuttontext">
    <w:name w:val="fb_button_text"/>
    <w:rsid w:val="00962C02"/>
  </w:style>
  <w:style w:type="character" w:customStyle="1" w:styleId="hw">
    <w:name w:val="hw"/>
    <w:rsid w:val="00962C02"/>
  </w:style>
  <w:style w:type="character" w:customStyle="1" w:styleId="linktotop">
    <w:name w:val="linktotop"/>
    <w:rsid w:val="00962C02"/>
  </w:style>
  <w:style w:type="character" w:customStyle="1" w:styleId="maintextbldleft">
    <w:name w:val="maintextbldleft"/>
    <w:rsid w:val="00962C02"/>
  </w:style>
  <w:style w:type="character" w:customStyle="1" w:styleId="maintextleft">
    <w:name w:val="maintextleft"/>
    <w:rsid w:val="00962C02"/>
  </w:style>
  <w:style w:type="character" w:customStyle="1" w:styleId="descriptionstyle1block">
    <w:name w:val="description style1 block"/>
    <w:rsid w:val="00962C02"/>
  </w:style>
  <w:style w:type="paragraph" w:customStyle="1" w:styleId="Fifth">
    <w:name w:val="Fifth"/>
    <w:basedOn w:val="Normal"/>
    <w:link w:val="FifthChar"/>
    <w:qFormat/>
    <w:rsid w:val="00962C02"/>
    <w:rPr>
      <w:rFonts w:eastAsia="Calibri"/>
    </w:rPr>
  </w:style>
  <w:style w:type="character" w:customStyle="1" w:styleId="gutter-right-1">
    <w:name w:val="gutter-right-1"/>
    <w:basedOn w:val="DefaultParagraphFont"/>
    <w:rsid w:val="00962C02"/>
  </w:style>
  <w:style w:type="character" w:customStyle="1" w:styleId="ssl3">
    <w:name w:val="ss_l3"/>
    <w:rsid w:val="00962C02"/>
  </w:style>
  <w:style w:type="paragraph" w:customStyle="1" w:styleId="NoteLevel22">
    <w:name w:val="Note Level 22"/>
    <w:basedOn w:val="Normal"/>
    <w:next w:val="Normal"/>
    <w:uiPriority w:val="99"/>
    <w:qFormat/>
    <w:rsid w:val="00962C02"/>
    <w:pPr>
      <w:keepNext/>
      <w:ind w:left="288" w:right="288"/>
    </w:pPr>
    <w:rPr>
      <w:rFonts w:eastAsia="MS Gothic"/>
      <w:szCs w:val="20"/>
    </w:rPr>
  </w:style>
  <w:style w:type="paragraph" w:customStyle="1" w:styleId="wp-caption-text">
    <w:name w:val="wp-caption-text"/>
    <w:basedOn w:val="Normal"/>
    <w:qFormat/>
    <w:rsid w:val="00962C0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62C02"/>
    <w:rPr>
      <w:color w:val="2B579A"/>
      <w:shd w:val="clear" w:color="auto" w:fill="E6E6E6"/>
    </w:rPr>
  </w:style>
  <w:style w:type="paragraph" w:customStyle="1" w:styleId="svarticle">
    <w:name w:val="svarticle"/>
    <w:basedOn w:val="Normal"/>
    <w:uiPriority w:val="99"/>
    <w:qFormat/>
    <w:rsid w:val="00962C02"/>
    <w:pPr>
      <w:spacing w:before="100" w:beforeAutospacing="1" w:after="100" w:afterAutospacing="1"/>
    </w:pPr>
    <w:rPr>
      <w:rFonts w:eastAsia="Times New Roman"/>
      <w:sz w:val="24"/>
    </w:rPr>
  </w:style>
  <w:style w:type="character" w:customStyle="1" w:styleId="FontStyle39">
    <w:name w:val="Font Style39"/>
    <w:uiPriority w:val="99"/>
    <w:rsid w:val="00962C02"/>
    <w:rPr>
      <w:rFonts w:ascii="Constantia" w:hAnsi="Constantia" w:cs="Constantia" w:hint="default"/>
      <w:b/>
      <w:bCs/>
      <w:sz w:val="18"/>
      <w:szCs w:val="18"/>
    </w:rPr>
  </w:style>
  <w:style w:type="character" w:customStyle="1" w:styleId="6">
    <w:name w:val="6"/>
    <w:rsid w:val="00962C02"/>
    <w:rPr>
      <w:rFonts w:ascii="Arial" w:hAnsi="Arial" w:cs="Arial" w:hint="default"/>
      <w:bCs/>
      <w:sz w:val="20"/>
      <w:u w:val="single"/>
      <w:lang w:val="en-US" w:eastAsia="en-US" w:bidi="ar-SA"/>
    </w:rPr>
  </w:style>
  <w:style w:type="character" w:customStyle="1" w:styleId="CharChar4">
    <w:name w:val="Char Char4"/>
    <w:rsid w:val="00962C02"/>
    <w:rPr>
      <w:szCs w:val="24"/>
      <w:lang w:eastAsia="zh-CN"/>
    </w:rPr>
  </w:style>
  <w:style w:type="character" w:customStyle="1" w:styleId="BodyTextFirstIndentChar1">
    <w:name w:val="Body Text First Indent Char1"/>
    <w:basedOn w:val="BodyTextChar"/>
    <w:rsid w:val="00962C02"/>
    <w:rPr>
      <w:rFonts w:ascii="Times New Roman" w:eastAsia="Calibri" w:hAnsi="Times New Roman" w:cs="Times New Roman"/>
      <w:sz w:val="24"/>
      <w:szCs w:val="24"/>
      <w:lang w:eastAsia="en-US"/>
    </w:rPr>
  </w:style>
  <w:style w:type="character" w:customStyle="1" w:styleId="Header11">
    <w:name w:val="Header11"/>
    <w:rsid w:val="00962C02"/>
  </w:style>
  <w:style w:type="paragraph" w:customStyle="1" w:styleId="canvas-atom">
    <w:name w:val="canvas-atom"/>
    <w:basedOn w:val="Normal"/>
    <w:uiPriority w:val="99"/>
    <w:qFormat/>
    <w:rsid w:val="00962C02"/>
    <w:pPr>
      <w:spacing w:before="100" w:beforeAutospacing="1" w:after="100" w:afterAutospacing="1"/>
    </w:pPr>
    <w:rPr>
      <w:sz w:val="24"/>
    </w:rPr>
  </w:style>
  <w:style w:type="character" w:customStyle="1" w:styleId="posa">
    <w:name w:val="pos(a)"/>
    <w:basedOn w:val="DefaultParagraphFont"/>
    <w:rsid w:val="00962C02"/>
  </w:style>
  <w:style w:type="character" w:customStyle="1" w:styleId="u-hiddeninnarrowenv">
    <w:name w:val="u-hiddeninnarrowenv"/>
    <w:basedOn w:val="DefaultParagraphFont"/>
    <w:rsid w:val="00962C02"/>
  </w:style>
  <w:style w:type="character" w:customStyle="1" w:styleId="followbutton-bird">
    <w:name w:val="followbutton-bird"/>
    <w:basedOn w:val="DefaultParagraphFont"/>
    <w:rsid w:val="00962C02"/>
  </w:style>
  <w:style w:type="character" w:customStyle="1" w:styleId="tweetauthor-name">
    <w:name w:val="tweetauthor-name"/>
    <w:basedOn w:val="DefaultParagraphFont"/>
    <w:rsid w:val="00962C02"/>
  </w:style>
  <w:style w:type="character" w:customStyle="1" w:styleId="tweetauthor-verifiedbadge">
    <w:name w:val="tweetauthor-verifiedbadge"/>
    <w:basedOn w:val="DefaultParagraphFont"/>
    <w:rsid w:val="00962C02"/>
  </w:style>
  <w:style w:type="character" w:customStyle="1" w:styleId="tweetauthor-screenname">
    <w:name w:val="tweetauthor-screenname"/>
    <w:basedOn w:val="DefaultParagraphFont"/>
    <w:rsid w:val="00962C02"/>
  </w:style>
  <w:style w:type="paragraph" w:customStyle="1" w:styleId="tweet-text">
    <w:name w:val="tweet-text"/>
    <w:basedOn w:val="Normal"/>
    <w:uiPriority w:val="99"/>
    <w:qFormat/>
    <w:rsid w:val="00962C02"/>
    <w:pPr>
      <w:spacing w:before="100" w:beforeAutospacing="1" w:after="100" w:afterAutospacing="1"/>
    </w:pPr>
  </w:style>
  <w:style w:type="character" w:customStyle="1" w:styleId="u-hiddenvisually">
    <w:name w:val="u-hiddenvisually"/>
    <w:basedOn w:val="DefaultParagraphFont"/>
    <w:rsid w:val="00962C02"/>
  </w:style>
  <w:style w:type="character" w:customStyle="1" w:styleId="tweetaction-stat">
    <w:name w:val="tweetaction-stat"/>
    <w:basedOn w:val="DefaultParagraphFont"/>
    <w:rsid w:val="00962C02"/>
  </w:style>
  <w:style w:type="character" w:customStyle="1" w:styleId="related">
    <w:name w:val="related"/>
    <w:basedOn w:val="DefaultParagraphFont"/>
    <w:rsid w:val="00962C02"/>
  </w:style>
  <w:style w:type="character" w:customStyle="1" w:styleId="related-content">
    <w:name w:val="related-content"/>
    <w:basedOn w:val="DefaultParagraphFont"/>
    <w:rsid w:val="00962C02"/>
  </w:style>
  <w:style w:type="character" w:customStyle="1" w:styleId="name-of-author">
    <w:name w:val="name-of-author"/>
    <w:basedOn w:val="DefaultParagraphFont"/>
    <w:rsid w:val="00962C02"/>
  </w:style>
  <w:style w:type="character" w:customStyle="1" w:styleId="first-name">
    <w:name w:val="first-name"/>
    <w:basedOn w:val="DefaultParagraphFont"/>
    <w:rsid w:val="00962C02"/>
  </w:style>
  <w:style w:type="character" w:customStyle="1" w:styleId="last-name">
    <w:name w:val="last-name"/>
    <w:basedOn w:val="DefaultParagraphFont"/>
    <w:rsid w:val="00962C02"/>
  </w:style>
  <w:style w:type="paragraph" w:customStyle="1" w:styleId="description">
    <w:name w:val="description"/>
    <w:basedOn w:val="Normal"/>
    <w:uiPriority w:val="99"/>
    <w:qFormat/>
    <w:rsid w:val="00962C02"/>
    <w:pPr>
      <w:spacing w:before="100" w:beforeAutospacing="1" w:after="100" w:afterAutospacing="1"/>
    </w:pPr>
  </w:style>
  <w:style w:type="paragraph" w:customStyle="1" w:styleId="graf">
    <w:name w:val="graf"/>
    <w:basedOn w:val="Normal"/>
    <w:uiPriority w:val="99"/>
    <w:qFormat/>
    <w:rsid w:val="00962C02"/>
    <w:pPr>
      <w:spacing w:before="100" w:beforeAutospacing="1" w:after="100" w:afterAutospacing="1"/>
    </w:pPr>
  </w:style>
  <w:style w:type="character" w:customStyle="1" w:styleId="caption10">
    <w:name w:val="caption1"/>
    <w:basedOn w:val="DefaultParagraphFont"/>
    <w:rsid w:val="00962C02"/>
  </w:style>
  <w:style w:type="paragraph" w:customStyle="1" w:styleId="column">
    <w:name w:val="column"/>
    <w:basedOn w:val="Normal"/>
    <w:uiPriority w:val="99"/>
    <w:qFormat/>
    <w:rsid w:val="00962C02"/>
    <w:pPr>
      <w:spacing w:before="100" w:beforeAutospacing="1" w:after="100" w:afterAutospacing="1"/>
    </w:pPr>
  </w:style>
  <w:style w:type="paragraph" w:customStyle="1" w:styleId="recirc-container">
    <w:name w:val="recirc-container"/>
    <w:basedOn w:val="Normal"/>
    <w:uiPriority w:val="99"/>
    <w:qFormat/>
    <w:rsid w:val="00962C02"/>
    <w:pPr>
      <w:spacing w:before="100" w:beforeAutospacing="1" w:after="100" w:afterAutospacing="1"/>
    </w:pPr>
    <w:rPr>
      <w:sz w:val="24"/>
    </w:rPr>
  </w:style>
  <w:style w:type="character" w:customStyle="1" w:styleId="recirc-text">
    <w:name w:val="&quot;recirc-text”"/>
    <w:basedOn w:val="DefaultParagraphFont"/>
    <w:rsid w:val="00962C02"/>
  </w:style>
  <w:style w:type="character" w:customStyle="1" w:styleId="video-icon">
    <w:name w:val="video-icon"/>
    <w:basedOn w:val="DefaultParagraphFont"/>
    <w:rsid w:val="00962C02"/>
  </w:style>
  <w:style w:type="paragraph" w:customStyle="1" w:styleId="selectionshareable">
    <w:name w:val="selectionshareable"/>
    <w:basedOn w:val="Normal"/>
    <w:qFormat/>
    <w:rsid w:val="00962C02"/>
    <w:pPr>
      <w:spacing w:before="100" w:beforeAutospacing="1" w:after="100" w:afterAutospacing="1"/>
    </w:pPr>
    <w:rPr>
      <w:sz w:val="24"/>
    </w:rPr>
  </w:style>
  <w:style w:type="character" w:customStyle="1" w:styleId="powa-shot-play-btn-text">
    <w:name w:val="powa-shot-play-btn-text"/>
    <w:basedOn w:val="DefaultParagraphFont"/>
    <w:rsid w:val="00962C02"/>
  </w:style>
  <w:style w:type="character" w:customStyle="1" w:styleId="powa-shot-click">
    <w:name w:val="powa-shot-click"/>
    <w:basedOn w:val="DefaultParagraphFont"/>
    <w:rsid w:val="00962C02"/>
  </w:style>
  <w:style w:type="character" w:customStyle="1" w:styleId="wpv-blurb">
    <w:name w:val="wpv-blurb"/>
    <w:basedOn w:val="DefaultParagraphFont"/>
    <w:rsid w:val="00962C02"/>
  </w:style>
  <w:style w:type="paragraph" w:customStyle="1" w:styleId="interstitial-link">
    <w:name w:val="interstitial-link"/>
    <w:basedOn w:val="Normal"/>
    <w:uiPriority w:val="99"/>
    <w:qFormat/>
    <w:rsid w:val="00962C02"/>
    <w:pPr>
      <w:spacing w:before="100" w:beforeAutospacing="1" w:after="100" w:afterAutospacing="1"/>
    </w:pPr>
    <w:rPr>
      <w:sz w:val="24"/>
    </w:rPr>
  </w:style>
  <w:style w:type="character" w:customStyle="1" w:styleId="pb-caption">
    <w:name w:val="pb-caption"/>
    <w:basedOn w:val="DefaultParagraphFont"/>
    <w:rsid w:val="00962C02"/>
  </w:style>
  <w:style w:type="paragraph" w:customStyle="1" w:styleId="see-also">
    <w:name w:val="see-also"/>
    <w:basedOn w:val="Normal"/>
    <w:uiPriority w:val="99"/>
    <w:qFormat/>
    <w:rsid w:val="00962C0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62C02"/>
  </w:style>
  <w:style w:type="character" w:customStyle="1" w:styleId="m-2745674872889869693gmail-styleunderline">
    <w:name w:val="m_-2745674872889869693gmail-styleunderline"/>
    <w:basedOn w:val="DefaultParagraphFont"/>
    <w:rsid w:val="00962C02"/>
  </w:style>
  <w:style w:type="character" w:customStyle="1" w:styleId="UnresolvedMention3">
    <w:name w:val="Unresolved Mention3"/>
    <w:basedOn w:val="DefaultParagraphFont"/>
    <w:uiPriority w:val="99"/>
    <w:unhideWhenUsed/>
    <w:rsid w:val="00962C02"/>
    <w:rPr>
      <w:color w:val="808080"/>
      <w:shd w:val="clear" w:color="auto" w:fill="E6E6E6"/>
    </w:rPr>
  </w:style>
  <w:style w:type="character" w:customStyle="1" w:styleId="UnresolvedMention4">
    <w:name w:val="Unresolved Mention4"/>
    <w:basedOn w:val="DefaultParagraphFont"/>
    <w:uiPriority w:val="99"/>
    <w:unhideWhenUsed/>
    <w:rsid w:val="00962C02"/>
    <w:rPr>
      <w:color w:val="808080"/>
      <w:shd w:val="clear" w:color="auto" w:fill="E6E6E6"/>
    </w:rPr>
  </w:style>
  <w:style w:type="character" w:customStyle="1" w:styleId="m-8082899869479211226gmail-styleunderline">
    <w:name w:val="m_-8082899869479211226gmail-styleunderline"/>
    <w:basedOn w:val="DefaultParagraphFont"/>
    <w:rsid w:val="00962C02"/>
  </w:style>
  <w:style w:type="character" w:customStyle="1" w:styleId="StyleUnderlineChar">
    <w:name w:val="Style Underline Char"/>
    <w:basedOn w:val="DefaultParagraphFont"/>
    <w:locked/>
    <w:rsid w:val="00962C02"/>
    <w:rPr>
      <w:u w:val="single"/>
    </w:rPr>
  </w:style>
  <w:style w:type="paragraph" w:customStyle="1" w:styleId="NoteLevel23">
    <w:name w:val="Note Level 23"/>
    <w:basedOn w:val="Normal"/>
    <w:next w:val="Normal"/>
    <w:uiPriority w:val="99"/>
    <w:qFormat/>
    <w:rsid w:val="00962C02"/>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962C0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62C02"/>
    <w:rPr>
      <w:rFonts w:ascii="Georgia" w:hAnsi="Georgia"/>
    </w:rPr>
  </w:style>
  <w:style w:type="paragraph" w:customStyle="1" w:styleId="NoteLevel24">
    <w:name w:val="Note Level 24"/>
    <w:basedOn w:val="Normal"/>
    <w:next w:val="Normal"/>
    <w:uiPriority w:val="99"/>
    <w:qFormat/>
    <w:rsid w:val="00962C02"/>
    <w:pPr>
      <w:keepNext/>
      <w:ind w:left="288" w:right="288"/>
    </w:pPr>
    <w:rPr>
      <w:rFonts w:eastAsia="MS Gothic"/>
      <w:sz w:val="24"/>
      <w:szCs w:val="20"/>
    </w:rPr>
  </w:style>
  <w:style w:type="paragraph" w:customStyle="1" w:styleId="NoteLevel25">
    <w:name w:val="Note Level 25"/>
    <w:basedOn w:val="Normal"/>
    <w:next w:val="Normal"/>
    <w:uiPriority w:val="99"/>
    <w:qFormat/>
    <w:rsid w:val="00962C0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62C02"/>
  </w:style>
  <w:style w:type="character" w:customStyle="1" w:styleId="italics">
    <w:name w:val="italics"/>
    <w:basedOn w:val="DefaultParagraphFont"/>
    <w:rsid w:val="00962C02"/>
  </w:style>
  <w:style w:type="character" w:customStyle="1" w:styleId="swauthor">
    <w:name w:val="sw_author"/>
    <w:rsid w:val="00962C02"/>
  </w:style>
  <w:style w:type="character" w:customStyle="1" w:styleId="HotRouteChar">
    <w:name w:val="Hot Route! Char"/>
    <w:link w:val="HotRoute"/>
    <w:uiPriority w:val="99"/>
    <w:rsid w:val="00962C02"/>
    <w:rPr>
      <w:rFonts w:ascii="Georgia" w:eastAsia="Times New Roman" w:hAnsi="Georgia"/>
      <w:sz w:val="20"/>
    </w:rPr>
  </w:style>
  <w:style w:type="paragraph" w:customStyle="1" w:styleId="PhoTag">
    <w:name w:val="PhoTag"/>
    <w:basedOn w:val="Normal"/>
    <w:next w:val="Normal"/>
    <w:autoRedefine/>
    <w:uiPriority w:val="99"/>
    <w:qFormat/>
    <w:rsid w:val="00962C02"/>
    <w:rPr>
      <w:b/>
    </w:rPr>
  </w:style>
  <w:style w:type="character" w:customStyle="1" w:styleId="boldunderlineChar2">
    <w:name w:val="bold underline Char"/>
    <w:basedOn w:val="DefaultParagraphFont"/>
    <w:rsid w:val="00962C0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962C02"/>
    <w:rPr>
      <w:rFonts w:eastAsia="Times New Roman"/>
      <w:sz w:val="16"/>
      <w:szCs w:val="20"/>
    </w:rPr>
  </w:style>
  <w:style w:type="character" w:customStyle="1" w:styleId="ReallySmallChar">
    <w:name w:val="Really Small Char"/>
    <w:basedOn w:val="DefaultParagraphFont"/>
    <w:link w:val="ReallySmall"/>
    <w:rsid w:val="00962C02"/>
    <w:rPr>
      <w:rFonts w:ascii="Georgia" w:eastAsia="Times New Roman" w:hAnsi="Georgia"/>
      <w:sz w:val="16"/>
      <w:szCs w:val="20"/>
    </w:rPr>
  </w:style>
  <w:style w:type="paragraph" w:customStyle="1" w:styleId="Heading4Cite">
    <w:name w:val="Heading 4 Cite"/>
    <w:basedOn w:val="Normal"/>
    <w:link w:val="Heading4CiteChar"/>
    <w:autoRedefine/>
    <w:qFormat/>
    <w:rsid w:val="00962C02"/>
    <w:rPr>
      <w:rFonts w:eastAsia="Calibri"/>
      <w:color w:val="000000"/>
    </w:rPr>
  </w:style>
  <w:style w:type="character" w:customStyle="1" w:styleId="Heading4CiteChar">
    <w:name w:val="Heading 4 Cite Char"/>
    <w:link w:val="Heading4Cite"/>
    <w:rsid w:val="00962C02"/>
    <w:rPr>
      <w:rFonts w:ascii="Georgia" w:eastAsia="Calibri" w:hAnsi="Georgia"/>
      <w:color w:val="000000"/>
      <w:sz w:val="20"/>
    </w:rPr>
  </w:style>
  <w:style w:type="paragraph" w:customStyle="1" w:styleId="PageTitle0">
    <w:name w:val="Page Title"/>
    <w:basedOn w:val="Normal"/>
    <w:next w:val="Normal"/>
    <w:uiPriority w:val="99"/>
    <w:qFormat/>
    <w:rsid w:val="00962C0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62C02"/>
    <w:rPr>
      <w:i/>
      <w:iCs/>
      <w:sz w:val="20"/>
      <w:u w:val="single"/>
    </w:rPr>
  </w:style>
  <w:style w:type="paragraph" w:customStyle="1" w:styleId="UnderlineEmphasis">
    <w:name w:val="Underline + Emphasis"/>
    <w:basedOn w:val="Normal"/>
    <w:next w:val="Normal"/>
    <w:link w:val="UnderlineEmphasisChar"/>
    <w:autoRedefine/>
    <w:qFormat/>
    <w:rsid w:val="00962C02"/>
    <w:rPr>
      <w:rFonts w:eastAsia="Calibri"/>
      <w:b/>
      <w:color w:val="000000"/>
      <w:u w:val="single"/>
    </w:rPr>
  </w:style>
  <w:style w:type="character" w:customStyle="1" w:styleId="UnderlineEmphasisChar">
    <w:name w:val="Underline + Emphasis Char"/>
    <w:link w:val="UnderlineEmphasis"/>
    <w:rsid w:val="00962C02"/>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62C0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62C02"/>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62C02"/>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62C02"/>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962C02"/>
    <w:rPr>
      <w:rFonts w:eastAsia="Times New Roman"/>
      <w:color w:val="000000"/>
      <w:szCs w:val="20"/>
      <w:u w:val="single"/>
    </w:rPr>
  </w:style>
  <w:style w:type="character" w:customStyle="1" w:styleId="StyleUnderline9pt2Char">
    <w:name w:val="Style Underline + 9 pt2 Char"/>
    <w:link w:val="StyleUnderline9pt2"/>
    <w:rsid w:val="00962C02"/>
    <w:rPr>
      <w:rFonts w:ascii="Georgia" w:eastAsia="Times New Roman" w:hAnsi="Georgia"/>
      <w:color w:val="000000"/>
      <w:sz w:val="20"/>
      <w:szCs w:val="20"/>
      <w:u w:val="single"/>
    </w:rPr>
  </w:style>
  <w:style w:type="paragraph" w:customStyle="1" w:styleId="TxBr5p1">
    <w:name w:val="TxBr_5p1"/>
    <w:basedOn w:val="Normal"/>
    <w:uiPriority w:val="99"/>
    <w:qFormat/>
    <w:rsid w:val="00962C0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962C02"/>
    <w:pPr>
      <w:ind w:left="400"/>
    </w:pPr>
    <w:rPr>
      <w:rFonts w:eastAsia="Calibri"/>
      <w:color w:val="000000"/>
    </w:rPr>
  </w:style>
  <w:style w:type="character" w:customStyle="1" w:styleId="flagicon">
    <w:name w:val="flagicon"/>
    <w:basedOn w:val="DefaultParagraphFont"/>
    <w:rsid w:val="00962C02"/>
  </w:style>
  <w:style w:type="character" w:customStyle="1" w:styleId="A11">
    <w:name w:val="A11"/>
    <w:rsid w:val="00962C02"/>
    <w:rPr>
      <w:rFonts w:ascii="Minion Pro" w:hAnsi="Minion Pro" w:cs="Minion Pro" w:hint="default"/>
      <w:color w:val="211D1E"/>
      <w:sz w:val="12"/>
      <w:szCs w:val="12"/>
    </w:rPr>
  </w:style>
  <w:style w:type="character" w:customStyle="1" w:styleId="A12">
    <w:name w:val="A12"/>
    <w:uiPriority w:val="99"/>
    <w:rsid w:val="00962C02"/>
    <w:rPr>
      <w:rFonts w:ascii="Minion Pro" w:hAnsi="Minion Pro" w:cs="Minion Pro" w:hint="default"/>
      <w:color w:val="211D1E"/>
      <w:sz w:val="22"/>
      <w:szCs w:val="22"/>
    </w:rPr>
  </w:style>
  <w:style w:type="character" w:customStyle="1" w:styleId="CardsCharChar">
    <w:name w:val="Cards Char Char"/>
    <w:rsid w:val="00962C02"/>
    <w:rPr>
      <w:szCs w:val="24"/>
      <w:lang w:val="en-US" w:eastAsia="en-US" w:bidi="ar-SA"/>
    </w:rPr>
  </w:style>
  <w:style w:type="character" w:customStyle="1" w:styleId="CitationChar1">
    <w:name w:val="Citation Char1"/>
    <w:basedOn w:val="DefaultParagraphFont"/>
    <w:rsid w:val="00962C02"/>
    <w:rPr>
      <w:rFonts w:ascii="Times New Roman" w:eastAsia="Times New Roman" w:hAnsi="Times New Roman" w:cs="Arial"/>
      <w:b/>
      <w:sz w:val="20"/>
      <w:szCs w:val="36"/>
    </w:rPr>
  </w:style>
  <w:style w:type="character" w:customStyle="1" w:styleId="bold-italic-sub-c">
    <w:name w:val="bold-italic-sub-c"/>
    <w:basedOn w:val="DefaultParagraphFont"/>
    <w:rsid w:val="00962C02"/>
  </w:style>
  <w:style w:type="character" w:customStyle="1" w:styleId="charoverride-4">
    <w:name w:val="charoverride-4"/>
    <w:basedOn w:val="DefaultParagraphFont"/>
    <w:rsid w:val="00962C02"/>
  </w:style>
  <w:style w:type="character" w:customStyle="1" w:styleId="charoverride-3">
    <w:name w:val="charoverride-3"/>
    <w:basedOn w:val="DefaultParagraphFont"/>
    <w:rsid w:val="00962C02"/>
  </w:style>
  <w:style w:type="character" w:customStyle="1" w:styleId="BlockTitle2Char">
    <w:name w:val="Block Title2 Char"/>
    <w:link w:val="BlockTitle2"/>
    <w:rsid w:val="00962C02"/>
    <w:rPr>
      <w:rFonts w:ascii="Georgia" w:eastAsia="Times New Roman" w:hAnsi="Georgia"/>
      <w:b/>
      <w:sz w:val="32"/>
      <w:szCs w:val="20"/>
      <w:u w:val="single"/>
    </w:rPr>
  </w:style>
  <w:style w:type="paragraph" w:customStyle="1" w:styleId="tag1">
    <w:name w:val="tag1"/>
    <w:basedOn w:val="Normal"/>
    <w:uiPriority w:val="99"/>
    <w:qFormat/>
    <w:rsid w:val="00962C02"/>
    <w:rPr>
      <w:rFonts w:eastAsia="Times New Roman"/>
      <w:b/>
      <w:szCs w:val="20"/>
    </w:rPr>
  </w:style>
  <w:style w:type="paragraph" w:customStyle="1" w:styleId="tagcite1">
    <w:name w:val="tagcite"/>
    <w:basedOn w:val="Normal"/>
    <w:uiPriority w:val="99"/>
    <w:qFormat/>
    <w:rsid w:val="00962C02"/>
    <w:rPr>
      <w:rFonts w:eastAsia="Times New Roman"/>
      <w:b/>
    </w:rPr>
  </w:style>
  <w:style w:type="paragraph" w:customStyle="1" w:styleId="SmallFontCharCharChar">
    <w:name w:val="Small Font Char Char Char"/>
    <w:basedOn w:val="Normal"/>
    <w:uiPriority w:val="99"/>
    <w:qFormat/>
    <w:rsid w:val="00962C02"/>
    <w:rPr>
      <w:rFonts w:eastAsia="Times New Roman"/>
      <w:sz w:val="12"/>
    </w:rPr>
  </w:style>
  <w:style w:type="paragraph" w:customStyle="1" w:styleId="Regular">
    <w:name w:val="Regular"/>
    <w:qFormat/>
    <w:rsid w:val="00962C02"/>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962C02"/>
    <w:rPr>
      <w:bCs/>
      <w:kern w:val="28"/>
      <w:szCs w:val="32"/>
      <w:u w:val="single"/>
    </w:rPr>
  </w:style>
  <w:style w:type="character" w:customStyle="1" w:styleId="tag1Char">
    <w:name w:val="tag1 Char"/>
    <w:rsid w:val="00962C02"/>
    <w:rPr>
      <w:b/>
      <w:bCs w:val="0"/>
      <w:sz w:val="24"/>
    </w:rPr>
  </w:style>
  <w:style w:type="character" w:customStyle="1" w:styleId="SmallFontCharCharCharChar">
    <w:name w:val="Small Font Char Char Char Char"/>
    <w:rsid w:val="00962C02"/>
    <w:rPr>
      <w:rFonts w:ascii="Arial" w:hAnsi="Arial" w:cs="Arial" w:hint="default"/>
      <w:sz w:val="12"/>
      <w:szCs w:val="24"/>
    </w:rPr>
  </w:style>
  <w:style w:type="character" w:customStyle="1" w:styleId="TagCiteChar2">
    <w:name w:val="TagCite Char"/>
    <w:rsid w:val="00962C02"/>
    <w:rPr>
      <w:rFonts w:ascii="Garamond" w:hAnsi="Garamond" w:hint="default"/>
      <w:b/>
      <w:bCs w:val="0"/>
      <w:sz w:val="24"/>
      <w:szCs w:val="24"/>
    </w:rPr>
  </w:style>
  <w:style w:type="character" w:customStyle="1" w:styleId="heading2char2charchar1">
    <w:name w:val="heading2char2charchar1"/>
    <w:rsid w:val="00962C02"/>
  </w:style>
  <w:style w:type="character" w:customStyle="1" w:styleId="charchar60">
    <w:name w:val="charchar6"/>
    <w:rsid w:val="00962C02"/>
  </w:style>
  <w:style w:type="character" w:customStyle="1" w:styleId="searchtermbold">
    <w:name w:val="searchtermbold"/>
    <w:rsid w:val="00962C02"/>
  </w:style>
  <w:style w:type="character" w:customStyle="1" w:styleId="regtext">
    <w:name w:val="regtext"/>
    <w:uiPriority w:val="99"/>
    <w:rsid w:val="00962C02"/>
  </w:style>
  <w:style w:type="character" w:customStyle="1" w:styleId="bps-topic-ident">
    <w:name w:val="bps-topic-ident"/>
    <w:rsid w:val="00962C02"/>
  </w:style>
  <w:style w:type="character" w:customStyle="1" w:styleId="RegularChar">
    <w:name w:val="Regular Char"/>
    <w:rsid w:val="00962C02"/>
    <w:rPr>
      <w:rFonts w:ascii="Garamond" w:hAnsi="Garamond" w:cs="Arial" w:hint="default"/>
      <w:bCs/>
      <w:kern w:val="20"/>
      <w:szCs w:val="32"/>
      <w:lang w:val="en-US" w:eastAsia="en-US" w:bidi="ar-SA"/>
    </w:rPr>
  </w:style>
  <w:style w:type="character" w:customStyle="1" w:styleId="BoldunderlineChar3">
    <w:name w:val="Bold underline Char"/>
    <w:rsid w:val="00962C0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62C02"/>
    <w:rPr>
      <w:b/>
      <w:lang w:val="en-US" w:eastAsia="en-US"/>
    </w:rPr>
  </w:style>
  <w:style w:type="paragraph" w:customStyle="1" w:styleId="FreeForm">
    <w:name w:val="Free Form"/>
    <w:uiPriority w:val="99"/>
    <w:qFormat/>
    <w:rsid w:val="00962C0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62C02"/>
    <w:rPr>
      <w:rFonts w:cs="Calibri"/>
      <w:b/>
      <w:u w:val="single"/>
    </w:rPr>
  </w:style>
  <w:style w:type="paragraph" w:customStyle="1" w:styleId="AuthorDate2">
    <w:name w:val="Author/Date"/>
    <w:basedOn w:val="Normal"/>
    <w:link w:val="AuthorDateChar0"/>
    <w:qFormat/>
    <w:rsid w:val="00962C02"/>
    <w:rPr>
      <w:rFonts w:asciiTheme="minorHAnsi" w:hAnsiTheme="minorHAnsi" w:cs="Calibri"/>
      <w:b/>
      <w:sz w:val="22"/>
      <w:u w:val="single"/>
    </w:rPr>
  </w:style>
  <w:style w:type="character" w:customStyle="1" w:styleId="HilightChar">
    <w:name w:val="Hilight Char"/>
    <w:rsid w:val="00962C02"/>
    <w:rPr>
      <w:rFonts w:eastAsia="Calibri"/>
      <w:b/>
      <w:noProof w:val="0"/>
      <w:sz w:val="22"/>
      <w:szCs w:val="22"/>
      <w:u w:val="single"/>
      <w:lang w:val="en-US" w:eastAsia="ar-SA" w:bidi="ar-SA"/>
    </w:rPr>
  </w:style>
  <w:style w:type="paragraph" w:customStyle="1" w:styleId="TagCite2">
    <w:name w:val="Tag &amp; Cite"/>
    <w:basedOn w:val="Normal"/>
    <w:link w:val="TagCiteChar3"/>
    <w:qFormat/>
    <w:rsid w:val="00962C02"/>
    <w:pPr>
      <w:jc w:val="both"/>
    </w:pPr>
    <w:rPr>
      <w:rFonts w:eastAsia="Times New Roman"/>
      <w:b/>
    </w:rPr>
  </w:style>
  <w:style w:type="character" w:customStyle="1" w:styleId="TagCiteChar3">
    <w:name w:val="Tag &amp; Cite Char"/>
    <w:link w:val="TagCite2"/>
    <w:rsid w:val="00962C02"/>
    <w:rPr>
      <w:rFonts w:ascii="Georgia" w:eastAsia="Times New Roman" w:hAnsi="Georgia"/>
      <w:b/>
      <w:sz w:val="20"/>
    </w:rPr>
  </w:style>
  <w:style w:type="paragraph" w:customStyle="1" w:styleId="HighlightedText">
    <w:name w:val="Highlighted Text"/>
    <w:basedOn w:val="Normal"/>
    <w:link w:val="HighlightedTextChar"/>
    <w:qFormat/>
    <w:rsid w:val="00962C02"/>
    <w:pPr>
      <w:jc w:val="both"/>
    </w:pPr>
    <w:rPr>
      <w:rFonts w:eastAsia="Times New Roman"/>
      <w:u w:val="thick"/>
    </w:rPr>
  </w:style>
  <w:style w:type="character" w:customStyle="1" w:styleId="HighlightedTextChar">
    <w:name w:val="Highlighted Text Char"/>
    <w:link w:val="HighlightedText"/>
    <w:rsid w:val="00962C02"/>
    <w:rPr>
      <w:rFonts w:ascii="Georgia" w:eastAsia="Times New Roman" w:hAnsi="Georgia"/>
      <w:sz w:val="20"/>
      <w:u w:val="thick"/>
    </w:rPr>
  </w:style>
  <w:style w:type="character" w:customStyle="1" w:styleId="StyleUnderlineCharChar">
    <w:name w:val="Style Underline Char Char"/>
    <w:rsid w:val="00962C02"/>
    <w:rPr>
      <w:rFonts w:ascii="Times New Roman" w:eastAsia="Times New Roman" w:hAnsi="Times New Roman" w:cs="Times New Roman"/>
      <w:sz w:val="20"/>
      <w:szCs w:val="20"/>
      <w:u w:val="single"/>
    </w:rPr>
  </w:style>
  <w:style w:type="character" w:customStyle="1" w:styleId="c1">
    <w:name w:val="c1"/>
    <w:rsid w:val="00962C02"/>
  </w:style>
  <w:style w:type="paragraph" w:customStyle="1" w:styleId="TagStyle">
    <w:name w:val="Tag Style"/>
    <w:basedOn w:val="Normal"/>
    <w:qFormat/>
    <w:rsid w:val="00962C02"/>
    <w:rPr>
      <w:rFonts w:eastAsia="Times New Roman"/>
      <w:b/>
    </w:rPr>
  </w:style>
  <w:style w:type="paragraph" w:customStyle="1" w:styleId="Hat2">
    <w:name w:val="Hat2"/>
    <w:basedOn w:val="Heading2"/>
    <w:next w:val="Heading2"/>
    <w:autoRedefine/>
    <w:uiPriority w:val="99"/>
    <w:qFormat/>
    <w:rsid w:val="00962C02"/>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962C0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62C02"/>
    <w:rPr>
      <w:rFonts w:ascii="Calibri" w:eastAsia="Calibri" w:hAnsi="Calibri"/>
      <w:sz w:val="15"/>
    </w:rPr>
  </w:style>
  <w:style w:type="paragraph" w:customStyle="1" w:styleId="UnreadText">
    <w:name w:val="Unread Text"/>
    <w:basedOn w:val="Normal"/>
    <w:link w:val="UnreadTextChar"/>
    <w:autoRedefine/>
    <w:qFormat/>
    <w:rsid w:val="00962C02"/>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962C0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62C02"/>
    <w:pPr>
      <w:spacing w:after="200" w:line="276" w:lineRule="auto"/>
    </w:pPr>
    <w:rPr>
      <w:rFonts w:ascii="Cambria" w:eastAsia="Times New Roman" w:hAnsi="Cambria" w:cs="Times New Roman"/>
      <w:u w:val="thick"/>
      <w:lang w:eastAsia="ko-KR"/>
    </w:rPr>
  </w:style>
  <w:style w:type="character" w:customStyle="1" w:styleId="Underline0">
    <w:name w:val="*Underline*"/>
    <w:rsid w:val="00962C02"/>
    <w:rPr>
      <w:rFonts w:ascii="Times New Roman" w:hAnsi="Times New Roman"/>
      <w:b/>
      <w:sz w:val="24"/>
      <w:u w:val="single"/>
    </w:rPr>
  </w:style>
  <w:style w:type="paragraph" w:customStyle="1" w:styleId="TxBr33p1">
    <w:name w:val="TxBr_33p1"/>
    <w:basedOn w:val="Normal"/>
    <w:uiPriority w:val="99"/>
    <w:qFormat/>
    <w:rsid w:val="00962C0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62C0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62C02"/>
    <w:rPr>
      <w:rFonts w:eastAsia="SimSun"/>
      <w:lang w:eastAsia="zh-CN"/>
    </w:rPr>
  </w:style>
  <w:style w:type="character" w:customStyle="1" w:styleId="heading3char0">
    <w:name w:val="heading3char"/>
    <w:rsid w:val="00962C02"/>
  </w:style>
  <w:style w:type="character" w:customStyle="1" w:styleId="Heading51">
    <w:name w:val="Heading 51"/>
    <w:aliases w:val="Heading 5 Char Char Char,Heading 511"/>
    <w:rsid w:val="00962C02"/>
    <w:rPr>
      <w:b/>
      <w:bCs/>
      <w:iCs/>
      <w:szCs w:val="26"/>
      <w:lang w:val="en-US" w:eastAsia="en-US" w:bidi="ar-SA"/>
    </w:rPr>
  </w:style>
  <w:style w:type="character" w:customStyle="1" w:styleId="comments-post">
    <w:name w:val="comments-post"/>
    <w:rsid w:val="00962C02"/>
  </w:style>
  <w:style w:type="paragraph" w:customStyle="1" w:styleId="boldcite">
    <w:name w:val="bold cite"/>
    <w:basedOn w:val="Normal"/>
    <w:link w:val="boldciteChar4"/>
    <w:qFormat/>
    <w:rsid w:val="00962C02"/>
    <w:rPr>
      <w:rFonts w:eastAsia="Calibri"/>
      <w:b/>
      <w:color w:val="000000"/>
      <w:sz w:val="28"/>
      <w:u w:val="thick" w:color="000000"/>
    </w:rPr>
  </w:style>
  <w:style w:type="character" w:customStyle="1" w:styleId="boldciteChar4">
    <w:name w:val="bold cite Char4"/>
    <w:link w:val="boldcite"/>
    <w:locked/>
    <w:rsid w:val="00962C02"/>
    <w:rPr>
      <w:rFonts w:ascii="Georgia" w:eastAsia="Calibri" w:hAnsi="Georgia"/>
      <w:b/>
      <w:color w:val="000000"/>
      <w:sz w:val="28"/>
      <w:u w:val="thick" w:color="000000"/>
    </w:rPr>
  </w:style>
  <w:style w:type="character" w:customStyle="1" w:styleId="underlinecardChar">
    <w:name w:val="underline card Char"/>
    <w:rsid w:val="00962C0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62C02"/>
    <w:pPr>
      <w:ind w:left="547" w:right="648"/>
      <w:jc w:val="both"/>
    </w:pPr>
    <w:rPr>
      <w:rFonts w:eastAsia="Calibri"/>
      <w:sz w:val="12"/>
      <w:szCs w:val="12"/>
    </w:rPr>
  </w:style>
  <w:style w:type="character" w:customStyle="1" w:styleId="Irrelevant5fontChar">
    <w:name w:val="Irrelevant (5 font) Char"/>
    <w:rsid w:val="00962C02"/>
    <w:rPr>
      <w:sz w:val="10"/>
      <w:szCs w:val="10"/>
      <w:lang w:val="en-US" w:eastAsia="en-US" w:bidi="ar-SA"/>
    </w:rPr>
  </w:style>
  <w:style w:type="character" w:customStyle="1" w:styleId="CardsFont6ptChar1">
    <w:name w:val="Cards + Font: 6 pt Char1"/>
    <w:link w:val="CardsFont6pt"/>
    <w:uiPriority w:val="99"/>
    <w:rsid w:val="00962C02"/>
    <w:rPr>
      <w:rFonts w:ascii="Times New Roman" w:eastAsia="Times New Roman" w:hAnsi="Times New Roman" w:cs="Times New Roman"/>
      <w:sz w:val="12"/>
      <w:szCs w:val="24"/>
    </w:rPr>
  </w:style>
  <w:style w:type="character" w:customStyle="1" w:styleId="Hyperlink13">
    <w:name w:val="Hyperlink13"/>
    <w:rsid w:val="00962C02"/>
    <w:rPr>
      <w:b w:val="0"/>
      <w:bCs w:val="0"/>
      <w:strike w:val="0"/>
      <w:dstrike w:val="0"/>
      <w:color w:val="008000"/>
      <w:sz w:val="20"/>
      <w:szCs w:val="20"/>
      <w:u w:val="none"/>
      <w:effect w:val="none"/>
    </w:rPr>
  </w:style>
  <w:style w:type="character" w:customStyle="1" w:styleId="standardcontent1">
    <w:name w:val="standardcontent1"/>
    <w:rsid w:val="00962C02"/>
    <w:rPr>
      <w:rFonts w:ascii="Arial" w:hAnsi="Arial" w:cs="Arial" w:hint="default"/>
      <w:strike w:val="0"/>
      <w:dstrike w:val="0"/>
      <w:sz w:val="24"/>
      <w:szCs w:val="24"/>
      <w:u w:val="none"/>
      <w:effect w:val="none"/>
    </w:rPr>
  </w:style>
  <w:style w:type="character" w:customStyle="1" w:styleId="Hyperlink4">
    <w:name w:val="Hyperlink4"/>
    <w:rsid w:val="00962C02"/>
    <w:rPr>
      <w:color w:val="000066"/>
      <w:u w:val="single"/>
    </w:rPr>
  </w:style>
  <w:style w:type="paragraph" w:customStyle="1" w:styleId="rddateline">
    <w:name w:val="rddateline"/>
    <w:basedOn w:val="Normal"/>
    <w:uiPriority w:val="99"/>
    <w:qFormat/>
    <w:rsid w:val="00962C02"/>
    <w:rPr>
      <w:rFonts w:eastAsia="Calibri"/>
      <w:szCs w:val="20"/>
    </w:rPr>
  </w:style>
  <w:style w:type="paragraph" w:customStyle="1" w:styleId="rdheadline">
    <w:name w:val="rdheadline"/>
    <w:basedOn w:val="Normal"/>
    <w:uiPriority w:val="99"/>
    <w:qFormat/>
    <w:rsid w:val="00962C0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62C02"/>
    <w:pPr>
      <w:spacing w:after="100" w:afterAutospacing="1"/>
    </w:pPr>
    <w:rPr>
      <w:rFonts w:ascii="Verdana" w:eastAsia="Calibri" w:hAnsi="Verdana"/>
      <w:szCs w:val="20"/>
    </w:rPr>
  </w:style>
  <w:style w:type="character" w:customStyle="1" w:styleId="rddeckline1">
    <w:name w:val="rddeckline1"/>
    <w:rsid w:val="00962C02"/>
    <w:rPr>
      <w:rFonts w:ascii="Verdana" w:hAnsi="Verdana" w:hint="default"/>
      <w:b/>
      <w:bCs/>
      <w:sz w:val="22"/>
      <w:szCs w:val="22"/>
    </w:rPr>
  </w:style>
  <w:style w:type="character" w:customStyle="1" w:styleId="link-external">
    <w:name w:val="link-external"/>
    <w:rsid w:val="00962C02"/>
  </w:style>
  <w:style w:type="character" w:customStyle="1" w:styleId="contact1">
    <w:name w:val="contact1"/>
    <w:rsid w:val="00962C02"/>
    <w:rPr>
      <w:rFonts w:ascii="Tahoma" w:hAnsi="Tahoma" w:cs="Tahoma" w:hint="default"/>
      <w:color w:val="999999"/>
      <w:sz w:val="20"/>
      <w:szCs w:val="20"/>
    </w:rPr>
  </w:style>
  <w:style w:type="character" w:customStyle="1" w:styleId="credits1">
    <w:name w:val="credits1"/>
    <w:rsid w:val="00962C02"/>
    <w:rPr>
      <w:rFonts w:ascii="Tahoma" w:hAnsi="Tahoma" w:cs="Tahoma" w:hint="default"/>
      <w:color w:val="999999"/>
      <w:sz w:val="16"/>
      <w:szCs w:val="16"/>
    </w:rPr>
  </w:style>
  <w:style w:type="paragraph" w:customStyle="1" w:styleId="Heading20">
    <w:name w:val="Heading2"/>
    <w:basedOn w:val="Normal"/>
    <w:link w:val="Heading2Char0"/>
    <w:qFormat/>
    <w:rsid w:val="00962C02"/>
    <w:pPr>
      <w:jc w:val="center"/>
    </w:pPr>
    <w:rPr>
      <w:rFonts w:eastAsia="Times New Roman"/>
      <w:b/>
      <w:caps/>
    </w:rPr>
  </w:style>
  <w:style w:type="character" w:customStyle="1" w:styleId="Heading2Char0">
    <w:name w:val="Heading2 Char"/>
    <w:link w:val="Heading20"/>
    <w:rsid w:val="00962C02"/>
    <w:rPr>
      <w:rFonts w:ascii="Georgia" w:eastAsia="Times New Roman" w:hAnsi="Georgia"/>
      <w:b/>
      <w:caps/>
      <w:sz w:val="20"/>
    </w:rPr>
  </w:style>
  <w:style w:type="paragraph" w:customStyle="1" w:styleId="Header2">
    <w:name w:val="Header2"/>
    <w:basedOn w:val="Heading20"/>
    <w:link w:val="Header2Char"/>
    <w:qFormat/>
    <w:rsid w:val="00962C02"/>
  </w:style>
  <w:style w:type="character" w:customStyle="1" w:styleId="Header2Char">
    <w:name w:val="Header2 Char"/>
    <w:link w:val="Header2"/>
    <w:rsid w:val="00962C02"/>
    <w:rPr>
      <w:rFonts w:ascii="Georgia" w:eastAsia="Times New Roman" w:hAnsi="Georgia"/>
      <w:b/>
      <w:caps/>
      <w:sz w:val="20"/>
    </w:rPr>
  </w:style>
  <w:style w:type="paragraph" w:customStyle="1" w:styleId="Underlinedcard1">
    <w:name w:val="Underlined card"/>
    <w:basedOn w:val="Normal"/>
    <w:link w:val="UnderlinedcardChar1"/>
    <w:autoRedefine/>
    <w:qFormat/>
    <w:rsid w:val="00962C0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62C02"/>
    <w:rPr>
      <w:rFonts w:ascii="Georgia" w:eastAsia="Times New Roman" w:hAnsi="Georgia"/>
      <w:sz w:val="20"/>
      <w:u w:val="thick"/>
    </w:rPr>
  </w:style>
  <w:style w:type="paragraph" w:customStyle="1" w:styleId="StyleHeading212pt">
    <w:name w:val="Style Heading2 + 12 pt"/>
    <w:basedOn w:val="Heading20"/>
    <w:link w:val="StyleHeading212ptChar"/>
    <w:qFormat/>
    <w:rsid w:val="00962C02"/>
    <w:rPr>
      <w:bCs/>
    </w:rPr>
  </w:style>
  <w:style w:type="character" w:customStyle="1" w:styleId="StyleHeading212ptChar">
    <w:name w:val="Style Heading2 + 12 pt Char"/>
    <w:link w:val="StyleHeading212pt"/>
    <w:rsid w:val="00962C02"/>
    <w:rPr>
      <w:rFonts w:ascii="Georgia" w:eastAsia="Times New Roman" w:hAnsi="Georgia"/>
      <w:b/>
      <w:bCs/>
      <w:caps/>
      <w:sz w:val="20"/>
    </w:rPr>
  </w:style>
  <w:style w:type="paragraph" w:customStyle="1" w:styleId="Heading212pt">
    <w:name w:val="Heading2 + 12 pt"/>
    <w:basedOn w:val="StyleHeading212pt"/>
    <w:link w:val="Heading212ptChar"/>
    <w:qFormat/>
    <w:rsid w:val="00962C02"/>
  </w:style>
  <w:style w:type="character" w:customStyle="1" w:styleId="Heading212ptChar">
    <w:name w:val="Heading2 + 12 pt Char"/>
    <w:link w:val="Heading212pt"/>
    <w:rsid w:val="00962C02"/>
    <w:rPr>
      <w:rFonts w:ascii="Georgia" w:eastAsia="Times New Roman" w:hAnsi="Georgia"/>
      <w:b/>
      <w:bCs/>
      <w:caps/>
      <w:sz w:val="20"/>
    </w:rPr>
  </w:style>
  <w:style w:type="character" w:customStyle="1" w:styleId="StyleBoldText12pt10ptNotBoldKernat16pt">
    <w:name w:val="Style Bold Text 12 pt + 10 pt Not Bold Kern at 16 pt"/>
    <w:rsid w:val="00962C0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62C02"/>
  </w:style>
  <w:style w:type="paragraph" w:customStyle="1" w:styleId="highlightcardtext">
    <w:name w:val="highlight card text"/>
    <w:basedOn w:val="evidencetext"/>
    <w:uiPriority w:val="99"/>
    <w:qFormat/>
    <w:rsid w:val="00962C0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62C02"/>
    <w:pPr>
      <w:ind w:left="1440" w:right="2016"/>
    </w:pPr>
    <w:rPr>
      <w:rFonts w:eastAsia="Calibri"/>
      <w:sz w:val="18"/>
      <w:u w:val="single"/>
      <w:lang w:val="en-US" w:eastAsia="en-US"/>
    </w:rPr>
  </w:style>
  <w:style w:type="paragraph" w:customStyle="1" w:styleId="underlinecard">
    <w:name w:val="underline card"/>
    <w:basedOn w:val="Normal"/>
    <w:uiPriority w:val="99"/>
    <w:qFormat/>
    <w:rsid w:val="00962C02"/>
    <w:pPr>
      <w:ind w:left="1728" w:right="1728"/>
    </w:pPr>
    <w:rPr>
      <w:rFonts w:eastAsia="Calibri"/>
      <w:sz w:val="18"/>
      <w:u w:val="single"/>
    </w:rPr>
  </w:style>
  <w:style w:type="paragraph" w:customStyle="1" w:styleId="CardsChar2">
    <w:name w:val="Cards Char2"/>
    <w:basedOn w:val="Normal"/>
    <w:uiPriority w:val="99"/>
    <w:qFormat/>
    <w:rsid w:val="00962C0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62C0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62C02"/>
    <w:rPr>
      <w:rFonts w:ascii="Georgia" w:eastAsia="Times New Roman" w:hAnsi="Georgia"/>
      <w:b/>
      <w:bCs/>
      <w:sz w:val="20"/>
    </w:rPr>
  </w:style>
  <w:style w:type="character" w:customStyle="1" w:styleId="UnderlinedCards">
    <w:name w:val="Underlined Cards"/>
    <w:rsid w:val="00962C02"/>
    <w:rPr>
      <w:sz w:val="24"/>
      <w:szCs w:val="24"/>
      <w:u w:val="thick"/>
      <w:lang w:val="en-US" w:eastAsia="en-US" w:bidi="ar-SA"/>
    </w:rPr>
  </w:style>
  <w:style w:type="character" w:customStyle="1" w:styleId="CardsFont12ptCharCharCharCharCharCharCharCharChar">
    <w:name w:val="Cards + Font: 12 pt Char Char Char Char Char Char Char Char Char"/>
    <w:rsid w:val="00962C02"/>
    <w:rPr>
      <w:sz w:val="24"/>
      <w:szCs w:val="24"/>
      <w:u w:val="thick"/>
      <w:lang w:val="en-US" w:eastAsia="en-US" w:bidi="ar-SA"/>
    </w:rPr>
  </w:style>
  <w:style w:type="character" w:customStyle="1" w:styleId="highlightcardtextChar">
    <w:name w:val="highlight card text Char"/>
    <w:rsid w:val="00962C0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62C02"/>
    <w:pPr>
      <w:ind w:left="1728" w:right="1728"/>
    </w:pPr>
    <w:rPr>
      <w:rFonts w:eastAsia="Times New Roman"/>
      <w:sz w:val="18"/>
    </w:rPr>
  </w:style>
  <w:style w:type="character" w:customStyle="1" w:styleId="CardTextCharCharCharCharChar">
    <w:name w:val="Card Text Char Char Char Char Char"/>
    <w:link w:val="CardTextCharCharCharChar"/>
    <w:rsid w:val="00962C02"/>
    <w:rPr>
      <w:rFonts w:ascii="Georgia" w:eastAsia="Times New Roman" w:hAnsi="Georgia"/>
      <w:sz w:val="18"/>
    </w:rPr>
  </w:style>
  <w:style w:type="character" w:customStyle="1" w:styleId="TagsChar4">
    <w:name w:val="Tags Char4"/>
    <w:rsid w:val="00962C02"/>
    <w:rPr>
      <w:b/>
      <w:lang w:val="en-US" w:eastAsia="en-US" w:bidi="ar-SA"/>
    </w:rPr>
  </w:style>
  <w:style w:type="character" w:customStyle="1" w:styleId="hit1">
    <w:name w:val="hit1"/>
    <w:rsid w:val="00962C02"/>
    <w:rPr>
      <w:rFonts w:ascii="Verdana" w:hAnsi="Verdana" w:hint="default"/>
      <w:b/>
      <w:bCs/>
      <w:vanish w:val="0"/>
      <w:webHidden w:val="0"/>
      <w:color w:val="CC0033"/>
      <w:sz w:val="20"/>
      <w:szCs w:val="20"/>
      <w:specVanish w:val="0"/>
    </w:rPr>
  </w:style>
  <w:style w:type="character" w:customStyle="1" w:styleId="tightinline1">
    <w:name w:val="tightinline1"/>
    <w:rsid w:val="00962C02"/>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962C02"/>
    <w:pPr>
      <w:ind w:left="1728" w:right="1728"/>
    </w:pPr>
    <w:rPr>
      <w:rFonts w:eastAsia="Calibri"/>
      <w:sz w:val="18"/>
    </w:rPr>
  </w:style>
  <w:style w:type="paragraph" w:customStyle="1" w:styleId="boldciteChar">
    <w:name w:val="bold cite Char"/>
    <w:basedOn w:val="Heading1"/>
    <w:uiPriority w:val="99"/>
    <w:qFormat/>
    <w:rsid w:val="00962C0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962C02"/>
    <w:rPr>
      <w:rFonts w:eastAsia="Calibri"/>
      <w:b/>
    </w:rPr>
  </w:style>
  <w:style w:type="character" w:customStyle="1" w:styleId="blsp-spelling-corrected">
    <w:name w:val="blsp-spelling-corrected"/>
    <w:rsid w:val="00962C02"/>
  </w:style>
  <w:style w:type="character" w:customStyle="1" w:styleId="blsp-spelling-error">
    <w:name w:val="blsp-spelling-error"/>
    <w:rsid w:val="00962C02"/>
  </w:style>
  <w:style w:type="character" w:customStyle="1" w:styleId="sup">
    <w:name w:val="sup"/>
    <w:rsid w:val="00962C02"/>
  </w:style>
  <w:style w:type="character" w:customStyle="1" w:styleId="pgnum">
    <w:name w:val="pgnum"/>
    <w:rsid w:val="00962C02"/>
  </w:style>
  <w:style w:type="character" w:customStyle="1" w:styleId="SmallFontCharChar">
    <w:name w:val="Small Font Char Char"/>
    <w:rsid w:val="00962C02"/>
    <w:rPr>
      <w:rFonts w:ascii="Arial" w:hAnsi="Arial"/>
      <w:sz w:val="12"/>
      <w:szCs w:val="24"/>
      <w:lang w:val="en-US" w:eastAsia="en-US" w:bidi="ar-SA"/>
    </w:rPr>
  </w:style>
  <w:style w:type="paragraph" w:customStyle="1" w:styleId="textmargin">
    <w:name w:val="textmargin"/>
    <w:basedOn w:val="Normal"/>
    <w:uiPriority w:val="99"/>
    <w:qFormat/>
    <w:rsid w:val="00962C0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62C02"/>
    <w:pPr>
      <w:spacing w:before="100" w:beforeAutospacing="1" w:after="100" w:afterAutospacing="1"/>
    </w:pPr>
    <w:rPr>
      <w:rFonts w:eastAsia="Calibri"/>
      <w:color w:val="000000"/>
    </w:rPr>
  </w:style>
  <w:style w:type="paragraph" w:customStyle="1" w:styleId="header10">
    <w:name w:val="header1"/>
    <w:basedOn w:val="Normal"/>
    <w:uiPriority w:val="99"/>
    <w:qFormat/>
    <w:rsid w:val="00962C02"/>
    <w:pPr>
      <w:spacing w:before="100" w:beforeAutospacing="1" w:after="100" w:afterAutospacing="1"/>
    </w:pPr>
    <w:rPr>
      <w:rFonts w:eastAsia="Calibri"/>
      <w:color w:val="000000"/>
    </w:rPr>
  </w:style>
  <w:style w:type="paragraph" w:customStyle="1" w:styleId="style10">
    <w:name w:val="style1"/>
    <w:basedOn w:val="Normal"/>
    <w:uiPriority w:val="99"/>
    <w:qFormat/>
    <w:rsid w:val="00962C02"/>
    <w:rPr>
      <w:rFonts w:ascii="Verdana" w:eastAsia="Calibri" w:hAnsi="Verdana"/>
      <w:szCs w:val="20"/>
    </w:rPr>
  </w:style>
  <w:style w:type="paragraph" w:customStyle="1" w:styleId="correctindex">
    <w:name w:val="correct index"/>
    <w:basedOn w:val="Normal"/>
    <w:uiPriority w:val="99"/>
    <w:qFormat/>
    <w:rsid w:val="00962C02"/>
    <w:rPr>
      <w:rFonts w:eastAsia="Calibri"/>
      <w:color w:val="000000"/>
    </w:rPr>
  </w:style>
  <w:style w:type="paragraph" w:customStyle="1" w:styleId="bc2">
    <w:name w:val="bc_2"/>
    <w:basedOn w:val="Normal"/>
    <w:uiPriority w:val="99"/>
    <w:qFormat/>
    <w:rsid w:val="00962C02"/>
    <w:pPr>
      <w:spacing w:before="100" w:beforeAutospacing="1" w:after="100" w:afterAutospacing="1"/>
    </w:pPr>
    <w:rPr>
      <w:rFonts w:eastAsia="Calibri"/>
      <w:color w:val="000000"/>
    </w:rPr>
  </w:style>
  <w:style w:type="character" w:customStyle="1" w:styleId="bc21">
    <w:name w:val="bc_21"/>
    <w:rsid w:val="00962C02"/>
  </w:style>
  <w:style w:type="paragraph" w:customStyle="1" w:styleId="style21">
    <w:name w:val="style2"/>
    <w:basedOn w:val="Normal"/>
    <w:uiPriority w:val="99"/>
    <w:qFormat/>
    <w:rsid w:val="00962C02"/>
    <w:rPr>
      <w:rFonts w:ascii="Verdana" w:eastAsia="Calibri" w:hAnsi="Verdana"/>
      <w:szCs w:val="20"/>
    </w:rPr>
  </w:style>
  <w:style w:type="paragraph" w:customStyle="1" w:styleId="quote2">
    <w:name w:val="quote2"/>
    <w:basedOn w:val="Normal"/>
    <w:uiPriority w:val="99"/>
    <w:qFormat/>
    <w:rsid w:val="00962C02"/>
    <w:rPr>
      <w:rFonts w:ascii="Verdana" w:eastAsia="Calibri" w:hAnsi="Verdana"/>
      <w:szCs w:val="20"/>
    </w:rPr>
  </w:style>
  <w:style w:type="character" w:customStyle="1" w:styleId="copystyle">
    <w:name w:val="copystyle"/>
    <w:rsid w:val="00962C02"/>
  </w:style>
  <w:style w:type="paragraph" w:customStyle="1" w:styleId="BlockTitle10">
    <w:name w:val="Block Title #1"/>
    <w:basedOn w:val="Heading1"/>
    <w:uiPriority w:val="99"/>
    <w:qFormat/>
    <w:rsid w:val="00962C0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62C02"/>
    <w:rPr>
      <w:rFonts w:ascii="Arial" w:hAnsi="Arial" w:cs="Arial"/>
      <w:b/>
      <w:bCs/>
      <w:kern w:val="32"/>
      <w:sz w:val="24"/>
      <w:szCs w:val="24"/>
      <w:lang w:val="en-US" w:eastAsia="en-US" w:bidi="ar-SA"/>
    </w:rPr>
  </w:style>
  <w:style w:type="character" w:customStyle="1" w:styleId="ReadUnderline">
    <w:name w:val="Read Underline"/>
    <w:rsid w:val="00962C0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62C0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62C0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62C02"/>
    <w:rPr>
      <w:rFonts w:eastAsia="Times New Roman"/>
      <w:sz w:val="18"/>
    </w:rPr>
  </w:style>
  <w:style w:type="paragraph" w:customStyle="1" w:styleId="F4">
    <w:name w:val="F4"/>
    <w:basedOn w:val="Normal"/>
    <w:link w:val="F4Char"/>
    <w:qFormat/>
    <w:rsid w:val="00962C02"/>
    <w:pPr>
      <w:ind w:left="288" w:right="288"/>
    </w:pPr>
    <w:rPr>
      <w:rFonts w:eastAsia="Times New Roman"/>
      <w:szCs w:val="20"/>
      <w:u w:val="single"/>
    </w:rPr>
  </w:style>
  <w:style w:type="character" w:customStyle="1" w:styleId="F4Char">
    <w:name w:val="F4 Char"/>
    <w:link w:val="F4"/>
    <w:rsid w:val="00962C02"/>
    <w:rPr>
      <w:rFonts w:ascii="Georgia" w:eastAsia="Times New Roman" w:hAnsi="Georgia"/>
      <w:sz w:val="20"/>
      <w:szCs w:val="20"/>
      <w:u w:val="single"/>
    </w:rPr>
  </w:style>
  <w:style w:type="paragraph" w:customStyle="1" w:styleId="StyleCARD">
    <w:name w:val="Style CARD +"/>
    <w:basedOn w:val="Normal"/>
    <w:link w:val="StyleCARDChar"/>
    <w:qFormat/>
    <w:rsid w:val="00962C02"/>
    <w:pPr>
      <w:ind w:left="300" w:right="288"/>
    </w:pPr>
    <w:rPr>
      <w:rFonts w:eastAsia="Times New Roman"/>
      <w:szCs w:val="20"/>
    </w:rPr>
  </w:style>
  <w:style w:type="character" w:customStyle="1" w:styleId="StyleCARDChar">
    <w:name w:val="Style CARD + Char"/>
    <w:link w:val="StyleCARD"/>
    <w:rsid w:val="00962C02"/>
    <w:rPr>
      <w:rFonts w:ascii="Georgia" w:eastAsia="Times New Roman" w:hAnsi="Georgia"/>
      <w:sz w:val="20"/>
      <w:szCs w:val="20"/>
    </w:rPr>
  </w:style>
  <w:style w:type="character" w:customStyle="1" w:styleId="noiconheadline">
    <w:name w:val="noicon_headline"/>
    <w:rsid w:val="00962C02"/>
  </w:style>
  <w:style w:type="character" w:customStyle="1" w:styleId="BlockTitleCharChar">
    <w:name w:val="Block Title Char Char"/>
    <w:rsid w:val="00962C02"/>
    <w:rPr>
      <w:rFonts w:ascii="Georgia" w:hAnsi="Georgia" w:cs="Arial"/>
      <w:b/>
      <w:bCs/>
      <w:kern w:val="32"/>
      <w:sz w:val="28"/>
      <w:szCs w:val="32"/>
      <w:lang w:val="en-US" w:eastAsia="en-US" w:bidi="ar-SA"/>
    </w:rPr>
  </w:style>
  <w:style w:type="paragraph" w:styleId="MacroText">
    <w:name w:val="macro"/>
    <w:link w:val="MacroTextChar"/>
    <w:rsid w:val="00962C0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62C02"/>
    <w:rPr>
      <w:rFonts w:ascii="Courier New" w:eastAsia="Times New Roman" w:hAnsi="Courier New" w:cs="Courier New"/>
      <w:sz w:val="20"/>
      <w:szCs w:val="20"/>
    </w:rPr>
  </w:style>
  <w:style w:type="character" w:customStyle="1" w:styleId="pp1">
    <w:name w:val="pp1"/>
    <w:rsid w:val="00962C02"/>
    <w:rPr>
      <w:rFonts w:ascii="Times New Roman" w:hAnsi="Times New Roman" w:cs="Times New Roman" w:hint="default"/>
      <w:i w:val="0"/>
      <w:iCs w:val="0"/>
      <w:smallCaps w:val="0"/>
      <w:sz w:val="30"/>
      <w:szCs w:val="30"/>
    </w:rPr>
  </w:style>
  <w:style w:type="character" w:customStyle="1" w:styleId="prbodytext1">
    <w:name w:val="pr_bodytext1"/>
    <w:rsid w:val="00962C02"/>
    <w:rPr>
      <w:rFonts w:ascii="Arial" w:hAnsi="Arial" w:cs="Arial" w:hint="default"/>
      <w:sz w:val="20"/>
      <w:szCs w:val="20"/>
    </w:rPr>
  </w:style>
  <w:style w:type="character" w:customStyle="1" w:styleId="marrontitulobig">
    <w:name w:val="marron_titulo_big"/>
    <w:rsid w:val="00962C02"/>
  </w:style>
  <w:style w:type="character" w:customStyle="1" w:styleId="articlehead">
    <w:name w:val="articlehead"/>
    <w:rsid w:val="00962C02"/>
  </w:style>
  <w:style w:type="character" w:customStyle="1" w:styleId="lead">
    <w:name w:val="lead"/>
    <w:rsid w:val="00962C02"/>
  </w:style>
  <w:style w:type="character" w:customStyle="1" w:styleId="manchettebig2">
    <w:name w:val="manchettebig2"/>
    <w:rsid w:val="00962C02"/>
  </w:style>
  <w:style w:type="character" w:customStyle="1" w:styleId="blue3">
    <w:name w:val="blue3"/>
    <w:rsid w:val="00962C02"/>
  </w:style>
  <w:style w:type="paragraph" w:customStyle="1" w:styleId="issuedetails">
    <w:name w:val="issue_details"/>
    <w:basedOn w:val="Normal"/>
    <w:uiPriority w:val="99"/>
    <w:qFormat/>
    <w:rsid w:val="00962C02"/>
    <w:pPr>
      <w:spacing w:before="100" w:beforeAutospacing="1" w:after="100" w:afterAutospacing="1"/>
    </w:pPr>
    <w:rPr>
      <w:rFonts w:eastAsia="Times New Roman"/>
    </w:rPr>
  </w:style>
  <w:style w:type="character" w:customStyle="1" w:styleId="over-title">
    <w:name w:val="over-title"/>
    <w:rsid w:val="00962C02"/>
  </w:style>
  <w:style w:type="character" w:customStyle="1" w:styleId="contentheader">
    <w:name w:val="contentheader"/>
    <w:rsid w:val="00962C02"/>
  </w:style>
  <w:style w:type="paragraph" w:customStyle="1" w:styleId="TxBrp2">
    <w:name w:val="TxBr_p2"/>
    <w:basedOn w:val="Normal"/>
    <w:qFormat/>
    <w:rsid w:val="00962C0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62C02"/>
    <w:rPr>
      <w:rFonts w:eastAsia="SimSun"/>
      <w:szCs w:val="24"/>
      <w:lang w:val="en-US" w:eastAsia="zh-CN" w:bidi="ar-SA"/>
    </w:rPr>
  </w:style>
  <w:style w:type="character" w:customStyle="1" w:styleId="tagscharchar0">
    <w:name w:val="tagscharchar"/>
    <w:rsid w:val="00962C02"/>
  </w:style>
  <w:style w:type="character" w:customStyle="1" w:styleId="FontStyle13">
    <w:name w:val="Font Style13"/>
    <w:uiPriority w:val="99"/>
    <w:rsid w:val="00962C02"/>
    <w:rPr>
      <w:rFonts w:ascii="Times New Roman" w:hAnsi="Times New Roman" w:cs="Times New Roman"/>
      <w:sz w:val="18"/>
      <w:szCs w:val="18"/>
    </w:rPr>
  </w:style>
  <w:style w:type="character" w:customStyle="1" w:styleId="FontStyle14">
    <w:name w:val="Font Style14"/>
    <w:uiPriority w:val="99"/>
    <w:rsid w:val="00962C02"/>
    <w:rPr>
      <w:rFonts w:ascii="Times New Roman" w:hAnsi="Times New Roman" w:cs="Times New Roman"/>
      <w:i/>
      <w:iCs/>
      <w:sz w:val="18"/>
      <w:szCs w:val="18"/>
    </w:rPr>
  </w:style>
  <w:style w:type="character" w:customStyle="1" w:styleId="FontStyle15">
    <w:name w:val="Font Style15"/>
    <w:uiPriority w:val="99"/>
    <w:rsid w:val="00962C02"/>
    <w:rPr>
      <w:rFonts w:ascii="Times New Roman" w:hAnsi="Times New Roman" w:cs="Times New Roman"/>
      <w:b/>
      <w:bCs/>
      <w:sz w:val="18"/>
      <w:szCs w:val="18"/>
    </w:rPr>
  </w:style>
  <w:style w:type="character" w:customStyle="1" w:styleId="FontStyle16">
    <w:name w:val="Font Style16"/>
    <w:uiPriority w:val="99"/>
    <w:rsid w:val="00962C02"/>
    <w:rPr>
      <w:rFonts w:ascii="Times New Roman" w:hAnsi="Times New Roman" w:cs="Times New Roman"/>
      <w:b/>
      <w:bCs/>
      <w:spacing w:val="-20"/>
      <w:sz w:val="16"/>
      <w:szCs w:val="16"/>
    </w:rPr>
  </w:style>
  <w:style w:type="character" w:customStyle="1" w:styleId="FontStyle17">
    <w:name w:val="Font Style17"/>
    <w:uiPriority w:val="99"/>
    <w:rsid w:val="00962C02"/>
    <w:rPr>
      <w:rFonts w:ascii="Times New Roman" w:hAnsi="Times New Roman" w:cs="Times New Roman"/>
      <w:b/>
      <w:bCs/>
      <w:sz w:val="10"/>
      <w:szCs w:val="10"/>
    </w:rPr>
  </w:style>
  <w:style w:type="character" w:customStyle="1" w:styleId="in-widget">
    <w:name w:val="in-widget"/>
    <w:rsid w:val="00962C02"/>
  </w:style>
  <w:style w:type="paragraph" w:customStyle="1" w:styleId="bodycopyindent">
    <w:name w:val="bodycopyindent"/>
    <w:basedOn w:val="Normal"/>
    <w:uiPriority w:val="99"/>
    <w:qFormat/>
    <w:rsid w:val="00962C02"/>
    <w:pPr>
      <w:spacing w:before="100" w:beforeAutospacing="1" w:after="100" w:afterAutospacing="1"/>
    </w:pPr>
    <w:rPr>
      <w:rFonts w:eastAsia="Times New Roman"/>
    </w:rPr>
  </w:style>
  <w:style w:type="character" w:customStyle="1" w:styleId="copyright">
    <w:name w:val="copyright"/>
    <w:rsid w:val="00962C02"/>
  </w:style>
  <w:style w:type="character" w:customStyle="1" w:styleId="spanstyle">
    <w:name w:val="spanstyle"/>
    <w:rsid w:val="00962C02"/>
  </w:style>
  <w:style w:type="paragraph" w:customStyle="1" w:styleId="tussenkop">
    <w:name w:val="tussenkop"/>
    <w:basedOn w:val="Normal"/>
    <w:uiPriority w:val="99"/>
    <w:qFormat/>
    <w:rsid w:val="00962C02"/>
    <w:pPr>
      <w:spacing w:before="100" w:beforeAutospacing="1" w:after="100" w:afterAutospacing="1"/>
    </w:pPr>
    <w:rPr>
      <w:rFonts w:eastAsia="Times New Roman"/>
    </w:rPr>
  </w:style>
  <w:style w:type="character" w:customStyle="1" w:styleId="docnumbertitle">
    <w:name w:val="doc_number_title"/>
    <w:basedOn w:val="DefaultParagraphFont"/>
    <w:rsid w:val="00962C02"/>
  </w:style>
  <w:style w:type="paragraph" w:customStyle="1" w:styleId="Style6">
    <w:name w:val="Style6"/>
    <w:basedOn w:val="Normal"/>
    <w:link w:val="Style6Char"/>
    <w:autoRedefine/>
    <w:uiPriority w:val="99"/>
    <w:qFormat/>
    <w:rsid w:val="00962C02"/>
    <w:rPr>
      <w:b/>
    </w:rPr>
  </w:style>
  <w:style w:type="character" w:customStyle="1" w:styleId="Style6Char">
    <w:name w:val="Style6 Char"/>
    <w:basedOn w:val="DefaultParagraphFont"/>
    <w:link w:val="Style6"/>
    <w:uiPriority w:val="99"/>
    <w:rsid w:val="00962C02"/>
    <w:rPr>
      <w:rFonts w:ascii="Georgia" w:hAnsi="Georgia"/>
      <w:b/>
      <w:sz w:val="20"/>
    </w:rPr>
  </w:style>
  <w:style w:type="paragraph" w:customStyle="1" w:styleId="Style11">
    <w:name w:val="Style11"/>
    <w:basedOn w:val="Normal"/>
    <w:link w:val="Style11Char"/>
    <w:qFormat/>
    <w:rsid w:val="00962C02"/>
    <w:rPr>
      <w:rFonts w:asciiTheme="minorHAnsi" w:hAnsiTheme="minorHAnsi"/>
      <w:b/>
      <w:sz w:val="22"/>
      <w:u w:val="thick"/>
    </w:rPr>
  </w:style>
  <w:style w:type="paragraph" w:customStyle="1" w:styleId="Style12">
    <w:name w:val="Style12"/>
    <w:basedOn w:val="Normal"/>
    <w:link w:val="Style12Char"/>
    <w:qFormat/>
    <w:rsid w:val="00962C02"/>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962C0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62C02"/>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62C02"/>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962C02"/>
    <w:rPr>
      <w:b w:val="0"/>
      <w:bCs w:val="0"/>
      <w:sz w:val="22"/>
      <w:u w:val="single"/>
      <w:bdr w:val="none" w:sz="0" w:space="0" w:color="auto"/>
    </w:rPr>
  </w:style>
  <w:style w:type="paragraph" w:customStyle="1" w:styleId="Cardd">
    <w:name w:val="Cardd"/>
    <w:basedOn w:val="Normal"/>
    <w:uiPriority w:val="4"/>
    <w:qFormat/>
    <w:rsid w:val="00962C02"/>
    <w:pPr>
      <w:ind w:left="288" w:right="288"/>
    </w:pPr>
  </w:style>
  <w:style w:type="character" w:customStyle="1" w:styleId="erasure">
    <w:name w:val="erasure"/>
    <w:rsid w:val="00962C02"/>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962C0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62C02"/>
    <w:rPr>
      <w:rFonts w:ascii="Consolas" w:hAnsi="Consolas" w:cs="Consolas"/>
      <w:sz w:val="20"/>
      <w:szCs w:val="20"/>
    </w:rPr>
  </w:style>
  <w:style w:type="paragraph" w:customStyle="1" w:styleId="Tagline0">
    <w:name w:val="Tagline"/>
    <w:basedOn w:val="Normal"/>
    <w:link w:val="TaglineChar"/>
    <w:qFormat/>
    <w:rsid w:val="00962C02"/>
    <w:pPr>
      <w:spacing w:line="256" w:lineRule="auto"/>
    </w:pPr>
    <w:rPr>
      <w:b/>
      <w:sz w:val="26"/>
    </w:rPr>
  </w:style>
  <w:style w:type="paragraph" w:customStyle="1" w:styleId="StyleHeading3BlockLatinBodyCalibri">
    <w:name w:val="Style Heading 3Block + (Latin) +Body (Calibri)"/>
    <w:basedOn w:val="Heading3"/>
    <w:uiPriority w:val="99"/>
    <w:qFormat/>
    <w:rsid w:val="00962C02"/>
    <w:rPr>
      <w:caps/>
    </w:rPr>
  </w:style>
  <w:style w:type="paragraph" w:customStyle="1" w:styleId="StyleHeading4Tagheading2Heading2Char2CharHeading2Char1">
    <w:name w:val="Style Heading 4Tagheading 2Heading 2 Char2 CharHeading 2 Char1 ..."/>
    <w:basedOn w:val="Heading4"/>
    <w:rsid w:val="00962C02"/>
    <w:rPr>
      <w:iCs w:val="0"/>
    </w:rPr>
  </w:style>
  <w:style w:type="character" w:customStyle="1" w:styleId="StyleStyleBoldUnderlineIntenseEmphasisUnderlineStyleapple-s1">
    <w:name w:val="Style Style Bold UnderlineIntense EmphasisUnderlineStyleapple-s...1"/>
    <w:basedOn w:val="DefaultParagraphFont"/>
    <w:rsid w:val="00962C0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62C02"/>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962C02"/>
  </w:style>
  <w:style w:type="character" w:customStyle="1" w:styleId="articleauthor">
    <w:name w:val="articleauthor"/>
    <w:basedOn w:val="DefaultParagraphFont"/>
    <w:rsid w:val="00962C02"/>
  </w:style>
  <w:style w:type="character" w:customStyle="1" w:styleId="article-date">
    <w:name w:val="article-date"/>
    <w:basedOn w:val="DefaultParagraphFont"/>
    <w:rsid w:val="00962C02"/>
  </w:style>
  <w:style w:type="character" w:customStyle="1" w:styleId="bodysubtoc">
    <w:name w:val="bodysubtoc"/>
    <w:basedOn w:val="DefaultParagraphFont"/>
    <w:rsid w:val="00962C02"/>
  </w:style>
  <w:style w:type="character" w:customStyle="1" w:styleId="lefttitlesmaller">
    <w:name w:val="lefttitlesmaller"/>
    <w:basedOn w:val="DefaultParagraphFont"/>
    <w:rsid w:val="00962C02"/>
  </w:style>
  <w:style w:type="character" w:customStyle="1" w:styleId="mb">
    <w:name w:val="mb"/>
    <w:basedOn w:val="DefaultParagraphFont"/>
    <w:rsid w:val="00962C02"/>
  </w:style>
  <w:style w:type="character" w:customStyle="1" w:styleId="field-content">
    <w:name w:val="field-content"/>
    <w:basedOn w:val="DefaultParagraphFont"/>
    <w:rsid w:val="00962C02"/>
  </w:style>
  <w:style w:type="character" w:customStyle="1" w:styleId="submitted-date">
    <w:name w:val="submitted-date"/>
    <w:basedOn w:val="DefaultParagraphFont"/>
    <w:rsid w:val="00962C02"/>
  </w:style>
  <w:style w:type="character" w:customStyle="1" w:styleId="submitted-time">
    <w:name w:val="submitted-time"/>
    <w:basedOn w:val="DefaultParagraphFont"/>
    <w:rsid w:val="00962C02"/>
  </w:style>
  <w:style w:type="paragraph" w:customStyle="1" w:styleId="date-comments">
    <w:name w:val="date-comments"/>
    <w:basedOn w:val="Normal"/>
    <w:uiPriority w:val="99"/>
    <w:qFormat/>
    <w:rsid w:val="00962C02"/>
    <w:pPr>
      <w:spacing w:before="100" w:beforeAutospacing="1" w:after="100" w:afterAutospacing="1"/>
    </w:pPr>
    <w:rPr>
      <w:rFonts w:ascii="Times" w:hAnsi="Times"/>
      <w:szCs w:val="20"/>
    </w:rPr>
  </w:style>
  <w:style w:type="paragraph" w:customStyle="1" w:styleId="Pa8">
    <w:name w:val="Pa8"/>
    <w:basedOn w:val="Default"/>
    <w:next w:val="Default"/>
    <w:qFormat/>
    <w:rsid w:val="00962C02"/>
    <w:pPr>
      <w:spacing w:line="181" w:lineRule="atLeast"/>
    </w:pPr>
    <w:rPr>
      <w:rFonts w:ascii="Sabon LT Std" w:eastAsia="MS Mincho" w:hAnsi="Sabon LT Std"/>
      <w:color w:val="auto"/>
      <w:sz w:val="20"/>
    </w:rPr>
  </w:style>
  <w:style w:type="character" w:customStyle="1" w:styleId="A2">
    <w:name w:val="A2"/>
    <w:uiPriority w:val="99"/>
    <w:rsid w:val="00962C02"/>
    <w:rPr>
      <w:rFonts w:cs="Sabon LT Std"/>
      <w:color w:val="000000"/>
      <w:sz w:val="15"/>
      <w:szCs w:val="15"/>
    </w:rPr>
  </w:style>
  <w:style w:type="paragraph" w:customStyle="1" w:styleId="Pa15">
    <w:name w:val="Pa15"/>
    <w:basedOn w:val="Default"/>
    <w:next w:val="Default"/>
    <w:uiPriority w:val="99"/>
    <w:qFormat/>
    <w:rsid w:val="00962C02"/>
    <w:pPr>
      <w:spacing w:line="241" w:lineRule="atLeast"/>
    </w:pPr>
    <w:rPr>
      <w:rFonts w:ascii="Sabon LT Std" w:eastAsia="MS Mincho" w:hAnsi="Sabon LT Std"/>
      <w:color w:val="auto"/>
      <w:sz w:val="20"/>
    </w:rPr>
  </w:style>
  <w:style w:type="character" w:customStyle="1" w:styleId="searchword">
    <w:name w:val="searchword"/>
    <w:basedOn w:val="DefaultParagraphFont"/>
    <w:rsid w:val="00962C02"/>
  </w:style>
  <w:style w:type="character" w:customStyle="1" w:styleId="meta-prep">
    <w:name w:val="meta-prep"/>
    <w:basedOn w:val="DefaultParagraphFont"/>
    <w:rsid w:val="00962C02"/>
  </w:style>
  <w:style w:type="character" w:customStyle="1" w:styleId="entry-date">
    <w:name w:val="entry-date"/>
    <w:basedOn w:val="DefaultParagraphFont"/>
    <w:rsid w:val="00962C02"/>
  </w:style>
  <w:style w:type="paragraph" w:customStyle="1" w:styleId="Shrink6">
    <w:name w:val="Shrink 6"/>
    <w:basedOn w:val="Normal"/>
    <w:uiPriority w:val="99"/>
    <w:qFormat/>
    <w:rsid w:val="00962C02"/>
    <w:rPr>
      <w:rFonts w:eastAsia="Calibri"/>
      <w:sz w:val="12"/>
    </w:rPr>
  </w:style>
  <w:style w:type="paragraph" w:customStyle="1" w:styleId="HeaderCharCharCharCharCharCharCharCha">
    <w:name w:val="Header Char Char Char Char Char Char Char Cha"/>
    <w:aliases w:val="Char Char Char Cha"/>
    <w:basedOn w:val="Normal"/>
    <w:qFormat/>
    <w:rsid w:val="00962C02"/>
    <w:pPr>
      <w:spacing w:before="100" w:beforeAutospacing="1" w:after="100" w:afterAutospacing="1"/>
    </w:pPr>
    <w:rPr>
      <w:rFonts w:eastAsia="Times New Roman"/>
    </w:rPr>
  </w:style>
  <w:style w:type="character" w:customStyle="1" w:styleId="CiteReal0">
    <w:name w:val="CiteReal"/>
    <w:uiPriority w:val="1"/>
    <w:qFormat/>
    <w:rsid w:val="00962C02"/>
    <w:rPr>
      <w:rFonts w:ascii="Arial" w:hAnsi="Arial"/>
      <w:b/>
      <w:sz w:val="24"/>
      <w:u w:val="single"/>
    </w:rPr>
  </w:style>
  <w:style w:type="paragraph" w:customStyle="1" w:styleId="10ptfont">
    <w:name w:val="10pt font"/>
    <w:basedOn w:val="Normal"/>
    <w:link w:val="10ptfontChar"/>
    <w:autoRedefine/>
    <w:qFormat/>
    <w:rsid w:val="00962C02"/>
    <w:rPr>
      <w:rFonts w:eastAsia="Times New Roman"/>
    </w:rPr>
  </w:style>
  <w:style w:type="character" w:customStyle="1" w:styleId="10ptfontChar">
    <w:name w:val="10pt font Char"/>
    <w:link w:val="10ptfont"/>
    <w:rsid w:val="00962C02"/>
    <w:rPr>
      <w:rFonts w:ascii="Georgia" w:eastAsia="Times New Roman" w:hAnsi="Georgia"/>
      <w:sz w:val="20"/>
    </w:rPr>
  </w:style>
  <w:style w:type="character" w:customStyle="1" w:styleId="HIGHLIGHT1">
    <w:name w:val="HIGHLIGHT"/>
    <w:uiPriority w:val="1"/>
    <w:qFormat/>
    <w:rsid w:val="00962C0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62C0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62C02"/>
    <w:pPr>
      <w:suppressAutoHyphens/>
      <w:spacing w:before="280" w:after="280"/>
    </w:pPr>
    <w:rPr>
      <w:color w:val="000000"/>
    </w:rPr>
  </w:style>
  <w:style w:type="character" w:customStyle="1" w:styleId="StyleIntenseReferenceGaramond">
    <w:name w:val="Style Intense Reference + Garamond"/>
    <w:rsid w:val="00962C02"/>
    <w:rPr>
      <w:rFonts w:ascii="Garamond" w:hAnsi="Garamond"/>
      <w:bCs/>
      <w:color w:val="auto"/>
      <w:spacing w:val="5"/>
      <w:sz w:val="20"/>
      <w:u w:val="single"/>
    </w:rPr>
  </w:style>
  <w:style w:type="character" w:customStyle="1" w:styleId="StyleIntenseReferenceGaramondBold">
    <w:name w:val="Style Intense Reference + Garamond Bold"/>
    <w:rsid w:val="00962C02"/>
    <w:rPr>
      <w:rFonts w:ascii="Garamond" w:hAnsi="Garamond"/>
      <w:b/>
      <w:bCs/>
      <w:color w:val="auto"/>
      <w:spacing w:val="5"/>
      <w:sz w:val="20"/>
      <w:u w:val="single"/>
    </w:rPr>
  </w:style>
  <w:style w:type="character" w:customStyle="1" w:styleId="newstime">
    <w:name w:val="newstime"/>
    <w:basedOn w:val="DefaultParagraphFont"/>
    <w:rsid w:val="00962C02"/>
  </w:style>
  <w:style w:type="character" w:customStyle="1" w:styleId="IntenseReference1">
    <w:name w:val="Intense Reference1"/>
    <w:qFormat/>
    <w:rsid w:val="00962C0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62C02"/>
    <w:rPr>
      <w:rFonts w:ascii="Garamond" w:hAnsi="Garamond"/>
      <w:b/>
      <w:sz w:val="24"/>
      <w:szCs w:val="26"/>
      <w:bdr w:val="none" w:sz="0" w:space="0" w:color="auto"/>
      <w:shd w:val="clear" w:color="auto" w:fill="FFFF00"/>
    </w:rPr>
  </w:style>
  <w:style w:type="character" w:customStyle="1" w:styleId="ilad1">
    <w:name w:val="il_ad1"/>
    <w:rsid w:val="00962C02"/>
    <w:rPr>
      <w:vanish/>
      <w:webHidden w:val="0"/>
      <w:color w:val="000000"/>
      <w:u w:val="single"/>
      <w:specVanish/>
    </w:rPr>
  </w:style>
  <w:style w:type="character" w:customStyle="1" w:styleId="ThickUnderlineCharChar">
    <w:name w:val="Thick Underline Char Char"/>
    <w:rsid w:val="00962C02"/>
    <w:rPr>
      <w:sz w:val="24"/>
      <w:szCs w:val="24"/>
      <w:u w:val="thick"/>
      <w:lang w:val="en-US" w:eastAsia="en-US" w:bidi="ar-SA"/>
    </w:rPr>
  </w:style>
  <w:style w:type="character" w:customStyle="1" w:styleId="Underline21">
    <w:name w:val="Underline 2"/>
    <w:basedOn w:val="DefaultParagraphFont"/>
    <w:uiPriority w:val="1"/>
    <w:qFormat/>
    <w:rsid w:val="00962C02"/>
    <w:rPr>
      <w:b/>
      <w:u w:val="single"/>
    </w:rPr>
  </w:style>
  <w:style w:type="paragraph" w:customStyle="1" w:styleId="first">
    <w:name w:val="first"/>
    <w:basedOn w:val="Normal"/>
    <w:qFormat/>
    <w:rsid w:val="00962C02"/>
    <w:pPr>
      <w:spacing w:before="100" w:beforeAutospacing="1" w:after="100" w:afterAutospacing="1"/>
    </w:pPr>
    <w:rPr>
      <w:rFonts w:eastAsia="Times New Roman"/>
      <w:sz w:val="24"/>
    </w:rPr>
  </w:style>
  <w:style w:type="character" w:customStyle="1" w:styleId="tx">
    <w:name w:val="tx"/>
    <w:basedOn w:val="DefaultParagraphFont"/>
    <w:rsid w:val="00962C02"/>
  </w:style>
  <w:style w:type="character" w:customStyle="1" w:styleId="oneclick-link">
    <w:name w:val="oneclick-link"/>
    <w:basedOn w:val="DefaultParagraphFont"/>
    <w:rsid w:val="00962C02"/>
  </w:style>
  <w:style w:type="paragraph" w:customStyle="1" w:styleId="StyleHeading4TagsmalltextBigcardbodyNormalTagNotBold">
    <w:name w:val="Style Heading 4Tagsmall textBig cardbodyNormal Tag + Not Bold"/>
    <w:basedOn w:val="Heading4"/>
    <w:qFormat/>
    <w:rsid w:val="00962C02"/>
    <w:rPr>
      <w:bCs/>
    </w:rPr>
  </w:style>
  <w:style w:type="character" w:customStyle="1" w:styleId="BlockHeadingsCharCharChar">
    <w:name w:val="Block Headings Char Char Char"/>
    <w:locked/>
    <w:rsid w:val="00962C02"/>
  </w:style>
  <w:style w:type="paragraph" w:customStyle="1" w:styleId="BlockHeadingsCharChar">
    <w:name w:val="Block Headings Char Char"/>
    <w:basedOn w:val="Normal"/>
    <w:qFormat/>
    <w:rsid w:val="00962C02"/>
  </w:style>
  <w:style w:type="character" w:customStyle="1" w:styleId="CitesCharCharCharChar">
    <w:name w:val="Cites Char Char Char Char"/>
    <w:locked/>
    <w:rsid w:val="00962C02"/>
  </w:style>
  <w:style w:type="character" w:customStyle="1" w:styleId="TagsChar1CharChar">
    <w:name w:val="Tags Char1 Char Char"/>
    <w:locked/>
    <w:rsid w:val="00962C02"/>
  </w:style>
  <w:style w:type="paragraph" w:customStyle="1" w:styleId="TagsChar1Char">
    <w:name w:val="Tags Char1 Char"/>
    <w:basedOn w:val="Normal"/>
    <w:qFormat/>
    <w:rsid w:val="00962C0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62C0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962C02"/>
  </w:style>
  <w:style w:type="character" w:customStyle="1" w:styleId="CardsFont6ptCharCharChar">
    <w:name w:val="Cards + Font: 6 pt Char Char Char"/>
    <w:locked/>
    <w:rsid w:val="00962C02"/>
  </w:style>
  <w:style w:type="character" w:customStyle="1" w:styleId="CardsUnderlineChar">
    <w:name w:val="Cards + Underline Char"/>
    <w:locked/>
    <w:rsid w:val="00962C02"/>
  </w:style>
  <w:style w:type="paragraph" w:customStyle="1" w:styleId="CardsUnderline">
    <w:name w:val="Cards + Underline"/>
    <w:basedOn w:val="Normal"/>
    <w:next w:val="Style3"/>
    <w:qFormat/>
    <w:rsid w:val="00962C02"/>
  </w:style>
  <w:style w:type="paragraph" w:customStyle="1" w:styleId="StyleNormalWebNormalWebChar1CharNormalWebCharCharC">
    <w:name w:val="Style Normal (Web)Normal (Web) Char1 CharNormal (Web) Char Char C..."/>
    <w:basedOn w:val="Title"/>
    <w:qFormat/>
    <w:rsid w:val="00962C02"/>
    <w:pPr>
      <w:pBdr>
        <w:bottom w:val="none" w:sz="0" w:space="0" w:color="auto"/>
      </w:pBdr>
      <w:spacing w:after="0"/>
      <w:contextualSpacing w:val="0"/>
    </w:pPr>
    <w:rPr>
      <w:rFonts w:ascii="Georgia" w:hAnsi="Georgia"/>
      <w:sz w:val="22"/>
      <w:u w:val="none"/>
    </w:rPr>
  </w:style>
  <w:style w:type="paragraph" w:customStyle="1" w:styleId="Reference">
    <w:name w:val="Reference"/>
    <w:qFormat/>
    <w:rsid w:val="00962C02"/>
    <w:pPr>
      <w:spacing w:after="200" w:line="276" w:lineRule="auto"/>
    </w:pPr>
  </w:style>
  <w:style w:type="paragraph" w:customStyle="1" w:styleId="StyleHeading2Heading2Char2CharHeading2Char1CharCharHead">
    <w:name w:val="Style Heading 2Heading 2 Char2 CharHeading 2 Char1 Char CharHead..."/>
    <w:basedOn w:val="Heading2"/>
    <w:qFormat/>
    <w:rsid w:val="00962C02"/>
    <w:rPr>
      <w:bCs/>
      <w:caps/>
    </w:rPr>
  </w:style>
  <w:style w:type="paragraph" w:customStyle="1" w:styleId="Blocktitle3">
    <w:name w:val="Block title"/>
    <w:basedOn w:val="Heading1"/>
    <w:next w:val="Debate-EmphasizedText-F5"/>
    <w:autoRedefine/>
    <w:qFormat/>
    <w:rsid w:val="00962C02"/>
    <w:rPr>
      <w:bCs/>
      <w:caps/>
    </w:rPr>
  </w:style>
  <w:style w:type="paragraph" w:customStyle="1" w:styleId="SmallCite">
    <w:name w:val="Small Cite"/>
    <w:basedOn w:val="Normal"/>
    <w:next w:val="BlockHeading1"/>
    <w:qFormat/>
    <w:rsid w:val="00962C02"/>
  </w:style>
  <w:style w:type="paragraph" w:customStyle="1" w:styleId="links1">
    <w:name w:val="links1"/>
    <w:basedOn w:val="Normal"/>
    <w:qFormat/>
    <w:rsid w:val="00962C02"/>
  </w:style>
  <w:style w:type="paragraph" w:customStyle="1" w:styleId="endtext">
    <w:name w:val="endtext"/>
    <w:basedOn w:val="Normal"/>
    <w:next w:val="CardTag"/>
    <w:qFormat/>
    <w:rsid w:val="00962C02"/>
  </w:style>
  <w:style w:type="paragraph" w:customStyle="1" w:styleId="g">
    <w:name w:val="g"/>
    <w:basedOn w:val="Normal"/>
    <w:next w:val="Paste"/>
    <w:qFormat/>
    <w:rsid w:val="00962C02"/>
  </w:style>
  <w:style w:type="paragraph" w:customStyle="1" w:styleId="Repeatheader">
    <w:name w:val="Repeat header"/>
    <w:basedOn w:val="Normal"/>
    <w:next w:val="noindent"/>
    <w:autoRedefine/>
    <w:qFormat/>
    <w:rsid w:val="00962C02"/>
  </w:style>
  <w:style w:type="paragraph" w:customStyle="1" w:styleId="StyleCardNotUnderlined8pt">
    <w:name w:val="Style Card Not Underlined + 8 pt"/>
    <w:basedOn w:val="Debate-CardTextUnderlined-F3"/>
    <w:next w:val="endtext"/>
    <w:qFormat/>
    <w:rsid w:val="00962C02"/>
    <w:pPr>
      <w:spacing w:line="240" w:lineRule="auto"/>
      <w:contextualSpacing w:val="0"/>
    </w:pPr>
    <w:rPr>
      <w:sz w:val="22"/>
      <w:u w:val="none"/>
    </w:rPr>
  </w:style>
  <w:style w:type="paragraph" w:customStyle="1" w:styleId="CardNotUnderlined3">
    <w:name w:val="Card Not Underlined 3"/>
    <w:basedOn w:val="Debate-CardTextUnderlined-F3"/>
    <w:qFormat/>
    <w:rsid w:val="00962C02"/>
    <w:pPr>
      <w:spacing w:line="240" w:lineRule="auto"/>
      <w:contextualSpacing w:val="0"/>
    </w:pPr>
    <w:rPr>
      <w:sz w:val="22"/>
      <w:u w:val="none"/>
    </w:rPr>
  </w:style>
  <w:style w:type="paragraph" w:customStyle="1" w:styleId="CardNotUnderlinedFinal">
    <w:name w:val="Card Not Underlined Final"/>
    <w:next w:val="g"/>
    <w:qFormat/>
    <w:rsid w:val="00962C02"/>
  </w:style>
  <w:style w:type="paragraph" w:customStyle="1" w:styleId="Numbering">
    <w:name w:val="Numbering"/>
    <w:basedOn w:val="Normal"/>
    <w:next w:val="Normal"/>
    <w:qFormat/>
    <w:rsid w:val="00962C02"/>
  </w:style>
  <w:style w:type="paragraph" w:customStyle="1" w:styleId="Un-IndexedHeading">
    <w:name w:val="Un-Indexed Heading"/>
    <w:basedOn w:val="Heading1"/>
    <w:next w:val="Normal"/>
    <w:qFormat/>
    <w:rsid w:val="00962C02"/>
    <w:rPr>
      <w:bCs/>
      <w:caps/>
    </w:rPr>
  </w:style>
  <w:style w:type="paragraph" w:customStyle="1" w:styleId="Circle">
    <w:name w:val="Circle"/>
    <w:basedOn w:val="Normal"/>
    <w:next w:val="Normal"/>
    <w:qFormat/>
    <w:rsid w:val="00962C02"/>
  </w:style>
  <w:style w:type="paragraph" w:customStyle="1" w:styleId="PageHeader">
    <w:name w:val="Page Header"/>
    <w:basedOn w:val="Normal"/>
    <w:next w:val="CardNotUnderlined3"/>
    <w:link w:val="PageHeaderChar"/>
    <w:qFormat/>
    <w:rsid w:val="00962C02"/>
  </w:style>
  <w:style w:type="paragraph" w:customStyle="1" w:styleId="IndentedLettering">
    <w:name w:val="Indented Lettering"/>
    <w:basedOn w:val="Small"/>
    <w:next w:val="Normal"/>
    <w:qFormat/>
    <w:rsid w:val="00962C02"/>
    <w:pPr>
      <w:spacing w:after="0" w:line="240" w:lineRule="auto"/>
    </w:pPr>
    <w:rPr>
      <w:rFonts w:eastAsiaTheme="minorHAnsi"/>
      <w:color w:val="auto"/>
      <w:sz w:val="22"/>
    </w:rPr>
  </w:style>
  <w:style w:type="paragraph" w:customStyle="1" w:styleId="Lettering">
    <w:name w:val="Lettering"/>
    <w:basedOn w:val="Small"/>
    <w:next w:val="Normal"/>
    <w:qFormat/>
    <w:rsid w:val="00962C02"/>
    <w:pPr>
      <w:spacing w:after="0" w:line="240" w:lineRule="auto"/>
    </w:pPr>
    <w:rPr>
      <w:rFonts w:eastAsiaTheme="minorHAnsi"/>
      <w:color w:val="auto"/>
      <w:sz w:val="22"/>
    </w:rPr>
  </w:style>
  <w:style w:type="paragraph" w:customStyle="1" w:styleId="FileName">
    <w:name w:val="File Name"/>
    <w:basedOn w:val="Normal"/>
    <w:next w:val="Normal"/>
    <w:qFormat/>
    <w:rsid w:val="00962C02"/>
  </w:style>
  <w:style w:type="paragraph" w:customStyle="1" w:styleId="Pagination">
    <w:name w:val="Pagination"/>
    <w:basedOn w:val="Normal"/>
    <w:next w:val="Normal"/>
    <w:qFormat/>
    <w:rsid w:val="00962C02"/>
  </w:style>
  <w:style w:type="paragraph" w:customStyle="1" w:styleId="IndentedNumbering">
    <w:name w:val="Indented Numbering"/>
    <w:basedOn w:val="CardNotUnderlinedFinal"/>
    <w:next w:val="Normal"/>
    <w:qFormat/>
    <w:rsid w:val="00962C02"/>
  </w:style>
  <w:style w:type="paragraph" w:customStyle="1" w:styleId="CardContinued1">
    <w:name w:val="Card Continued 1"/>
    <w:basedOn w:val="Normal"/>
    <w:next w:val="Normal"/>
    <w:qFormat/>
    <w:rsid w:val="00962C02"/>
  </w:style>
  <w:style w:type="paragraph" w:customStyle="1" w:styleId="CardContinued2">
    <w:name w:val="Card Continued 2"/>
    <w:basedOn w:val="Circle"/>
    <w:next w:val="Normal"/>
    <w:qFormat/>
    <w:rsid w:val="00962C02"/>
  </w:style>
  <w:style w:type="paragraph" w:customStyle="1" w:styleId="Clearformatting">
    <w:name w:val="Clear formatting"/>
    <w:basedOn w:val="Normal"/>
    <w:next w:val="IndentedLettering"/>
    <w:qFormat/>
    <w:rsid w:val="00962C02"/>
  </w:style>
  <w:style w:type="paragraph" w:customStyle="1" w:styleId="SmallCardText">
    <w:name w:val="Small Card Text"/>
    <w:basedOn w:val="Lettering"/>
    <w:next w:val="FileName"/>
    <w:qFormat/>
    <w:rsid w:val="00962C02"/>
  </w:style>
  <w:style w:type="paragraph" w:customStyle="1" w:styleId="TAGFONT">
    <w:name w:val="TAG FONT"/>
    <w:basedOn w:val="Normal"/>
    <w:next w:val="Pagination"/>
    <w:autoRedefine/>
    <w:qFormat/>
    <w:rsid w:val="00962C02"/>
  </w:style>
  <w:style w:type="paragraph" w:customStyle="1" w:styleId="8point">
    <w:name w:val="8 point"/>
    <w:basedOn w:val="Normal"/>
    <w:next w:val="fullstory"/>
    <w:qFormat/>
    <w:rsid w:val="00962C02"/>
  </w:style>
  <w:style w:type="paragraph" w:customStyle="1" w:styleId="citationunderline">
    <w:name w:val="citation/underline"/>
    <w:autoRedefine/>
    <w:qFormat/>
    <w:rsid w:val="00962C02"/>
    <w:pPr>
      <w:spacing w:after="200" w:line="276" w:lineRule="auto"/>
    </w:pPr>
  </w:style>
  <w:style w:type="paragraph" w:customStyle="1" w:styleId="Style60">
    <w:name w:val="Style 6"/>
    <w:next w:val="8point"/>
    <w:qFormat/>
    <w:rsid w:val="00962C02"/>
    <w:pPr>
      <w:spacing w:after="200" w:line="276" w:lineRule="auto"/>
    </w:pPr>
  </w:style>
  <w:style w:type="character" w:customStyle="1" w:styleId="DateCitesAuthorCharChar">
    <w:name w:val="DateCitesAuthor Char Char"/>
    <w:locked/>
    <w:rsid w:val="00962C02"/>
  </w:style>
  <w:style w:type="paragraph" w:customStyle="1" w:styleId="DateCitesAuthorChar">
    <w:name w:val="DateCitesAuthor Char"/>
    <w:basedOn w:val="Normal"/>
    <w:next w:val="Minimize"/>
    <w:qFormat/>
    <w:rsid w:val="00962C02"/>
  </w:style>
  <w:style w:type="paragraph" w:customStyle="1" w:styleId="articlebodynormaltext">
    <w:name w:val="articlebody_normaltext"/>
    <w:basedOn w:val="Normal"/>
    <w:next w:val="Citation-Complete"/>
    <w:qFormat/>
    <w:rsid w:val="00962C02"/>
  </w:style>
  <w:style w:type="paragraph" w:customStyle="1" w:styleId="targetcaption">
    <w:name w:val="targetcaption"/>
    <w:basedOn w:val="Normal"/>
    <w:next w:val="2909F619802848F09E01365C32F34654"/>
    <w:qFormat/>
    <w:rsid w:val="00962C02"/>
  </w:style>
  <w:style w:type="paragraph" w:customStyle="1" w:styleId="Index">
    <w:name w:val="Index"/>
    <w:basedOn w:val="Normal"/>
    <w:next w:val="western"/>
    <w:qFormat/>
    <w:rsid w:val="00962C02"/>
  </w:style>
  <w:style w:type="paragraph" w:customStyle="1" w:styleId="boldness">
    <w:name w:val="boldness"/>
    <w:basedOn w:val="Normal"/>
    <w:next w:val="TagCite"/>
    <w:qFormat/>
    <w:rsid w:val="00962C02"/>
  </w:style>
  <w:style w:type="character" w:customStyle="1" w:styleId="UnderlineCardChar0">
    <w:name w:val="UnderlineCard Char"/>
    <w:locked/>
    <w:rsid w:val="00962C02"/>
  </w:style>
  <w:style w:type="paragraph" w:customStyle="1" w:styleId="UnderlineCard0">
    <w:name w:val="UnderlineCard"/>
    <w:basedOn w:val="Heading4"/>
    <w:next w:val="CM6"/>
    <w:qFormat/>
    <w:rsid w:val="00962C02"/>
    <w:rPr>
      <w:bCs/>
    </w:rPr>
  </w:style>
  <w:style w:type="paragraph" w:customStyle="1" w:styleId="CM21">
    <w:name w:val="CM21"/>
    <w:basedOn w:val="Normal"/>
    <w:uiPriority w:val="99"/>
    <w:qFormat/>
    <w:rsid w:val="00962C02"/>
  </w:style>
  <w:style w:type="paragraph" w:customStyle="1" w:styleId="Pa10">
    <w:name w:val="Pa10"/>
    <w:basedOn w:val="Normal"/>
    <w:uiPriority w:val="99"/>
    <w:qFormat/>
    <w:rsid w:val="00962C02"/>
  </w:style>
  <w:style w:type="paragraph" w:customStyle="1" w:styleId="Pa31">
    <w:name w:val="Pa3+1"/>
    <w:basedOn w:val="Normal"/>
    <w:uiPriority w:val="99"/>
    <w:qFormat/>
    <w:rsid w:val="00962C02"/>
  </w:style>
  <w:style w:type="paragraph" w:customStyle="1" w:styleId="Pa1">
    <w:name w:val="Pa1"/>
    <w:basedOn w:val="Normal"/>
    <w:uiPriority w:val="99"/>
    <w:qFormat/>
    <w:rsid w:val="00962C02"/>
  </w:style>
  <w:style w:type="character" w:customStyle="1" w:styleId="CardUpSize-LightChar">
    <w:name w:val="CardUpSize - Light Char"/>
    <w:basedOn w:val="DefaultParagraphFont"/>
    <w:locked/>
    <w:rsid w:val="00962C02"/>
  </w:style>
  <w:style w:type="paragraph" w:customStyle="1" w:styleId="CardUpSize-Light">
    <w:name w:val="CardUpSize - Light"/>
    <w:basedOn w:val="Normal"/>
    <w:next w:val="Pa2"/>
    <w:qFormat/>
    <w:rsid w:val="00962C02"/>
  </w:style>
  <w:style w:type="character" w:customStyle="1" w:styleId="CiteCardUpSize-HeavyChar">
    <w:name w:val="Cite // CardUpSize - Heavy Char"/>
    <w:basedOn w:val="DefaultParagraphFont"/>
    <w:locked/>
    <w:rsid w:val="00962C02"/>
  </w:style>
  <w:style w:type="paragraph" w:customStyle="1" w:styleId="CiteCardUpSize-Heavy">
    <w:name w:val="Cite // CardUpSize - Heavy"/>
    <w:basedOn w:val="Normal"/>
    <w:next w:val="H4Tag"/>
    <w:qFormat/>
    <w:rsid w:val="00962C02"/>
  </w:style>
  <w:style w:type="character" w:customStyle="1" w:styleId="UnderlineCharCharCharCharCharCharCharChar">
    <w:name w:val="Underline Char Char Char Char Char Char Char Char"/>
    <w:basedOn w:val="DefaultParagraphFont"/>
    <w:locked/>
    <w:rsid w:val="00962C02"/>
  </w:style>
  <w:style w:type="paragraph" w:customStyle="1" w:styleId="UnderlineCharCharCharCharCharCharChar">
    <w:name w:val="Underline Char Char Char Char Char Char Char"/>
    <w:basedOn w:val="Normal"/>
    <w:qFormat/>
    <w:rsid w:val="00962C02"/>
  </w:style>
  <w:style w:type="character" w:customStyle="1" w:styleId="SmalltextCharCharCharChar0">
    <w:name w:val="Small text Char Char Char Char"/>
    <w:basedOn w:val="DefaultParagraphFont"/>
    <w:locked/>
    <w:rsid w:val="00962C02"/>
  </w:style>
  <w:style w:type="paragraph" w:customStyle="1" w:styleId="SmalltextCharCharChar0">
    <w:name w:val="Small text Char Char Char"/>
    <w:basedOn w:val="Normal"/>
    <w:qFormat/>
    <w:rsid w:val="00962C02"/>
  </w:style>
  <w:style w:type="paragraph" w:customStyle="1" w:styleId="Textbody">
    <w:name w:val="Text body"/>
    <w:basedOn w:val="SmalltextCharCharChar0"/>
    <w:next w:val="WW-Default"/>
    <w:qFormat/>
    <w:rsid w:val="00962C02"/>
  </w:style>
  <w:style w:type="paragraph" w:customStyle="1" w:styleId="Default1">
    <w:name w:val="Default1"/>
    <w:basedOn w:val="Normal"/>
    <w:uiPriority w:val="99"/>
    <w:qFormat/>
    <w:rsid w:val="00962C02"/>
  </w:style>
  <w:style w:type="paragraph" w:customStyle="1" w:styleId="NFAPWPheader">
    <w:name w:val="NFAP WP header"/>
    <w:basedOn w:val="Normal"/>
    <w:uiPriority w:val="99"/>
    <w:qFormat/>
    <w:rsid w:val="00962C02"/>
  </w:style>
  <w:style w:type="character" w:customStyle="1" w:styleId="CiteCharCharChar">
    <w:name w:val="Cite Char Char Char"/>
    <w:locked/>
    <w:rsid w:val="00962C02"/>
  </w:style>
  <w:style w:type="paragraph" w:customStyle="1" w:styleId="CiteCharChar">
    <w:name w:val="Cite Char Char"/>
    <w:basedOn w:val="Normal"/>
    <w:next w:val="Normal"/>
    <w:qFormat/>
    <w:rsid w:val="00962C02"/>
  </w:style>
  <w:style w:type="paragraph" w:customStyle="1" w:styleId="CiteCardCharChar">
    <w:name w:val="Cite_Card Char Char"/>
    <w:autoRedefine/>
    <w:uiPriority w:val="99"/>
    <w:qFormat/>
    <w:rsid w:val="00962C02"/>
    <w:pPr>
      <w:spacing w:after="200" w:line="276" w:lineRule="auto"/>
    </w:pPr>
  </w:style>
  <w:style w:type="character" w:customStyle="1" w:styleId="CiteCardCharCharCharChar">
    <w:name w:val="Cite_Card Char Char Char Char"/>
    <w:locked/>
    <w:rsid w:val="00962C02"/>
  </w:style>
  <w:style w:type="paragraph" w:customStyle="1" w:styleId="CiteCardCharCharChar">
    <w:name w:val="Cite_Card Char Char Char"/>
    <w:qFormat/>
    <w:rsid w:val="00962C02"/>
    <w:pPr>
      <w:spacing w:after="200" w:line="276" w:lineRule="auto"/>
    </w:pPr>
  </w:style>
  <w:style w:type="paragraph" w:customStyle="1" w:styleId="heading">
    <w:name w:val="heading"/>
    <w:basedOn w:val="Normal"/>
    <w:qFormat/>
    <w:rsid w:val="00962C02"/>
  </w:style>
  <w:style w:type="character" w:customStyle="1" w:styleId="LittleChar">
    <w:name w:val="Little Char"/>
    <w:locked/>
    <w:rsid w:val="00962C02"/>
  </w:style>
  <w:style w:type="character" w:customStyle="1" w:styleId="DebateHeaderChar">
    <w:name w:val="Debate Header Char"/>
    <w:locked/>
    <w:rsid w:val="00962C02"/>
  </w:style>
  <w:style w:type="character" w:customStyle="1" w:styleId="UnhighlightedChar">
    <w:name w:val="Unhighlighted Char"/>
    <w:locked/>
    <w:rsid w:val="00962C02"/>
  </w:style>
  <w:style w:type="paragraph" w:customStyle="1" w:styleId="Unhighlighted">
    <w:name w:val="Unhighlighted"/>
    <w:basedOn w:val="Normal"/>
    <w:next w:val="TagCite2"/>
    <w:autoRedefine/>
    <w:qFormat/>
    <w:rsid w:val="00962C02"/>
  </w:style>
  <w:style w:type="character" w:customStyle="1" w:styleId="StylecardUnderlineChar">
    <w:name w:val="Style card + Underline Char"/>
    <w:locked/>
    <w:rsid w:val="00962C02"/>
  </w:style>
  <w:style w:type="paragraph" w:customStyle="1" w:styleId="StylecardUnderline">
    <w:name w:val="Style card + Underline"/>
    <w:basedOn w:val="CiteSpacing"/>
    <w:next w:val="Unhighlighted"/>
    <w:qFormat/>
    <w:rsid w:val="00962C02"/>
  </w:style>
  <w:style w:type="paragraph" w:customStyle="1" w:styleId="TagF3">
    <w:name w:val="Tag (F3)"/>
    <w:qFormat/>
    <w:rsid w:val="00962C02"/>
    <w:pPr>
      <w:spacing w:after="200" w:line="276" w:lineRule="auto"/>
    </w:pPr>
  </w:style>
  <w:style w:type="paragraph" w:customStyle="1" w:styleId="style14">
    <w:name w:val="style14"/>
    <w:basedOn w:val="Normal"/>
    <w:next w:val="cites"/>
    <w:qFormat/>
    <w:rsid w:val="00962C02"/>
  </w:style>
  <w:style w:type="paragraph" w:customStyle="1" w:styleId="CardTagCite1Char">
    <w:name w:val="Card Tag + Cite #1 Char"/>
    <w:basedOn w:val="Normal"/>
    <w:qFormat/>
    <w:rsid w:val="00962C02"/>
  </w:style>
  <w:style w:type="paragraph" w:customStyle="1" w:styleId="articlebody">
    <w:name w:val="articlebody"/>
    <w:basedOn w:val="Normal"/>
    <w:next w:val="i1"/>
    <w:qFormat/>
    <w:rsid w:val="00962C02"/>
  </w:style>
  <w:style w:type="character" w:customStyle="1" w:styleId="CiteCardCharCharCharCharCharCharCharChar">
    <w:name w:val="Cite_Card Char Char Char Char Char Char Char Char"/>
    <w:locked/>
    <w:rsid w:val="00962C02"/>
  </w:style>
  <w:style w:type="paragraph" w:customStyle="1" w:styleId="CiteCardCharCharCharCharCharCharChar">
    <w:name w:val="Cite_Card Char Char Char Char Char Char Char"/>
    <w:next w:val="CardTagCite1Char"/>
    <w:autoRedefine/>
    <w:qFormat/>
    <w:rsid w:val="00962C02"/>
    <w:pPr>
      <w:spacing w:after="200" w:line="276" w:lineRule="auto"/>
    </w:pPr>
  </w:style>
  <w:style w:type="paragraph" w:customStyle="1" w:styleId="foldie">
    <w:name w:val="foldie"/>
    <w:next w:val="HotRoute0"/>
    <w:qFormat/>
    <w:rsid w:val="00962C02"/>
  </w:style>
  <w:style w:type="paragraph" w:customStyle="1" w:styleId="billtextsection">
    <w:name w:val="bill_text_section"/>
    <w:basedOn w:val="Normal"/>
    <w:next w:val="articlebody"/>
    <w:qFormat/>
    <w:rsid w:val="00962C02"/>
  </w:style>
  <w:style w:type="character" w:customStyle="1" w:styleId="CiteNormalChar">
    <w:name w:val="Cite Normal Char"/>
    <w:locked/>
    <w:rsid w:val="00962C02"/>
  </w:style>
  <w:style w:type="paragraph" w:customStyle="1" w:styleId="StyleNormalWeb10pt">
    <w:name w:val="Style Normal (Web) + 10 pt"/>
    <w:basedOn w:val="Title"/>
    <w:next w:val="Boldunderline1"/>
    <w:uiPriority w:val="99"/>
    <w:qFormat/>
    <w:rsid w:val="00962C02"/>
    <w:pPr>
      <w:pBdr>
        <w:bottom w:val="none" w:sz="0" w:space="0" w:color="auto"/>
      </w:pBdr>
      <w:spacing w:after="0"/>
      <w:contextualSpacing w:val="0"/>
    </w:pPr>
    <w:rPr>
      <w:rFonts w:ascii="Georgia" w:hAnsi="Georgia"/>
      <w:sz w:val="22"/>
      <w:u w:val="none"/>
    </w:rPr>
  </w:style>
  <w:style w:type="character" w:customStyle="1" w:styleId="cardChar2">
    <w:name w:val="%card Char"/>
    <w:locked/>
    <w:rsid w:val="00962C02"/>
  </w:style>
  <w:style w:type="paragraph" w:customStyle="1" w:styleId="card2">
    <w:name w:val="%card"/>
    <w:basedOn w:val="Normal"/>
    <w:next w:val="BLOCKTITLE0"/>
    <w:qFormat/>
    <w:rsid w:val="00962C02"/>
  </w:style>
  <w:style w:type="paragraph" w:customStyle="1" w:styleId="p1">
    <w:name w:val="p1"/>
    <w:basedOn w:val="Normal"/>
    <w:next w:val="BlockHeadings"/>
    <w:qFormat/>
    <w:rsid w:val="00962C02"/>
  </w:style>
  <w:style w:type="character" w:customStyle="1" w:styleId="UnunderlinedTextChar">
    <w:name w:val="Ununderlined Text Char"/>
    <w:locked/>
    <w:rsid w:val="00962C02"/>
  </w:style>
  <w:style w:type="paragraph" w:customStyle="1" w:styleId="UnunderlinedText">
    <w:name w:val="Ununderlined Text"/>
    <w:basedOn w:val="Normal"/>
    <w:next w:val="card2"/>
    <w:autoRedefine/>
    <w:qFormat/>
    <w:rsid w:val="00962C02"/>
  </w:style>
  <w:style w:type="character" w:customStyle="1" w:styleId="ReallyfuckingsmallCharCharCharChar">
    <w:name w:val="Really fucking small Char Char Char Char"/>
    <w:locked/>
    <w:rsid w:val="00962C02"/>
  </w:style>
  <w:style w:type="paragraph" w:customStyle="1" w:styleId="ReallyfuckingsmallCharCharChar">
    <w:name w:val="Really fucking small Char Char Char"/>
    <w:basedOn w:val="Normal"/>
    <w:next w:val="NoSpacing"/>
    <w:qFormat/>
    <w:rsid w:val="00962C02"/>
  </w:style>
  <w:style w:type="character" w:customStyle="1" w:styleId="CardDownx1Char">
    <w:name w:val="CardDown x1 Char"/>
    <w:locked/>
    <w:rsid w:val="00962C02"/>
  </w:style>
  <w:style w:type="paragraph" w:customStyle="1" w:styleId="CardDownx1">
    <w:name w:val="CardDown x1"/>
    <w:basedOn w:val="Normal"/>
    <w:next w:val="Regular"/>
    <w:qFormat/>
    <w:rsid w:val="00962C02"/>
  </w:style>
  <w:style w:type="paragraph" w:customStyle="1" w:styleId="CardDownx15">
    <w:name w:val="CardDown x1.5"/>
    <w:basedOn w:val="Normal"/>
    <w:qFormat/>
    <w:rsid w:val="00962C02"/>
  </w:style>
  <w:style w:type="paragraph" w:customStyle="1" w:styleId="CiteTag">
    <w:name w:val="Cite/Tag"/>
    <w:basedOn w:val="Normal"/>
    <w:qFormat/>
    <w:rsid w:val="00962C02"/>
  </w:style>
  <w:style w:type="paragraph" w:customStyle="1" w:styleId="Heading5SizeDown">
    <w:name w:val="Heading 5 Size Down"/>
    <w:basedOn w:val="Normal"/>
    <w:autoRedefine/>
    <w:qFormat/>
    <w:rsid w:val="00962C02"/>
  </w:style>
  <w:style w:type="character" w:customStyle="1" w:styleId="StyleStyleArialNarrow9ptLeft-075ArialNarrowChar">
    <w:name w:val="Style Style Arial Narrow 9 pt Left:  -0.75&quot; + Arial Narrow Char"/>
    <w:locked/>
    <w:rsid w:val="00962C02"/>
  </w:style>
  <w:style w:type="paragraph" w:customStyle="1" w:styleId="StyleStyleArialNarrow9ptLeft-075ArialNarrow">
    <w:name w:val="Style Style Arial Narrow 9 pt Left:  -0.75&quot; + Arial Narrow"/>
    <w:basedOn w:val="Normal"/>
    <w:next w:val="Heading5SizeDown"/>
    <w:qFormat/>
    <w:rsid w:val="00962C02"/>
  </w:style>
  <w:style w:type="character" w:customStyle="1" w:styleId="StyleStyleCardTextLeft-075Right0Char">
    <w:name w:val="Style Style Card Text + Left:  -0.75&quot; + Right:  0&quot; Char"/>
    <w:locked/>
    <w:rsid w:val="00962C02"/>
  </w:style>
  <w:style w:type="paragraph" w:customStyle="1" w:styleId="StyleStyleCardTextLeft-075Right0">
    <w:name w:val="Style Style Card Text + Left:  -0.75&quot; + Right:  0&quot;"/>
    <w:basedOn w:val="Normal"/>
    <w:next w:val="evidencetext"/>
    <w:autoRedefine/>
    <w:qFormat/>
    <w:rsid w:val="00962C02"/>
  </w:style>
  <w:style w:type="paragraph" w:customStyle="1" w:styleId="ecxmsonormal">
    <w:name w:val="ecxmsonormal"/>
    <w:basedOn w:val="Normal"/>
    <w:qFormat/>
    <w:rsid w:val="00962C02"/>
  </w:style>
  <w:style w:type="character" w:customStyle="1" w:styleId="DebateUnderlineBoldChar">
    <w:name w:val="Debate Underline Bold Char"/>
    <w:locked/>
    <w:rsid w:val="00962C02"/>
  </w:style>
  <w:style w:type="paragraph" w:customStyle="1" w:styleId="DebateUnderlineBold">
    <w:name w:val="Debate Underline Bold"/>
    <w:basedOn w:val="Cardtext4"/>
    <w:qFormat/>
    <w:rsid w:val="00962C0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62C02"/>
  </w:style>
  <w:style w:type="paragraph" w:customStyle="1" w:styleId="StyleArialNarrow12ptBoldLeft-075">
    <w:name w:val="Style Arial Narrow 12 pt Bold Left:  -0.75&quot;"/>
    <w:basedOn w:val="Normal"/>
    <w:next w:val="ecxmsonormal"/>
    <w:qFormat/>
    <w:rsid w:val="00962C02"/>
  </w:style>
  <w:style w:type="character" w:customStyle="1" w:styleId="StyleStyleevidencetextBorderSinglesolidlineAuto05Char">
    <w:name w:val="Style Style evidence text + Border: : (Single solid line Auto  0.5 ... Char"/>
    <w:locked/>
    <w:rsid w:val="00962C02"/>
  </w:style>
  <w:style w:type="paragraph" w:customStyle="1" w:styleId="StyleStyleevidencetextBorderSinglesolidlineAuto05">
    <w:name w:val="Style Style evidence text + Border: : (Single solid line Auto  0.5 ..."/>
    <w:basedOn w:val="Normal"/>
    <w:next w:val="DebateUnderlineBold"/>
    <w:qFormat/>
    <w:rsid w:val="00962C02"/>
  </w:style>
  <w:style w:type="paragraph" w:customStyle="1" w:styleId="CiteCharCharCharChar">
    <w:name w:val="Cite Char Char Char Char"/>
    <w:basedOn w:val="Normal"/>
    <w:next w:val="Normal"/>
    <w:qFormat/>
    <w:rsid w:val="00962C02"/>
  </w:style>
  <w:style w:type="character" w:customStyle="1" w:styleId="UnderliningCharChar1CharCharChar">
    <w:name w:val="Underlining Char Char1 Char Char Char"/>
    <w:locked/>
    <w:rsid w:val="00962C02"/>
  </w:style>
  <w:style w:type="paragraph" w:customStyle="1" w:styleId="UnderliningCharChar1CharChar">
    <w:name w:val="Underlining Char Char1 Char Char"/>
    <w:basedOn w:val="Normal"/>
    <w:next w:val="Normal"/>
    <w:qFormat/>
    <w:rsid w:val="00962C02"/>
  </w:style>
  <w:style w:type="paragraph" w:customStyle="1" w:styleId="CiteCharCharCharCharChar">
    <w:name w:val="Cite Char Char Char Char Char"/>
    <w:basedOn w:val="Normal"/>
    <w:next w:val="Normal"/>
    <w:qFormat/>
    <w:rsid w:val="00962C02"/>
  </w:style>
  <w:style w:type="character" w:customStyle="1" w:styleId="UnderliningCharCharChar">
    <w:name w:val="Underlining Char Char Char"/>
    <w:locked/>
    <w:rsid w:val="00962C02"/>
  </w:style>
  <w:style w:type="paragraph" w:customStyle="1" w:styleId="Style120">
    <w:name w:val="Style 12"/>
    <w:qFormat/>
    <w:rsid w:val="00962C02"/>
    <w:pPr>
      <w:spacing w:after="200" w:line="276" w:lineRule="auto"/>
    </w:pPr>
  </w:style>
  <w:style w:type="paragraph" w:customStyle="1" w:styleId="Style7">
    <w:name w:val="Style 7"/>
    <w:next w:val="CiteCharCharCharCharChar"/>
    <w:qFormat/>
    <w:rsid w:val="00962C02"/>
    <w:pPr>
      <w:spacing w:after="200" w:line="276" w:lineRule="auto"/>
    </w:pPr>
  </w:style>
  <w:style w:type="paragraph" w:customStyle="1" w:styleId="Style9">
    <w:name w:val="Style 9"/>
    <w:qFormat/>
    <w:rsid w:val="00962C02"/>
    <w:pPr>
      <w:spacing w:after="200" w:line="276" w:lineRule="auto"/>
    </w:pPr>
  </w:style>
  <w:style w:type="paragraph" w:customStyle="1" w:styleId="Emphasis3">
    <w:name w:val="Emphasis3"/>
    <w:qFormat/>
    <w:rsid w:val="00962C02"/>
    <w:pPr>
      <w:spacing w:after="200" w:line="276" w:lineRule="auto"/>
    </w:pPr>
  </w:style>
  <w:style w:type="paragraph" w:customStyle="1" w:styleId="formfldssel">
    <w:name w:val="formfldssel"/>
    <w:basedOn w:val="Normal"/>
    <w:qFormat/>
    <w:rsid w:val="00962C02"/>
  </w:style>
  <w:style w:type="paragraph" w:customStyle="1" w:styleId="hpleftlk">
    <w:name w:val="hpleftlk"/>
    <w:basedOn w:val="Normal"/>
    <w:next w:val="SmallCard"/>
    <w:qFormat/>
    <w:rsid w:val="00962C02"/>
  </w:style>
  <w:style w:type="paragraph" w:customStyle="1" w:styleId="lblu">
    <w:name w:val="lblu"/>
    <w:basedOn w:val="Normal"/>
    <w:next w:val="BreifTitle"/>
    <w:qFormat/>
    <w:rsid w:val="00962C02"/>
  </w:style>
  <w:style w:type="paragraph" w:customStyle="1" w:styleId="Underlinestyle1">
    <w:name w:val="Underlinestyle"/>
    <w:basedOn w:val="Normal"/>
    <w:next w:val="Normal10pt"/>
    <w:qFormat/>
    <w:rsid w:val="00962C02"/>
  </w:style>
  <w:style w:type="paragraph" w:customStyle="1" w:styleId="OffensiveLanguage">
    <w:name w:val="Offensive Language"/>
    <w:basedOn w:val="Normal"/>
    <w:next w:val="Normal"/>
    <w:qFormat/>
    <w:rsid w:val="00962C02"/>
  </w:style>
  <w:style w:type="paragraph" w:customStyle="1" w:styleId="clearformatting0">
    <w:name w:val="clear formatting"/>
    <w:basedOn w:val="Normal"/>
    <w:next w:val="Style40"/>
    <w:qFormat/>
    <w:rsid w:val="00962C02"/>
  </w:style>
  <w:style w:type="paragraph" w:customStyle="1" w:styleId="Style18">
    <w:name w:val="Style 18"/>
    <w:next w:val="CM10"/>
    <w:uiPriority w:val="99"/>
    <w:qFormat/>
    <w:rsid w:val="00962C02"/>
    <w:pPr>
      <w:spacing w:after="200" w:line="276" w:lineRule="auto"/>
    </w:pPr>
  </w:style>
  <w:style w:type="paragraph" w:customStyle="1" w:styleId="formfld">
    <w:name w:val="formfld"/>
    <w:basedOn w:val="Normal"/>
    <w:next w:val="OffensiveLanguage"/>
    <w:qFormat/>
    <w:rsid w:val="00962C02"/>
  </w:style>
  <w:style w:type="character" w:styleId="BookTitle">
    <w:name w:val="Book Title"/>
    <w:basedOn w:val="DefaultParagraphFont"/>
    <w:qFormat/>
    <w:rsid w:val="00962C02"/>
    <w:rPr>
      <w:b/>
      <w:bCs/>
      <w:i/>
      <w:iCs/>
      <w:spacing w:val="5"/>
    </w:rPr>
  </w:style>
  <w:style w:type="character" w:customStyle="1" w:styleId="sup1">
    <w:name w:val="sup1"/>
    <w:rsid w:val="00962C02"/>
  </w:style>
  <w:style w:type="character" w:customStyle="1" w:styleId="pgnum1">
    <w:name w:val="pgnum1"/>
    <w:rsid w:val="00962C02"/>
  </w:style>
  <w:style w:type="character" w:customStyle="1" w:styleId="apple">
    <w:name w:val="apple"/>
    <w:rsid w:val="00962C02"/>
  </w:style>
  <w:style w:type="character" w:customStyle="1" w:styleId="inhoud">
    <w:name w:val="inhoud"/>
    <w:rsid w:val="00962C02"/>
  </w:style>
  <w:style w:type="character" w:customStyle="1" w:styleId="Cites-AuthorDate">
    <w:name w:val="Cites-Author/Date"/>
    <w:qFormat/>
    <w:rsid w:val="00962C02"/>
  </w:style>
  <w:style w:type="character" w:customStyle="1" w:styleId="StyleCardtextChar10pt">
    <w:name w:val="Style Card text Char + 10 pt"/>
    <w:rsid w:val="00962C02"/>
  </w:style>
  <w:style w:type="character" w:customStyle="1" w:styleId="smcaps">
    <w:name w:val="smcaps"/>
    <w:rsid w:val="00962C02"/>
  </w:style>
  <w:style w:type="character" w:customStyle="1" w:styleId="Style1Char2">
    <w:name w:val="Style1 Char2"/>
    <w:rsid w:val="00962C02"/>
  </w:style>
  <w:style w:type="character" w:customStyle="1" w:styleId="inside-head1">
    <w:name w:val="inside-head1"/>
    <w:rsid w:val="00962C02"/>
  </w:style>
  <w:style w:type="character" w:customStyle="1" w:styleId="datestamp1">
    <w:name w:val="datestamp1"/>
    <w:rsid w:val="00962C02"/>
  </w:style>
  <w:style w:type="character" w:customStyle="1" w:styleId="pagetools1">
    <w:name w:val="pagetools1"/>
    <w:rsid w:val="00962C02"/>
  </w:style>
  <w:style w:type="character" w:customStyle="1" w:styleId="smallredtext">
    <w:name w:val="smallredtext"/>
    <w:rsid w:val="00962C02"/>
  </w:style>
  <w:style w:type="character" w:customStyle="1" w:styleId="storyheading31">
    <w:name w:val="storyheading31"/>
    <w:rsid w:val="00962C02"/>
  </w:style>
  <w:style w:type="character" w:customStyle="1" w:styleId="storydeck31">
    <w:name w:val="storydeck31"/>
    <w:rsid w:val="00962C02"/>
  </w:style>
  <w:style w:type="character" w:customStyle="1" w:styleId="subtitle10">
    <w:name w:val="subtitle1"/>
    <w:rsid w:val="00962C02"/>
  </w:style>
  <w:style w:type="character" w:customStyle="1" w:styleId="clsbiolink">
    <w:name w:val="clsbiolink"/>
    <w:rsid w:val="00962C02"/>
  </w:style>
  <w:style w:type="character" w:customStyle="1" w:styleId="clssmaller">
    <w:name w:val="clssmaller"/>
    <w:rsid w:val="00962C02"/>
  </w:style>
  <w:style w:type="character" w:customStyle="1" w:styleId="sm1">
    <w:name w:val="sm1"/>
    <w:rsid w:val="00962C02"/>
  </w:style>
  <w:style w:type="character" w:customStyle="1" w:styleId="noindentChar">
    <w:name w:val="noindent Char"/>
    <w:rsid w:val="00962C02"/>
  </w:style>
  <w:style w:type="character" w:customStyle="1" w:styleId="SmallChar1">
    <w:name w:val="Small Char1"/>
    <w:rsid w:val="00962C02"/>
  </w:style>
  <w:style w:type="character" w:customStyle="1" w:styleId="fullcite0">
    <w:name w:val="fullcite"/>
    <w:rsid w:val="00962C02"/>
  </w:style>
  <w:style w:type="character" w:customStyle="1" w:styleId="Style9ptThickunderline">
    <w:name w:val="Style 9 pt Thick underline"/>
    <w:rsid w:val="00962C02"/>
  </w:style>
  <w:style w:type="character" w:customStyle="1" w:styleId="CardNotUnderlinedChar">
    <w:name w:val="Card Not Underlined Char"/>
    <w:rsid w:val="00962C02"/>
  </w:style>
  <w:style w:type="character" w:customStyle="1" w:styleId="IndexHeadersCharChar">
    <w:name w:val="Index Headers Char Char"/>
    <w:rsid w:val="00962C02"/>
  </w:style>
  <w:style w:type="character" w:customStyle="1" w:styleId="CircleChar1">
    <w:name w:val="Circle Char1"/>
    <w:rsid w:val="00962C02"/>
  </w:style>
  <w:style w:type="character" w:customStyle="1" w:styleId="justify">
    <w:name w:val="justify"/>
    <w:rsid w:val="00962C02"/>
  </w:style>
  <w:style w:type="character" w:customStyle="1" w:styleId="SmallCardTextChar">
    <w:name w:val="Small Card Text Char"/>
    <w:rsid w:val="00962C02"/>
  </w:style>
  <w:style w:type="character" w:customStyle="1" w:styleId="tagChar30">
    <w:name w:val="tag Char3"/>
    <w:rsid w:val="00962C02"/>
  </w:style>
  <w:style w:type="character" w:customStyle="1" w:styleId="awtw">
    <w:name w:val="awtw"/>
    <w:rsid w:val="00962C02"/>
  </w:style>
  <w:style w:type="character" w:customStyle="1" w:styleId="ld3">
    <w:name w:val="ld3"/>
    <w:rsid w:val="00962C02"/>
  </w:style>
  <w:style w:type="character" w:customStyle="1" w:styleId="5Notunderlined">
    <w:name w:val="5 Not underlined"/>
    <w:rsid w:val="00962C02"/>
  </w:style>
  <w:style w:type="character" w:customStyle="1" w:styleId="externaledithide">
    <w:name w:val="external_edit_hide"/>
    <w:rsid w:val="00962C02"/>
  </w:style>
  <w:style w:type="character" w:customStyle="1" w:styleId="CharacterStyle20">
    <w:name w:val="Character Style 20"/>
    <w:rsid w:val="00962C02"/>
  </w:style>
  <w:style w:type="character" w:customStyle="1" w:styleId="A9">
    <w:name w:val="A9"/>
    <w:uiPriority w:val="99"/>
    <w:rsid w:val="00962C02"/>
  </w:style>
  <w:style w:type="character" w:customStyle="1" w:styleId="centerheadlines">
    <w:name w:val="centerheadlines"/>
    <w:rsid w:val="00962C02"/>
  </w:style>
  <w:style w:type="character" w:customStyle="1" w:styleId="datetime">
    <w:name w:val="datetime"/>
    <w:rsid w:val="00962C02"/>
  </w:style>
  <w:style w:type="character" w:customStyle="1" w:styleId="info">
    <w:name w:val="info"/>
    <w:rsid w:val="00962C02"/>
  </w:style>
  <w:style w:type="character" w:customStyle="1" w:styleId="datestory">
    <w:name w:val="datestory"/>
    <w:rsid w:val="00962C02"/>
  </w:style>
  <w:style w:type="character" w:customStyle="1" w:styleId="goohl1">
    <w:name w:val="goohl1"/>
    <w:rsid w:val="00962C02"/>
  </w:style>
  <w:style w:type="character" w:customStyle="1" w:styleId="StyleUnderlineBorderSinglesolidlineAuto05ptLinew">
    <w:name w:val="Style Underline Border: : (Single solid line Auto  0.5 pt Line w..."/>
    <w:basedOn w:val="DefaultParagraphFont"/>
    <w:rsid w:val="00962C02"/>
  </w:style>
  <w:style w:type="character" w:customStyle="1" w:styleId="citeschar10">
    <w:name w:val="citeschar1"/>
    <w:basedOn w:val="DefaultParagraphFont"/>
    <w:rsid w:val="00962C02"/>
  </w:style>
  <w:style w:type="character" w:customStyle="1" w:styleId="cardunderlinedchar1">
    <w:name w:val="cardunderlinedchar"/>
    <w:basedOn w:val="DefaultParagraphFont"/>
    <w:rsid w:val="00962C02"/>
  </w:style>
  <w:style w:type="character" w:customStyle="1" w:styleId="Style1CharCharChar">
    <w:name w:val="Style1 Char Char Char"/>
    <w:locked/>
    <w:rsid w:val="00962C02"/>
  </w:style>
  <w:style w:type="character" w:customStyle="1" w:styleId="provider">
    <w:name w:val="provider"/>
    <w:basedOn w:val="DefaultParagraphFont"/>
    <w:rsid w:val="00962C02"/>
  </w:style>
  <w:style w:type="character" w:customStyle="1" w:styleId="vitstorybyline">
    <w:name w:val="vitstorybyline"/>
    <w:rsid w:val="00962C02"/>
  </w:style>
  <w:style w:type="character" w:customStyle="1" w:styleId="yahoobuzzbadge-form">
    <w:name w:val="yahoobuzzbadge-form"/>
    <w:rsid w:val="00962C02"/>
  </w:style>
  <w:style w:type="character" w:customStyle="1" w:styleId="tickerlinx">
    <w:name w:val="tickerlinx"/>
    <w:rsid w:val="00962C02"/>
  </w:style>
  <w:style w:type="character" w:customStyle="1" w:styleId="post-author">
    <w:name w:val="post-author"/>
    <w:rsid w:val="00962C02"/>
  </w:style>
  <w:style w:type="character" w:customStyle="1" w:styleId="post-timestamp">
    <w:name w:val="post-timestamp"/>
    <w:rsid w:val="00962C02"/>
  </w:style>
  <w:style w:type="character" w:customStyle="1" w:styleId="mw-headline">
    <w:name w:val="mw-headline"/>
    <w:rsid w:val="00962C02"/>
  </w:style>
  <w:style w:type="character" w:customStyle="1" w:styleId="month">
    <w:name w:val="month"/>
    <w:rsid w:val="00962C02"/>
  </w:style>
  <w:style w:type="character" w:customStyle="1" w:styleId="texttitlebigred">
    <w:name w:val="texttitlebigred"/>
    <w:rsid w:val="00962C02"/>
  </w:style>
  <w:style w:type="character" w:customStyle="1" w:styleId="subtitles">
    <w:name w:val="subtitles"/>
    <w:rsid w:val="00962C02"/>
  </w:style>
  <w:style w:type="character" w:customStyle="1" w:styleId="CiteCardChar1">
    <w:name w:val="Cite_Card Char1"/>
    <w:rsid w:val="00962C02"/>
  </w:style>
  <w:style w:type="character" w:customStyle="1" w:styleId="ptitleinside">
    <w:name w:val="p_title_inside"/>
    <w:rsid w:val="00962C02"/>
  </w:style>
  <w:style w:type="character" w:customStyle="1" w:styleId="paramv">
    <w:name w:val="paramv"/>
    <w:rsid w:val="00962C02"/>
  </w:style>
  <w:style w:type="character" w:customStyle="1" w:styleId="symbol">
    <w:name w:val="symbol"/>
    <w:rsid w:val="00962C02"/>
  </w:style>
  <w:style w:type="character" w:customStyle="1" w:styleId="data">
    <w:name w:val="data"/>
    <w:rsid w:val="00962C02"/>
  </w:style>
  <w:style w:type="character" w:customStyle="1" w:styleId="pub-date">
    <w:name w:val="pub-date"/>
    <w:rsid w:val="00962C02"/>
  </w:style>
  <w:style w:type="character" w:customStyle="1" w:styleId="AuthorDateF4">
    <w:name w:val="Author Date (F4)"/>
    <w:rsid w:val="00962C02"/>
  </w:style>
  <w:style w:type="character" w:customStyle="1" w:styleId="BoldUnderlineF6">
    <w:name w:val="Bold Underline (F6)"/>
    <w:rsid w:val="00962C02"/>
  </w:style>
  <w:style w:type="character" w:customStyle="1" w:styleId="grouptext">
    <w:name w:val="group_text"/>
    <w:rsid w:val="00962C02"/>
  </w:style>
  <w:style w:type="character" w:customStyle="1" w:styleId="authors">
    <w:name w:val="authors"/>
    <w:rsid w:val="00962C02"/>
  </w:style>
  <w:style w:type="character" w:customStyle="1" w:styleId="StyleArial12ptBoldItalic">
    <w:name w:val="Style Arial 12 pt Bold Italic"/>
    <w:rsid w:val="00962C02"/>
  </w:style>
  <w:style w:type="character" w:customStyle="1" w:styleId="verdana12grey1">
    <w:name w:val="verdana12grey1"/>
    <w:rsid w:val="00962C02"/>
  </w:style>
  <w:style w:type="character" w:customStyle="1" w:styleId="verdana9grey1a">
    <w:name w:val="verdana9grey1a"/>
    <w:rsid w:val="00962C02"/>
  </w:style>
  <w:style w:type="character" w:customStyle="1" w:styleId="nn-twttr-share-btn">
    <w:name w:val="nn-twttr-share-btn"/>
    <w:rsid w:val="00962C02"/>
  </w:style>
  <w:style w:type="character" w:customStyle="1" w:styleId="count">
    <w:name w:val="count"/>
    <w:rsid w:val="00962C02"/>
  </w:style>
  <w:style w:type="character" w:customStyle="1" w:styleId="comment-count">
    <w:name w:val="comment-count"/>
    <w:rsid w:val="00962C02"/>
  </w:style>
  <w:style w:type="character" w:customStyle="1" w:styleId="comment-count-text">
    <w:name w:val="comment-count-text"/>
    <w:rsid w:val="00962C02"/>
  </w:style>
  <w:style w:type="character" w:customStyle="1" w:styleId="lightheader">
    <w:name w:val="lightheader"/>
    <w:rsid w:val="00962C02"/>
  </w:style>
  <w:style w:type="character" w:customStyle="1" w:styleId="CiteCardCharCharCharCharChar">
    <w:name w:val="Cite_Card Char Char Char Char Char"/>
    <w:rsid w:val="00962C02"/>
  </w:style>
  <w:style w:type="character" w:customStyle="1" w:styleId="CiteCardCharCharCharCharCharChar">
    <w:name w:val="Cite_Card Char Char Char Char Char Char"/>
    <w:rsid w:val="00962C02"/>
  </w:style>
  <w:style w:type="character" w:customStyle="1" w:styleId="yahoobuzzbadge">
    <w:name w:val="yahoobuzzbadge"/>
    <w:rsid w:val="00962C02"/>
  </w:style>
  <w:style w:type="character" w:customStyle="1" w:styleId="StrongEmphasis">
    <w:name w:val="Strong Emphasis"/>
    <w:rsid w:val="00962C02"/>
  </w:style>
  <w:style w:type="character" w:customStyle="1" w:styleId="article-articlebody">
    <w:name w:val="article-articlebody"/>
    <w:basedOn w:val="DefaultParagraphFont"/>
    <w:rsid w:val="00962C02"/>
  </w:style>
  <w:style w:type="character" w:customStyle="1" w:styleId="pageheader0">
    <w:name w:val="pageheader"/>
    <w:basedOn w:val="DefaultParagraphFont"/>
    <w:rsid w:val="00962C02"/>
  </w:style>
  <w:style w:type="character" w:customStyle="1" w:styleId="AuthorCharChar">
    <w:name w:val="Author Char Char"/>
    <w:rsid w:val="00962C02"/>
  </w:style>
  <w:style w:type="character" w:customStyle="1" w:styleId="smallchar0">
    <w:name w:val="smallchar"/>
    <w:basedOn w:val="DefaultParagraphFont"/>
    <w:rsid w:val="00962C02"/>
  </w:style>
  <w:style w:type="character" w:customStyle="1" w:styleId="Shortcite">
    <w:name w:val="Shortcite"/>
    <w:rsid w:val="00962C02"/>
  </w:style>
  <w:style w:type="character" w:customStyle="1" w:styleId="Longcite">
    <w:name w:val="Longcite"/>
    <w:rsid w:val="00962C02"/>
  </w:style>
  <w:style w:type="character" w:customStyle="1" w:styleId="address">
    <w:name w:val="address"/>
    <w:rsid w:val="00962C02"/>
  </w:style>
  <w:style w:type="character" w:customStyle="1" w:styleId="NormalizationChar">
    <w:name w:val="Normalization Char"/>
    <w:rsid w:val="00962C02"/>
  </w:style>
  <w:style w:type="character" w:customStyle="1" w:styleId="Shrinker">
    <w:name w:val="Shrinker"/>
    <w:rsid w:val="00962C02"/>
  </w:style>
  <w:style w:type="character" w:customStyle="1" w:styleId="heading2char2">
    <w:name w:val="heading2char"/>
    <w:basedOn w:val="DefaultParagraphFont"/>
    <w:rsid w:val="00962C02"/>
  </w:style>
  <w:style w:type="character" w:customStyle="1" w:styleId="heading3char1">
    <w:name w:val="heading3char1"/>
    <w:basedOn w:val="DefaultParagraphFont"/>
    <w:rsid w:val="00962C02"/>
  </w:style>
  <w:style w:type="character" w:customStyle="1" w:styleId="underlinea">
    <w:name w:val="underlinea"/>
    <w:basedOn w:val="DefaultParagraphFont"/>
    <w:rsid w:val="00962C02"/>
  </w:style>
  <w:style w:type="character" w:customStyle="1" w:styleId="StyleUnderlineChar9pt2">
    <w:name w:val="Style Underline Char + 9 pt2"/>
    <w:rsid w:val="00962C02"/>
  </w:style>
  <w:style w:type="character" w:customStyle="1" w:styleId="StyleUnderlineChar9ptBold1">
    <w:name w:val="Style Underline Char + 9 pt Bold1"/>
    <w:rsid w:val="00962C02"/>
  </w:style>
  <w:style w:type="character" w:customStyle="1" w:styleId="FontStyle329">
    <w:name w:val="Font Style329"/>
    <w:uiPriority w:val="99"/>
    <w:rsid w:val="00962C02"/>
  </w:style>
  <w:style w:type="character" w:customStyle="1" w:styleId="FontStyle232">
    <w:name w:val="Font Style232"/>
    <w:uiPriority w:val="99"/>
    <w:rsid w:val="00962C02"/>
  </w:style>
  <w:style w:type="character" w:customStyle="1" w:styleId="MicroTextCharChar">
    <w:name w:val="MicroText Char Char"/>
    <w:rsid w:val="00962C02"/>
  </w:style>
  <w:style w:type="character" w:customStyle="1" w:styleId="style61">
    <w:name w:val="style6"/>
    <w:rsid w:val="00962C02"/>
  </w:style>
  <w:style w:type="character" w:customStyle="1" w:styleId="Title2">
    <w:name w:val="Title2"/>
    <w:basedOn w:val="DefaultParagraphFont"/>
    <w:rsid w:val="00962C02"/>
  </w:style>
  <w:style w:type="character" w:customStyle="1" w:styleId="pmterms2">
    <w:name w:val="pmterms2"/>
    <w:basedOn w:val="DefaultParagraphFont"/>
    <w:rsid w:val="00962C02"/>
  </w:style>
  <w:style w:type="character" w:customStyle="1" w:styleId="BoldandUnderlineChar1Char2CharChar">
    <w:name w:val="Bold and Underline Char1 Char2 Char Char"/>
    <w:basedOn w:val="DefaultParagraphFont"/>
    <w:rsid w:val="00962C02"/>
  </w:style>
  <w:style w:type="character" w:customStyle="1" w:styleId="UnderlineChar1Char1">
    <w:name w:val="Underline Char1 Char1"/>
    <w:basedOn w:val="DefaultParagraphFont"/>
    <w:rsid w:val="00962C02"/>
  </w:style>
  <w:style w:type="character" w:customStyle="1" w:styleId="featurecontentgray1">
    <w:name w:val="featurecontentgray1"/>
    <w:basedOn w:val="DefaultParagraphFont"/>
    <w:rsid w:val="00962C02"/>
  </w:style>
  <w:style w:type="character" w:customStyle="1" w:styleId="CardCharCharChar0">
    <w:name w:val="Card Char Char Char"/>
    <w:basedOn w:val="DefaultParagraphFont"/>
    <w:rsid w:val="00962C02"/>
  </w:style>
  <w:style w:type="character" w:customStyle="1" w:styleId="big1">
    <w:name w:val="big1"/>
    <w:basedOn w:val="DefaultParagraphFont"/>
    <w:rsid w:val="00962C02"/>
  </w:style>
  <w:style w:type="character" w:customStyle="1" w:styleId="articletitle1">
    <w:name w:val="articletitle1"/>
    <w:basedOn w:val="DefaultParagraphFont"/>
    <w:rsid w:val="00962C02"/>
  </w:style>
  <w:style w:type="character" w:customStyle="1" w:styleId="prodgeneral">
    <w:name w:val="prodgeneral"/>
    <w:basedOn w:val="DefaultParagraphFont"/>
    <w:rsid w:val="00962C02"/>
  </w:style>
  <w:style w:type="character" w:customStyle="1" w:styleId="Style10pt">
    <w:name w:val="Style 10 pt"/>
    <w:basedOn w:val="DefaultParagraphFont"/>
    <w:rsid w:val="00962C02"/>
  </w:style>
  <w:style w:type="character" w:customStyle="1" w:styleId="StyleUnderlineChar0">
    <w:name w:val="Style Underline + Char"/>
    <w:basedOn w:val="DefaultParagraphFont"/>
    <w:rsid w:val="00962C02"/>
  </w:style>
  <w:style w:type="character" w:customStyle="1" w:styleId="highlightChar">
    <w:name w:val="highlight Char"/>
    <w:basedOn w:val="DefaultParagraphFont"/>
    <w:rsid w:val="00962C02"/>
  </w:style>
  <w:style w:type="character" w:customStyle="1" w:styleId="citeChar1">
    <w:name w:val="cite Char"/>
    <w:basedOn w:val="DefaultParagraphFont"/>
    <w:rsid w:val="00962C02"/>
  </w:style>
  <w:style w:type="character" w:customStyle="1" w:styleId="OffensiveLanguageChar">
    <w:name w:val="Offensive Language Char"/>
    <w:rsid w:val="00962C02"/>
  </w:style>
  <w:style w:type="character" w:customStyle="1" w:styleId="yellowfadeinnerspan">
    <w:name w:val="yellowfadeinnerspan"/>
    <w:rsid w:val="00962C02"/>
  </w:style>
  <w:style w:type="character" w:customStyle="1" w:styleId="ipa">
    <w:name w:val="ipa"/>
    <w:basedOn w:val="DefaultParagraphFont"/>
    <w:rsid w:val="00962C02"/>
  </w:style>
  <w:style w:type="table" w:customStyle="1" w:styleId="TableGrid1">
    <w:name w:val="Table Grid1"/>
    <w:basedOn w:val="TableNormal"/>
    <w:rsid w:val="00962C02"/>
    <w:pPr>
      <w:spacing w:after="200" w:line="276" w:lineRule="auto"/>
    </w:pPr>
    <w:tblPr/>
  </w:style>
  <w:style w:type="character" w:customStyle="1" w:styleId="StyleciteChar">
    <w:name w:val="Style cite + Char"/>
    <w:basedOn w:val="DefaultParagraphFont"/>
    <w:rsid w:val="00962C02"/>
  </w:style>
  <w:style w:type="character" w:customStyle="1" w:styleId="DebateUnderlinedChar">
    <w:name w:val="Debate Underlined Char"/>
    <w:locked/>
    <w:rsid w:val="00962C02"/>
  </w:style>
  <w:style w:type="paragraph" w:customStyle="1" w:styleId="DebateUnderlined">
    <w:name w:val="Debate Underlined"/>
    <w:basedOn w:val="Normal"/>
    <w:next w:val="about"/>
    <w:qFormat/>
    <w:rsid w:val="00962C02"/>
  </w:style>
  <w:style w:type="character" w:customStyle="1" w:styleId="Card10f2Char">
    <w:name w:val="Card.10.f2 Char"/>
    <w:locked/>
    <w:rsid w:val="00962C02"/>
  </w:style>
  <w:style w:type="paragraph" w:customStyle="1" w:styleId="Card10f2">
    <w:name w:val="Card.10.f2"/>
    <w:basedOn w:val="Normal"/>
    <w:next w:val="thumbnail"/>
    <w:autoRedefine/>
    <w:qFormat/>
    <w:rsid w:val="00962C02"/>
  </w:style>
  <w:style w:type="character" w:customStyle="1" w:styleId="Bodytext5">
    <w:name w:val="Body text_"/>
    <w:basedOn w:val="DefaultParagraphFont"/>
    <w:locked/>
    <w:rsid w:val="00962C02"/>
    <w:rPr>
      <w:shd w:val="clear" w:color="auto" w:fill="FFFFFF"/>
    </w:rPr>
  </w:style>
  <w:style w:type="paragraph" w:customStyle="1" w:styleId="BodyText50">
    <w:name w:val="Body Text5"/>
    <w:basedOn w:val="Normal"/>
    <w:next w:val="wallacepara"/>
    <w:qFormat/>
    <w:rsid w:val="00962C02"/>
  </w:style>
  <w:style w:type="paragraph" w:customStyle="1" w:styleId="user">
    <w:name w:val="user"/>
    <w:basedOn w:val="Normal"/>
    <w:next w:val="morelink"/>
    <w:uiPriority w:val="99"/>
    <w:qFormat/>
    <w:rsid w:val="00962C02"/>
  </w:style>
  <w:style w:type="paragraph" w:customStyle="1" w:styleId="about">
    <w:name w:val="about"/>
    <w:basedOn w:val="Normal"/>
    <w:next w:val="audiolink"/>
    <w:uiPriority w:val="99"/>
    <w:qFormat/>
    <w:rsid w:val="00962C02"/>
  </w:style>
  <w:style w:type="paragraph" w:customStyle="1" w:styleId="t6">
    <w:name w:val="t6"/>
    <w:basedOn w:val="Normal"/>
    <w:next w:val="nav1"/>
    <w:uiPriority w:val="99"/>
    <w:qFormat/>
    <w:rsid w:val="00962C02"/>
  </w:style>
  <w:style w:type="paragraph" w:customStyle="1" w:styleId="thumbnail">
    <w:name w:val="thumbnail"/>
    <w:basedOn w:val="Normal"/>
    <w:next w:val="nav2"/>
    <w:uiPriority w:val="99"/>
    <w:qFormat/>
    <w:rsid w:val="00962C02"/>
  </w:style>
  <w:style w:type="paragraph" w:customStyle="1" w:styleId="stand-first-alone">
    <w:name w:val="stand-first-alone"/>
    <w:basedOn w:val="Normal"/>
    <w:next w:val="Pa0"/>
    <w:uiPriority w:val="99"/>
    <w:qFormat/>
    <w:rsid w:val="00962C02"/>
  </w:style>
  <w:style w:type="paragraph" w:customStyle="1" w:styleId="wallacepara">
    <w:name w:val="wallacepara"/>
    <w:basedOn w:val="Normal"/>
    <w:next w:val="CM45"/>
    <w:uiPriority w:val="99"/>
    <w:qFormat/>
    <w:rsid w:val="00962C02"/>
  </w:style>
  <w:style w:type="paragraph" w:customStyle="1" w:styleId="morelink">
    <w:name w:val="morelink"/>
    <w:basedOn w:val="Normal"/>
    <w:next w:val="CM46"/>
    <w:uiPriority w:val="99"/>
    <w:qFormat/>
    <w:rsid w:val="00962C02"/>
  </w:style>
  <w:style w:type="paragraph" w:customStyle="1" w:styleId="audiolink">
    <w:name w:val="audiolink"/>
    <w:basedOn w:val="Normal"/>
    <w:next w:val="F4-NormalText"/>
    <w:uiPriority w:val="99"/>
    <w:qFormat/>
    <w:rsid w:val="00962C02"/>
  </w:style>
  <w:style w:type="paragraph" w:customStyle="1" w:styleId="titlestyle1">
    <w:name w:val="titlestyle1"/>
    <w:basedOn w:val="Normal"/>
    <w:next w:val="FullText"/>
    <w:uiPriority w:val="99"/>
    <w:qFormat/>
    <w:rsid w:val="00962C02"/>
  </w:style>
  <w:style w:type="paragraph" w:customStyle="1" w:styleId="nav1">
    <w:name w:val="nav1"/>
    <w:basedOn w:val="Normal"/>
    <w:next w:val="TagLine"/>
    <w:uiPriority w:val="99"/>
    <w:qFormat/>
    <w:rsid w:val="00962C02"/>
  </w:style>
  <w:style w:type="paragraph" w:customStyle="1" w:styleId="nav2">
    <w:name w:val="nav2"/>
    <w:basedOn w:val="Normal"/>
    <w:uiPriority w:val="99"/>
    <w:qFormat/>
    <w:rsid w:val="00962C02"/>
  </w:style>
  <w:style w:type="paragraph" w:customStyle="1" w:styleId="Pa0">
    <w:name w:val="Pa0"/>
    <w:basedOn w:val="Normal"/>
    <w:qFormat/>
    <w:rsid w:val="00962C02"/>
  </w:style>
  <w:style w:type="paragraph" w:customStyle="1" w:styleId="CM45">
    <w:name w:val="CM45"/>
    <w:basedOn w:val="Normal"/>
    <w:uiPriority w:val="99"/>
    <w:qFormat/>
    <w:rsid w:val="00962C02"/>
  </w:style>
  <w:style w:type="paragraph" w:customStyle="1" w:styleId="CM46">
    <w:name w:val="CM46"/>
    <w:basedOn w:val="Normal"/>
    <w:uiPriority w:val="99"/>
    <w:qFormat/>
    <w:rsid w:val="00962C02"/>
  </w:style>
  <w:style w:type="character" w:customStyle="1" w:styleId="Heading18">
    <w:name w:val="Heading #18_"/>
    <w:basedOn w:val="DefaultParagraphFont"/>
    <w:locked/>
    <w:rsid w:val="00962C02"/>
  </w:style>
  <w:style w:type="paragraph" w:customStyle="1" w:styleId="Heading180">
    <w:name w:val="Heading #18"/>
    <w:basedOn w:val="Normal"/>
    <w:qFormat/>
    <w:rsid w:val="00962C02"/>
  </w:style>
  <w:style w:type="character" w:customStyle="1" w:styleId="Picturecaption2">
    <w:name w:val="Picture caption (2)_"/>
    <w:basedOn w:val="DefaultParagraphFont"/>
    <w:locked/>
    <w:rsid w:val="00962C02"/>
  </w:style>
  <w:style w:type="paragraph" w:customStyle="1" w:styleId="Picturecaption20">
    <w:name w:val="Picture caption (2)"/>
    <w:basedOn w:val="Normal"/>
    <w:qFormat/>
    <w:rsid w:val="00962C02"/>
  </w:style>
  <w:style w:type="character" w:customStyle="1" w:styleId="Picturecaption">
    <w:name w:val="Picture caption_"/>
    <w:basedOn w:val="DefaultParagraphFont"/>
    <w:locked/>
    <w:rsid w:val="00962C02"/>
  </w:style>
  <w:style w:type="paragraph" w:customStyle="1" w:styleId="Picturecaption0">
    <w:name w:val="Picture caption"/>
    <w:basedOn w:val="Normal"/>
    <w:qFormat/>
    <w:rsid w:val="00962C02"/>
  </w:style>
  <w:style w:type="character" w:customStyle="1" w:styleId="Bodytext31">
    <w:name w:val="Body text (31)_"/>
    <w:basedOn w:val="DefaultParagraphFont"/>
    <w:locked/>
    <w:rsid w:val="00962C02"/>
  </w:style>
  <w:style w:type="paragraph" w:customStyle="1" w:styleId="Bodytext310">
    <w:name w:val="Body text (31)"/>
    <w:basedOn w:val="Normal"/>
    <w:qFormat/>
    <w:rsid w:val="00962C02"/>
  </w:style>
  <w:style w:type="character" w:customStyle="1" w:styleId="Heading22">
    <w:name w:val="Heading #22_"/>
    <w:basedOn w:val="DefaultParagraphFont"/>
    <w:locked/>
    <w:rsid w:val="00962C02"/>
  </w:style>
  <w:style w:type="paragraph" w:customStyle="1" w:styleId="Heading220">
    <w:name w:val="Heading #22"/>
    <w:basedOn w:val="Normal"/>
    <w:qFormat/>
    <w:rsid w:val="00962C02"/>
  </w:style>
  <w:style w:type="character" w:customStyle="1" w:styleId="Bodytext131">
    <w:name w:val="Body text (131)_"/>
    <w:basedOn w:val="DefaultParagraphFont"/>
    <w:locked/>
    <w:rsid w:val="00962C02"/>
  </w:style>
  <w:style w:type="paragraph" w:customStyle="1" w:styleId="Bodytext1310">
    <w:name w:val="Body text (131)"/>
    <w:basedOn w:val="Normal"/>
    <w:qFormat/>
    <w:rsid w:val="00962C02"/>
  </w:style>
  <w:style w:type="character" w:customStyle="1" w:styleId="Bodytext140">
    <w:name w:val="Body text (140)_"/>
    <w:basedOn w:val="DefaultParagraphFont"/>
    <w:locked/>
    <w:rsid w:val="00962C02"/>
  </w:style>
  <w:style w:type="paragraph" w:customStyle="1" w:styleId="Bodytext1400">
    <w:name w:val="Body text (140)"/>
    <w:basedOn w:val="Normal"/>
    <w:qFormat/>
    <w:rsid w:val="00962C02"/>
  </w:style>
  <w:style w:type="character" w:customStyle="1" w:styleId="Bodytext141">
    <w:name w:val="Body text (141)_"/>
    <w:basedOn w:val="DefaultParagraphFont"/>
    <w:locked/>
    <w:rsid w:val="00962C02"/>
  </w:style>
  <w:style w:type="paragraph" w:customStyle="1" w:styleId="Bodytext1410">
    <w:name w:val="Body text (141)"/>
    <w:basedOn w:val="Normal"/>
    <w:qFormat/>
    <w:rsid w:val="00962C02"/>
  </w:style>
  <w:style w:type="character" w:customStyle="1" w:styleId="Tableofcontents20">
    <w:name w:val="Table of contents (20)_"/>
    <w:basedOn w:val="DefaultParagraphFont"/>
    <w:locked/>
    <w:rsid w:val="00962C02"/>
  </w:style>
  <w:style w:type="paragraph" w:customStyle="1" w:styleId="Tableofcontents200">
    <w:name w:val="Table of contents (20)"/>
    <w:basedOn w:val="Normal"/>
    <w:qFormat/>
    <w:rsid w:val="00962C02"/>
  </w:style>
  <w:style w:type="character" w:customStyle="1" w:styleId="Tableofcontents21">
    <w:name w:val="Table of contents (21)_"/>
    <w:basedOn w:val="DefaultParagraphFont"/>
    <w:locked/>
    <w:rsid w:val="00962C02"/>
  </w:style>
  <w:style w:type="paragraph" w:customStyle="1" w:styleId="Tableofcontents210">
    <w:name w:val="Table of contents (21)"/>
    <w:basedOn w:val="Normal"/>
    <w:qFormat/>
    <w:rsid w:val="00962C02"/>
  </w:style>
  <w:style w:type="character" w:customStyle="1" w:styleId="Tableofcontents22">
    <w:name w:val="Table of contents (22)_"/>
    <w:basedOn w:val="DefaultParagraphFont"/>
    <w:locked/>
    <w:rsid w:val="00962C02"/>
  </w:style>
  <w:style w:type="paragraph" w:customStyle="1" w:styleId="Tableofcontents220">
    <w:name w:val="Table of contents (22)"/>
    <w:basedOn w:val="Normal"/>
    <w:qFormat/>
    <w:rsid w:val="00962C02"/>
  </w:style>
  <w:style w:type="character" w:customStyle="1" w:styleId="Bodytext142">
    <w:name w:val="Body text (142)_"/>
    <w:basedOn w:val="DefaultParagraphFont"/>
    <w:locked/>
    <w:rsid w:val="00962C02"/>
  </w:style>
  <w:style w:type="paragraph" w:customStyle="1" w:styleId="Bodytext1420">
    <w:name w:val="Body text (142)"/>
    <w:basedOn w:val="Normal"/>
    <w:qFormat/>
    <w:rsid w:val="00962C02"/>
  </w:style>
  <w:style w:type="character" w:customStyle="1" w:styleId="Bodytext143">
    <w:name w:val="Body text (143)_"/>
    <w:basedOn w:val="DefaultParagraphFont"/>
    <w:locked/>
    <w:rsid w:val="00962C02"/>
  </w:style>
  <w:style w:type="paragraph" w:customStyle="1" w:styleId="Bodytext1430">
    <w:name w:val="Body text (143)"/>
    <w:basedOn w:val="Normal"/>
    <w:qFormat/>
    <w:rsid w:val="00962C02"/>
  </w:style>
  <w:style w:type="character" w:customStyle="1" w:styleId="Bodytext144Exact">
    <w:name w:val="Body text (144) Exact"/>
    <w:basedOn w:val="DefaultParagraphFont"/>
    <w:locked/>
    <w:rsid w:val="00962C02"/>
  </w:style>
  <w:style w:type="paragraph" w:customStyle="1" w:styleId="Bodytext144">
    <w:name w:val="Body text (144)"/>
    <w:basedOn w:val="Normal"/>
    <w:qFormat/>
    <w:rsid w:val="00962C02"/>
  </w:style>
  <w:style w:type="character" w:customStyle="1" w:styleId="Bodytext145Exact">
    <w:name w:val="Body text (145) Exact"/>
    <w:basedOn w:val="DefaultParagraphFont"/>
    <w:locked/>
    <w:rsid w:val="00962C02"/>
  </w:style>
  <w:style w:type="paragraph" w:customStyle="1" w:styleId="Bodytext145">
    <w:name w:val="Body text (145)"/>
    <w:basedOn w:val="Normal"/>
    <w:qFormat/>
    <w:rsid w:val="00962C02"/>
  </w:style>
  <w:style w:type="character" w:customStyle="1" w:styleId="Bodytext146">
    <w:name w:val="Body text (146)_"/>
    <w:basedOn w:val="DefaultParagraphFont"/>
    <w:locked/>
    <w:rsid w:val="00962C02"/>
  </w:style>
  <w:style w:type="paragraph" w:customStyle="1" w:styleId="Bodytext1460">
    <w:name w:val="Body text (146)"/>
    <w:basedOn w:val="Normal"/>
    <w:qFormat/>
    <w:rsid w:val="00962C02"/>
  </w:style>
  <w:style w:type="character" w:customStyle="1" w:styleId="Heading230">
    <w:name w:val="Heading #23_"/>
    <w:basedOn w:val="DefaultParagraphFont"/>
    <w:locked/>
    <w:rsid w:val="00962C02"/>
  </w:style>
  <w:style w:type="paragraph" w:customStyle="1" w:styleId="Heading231">
    <w:name w:val="Heading #23"/>
    <w:basedOn w:val="Normal"/>
    <w:qFormat/>
    <w:rsid w:val="00962C02"/>
  </w:style>
  <w:style w:type="character" w:customStyle="1" w:styleId="Picturecaption36">
    <w:name w:val="Picture caption (36)_"/>
    <w:basedOn w:val="DefaultParagraphFont"/>
    <w:locked/>
    <w:rsid w:val="00962C02"/>
  </w:style>
  <w:style w:type="paragraph" w:customStyle="1" w:styleId="Picturecaption360">
    <w:name w:val="Picture caption (36)"/>
    <w:basedOn w:val="Normal"/>
    <w:qFormat/>
    <w:rsid w:val="00962C02"/>
  </w:style>
  <w:style w:type="character" w:customStyle="1" w:styleId="Picturecaption42">
    <w:name w:val="Picture caption (42)_"/>
    <w:basedOn w:val="DefaultParagraphFont"/>
    <w:locked/>
    <w:rsid w:val="00962C02"/>
  </w:style>
  <w:style w:type="paragraph" w:customStyle="1" w:styleId="Picturecaption420">
    <w:name w:val="Picture caption (42)"/>
    <w:basedOn w:val="Normal"/>
    <w:qFormat/>
    <w:rsid w:val="00962C02"/>
  </w:style>
  <w:style w:type="character" w:customStyle="1" w:styleId="Bodytext154">
    <w:name w:val="Body text (154)_"/>
    <w:basedOn w:val="DefaultParagraphFont"/>
    <w:locked/>
    <w:rsid w:val="00962C02"/>
  </w:style>
  <w:style w:type="paragraph" w:customStyle="1" w:styleId="Bodytext1540">
    <w:name w:val="Body text (154)"/>
    <w:basedOn w:val="Normal"/>
    <w:qFormat/>
    <w:rsid w:val="00962C02"/>
  </w:style>
  <w:style w:type="character" w:customStyle="1" w:styleId="Bodytext155">
    <w:name w:val="Body text (155)_"/>
    <w:basedOn w:val="DefaultParagraphFont"/>
    <w:locked/>
    <w:rsid w:val="00962C02"/>
  </w:style>
  <w:style w:type="paragraph" w:customStyle="1" w:styleId="Bodytext1550">
    <w:name w:val="Body text (155)"/>
    <w:basedOn w:val="Normal"/>
    <w:qFormat/>
    <w:rsid w:val="00962C02"/>
  </w:style>
  <w:style w:type="character" w:customStyle="1" w:styleId="Bodytext156">
    <w:name w:val="Body text (156)_"/>
    <w:basedOn w:val="DefaultParagraphFont"/>
    <w:locked/>
    <w:rsid w:val="00962C02"/>
  </w:style>
  <w:style w:type="paragraph" w:customStyle="1" w:styleId="Bodytext1560">
    <w:name w:val="Body text (156)"/>
    <w:basedOn w:val="Normal"/>
    <w:qFormat/>
    <w:rsid w:val="00962C02"/>
  </w:style>
  <w:style w:type="character" w:customStyle="1" w:styleId="Bodytext60">
    <w:name w:val="Body text (60)_"/>
    <w:basedOn w:val="DefaultParagraphFont"/>
    <w:locked/>
    <w:rsid w:val="00962C02"/>
  </w:style>
  <w:style w:type="paragraph" w:customStyle="1" w:styleId="Bodytext600">
    <w:name w:val="Body text (60)"/>
    <w:basedOn w:val="Normal"/>
    <w:qFormat/>
    <w:rsid w:val="00962C02"/>
  </w:style>
  <w:style w:type="character" w:customStyle="1" w:styleId="Bodytext158">
    <w:name w:val="Body text (158)_"/>
    <w:basedOn w:val="DefaultParagraphFont"/>
    <w:locked/>
    <w:rsid w:val="00962C02"/>
  </w:style>
  <w:style w:type="paragraph" w:customStyle="1" w:styleId="Bodytext1580">
    <w:name w:val="Body text (158)"/>
    <w:basedOn w:val="Normal"/>
    <w:qFormat/>
    <w:rsid w:val="00962C02"/>
  </w:style>
  <w:style w:type="character" w:customStyle="1" w:styleId="Bodytext159">
    <w:name w:val="Body text (159)_"/>
    <w:basedOn w:val="DefaultParagraphFont"/>
    <w:locked/>
    <w:rsid w:val="00962C02"/>
  </w:style>
  <w:style w:type="paragraph" w:customStyle="1" w:styleId="Bodytext1590">
    <w:name w:val="Body text (159)"/>
    <w:basedOn w:val="Normal"/>
    <w:qFormat/>
    <w:rsid w:val="00962C02"/>
  </w:style>
  <w:style w:type="character" w:customStyle="1" w:styleId="Bodytext160">
    <w:name w:val="Body text (160)_"/>
    <w:basedOn w:val="DefaultParagraphFont"/>
    <w:locked/>
    <w:rsid w:val="00962C02"/>
  </w:style>
  <w:style w:type="paragraph" w:customStyle="1" w:styleId="Bodytext1600">
    <w:name w:val="Body text (160)"/>
    <w:basedOn w:val="Normal"/>
    <w:qFormat/>
    <w:rsid w:val="00962C02"/>
  </w:style>
  <w:style w:type="character" w:customStyle="1" w:styleId="Picturecaption4">
    <w:name w:val="Picture caption (4)_"/>
    <w:basedOn w:val="DefaultParagraphFont"/>
    <w:locked/>
    <w:rsid w:val="00962C02"/>
  </w:style>
  <w:style w:type="paragraph" w:customStyle="1" w:styleId="Picturecaption40">
    <w:name w:val="Picture caption (4)"/>
    <w:basedOn w:val="Normal"/>
    <w:qFormat/>
    <w:rsid w:val="00962C02"/>
  </w:style>
  <w:style w:type="character" w:customStyle="1" w:styleId="Heading10">
    <w:name w:val="Heading #10_"/>
    <w:basedOn w:val="DefaultParagraphFont"/>
    <w:locked/>
    <w:rsid w:val="00962C02"/>
  </w:style>
  <w:style w:type="paragraph" w:customStyle="1" w:styleId="Heading100">
    <w:name w:val="Heading #10"/>
    <w:basedOn w:val="Normal"/>
    <w:qFormat/>
    <w:rsid w:val="00962C02"/>
  </w:style>
  <w:style w:type="character" w:customStyle="1" w:styleId="Picturecaption3">
    <w:name w:val="Picture caption (3)_"/>
    <w:basedOn w:val="DefaultParagraphFont"/>
    <w:locked/>
    <w:rsid w:val="00962C02"/>
  </w:style>
  <w:style w:type="paragraph" w:customStyle="1" w:styleId="Picturecaption30">
    <w:name w:val="Picture caption (3)"/>
    <w:basedOn w:val="Normal"/>
    <w:qFormat/>
    <w:rsid w:val="00962C02"/>
  </w:style>
  <w:style w:type="character" w:customStyle="1" w:styleId="Heading13">
    <w:name w:val="Heading #13_"/>
    <w:basedOn w:val="DefaultParagraphFont"/>
    <w:locked/>
    <w:rsid w:val="00962C02"/>
  </w:style>
  <w:style w:type="paragraph" w:customStyle="1" w:styleId="Heading130">
    <w:name w:val="Heading #13"/>
    <w:basedOn w:val="Normal"/>
    <w:qFormat/>
    <w:rsid w:val="00962C02"/>
  </w:style>
  <w:style w:type="character" w:customStyle="1" w:styleId="Heading92">
    <w:name w:val="Heading #9 (2)_"/>
    <w:basedOn w:val="DefaultParagraphFont"/>
    <w:locked/>
    <w:rsid w:val="00962C02"/>
  </w:style>
  <w:style w:type="paragraph" w:customStyle="1" w:styleId="Heading920">
    <w:name w:val="Heading #9 (2)"/>
    <w:basedOn w:val="Normal"/>
    <w:qFormat/>
    <w:rsid w:val="00962C02"/>
  </w:style>
  <w:style w:type="character" w:customStyle="1" w:styleId="Heading15">
    <w:name w:val="Heading #15_"/>
    <w:basedOn w:val="DefaultParagraphFont"/>
    <w:locked/>
    <w:rsid w:val="00962C02"/>
  </w:style>
  <w:style w:type="paragraph" w:customStyle="1" w:styleId="Heading150">
    <w:name w:val="Heading #15"/>
    <w:basedOn w:val="Normal"/>
    <w:qFormat/>
    <w:rsid w:val="00962C02"/>
  </w:style>
  <w:style w:type="character" w:customStyle="1" w:styleId="Bodytext38">
    <w:name w:val="Body text (38)_"/>
    <w:basedOn w:val="DefaultParagraphFont"/>
    <w:locked/>
    <w:rsid w:val="00962C02"/>
  </w:style>
  <w:style w:type="paragraph" w:customStyle="1" w:styleId="Bodytext380">
    <w:name w:val="Body text (38)"/>
    <w:basedOn w:val="Normal"/>
    <w:qFormat/>
    <w:rsid w:val="00962C02"/>
  </w:style>
  <w:style w:type="character" w:customStyle="1" w:styleId="Heading17">
    <w:name w:val="Heading #17_"/>
    <w:basedOn w:val="DefaultParagraphFont"/>
    <w:locked/>
    <w:rsid w:val="00962C02"/>
  </w:style>
  <w:style w:type="paragraph" w:customStyle="1" w:styleId="Heading170">
    <w:name w:val="Heading #17"/>
    <w:basedOn w:val="Normal"/>
    <w:qFormat/>
    <w:rsid w:val="00962C02"/>
  </w:style>
  <w:style w:type="character" w:customStyle="1" w:styleId="Bodytext97Exact">
    <w:name w:val="Body text (97) Exact"/>
    <w:basedOn w:val="DefaultParagraphFont"/>
    <w:locked/>
    <w:rsid w:val="00962C02"/>
  </w:style>
  <w:style w:type="paragraph" w:customStyle="1" w:styleId="Bodytext97">
    <w:name w:val="Body text (97)"/>
    <w:basedOn w:val="Normal"/>
    <w:qFormat/>
    <w:rsid w:val="00962C02"/>
  </w:style>
  <w:style w:type="character" w:customStyle="1" w:styleId="Bodytext42">
    <w:name w:val="Body text (42)_"/>
    <w:basedOn w:val="DefaultParagraphFont"/>
    <w:locked/>
    <w:rsid w:val="00962C02"/>
  </w:style>
  <w:style w:type="paragraph" w:customStyle="1" w:styleId="Bodytext420">
    <w:name w:val="Body text (42)"/>
    <w:basedOn w:val="Normal"/>
    <w:qFormat/>
    <w:rsid w:val="00962C02"/>
  </w:style>
  <w:style w:type="character" w:customStyle="1" w:styleId="Picturecaption9">
    <w:name w:val="Picture caption (9)_"/>
    <w:basedOn w:val="DefaultParagraphFont"/>
    <w:locked/>
    <w:rsid w:val="00962C02"/>
  </w:style>
  <w:style w:type="paragraph" w:customStyle="1" w:styleId="Picturecaption90">
    <w:name w:val="Picture caption (9)"/>
    <w:basedOn w:val="Normal"/>
    <w:qFormat/>
    <w:rsid w:val="00962C02"/>
  </w:style>
  <w:style w:type="character" w:customStyle="1" w:styleId="Bodytext96Exact">
    <w:name w:val="Body text (96) Exact"/>
    <w:basedOn w:val="DefaultParagraphFont"/>
    <w:locked/>
    <w:rsid w:val="00962C02"/>
  </w:style>
  <w:style w:type="paragraph" w:customStyle="1" w:styleId="Bodytext96">
    <w:name w:val="Body text (96)"/>
    <w:basedOn w:val="Normal"/>
    <w:qFormat/>
    <w:rsid w:val="00962C02"/>
  </w:style>
  <w:style w:type="character" w:customStyle="1" w:styleId="Heading142">
    <w:name w:val="Heading #14 (2)_"/>
    <w:basedOn w:val="DefaultParagraphFont"/>
    <w:locked/>
    <w:rsid w:val="00962C02"/>
  </w:style>
  <w:style w:type="paragraph" w:customStyle="1" w:styleId="Heading1420">
    <w:name w:val="Heading #14 (2)"/>
    <w:basedOn w:val="Normal"/>
    <w:qFormat/>
    <w:rsid w:val="00962C02"/>
  </w:style>
  <w:style w:type="character" w:customStyle="1" w:styleId="Picturecaption31">
    <w:name w:val="Picture caption (31)_"/>
    <w:basedOn w:val="DefaultParagraphFont"/>
    <w:locked/>
    <w:rsid w:val="00962C02"/>
  </w:style>
  <w:style w:type="paragraph" w:customStyle="1" w:styleId="Picturecaption310">
    <w:name w:val="Picture caption (31)"/>
    <w:basedOn w:val="Normal"/>
    <w:qFormat/>
    <w:rsid w:val="00962C02"/>
  </w:style>
  <w:style w:type="character" w:customStyle="1" w:styleId="Picturecaption27">
    <w:name w:val="Picture caption (27)_"/>
    <w:basedOn w:val="DefaultParagraphFont"/>
    <w:locked/>
    <w:rsid w:val="00962C02"/>
  </w:style>
  <w:style w:type="paragraph" w:customStyle="1" w:styleId="Picturecaption270">
    <w:name w:val="Picture caption (27)"/>
    <w:basedOn w:val="Normal"/>
    <w:qFormat/>
    <w:rsid w:val="00962C02"/>
  </w:style>
  <w:style w:type="character" w:customStyle="1" w:styleId="Bodytext43Exact">
    <w:name w:val="Body text (43) Exact"/>
    <w:basedOn w:val="DefaultParagraphFont"/>
    <w:locked/>
    <w:rsid w:val="00962C02"/>
  </w:style>
  <w:style w:type="paragraph" w:customStyle="1" w:styleId="Bodytext43">
    <w:name w:val="Body text (43)"/>
    <w:basedOn w:val="Normal"/>
    <w:qFormat/>
    <w:rsid w:val="00962C02"/>
  </w:style>
  <w:style w:type="character" w:customStyle="1" w:styleId="Bodytext109">
    <w:name w:val="Body text (109)_"/>
    <w:basedOn w:val="DefaultParagraphFont"/>
    <w:locked/>
    <w:rsid w:val="00962C02"/>
  </w:style>
  <w:style w:type="paragraph" w:customStyle="1" w:styleId="Bodytext1090">
    <w:name w:val="Body text (109)"/>
    <w:basedOn w:val="Normal"/>
    <w:qFormat/>
    <w:rsid w:val="00962C02"/>
  </w:style>
  <w:style w:type="character" w:customStyle="1" w:styleId="Bodytext110">
    <w:name w:val="Body text (110)_"/>
    <w:basedOn w:val="DefaultParagraphFont"/>
    <w:locked/>
    <w:rsid w:val="00962C02"/>
  </w:style>
  <w:style w:type="paragraph" w:customStyle="1" w:styleId="Bodytext1100">
    <w:name w:val="Body text (110)"/>
    <w:basedOn w:val="Normal"/>
    <w:qFormat/>
    <w:rsid w:val="00962C02"/>
  </w:style>
  <w:style w:type="character" w:customStyle="1" w:styleId="Bodytext111">
    <w:name w:val="Body text (111)_"/>
    <w:basedOn w:val="DefaultParagraphFont"/>
    <w:locked/>
    <w:rsid w:val="00962C02"/>
  </w:style>
  <w:style w:type="paragraph" w:customStyle="1" w:styleId="Bodytext1110">
    <w:name w:val="Body text (111)"/>
    <w:basedOn w:val="Normal"/>
    <w:qFormat/>
    <w:rsid w:val="00962C02"/>
  </w:style>
  <w:style w:type="character" w:customStyle="1" w:styleId="Tablecaption7">
    <w:name w:val="Table caption (7)_"/>
    <w:basedOn w:val="DefaultParagraphFont"/>
    <w:locked/>
    <w:rsid w:val="00962C02"/>
  </w:style>
  <w:style w:type="paragraph" w:customStyle="1" w:styleId="Tablecaption70">
    <w:name w:val="Table caption (7)"/>
    <w:basedOn w:val="Normal"/>
    <w:qFormat/>
    <w:rsid w:val="00962C02"/>
  </w:style>
  <w:style w:type="character" w:customStyle="1" w:styleId="Bodytext112">
    <w:name w:val="Body text (112)_"/>
    <w:basedOn w:val="DefaultParagraphFont"/>
    <w:locked/>
    <w:rsid w:val="00962C02"/>
  </w:style>
  <w:style w:type="paragraph" w:customStyle="1" w:styleId="Bodytext1120">
    <w:name w:val="Body text (112)"/>
    <w:basedOn w:val="Normal"/>
    <w:qFormat/>
    <w:rsid w:val="00962C02"/>
  </w:style>
  <w:style w:type="character" w:customStyle="1" w:styleId="Bodytext113">
    <w:name w:val="Body text (113)_"/>
    <w:basedOn w:val="DefaultParagraphFont"/>
    <w:locked/>
    <w:rsid w:val="00962C02"/>
  </w:style>
  <w:style w:type="paragraph" w:customStyle="1" w:styleId="Bodytext1130">
    <w:name w:val="Body text (113)"/>
    <w:basedOn w:val="Normal"/>
    <w:qFormat/>
    <w:rsid w:val="00962C02"/>
  </w:style>
  <w:style w:type="character" w:customStyle="1" w:styleId="Tableofcontents10">
    <w:name w:val="Table of contents (10)_"/>
    <w:basedOn w:val="DefaultParagraphFont"/>
    <w:locked/>
    <w:rsid w:val="00962C02"/>
  </w:style>
  <w:style w:type="paragraph" w:customStyle="1" w:styleId="Tableofcontents100">
    <w:name w:val="Table of contents (10)"/>
    <w:basedOn w:val="Normal"/>
    <w:qFormat/>
    <w:rsid w:val="00962C02"/>
  </w:style>
  <w:style w:type="character" w:customStyle="1" w:styleId="Tableofcontents12">
    <w:name w:val="Table of contents (12)_"/>
    <w:basedOn w:val="DefaultParagraphFont"/>
    <w:locked/>
    <w:rsid w:val="00962C02"/>
  </w:style>
  <w:style w:type="paragraph" w:customStyle="1" w:styleId="Tableofcontents120">
    <w:name w:val="Table of contents (12)"/>
    <w:basedOn w:val="Normal"/>
    <w:qFormat/>
    <w:rsid w:val="00962C02"/>
  </w:style>
  <w:style w:type="character" w:customStyle="1" w:styleId="Tableofcontents14">
    <w:name w:val="Table of contents (14)_"/>
    <w:basedOn w:val="DefaultParagraphFont"/>
    <w:locked/>
    <w:rsid w:val="00962C02"/>
  </w:style>
  <w:style w:type="paragraph" w:customStyle="1" w:styleId="Tableofcontents140">
    <w:name w:val="Table of contents (14)"/>
    <w:basedOn w:val="Normal"/>
    <w:qFormat/>
    <w:rsid w:val="00962C02"/>
  </w:style>
  <w:style w:type="character" w:customStyle="1" w:styleId="Heading162">
    <w:name w:val="Heading #16 (2)_"/>
    <w:basedOn w:val="DefaultParagraphFont"/>
    <w:locked/>
    <w:rsid w:val="00962C02"/>
  </w:style>
  <w:style w:type="paragraph" w:customStyle="1" w:styleId="Heading1620">
    <w:name w:val="Heading #16 (2)"/>
    <w:basedOn w:val="Normal"/>
    <w:qFormat/>
    <w:rsid w:val="00962C02"/>
  </w:style>
  <w:style w:type="paragraph" w:customStyle="1" w:styleId="txgreen">
    <w:name w:val="txgreen"/>
    <w:basedOn w:val="Normal"/>
    <w:uiPriority w:val="99"/>
    <w:qFormat/>
    <w:rsid w:val="00962C02"/>
  </w:style>
  <w:style w:type="paragraph" w:customStyle="1" w:styleId="rtecenter">
    <w:name w:val="rtecenter"/>
    <w:basedOn w:val="Normal"/>
    <w:uiPriority w:val="99"/>
    <w:qFormat/>
    <w:rsid w:val="00962C02"/>
  </w:style>
  <w:style w:type="paragraph" w:customStyle="1" w:styleId="StyleHeading4TagBigcardNotBold">
    <w:name w:val="Style Heading 4TagBig card + Not Bold"/>
    <w:basedOn w:val="Heading4"/>
    <w:qFormat/>
    <w:rsid w:val="00962C02"/>
    <w:rPr>
      <w:bCs/>
    </w:rPr>
  </w:style>
  <w:style w:type="paragraph" w:customStyle="1" w:styleId="Stylecardtext8pt">
    <w:name w:val="Style card text + 8 pt"/>
    <w:basedOn w:val="Normal"/>
    <w:uiPriority w:val="99"/>
    <w:qFormat/>
    <w:rsid w:val="00962C02"/>
  </w:style>
  <w:style w:type="paragraph" w:customStyle="1" w:styleId="Stylecardtext5pt">
    <w:name w:val="Style card text + 5 pt"/>
    <w:basedOn w:val="Normal"/>
    <w:uiPriority w:val="99"/>
    <w:qFormat/>
    <w:rsid w:val="00962C02"/>
  </w:style>
  <w:style w:type="character" w:customStyle="1" w:styleId="StyleLatinGaramond9ptUnderline">
    <w:name w:val="Style (Latin) Garamond 9 pt Underline"/>
    <w:rsid w:val="00962C02"/>
  </w:style>
  <w:style w:type="character" w:customStyle="1" w:styleId="l9">
    <w:name w:val="l9"/>
    <w:basedOn w:val="DefaultParagraphFont"/>
    <w:rsid w:val="00962C02"/>
  </w:style>
  <w:style w:type="character" w:customStyle="1" w:styleId="l8">
    <w:name w:val="l8"/>
    <w:basedOn w:val="DefaultParagraphFont"/>
    <w:rsid w:val="00962C02"/>
  </w:style>
  <w:style w:type="character" w:customStyle="1" w:styleId="l6">
    <w:name w:val="l6"/>
    <w:basedOn w:val="DefaultParagraphFont"/>
    <w:rsid w:val="00962C02"/>
  </w:style>
  <w:style w:type="character" w:customStyle="1" w:styleId="l7">
    <w:name w:val="l7"/>
    <w:basedOn w:val="DefaultParagraphFont"/>
    <w:rsid w:val="00962C02"/>
  </w:style>
  <w:style w:type="character" w:customStyle="1" w:styleId="ellipsistext">
    <w:name w:val="ellipsis_text"/>
    <w:basedOn w:val="DefaultParagraphFont"/>
    <w:rsid w:val="00962C02"/>
  </w:style>
  <w:style w:type="character" w:customStyle="1" w:styleId="referencediv">
    <w:name w:val="referencediv"/>
    <w:basedOn w:val="DefaultParagraphFont"/>
    <w:rsid w:val="00962C02"/>
  </w:style>
  <w:style w:type="character" w:customStyle="1" w:styleId="cite0">
    <w:name w:val="cite0"/>
    <w:rsid w:val="00962C02"/>
  </w:style>
  <w:style w:type="character" w:customStyle="1" w:styleId="Aunderline1">
    <w:name w:val="Aunderline"/>
    <w:qFormat/>
    <w:rsid w:val="00962C02"/>
  </w:style>
  <w:style w:type="character" w:customStyle="1" w:styleId="desc">
    <w:name w:val="desc"/>
    <w:basedOn w:val="DefaultParagraphFont"/>
    <w:rsid w:val="00962C02"/>
  </w:style>
  <w:style w:type="character" w:customStyle="1" w:styleId="in-top">
    <w:name w:val="in-top"/>
    <w:rsid w:val="00962C02"/>
  </w:style>
  <w:style w:type="character" w:customStyle="1" w:styleId="nukeled">
    <w:name w:val="nukeled"/>
    <w:rsid w:val="00962C02"/>
  </w:style>
  <w:style w:type="character" w:customStyle="1" w:styleId="contextlyrelated">
    <w:name w:val="contextly_related"/>
    <w:rsid w:val="00962C02"/>
  </w:style>
  <w:style w:type="character" w:customStyle="1" w:styleId="in-right">
    <w:name w:val="in-right"/>
    <w:rsid w:val="00962C02"/>
  </w:style>
  <w:style w:type="character" w:customStyle="1" w:styleId="adtext">
    <w:name w:val="ad_text"/>
    <w:rsid w:val="00962C02"/>
  </w:style>
  <w:style w:type="character" w:customStyle="1" w:styleId="linkrow">
    <w:name w:val="link_row"/>
    <w:rsid w:val="00962C02"/>
  </w:style>
  <w:style w:type="character" w:customStyle="1" w:styleId="revision-date">
    <w:name w:val="revision-date"/>
    <w:rsid w:val="00962C02"/>
  </w:style>
  <w:style w:type="character" w:customStyle="1" w:styleId="facebook-share">
    <w:name w:val="facebook-share"/>
    <w:rsid w:val="00962C02"/>
  </w:style>
  <w:style w:type="character" w:customStyle="1" w:styleId="facebook-share-label">
    <w:name w:val="facebook-share-label"/>
    <w:rsid w:val="00962C02"/>
  </w:style>
  <w:style w:type="character" w:customStyle="1" w:styleId="ata11y">
    <w:name w:val="at_a11y"/>
    <w:rsid w:val="00962C02"/>
  </w:style>
  <w:style w:type="character" w:customStyle="1" w:styleId="tpk">
    <w:name w:val="tpk"/>
    <w:rsid w:val="00962C02"/>
  </w:style>
  <w:style w:type="character" w:customStyle="1" w:styleId="A24">
    <w:name w:val="A24"/>
    <w:uiPriority w:val="99"/>
    <w:rsid w:val="00962C02"/>
  </w:style>
  <w:style w:type="character" w:customStyle="1" w:styleId="A25">
    <w:name w:val="A25"/>
    <w:uiPriority w:val="99"/>
    <w:rsid w:val="00962C02"/>
  </w:style>
  <w:style w:type="character" w:customStyle="1" w:styleId="Headerorfooter">
    <w:name w:val="Header or footer_"/>
    <w:basedOn w:val="DefaultParagraphFont"/>
    <w:rsid w:val="00962C02"/>
  </w:style>
  <w:style w:type="character" w:customStyle="1" w:styleId="Bodytext21">
    <w:name w:val="Body text (2)_"/>
    <w:basedOn w:val="DefaultParagraphFont"/>
    <w:rsid w:val="00962C02"/>
  </w:style>
  <w:style w:type="character" w:customStyle="1" w:styleId="Bodytext22">
    <w:name w:val="Body text (2)"/>
    <w:basedOn w:val="Bodytext32"/>
    <w:rsid w:val="00962C02"/>
  </w:style>
  <w:style w:type="character" w:customStyle="1" w:styleId="Headerorfooter0">
    <w:name w:val="Header or footer"/>
    <w:basedOn w:val="Bodytext100"/>
    <w:rsid w:val="00962C02"/>
    <w:rPr>
      <w:shd w:val="clear" w:color="auto" w:fill="FFFFFF"/>
    </w:rPr>
  </w:style>
  <w:style w:type="character" w:customStyle="1" w:styleId="Bodytext33">
    <w:name w:val="Body text (3)_"/>
    <w:basedOn w:val="DefaultParagraphFont"/>
    <w:rsid w:val="00962C02"/>
  </w:style>
  <w:style w:type="character" w:customStyle="1" w:styleId="Bodytext31Exact">
    <w:name w:val="Body text (31) Exact"/>
    <w:basedOn w:val="DefaultParagraphFont"/>
    <w:rsid w:val="00962C02"/>
  </w:style>
  <w:style w:type="character" w:customStyle="1" w:styleId="Bodytext100">
    <w:name w:val="Body text (10)_"/>
    <w:basedOn w:val="DefaultParagraphFont"/>
    <w:link w:val="Bodytext101"/>
    <w:rsid w:val="00962C02"/>
    <w:rPr>
      <w:shd w:val="clear" w:color="auto" w:fill="FFFFFF"/>
    </w:rPr>
  </w:style>
  <w:style w:type="character" w:customStyle="1" w:styleId="Bodytext32">
    <w:name w:val="Body text (3)"/>
    <w:basedOn w:val="Bodytext3Spacing0ptExact"/>
    <w:rsid w:val="00962C02"/>
  </w:style>
  <w:style w:type="character" w:customStyle="1" w:styleId="Bodytext46">
    <w:name w:val="Body text (46)_"/>
    <w:basedOn w:val="DefaultParagraphFont"/>
    <w:rsid w:val="00962C02"/>
  </w:style>
  <w:style w:type="character" w:customStyle="1" w:styleId="Bodytext51">
    <w:name w:val="Body text (51)_"/>
    <w:basedOn w:val="DefaultParagraphFont"/>
    <w:rsid w:val="00962C02"/>
  </w:style>
  <w:style w:type="character" w:customStyle="1" w:styleId="Bodytext34">
    <w:name w:val="Body text (34)_"/>
    <w:basedOn w:val="DefaultParagraphFont"/>
    <w:rsid w:val="00962C02"/>
  </w:style>
  <w:style w:type="character" w:customStyle="1" w:styleId="Bodytext3Spacing0ptExact">
    <w:name w:val="Body text (3) + Spacing 0 pt Exact"/>
    <w:rsid w:val="00962C02"/>
  </w:style>
  <w:style w:type="character" w:customStyle="1" w:styleId="Bodytext82">
    <w:name w:val="Body text (82)_"/>
    <w:basedOn w:val="DefaultParagraphFont"/>
    <w:rsid w:val="00962C02"/>
  </w:style>
  <w:style w:type="character" w:customStyle="1" w:styleId="PicturecaptionSpacing0ptExact">
    <w:name w:val="Picture caption + Spacing 0 pt Exact"/>
    <w:basedOn w:val="DefaultParagraphFont"/>
    <w:rsid w:val="00962C02"/>
  </w:style>
  <w:style w:type="character" w:customStyle="1" w:styleId="Tableofcontents13">
    <w:name w:val="Table of contents (13)_"/>
    <w:basedOn w:val="DefaultParagraphFont"/>
    <w:rsid w:val="00962C02"/>
  </w:style>
  <w:style w:type="character" w:customStyle="1" w:styleId="Bodytext114">
    <w:name w:val="Body text (114)_"/>
    <w:basedOn w:val="DefaultParagraphFont"/>
    <w:rsid w:val="00962C02"/>
  </w:style>
  <w:style w:type="character" w:customStyle="1" w:styleId="Bodytext115">
    <w:name w:val="Body text (115)_"/>
    <w:basedOn w:val="DefaultParagraphFont"/>
    <w:rsid w:val="00962C02"/>
  </w:style>
  <w:style w:type="character" w:customStyle="1" w:styleId="Bodytext1150">
    <w:name w:val="Body text (115)"/>
    <w:basedOn w:val="Picturecaption2Spacing0ptExact"/>
    <w:rsid w:val="00962C02"/>
  </w:style>
  <w:style w:type="character" w:customStyle="1" w:styleId="Bodytext820">
    <w:name w:val="Body text (82)"/>
    <w:rsid w:val="00962C02"/>
  </w:style>
  <w:style w:type="character" w:customStyle="1" w:styleId="Bodytext102">
    <w:name w:val="Body text (10)"/>
    <w:basedOn w:val="PicturecaptionSpacing0ptExact"/>
    <w:rsid w:val="00962C02"/>
  </w:style>
  <w:style w:type="character" w:customStyle="1" w:styleId="Bodytext82Spacing0ptExact">
    <w:name w:val="Body text (82) + Spacing 0 pt Exact"/>
    <w:basedOn w:val="Bodytext820"/>
    <w:rsid w:val="00962C02"/>
  </w:style>
  <w:style w:type="character" w:customStyle="1" w:styleId="Bodytext131Exact">
    <w:name w:val="Body text (131) Exact"/>
    <w:basedOn w:val="DefaultParagraphFont"/>
    <w:rsid w:val="00962C02"/>
  </w:style>
  <w:style w:type="character" w:customStyle="1" w:styleId="Picturecaption2Spacing0ptExact">
    <w:name w:val="Picture caption (2) + Spacing 0 pt Exact"/>
    <w:basedOn w:val="DefaultParagraphFont"/>
    <w:rsid w:val="00962C02"/>
  </w:style>
  <w:style w:type="character" w:customStyle="1" w:styleId="Bodytext114Exact">
    <w:name w:val="Body text (114) Exact"/>
    <w:basedOn w:val="Bodytext131Exact"/>
    <w:rsid w:val="00962C02"/>
  </w:style>
  <w:style w:type="character" w:customStyle="1" w:styleId="Bodytext340">
    <w:name w:val="Body text (34)"/>
    <w:basedOn w:val="BodyText4"/>
    <w:rsid w:val="00962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962C02"/>
  </w:style>
  <w:style w:type="character" w:customStyle="1" w:styleId="Bodytext510">
    <w:name w:val="Body text (51)"/>
    <w:basedOn w:val="Bodytext115"/>
    <w:rsid w:val="00962C02"/>
  </w:style>
  <w:style w:type="character" w:customStyle="1" w:styleId="Bodytext1140">
    <w:name w:val="Body text (114)"/>
    <w:basedOn w:val="Bodytext131Exact"/>
    <w:rsid w:val="00962C02"/>
  </w:style>
  <w:style w:type="character" w:customStyle="1" w:styleId="Tableofcontents130">
    <w:name w:val="Table of contents (13)"/>
    <w:basedOn w:val="Bodytext82Spacing0ptExact"/>
    <w:rsid w:val="00962C02"/>
  </w:style>
  <w:style w:type="character" w:customStyle="1" w:styleId="Bodytext460">
    <w:name w:val="Body text (46)"/>
    <w:basedOn w:val="Bodytext114"/>
    <w:rsid w:val="00962C02"/>
  </w:style>
  <w:style w:type="character" w:customStyle="1" w:styleId="Bodytext46NotBold">
    <w:name w:val="Body text (46) + Not Bold"/>
    <w:basedOn w:val="Bodytext114"/>
    <w:rsid w:val="00962C02"/>
  </w:style>
  <w:style w:type="character" w:customStyle="1" w:styleId="Bodytext46SegoeUI">
    <w:name w:val="Body text (46) + Segoe UI"/>
    <w:basedOn w:val="Bodytext114"/>
    <w:rsid w:val="00962C02"/>
  </w:style>
  <w:style w:type="character" w:customStyle="1" w:styleId="Bodytext115Spacing0ptExact">
    <w:name w:val="Body text (115) + Spacing 0 pt Exact"/>
    <w:basedOn w:val="Picturecaption2Spacing0ptExact"/>
    <w:rsid w:val="00962C02"/>
  </w:style>
  <w:style w:type="character" w:customStyle="1" w:styleId="Picturecaption42SmallCaps">
    <w:name w:val="Picture caption (42) + Small Caps"/>
    <w:basedOn w:val="DefaultParagraphFont"/>
    <w:rsid w:val="00962C02"/>
  </w:style>
  <w:style w:type="character" w:customStyle="1" w:styleId="Bodytext155Exact">
    <w:name w:val="Body text (155) Exact"/>
    <w:basedOn w:val="DefaultParagraphFont"/>
    <w:rsid w:val="00962C02"/>
  </w:style>
  <w:style w:type="character" w:customStyle="1" w:styleId="Bodytext157">
    <w:name w:val="Body text (157)_"/>
    <w:basedOn w:val="DefaultParagraphFont"/>
    <w:rsid w:val="00962C02"/>
  </w:style>
  <w:style w:type="character" w:customStyle="1" w:styleId="Bodytext157Spacing0pt">
    <w:name w:val="Body text (157) + Spacing 0 pt"/>
    <w:basedOn w:val="Bodytext39"/>
    <w:rsid w:val="00962C02"/>
  </w:style>
  <w:style w:type="character" w:customStyle="1" w:styleId="Bodytext1570">
    <w:name w:val="Body text (157)"/>
    <w:basedOn w:val="Bodytext39"/>
    <w:rsid w:val="00962C02"/>
  </w:style>
  <w:style w:type="character" w:customStyle="1" w:styleId="Heading2213pt">
    <w:name w:val="Heading #22 + 13 pt"/>
    <w:basedOn w:val="DefaultParagraphFont"/>
    <w:rsid w:val="00962C02"/>
  </w:style>
  <w:style w:type="character" w:customStyle="1" w:styleId="Heading22125pt">
    <w:name w:val="Heading #22 + 12.5 pt"/>
    <w:basedOn w:val="DefaultParagraphFont"/>
    <w:rsid w:val="00962C02"/>
  </w:style>
  <w:style w:type="character" w:customStyle="1" w:styleId="Bodytext300">
    <w:name w:val="Body text (30)_"/>
    <w:basedOn w:val="DefaultParagraphFont"/>
    <w:rsid w:val="00962C02"/>
  </w:style>
  <w:style w:type="character" w:customStyle="1" w:styleId="Bodytext301">
    <w:name w:val="Body text (30)"/>
    <w:basedOn w:val="Bodytext3TimesNewRoman"/>
    <w:rsid w:val="00962C02"/>
  </w:style>
  <w:style w:type="character" w:customStyle="1" w:styleId="Bodytext39">
    <w:name w:val="Body text (39)_"/>
    <w:basedOn w:val="DefaultParagraphFont"/>
    <w:rsid w:val="00962C02"/>
  </w:style>
  <w:style w:type="character" w:customStyle="1" w:styleId="Bodytext390">
    <w:name w:val="Body text (39)"/>
    <w:basedOn w:val="BodytextExact"/>
    <w:rsid w:val="00962C02"/>
  </w:style>
  <w:style w:type="character" w:customStyle="1" w:styleId="Bodytext159Exact">
    <w:name w:val="Body text (159) Exact"/>
    <w:basedOn w:val="DefaultParagraphFont"/>
    <w:rsid w:val="00962C02"/>
  </w:style>
  <w:style w:type="character" w:customStyle="1" w:styleId="Bodytext60Spacing0pt">
    <w:name w:val="Body text (60) + Spacing 0 pt"/>
    <w:basedOn w:val="DefaultParagraphFont"/>
    <w:rsid w:val="00962C02"/>
  </w:style>
  <w:style w:type="character" w:customStyle="1" w:styleId="Bodytext3Spacing-1pt">
    <w:name w:val="Body text (3) + Spacing -1 pt"/>
    <w:basedOn w:val="Bodytext3Spacing0ptExact"/>
    <w:rsid w:val="00962C02"/>
  </w:style>
  <w:style w:type="character" w:customStyle="1" w:styleId="Bodytext3TimesNewRoman">
    <w:name w:val="Body text (3) + Times New Roman"/>
    <w:aliases w:val="11.5 pt"/>
    <w:basedOn w:val="Bodytext3Spacing0ptExact"/>
    <w:rsid w:val="00962C02"/>
  </w:style>
  <w:style w:type="character" w:customStyle="1" w:styleId="Bodytext2NotBold">
    <w:name w:val="Body text (2) + Not Bold"/>
    <w:basedOn w:val="Bodytext32"/>
    <w:rsid w:val="00962C02"/>
  </w:style>
  <w:style w:type="character" w:customStyle="1" w:styleId="BodytextExact">
    <w:name w:val="Body text Exact"/>
    <w:basedOn w:val="DefaultParagraphFont"/>
    <w:rsid w:val="00962C02"/>
  </w:style>
  <w:style w:type="character" w:customStyle="1" w:styleId="Heading13Italic">
    <w:name w:val="Heading #13 + Italic"/>
    <w:basedOn w:val="DefaultParagraphFont"/>
    <w:rsid w:val="00962C02"/>
  </w:style>
  <w:style w:type="character" w:customStyle="1" w:styleId="Heading92Spacing2pt">
    <w:name w:val="Heading #9 (2) + Spacing 2 pt"/>
    <w:basedOn w:val="DefaultParagraphFont"/>
    <w:rsid w:val="00962C02"/>
  </w:style>
  <w:style w:type="character" w:customStyle="1" w:styleId="Bodytext38Spacing0pt">
    <w:name w:val="Body text (38) + Spacing 0 pt"/>
    <w:basedOn w:val="DefaultParagraphFont"/>
    <w:rsid w:val="00962C02"/>
  </w:style>
  <w:style w:type="character" w:customStyle="1" w:styleId="Bodytext42Spacing-1pt">
    <w:name w:val="Body text (42) + Spacing -1 pt"/>
    <w:basedOn w:val="DefaultParagraphFont"/>
    <w:rsid w:val="00962C02"/>
  </w:style>
  <w:style w:type="character" w:customStyle="1" w:styleId="Bodytext35">
    <w:name w:val="Body text (35)_"/>
    <w:basedOn w:val="DefaultParagraphFont"/>
    <w:rsid w:val="00962C02"/>
  </w:style>
  <w:style w:type="character" w:customStyle="1" w:styleId="Picturecaption19">
    <w:name w:val="Picture caption (19)_"/>
    <w:basedOn w:val="DefaultParagraphFont"/>
    <w:rsid w:val="00962C02"/>
  </w:style>
  <w:style w:type="character" w:customStyle="1" w:styleId="Picturecaption9Exact">
    <w:name w:val="Picture caption (9) Exact"/>
    <w:basedOn w:val="DefaultParagraphFont"/>
    <w:rsid w:val="00962C02"/>
  </w:style>
  <w:style w:type="character" w:customStyle="1" w:styleId="Bodytext87">
    <w:name w:val="Body text (87)_"/>
    <w:basedOn w:val="DefaultParagraphFont"/>
    <w:rsid w:val="00962C02"/>
  </w:style>
  <w:style w:type="character" w:customStyle="1" w:styleId="Bodytext6">
    <w:name w:val="Body text (6)_"/>
    <w:basedOn w:val="DefaultParagraphFont"/>
    <w:rsid w:val="00962C02"/>
  </w:style>
  <w:style w:type="character" w:customStyle="1" w:styleId="Heading142SmallCaps">
    <w:name w:val="Heading #14 (2) + Small Caps"/>
    <w:basedOn w:val="DefaultParagraphFont"/>
    <w:rsid w:val="00962C02"/>
  </w:style>
  <w:style w:type="character" w:customStyle="1" w:styleId="Bodytext350">
    <w:name w:val="Body text (35)"/>
    <w:basedOn w:val="Picturecaption190"/>
    <w:rsid w:val="00962C02"/>
  </w:style>
  <w:style w:type="character" w:customStyle="1" w:styleId="Picturecaption190">
    <w:name w:val="Picture caption (19)"/>
    <w:basedOn w:val="Picturecaption27Spacing0pt"/>
    <w:rsid w:val="00962C02"/>
  </w:style>
  <w:style w:type="character" w:customStyle="1" w:styleId="Picturecaption27Spacing0pt">
    <w:name w:val="Picture caption (27) + Spacing 0 pt"/>
    <w:basedOn w:val="DefaultParagraphFont"/>
    <w:rsid w:val="00962C02"/>
  </w:style>
  <w:style w:type="character" w:customStyle="1" w:styleId="Bodytext43Spacing0ptExact">
    <w:name w:val="Body text (43) + Spacing 0 pt Exact"/>
    <w:basedOn w:val="DefaultParagraphFont"/>
    <w:rsid w:val="00962C02"/>
  </w:style>
  <w:style w:type="character" w:customStyle="1" w:styleId="Bodytext61">
    <w:name w:val="Body text (6)"/>
    <w:basedOn w:val="Bodytext870"/>
    <w:rsid w:val="00962C02"/>
  </w:style>
  <w:style w:type="character" w:customStyle="1" w:styleId="Bodytext870">
    <w:name w:val="Body text (87)"/>
    <w:basedOn w:val="DefaultParagraphFont"/>
    <w:rsid w:val="00962C02"/>
  </w:style>
  <w:style w:type="character" w:customStyle="1" w:styleId="BodytextSegoeUI">
    <w:name w:val="Body text + Segoe UI"/>
    <w:aliases w:val="21.5 pt"/>
    <w:basedOn w:val="DefaultParagraphFont"/>
    <w:rsid w:val="00962C02"/>
  </w:style>
  <w:style w:type="character" w:customStyle="1" w:styleId="Bodytext68">
    <w:name w:val="Body text (68)_"/>
    <w:basedOn w:val="DefaultParagraphFont"/>
    <w:rsid w:val="00962C02"/>
  </w:style>
  <w:style w:type="character" w:customStyle="1" w:styleId="Bodytext112SmallCaps">
    <w:name w:val="Body text (112) + Small Caps"/>
    <w:basedOn w:val="DefaultParagraphFont"/>
    <w:rsid w:val="00962C02"/>
  </w:style>
  <w:style w:type="character" w:customStyle="1" w:styleId="Bodytext680">
    <w:name w:val="Body text (68)"/>
    <w:basedOn w:val="Heading162SmallCaps"/>
    <w:rsid w:val="00962C02"/>
  </w:style>
  <w:style w:type="character" w:customStyle="1" w:styleId="Tableofcontents11">
    <w:name w:val="Table of contents (11)_"/>
    <w:basedOn w:val="DefaultParagraphFont"/>
    <w:rsid w:val="00962C02"/>
  </w:style>
  <w:style w:type="character" w:customStyle="1" w:styleId="Tableofcontents110">
    <w:name w:val="Table of contents (11)"/>
    <w:basedOn w:val="article-quote-right"/>
    <w:rsid w:val="00962C02"/>
  </w:style>
  <w:style w:type="character" w:customStyle="1" w:styleId="Tableofcontents15">
    <w:name w:val="Table of contents (15)_"/>
    <w:basedOn w:val="DefaultParagraphFont"/>
    <w:rsid w:val="00962C02"/>
  </w:style>
  <w:style w:type="character" w:customStyle="1" w:styleId="Tableofcontents150">
    <w:name w:val="Table of contents (15)"/>
    <w:basedOn w:val="StyleBox12pt"/>
    <w:rsid w:val="00962C02"/>
  </w:style>
  <w:style w:type="character" w:customStyle="1" w:styleId="Heading162SmallCaps">
    <w:name w:val="Heading #16 (2) + Small Caps"/>
    <w:basedOn w:val="DefaultParagraphFont"/>
    <w:rsid w:val="00962C02"/>
  </w:style>
  <w:style w:type="character" w:customStyle="1" w:styleId="amp">
    <w:name w:val="amp"/>
    <w:basedOn w:val="DefaultParagraphFont"/>
    <w:rsid w:val="00962C02"/>
  </w:style>
  <w:style w:type="character" w:customStyle="1" w:styleId="article-quote-right">
    <w:name w:val="article-quote-right"/>
    <w:basedOn w:val="DefaultParagraphFont"/>
    <w:rsid w:val="00962C02"/>
  </w:style>
  <w:style w:type="character" w:customStyle="1" w:styleId="StyleBox12ptBold">
    <w:name w:val="Style Box + 12 pt Bold"/>
    <w:basedOn w:val="DefaultParagraphFont"/>
    <w:rsid w:val="00962C02"/>
  </w:style>
  <w:style w:type="character" w:customStyle="1" w:styleId="StyleBox12pt">
    <w:name w:val="Style Box + 12 pt"/>
    <w:basedOn w:val="DefaultParagraphFont"/>
    <w:rsid w:val="00962C02"/>
  </w:style>
  <w:style w:type="character" w:customStyle="1" w:styleId="commentstext0">
    <w:name w:val="commentstext"/>
    <w:rsid w:val="00962C02"/>
  </w:style>
  <w:style w:type="character" w:customStyle="1" w:styleId="wikicreatelink">
    <w:name w:val="wikicreatelink"/>
    <w:basedOn w:val="DefaultParagraphFont"/>
    <w:rsid w:val="00962C02"/>
  </w:style>
  <w:style w:type="character" w:customStyle="1" w:styleId="facebook-share-count">
    <w:name w:val="facebook-share-count"/>
    <w:basedOn w:val="DefaultParagraphFont"/>
    <w:rsid w:val="00962C02"/>
  </w:style>
  <w:style w:type="character" w:customStyle="1" w:styleId="tickerwrap">
    <w:name w:val="ticker_wrap"/>
    <w:basedOn w:val="DefaultParagraphFont"/>
    <w:rsid w:val="00962C02"/>
  </w:style>
  <w:style w:type="character" w:customStyle="1" w:styleId="smallcaps0">
    <w:name w:val="small_caps"/>
    <w:basedOn w:val="DefaultParagraphFont"/>
    <w:rsid w:val="00962C02"/>
  </w:style>
  <w:style w:type="character" w:customStyle="1" w:styleId="StyleGaramondText1">
    <w:name w:val="Style Garamond Text 1"/>
    <w:basedOn w:val="DefaultParagraphFont"/>
    <w:rsid w:val="00962C02"/>
  </w:style>
  <w:style w:type="character" w:customStyle="1" w:styleId="StyleGaramondText1Underline">
    <w:name w:val="Style Garamond Text 1 Underline"/>
    <w:basedOn w:val="DefaultParagraphFont"/>
    <w:rsid w:val="00962C02"/>
  </w:style>
  <w:style w:type="character" w:customStyle="1" w:styleId="StyleBoldUnderlineBorderSinglesolidlineAuto05pt">
    <w:name w:val="Style Bold Underline Border: : (Single solid line Auto  0.5 pt ..."/>
    <w:basedOn w:val="DefaultParagraphFont"/>
    <w:rsid w:val="00962C02"/>
  </w:style>
  <w:style w:type="character" w:customStyle="1" w:styleId="StyleStyleBoldUnderlineUnderlineIntenseEmphasisIntenseEmpha">
    <w:name w:val="Style Style Bold UnderlineUnderlineIntense EmphasisIntense Empha..."/>
    <w:basedOn w:val="DefaultParagraphFont"/>
    <w:rsid w:val="00962C02"/>
  </w:style>
  <w:style w:type="character" w:customStyle="1" w:styleId="Style7ptBold">
    <w:name w:val="Style 7 pt Bold"/>
    <w:basedOn w:val="DefaultParagraphFont"/>
    <w:rsid w:val="00962C02"/>
  </w:style>
  <w:style w:type="character" w:styleId="HTMLAcronym">
    <w:name w:val="HTML Acronym"/>
    <w:basedOn w:val="DefaultParagraphFont"/>
    <w:uiPriority w:val="99"/>
    <w:unhideWhenUsed/>
    <w:rsid w:val="00962C02"/>
  </w:style>
  <w:style w:type="paragraph" w:styleId="HTMLAddress">
    <w:name w:val="HTML Address"/>
    <w:basedOn w:val="Normal"/>
    <w:link w:val="HTMLAddressChar"/>
    <w:uiPriority w:val="99"/>
    <w:unhideWhenUsed/>
    <w:rsid w:val="00962C02"/>
    <w:rPr>
      <w:i/>
      <w:iCs/>
    </w:rPr>
  </w:style>
  <w:style w:type="character" w:customStyle="1" w:styleId="HTMLAddressChar">
    <w:name w:val="HTML Address Char"/>
    <w:basedOn w:val="DefaultParagraphFont"/>
    <w:link w:val="HTMLAddress"/>
    <w:uiPriority w:val="99"/>
    <w:rsid w:val="00962C02"/>
    <w:rPr>
      <w:rFonts w:ascii="Georgia" w:hAnsi="Georgia"/>
      <w:i/>
      <w:iCs/>
      <w:sz w:val="20"/>
    </w:rPr>
  </w:style>
  <w:style w:type="paragraph" w:styleId="Index1">
    <w:name w:val="index 1"/>
    <w:basedOn w:val="Normal"/>
    <w:next w:val="Normal"/>
    <w:autoRedefine/>
    <w:unhideWhenUsed/>
    <w:rsid w:val="00962C02"/>
    <w:pPr>
      <w:ind w:left="220" w:hanging="220"/>
    </w:pPr>
  </w:style>
  <w:style w:type="character" w:customStyle="1" w:styleId="cardunderlineChar0">
    <w:name w:val="card underline Char"/>
    <w:locked/>
    <w:rsid w:val="00962C02"/>
  </w:style>
  <w:style w:type="paragraph" w:customStyle="1" w:styleId="cardunderline">
    <w:name w:val="card underline"/>
    <w:basedOn w:val="Normal"/>
    <w:next w:val="GAUnderline"/>
    <w:uiPriority w:val="99"/>
    <w:qFormat/>
    <w:rsid w:val="00962C02"/>
  </w:style>
  <w:style w:type="paragraph" w:customStyle="1" w:styleId="Hat1">
    <w:name w:val="Hat1"/>
    <w:basedOn w:val="Normal"/>
    <w:next w:val="Normal"/>
    <w:uiPriority w:val="2"/>
    <w:qFormat/>
    <w:rsid w:val="00962C02"/>
  </w:style>
  <w:style w:type="paragraph" w:customStyle="1" w:styleId="post-subtitle">
    <w:name w:val="post-subtitle"/>
    <w:basedOn w:val="Normal"/>
    <w:uiPriority w:val="99"/>
    <w:qFormat/>
    <w:rsid w:val="00962C02"/>
  </w:style>
  <w:style w:type="paragraph" w:customStyle="1" w:styleId="para">
    <w:name w:val="para"/>
    <w:basedOn w:val="Normal"/>
    <w:next w:val="ReallySamllText"/>
    <w:uiPriority w:val="99"/>
    <w:qFormat/>
    <w:rsid w:val="00962C02"/>
  </w:style>
  <w:style w:type="paragraph" w:customStyle="1" w:styleId="noindent0">
    <w:name w:val="no_indent"/>
    <w:basedOn w:val="Normal"/>
    <w:next w:val="NormalWeb3"/>
    <w:uiPriority w:val="99"/>
    <w:qFormat/>
    <w:rsid w:val="00962C02"/>
  </w:style>
  <w:style w:type="paragraph" w:customStyle="1" w:styleId="tagline1">
    <w:name w:val="tagline"/>
    <w:basedOn w:val="Normal"/>
    <w:next w:val="cardCharCharCharCharChar"/>
    <w:uiPriority w:val="99"/>
    <w:qFormat/>
    <w:rsid w:val="00962C02"/>
  </w:style>
  <w:style w:type="paragraph" w:customStyle="1" w:styleId="Block1">
    <w:name w:val="Block1"/>
    <w:basedOn w:val="Normal"/>
    <w:next w:val="Normal"/>
    <w:uiPriority w:val="3"/>
    <w:qFormat/>
    <w:rsid w:val="00962C02"/>
  </w:style>
  <w:style w:type="paragraph" w:customStyle="1" w:styleId="TOCHeading1">
    <w:name w:val="TOC Heading1"/>
    <w:basedOn w:val="Heading1"/>
    <w:next w:val="Normal"/>
    <w:uiPriority w:val="39"/>
    <w:qFormat/>
    <w:rsid w:val="00962C02"/>
    <w:rPr>
      <w:bCs/>
      <w:caps/>
    </w:rPr>
  </w:style>
  <w:style w:type="paragraph" w:customStyle="1" w:styleId="NoteLevel11">
    <w:name w:val="Note Level 11"/>
    <w:basedOn w:val="Normal"/>
    <w:next w:val="HeaderFooter"/>
    <w:uiPriority w:val="99"/>
    <w:qFormat/>
    <w:rsid w:val="00962C02"/>
  </w:style>
  <w:style w:type="character" w:customStyle="1" w:styleId="ReallySamllTextChar">
    <w:name w:val="ReallySamllText Char"/>
    <w:locked/>
    <w:rsid w:val="00962C02"/>
  </w:style>
  <w:style w:type="paragraph" w:customStyle="1" w:styleId="ReallySamllText">
    <w:name w:val="ReallySamllText"/>
    <w:basedOn w:val="Normal"/>
    <w:next w:val="CardTextUnderlined"/>
    <w:autoRedefine/>
    <w:qFormat/>
    <w:rsid w:val="00962C02"/>
  </w:style>
  <w:style w:type="paragraph" w:customStyle="1" w:styleId="NormalWeb3">
    <w:name w:val="Normal (Web)3"/>
    <w:basedOn w:val="Normal"/>
    <w:next w:val="CardTagCharChar"/>
    <w:uiPriority w:val="99"/>
    <w:qFormat/>
    <w:rsid w:val="00962C02"/>
  </w:style>
  <w:style w:type="paragraph" w:customStyle="1" w:styleId="cardCharCharCharCharChar">
    <w:name w:val="card Char Char Char Char Char"/>
    <w:basedOn w:val="Normal"/>
    <w:next w:val="fixed"/>
    <w:qFormat/>
    <w:rsid w:val="00962C02"/>
  </w:style>
  <w:style w:type="paragraph" w:customStyle="1" w:styleId="TagCiteChar4">
    <w:name w:val="Tag / Cite Char"/>
    <w:basedOn w:val="Normal"/>
    <w:next w:val="textonormal"/>
    <w:uiPriority w:val="99"/>
    <w:qFormat/>
    <w:rsid w:val="00962C02"/>
  </w:style>
  <w:style w:type="paragraph" w:customStyle="1" w:styleId="PageNumber2">
    <w:name w:val="Page Number2"/>
    <w:basedOn w:val="Normal"/>
    <w:next w:val="Normal"/>
    <w:uiPriority w:val="99"/>
    <w:qFormat/>
    <w:rsid w:val="00962C02"/>
  </w:style>
  <w:style w:type="paragraph" w:customStyle="1" w:styleId="HeaderFooter">
    <w:name w:val="Header &amp; Footer"/>
    <w:next w:val="ExecutiveSummarytext"/>
    <w:uiPriority w:val="99"/>
    <w:qFormat/>
    <w:rsid w:val="00962C02"/>
    <w:pPr>
      <w:spacing w:after="200" w:line="276" w:lineRule="auto"/>
    </w:pPr>
  </w:style>
  <w:style w:type="paragraph" w:customStyle="1" w:styleId="CardTextSmall0">
    <w:name w:val="Card Text Small"/>
    <w:basedOn w:val="Normal"/>
    <w:uiPriority w:val="99"/>
    <w:qFormat/>
    <w:rsid w:val="00962C02"/>
  </w:style>
  <w:style w:type="paragraph" w:customStyle="1" w:styleId="CardTextUnderlined">
    <w:name w:val="Card Text Underlined"/>
    <w:basedOn w:val="Normal"/>
    <w:next w:val="NormalUnderline"/>
    <w:uiPriority w:val="99"/>
    <w:qFormat/>
    <w:rsid w:val="00962C02"/>
  </w:style>
  <w:style w:type="paragraph" w:customStyle="1" w:styleId="HeaderDebate">
    <w:name w:val="Header Debate"/>
    <w:basedOn w:val="Normal"/>
    <w:next w:val="byline1"/>
    <w:uiPriority w:val="99"/>
    <w:qFormat/>
    <w:rsid w:val="00962C02"/>
  </w:style>
  <w:style w:type="paragraph" w:customStyle="1" w:styleId="NormalWeb1">
    <w:name w:val="Normal (Web)1"/>
    <w:basedOn w:val="Normal"/>
    <w:next w:val="PlaceholderText1"/>
    <w:uiPriority w:val="99"/>
    <w:qFormat/>
    <w:rsid w:val="00962C02"/>
  </w:style>
  <w:style w:type="paragraph" w:customStyle="1" w:styleId="CardTagCharChar">
    <w:name w:val="Card Tag Char Char"/>
    <w:basedOn w:val="Normal"/>
    <w:next w:val="NoteLevel31"/>
    <w:uiPriority w:val="99"/>
    <w:qFormat/>
    <w:rsid w:val="00962C02"/>
  </w:style>
  <w:style w:type="paragraph" w:customStyle="1" w:styleId="fixed">
    <w:name w:val="fixed"/>
    <w:basedOn w:val="Normal"/>
    <w:next w:val="NoteLevel41"/>
    <w:uiPriority w:val="99"/>
    <w:qFormat/>
    <w:rsid w:val="00962C02"/>
  </w:style>
  <w:style w:type="paragraph" w:customStyle="1" w:styleId="textonormal">
    <w:name w:val="textonormal"/>
    <w:basedOn w:val="Normal"/>
    <w:next w:val="NoteLevel51"/>
    <w:uiPriority w:val="99"/>
    <w:qFormat/>
    <w:rsid w:val="00962C02"/>
  </w:style>
  <w:style w:type="paragraph" w:customStyle="1" w:styleId="ExecutiveSummarytext">
    <w:name w:val="Executive Summary text"/>
    <w:basedOn w:val="Normal"/>
    <w:next w:val="Normal"/>
    <w:uiPriority w:val="99"/>
    <w:qFormat/>
    <w:rsid w:val="00962C02"/>
  </w:style>
  <w:style w:type="character" w:customStyle="1" w:styleId="NormalUnderlineChar1">
    <w:name w:val="Normal Underline Char1"/>
    <w:locked/>
    <w:rsid w:val="00962C02"/>
  </w:style>
  <w:style w:type="paragraph" w:customStyle="1" w:styleId="byline1">
    <w:name w:val="byline1"/>
    <w:basedOn w:val="Normal"/>
    <w:uiPriority w:val="99"/>
    <w:qFormat/>
    <w:rsid w:val="00962C02"/>
  </w:style>
  <w:style w:type="paragraph" w:customStyle="1" w:styleId="PlaceholderText1">
    <w:name w:val="Placeholder Text1"/>
    <w:basedOn w:val="Normal"/>
    <w:next w:val="ImportantText"/>
    <w:uiPriority w:val="99"/>
    <w:qFormat/>
    <w:rsid w:val="00962C02"/>
  </w:style>
  <w:style w:type="paragraph" w:customStyle="1" w:styleId="NoteLevel31">
    <w:name w:val="Note Level 31"/>
    <w:basedOn w:val="Normal"/>
    <w:uiPriority w:val="99"/>
    <w:qFormat/>
    <w:rsid w:val="00962C02"/>
  </w:style>
  <w:style w:type="paragraph" w:customStyle="1" w:styleId="NoteLevel41">
    <w:name w:val="Note Level 41"/>
    <w:basedOn w:val="Normal"/>
    <w:next w:val="StyleBodyText11ptBlackUnderline"/>
    <w:uiPriority w:val="99"/>
    <w:qFormat/>
    <w:rsid w:val="00962C02"/>
  </w:style>
  <w:style w:type="paragraph" w:customStyle="1" w:styleId="NoteLevel51">
    <w:name w:val="Note Level 51"/>
    <w:basedOn w:val="Normal"/>
    <w:uiPriority w:val="99"/>
    <w:qFormat/>
    <w:rsid w:val="00962C02"/>
  </w:style>
  <w:style w:type="paragraph" w:customStyle="1" w:styleId="NoteLevel61">
    <w:name w:val="Note Level 61"/>
    <w:basedOn w:val="Normal"/>
    <w:next w:val="StyleBodyText11ptBoldBlack"/>
    <w:uiPriority w:val="99"/>
    <w:qFormat/>
    <w:rsid w:val="00962C02"/>
  </w:style>
  <w:style w:type="paragraph" w:customStyle="1" w:styleId="NoteLevel71">
    <w:name w:val="Note Level 71"/>
    <w:basedOn w:val="Normal"/>
    <w:uiPriority w:val="99"/>
    <w:qFormat/>
    <w:rsid w:val="00962C02"/>
  </w:style>
  <w:style w:type="paragraph" w:customStyle="1" w:styleId="NoteLevel81">
    <w:name w:val="Note Level 81"/>
    <w:basedOn w:val="Normal"/>
    <w:next w:val="StyletinyBold"/>
    <w:uiPriority w:val="99"/>
    <w:qFormat/>
    <w:rsid w:val="00962C02"/>
  </w:style>
  <w:style w:type="paragraph" w:customStyle="1" w:styleId="NoteLevel91">
    <w:name w:val="Note Level 91"/>
    <w:basedOn w:val="Normal"/>
    <w:uiPriority w:val="99"/>
    <w:qFormat/>
    <w:rsid w:val="00962C02"/>
  </w:style>
  <w:style w:type="character" w:customStyle="1" w:styleId="ImportantTextChar">
    <w:name w:val="Important Text Char"/>
    <w:locked/>
    <w:rsid w:val="00962C02"/>
  </w:style>
  <w:style w:type="paragraph" w:customStyle="1" w:styleId="ImportantText">
    <w:name w:val="Important Text"/>
    <w:basedOn w:val="Normal"/>
    <w:next w:val="Normal"/>
    <w:qFormat/>
    <w:rsid w:val="00962C02"/>
  </w:style>
  <w:style w:type="character" w:customStyle="1" w:styleId="StyleBodyText11ptBlackUnderlineChar">
    <w:name w:val="Style Body Text + 11 pt Black Underline Char"/>
    <w:locked/>
    <w:rsid w:val="00962C02"/>
  </w:style>
  <w:style w:type="paragraph" w:customStyle="1" w:styleId="StyleBodyText11ptBlackUnderline">
    <w:name w:val="Style Body Text + 11 pt Black Underline"/>
    <w:basedOn w:val="Normal"/>
    <w:next w:val="ListContents"/>
    <w:qFormat/>
    <w:rsid w:val="00962C02"/>
  </w:style>
  <w:style w:type="character" w:customStyle="1" w:styleId="StyleBodyText11ptBoldBlackChar">
    <w:name w:val="Style Body Text + 11 pt Bold Black Char"/>
    <w:locked/>
    <w:rsid w:val="00962C02"/>
  </w:style>
  <w:style w:type="paragraph" w:customStyle="1" w:styleId="StyleBodyText11ptBoldBlack">
    <w:name w:val="Style Body Text + 11 pt Bold Black"/>
    <w:basedOn w:val="Normal"/>
    <w:next w:val="StyleListContents11ptCustomColorRGB353132Underline"/>
    <w:qFormat/>
    <w:rsid w:val="00962C02"/>
  </w:style>
  <w:style w:type="character" w:customStyle="1" w:styleId="StyletinyBoldChar">
    <w:name w:val="Style tiny + Bold Char"/>
    <w:locked/>
    <w:rsid w:val="00962C02"/>
  </w:style>
  <w:style w:type="paragraph" w:customStyle="1" w:styleId="StyletinyBold">
    <w:name w:val="Style tiny + Bold"/>
    <w:basedOn w:val="TagF3"/>
    <w:qFormat/>
    <w:rsid w:val="00962C02"/>
  </w:style>
  <w:style w:type="character" w:customStyle="1" w:styleId="Heading5SizeDownChar">
    <w:name w:val="Heading 5 Size Down Char"/>
    <w:locked/>
    <w:rsid w:val="00962C02"/>
  </w:style>
  <w:style w:type="character" w:customStyle="1" w:styleId="Normal2BoldChar">
    <w:name w:val="Normal2 + Bold Char"/>
    <w:locked/>
    <w:rsid w:val="00962C02"/>
  </w:style>
  <w:style w:type="paragraph" w:customStyle="1" w:styleId="Normal2Bold">
    <w:name w:val="Normal2 + Bold"/>
    <w:basedOn w:val="Normal"/>
    <w:next w:val="Unimportant"/>
    <w:qFormat/>
    <w:rsid w:val="00962C02"/>
  </w:style>
  <w:style w:type="character" w:customStyle="1" w:styleId="ListContentsChar">
    <w:name w:val="List Contents Char"/>
    <w:locked/>
    <w:rsid w:val="00962C02"/>
  </w:style>
  <w:style w:type="paragraph" w:customStyle="1" w:styleId="ListContents">
    <w:name w:val="List Contents"/>
    <w:basedOn w:val="Normal"/>
    <w:next w:val="Ununderlined"/>
    <w:qFormat/>
    <w:rsid w:val="00962C02"/>
  </w:style>
  <w:style w:type="character" w:customStyle="1" w:styleId="StyleListContents11ptCustomColorRGB353132UnderlineChar">
    <w:name w:val="Style List Contents + 11 pt Custom Color(RGB(353132)) Underline Char"/>
    <w:locked/>
    <w:rsid w:val="00962C02"/>
  </w:style>
  <w:style w:type="paragraph" w:customStyle="1" w:styleId="StyleListContents11ptCustomColorRGB353132Underline">
    <w:name w:val="Style List Contents + 11 pt Custom Color(RGB(353132)) Underline"/>
    <w:basedOn w:val="Ununderlined"/>
    <w:qFormat/>
    <w:rsid w:val="00962C02"/>
    <w:pPr>
      <w:jc w:val="left"/>
    </w:pPr>
    <w:rPr>
      <w:rFonts w:eastAsiaTheme="minorHAnsi"/>
      <w:sz w:val="20"/>
    </w:rPr>
  </w:style>
  <w:style w:type="character" w:customStyle="1" w:styleId="StyleCards12ptThickunderlineChar2">
    <w:name w:val="Style Cards + 12 pt Thick underline Char2"/>
    <w:locked/>
    <w:rsid w:val="00962C02"/>
  </w:style>
  <w:style w:type="paragraph" w:customStyle="1" w:styleId="StyleCards12ptThickunderline">
    <w:name w:val="Style Cards + 12 pt Thick underline"/>
    <w:basedOn w:val="Normal"/>
    <w:qFormat/>
    <w:rsid w:val="00962C02"/>
  </w:style>
  <w:style w:type="character" w:customStyle="1" w:styleId="UnimportantCharChar">
    <w:name w:val="Unimportant Char Char"/>
    <w:locked/>
    <w:rsid w:val="00962C02"/>
  </w:style>
  <w:style w:type="paragraph" w:customStyle="1" w:styleId="Unimportant">
    <w:name w:val="Unimportant"/>
    <w:basedOn w:val="Normal"/>
    <w:next w:val="DebateCite"/>
    <w:qFormat/>
    <w:rsid w:val="00962C02"/>
  </w:style>
  <w:style w:type="paragraph" w:customStyle="1" w:styleId="StyleHeading1Justified">
    <w:name w:val="Style Heading 1 + Justified"/>
    <w:basedOn w:val="Normal"/>
    <w:next w:val="Normal"/>
    <w:uiPriority w:val="99"/>
    <w:qFormat/>
    <w:rsid w:val="00962C02"/>
  </w:style>
  <w:style w:type="paragraph" w:customStyle="1" w:styleId="textunderline0">
    <w:name w:val="text underline"/>
    <w:basedOn w:val="Normal"/>
    <w:next w:val="Heading4Cite"/>
    <w:autoRedefine/>
    <w:qFormat/>
    <w:rsid w:val="00962C02"/>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962C02"/>
  </w:style>
  <w:style w:type="paragraph" w:customStyle="1" w:styleId="DebateTag">
    <w:name w:val="Debate Tag"/>
    <w:basedOn w:val="Normal"/>
    <w:autoRedefine/>
    <w:qFormat/>
    <w:rsid w:val="00962C02"/>
  </w:style>
  <w:style w:type="paragraph" w:customStyle="1" w:styleId="DebateCite">
    <w:name w:val="Debate Cite"/>
    <w:basedOn w:val="Normal"/>
    <w:next w:val="Normaltag"/>
    <w:autoRedefine/>
    <w:uiPriority w:val="99"/>
    <w:qFormat/>
    <w:rsid w:val="00962C02"/>
  </w:style>
  <w:style w:type="paragraph" w:customStyle="1" w:styleId="PreformattedText">
    <w:name w:val="Preformatted Text"/>
    <w:basedOn w:val="Normal"/>
    <w:next w:val="Cardnon-underlined"/>
    <w:uiPriority w:val="99"/>
    <w:qFormat/>
    <w:rsid w:val="00962C02"/>
  </w:style>
  <w:style w:type="paragraph" w:customStyle="1" w:styleId="MaggieTag">
    <w:name w:val="MaggieTag"/>
    <w:basedOn w:val="Heading2"/>
    <w:next w:val="BlockTitle4"/>
    <w:qFormat/>
    <w:rsid w:val="00962C02"/>
    <w:rPr>
      <w:bCs/>
      <w:caps/>
    </w:rPr>
  </w:style>
  <w:style w:type="paragraph" w:customStyle="1" w:styleId="4">
    <w:name w:val="4"/>
    <w:basedOn w:val="Normal"/>
    <w:next w:val="DottedUnderline1"/>
    <w:qFormat/>
    <w:rsid w:val="00962C02"/>
  </w:style>
  <w:style w:type="paragraph" w:customStyle="1" w:styleId="BlockTitle4">
    <w:name w:val="%Block Title"/>
    <w:basedOn w:val="Heading1"/>
    <w:next w:val="PageNumber4"/>
    <w:qFormat/>
    <w:rsid w:val="00962C02"/>
    <w:rPr>
      <w:bCs/>
      <w:caps/>
    </w:rPr>
  </w:style>
  <w:style w:type="paragraph" w:customStyle="1" w:styleId="HiddenBlockHeader">
    <w:name w:val="Hidden Block Header"/>
    <w:basedOn w:val="Normal"/>
    <w:next w:val="Cardtext4"/>
    <w:link w:val="HiddenBlockHeaderChar"/>
    <w:qFormat/>
    <w:rsid w:val="00962C02"/>
  </w:style>
  <w:style w:type="paragraph" w:customStyle="1" w:styleId="ThickUnderline">
    <w:name w:val="ThickUnderline"/>
    <w:qFormat/>
    <w:rsid w:val="00962C02"/>
    <w:pPr>
      <w:spacing w:after="200" w:line="276" w:lineRule="auto"/>
    </w:pPr>
  </w:style>
  <w:style w:type="paragraph" w:customStyle="1" w:styleId="DottedUnderline1">
    <w:name w:val="DottedUnderline"/>
    <w:basedOn w:val="Normal"/>
    <w:uiPriority w:val="99"/>
    <w:qFormat/>
    <w:rsid w:val="00962C02"/>
  </w:style>
  <w:style w:type="character" w:customStyle="1" w:styleId="Card-UnderlineChar">
    <w:name w:val="Card-Underline Char"/>
    <w:locked/>
    <w:rsid w:val="00962C02"/>
  </w:style>
  <w:style w:type="paragraph" w:customStyle="1" w:styleId="Card-Underline0">
    <w:name w:val="Card-Underline"/>
    <w:basedOn w:val="Normal"/>
    <w:next w:val="read"/>
    <w:qFormat/>
    <w:rsid w:val="00962C02"/>
  </w:style>
  <w:style w:type="paragraph" w:customStyle="1" w:styleId="PageNumber3">
    <w:name w:val="Page Number3"/>
    <w:basedOn w:val="Normal"/>
    <w:next w:val="Normal"/>
    <w:uiPriority w:val="99"/>
    <w:qFormat/>
    <w:rsid w:val="00962C02"/>
  </w:style>
  <w:style w:type="paragraph" w:customStyle="1" w:styleId="PageNumber4">
    <w:name w:val="Page Number4"/>
    <w:basedOn w:val="Normal"/>
    <w:next w:val="Normal"/>
    <w:uiPriority w:val="99"/>
    <w:qFormat/>
    <w:rsid w:val="00962C02"/>
  </w:style>
  <w:style w:type="paragraph" w:customStyle="1" w:styleId="PageNumber5">
    <w:name w:val="Page Number5"/>
    <w:basedOn w:val="Normal"/>
    <w:next w:val="Normal"/>
    <w:uiPriority w:val="99"/>
    <w:qFormat/>
    <w:rsid w:val="00962C02"/>
  </w:style>
  <w:style w:type="paragraph" w:customStyle="1" w:styleId="smalltext1">
    <w:name w:val="small text1"/>
    <w:basedOn w:val="Normal"/>
    <w:next w:val="Normal"/>
    <w:uiPriority w:val="4"/>
    <w:qFormat/>
    <w:rsid w:val="00962C02"/>
  </w:style>
  <w:style w:type="character" w:customStyle="1" w:styleId="CircleChar">
    <w:name w:val="Circle Char"/>
    <w:locked/>
    <w:rsid w:val="00962C02"/>
  </w:style>
  <w:style w:type="paragraph" w:customStyle="1" w:styleId="PageNumber6">
    <w:name w:val="Page Number6"/>
    <w:basedOn w:val="Normal"/>
    <w:next w:val="Normal"/>
    <w:uiPriority w:val="99"/>
    <w:qFormat/>
    <w:rsid w:val="00962C02"/>
  </w:style>
  <w:style w:type="paragraph" w:customStyle="1" w:styleId="lastupdated">
    <w:name w:val="lastupdated"/>
    <w:basedOn w:val="Normal"/>
    <w:uiPriority w:val="99"/>
    <w:qFormat/>
    <w:rsid w:val="00962C02"/>
  </w:style>
  <w:style w:type="paragraph" w:customStyle="1" w:styleId="hn-byline">
    <w:name w:val="hn-byline"/>
    <w:basedOn w:val="Normal"/>
    <w:next w:val="bodyintro"/>
    <w:uiPriority w:val="99"/>
    <w:qFormat/>
    <w:rsid w:val="00962C02"/>
  </w:style>
  <w:style w:type="paragraph" w:customStyle="1" w:styleId="articleinfo">
    <w:name w:val="articleinfo"/>
    <w:basedOn w:val="Normal"/>
    <w:next w:val="indent"/>
    <w:uiPriority w:val="99"/>
    <w:qFormat/>
    <w:rsid w:val="00962C02"/>
  </w:style>
  <w:style w:type="character" w:customStyle="1" w:styleId="StyleStyle16ptChar">
    <w:name w:val="Style Style1 + 6 pt Char"/>
    <w:locked/>
    <w:rsid w:val="00962C02"/>
  </w:style>
  <w:style w:type="paragraph" w:customStyle="1" w:styleId="StyleStyle16pt">
    <w:name w:val="Style Style1 + 6 pt"/>
    <w:basedOn w:val="Normal"/>
    <w:qFormat/>
    <w:rsid w:val="00962C02"/>
  </w:style>
  <w:style w:type="paragraph" w:customStyle="1" w:styleId="PageNumber7">
    <w:name w:val="Page Number7"/>
    <w:basedOn w:val="Normal"/>
    <w:next w:val="Normal"/>
    <w:uiPriority w:val="99"/>
    <w:qFormat/>
    <w:rsid w:val="00962C02"/>
  </w:style>
  <w:style w:type="paragraph" w:customStyle="1" w:styleId="OmniPage4">
    <w:name w:val="OmniPage #4"/>
    <w:basedOn w:val="Normal"/>
    <w:qFormat/>
    <w:rsid w:val="00962C02"/>
  </w:style>
  <w:style w:type="paragraph" w:customStyle="1" w:styleId="OmniPage10">
    <w:name w:val="OmniPage #10"/>
    <w:basedOn w:val="Normal"/>
    <w:qFormat/>
    <w:rsid w:val="00962C02"/>
  </w:style>
  <w:style w:type="paragraph" w:customStyle="1" w:styleId="PageNumber8">
    <w:name w:val="Page Number8"/>
    <w:basedOn w:val="Normal"/>
    <w:next w:val="Normal"/>
    <w:uiPriority w:val="99"/>
    <w:qFormat/>
    <w:rsid w:val="00962C02"/>
  </w:style>
  <w:style w:type="paragraph" w:customStyle="1" w:styleId="bodyintro">
    <w:name w:val="bodyintro"/>
    <w:basedOn w:val="Normal"/>
    <w:uiPriority w:val="99"/>
    <w:qFormat/>
    <w:rsid w:val="00962C02"/>
  </w:style>
  <w:style w:type="paragraph" w:customStyle="1" w:styleId="indent">
    <w:name w:val="indent"/>
    <w:basedOn w:val="Normal"/>
    <w:qFormat/>
    <w:rsid w:val="00962C02"/>
  </w:style>
  <w:style w:type="paragraph" w:customStyle="1" w:styleId="center">
    <w:name w:val="center"/>
    <w:basedOn w:val="Normal"/>
    <w:uiPriority w:val="99"/>
    <w:qFormat/>
    <w:rsid w:val="00962C02"/>
  </w:style>
  <w:style w:type="character" w:customStyle="1" w:styleId="Style8ptChar">
    <w:name w:val="Style 8 pt Char"/>
    <w:rsid w:val="00962C02"/>
  </w:style>
  <w:style w:type="character" w:customStyle="1" w:styleId="message-item">
    <w:name w:val="message-item"/>
    <w:rsid w:val="00962C02"/>
  </w:style>
  <w:style w:type="character" w:customStyle="1" w:styleId="datestamp">
    <w:name w:val="datestamp"/>
    <w:rsid w:val="00962C02"/>
  </w:style>
  <w:style w:type="character" w:customStyle="1" w:styleId="i">
    <w:name w:val="i"/>
    <w:rsid w:val="00962C02"/>
  </w:style>
  <w:style w:type="character" w:customStyle="1" w:styleId="forenames">
    <w:name w:val="forenames"/>
    <w:rsid w:val="00962C02"/>
  </w:style>
  <w:style w:type="character" w:customStyle="1" w:styleId="surname">
    <w:name w:val="surname"/>
    <w:rsid w:val="00962C02"/>
  </w:style>
  <w:style w:type="character" w:customStyle="1" w:styleId="medium-font">
    <w:name w:val="medium-font"/>
    <w:rsid w:val="00962C02"/>
  </w:style>
  <w:style w:type="character" w:customStyle="1" w:styleId="title-link-wrapper">
    <w:name w:val="title-link-wrapper"/>
    <w:rsid w:val="00962C02"/>
  </w:style>
  <w:style w:type="character" w:customStyle="1" w:styleId="refpreview">
    <w:name w:val="refpreview"/>
    <w:rsid w:val="00962C02"/>
  </w:style>
  <w:style w:type="character" w:customStyle="1" w:styleId="loose1">
    <w:name w:val="loose1"/>
    <w:rsid w:val="00962C02"/>
  </w:style>
  <w:style w:type="character" w:customStyle="1" w:styleId="email">
    <w:name w:val="email"/>
    <w:rsid w:val="00962C02"/>
  </w:style>
  <w:style w:type="character" w:customStyle="1" w:styleId="gsa">
    <w:name w:val="gs_a"/>
    <w:rsid w:val="00962C02"/>
  </w:style>
  <w:style w:type="character" w:customStyle="1" w:styleId="mainarttitle">
    <w:name w:val="mainarttitle"/>
    <w:rsid w:val="00962C02"/>
  </w:style>
  <w:style w:type="character" w:customStyle="1" w:styleId="mainartauthor">
    <w:name w:val="mainartauthor"/>
    <w:rsid w:val="00962C02"/>
  </w:style>
  <w:style w:type="character" w:customStyle="1" w:styleId="mainartdate">
    <w:name w:val="mainartdate"/>
    <w:rsid w:val="00962C02"/>
  </w:style>
  <w:style w:type="character" w:customStyle="1" w:styleId="gsggs">
    <w:name w:val="gs_ggs"/>
    <w:rsid w:val="00962C02"/>
  </w:style>
  <w:style w:type="character" w:customStyle="1" w:styleId="ahead">
    <w:name w:val="a_head"/>
    <w:rsid w:val="00962C02"/>
  </w:style>
  <w:style w:type="character" w:customStyle="1" w:styleId="footnote">
    <w:name w:val="footnote"/>
    <w:rsid w:val="00962C02"/>
  </w:style>
  <w:style w:type="character" w:customStyle="1" w:styleId="docbody">
    <w:name w:val="docbody"/>
    <w:rsid w:val="00962C02"/>
  </w:style>
  <w:style w:type="character" w:customStyle="1" w:styleId="superscript">
    <w:name w:val="superscript"/>
    <w:rsid w:val="00962C02"/>
  </w:style>
  <w:style w:type="character" w:customStyle="1" w:styleId="bwxsm">
    <w:name w:val="b w xsm"/>
    <w:rsid w:val="00962C02"/>
  </w:style>
  <w:style w:type="character" w:customStyle="1" w:styleId="fstd">
    <w:name w:val="f std"/>
    <w:rsid w:val="00962C02"/>
  </w:style>
  <w:style w:type="character" w:customStyle="1" w:styleId="gl">
    <w:name w:val="gl"/>
    <w:rsid w:val="00962C02"/>
  </w:style>
  <w:style w:type="character" w:customStyle="1" w:styleId="bio1">
    <w:name w:val="bio1"/>
    <w:rsid w:val="00962C02"/>
  </w:style>
  <w:style w:type="character" w:customStyle="1" w:styleId="cardCharCharCharCharCharChar">
    <w:name w:val="card Char Char Char Char Char Char"/>
    <w:rsid w:val="00962C02"/>
  </w:style>
  <w:style w:type="character" w:customStyle="1" w:styleId="Style24ptBoldUnderlineCenteredCharChar">
    <w:name w:val="Style 24 pt Bold Underline Centered Char Char"/>
    <w:rsid w:val="00962C02"/>
  </w:style>
  <w:style w:type="character" w:customStyle="1" w:styleId="TagCiteCharChar0">
    <w:name w:val="Tag / Cite Char Char"/>
    <w:rsid w:val="00962C02"/>
  </w:style>
  <w:style w:type="character" w:customStyle="1" w:styleId="CardTextUnderlinedCharChar">
    <w:name w:val="Card Text Underlined Char Char"/>
    <w:rsid w:val="00962C02"/>
  </w:style>
  <w:style w:type="character" w:customStyle="1" w:styleId="CardTagCharCharChar">
    <w:name w:val="Card Tag Char Char Char"/>
    <w:rsid w:val="00962C02"/>
  </w:style>
  <w:style w:type="character" w:customStyle="1" w:styleId="mainbody">
    <w:name w:val="mainbody"/>
    <w:basedOn w:val="DefaultParagraphFont"/>
    <w:rsid w:val="00962C02"/>
  </w:style>
  <w:style w:type="character" w:customStyle="1" w:styleId="UnderlineStyleChar2">
    <w:name w:val="Underline Style Char2"/>
    <w:rsid w:val="00962C02"/>
  </w:style>
  <w:style w:type="character" w:customStyle="1" w:styleId="t13">
    <w:name w:val="t13"/>
    <w:basedOn w:val="DefaultParagraphFont"/>
    <w:rsid w:val="00962C02"/>
  </w:style>
  <w:style w:type="character" w:customStyle="1" w:styleId="SmallFont7pt">
    <w:name w:val="Small Font (7 pt)"/>
    <w:qFormat/>
    <w:rsid w:val="00962C02"/>
  </w:style>
  <w:style w:type="character" w:customStyle="1" w:styleId="CharChar17">
    <w:name w:val="Char Char17"/>
    <w:locked/>
    <w:rsid w:val="00962C02"/>
  </w:style>
  <w:style w:type="character" w:customStyle="1" w:styleId="ilspan">
    <w:name w:val="il_span"/>
    <w:basedOn w:val="DefaultParagraphFont"/>
    <w:rsid w:val="00962C02"/>
  </w:style>
  <w:style w:type="character" w:customStyle="1" w:styleId="leftidx1">
    <w:name w:val="leftidx1"/>
    <w:rsid w:val="00962C02"/>
  </w:style>
  <w:style w:type="character" w:customStyle="1" w:styleId="blue1">
    <w:name w:val="blue1"/>
    <w:rsid w:val="00962C02"/>
  </w:style>
  <w:style w:type="character" w:customStyle="1" w:styleId="author-link1">
    <w:name w:val="author-link1"/>
    <w:rsid w:val="00962C02"/>
  </w:style>
  <w:style w:type="character" w:customStyle="1" w:styleId="black1">
    <w:name w:val="black1"/>
    <w:rsid w:val="00962C02"/>
  </w:style>
  <w:style w:type="character" w:customStyle="1" w:styleId="StyleunderlinedCharBold">
    <w:name w:val="Style underlined Char + Bold"/>
    <w:rsid w:val="00962C02"/>
  </w:style>
  <w:style w:type="character" w:customStyle="1" w:styleId="CardUnderline0">
    <w:name w:val="Card Underline"/>
    <w:rsid w:val="00962C02"/>
  </w:style>
  <w:style w:type="character" w:customStyle="1" w:styleId="lingoregion">
    <w:name w:val="lingo_region"/>
    <w:basedOn w:val="DefaultParagraphFont"/>
    <w:rsid w:val="00962C02"/>
  </w:style>
  <w:style w:type="character" w:customStyle="1" w:styleId="cite3">
    <w:name w:val="%cite"/>
    <w:rsid w:val="00962C02"/>
  </w:style>
  <w:style w:type="character" w:customStyle="1" w:styleId="Emphasis21">
    <w:name w:val="%Emphasis2"/>
    <w:rsid w:val="00962C02"/>
  </w:style>
  <w:style w:type="character" w:customStyle="1" w:styleId="bodycontentlink">
    <w:name w:val="bodycontentlink"/>
    <w:basedOn w:val="DefaultParagraphFont"/>
    <w:rsid w:val="00962C02"/>
  </w:style>
  <w:style w:type="character" w:customStyle="1" w:styleId="AAAcite">
    <w:name w:val="AAAcite"/>
    <w:rsid w:val="00962C02"/>
  </w:style>
  <w:style w:type="character" w:customStyle="1" w:styleId="tmplheaderlink">
    <w:name w:val="tmplheaderlink"/>
    <w:rsid w:val="00962C02"/>
  </w:style>
  <w:style w:type="character" w:customStyle="1" w:styleId="StyleStyleUnderlineUnderlineStyleBoldUnderlineIntenseEmphas">
    <w:name w:val="Style Style UnderlineUnderlineStyle Bold UnderlineIntense Emphas..."/>
    <w:basedOn w:val="DefaultParagraphFont"/>
    <w:rsid w:val="00962C0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62C02"/>
    <w:rPr>
      <w:b w:val="0"/>
      <w:sz w:val="24"/>
      <w:u w:val="single"/>
      <w:bdr w:val="none" w:sz="0" w:space="0" w:color="auto"/>
    </w:rPr>
  </w:style>
  <w:style w:type="character" w:customStyle="1" w:styleId="Bodytext11">
    <w:name w:val="Body text (11)"/>
    <w:rsid w:val="00962C0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62C0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62C02"/>
  </w:style>
  <w:style w:type="paragraph" w:customStyle="1" w:styleId="StyleJustified">
    <w:name w:val="Style Justified"/>
    <w:basedOn w:val="Normal"/>
    <w:qFormat/>
    <w:rsid w:val="00962C02"/>
    <w:rPr>
      <w:rFonts w:eastAsia="Times New Roman"/>
      <w:szCs w:val="20"/>
    </w:rPr>
  </w:style>
  <w:style w:type="paragraph" w:customStyle="1" w:styleId="Style5">
    <w:name w:val="Style5"/>
    <w:basedOn w:val="Normal"/>
    <w:link w:val="Style5Char"/>
    <w:uiPriority w:val="4"/>
    <w:qFormat/>
    <w:rsid w:val="00962C02"/>
    <w:pPr>
      <w:ind w:left="432" w:right="432"/>
      <w:jc w:val="both"/>
    </w:pPr>
    <w:rPr>
      <w:rFonts w:eastAsia="Times New Roman"/>
    </w:rPr>
  </w:style>
  <w:style w:type="character" w:customStyle="1" w:styleId="Style5Char">
    <w:name w:val="Style5 Char"/>
    <w:link w:val="Style5"/>
    <w:uiPriority w:val="4"/>
    <w:rsid w:val="00962C02"/>
    <w:rPr>
      <w:rFonts w:ascii="Georgia" w:eastAsia="Times New Roman" w:hAnsi="Georgia"/>
      <w:sz w:val="20"/>
    </w:rPr>
  </w:style>
  <w:style w:type="paragraph" w:customStyle="1" w:styleId="Style100">
    <w:name w:val="Style10"/>
    <w:basedOn w:val="Normal"/>
    <w:link w:val="Style10Char"/>
    <w:qFormat/>
    <w:rsid w:val="00962C02"/>
    <w:pPr>
      <w:ind w:right="432"/>
    </w:pPr>
    <w:rPr>
      <w:rFonts w:eastAsia="Times New Roman"/>
      <w:b/>
      <w:sz w:val="24"/>
    </w:rPr>
  </w:style>
  <w:style w:type="character" w:customStyle="1" w:styleId="Style10Char">
    <w:name w:val="Style10 Char"/>
    <w:link w:val="Style100"/>
    <w:rsid w:val="00962C02"/>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962C02"/>
    <w:rPr>
      <w:b w:val="0"/>
      <w:bCs w:val="0"/>
      <w:sz w:val="22"/>
      <w:u w:val="single"/>
      <w:bdr w:val="none" w:sz="0" w:space="0" w:color="auto"/>
    </w:rPr>
  </w:style>
  <w:style w:type="paragraph" w:customStyle="1" w:styleId="UnderlinedEv">
    <w:name w:val="Underlined Ev"/>
    <w:basedOn w:val="Normal"/>
    <w:next w:val="Normal"/>
    <w:link w:val="UnderlinedEvChar"/>
    <w:qFormat/>
    <w:rsid w:val="00962C02"/>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962C02"/>
    <w:rPr>
      <w:u w:val="single"/>
      <w:bdr w:val="none" w:sz="0" w:space="0" w:color="auto"/>
    </w:rPr>
  </w:style>
  <w:style w:type="character" w:customStyle="1" w:styleId="UnderlinedEvidenceCharChar">
    <w:name w:val="Underlined Evidence Char Char"/>
    <w:rsid w:val="00962C02"/>
    <w:rPr>
      <w:rFonts w:ascii="Verdana" w:hAnsi="Verdana" w:hint="default"/>
      <w:sz w:val="21"/>
      <w:szCs w:val="21"/>
      <w:u w:val="thick"/>
      <w:lang w:val="en-US" w:eastAsia="en-US" w:bidi="ar-SA"/>
    </w:rPr>
  </w:style>
  <w:style w:type="character" w:customStyle="1" w:styleId="role">
    <w:name w:val="role"/>
    <w:rsid w:val="00962C02"/>
  </w:style>
  <w:style w:type="character" w:customStyle="1" w:styleId="pagination0">
    <w:name w:val="pagination"/>
    <w:basedOn w:val="DefaultParagraphFont"/>
    <w:rsid w:val="00962C02"/>
  </w:style>
  <w:style w:type="character" w:customStyle="1" w:styleId="doi">
    <w:name w:val="doi"/>
    <w:basedOn w:val="DefaultParagraphFont"/>
    <w:rsid w:val="00962C02"/>
  </w:style>
  <w:style w:type="character" w:customStyle="1" w:styleId="bodycontents">
    <w:name w:val="bodycontents"/>
    <w:basedOn w:val="DefaultParagraphFont"/>
    <w:rsid w:val="00962C02"/>
  </w:style>
  <w:style w:type="character" w:customStyle="1" w:styleId="comma">
    <w:name w:val="comma"/>
    <w:basedOn w:val="DefaultParagraphFont"/>
    <w:rsid w:val="00962C02"/>
  </w:style>
  <w:style w:type="character" w:customStyle="1" w:styleId="pad5right">
    <w:name w:val="pad5right"/>
    <w:basedOn w:val="DefaultParagraphFont"/>
    <w:rsid w:val="00962C02"/>
  </w:style>
  <w:style w:type="character" w:customStyle="1" w:styleId="divider">
    <w:name w:val="divider"/>
    <w:basedOn w:val="DefaultParagraphFont"/>
    <w:rsid w:val="00962C02"/>
  </w:style>
  <w:style w:type="character" w:customStyle="1" w:styleId="blogdate">
    <w:name w:val="blogdate"/>
    <w:basedOn w:val="DefaultParagraphFont"/>
    <w:rsid w:val="00962C02"/>
  </w:style>
  <w:style w:type="character" w:customStyle="1" w:styleId="ticker">
    <w:name w:val="ticker"/>
    <w:basedOn w:val="DefaultParagraphFont"/>
    <w:rsid w:val="00962C02"/>
  </w:style>
  <w:style w:type="character" w:customStyle="1" w:styleId="posted">
    <w:name w:val="posted"/>
    <w:basedOn w:val="DefaultParagraphFont"/>
    <w:rsid w:val="00962C02"/>
  </w:style>
  <w:style w:type="character" w:customStyle="1" w:styleId="time">
    <w:name w:val="time"/>
    <w:basedOn w:val="DefaultParagraphFont"/>
    <w:rsid w:val="00962C02"/>
  </w:style>
  <w:style w:type="character" w:customStyle="1" w:styleId="dot">
    <w:name w:val="dot"/>
    <w:basedOn w:val="DefaultParagraphFont"/>
    <w:rsid w:val="00962C02"/>
  </w:style>
  <w:style w:type="character" w:customStyle="1" w:styleId="hn-date">
    <w:name w:val="hn-date"/>
    <w:basedOn w:val="DefaultParagraphFont"/>
    <w:rsid w:val="00962C02"/>
  </w:style>
  <w:style w:type="character" w:customStyle="1" w:styleId="location">
    <w:name w:val="location"/>
    <w:basedOn w:val="DefaultParagraphFont"/>
    <w:rsid w:val="00962C02"/>
  </w:style>
  <w:style w:type="character" w:customStyle="1" w:styleId="dropcap-letter">
    <w:name w:val="dropcap-letter"/>
    <w:basedOn w:val="DefaultParagraphFont"/>
    <w:rsid w:val="00962C02"/>
  </w:style>
  <w:style w:type="character" w:customStyle="1" w:styleId="offscreen">
    <w:name w:val="offscreen"/>
    <w:basedOn w:val="DefaultParagraphFont"/>
    <w:rsid w:val="00962C02"/>
  </w:style>
  <w:style w:type="character" w:customStyle="1" w:styleId="linked-in">
    <w:name w:val="linked-in"/>
    <w:basedOn w:val="DefaultParagraphFont"/>
    <w:rsid w:val="00962C02"/>
  </w:style>
  <w:style w:type="character" w:customStyle="1" w:styleId="divs">
    <w:name w:val="divs"/>
    <w:basedOn w:val="DefaultParagraphFont"/>
    <w:rsid w:val="00962C02"/>
  </w:style>
  <w:style w:type="character" w:customStyle="1" w:styleId="h4">
    <w:name w:val="h4"/>
    <w:rsid w:val="00962C02"/>
  </w:style>
  <w:style w:type="character" w:customStyle="1" w:styleId="postheader">
    <w:name w:val="postheader"/>
    <w:basedOn w:val="DefaultParagraphFont"/>
    <w:rsid w:val="00962C02"/>
  </w:style>
  <w:style w:type="numbering" w:customStyle="1" w:styleId="1ai1">
    <w:name w:val="1 / a / i1"/>
    <w:rsid w:val="00962C02"/>
    <w:pPr>
      <w:numPr>
        <w:numId w:val="19"/>
      </w:numPr>
    </w:pPr>
  </w:style>
  <w:style w:type="numbering" w:styleId="1ai">
    <w:name w:val="Outline List 1"/>
    <w:basedOn w:val="NoList"/>
    <w:unhideWhenUsed/>
    <w:rsid w:val="00962C02"/>
    <w:pPr>
      <w:numPr>
        <w:numId w:val="20"/>
      </w:numPr>
    </w:pPr>
  </w:style>
  <w:style w:type="paragraph" w:styleId="Index2">
    <w:name w:val="index 2"/>
    <w:basedOn w:val="Normal"/>
    <w:next w:val="Normal"/>
    <w:autoRedefine/>
    <w:rsid w:val="00962C02"/>
    <w:pPr>
      <w:spacing w:after="200" w:line="276" w:lineRule="auto"/>
      <w:ind w:left="400" w:hanging="200"/>
    </w:pPr>
    <w:rPr>
      <w:bCs/>
    </w:rPr>
  </w:style>
  <w:style w:type="paragraph" w:styleId="Index3">
    <w:name w:val="index 3"/>
    <w:basedOn w:val="Normal"/>
    <w:next w:val="Normal"/>
    <w:autoRedefine/>
    <w:rsid w:val="00962C02"/>
    <w:pPr>
      <w:spacing w:after="200" w:line="276" w:lineRule="auto"/>
      <w:ind w:left="600" w:hanging="200"/>
    </w:pPr>
    <w:rPr>
      <w:bCs/>
    </w:rPr>
  </w:style>
  <w:style w:type="paragraph" w:styleId="Index4">
    <w:name w:val="index 4"/>
    <w:basedOn w:val="Normal"/>
    <w:next w:val="Normal"/>
    <w:autoRedefine/>
    <w:rsid w:val="00962C02"/>
    <w:pPr>
      <w:spacing w:after="200" w:line="276" w:lineRule="auto"/>
      <w:ind w:left="800" w:hanging="200"/>
    </w:pPr>
    <w:rPr>
      <w:bCs/>
    </w:rPr>
  </w:style>
  <w:style w:type="paragraph" w:styleId="Index5">
    <w:name w:val="index 5"/>
    <w:basedOn w:val="Normal"/>
    <w:next w:val="Normal"/>
    <w:autoRedefine/>
    <w:rsid w:val="00962C02"/>
    <w:pPr>
      <w:spacing w:after="200" w:line="276" w:lineRule="auto"/>
      <w:ind w:left="1000" w:hanging="200"/>
    </w:pPr>
    <w:rPr>
      <w:bCs/>
    </w:rPr>
  </w:style>
  <w:style w:type="paragraph" w:styleId="Index6">
    <w:name w:val="index 6"/>
    <w:basedOn w:val="Normal"/>
    <w:next w:val="Normal"/>
    <w:autoRedefine/>
    <w:rsid w:val="00962C02"/>
    <w:pPr>
      <w:spacing w:after="200" w:line="276" w:lineRule="auto"/>
      <w:ind w:left="1200" w:hanging="200"/>
    </w:pPr>
    <w:rPr>
      <w:bCs/>
    </w:rPr>
  </w:style>
  <w:style w:type="paragraph" w:styleId="Index7">
    <w:name w:val="index 7"/>
    <w:basedOn w:val="Normal"/>
    <w:next w:val="Normal"/>
    <w:autoRedefine/>
    <w:rsid w:val="00962C02"/>
    <w:pPr>
      <w:spacing w:after="200" w:line="276" w:lineRule="auto"/>
      <w:ind w:left="1400" w:hanging="200"/>
    </w:pPr>
    <w:rPr>
      <w:bCs/>
    </w:rPr>
  </w:style>
  <w:style w:type="paragraph" w:styleId="Index8">
    <w:name w:val="index 8"/>
    <w:basedOn w:val="Normal"/>
    <w:next w:val="Normal"/>
    <w:autoRedefine/>
    <w:rsid w:val="00962C02"/>
    <w:pPr>
      <w:spacing w:after="200" w:line="276" w:lineRule="auto"/>
      <w:ind w:left="1600" w:hanging="200"/>
    </w:pPr>
    <w:rPr>
      <w:bCs/>
    </w:rPr>
  </w:style>
  <w:style w:type="paragraph" w:styleId="Index9">
    <w:name w:val="index 9"/>
    <w:basedOn w:val="Normal"/>
    <w:next w:val="Normal"/>
    <w:autoRedefine/>
    <w:rsid w:val="00962C02"/>
    <w:pPr>
      <w:spacing w:after="200" w:line="276" w:lineRule="auto"/>
      <w:ind w:left="1800" w:hanging="200"/>
    </w:pPr>
    <w:rPr>
      <w:bCs/>
    </w:rPr>
  </w:style>
  <w:style w:type="paragraph" w:styleId="IndexHeading">
    <w:name w:val="index heading"/>
    <w:basedOn w:val="Normal"/>
    <w:next w:val="Index1"/>
    <w:rsid w:val="00962C02"/>
    <w:pPr>
      <w:spacing w:after="200" w:line="276" w:lineRule="auto"/>
    </w:pPr>
    <w:rPr>
      <w:bCs/>
    </w:rPr>
  </w:style>
  <w:style w:type="paragraph" w:customStyle="1" w:styleId="Quote20">
    <w:name w:val="Quote2"/>
    <w:basedOn w:val="Default"/>
    <w:next w:val="Default"/>
    <w:qFormat/>
    <w:rsid w:val="00962C02"/>
    <w:rPr>
      <w:rFonts w:eastAsia="Calibri"/>
      <w:color w:val="auto"/>
      <w:szCs w:val="22"/>
    </w:rPr>
  </w:style>
  <w:style w:type="character" w:customStyle="1" w:styleId="StyleLatinBaskervilleUnderline">
    <w:name w:val="Style (Latin) Baskerville Underline"/>
    <w:rsid w:val="00962C02"/>
    <w:rPr>
      <w:rFonts w:ascii="Baskerville" w:hAnsi="Baskerville"/>
      <w:sz w:val="26"/>
      <w:u w:val="single"/>
    </w:rPr>
  </w:style>
  <w:style w:type="character" w:customStyle="1" w:styleId="dropcap1">
    <w:name w:val="dropcap1"/>
    <w:rsid w:val="00962C02"/>
  </w:style>
  <w:style w:type="character" w:customStyle="1" w:styleId="HighlightedUnderlineEmphasis">
    <w:name w:val="Highlighted Underline Emphasis"/>
    <w:rsid w:val="00962C0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62C0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62C0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62C02"/>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962C0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62C02"/>
    <w:rPr>
      <w:rFonts w:ascii="Georgia" w:hAnsi="Georgia"/>
      <w:sz w:val="24"/>
      <w:u w:val="single"/>
    </w:rPr>
  </w:style>
  <w:style w:type="paragraph" w:customStyle="1" w:styleId="StyleCardsGeorgia">
    <w:name w:val="Style Cards + Georgia"/>
    <w:basedOn w:val="Normal"/>
    <w:uiPriority w:val="99"/>
    <w:qFormat/>
    <w:rsid w:val="00962C0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962C0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962C0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62C0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62C02"/>
    <w:rPr>
      <w:b w:val="0"/>
      <w:bCs w:val="0"/>
      <w:sz w:val="22"/>
      <w:u w:val="single"/>
      <w:bdr w:val="none" w:sz="0" w:space="0" w:color="auto"/>
    </w:rPr>
  </w:style>
  <w:style w:type="character" w:customStyle="1" w:styleId="maintitle">
    <w:name w:val="maintitle"/>
    <w:basedOn w:val="DefaultParagraphFont"/>
    <w:rsid w:val="00962C02"/>
  </w:style>
  <w:style w:type="character" w:customStyle="1" w:styleId="cit-title">
    <w:name w:val="cit-title"/>
    <w:basedOn w:val="DefaultParagraphFont"/>
    <w:rsid w:val="00962C02"/>
  </w:style>
  <w:style w:type="paragraph" w:customStyle="1" w:styleId="txttitle">
    <w:name w:val="txttitle"/>
    <w:basedOn w:val="Normal"/>
    <w:uiPriority w:val="99"/>
    <w:qFormat/>
    <w:rsid w:val="00962C02"/>
    <w:pPr>
      <w:spacing w:before="100" w:beforeAutospacing="1" w:after="100" w:afterAutospacing="1"/>
    </w:pPr>
    <w:rPr>
      <w:sz w:val="24"/>
    </w:rPr>
  </w:style>
  <w:style w:type="character" w:customStyle="1" w:styleId="volume">
    <w:name w:val="volume"/>
    <w:basedOn w:val="DefaultParagraphFont"/>
    <w:rsid w:val="00962C02"/>
  </w:style>
  <w:style w:type="character" w:customStyle="1" w:styleId="z3988">
    <w:name w:val="z3988"/>
    <w:basedOn w:val="DefaultParagraphFont"/>
    <w:rsid w:val="00962C02"/>
  </w:style>
  <w:style w:type="character" w:customStyle="1" w:styleId="nowrap">
    <w:name w:val="nowrap"/>
    <w:basedOn w:val="DefaultParagraphFont"/>
    <w:rsid w:val="00962C02"/>
  </w:style>
  <w:style w:type="paragraph" w:customStyle="1" w:styleId="SmallCards">
    <w:name w:val="Small Cards"/>
    <w:basedOn w:val="Normal"/>
    <w:link w:val="SmallCardsChar"/>
    <w:autoRedefine/>
    <w:qFormat/>
    <w:rsid w:val="00962C02"/>
    <w:rPr>
      <w:rFonts w:eastAsia="Times New Roman"/>
      <w:sz w:val="16"/>
      <w:szCs w:val="20"/>
    </w:rPr>
  </w:style>
  <w:style w:type="character" w:customStyle="1" w:styleId="freeaccess">
    <w:name w:val="freeaccess"/>
    <w:basedOn w:val="DefaultParagraphFont"/>
    <w:rsid w:val="00962C02"/>
  </w:style>
  <w:style w:type="character" w:customStyle="1" w:styleId="articoloinside">
    <w:name w:val="articolo_inside"/>
    <w:rsid w:val="00962C02"/>
  </w:style>
  <w:style w:type="paragraph" w:customStyle="1" w:styleId="pagetools">
    <w:name w:val="pagetools"/>
    <w:basedOn w:val="Normal"/>
    <w:uiPriority w:val="99"/>
    <w:qFormat/>
    <w:rsid w:val="00962C02"/>
    <w:pPr>
      <w:spacing w:before="100" w:beforeAutospacing="1" w:after="100" w:afterAutospacing="1"/>
    </w:pPr>
    <w:rPr>
      <w:rFonts w:eastAsia="Times New Roman"/>
      <w:sz w:val="24"/>
    </w:rPr>
  </w:style>
  <w:style w:type="character" w:customStyle="1" w:styleId="job">
    <w:name w:val="job"/>
    <w:basedOn w:val="DefaultParagraphFont"/>
    <w:rsid w:val="00962C02"/>
  </w:style>
  <w:style w:type="character" w:customStyle="1" w:styleId="publisher">
    <w:name w:val="publisher"/>
    <w:basedOn w:val="DefaultParagraphFont"/>
    <w:rsid w:val="00962C02"/>
  </w:style>
  <w:style w:type="character" w:customStyle="1" w:styleId="pubyear">
    <w:name w:val="pubyear"/>
    <w:basedOn w:val="DefaultParagraphFont"/>
    <w:rsid w:val="00962C02"/>
  </w:style>
  <w:style w:type="character" w:customStyle="1" w:styleId="pubcity">
    <w:name w:val="pubcity"/>
    <w:basedOn w:val="DefaultParagraphFont"/>
    <w:rsid w:val="00962C02"/>
  </w:style>
  <w:style w:type="paragraph" w:customStyle="1" w:styleId="C-Text">
    <w:name w:val="C-Text"/>
    <w:basedOn w:val="Normal"/>
    <w:uiPriority w:val="99"/>
    <w:qFormat/>
    <w:rsid w:val="00962C02"/>
    <w:pPr>
      <w:tabs>
        <w:tab w:val="num" w:pos="720"/>
      </w:tabs>
      <w:ind w:left="720" w:hanging="360"/>
    </w:pPr>
    <w:rPr>
      <w:sz w:val="24"/>
    </w:rPr>
  </w:style>
  <w:style w:type="character" w:customStyle="1" w:styleId="ecdate">
    <w:name w:val="ec_date"/>
    <w:basedOn w:val="DefaultParagraphFont"/>
    <w:rsid w:val="00962C02"/>
    <w:rPr>
      <w:rFonts w:ascii="Verdana" w:hAnsi="Verdana" w:hint="default"/>
      <w:sz w:val="20"/>
      <w:szCs w:val="20"/>
      <w:shd w:val="clear" w:color="auto" w:fill="FFFFFF"/>
    </w:rPr>
  </w:style>
  <w:style w:type="paragraph" w:customStyle="1" w:styleId="ecmsonormal">
    <w:name w:val="ec_msonormal"/>
    <w:basedOn w:val="Normal"/>
    <w:uiPriority w:val="99"/>
    <w:qFormat/>
    <w:rsid w:val="00962C0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62C02"/>
  </w:style>
  <w:style w:type="character" w:customStyle="1" w:styleId="articleheadline">
    <w:name w:val="articleheadline"/>
    <w:basedOn w:val="DefaultParagraphFont"/>
    <w:rsid w:val="00962C02"/>
  </w:style>
  <w:style w:type="paragraph" w:customStyle="1" w:styleId="u-intro">
    <w:name w:val="u-intro"/>
    <w:basedOn w:val="Normal"/>
    <w:uiPriority w:val="99"/>
    <w:qFormat/>
    <w:rsid w:val="00962C02"/>
    <w:pPr>
      <w:spacing w:before="100" w:beforeAutospacing="1" w:after="100" w:afterAutospacing="1"/>
    </w:pPr>
    <w:rPr>
      <w:sz w:val="24"/>
    </w:rPr>
  </w:style>
  <w:style w:type="character" w:customStyle="1" w:styleId="u-byline">
    <w:name w:val="u-byline"/>
    <w:basedOn w:val="DefaultParagraphFont"/>
    <w:rsid w:val="00962C02"/>
  </w:style>
  <w:style w:type="character" w:customStyle="1" w:styleId="articlebya">
    <w:name w:val="articleby_a"/>
    <w:basedOn w:val="DefaultParagraphFont"/>
    <w:rsid w:val="00962C02"/>
  </w:style>
  <w:style w:type="character" w:customStyle="1" w:styleId="popupwinby">
    <w:name w:val="popupwinby"/>
    <w:basedOn w:val="DefaultParagraphFont"/>
    <w:rsid w:val="00962C02"/>
  </w:style>
  <w:style w:type="character" w:customStyle="1" w:styleId="storyheader">
    <w:name w:val="storyheader"/>
    <w:basedOn w:val="DefaultParagraphFont"/>
    <w:rsid w:val="00962C02"/>
  </w:style>
  <w:style w:type="character" w:customStyle="1" w:styleId="marron">
    <w:name w:val="marron"/>
    <w:basedOn w:val="DefaultParagraphFont"/>
    <w:rsid w:val="00962C02"/>
  </w:style>
  <w:style w:type="character" w:customStyle="1" w:styleId="StyleNormalWeb10ptChar">
    <w:name w:val="Style Normal (Web) + 10 pt Char"/>
    <w:basedOn w:val="DefaultParagraphFont"/>
    <w:rsid w:val="00962C02"/>
    <w:rPr>
      <w:szCs w:val="24"/>
      <w:lang w:val="en-US" w:eastAsia="en-US" w:bidi="ar-SA"/>
    </w:rPr>
  </w:style>
  <w:style w:type="paragraph" w:customStyle="1" w:styleId="TagCiteShells">
    <w:name w:val="Tag/Cite/Shells"/>
    <w:basedOn w:val="Normal"/>
    <w:uiPriority w:val="99"/>
    <w:qFormat/>
    <w:rsid w:val="00962C02"/>
    <w:rPr>
      <w:b/>
    </w:rPr>
  </w:style>
  <w:style w:type="paragraph" w:customStyle="1" w:styleId="DefinitionTerm">
    <w:name w:val="Definition Term"/>
    <w:basedOn w:val="Normal"/>
    <w:next w:val="Normal"/>
    <w:uiPriority w:val="99"/>
    <w:qFormat/>
    <w:rsid w:val="00962C02"/>
    <w:rPr>
      <w:snapToGrid w:val="0"/>
      <w:sz w:val="24"/>
    </w:rPr>
  </w:style>
  <w:style w:type="character" w:customStyle="1" w:styleId="Style3CharChar">
    <w:name w:val="Style3 Char Char"/>
    <w:basedOn w:val="DefaultParagraphFont"/>
    <w:rsid w:val="00962C0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62C02"/>
    <w:pPr>
      <w:spacing w:after="60"/>
    </w:pPr>
    <w:rPr>
      <w:rFonts w:eastAsia="SimSun" w:cs="Times New Roman"/>
      <w:bCs/>
      <w:sz w:val="20"/>
      <w:lang w:eastAsia="zh-CN"/>
    </w:rPr>
  </w:style>
  <w:style w:type="character" w:customStyle="1" w:styleId="NormalChar0">
    <w:name w:val="Normal Char"/>
    <w:basedOn w:val="DefaultParagraphFont"/>
    <w:rsid w:val="00962C02"/>
    <w:rPr>
      <w:lang w:eastAsia="en-US"/>
    </w:rPr>
  </w:style>
  <w:style w:type="character" w:customStyle="1" w:styleId="BoldUnderlineChar4">
    <w:name w:val="Bold + Underline Char"/>
    <w:basedOn w:val="DefaultParagraphFont"/>
    <w:rsid w:val="00962C0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62C02"/>
  </w:style>
  <w:style w:type="character" w:customStyle="1" w:styleId="CharacterStyle7">
    <w:name w:val="Character Style 7"/>
    <w:rsid w:val="00962C02"/>
    <w:rPr>
      <w:rFonts w:ascii="Arial Narrow" w:hAnsi="Arial Narrow" w:cs="Arial Narrow"/>
      <w:sz w:val="20"/>
      <w:szCs w:val="20"/>
      <w:u w:val="single"/>
    </w:rPr>
  </w:style>
  <w:style w:type="character" w:customStyle="1" w:styleId="StyleStyle4Char">
    <w:name w:val="Style Style4 + Char"/>
    <w:basedOn w:val="DefaultParagraphFont"/>
    <w:rsid w:val="00962C0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62C0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62C02"/>
    <w:rPr>
      <w:rFonts w:ascii="Verdana" w:hAnsi="Verdana"/>
      <w:sz w:val="21"/>
      <w:szCs w:val="21"/>
      <w:u w:val="thick"/>
    </w:rPr>
  </w:style>
  <w:style w:type="paragraph" w:customStyle="1" w:styleId="Cite8">
    <w:name w:val="Cite8"/>
    <w:basedOn w:val="Normal"/>
    <w:autoRedefine/>
    <w:uiPriority w:val="99"/>
    <w:qFormat/>
    <w:rsid w:val="00962C02"/>
    <w:rPr>
      <w:rFonts w:eastAsia="Calibri"/>
      <w:sz w:val="16"/>
    </w:rPr>
  </w:style>
  <w:style w:type="character" w:customStyle="1" w:styleId="BoxX2">
    <w:name w:val="BoxX2"/>
    <w:qFormat/>
    <w:rsid w:val="00962C0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62C02"/>
    <w:rPr>
      <w:rFonts w:ascii="Garamond" w:hAnsi="Garamond" w:hint="default"/>
      <w:sz w:val="16"/>
    </w:rPr>
  </w:style>
  <w:style w:type="paragraph" w:customStyle="1" w:styleId="StyleStyle49pt9">
    <w:name w:val="Style Style4 + 9 pt9"/>
    <w:basedOn w:val="Style4"/>
    <w:link w:val="StyleStyle49pt9Char"/>
    <w:qFormat/>
    <w:rsid w:val="00962C02"/>
    <w:rPr>
      <w:rFonts w:eastAsia="SimSun"/>
      <w:lang w:eastAsia="zh-CN"/>
    </w:rPr>
  </w:style>
  <w:style w:type="character" w:customStyle="1" w:styleId="StyleStyle49pt9Char">
    <w:name w:val="Style Style4 + 9 pt9 Char"/>
    <w:link w:val="StyleStyle49pt9"/>
    <w:rsid w:val="00962C02"/>
    <w:rPr>
      <w:rFonts w:ascii="Georgia" w:eastAsia="SimSun" w:hAnsi="Georgia"/>
      <w:sz w:val="20"/>
      <w:u w:val="single"/>
      <w:lang w:eastAsia="zh-CN"/>
    </w:rPr>
  </w:style>
  <w:style w:type="character" w:customStyle="1" w:styleId="UnderlineCard1">
    <w:name w:val="Underline Card"/>
    <w:uiPriority w:val="6"/>
    <w:qFormat/>
    <w:rsid w:val="00962C02"/>
    <w:rPr>
      <w:rFonts w:ascii="Arial" w:hAnsi="Arial"/>
      <w:b w:val="0"/>
      <w:bCs/>
      <w:sz w:val="20"/>
      <w:u w:val="single"/>
    </w:rPr>
  </w:style>
  <w:style w:type="paragraph" w:customStyle="1" w:styleId="DebateBlocking">
    <w:name w:val="DebateBlocking"/>
    <w:basedOn w:val="Normal"/>
    <w:next w:val="Nothing"/>
    <w:uiPriority w:val="99"/>
    <w:qFormat/>
    <w:rsid w:val="00962C0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962C0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62C0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962C02"/>
    <w:pPr>
      <w:spacing w:before="100" w:beforeAutospacing="1" w:after="100" w:afterAutospacing="1"/>
    </w:pPr>
    <w:rPr>
      <w:rFonts w:eastAsia="Times New Roman"/>
      <w:sz w:val="24"/>
    </w:rPr>
  </w:style>
  <w:style w:type="character" w:customStyle="1" w:styleId="created">
    <w:name w:val="created"/>
    <w:basedOn w:val="DefaultParagraphFont"/>
    <w:rsid w:val="00962C02"/>
  </w:style>
  <w:style w:type="paragraph" w:customStyle="1" w:styleId="8font">
    <w:name w:val="8font"/>
    <w:basedOn w:val="Normal"/>
    <w:next w:val="Normal"/>
    <w:autoRedefine/>
    <w:uiPriority w:val="99"/>
    <w:qFormat/>
    <w:rsid w:val="00962C02"/>
    <w:rPr>
      <w:rFonts w:eastAsia="Cambria"/>
      <w:sz w:val="16"/>
      <w:szCs w:val="16"/>
    </w:rPr>
  </w:style>
  <w:style w:type="paragraph" w:customStyle="1" w:styleId="CiteLittle">
    <w:name w:val="Cite Little"/>
    <w:next w:val="Normal"/>
    <w:qFormat/>
    <w:rsid w:val="00962C0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62C02"/>
    <w:rPr>
      <w:rFonts w:ascii="Times New Roman" w:eastAsia="MS Mincho" w:hAnsi="Times New Roman"/>
      <w:b/>
      <w:bCs/>
      <w:u w:val="thick"/>
    </w:rPr>
  </w:style>
  <w:style w:type="character" w:customStyle="1" w:styleId="StyleAsianMSMincho">
    <w:name w:val="Style (Asian) MS Mincho"/>
    <w:rsid w:val="00962C02"/>
    <w:rPr>
      <w:rFonts w:ascii="Times New Roman" w:eastAsia="MS Mincho" w:hAnsi="Times New Roman"/>
      <w:u w:val="thick"/>
    </w:rPr>
  </w:style>
  <w:style w:type="paragraph" w:customStyle="1" w:styleId="docheader">
    <w:name w:val="doc header"/>
    <w:autoRedefine/>
    <w:qFormat/>
    <w:rsid w:val="00962C0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62C0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62C02"/>
  </w:style>
  <w:style w:type="character" w:customStyle="1" w:styleId="CardCharChar1">
    <w:name w:val="Card Char Char1"/>
    <w:rsid w:val="00962C02"/>
    <w:rPr>
      <w:b/>
      <w:bCs/>
      <w:sz w:val="28"/>
      <w:szCs w:val="28"/>
    </w:rPr>
  </w:style>
  <w:style w:type="paragraph" w:customStyle="1" w:styleId="bloctitles">
    <w:name w:val="bloc titles"/>
    <w:basedOn w:val="Heading1"/>
    <w:next w:val="Normal"/>
    <w:link w:val="bloctitlesChar"/>
    <w:autoRedefine/>
    <w:qFormat/>
    <w:rsid w:val="00962C0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962C02"/>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962C0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962C02"/>
    <w:rPr>
      <w:rFonts w:ascii="Georgia" w:eastAsia="Times New Roman" w:hAnsi="Georgia" w:cs="Times New Roman"/>
      <w:b/>
      <w:bCs/>
      <w:caps/>
      <w:sz w:val="4"/>
      <w:szCs w:val="32"/>
      <w:u w:val="single"/>
    </w:rPr>
  </w:style>
  <w:style w:type="character" w:customStyle="1" w:styleId="UnderlineBoldChar">
    <w:name w:val="Underline Bold Char"/>
    <w:locked/>
    <w:rsid w:val="00962C02"/>
    <w:rPr>
      <w:rFonts w:ascii="Times New Roman" w:eastAsia="Times New Roman" w:hAnsi="Times New Roman" w:cs="Calibri"/>
      <w:b/>
      <w:sz w:val="24"/>
      <w:szCs w:val="20"/>
      <w:u w:val="single"/>
    </w:rPr>
  </w:style>
  <w:style w:type="character" w:customStyle="1" w:styleId="tagChar">
    <w:name w:val="%tag Char"/>
    <w:link w:val="tag"/>
    <w:rsid w:val="00962C02"/>
    <w:rPr>
      <w:rFonts w:ascii="Georgia" w:eastAsia="Calibri" w:hAnsi="Georgia"/>
      <w:bCs/>
      <w:sz w:val="18"/>
    </w:rPr>
  </w:style>
  <w:style w:type="character" w:customStyle="1" w:styleId="AAAcardChar">
    <w:name w:val="AAAcard Char"/>
    <w:link w:val="AAAcard"/>
    <w:rsid w:val="00962C02"/>
    <w:rPr>
      <w:rFonts w:ascii="Georgia" w:eastAsia="Times New Roman" w:hAnsi="Georgia"/>
      <w:sz w:val="20"/>
    </w:rPr>
  </w:style>
  <w:style w:type="character" w:customStyle="1" w:styleId="underlineCharChar0">
    <w:name w:val="underline Char Char"/>
    <w:rsid w:val="00962C02"/>
    <w:rPr>
      <w:rFonts w:ascii="Arial Narrow" w:eastAsia="Times New Roman" w:hAnsi="Arial Narrow" w:cs="Calibri"/>
      <w:sz w:val="24"/>
      <w:u w:val="single"/>
    </w:rPr>
  </w:style>
  <w:style w:type="paragraph" w:customStyle="1" w:styleId="tagstyle0">
    <w:name w:val="tagstyle"/>
    <w:basedOn w:val="Normal"/>
    <w:qFormat/>
    <w:rsid w:val="00962C02"/>
    <w:pPr>
      <w:spacing w:before="100" w:beforeAutospacing="1" w:after="100" w:afterAutospacing="1"/>
    </w:pPr>
    <w:rPr>
      <w:rFonts w:eastAsia="Times New Roman"/>
      <w:sz w:val="24"/>
    </w:rPr>
  </w:style>
  <w:style w:type="character" w:customStyle="1" w:styleId="newsstorytitle">
    <w:name w:val="news_story_title"/>
    <w:rsid w:val="00962C02"/>
  </w:style>
  <w:style w:type="character" w:customStyle="1" w:styleId="yqlink">
    <w:name w:val="yqlink"/>
    <w:rsid w:val="00962C02"/>
  </w:style>
  <w:style w:type="character" w:customStyle="1" w:styleId="clbody">
    <w:name w:val="clbody"/>
    <w:rsid w:val="00962C02"/>
  </w:style>
  <w:style w:type="character" w:customStyle="1" w:styleId="Boxing">
    <w:name w:val="Boxing"/>
    <w:rsid w:val="00962C02"/>
    <w:rPr>
      <w:rFonts w:ascii="Arial Narrow" w:hAnsi="Arial Narrow"/>
      <w:dstrike w:val="0"/>
      <w:sz w:val="20"/>
      <w:bdr w:val="single" w:sz="2" w:space="0" w:color="auto"/>
      <w:vertAlign w:val="baseline"/>
    </w:rPr>
  </w:style>
  <w:style w:type="paragraph" w:customStyle="1" w:styleId="Analyticals">
    <w:name w:val="Analyticals"/>
    <w:basedOn w:val="Normal"/>
    <w:qFormat/>
    <w:rsid w:val="00962C02"/>
    <w:rPr>
      <w:rFonts w:eastAsia="Times New Roman"/>
      <w:sz w:val="24"/>
    </w:rPr>
  </w:style>
  <w:style w:type="character" w:customStyle="1" w:styleId="norm">
    <w:name w:val="norm"/>
    <w:rsid w:val="00962C02"/>
  </w:style>
  <w:style w:type="character" w:customStyle="1" w:styleId="boldandunderlinecharcharcharcharcharcharcharcharcharcharcharcharcharcharcharchar0">
    <w:name w:val="boldandunderlinecharcharcharcharcharcharcharcharcharcharcharcharcharcharcharchar"/>
    <w:rsid w:val="00962C02"/>
  </w:style>
  <w:style w:type="character" w:customStyle="1" w:styleId="underlinecharcharcharcharcharcharcharcharcharcharcharcharcharchar0">
    <w:name w:val="underlinecharcharcharcharcharcharcharcharcharcharcharcharcharchar"/>
    <w:rsid w:val="00962C02"/>
  </w:style>
  <w:style w:type="character" w:customStyle="1" w:styleId="CharCharCharCharCharChar1Char">
    <w:name w:val="Char Char Char Char Char Char1 Char"/>
    <w:rsid w:val="00962C02"/>
    <w:rPr>
      <w:rFonts w:ascii="Times New Roman" w:eastAsia="Times New Roman" w:hAnsi="Times New Roman" w:cs="Times New Roman"/>
      <w:b/>
      <w:sz w:val="24"/>
      <w:szCs w:val="24"/>
    </w:rPr>
  </w:style>
  <w:style w:type="character" w:customStyle="1" w:styleId="emphasis22">
    <w:name w:val="emphasis2"/>
    <w:rsid w:val="00962C0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962C02"/>
    <w:rPr>
      <w:sz w:val="24"/>
      <w:szCs w:val="24"/>
      <w:lang w:val="en-US" w:eastAsia="en-US" w:bidi="ar-SA"/>
    </w:rPr>
  </w:style>
  <w:style w:type="character" w:customStyle="1" w:styleId="NewTag">
    <w:name w:val="NewTag"/>
    <w:uiPriority w:val="1"/>
    <w:qFormat/>
    <w:rsid w:val="00962C02"/>
    <w:rPr>
      <w:rFonts w:ascii="Georgia" w:hAnsi="Georgia"/>
      <w:b/>
      <w:sz w:val="24"/>
    </w:rPr>
  </w:style>
  <w:style w:type="character" w:customStyle="1" w:styleId="searchtools-record-title">
    <w:name w:val="searchtools-record-title"/>
    <w:basedOn w:val="DefaultParagraphFont"/>
    <w:rsid w:val="00962C02"/>
  </w:style>
  <w:style w:type="character" w:customStyle="1" w:styleId="rightside">
    <w:name w:val="rightside"/>
    <w:rsid w:val="00962C02"/>
  </w:style>
  <w:style w:type="character" w:customStyle="1" w:styleId="flourish">
    <w:name w:val="flourish"/>
    <w:rsid w:val="00962C02"/>
  </w:style>
  <w:style w:type="character" w:customStyle="1" w:styleId="style150">
    <w:name w:val="style150"/>
    <w:rsid w:val="00962C02"/>
  </w:style>
  <w:style w:type="character" w:customStyle="1" w:styleId="head">
    <w:name w:val="head"/>
    <w:rsid w:val="00962C02"/>
  </w:style>
  <w:style w:type="character" w:customStyle="1" w:styleId="apturelink">
    <w:name w:val="apturelink"/>
    <w:rsid w:val="00962C02"/>
  </w:style>
  <w:style w:type="character" w:customStyle="1" w:styleId="apturelinkicon">
    <w:name w:val="apturelinkicon"/>
    <w:rsid w:val="00962C02"/>
  </w:style>
  <w:style w:type="character" w:customStyle="1" w:styleId="titletxt">
    <w:name w:val="titletxt"/>
    <w:rsid w:val="00962C02"/>
  </w:style>
  <w:style w:type="character" w:customStyle="1" w:styleId="colbcopy">
    <w:name w:val="colbcopy"/>
    <w:rsid w:val="00962C02"/>
  </w:style>
  <w:style w:type="character" w:customStyle="1" w:styleId="hcard">
    <w:name w:val="hcard"/>
    <w:rsid w:val="00962C02"/>
  </w:style>
  <w:style w:type="table" w:styleId="MediumGrid2">
    <w:name w:val="Medium Grid 2"/>
    <w:basedOn w:val="TableNormal"/>
    <w:uiPriority w:val="68"/>
    <w:rsid w:val="00962C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962C02"/>
    <w:pPr>
      <w:widowControl/>
      <w:autoSpaceDE/>
      <w:autoSpaceDN/>
      <w:adjustRightInd/>
    </w:pPr>
    <w:rPr>
      <w:rFonts w:ascii="Courier" w:eastAsia="Cambria" w:hAnsi="Courier"/>
      <w:sz w:val="21"/>
      <w:szCs w:val="21"/>
    </w:rPr>
  </w:style>
  <w:style w:type="paragraph" w:customStyle="1" w:styleId="hotroute2">
    <w:name w:val="hotroute"/>
    <w:basedOn w:val="Normal"/>
    <w:qFormat/>
    <w:rsid w:val="00962C02"/>
    <w:pPr>
      <w:ind w:left="288"/>
    </w:pPr>
  </w:style>
  <w:style w:type="paragraph" w:customStyle="1" w:styleId="DeleteAnalytics">
    <w:name w:val="Delete Analytics"/>
    <w:basedOn w:val="Heading4"/>
    <w:qFormat/>
    <w:rsid w:val="00962C02"/>
    <w:rPr>
      <w:bCs/>
      <w:color w:val="800000"/>
    </w:rPr>
  </w:style>
  <w:style w:type="paragraph" w:customStyle="1" w:styleId="ReallyFuckingSmall0">
    <w:name w:val="Really Fucking Small"/>
    <w:basedOn w:val="Normal"/>
    <w:link w:val="ReallyFuckingSmallChar0"/>
    <w:qFormat/>
    <w:rsid w:val="00962C02"/>
    <w:pPr>
      <w:ind w:left="144"/>
    </w:pPr>
    <w:rPr>
      <w:rFonts w:eastAsia="Times New Roman"/>
      <w:sz w:val="12"/>
    </w:rPr>
  </w:style>
  <w:style w:type="character" w:customStyle="1" w:styleId="ReallyFuckingSmallChar0">
    <w:name w:val="Really Fucking Small Char"/>
    <w:link w:val="ReallyFuckingSmall0"/>
    <w:rsid w:val="00962C02"/>
    <w:rPr>
      <w:rFonts w:ascii="Georgia" w:eastAsia="Times New Roman" w:hAnsi="Georgia"/>
      <w:sz w:val="12"/>
    </w:rPr>
  </w:style>
  <w:style w:type="paragraph" w:customStyle="1" w:styleId="Boxempahsis">
    <w:name w:val="Box empahsis"/>
    <w:basedOn w:val="Normal"/>
    <w:link w:val="BoxempahsisChar"/>
    <w:qFormat/>
    <w:rsid w:val="00962C0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62C02"/>
    <w:rPr>
      <w:rFonts w:ascii="Franklin Gothic Heavy" w:hAnsi="Franklin Gothic Heavy"/>
      <w:sz w:val="24"/>
      <w:u w:val="single"/>
      <w:bdr w:val="single" w:sz="4" w:space="0" w:color="auto"/>
    </w:rPr>
  </w:style>
  <w:style w:type="character" w:customStyle="1" w:styleId="Qualified">
    <w:name w:val="Qualified"/>
    <w:rsid w:val="00962C02"/>
    <w:rPr>
      <w:rFonts w:asciiTheme="majorHAnsi" w:hAnsiTheme="majorHAnsi"/>
      <w:b/>
      <w:bCs/>
      <w:sz w:val="16"/>
    </w:rPr>
  </w:style>
  <w:style w:type="character" w:customStyle="1" w:styleId="Underline-Highlighted-WFU">
    <w:name w:val="Underline-Highlighted-WFU"/>
    <w:basedOn w:val="DefaultParagraphFont"/>
    <w:uiPriority w:val="1"/>
    <w:qFormat/>
    <w:rsid w:val="00962C0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62C02"/>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962C02"/>
    <w:rPr>
      <w:rFonts w:ascii="Arial" w:eastAsia="Times New Roman" w:hAnsi="Arial" w:cs="Arial"/>
      <w:b/>
      <w:bCs/>
      <w:kern w:val="32"/>
      <w:sz w:val="28"/>
      <w:szCs w:val="32"/>
    </w:rPr>
  </w:style>
  <w:style w:type="character" w:customStyle="1" w:styleId="columntexthead">
    <w:name w:val="columntexthead"/>
    <w:rsid w:val="00962C02"/>
  </w:style>
  <w:style w:type="character" w:customStyle="1" w:styleId="instruction">
    <w:name w:val="instruction"/>
    <w:rsid w:val="00962C02"/>
  </w:style>
  <w:style w:type="character" w:customStyle="1" w:styleId="listpipe">
    <w:name w:val="listpipe"/>
    <w:rsid w:val="00962C02"/>
  </w:style>
  <w:style w:type="character" w:customStyle="1" w:styleId="imagelink">
    <w:name w:val="imagelink"/>
    <w:rsid w:val="00962C02"/>
  </w:style>
  <w:style w:type="character" w:customStyle="1" w:styleId="leadin">
    <w:name w:val="leadin"/>
    <w:rsid w:val="00962C02"/>
  </w:style>
  <w:style w:type="character" w:customStyle="1" w:styleId="noticiabyline">
    <w:name w:val="noticia_byline"/>
    <w:rsid w:val="00962C02"/>
  </w:style>
  <w:style w:type="character" w:customStyle="1" w:styleId="rightnowyahoo">
    <w:name w:val="right_now_yahoo"/>
    <w:rsid w:val="00962C02"/>
  </w:style>
  <w:style w:type="character" w:customStyle="1" w:styleId="submittedmeta">
    <w:name w:val="submitted meta"/>
    <w:rsid w:val="00962C02"/>
  </w:style>
  <w:style w:type="character" w:customStyle="1" w:styleId="A10">
    <w:name w:val="A10"/>
    <w:rsid w:val="00962C02"/>
    <w:rPr>
      <w:color w:val="000000"/>
      <w:sz w:val="12"/>
      <w:szCs w:val="12"/>
    </w:rPr>
  </w:style>
  <w:style w:type="paragraph" w:customStyle="1" w:styleId="Pa7">
    <w:name w:val="Pa7"/>
    <w:basedOn w:val="Default"/>
    <w:next w:val="Default"/>
    <w:qFormat/>
    <w:rsid w:val="00962C02"/>
    <w:pPr>
      <w:spacing w:before="280" w:line="221" w:lineRule="atLeast"/>
    </w:pPr>
    <w:rPr>
      <w:rFonts w:ascii="Baskerville" w:hAnsi="Baskerville"/>
      <w:color w:val="auto"/>
    </w:rPr>
  </w:style>
  <w:style w:type="character" w:customStyle="1" w:styleId="AAAunderline">
    <w:name w:val="AAAunderline"/>
    <w:qFormat/>
    <w:rsid w:val="00962C02"/>
    <w:rPr>
      <w:b/>
      <w:u w:val="single"/>
    </w:rPr>
  </w:style>
  <w:style w:type="paragraph" w:customStyle="1" w:styleId="IndexHeader">
    <w:name w:val="Index Header"/>
    <w:basedOn w:val="Normal"/>
    <w:qFormat/>
    <w:rsid w:val="00962C02"/>
    <w:pPr>
      <w:ind w:left="-720"/>
      <w:outlineLvl w:val="0"/>
    </w:pPr>
    <w:rPr>
      <w:rFonts w:eastAsia="Times New Roman"/>
      <w:b/>
      <w:bCs/>
      <w:sz w:val="36"/>
      <w:szCs w:val="20"/>
    </w:rPr>
  </w:style>
  <w:style w:type="character" w:customStyle="1" w:styleId="IndexHeaderChar">
    <w:name w:val="Index Header Char"/>
    <w:rsid w:val="00962C02"/>
    <w:rPr>
      <w:rFonts w:ascii="Times New Roman" w:eastAsia="Times New Roman" w:hAnsi="Times New Roman"/>
      <w:b/>
      <w:bCs/>
      <w:sz w:val="36"/>
    </w:rPr>
  </w:style>
  <w:style w:type="paragraph" w:customStyle="1" w:styleId="CardRead">
    <w:name w:val="Card_Read"/>
    <w:basedOn w:val="Normal"/>
    <w:qFormat/>
    <w:rsid w:val="00962C02"/>
    <w:rPr>
      <w:rFonts w:ascii="Times" w:eastAsia="Times" w:hAnsi="Times"/>
      <w:szCs w:val="20"/>
    </w:rPr>
  </w:style>
  <w:style w:type="paragraph" w:customStyle="1" w:styleId="CardNU">
    <w:name w:val="CardNU"/>
    <w:basedOn w:val="Normal"/>
    <w:qFormat/>
    <w:rsid w:val="00962C02"/>
    <w:rPr>
      <w:rFonts w:ascii="Times" w:eastAsia="Times" w:hAnsi="Times"/>
      <w:sz w:val="14"/>
      <w:szCs w:val="20"/>
    </w:rPr>
  </w:style>
  <w:style w:type="paragraph" w:customStyle="1" w:styleId="StyleHeading310pt">
    <w:name w:val="Style Heading 3 + 10 pt"/>
    <w:basedOn w:val="Heading3"/>
    <w:qFormat/>
    <w:rsid w:val="00962C0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62C02"/>
    <w:rPr>
      <w:rFonts w:ascii="Times New Roman" w:eastAsia="Times New Roman" w:hAnsi="Times New Roman" w:cs="Arial"/>
      <w:b/>
      <w:bCs/>
      <w:sz w:val="26"/>
      <w:szCs w:val="26"/>
    </w:rPr>
  </w:style>
  <w:style w:type="paragraph" w:customStyle="1" w:styleId="Style30">
    <w:name w:val="Style 3"/>
    <w:basedOn w:val="Normal"/>
    <w:qFormat/>
    <w:rsid w:val="00962C0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962C02"/>
    <w:pPr>
      <w:spacing w:after="60"/>
    </w:pPr>
    <w:rPr>
      <w:rFonts w:eastAsia="Times New Roman"/>
      <w:sz w:val="18"/>
    </w:rPr>
  </w:style>
  <w:style w:type="paragraph" w:customStyle="1" w:styleId="OmniPage8">
    <w:name w:val="OmniPage #8"/>
    <w:basedOn w:val="Normal"/>
    <w:qFormat/>
    <w:rsid w:val="00962C02"/>
    <w:rPr>
      <w:rFonts w:eastAsia="Times New Roman"/>
      <w:color w:val="000000"/>
      <w:szCs w:val="20"/>
    </w:rPr>
  </w:style>
  <w:style w:type="paragraph" w:customStyle="1" w:styleId="OmniPage2">
    <w:name w:val="OmniPage #2"/>
    <w:basedOn w:val="Normal"/>
    <w:qFormat/>
    <w:rsid w:val="00962C02"/>
    <w:rPr>
      <w:rFonts w:eastAsia="Times New Roman"/>
      <w:color w:val="000000"/>
      <w:szCs w:val="20"/>
    </w:rPr>
  </w:style>
  <w:style w:type="paragraph" w:customStyle="1" w:styleId="OmniPage6">
    <w:name w:val="OmniPage #6"/>
    <w:basedOn w:val="Normal"/>
    <w:qFormat/>
    <w:rsid w:val="00962C02"/>
    <w:rPr>
      <w:rFonts w:eastAsia="Times New Roman"/>
      <w:color w:val="000000"/>
      <w:szCs w:val="20"/>
    </w:rPr>
  </w:style>
  <w:style w:type="paragraph" w:customStyle="1" w:styleId="OmniPage7">
    <w:name w:val="OmniPage #7"/>
    <w:basedOn w:val="Normal"/>
    <w:qFormat/>
    <w:rsid w:val="00962C02"/>
    <w:rPr>
      <w:rFonts w:eastAsia="Times New Roman"/>
      <w:color w:val="000000"/>
      <w:szCs w:val="20"/>
    </w:rPr>
  </w:style>
  <w:style w:type="paragraph" w:customStyle="1" w:styleId="OmniPage11">
    <w:name w:val="OmniPage #11"/>
    <w:basedOn w:val="Normal"/>
    <w:qFormat/>
    <w:rsid w:val="00962C02"/>
    <w:rPr>
      <w:rFonts w:eastAsia="Times New Roman"/>
      <w:color w:val="000000"/>
      <w:szCs w:val="20"/>
    </w:rPr>
  </w:style>
  <w:style w:type="paragraph" w:customStyle="1" w:styleId="OmniPage12">
    <w:name w:val="OmniPage #12"/>
    <w:basedOn w:val="Normal"/>
    <w:qFormat/>
    <w:rsid w:val="00962C02"/>
    <w:rPr>
      <w:rFonts w:eastAsia="Times New Roman"/>
      <w:color w:val="000000"/>
      <w:szCs w:val="20"/>
    </w:rPr>
  </w:style>
  <w:style w:type="paragraph" w:customStyle="1" w:styleId="OmniPage13">
    <w:name w:val="OmniPage #13"/>
    <w:basedOn w:val="Normal"/>
    <w:qFormat/>
    <w:rsid w:val="00962C02"/>
    <w:rPr>
      <w:rFonts w:eastAsia="Times New Roman"/>
      <w:color w:val="000000"/>
      <w:szCs w:val="20"/>
    </w:rPr>
  </w:style>
  <w:style w:type="paragraph" w:customStyle="1" w:styleId="OmniPage14">
    <w:name w:val="OmniPage #14"/>
    <w:basedOn w:val="Normal"/>
    <w:qFormat/>
    <w:rsid w:val="00962C02"/>
    <w:rPr>
      <w:rFonts w:eastAsia="Times New Roman"/>
      <w:color w:val="000000"/>
      <w:szCs w:val="20"/>
    </w:rPr>
  </w:style>
  <w:style w:type="paragraph" w:customStyle="1" w:styleId="OmniPage15">
    <w:name w:val="OmniPage #15"/>
    <w:basedOn w:val="Normal"/>
    <w:qFormat/>
    <w:rsid w:val="00962C02"/>
    <w:rPr>
      <w:rFonts w:eastAsia="Times New Roman"/>
      <w:color w:val="000000"/>
      <w:szCs w:val="20"/>
    </w:rPr>
  </w:style>
  <w:style w:type="paragraph" w:customStyle="1" w:styleId="OmniPage17">
    <w:name w:val="OmniPage #17"/>
    <w:basedOn w:val="Normal"/>
    <w:qFormat/>
    <w:rsid w:val="00962C02"/>
    <w:rPr>
      <w:rFonts w:eastAsia="Times New Roman"/>
      <w:color w:val="000000"/>
      <w:szCs w:val="20"/>
    </w:rPr>
  </w:style>
  <w:style w:type="paragraph" w:customStyle="1" w:styleId="OmniPage19">
    <w:name w:val="OmniPage #19"/>
    <w:basedOn w:val="Normal"/>
    <w:qFormat/>
    <w:rsid w:val="00962C02"/>
    <w:rPr>
      <w:rFonts w:eastAsia="Times New Roman"/>
      <w:color w:val="000000"/>
      <w:szCs w:val="20"/>
    </w:rPr>
  </w:style>
  <w:style w:type="paragraph" w:customStyle="1" w:styleId="OmniPage20">
    <w:name w:val="OmniPage #20"/>
    <w:basedOn w:val="Normal"/>
    <w:qFormat/>
    <w:rsid w:val="00962C02"/>
    <w:rPr>
      <w:rFonts w:eastAsia="Times New Roman"/>
      <w:color w:val="000000"/>
      <w:szCs w:val="20"/>
    </w:rPr>
  </w:style>
  <w:style w:type="paragraph" w:customStyle="1" w:styleId="OmniPage21">
    <w:name w:val="OmniPage #21"/>
    <w:basedOn w:val="Normal"/>
    <w:qFormat/>
    <w:rsid w:val="00962C02"/>
    <w:rPr>
      <w:rFonts w:eastAsia="Times New Roman"/>
      <w:color w:val="000000"/>
      <w:szCs w:val="20"/>
    </w:rPr>
  </w:style>
  <w:style w:type="paragraph" w:customStyle="1" w:styleId="OmniPage22">
    <w:name w:val="OmniPage #22"/>
    <w:basedOn w:val="Normal"/>
    <w:qFormat/>
    <w:rsid w:val="00962C02"/>
    <w:rPr>
      <w:rFonts w:eastAsia="Times New Roman"/>
      <w:color w:val="000000"/>
      <w:szCs w:val="20"/>
    </w:rPr>
  </w:style>
  <w:style w:type="paragraph" w:customStyle="1" w:styleId="OmniPage25">
    <w:name w:val="OmniPage #25"/>
    <w:basedOn w:val="Normal"/>
    <w:qFormat/>
    <w:rsid w:val="00962C02"/>
    <w:rPr>
      <w:rFonts w:eastAsia="Times New Roman"/>
      <w:color w:val="000000"/>
      <w:szCs w:val="20"/>
    </w:rPr>
  </w:style>
  <w:style w:type="paragraph" w:customStyle="1" w:styleId="OmniPage18">
    <w:name w:val="OmniPage #18"/>
    <w:basedOn w:val="Normal"/>
    <w:qFormat/>
    <w:rsid w:val="00962C02"/>
    <w:rPr>
      <w:rFonts w:eastAsia="Times New Roman"/>
      <w:color w:val="000000"/>
      <w:szCs w:val="20"/>
    </w:rPr>
  </w:style>
  <w:style w:type="paragraph" w:customStyle="1" w:styleId="OmniPage26">
    <w:name w:val="OmniPage #26"/>
    <w:basedOn w:val="Normal"/>
    <w:qFormat/>
    <w:rsid w:val="00962C02"/>
    <w:rPr>
      <w:rFonts w:eastAsia="Times New Roman"/>
      <w:color w:val="000000"/>
      <w:szCs w:val="20"/>
    </w:rPr>
  </w:style>
  <w:style w:type="character" w:customStyle="1" w:styleId="iagsheaderlarge">
    <w:name w:val="iags_header_large"/>
    <w:rsid w:val="00962C02"/>
  </w:style>
  <w:style w:type="paragraph" w:customStyle="1" w:styleId="OmniPage9">
    <w:name w:val="OmniPage #9"/>
    <w:basedOn w:val="Normal"/>
    <w:qFormat/>
    <w:rsid w:val="00962C02"/>
    <w:rPr>
      <w:rFonts w:eastAsia="Times New Roman"/>
      <w:color w:val="000000"/>
      <w:szCs w:val="20"/>
    </w:rPr>
  </w:style>
  <w:style w:type="paragraph" w:customStyle="1" w:styleId="OmniPage5">
    <w:name w:val="OmniPage #5"/>
    <w:basedOn w:val="Normal"/>
    <w:qFormat/>
    <w:rsid w:val="00962C02"/>
    <w:rPr>
      <w:rFonts w:eastAsia="Times New Roman"/>
      <w:color w:val="000000"/>
      <w:szCs w:val="20"/>
    </w:rPr>
  </w:style>
  <w:style w:type="character" w:customStyle="1" w:styleId="style12char0">
    <w:name w:val="style12char"/>
    <w:rsid w:val="00962C02"/>
  </w:style>
  <w:style w:type="character" w:customStyle="1" w:styleId="charchar2">
    <w:name w:val="charchar2"/>
    <w:rsid w:val="00962C02"/>
  </w:style>
  <w:style w:type="character" w:customStyle="1" w:styleId="style11char0">
    <w:name w:val="style11char"/>
    <w:rsid w:val="00962C02"/>
  </w:style>
  <w:style w:type="paragraph" w:customStyle="1" w:styleId="CitesandCardText">
    <w:name w:val="Cites and Card Text"/>
    <w:basedOn w:val="Normal"/>
    <w:qFormat/>
    <w:rsid w:val="00962C02"/>
    <w:rPr>
      <w:rFonts w:eastAsia="Times New Roman"/>
    </w:rPr>
  </w:style>
  <w:style w:type="paragraph" w:styleId="List2">
    <w:name w:val="List 2"/>
    <w:basedOn w:val="Default"/>
    <w:next w:val="Default"/>
    <w:rsid w:val="00962C02"/>
    <w:rPr>
      <w:color w:val="auto"/>
    </w:rPr>
  </w:style>
  <w:style w:type="paragraph" w:customStyle="1" w:styleId="Style16">
    <w:name w:val="Style 16"/>
    <w:basedOn w:val="Normal"/>
    <w:qFormat/>
    <w:rsid w:val="00962C02"/>
    <w:pPr>
      <w:autoSpaceDE w:val="0"/>
      <w:autoSpaceDN w:val="0"/>
      <w:adjustRightInd w:val="0"/>
    </w:pPr>
    <w:rPr>
      <w:rFonts w:eastAsia="Times New Roman"/>
      <w:sz w:val="24"/>
    </w:rPr>
  </w:style>
  <w:style w:type="paragraph" w:customStyle="1" w:styleId="smalltext2">
    <w:name w:val="smalltext"/>
    <w:basedOn w:val="Normal"/>
    <w:link w:val="smalltextChar0"/>
    <w:qFormat/>
    <w:rsid w:val="00962C02"/>
    <w:rPr>
      <w:rFonts w:eastAsia="Times New Roman"/>
      <w:sz w:val="16"/>
    </w:rPr>
  </w:style>
  <w:style w:type="character" w:customStyle="1" w:styleId="smalltextChar0">
    <w:name w:val="smalltext Char"/>
    <w:link w:val="smalltext2"/>
    <w:rsid w:val="00962C02"/>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962C02"/>
    <w:pPr>
      <w:spacing w:after="120"/>
    </w:pPr>
    <w:rPr>
      <w:color w:val="auto"/>
    </w:rPr>
  </w:style>
  <w:style w:type="paragraph" w:customStyle="1" w:styleId="headingChar">
    <w:name w:val="heading Char"/>
    <w:basedOn w:val="Normal"/>
    <w:qFormat/>
    <w:rsid w:val="00962C02"/>
    <w:pPr>
      <w:jc w:val="center"/>
    </w:pPr>
    <w:rPr>
      <w:rFonts w:ascii="Arial Black" w:eastAsia="Times New Roman" w:hAnsi="Arial Black"/>
      <w:b/>
      <w:sz w:val="36"/>
      <w:u w:val="single"/>
    </w:rPr>
  </w:style>
  <w:style w:type="character" w:customStyle="1" w:styleId="boldunderlineCharChar0">
    <w:name w:val="boldunderline Char Char"/>
    <w:rsid w:val="00962C02"/>
    <w:rPr>
      <w:b/>
      <w:sz w:val="22"/>
      <w:szCs w:val="24"/>
      <w:u w:val="single"/>
      <w:lang w:val="en-US" w:eastAsia="en-US" w:bidi="ar-SA"/>
    </w:rPr>
  </w:style>
  <w:style w:type="paragraph" w:customStyle="1" w:styleId="Bullets-squares">
    <w:name w:val="Bullets - squares"/>
    <w:basedOn w:val="Normal"/>
    <w:next w:val="Normal"/>
    <w:qFormat/>
    <w:rsid w:val="00962C02"/>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962C0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62C02"/>
    <w:rPr>
      <w:rFonts w:ascii="Times New Roman" w:eastAsia="Times New Roman" w:hAnsi="Times New Roman" w:cs="Times New Roman"/>
      <w:sz w:val="16"/>
    </w:rPr>
  </w:style>
  <w:style w:type="paragraph" w:customStyle="1" w:styleId="RegularCite">
    <w:name w:val="Regular Cite"/>
    <w:qFormat/>
    <w:rsid w:val="00962C02"/>
    <w:pPr>
      <w:spacing w:after="0" w:line="240" w:lineRule="auto"/>
    </w:pPr>
    <w:rPr>
      <w:rFonts w:ascii="Times New Roman" w:eastAsia="Times New Roman" w:hAnsi="Times New Roman" w:cs="Times New Roman"/>
      <w:sz w:val="20"/>
    </w:rPr>
  </w:style>
  <w:style w:type="character" w:customStyle="1" w:styleId="eudoraheader">
    <w:name w:val="eudoraheader"/>
    <w:rsid w:val="00962C02"/>
  </w:style>
  <w:style w:type="character" w:customStyle="1" w:styleId="emailstyle26">
    <w:name w:val="emailstyle26"/>
    <w:rsid w:val="00962C02"/>
  </w:style>
  <w:style w:type="paragraph" w:customStyle="1" w:styleId="context">
    <w:name w:val="context"/>
    <w:basedOn w:val="Normal"/>
    <w:qFormat/>
    <w:rsid w:val="00962C02"/>
    <w:pPr>
      <w:spacing w:before="100" w:beforeAutospacing="1" w:after="100" w:afterAutospacing="1"/>
    </w:pPr>
    <w:rPr>
      <w:rFonts w:eastAsia="Times New Roman"/>
      <w:sz w:val="24"/>
    </w:rPr>
  </w:style>
  <w:style w:type="character" w:customStyle="1" w:styleId="sendtofriend">
    <w:name w:val="sendtofriend"/>
    <w:rsid w:val="00962C02"/>
  </w:style>
  <w:style w:type="character" w:customStyle="1" w:styleId="pagetype">
    <w:name w:val="pagetype"/>
    <w:rsid w:val="00962C02"/>
  </w:style>
  <w:style w:type="character" w:customStyle="1" w:styleId="byl">
    <w:name w:val="byl"/>
    <w:rsid w:val="00962C02"/>
  </w:style>
  <w:style w:type="character" w:customStyle="1" w:styleId="byd">
    <w:name w:val="byd"/>
    <w:rsid w:val="00962C02"/>
  </w:style>
  <w:style w:type="paragraph" w:customStyle="1" w:styleId="Size6">
    <w:name w:val="Size 6"/>
    <w:link w:val="Size6Char"/>
    <w:qFormat/>
    <w:rsid w:val="00962C0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62C02"/>
    <w:rPr>
      <w:rFonts w:ascii="Times New Roman" w:eastAsia="Times New Roman" w:hAnsi="Times New Roman" w:cs="Times New Roman"/>
      <w:sz w:val="16"/>
    </w:rPr>
  </w:style>
  <w:style w:type="character" w:customStyle="1" w:styleId="underliningchar0">
    <w:name w:val="underliningchar"/>
    <w:rsid w:val="00962C02"/>
  </w:style>
  <w:style w:type="paragraph" w:customStyle="1" w:styleId="TxBrp11">
    <w:name w:val="TxBr_p11"/>
    <w:basedOn w:val="Normal"/>
    <w:qFormat/>
    <w:rsid w:val="00962C0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962C0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962C0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962C0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962C0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962C0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962C0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962C0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962C0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962C0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962C0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962C0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962C0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962C0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62C02"/>
    <w:rPr>
      <w:vanish w:val="0"/>
      <w:webHidden w:val="0"/>
      <w:color w:val="999999"/>
      <w:sz w:val="12"/>
      <w:szCs w:val="12"/>
      <w:specVanish/>
    </w:rPr>
  </w:style>
  <w:style w:type="paragraph" w:customStyle="1" w:styleId="CardsFont8pt">
    <w:name w:val="Cards + Font: 8 pt"/>
    <w:basedOn w:val="Normal"/>
    <w:qFormat/>
    <w:rsid w:val="00962C0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62C02"/>
    <w:rPr>
      <w:sz w:val="16"/>
    </w:rPr>
  </w:style>
  <w:style w:type="character" w:customStyle="1" w:styleId="TagLineCharChar">
    <w:name w:val="Tag Line Char Char"/>
    <w:rsid w:val="00962C02"/>
    <w:rPr>
      <w:rFonts w:cs="Arial"/>
      <w:b/>
      <w:bCs/>
      <w:iCs/>
      <w:sz w:val="24"/>
      <w:szCs w:val="28"/>
      <w:lang w:val="en-US" w:eastAsia="en-US" w:bidi="ar-SA"/>
    </w:rPr>
  </w:style>
  <w:style w:type="paragraph" w:customStyle="1" w:styleId="published">
    <w:name w:val="published"/>
    <w:basedOn w:val="Normal"/>
    <w:qFormat/>
    <w:rsid w:val="00962C02"/>
    <w:pPr>
      <w:spacing w:before="100" w:beforeAutospacing="1" w:after="100" w:afterAutospacing="1"/>
    </w:pPr>
    <w:rPr>
      <w:rFonts w:eastAsia="Times New Roman"/>
      <w:sz w:val="24"/>
    </w:rPr>
  </w:style>
  <w:style w:type="character" w:customStyle="1" w:styleId="articlecommentcount">
    <w:name w:val="article_comment_count"/>
    <w:rsid w:val="00962C02"/>
  </w:style>
  <w:style w:type="character" w:customStyle="1" w:styleId="articlerecommendcount">
    <w:name w:val="article_recommend_count"/>
    <w:rsid w:val="00962C02"/>
  </w:style>
  <w:style w:type="character" w:customStyle="1" w:styleId="normaltext1">
    <w:name w:val="normal_text"/>
    <w:rsid w:val="00962C02"/>
  </w:style>
  <w:style w:type="paragraph" w:customStyle="1" w:styleId="storytimestamp">
    <w:name w:val="storytimestamp"/>
    <w:basedOn w:val="Normal"/>
    <w:qFormat/>
    <w:rsid w:val="00962C02"/>
    <w:pPr>
      <w:spacing w:before="100" w:beforeAutospacing="1" w:after="100" w:afterAutospacing="1"/>
    </w:pPr>
    <w:rPr>
      <w:rFonts w:eastAsia="Times New Roman"/>
      <w:sz w:val="24"/>
    </w:rPr>
  </w:style>
  <w:style w:type="character" w:customStyle="1" w:styleId="story-byline">
    <w:name w:val="story-byline"/>
    <w:rsid w:val="00962C02"/>
  </w:style>
  <w:style w:type="character" w:customStyle="1" w:styleId="story-titleline">
    <w:name w:val="story-titleline"/>
    <w:rsid w:val="00962C02"/>
  </w:style>
  <w:style w:type="paragraph" w:styleId="ListBullet2">
    <w:name w:val="List Bullet 2"/>
    <w:basedOn w:val="Normal"/>
    <w:rsid w:val="00962C02"/>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962C02"/>
    <w:rPr>
      <w:rFonts w:eastAsia="Times New Roman"/>
      <w:color w:val="000000"/>
      <w:sz w:val="10"/>
    </w:rPr>
  </w:style>
  <w:style w:type="character" w:customStyle="1" w:styleId="UnderlineCardChar1">
    <w:name w:val="Underline Card Char"/>
    <w:rsid w:val="00962C02"/>
    <w:rPr>
      <w:sz w:val="22"/>
      <w:szCs w:val="24"/>
      <w:u w:val="single"/>
      <w:lang w:val="en-US" w:eastAsia="en-US" w:bidi="ar-SA"/>
    </w:rPr>
  </w:style>
  <w:style w:type="character" w:customStyle="1" w:styleId="SourcesCharChar1">
    <w:name w:val="Sources Char Char1"/>
    <w:rsid w:val="00962C02"/>
    <w:rPr>
      <w:rFonts w:cs="Arial"/>
      <w:b/>
      <w:bCs/>
      <w:iCs/>
      <w:sz w:val="24"/>
      <w:szCs w:val="28"/>
      <w:lang w:val="en-US" w:eastAsia="en-US" w:bidi="ar-SA"/>
    </w:rPr>
  </w:style>
  <w:style w:type="paragraph" w:customStyle="1" w:styleId="OmniPage3">
    <w:name w:val="OmniPage #3"/>
    <w:basedOn w:val="Normal"/>
    <w:qFormat/>
    <w:rsid w:val="00962C02"/>
    <w:rPr>
      <w:rFonts w:eastAsia="Times New Roman"/>
      <w:color w:val="000000"/>
      <w:szCs w:val="20"/>
    </w:rPr>
  </w:style>
  <w:style w:type="paragraph" w:customStyle="1" w:styleId="OmniPage16">
    <w:name w:val="OmniPage #16"/>
    <w:basedOn w:val="Normal"/>
    <w:qFormat/>
    <w:rsid w:val="00962C02"/>
    <w:rPr>
      <w:rFonts w:eastAsia="Times New Roman"/>
      <w:color w:val="000000"/>
      <w:szCs w:val="20"/>
    </w:rPr>
  </w:style>
  <w:style w:type="paragraph" w:customStyle="1" w:styleId="OmniPage23">
    <w:name w:val="OmniPage #23"/>
    <w:basedOn w:val="Normal"/>
    <w:qFormat/>
    <w:rsid w:val="00962C02"/>
    <w:rPr>
      <w:rFonts w:eastAsia="Times New Roman"/>
      <w:color w:val="000000"/>
      <w:szCs w:val="20"/>
    </w:rPr>
  </w:style>
  <w:style w:type="paragraph" w:customStyle="1" w:styleId="OmniPage24">
    <w:name w:val="OmniPage #24"/>
    <w:basedOn w:val="Normal"/>
    <w:qFormat/>
    <w:rsid w:val="00962C02"/>
    <w:rPr>
      <w:rFonts w:eastAsia="Times New Roman"/>
      <w:color w:val="000000"/>
      <w:szCs w:val="20"/>
    </w:rPr>
  </w:style>
  <w:style w:type="paragraph" w:customStyle="1" w:styleId="OmniPage27">
    <w:name w:val="OmniPage #27"/>
    <w:basedOn w:val="Normal"/>
    <w:qFormat/>
    <w:rsid w:val="00962C02"/>
    <w:rPr>
      <w:rFonts w:eastAsia="Times New Roman"/>
      <w:color w:val="000000"/>
      <w:szCs w:val="20"/>
    </w:rPr>
  </w:style>
  <w:style w:type="paragraph" w:customStyle="1" w:styleId="OmniPage28">
    <w:name w:val="OmniPage #28"/>
    <w:basedOn w:val="Normal"/>
    <w:qFormat/>
    <w:rsid w:val="00962C02"/>
    <w:rPr>
      <w:rFonts w:eastAsia="Times New Roman"/>
      <w:color w:val="000000"/>
      <w:szCs w:val="20"/>
    </w:rPr>
  </w:style>
  <w:style w:type="paragraph" w:customStyle="1" w:styleId="OmniPage29">
    <w:name w:val="OmniPage #29"/>
    <w:basedOn w:val="Normal"/>
    <w:qFormat/>
    <w:rsid w:val="00962C02"/>
    <w:rPr>
      <w:rFonts w:eastAsia="Times New Roman"/>
      <w:color w:val="000000"/>
      <w:szCs w:val="20"/>
    </w:rPr>
  </w:style>
  <w:style w:type="paragraph" w:customStyle="1" w:styleId="OmniPage30">
    <w:name w:val="OmniPage #30"/>
    <w:basedOn w:val="Normal"/>
    <w:qFormat/>
    <w:rsid w:val="00962C02"/>
    <w:rPr>
      <w:rFonts w:eastAsia="Times New Roman"/>
      <w:color w:val="000000"/>
      <w:szCs w:val="20"/>
    </w:rPr>
  </w:style>
  <w:style w:type="paragraph" w:customStyle="1" w:styleId="OmniPage31">
    <w:name w:val="OmniPage #31"/>
    <w:basedOn w:val="Normal"/>
    <w:qFormat/>
    <w:rsid w:val="00962C02"/>
    <w:rPr>
      <w:rFonts w:eastAsia="Times New Roman"/>
      <w:color w:val="000000"/>
      <w:szCs w:val="20"/>
    </w:rPr>
  </w:style>
  <w:style w:type="paragraph" w:customStyle="1" w:styleId="OmniPage32">
    <w:name w:val="OmniPage #32"/>
    <w:basedOn w:val="Normal"/>
    <w:qFormat/>
    <w:rsid w:val="00962C02"/>
    <w:rPr>
      <w:rFonts w:eastAsia="Times New Roman"/>
      <w:color w:val="000000"/>
      <w:szCs w:val="20"/>
    </w:rPr>
  </w:style>
  <w:style w:type="paragraph" w:customStyle="1" w:styleId="OmniPage33">
    <w:name w:val="OmniPage #33"/>
    <w:basedOn w:val="Normal"/>
    <w:qFormat/>
    <w:rsid w:val="00962C02"/>
    <w:rPr>
      <w:rFonts w:eastAsia="Times New Roman"/>
      <w:color w:val="000000"/>
      <w:szCs w:val="20"/>
    </w:rPr>
  </w:style>
  <w:style w:type="paragraph" w:customStyle="1" w:styleId="OmniPage34">
    <w:name w:val="OmniPage #34"/>
    <w:basedOn w:val="Normal"/>
    <w:qFormat/>
    <w:rsid w:val="00962C02"/>
    <w:rPr>
      <w:rFonts w:eastAsia="Times New Roman"/>
      <w:color w:val="000000"/>
      <w:szCs w:val="20"/>
    </w:rPr>
  </w:style>
  <w:style w:type="paragraph" w:customStyle="1" w:styleId="OmniPage35">
    <w:name w:val="OmniPage #35"/>
    <w:basedOn w:val="Normal"/>
    <w:qFormat/>
    <w:rsid w:val="00962C02"/>
    <w:rPr>
      <w:rFonts w:eastAsia="Times New Roman"/>
      <w:color w:val="000000"/>
      <w:szCs w:val="20"/>
    </w:rPr>
  </w:style>
  <w:style w:type="paragraph" w:customStyle="1" w:styleId="OmniPage36">
    <w:name w:val="OmniPage #36"/>
    <w:basedOn w:val="Normal"/>
    <w:qFormat/>
    <w:rsid w:val="00962C02"/>
    <w:rPr>
      <w:rFonts w:eastAsia="Times New Roman"/>
      <w:color w:val="000000"/>
      <w:szCs w:val="20"/>
    </w:rPr>
  </w:style>
  <w:style w:type="paragraph" w:customStyle="1" w:styleId="OmniPage37">
    <w:name w:val="OmniPage #37"/>
    <w:basedOn w:val="Normal"/>
    <w:qFormat/>
    <w:rsid w:val="00962C02"/>
    <w:rPr>
      <w:rFonts w:eastAsia="Times New Roman"/>
      <w:color w:val="000000"/>
      <w:szCs w:val="20"/>
    </w:rPr>
  </w:style>
  <w:style w:type="paragraph" w:customStyle="1" w:styleId="OmniPage38">
    <w:name w:val="OmniPage #38"/>
    <w:basedOn w:val="Normal"/>
    <w:qFormat/>
    <w:rsid w:val="00962C02"/>
    <w:rPr>
      <w:rFonts w:eastAsia="Times New Roman"/>
      <w:color w:val="000000"/>
      <w:szCs w:val="20"/>
    </w:rPr>
  </w:style>
  <w:style w:type="paragraph" w:customStyle="1" w:styleId="OmniPage39">
    <w:name w:val="OmniPage #39"/>
    <w:basedOn w:val="Normal"/>
    <w:qFormat/>
    <w:rsid w:val="00962C02"/>
    <w:rPr>
      <w:rFonts w:eastAsia="Times New Roman"/>
      <w:color w:val="000000"/>
      <w:szCs w:val="20"/>
    </w:rPr>
  </w:style>
  <w:style w:type="paragraph" w:customStyle="1" w:styleId="OmniPage40">
    <w:name w:val="OmniPage #40"/>
    <w:basedOn w:val="Normal"/>
    <w:qFormat/>
    <w:rsid w:val="00962C02"/>
    <w:rPr>
      <w:rFonts w:eastAsia="Times New Roman"/>
      <w:color w:val="000000"/>
      <w:szCs w:val="20"/>
    </w:rPr>
  </w:style>
  <w:style w:type="paragraph" w:customStyle="1" w:styleId="OmniPage41">
    <w:name w:val="OmniPage #41"/>
    <w:basedOn w:val="Normal"/>
    <w:qFormat/>
    <w:rsid w:val="00962C02"/>
    <w:rPr>
      <w:rFonts w:eastAsia="Times New Roman"/>
      <w:color w:val="000000"/>
      <w:szCs w:val="20"/>
    </w:rPr>
  </w:style>
  <w:style w:type="paragraph" w:customStyle="1" w:styleId="OmniPage42">
    <w:name w:val="OmniPage #42"/>
    <w:basedOn w:val="Normal"/>
    <w:qFormat/>
    <w:rsid w:val="00962C02"/>
    <w:rPr>
      <w:rFonts w:eastAsia="Times New Roman"/>
      <w:color w:val="000000"/>
      <w:szCs w:val="20"/>
    </w:rPr>
  </w:style>
  <w:style w:type="paragraph" w:customStyle="1" w:styleId="OmniPage43">
    <w:name w:val="OmniPage #43"/>
    <w:basedOn w:val="Normal"/>
    <w:qFormat/>
    <w:rsid w:val="00962C02"/>
    <w:rPr>
      <w:rFonts w:eastAsia="Times New Roman"/>
      <w:color w:val="000000"/>
      <w:szCs w:val="20"/>
    </w:rPr>
  </w:style>
  <w:style w:type="paragraph" w:customStyle="1" w:styleId="OmniPage44">
    <w:name w:val="OmniPage #44"/>
    <w:basedOn w:val="Normal"/>
    <w:qFormat/>
    <w:rsid w:val="00962C02"/>
    <w:rPr>
      <w:rFonts w:eastAsia="Times New Roman"/>
      <w:color w:val="000000"/>
      <w:szCs w:val="20"/>
    </w:rPr>
  </w:style>
  <w:style w:type="paragraph" w:customStyle="1" w:styleId="OmniPage45">
    <w:name w:val="OmniPage #45"/>
    <w:basedOn w:val="Normal"/>
    <w:qFormat/>
    <w:rsid w:val="00962C02"/>
    <w:rPr>
      <w:rFonts w:eastAsia="Times New Roman"/>
      <w:color w:val="000000"/>
      <w:szCs w:val="20"/>
    </w:rPr>
  </w:style>
  <w:style w:type="paragraph" w:customStyle="1" w:styleId="OmniPage46">
    <w:name w:val="OmniPage #46"/>
    <w:basedOn w:val="Normal"/>
    <w:qFormat/>
    <w:rsid w:val="00962C02"/>
    <w:rPr>
      <w:rFonts w:eastAsia="Times New Roman"/>
      <w:color w:val="000000"/>
      <w:szCs w:val="20"/>
    </w:rPr>
  </w:style>
  <w:style w:type="paragraph" w:customStyle="1" w:styleId="OmniPage47">
    <w:name w:val="OmniPage #47"/>
    <w:basedOn w:val="Normal"/>
    <w:qFormat/>
    <w:rsid w:val="00962C02"/>
    <w:rPr>
      <w:rFonts w:eastAsia="Times New Roman"/>
      <w:color w:val="000000"/>
      <w:szCs w:val="20"/>
    </w:rPr>
  </w:style>
  <w:style w:type="paragraph" w:customStyle="1" w:styleId="OmniPage48">
    <w:name w:val="OmniPage #48"/>
    <w:basedOn w:val="Normal"/>
    <w:qFormat/>
    <w:rsid w:val="00962C02"/>
    <w:rPr>
      <w:rFonts w:eastAsia="Times New Roman"/>
      <w:color w:val="000000"/>
      <w:szCs w:val="20"/>
    </w:rPr>
  </w:style>
  <w:style w:type="paragraph" w:customStyle="1" w:styleId="OmniPage49">
    <w:name w:val="OmniPage #49"/>
    <w:basedOn w:val="Normal"/>
    <w:qFormat/>
    <w:rsid w:val="00962C02"/>
    <w:rPr>
      <w:rFonts w:eastAsia="Times New Roman"/>
      <w:color w:val="000000"/>
      <w:szCs w:val="20"/>
    </w:rPr>
  </w:style>
  <w:style w:type="paragraph" w:customStyle="1" w:styleId="OmniPage50">
    <w:name w:val="OmniPage #50"/>
    <w:basedOn w:val="Normal"/>
    <w:qFormat/>
    <w:rsid w:val="00962C02"/>
    <w:rPr>
      <w:rFonts w:eastAsia="Times New Roman"/>
      <w:color w:val="000000"/>
      <w:szCs w:val="20"/>
    </w:rPr>
  </w:style>
  <w:style w:type="paragraph" w:customStyle="1" w:styleId="OmniPage51">
    <w:name w:val="OmniPage #51"/>
    <w:basedOn w:val="Normal"/>
    <w:qFormat/>
    <w:rsid w:val="00962C02"/>
    <w:rPr>
      <w:rFonts w:eastAsia="Times New Roman"/>
      <w:color w:val="000000"/>
      <w:szCs w:val="20"/>
    </w:rPr>
  </w:style>
  <w:style w:type="paragraph" w:customStyle="1" w:styleId="OmniPage52">
    <w:name w:val="OmniPage #52"/>
    <w:basedOn w:val="Normal"/>
    <w:qFormat/>
    <w:rsid w:val="00962C02"/>
    <w:rPr>
      <w:rFonts w:eastAsia="Times New Roman"/>
      <w:color w:val="000000"/>
      <w:szCs w:val="20"/>
    </w:rPr>
  </w:style>
  <w:style w:type="paragraph" w:customStyle="1" w:styleId="OmniPage53">
    <w:name w:val="OmniPage #53"/>
    <w:basedOn w:val="Normal"/>
    <w:qFormat/>
    <w:rsid w:val="00962C02"/>
    <w:rPr>
      <w:rFonts w:eastAsia="Times New Roman"/>
      <w:color w:val="000000"/>
      <w:szCs w:val="20"/>
    </w:rPr>
  </w:style>
  <w:style w:type="paragraph" w:customStyle="1" w:styleId="OmniPage54">
    <w:name w:val="OmniPage #54"/>
    <w:basedOn w:val="Normal"/>
    <w:qFormat/>
    <w:rsid w:val="00962C02"/>
    <w:rPr>
      <w:rFonts w:eastAsia="Times New Roman"/>
      <w:color w:val="000000"/>
      <w:szCs w:val="20"/>
    </w:rPr>
  </w:style>
  <w:style w:type="paragraph" w:customStyle="1" w:styleId="OmniPage55">
    <w:name w:val="OmniPage #55"/>
    <w:basedOn w:val="Normal"/>
    <w:qFormat/>
    <w:rsid w:val="00962C02"/>
    <w:rPr>
      <w:rFonts w:eastAsia="Times New Roman"/>
      <w:color w:val="000000"/>
      <w:szCs w:val="20"/>
    </w:rPr>
  </w:style>
  <w:style w:type="paragraph" w:customStyle="1" w:styleId="OmniPage56">
    <w:name w:val="OmniPage #56"/>
    <w:basedOn w:val="Normal"/>
    <w:qFormat/>
    <w:rsid w:val="00962C02"/>
    <w:rPr>
      <w:rFonts w:eastAsia="Times New Roman"/>
      <w:color w:val="000000"/>
      <w:szCs w:val="20"/>
    </w:rPr>
  </w:style>
  <w:style w:type="paragraph" w:customStyle="1" w:styleId="OmniPage57">
    <w:name w:val="OmniPage #57"/>
    <w:basedOn w:val="Normal"/>
    <w:qFormat/>
    <w:rsid w:val="00962C02"/>
    <w:rPr>
      <w:rFonts w:eastAsia="Times New Roman"/>
      <w:color w:val="000000"/>
      <w:szCs w:val="20"/>
    </w:rPr>
  </w:style>
  <w:style w:type="paragraph" w:customStyle="1" w:styleId="OmniPage58">
    <w:name w:val="OmniPage #58"/>
    <w:basedOn w:val="Normal"/>
    <w:qFormat/>
    <w:rsid w:val="00962C02"/>
    <w:rPr>
      <w:rFonts w:eastAsia="Times New Roman"/>
      <w:color w:val="000000"/>
      <w:szCs w:val="20"/>
    </w:rPr>
  </w:style>
  <w:style w:type="paragraph" w:customStyle="1" w:styleId="OmniPage59">
    <w:name w:val="OmniPage #59"/>
    <w:basedOn w:val="Normal"/>
    <w:qFormat/>
    <w:rsid w:val="00962C02"/>
    <w:rPr>
      <w:rFonts w:eastAsia="Times New Roman"/>
      <w:color w:val="000000"/>
      <w:szCs w:val="20"/>
    </w:rPr>
  </w:style>
  <w:style w:type="paragraph" w:customStyle="1" w:styleId="OmniPage60">
    <w:name w:val="OmniPage #60"/>
    <w:basedOn w:val="Normal"/>
    <w:qFormat/>
    <w:rsid w:val="00962C02"/>
    <w:rPr>
      <w:rFonts w:eastAsia="Times New Roman"/>
      <w:color w:val="000000"/>
      <w:szCs w:val="20"/>
    </w:rPr>
  </w:style>
  <w:style w:type="paragraph" w:customStyle="1" w:styleId="OmniPage61">
    <w:name w:val="OmniPage #61"/>
    <w:basedOn w:val="Normal"/>
    <w:qFormat/>
    <w:rsid w:val="00962C02"/>
    <w:rPr>
      <w:rFonts w:eastAsia="Times New Roman"/>
      <w:color w:val="000000"/>
      <w:szCs w:val="20"/>
    </w:rPr>
  </w:style>
  <w:style w:type="paragraph" w:customStyle="1" w:styleId="OmniPage62">
    <w:name w:val="OmniPage #62"/>
    <w:basedOn w:val="Normal"/>
    <w:qFormat/>
    <w:rsid w:val="00962C02"/>
    <w:rPr>
      <w:rFonts w:eastAsia="Times New Roman"/>
      <w:color w:val="000000"/>
      <w:szCs w:val="20"/>
    </w:rPr>
  </w:style>
  <w:style w:type="paragraph" w:customStyle="1" w:styleId="OmniPage63">
    <w:name w:val="OmniPage #63"/>
    <w:basedOn w:val="Normal"/>
    <w:qFormat/>
    <w:rsid w:val="00962C02"/>
    <w:rPr>
      <w:rFonts w:eastAsia="Times New Roman"/>
      <w:color w:val="000000"/>
      <w:szCs w:val="20"/>
    </w:rPr>
  </w:style>
  <w:style w:type="paragraph" w:customStyle="1" w:styleId="OmniPage64">
    <w:name w:val="OmniPage #64"/>
    <w:basedOn w:val="Normal"/>
    <w:qFormat/>
    <w:rsid w:val="00962C02"/>
    <w:rPr>
      <w:rFonts w:eastAsia="Times New Roman"/>
      <w:color w:val="000000"/>
      <w:szCs w:val="20"/>
    </w:rPr>
  </w:style>
  <w:style w:type="paragraph" w:customStyle="1" w:styleId="OmniPage65">
    <w:name w:val="OmniPage #65"/>
    <w:basedOn w:val="Normal"/>
    <w:qFormat/>
    <w:rsid w:val="00962C02"/>
    <w:rPr>
      <w:rFonts w:eastAsia="Times New Roman"/>
      <w:color w:val="000000"/>
      <w:szCs w:val="20"/>
    </w:rPr>
  </w:style>
  <w:style w:type="paragraph" w:customStyle="1" w:styleId="OmniPage66">
    <w:name w:val="OmniPage #66"/>
    <w:basedOn w:val="Normal"/>
    <w:qFormat/>
    <w:rsid w:val="00962C02"/>
    <w:rPr>
      <w:rFonts w:eastAsia="Times New Roman"/>
      <w:color w:val="000000"/>
      <w:szCs w:val="20"/>
    </w:rPr>
  </w:style>
  <w:style w:type="paragraph" w:customStyle="1" w:styleId="OmniPage67">
    <w:name w:val="OmniPage #67"/>
    <w:basedOn w:val="Normal"/>
    <w:qFormat/>
    <w:rsid w:val="00962C02"/>
    <w:rPr>
      <w:rFonts w:eastAsia="Times New Roman"/>
      <w:color w:val="000000"/>
      <w:szCs w:val="20"/>
    </w:rPr>
  </w:style>
  <w:style w:type="paragraph" w:customStyle="1" w:styleId="OmniPage68">
    <w:name w:val="OmniPage #68"/>
    <w:basedOn w:val="Normal"/>
    <w:qFormat/>
    <w:rsid w:val="00962C02"/>
    <w:rPr>
      <w:rFonts w:eastAsia="Times New Roman"/>
      <w:color w:val="000000"/>
      <w:szCs w:val="20"/>
    </w:rPr>
  </w:style>
  <w:style w:type="paragraph" w:customStyle="1" w:styleId="OmniPage69">
    <w:name w:val="OmniPage #69"/>
    <w:basedOn w:val="Normal"/>
    <w:qFormat/>
    <w:rsid w:val="00962C02"/>
    <w:rPr>
      <w:rFonts w:eastAsia="Times New Roman"/>
      <w:color w:val="000000"/>
      <w:szCs w:val="20"/>
    </w:rPr>
  </w:style>
  <w:style w:type="paragraph" w:customStyle="1" w:styleId="OmniPage70">
    <w:name w:val="OmniPage #70"/>
    <w:basedOn w:val="Normal"/>
    <w:qFormat/>
    <w:rsid w:val="00962C02"/>
    <w:rPr>
      <w:rFonts w:eastAsia="Times New Roman"/>
      <w:color w:val="000000"/>
      <w:szCs w:val="20"/>
    </w:rPr>
  </w:style>
  <w:style w:type="paragraph" w:customStyle="1" w:styleId="OmniPage71">
    <w:name w:val="OmniPage #71"/>
    <w:basedOn w:val="Normal"/>
    <w:qFormat/>
    <w:rsid w:val="00962C02"/>
    <w:rPr>
      <w:rFonts w:eastAsia="Times New Roman"/>
      <w:color w:val="000000"/>
      <w:szCs w:val="20"/>
    </w:rPr>
  </w:style>
  <w:style w:type="table" w:customStyle="1" w:styleId="MediumGrid22">
    <w:name w:val="Medium Grid 22"/>
    <w:basedOn w:val="TableNormal"/>
    <w:uiPriority w:val="68"/>
    <w:rsid w:val="00962C0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62C02"/>
    <w:rPr>
      <w:rFonts w:ascii="Times New Roman" w:eastAsia="Times New Roman" w:hAnsi="Times New Roman" w:cs="Calibri"/>
      <w:sz w:val="16"/>
      <w:szCs w:val="20"/>
    </w:rPr>
  </w:style>
  <w:style w:type="character" w:customStyle="1" w:styleId="createby">
    <w:name w:val="createby"/>
    <w:rsid w:val="00962C02"/>
  </w:style>
  <w:style w:type="character" w:customStyle="1" w:styleId="quote-right">
    <w:name w:val="quote-right"/>
    <w:rsid w:val="00962C02"/>
  </w:style>
  <w:style w:type="character" w:customStyle="1" w:styleId="smallcase">
    <w:name w:val="smallcase"/>
    <w:rsid w:val="00962C02"/>
  </w:style>
  <w:style w:type="character" w:customStyle="1" w:styleId="ft0">
    <w:name w:val="ft0"/>
    <w:rsid w:val="00962C02"/>
  </w:style>
  <w:style w:type="character" w:customStyle="1" w:styleId="ft2">
    <w:name w:val="ft2"/>
    <w:rsid w:val="00962C02"/>
  </w:style>
  <w:style w:type="character" w:customStyle="1" w:styleId="ft3">
    <w:name w:val="ft3"/>
    <w:rsid w:val="00962C02"/>
  </w:style>
  <w:style w:type="character" w:customStyle="1" w:styleId="StyleTimesNewRoman12ptBold1">
    <w:name w:val="Style Times New Roman 12 pt Bold1"/>
    <w:rsid w:val="00962C02"/>
    <w:rPr>
      <w:b/>
      <w:bCs/>
      <w:sz w:val="24"/>
    </w:rPr>
  </w:style>
  <w:style w:type="character" w:customStyle="1" w:styleId="CircledChar2">
    <w:name w:val="Circled Char2"/>
    <w:rsid w:val="00962C02"/>
    <w:rPr>
      <w:rFonts w:eastAsia="MS Mincho"/>
      <w:b/>
      <w:szCs w:val="24"/>
      <w:u w:val="single"/>
      <w:lang w:val="en-US" w:eastAsia="ja-JP" w:bidi="ar-SA"/>
    </w:rPr>
  </w:style>
  <w:style w:type="character" w:customStyle="1" w:styleId="SmallTextChar2">
    <w:name w:val="Small Text Char2"/>
    <w:rsid w:val="00962C02"/>
    <w:rPr>
      <w:rFonts w:eastAsia="MS Mincho"/>
      <w:sz w:val="15"/>
      <w:szCs w:val="24"/>
      <w:lang w:val="en-US" w:eastAsia="ja-JP" w:bidi="ar-SA"/>
    </w:rPr>
  </w:style>
  <w:style w:type="character" w:customStyle="1" w:styleId="BoldandUnderlineCharCharCharCharChar1">
    <w:name w:val="Bold and Underline Char Char Char Char Char1"/>
    <w:rsid w:val="00962C02"/>
    <w:rPr>
      <w:b/>
      <w:szCs w:val="24"/>
      <w:u w:val="single"/>
      <w:lang w:val="en-US" w:eastAsia="en-US" w:bidi="ar-SA"/>
    </w:rPr>
  </w:style>
  <w:style w:type="character" w:customStyle="1" w:styleId="SmallCardChar">
    <w:name w:val="Small Card Char"/>
    <w:rsid w:val="00962C02"/>
    <w:rPr>
      <w:rFonts w:ascii="Palatino Linotype" w:eastAsia="Times New Roman" w:hAnsi="Palatino Linotype"/>
      <w:sz w:val="12"/>
      <w:szCs w:val="24"/>
    </w:rPr>
  </w:style>
  <w:style w:type="character" w:customStyle="1" w:styleId="StyleBoldUnderline10ptBold">
    <w:name w:val="Style Bold Underline + 10 pt Bold"/>
    <w:rsid w:val="00962C02"/>
    <w:rPr>
      <w:b/>
      <w:bCs/>
      <w:sz w:val="20"/>
      <w:u w:val="thick"/>
    </w:rPr>
  </w:style>
  <w:style w:type="character" w:customStyle="1" w:styleId="separator">
    <w:name w:val="separator"/>
    <w:rsid w:val="00962C02"/>
  </w:style>
  <w:style w:type="character" w:customStyle="1" w:styleId="PageHeaderChar">
    <w:name w:val="Page Header Char"/>
    <w:link w:val="PageHeader"/>
    <w:rsid w:val="00962C02"/>
    <w:rPr>
      <w:rFonts w:ascii="Georgia" w:hAnsi="Georgia"/>
      <w:sz w:val="20"/>
    </w:rPr>
  </w:style>
  <w:style w:type="paragraph" w:customStyle="1" w:styleId="NormalUnderline0">
    <w:name w:val="Normal + Underline"/>
    <w:basedOn w:val="Normal"/>
    <w:link w:val="NormalUnderlineChar0"/>
    <w:qFormat/>
    <w:rsid w:val="00962C02"/>
    <w:pPr>
      <w:ind w:left="720"/>
    </w:pPr>
    <w:rPr>
      <w:rFonts w:eastAsia="Times New Roman"/>
      <w:b/>
      <w:sz w:val="24"/>
      <w:u w:val="single"/>
    </w:rPr>
  </w:style>
  <w:style w:type="paragraph" w:customStyle="1" w:styleId="NormalNoUnderline">
    <w:name w:val="Normal + No Underline"/>
    <w:basedOn w:val="Normal"/>
    <w:link w:val="NormalNoUnderlineChar"/>
    <w:qFormat/>
    <w:rsid w:val="00962C02"/>
    <w:pPr>
      <w:ind w:left="720"/>
    </w:pPr>
    <w:rPr>
      <w:rFonts w:eastAsia="Times New Roman"/>
      <w:sz w:val="12"/>
    </w:rPr>
  </w:style>
  <w:style w:type="character" w:customStyle="1" w:styleId="NormalUnderlineChar0">
    <w:name w:val="Normal + Underline Char"/>
    <w:link w:val="NormalUnderline0"/>
    <w:rsid w:val="00962C02"/>
    <w:rPr>
      <w:rFonts w:ascii="Georgia" w:eastAsia="Times New Roman" w:hAnsi="Georgia"/>
      <w:b/>
      <w:sz w:val="24"/>
      <w:u w:val="single"/>
    </w:rPr>
  </w:style>
  <w:style w:type="character" w:customStyle="1" w:styleId="NormalNoUnderlineChar">
    <w:name w:val="Normal + No Underline Char"/>
    <w:link w:val="NormalNoUnderline"/>
    <w:rsid w:val="00962C02"/>
    <w:rPr>
      <w:rFonts w:ascii="Georgia" w:eastAsia="Times New Roman" w:hAnsi="Georgia"/>
      <w:sz w:val="12"/>
    </w:rPr>
  </w:style>
  <w:style w:type="paragraph" w:customStyle="1" w:styleId="TagCite3">
    <w:name w:val="Tag Cite"/>
    <w:basedOn w:val="PageHeader"/>
    <w:link w:val="TagCiteChar5"/>
    <w:qFormat/>
    <w:rsid w:val="00962C02"/>
    <w:rPr>
      <w:rFonts w:eastAsia="SimSun"/>
      <w:b/>
      <w:sz w:val="24"/>
      <w:lang w:eastAsia="zh-CN"/>
    </w:rPr>
  </w:style>
  <w:style w:type="character" w:customStyle="1" w:styleId="TagCiteChar5">
    <w:name w:val="Tag Cite Char"/>
    <w:link w:val="TagCite3"/>
    <w:rsid w:val="00962C02"/>
    <w:rPr>
      <w:rFonts w:ascii="Georgia" w:eastAsia="SimSun" w:hAnsi="Georgia"/>
      <w:b/>
      <w:sz w:val="24"/>
      <w:lang w:eastAsia="zh-CN"/>
    </w:rPr>
  </w:style>
  <w:style w:type="character" w:customStyle="1" w:styleId="smalllink">
    <w:name w:val="smalllink"/>
    <w:rsid w:val="00962C02"/>
  </w:style>
  <w:style w:type="character" w:customStyle="1" w:styleId="bighead1">
    <w:name w:val="bighead1"/>
    <w:rsid w:val="00962C02"/>
    <w:rPr>
      <w:rFonts w:ascii="Verdana" w:hAnsi="Verdana" w:hint="default"/>
      <w:b/>
      <w:bCs/>
      <w:sz w:val="27"/>
      <w:szCs w:val="27"/>
    </w:rPr>
  </w:style>
  <w:style w:type="character" w:customStyle="1" w:styleId="Underline-WFU">
    <w:name w:val="Underline-WFU"/>
    <w:uiPriority w:val="1"/>
    <w:qFormat/>
    <w:rsid w:val="00962C02"/>
    <w:rPr>
      <w:rFonts w:ascii="Cambria" w:hAnsi="Cambria"/>
      <w:sz w:val="21"/>
      <w:u w:val="single"/>
    </w:rPr>
  </w:style>
  <w:style w:type="paragraph" w:customStyle="1" w:styleId="Tiny-WFU">
    <w:name w:val="Tiny-WFU"/>
    <w:basedOn w:val="Normal"/>
    <w:qFormat/>
    <w:rsid w:val="00962C02"/>
    <w:rPr>
      <w:rFonts w:ascii="Cambria" w:eastAsia="Malgun Gothic" w:hAnsi="Cambria"/>
      <w:sz w:val="12"/>
      <w:lang w:eastAsia="ko-KR"/>
    </w:rPr>
  </w:style>
  <w:style w:type="character" w:customStyle="1" w:styleId="b">
    <w:name w:val="b"/>
    <w:rsid w:val="00962C02"/>
  </w:style>
  <w:style w:type="paragraph" w:customStyle="1" w:styleId="Indentation">
    <w:name w:val="Indentation"/>
    <w:basedOn w:val="Normal"/>
    <w:qFormat/>
    <w:rsid w:val="00962C02"/>
    <w:pPr>
      <w:ind w:left="288" w:right="288"/>
    </w:pPr>
    <w:rPr>
      <w:rFonts w:eastAsia="Calibri"/>
    </w:rPr>
  </w:style>
  <w:style w:type="character" w:customStyle="1" w:styleId="left-date1">
    <w:name w:val="left-date1"/>
    <w:rsid w:val="00962C02"/>
    <w:rPr>
      <w:rFonts w:ascii="Verdana" w:hAnsi="Verdana" w:hint="default"/>
      <w:color w:val="666666"/>
      <w:sz w:val="14"/>
      <w:szCs w:val="14"/>
    </w:rPr>
  </w:style>
  <w:style w:type="character" w:customStyle="1" w:styleId="org">
    <w:name w:val="org"/>
    <w:basedOn w:val="DefaultParagraphFont"/>
    <w:rsid w:val="00962C02"/>
  </w:style>
  <w:style w:type="paragraph" w:customStyle="1" w:styleId="seeall">
    <w:name w:val="seeall"/>
    <w:basedOn w:val="Normal"/>
    <w:qFormat/>
    <w:rsid w:val="00962C02"/>
    <w:pPr>
      <w:spacing w:before="100" w:beforeAutospacing="1" w:after="100" w:afterAutospacing="1"/>
    </w:pPr>
    <w:rPr>
      <w:rFonts w:eastAsia="Times New Roman"/>
      <w:sz w:val="24"/>
    </w:rPr>
  </w:style>
  <w:style w:type="character" w:customStyle="1" w:styleId="list-comma">
    <w:name w:val="list-comma"/>
    <w:basedOn w:val="DefaultParagraphFont"/>
    <w:rsid w:val="00962C02"/>
  </w:style>
  <w:style w:type="character" w:customStyle="1" w:styleId="livefyre-commentcount">
    <w:name w:val="livefyre-commentcount"/>
    <w:basedOn w:val="DefaultParagraphFont"/>
    <w:rsid w:val="00962C02"/>
  </w:style>
  <w:style w:type="character" w:customStyle="1" w:styleId="rednegchange">
    <w:name w:val="red_neg_change"/>
    <w:basedOn w:val="DefaultParagraphFont"/>
    <w:rsid w:val="00962C02"/>
  </w:style>
  <w:style w:type="character" w:customStyle="1" w:styleId="wsodqchgshow">
    <w:name w:val="wsodq_chgshow"/>
    <w:basedOn w:val="DefaultParagraphFont"/>
    <w:rsid w:val="00962C02"/>
  </w:style>
  <w:style w:type="character" w:customStyle="1" w:styleId="greenposchange">
    <w:name w:val="green_pos_change"/>
    <w:basedOn w:val="DefaultParagraphFont"/>
    <w:rsid w:val="00962C02"/>
  </w:style>
  <w:style w:type="character" w:customStyle="1" w:styleId="image-credit">
    <w:name w:val="image-credit"/>
    <w:basedOn w:val="DefaultParagraphFont"/>
    <w:rsid w:val="00962C02"/>
  </w:style>
  <w:style w:type="paragraph" w:customStyle="1" w:styleId="gascontcredit">
    <w:name w:val="gas_cont_credit"/>
    <w:basedOn w:val="Normal"/>
    <w:qFormat/>
    <w:rsid w:val="00962C0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62C02"/>
    <w:rPr>
      <w:b/>
      <w:szCs w:val="24"/>
      <w:u w:val="single"/>
      <w:lang w:val="en-US" w:eastAsia="en-US" w:bidi="ar-SA"/>
    </w:rPr>
  </w:style>
  <w:style w:type="paragraph" w:customStyle="1" w:styleId="endarticle">
    <w:name w:val="endarticle"/>
    <w:basedOn w:val="Normal"/>
    <w:uiPriority w:val="99"/>
    <w:qFormat/>
    <w:rsid w:val="00962C02"/>
    <w:pPr>
      <w:spacing w:before="100" w:beforeAutospacing="1" w:after="100" w:afterAutospacing="1"/>
    </w:pPr>
    <w:rPr>
      <w:rFonts w:eastAsia="Times New Roman"/>
      <w:sz w:val="24"/>
    </w:rPr>
  </w:style>
  <w:style w:type="paragraph" w:customStyle="1" w:styleId="a-body-text">
    <w:name w:val="a-body-text"/>
    <w:basedOn w:val="Normal"/>
    <w:uiPriority w:val="99"/>
    <w:qFormat/>
    <w:rsid w:val="00962C02"/>
    <w:pPr>
      <w:spacing w:before="100" w:beforeAutospacing="1" w:after="100" w:afterAutospacing="1"/>
    </w:pPr>
    <w:rPr>
      <w:rFonts w:eastAsia="Times New Roman"/>
      <w:sz w:val="24"/>
    </w:rPr>
  </w:style>
  <w:style w:type="paragraph" w:customStyle="1" w:styleId="obgpara">
    <w:name w:val="obg_para"/>
    <w:basedOn w:val="Normal"/>
    <w:uiPriority w:val="99"/>
    <w:qFormat/>
    <w:rsid w:val="00962C02"/>
    <w:pPr>
      <w:spacing w:before="100" w:beforeAutospacing="1" w:after="100" w:afterAutospacing="1"/>
    </w:pPr>
    <w:rPr>
      <w:rFonts w:eastAsia="Times New Roman"/>
      <w:sz w:val="24"/>
    </w:rPr>
  </w:style>
  <w:style w:type="character" w:customStyle="1" w:styleId="caption4">
    <w:name w:val="caption4"/>
    <w:basedOn w:val="DefaultParagraphFont"/>
    <w:rsid w:val="00962C02"/>
  </w:style>
  <w:style w:type="character" w:customStyle="1" w:styleId="honorific-prefix">
    <w:name w:val="honorific-prefix"/>
    <w:basedOn w:val="DefaultParagraphFont"/>
    <w:rsid w:val="00962C02"/>
  </w:style>
  <w:style w:type="character" w:customStyle="1" w:styleId="given-name">
    <w:name w:val="given-name"/>
    <w:basedOn w:val="DefaultParagraphFont"/>
    <w:rsid w:val="00962C02"/>
  </w:style>
  <w:style w:type="character" w:customStyle="1" w:styleId="family-name">
    <w:name w:val="family-name"/>
    <w:basedOn w:val="DefaultParagraphFont"/>
    <w:rsid w:val="00962C02"/>
  </w:style>
  <w:style w:type="character" w:customStyle="1" w:styleId="chead">
    <w:name w:val="chead"/>
    <w:basedOn w:val="DefaultParagraphFont"/>
    <w:rsid w:val="00962C02"/>
  </w:style>
  <w:style w:type="character" w:customStyle="1" w:styleId="obgcapsstart">
    <w:name w:val="obg_caps_start"/>
    <w:basedOn w:val="DefaultParagraphFont"/>
    <w:rsid w:val="00962C02"/>
  </w:style>
  <w:style w:type="character" w:customStyle="1" w:styleId="pmtermsel">
    <w:name w:val="pmtermsel"/>
    <w:basedOn w:val="DefaultParagraphFont"/>
    <w:rsid w:val="00962C02"/>
  </w:style>
  <w:style w:type="character" w:customStyle="1" w:styleId="showipapr">
    <w:name w:val="show_ipapr"/>
    <w:basedOn w:val="DefaultParagraphFont"/>
    <w:rsid w:val="00962C02"/>
  </w:style>
  <w:style w:type="character" w:customStyle="1" w:styleId="dnindex">
    <w:name w:val="dnindex"/>
    <w:basedOn w:val="DefaultParagraphFont"/>
    <w:rsid w:val="00962C02"/>
  </w:style>
  <w:style w:type="character" w:customStyle="1" w:styleId="althead">
    <w:name w:val="althead"/>
    <w:basedOn w:val="DefaultParagraphFont"/>
    <w:rsid w:val="00962C02"/>
  </w:style>
  <w:style w:type="character" w:customStyle="1" w:styleId="arbd1">
    <w:name w:val="arbd1"/>
    <w:basedOn w:val="DefaultParagraphFont"/>
    <w:rsid w:val="00962C02"/>
  </w:style>
  <w:style w:type="character" w:customStyle="1" w:styleId="unx">
    <w:name w:val="unx"/>
    <w:basedOn w:val="DefaultParagraphFont"/>
    <w:rsid w:val="00962C02"/>
  </w:style>
  <w:style w:type="character" w:customStyle="1" w:styleId="lrdctph">
    <w:name w:val="lr_dct_ph"/>
    <w:basedOn w:val="DefaultParagraphFont"/>
    <w:rsid w:val="00962C02"/>
  </w:style>
  <w:style w:type="paragraph" w:customStyle="1" w:styleId="TxBr41p1">
    <w:name w:val="TxBr_41p1"/>
    <w:basedOn w:val="Normal"/>
    <w:uiPriority w:val="99"/>
    <w:qFormat/>
    <w:rsid w:val="00962C0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62C02"/>
    <w:rPr>
      <w:sz w:val="18"/>
      <w:szCs w:val="24"/>
      <w:lang w:val="en-US" w:eastAsia="en-US" w:bidi="ar-SA"/>
    </w:rPr>
  </w:style>
  <w:style w:type="paragraph" w:customStyle="1" w:styleId="003Cite">
    <w:name w:val="003Cite"/>
    <w:basedOn w:val="Normal"/>
    <w:qFormat/>
    <w:rsid w:val="00962C02"/>
    <w:rPr>
      <w:rFonts w:eastAsia="Calibri"/>
      <w:sz w:val="16"/>
      <w:szCs w:val="16"/>
    </w:rPr>
  </w:style>
  <w:style w:type="paragraph" w:customStyle="1" w:styleId="NormalBold">
    <w:name w:val="Normal + Bold"/>
    <w:aliases w:val="Double Underline"/>
    <w:basedOn w:val="Normal"/>
    <w:link w:val="NormalBoldChar"/>
    <w:qFormat/>
    <w:rsid w:val="00962C02"/>
    <w:pPr>
      <w:jc w:val="both"/>
    </w:pPr>
    <w:rPr>
      <w:b/>
      <w:color w:val="000000"/>
      <w:u w:val="single"/>
    </w:rPr>
  </w:style>
  <w:style w:type="character" w:customStyle="1" w:styleId="NormalBoldChar">
    <w:name w:val="Normal + Bold Char"/>
    <w:aliases w:val="Double Underline Char"/>
    <w:basedOn w:val="DefaultParagraphFont"/>
    <w:link w:val="NormalBold"/>
    <w:rsid w:val="00962C02"/>
    <w:rPr>
      <w:rFonts w:ascii="Georgia" w:hAnsi="Georgia"/>
      <w:b/>
      <w:color w:val="000000"/>
      <w:sz w:val="20"/>
      <w:u w:val="single"/>
    </w:rPr>
  </w:style>
  <w:style w:type="character" w:customStyle="1" w:styleId="BlockHeadingsChar1">
    <w:name w:val="Block Headings Char1"/>
    <w:rsid w:val="00962C02"/>
    <w:rPr>
      <w:b/>
      <w:caps/>
    </w:rPr>
  </w:style>
  <w:style w:type="character" w:customStyle="1" w:styleId="FontStyle170">
    <w:name w:val="Font Style170"/>
    <w:uiPriority w:val="99"/>
    <w:rsid w:val="00962C02"/>
    <w:rPr>
      <w:rFonts w:ascii="Bookman Old Style" w:hAnsi="Bookman Old Style" w:cs="Bookman Old Style"/>
      <w:sz w:val="16"/>
      <w:szCs w:val="16"/>
    </w:rPr>
  </w:style>
  <w:style w:type="character" w:customStyle="1" w:styleId="Styleunderline12pt">
    <w:name w:val="Style underline + 12 pt"/>
    <w:rsid w:val="00962C02"/>
    <w:rPr>
      <w:rFonts w:ascii="Times New Roman" w:hAnsi="Times New Roman"/>
      <w:bCs/>
      <w:sz w:val="20"/>
      <w:u w:val="single"/>
    </w:rPr>
  </w:style>
  <w:style w:type="character" w:customStyle="1" w:styleId="StyleUnderlineChar19pt">
    <w:name w:val="Style Underline Char1 + 9 pt"/>
    <w:basedOn w:val="UnderlineChar1"/>
    <w:rsid w:val="00962C0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62C0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62C02"/>
    <w:rPr>
      <w:rFonts w:ascii="Times New Roman" w:hAnsi="Times New Roman"/>
      <w:sz w:val="20"/>
      <w:u w:val="single"/>
      <w:lang w:val="en-US" w:eastAsia="en-US" w:bidi="ar-SA"/>
    </w:rPr>
  </w:style>
  <w:style w:type="paragraph" w:customStyle="1" w:styleId="StyleUnderline9pt10">
    <w:name w:val="Style Underline + 9 pt1"/>
    <w:qFormat/>
    <w:rsid w:val="00962C0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62C02"/>
    <w:rPr>
      <w:sz w:val="20"/>
      <w:u w:val="single"/>
    </w:rPr>
  </w:style>
  <w:style w:type="character" w:customStyle="1" w:styleId="StyleUnderlineChar19pt2">
    <w:name w:val="Style Underline Char1 + 9 pt2"/>
    <w:basedOn w:val="UnderlineChar1"/>
    <w:rsid w:val="00962C0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62C0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62C0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62C02"/>
    <w:rPr>
      <w:rFonts w:ascii="Times New Roman" w:hAnsi="Times New Roman"/>
      <w:b/>
      <w:bCs/>
      <w:sz w:val="20"/>
      <w:szCs w:val="24"/>
      <w:u w:val="single"/>
      <w:lang w:val="en-US" w:eastAsia="en-US" w:bidi="ar-SA"/>
    </w:rPr>
  </w:style>
  <w:style w:type="character" w:customStyle="1" w:styleId="content">
    <w:name w:val="content"/>
    <w:basedOn w:val="DefaultParagraphFont"/>
    <w:rsid w:val="00962C02"/>
  </w:style>
  <w:style w:type="character" w:customStyle="1" w:styleId="tagCharCharCharChar">
    <w:name w:val="tag Char Char Char Char"/>
    <w:rsid w:val="00962C02"/>
    <w:rPr>
      <w:rFonts w:ascii="Georgia" w:eastAsia="Calibri" w:hAnsi="Georgia" w:cs="Calibri"/>
      <w:b/>
      <w:sz w:val="24"/>
    </w:rPr>
  </w:style>
  <w:style w:type="character" w:customStyle="1" w:styleId="3">
    <w:name w:val="3"/>
    <w:rsid w:val="00962C0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62C02"/>
    <w:rPr>
      <w:rFonts w:cs="Arial"/>
      <w:b/>
      <w:bCs/>
      <w:iCs/>
      <w:szCs w:val="28"/>
      <w:lang w:val="en-US" w:eastAsia="en-US" w:bidi="ar-SA"/>
    </w:rPr>
  </w:style>
  <w:style w:type="paragraph" w:customStyle="1" w:styleId="EmphasisText">
    <w:name w:val="Emphasis Text"/>
    <w:basedOn w:val="UnderlinedText"/>
    <w:link w:val="EmphasisTextChar"/>
    <w:qFormat/>
    <w:rsid w:val="00962C02"/>
    <w:pPr>
      <w:jc w:val="left"/>
    </w:pPr>
    <w:rPr>
      <w:rFonts w:eastAsia="SimSun"/>
      <w:u w:val="single"/>
    </w:rPr>
  </w:style>
  <w:style w:type="character" w:customStyle="1" w:styleId="EmphasisTextChar">
    <w:name w:val="Emphasis Text Char"/>
    <w:link w:val="EmphasisText"/>
    <w:rsid w:val="00962C02"/>
    <w:rPr>
      <w:rFonts w:ascii="Georgia" w:eastAsia="SimSun" w:hAnsi="Georgia"/>
      <w:b/>
      <w:sz w:val="24"/>
      <w:u w:val="single"/>
    </w:rPr>
  </w:style>
  <w:style w:type="character" w:customStyle="1" w:styleId="7">
    <w:name w:val="7"/>
    <w:rsid w:val="00962C02"/>
    <w:rPr>
      <w:rFonts w:cs="Arial"/>
      <w:bCs/>
      <w:sz w:val="20"/>
      <w:u w:val="single"/>
      <w:lang w:val="en-US" w:eastAsia="en-US" w:bidi="ar-SA"/>
    </w:rPr>
  </w:style>
  <w:style w:type="character" w:customStyle="1" w:styleId="StyleUnderlineChar19pt4">
    <w:name w:val="Style Underline Char1 + 9 pt4"/>
    <w:basedOn w:val="UnderlineChar1"/>
    <w:rsid w:val="00962C02"/>
    <w:rPr>
      <w:rFonts w:ascii="Times New Roman" w:hAnsi="Times New Roman"/>
      <w:sz w:val="20"/>
      <w:szCs w:val="24"/>
      <w:u w:val="single"/>
      <w:lang w:val="en-US" w:eastAsia="en-US" w:bidi="ar-SA"/>
    </w:rPr>
  </w:style>
  <w:style w:type="character" w:customStyle="1" w:styleId="StyleUnderlineChar19ptBold1">
    <w:name w:val="Style Underline Char1 + 9 pt Bold1"/>
    <w:rsid w:val="00962C02"/>
    <w:rPr>
      <w:rFonts w:ascii="Times New Roman" w:hAnsi="Times New Roman"/>
      <w:b/>
      <w:bCs/>
      <w:sz w:val="20"/>
      <w:szCs w:val="24"/>
      <w:u w:val="single"/>
      <w:lang w:val="en-US" w:eastAsia="en-US" w:bidi="ar-SA"/>
    </w:rPr>
  </w:style>
  <w:style w:type="character" w:customStyle="1" w:styleId="Style9ptUnderline3">
    <w:name w:val="Style 9 pt Underline3"/>
    <w:rsid w:val="00962C02"/>
    <w:rPr>
      <w:sz w:val="20"/>
      <w:u w:val="single"/>
    </w:rPr>
  </w:style>
  <w:style w:type="character" w:customStyle="1" w:styleId="Style9ptUnderline4">
    <w:name w:val="Style 9 pt Underline4"/>
    <w:rsid w:val="00962C02"/>
    <w:rPr>
      <w:sz w:val="20"/>
      <w:u w:val="single"/>
    </w:rPr>
  </w:style>
  <w:style w:type="character" w:customStyle="1" w:styleId="55">
    <w:name w:val="55"/>
    <w:rsid w:val="00962C02"/>
    <w:rPr>
      <w:rFonts w:cs="Arial"/>
      <w:bCs/>
      <w:sz w:val="20"/>
      <w:u w:val="single"/>
      <w:lang w:val="en-US" w:eastAsia="en-US" w:bidi="ar-SA"/>
    </w:rPr>
  </w:style>
  <w:style w:type="paragraph" w:customStyle="1" w:styleId="CardBody">
    <w:name w:val="Card Body"/>
    <w:basedOn w:val="Normal"/>
    <w:link w:val="CardBodyChar"/>
    <w:qFormat/>
    <w:rsid w:val="00962C02"/>
    <w:rPr>
      <w:rFonts w:eastAsia="Calibri"/>
      <w:sz w:val="16"/>
    </w:rPr>
  </w:style>
  <w:style w:type="character" w:customStyle="1" w:styleId="CardBodyChar">
    <w:name w:val="Card Body Char"/>
    <w:link w:val="CardBody"/>
    <w:rsid w:val="00962C02"/>
    <w:rPr>
      <w:rFonts w:ascii="Georgia" w:eastAsia="Calibri" w:hAnsi="Georgia"/>
      <w:sz w:val="16"/>
    </w:rPr>
  </w:style>
  <w:style w:type="character" w:customStyle="1" w:styleId="Styleunderline9ptBold">
    <w:name w:val="Style underline + 9 pt Bold"/>
    <w:rsid w:val="00962C02"/>
    <w:rPr>
      <w:b/>
      <w:bCs/>
      <w:sz w:val="20"/>
      <w:u w:val="single"/>
    </w:rPr>
  </w:style>
  <w:style w:type="character" w:customStyle="1" w:styleId="StyleUnderliningChar9ptBold">
    <w:name w:val="Style Underlining Char + 9 pt Bold"/>
    <w:rsid w:val="00962C02"/>
    <w:rPr>
      <w:rFonts w:ascii="Times New Roman" w:hAnsi="Times New Roman"/>
      <w:b/>
      <w:bCs/>
      <w:sz w:val="20"/>
      <w:szCs w:val="24"/>
      <w:u w:val="single"/>
      <w:lang w:val="en-US" w:eastAsia="en-US" w:bidi="ar-SA"/>
    </w:rPr>
  </w:style>
  <w:style w:type="character" w:customStyle="1" w:styleId="StyleUnderliningChar9pt">
    <w:name w:val="Style Underlining Char + 9 pt"/>
    <w:rsid w:val="00962C02"/>
    <w:rPr>
      <w:rFonts w:ascii="Times New Roman" w:hAnsi="Times New Roman"/>
      <w:sz w:val="20"/>
      <w:szCs w:val="24"/>
      <w:u w:val="single"/>
      <w:lang w:val="en-US" w:eastAsia="en-US" w:bidi="ar-SA"/>
    </w:rPr>
  </w:style>
  <w:style w:type="character" w:customStyle="1" w:styleId="34">
    <w:name w:val="34"/>
    <w:rsid w:val="00962C02"/>
    <w:rPr>
      <w:rFonts w:ascii="Times New Roman" w:hAnsi="Times New Roman" w:cs="Arial"/>
      <w:bCs/>
      <w:sz w:val="20"/>
      <w:u w:val="single"/>
      <w:lang w:val="en-US" w:eastAsia="en-US" w:bidi="ar-SA"/>
    </w:rPr>
  </w:style>
  <w:style w:type="character" w:customStyle="1" w:styleId="45">
    <w:name w:val="45"/>
    <w:rsid w:val="00962C02"/>
    <w:rPr>
      <w:rFonts w:ascii="Times New Roman" w:hAnsi="Times New Roman" w:cs="Arial"/>
      <w:b/>
      <w:bCs/>
      <w:sz w:val="20"/>
      <w:u w:val="single"/>
      <w:lang w:val="en-US" w:eastAsia="en-US" w:bidi="ar-SA"/>
    </w:rPr>
  </w:style>
  <w:style w:type="character" w:customStyle="1" w:styleId="Style9ptUnderline5">
    <w:name w:val="Style 9 pt Underline5"/>
    <w:rsid w:val="00962C02"/>
    <w:rPr>
      <w:rFonts w:ascii="Times New Roman" w:hAnsi="Times New Roman"/>
      <w:sz w:val="20"/>
      <w:u w:val="single"/>
    </w:rPr>
  </w:style>
  <w:style w:type="character" w:customStyle="1" w:styleId="Style9ptBoldUnderline2">
    <w:name w:val="Style 9 pt Bold Underline2"/>
    <w:rsid w:val="00962C0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62C0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62C02"/>
  </w:style>
  <w:style w:type="character" w:customStyle="1" w:styleId="StyleStyle49pt1Char">
    <w:name w:val="Style Style4 + 9 pt1 Char"/>
    <w:basedOn w:val="Style4Char"/>
    <w:link w:val="StyleStyle49pt1"/>
    <w:rsid w:val="00962C02"/>
    <w:rPr>
      <w:rFonts w:ascii="Georgia" w:eastAsia="Times New Roman" w:hAnsi="Georgia"/>
      <w:sz w:val="20"/>
      <w:u w:val="single"/>
    </w:rPr>
  </w:style>
  <w:style w:type="paragraph" w:customStyle="1" w:styleId="StyleStyle49ptBold1">
    <w:name w:val="Style Style4 + 9 pt Bold1"/>
    <w:basedOn w:val="Style4"/>
    <w:link w:val="StyleStyle49ptBold1Char"/>
    <w:qFormat/>
    <w:rsid w:val="00962C02"/>
    <w:rPr>
      <w:rFonts w:eastAsiaTheme="minorHAnsi"/>
      <w:b/>
      <w:bCs/>
    </w:rPr>
  </w:style>
  <w:style w:type="character" w:customStyle="1" w:styleId="StyleStyle49ptBold1Char">
    <w:name w:val="Style Style4 + 9 pt Bold1 Char"/>
    <w:link w:val="StyleStyle49ptBold1"/>
    <w:rsid w:val="00962C02"/>
    <w:rPr>
      <w:rFonts w:ascii="Georgia" w:hAnsi="Georgia"/>
      <w:b/>
      <w:bCs/>
      <w:sz w:val="20"/>
      <w:u w:val="single"/>
    </w:rPr>
  </w:style>
  <w:style w:type="paragraph" w:customStyle="1" w:styleId="StyleStyle49pt2">
    <w:name w:val="Style Style4 + 9 pt2"/>
    <w:basedOn w:val="Style4"/>
    <w:link w:val="StyleStyle49pt2Char"/>
    <w:qFormat/>
    <w:rsid w:val="00962C02"/>
  </w:style>
  <w:style w:type="character" w:customStyle="1" w:styleId="StyleStyle49pt2Char">
    <w:name w:val="Style Style4 + 9 pt2 Char"/>
    <w:basedOn w:val="Style4Char"/>
    <w:link w:val="StyleStyle49pt2"/>
    <w:rsid w:val="00962C02"/>
    <w:rPr>
      <w:rFonts w:ascii="Georgia" w:eastAsia="Times New Roman" w:hAnsi="Georgia"/>
      <w:sz w:val="20"/>
      <w:u w:val="single"/>
    </w:rPr>
  </w:style>
  <w:style w:type="paragraph" w:customStyle="1" w:styleId="StyleStyle49ptBold2">
    <w:name w:val="Style Style4 + 9 pt Bold2"/>
    <w:basedOn w:val="Style4"/>
    <w:link w:val="StyleStyle49ptBold2Char"/>
    <w:qFormat/>
    <w:rsid w:val="00962C02"/>
    <w:rPr>
      <w:rFonts w:eastAsiaTheme="minorHAnsi"/>
      <w:b/>
      <w:bCs/>
    </w:rPr>
  </w:style>
  <w:style w:type="character" w:customStyle="1" w:styleId="StyleStyle49ptBold2Char">
    <w:name w:val="Style Style4 + 9 pt Bold2 Char"/>
    <w:link w:val="StyleStyle49ptBold2"/>
    <w:rsid w:val="00962C02"/>
    <w:rPr>
      <w:rFonts w:ascii="Georgia" w:hAnsi="Georgia"/>
      <w:b/>
      <w:bCs/>
      <w:sz w:val="20"/>
      <w:u w:val="single"/>
    </w:rPr>
  </w:style>
  <w:style w:type="character" w:customStyle="1" w:styleId="23">
    <w:name w:val="23"/>
    <w:rsid w:val="00962C02"/>
    <w:rPr>
      <w:rFonts w:ascii="Times New Roman" w:hAnsi="Times New Roman" w:cs="Arial"/>
      <w:bCs/>
      <w:sz w:val="20"/>
      <w:u w:val="single"/>
      <w:lang w:val="en-US" w:eastAsia="en-US" w:bidi="ar-SA"/>
    </w:rPr>
  </w:style>
  <w:style w:type="character" w:customStyle="1" w:styleId="33">
    <w:name w:val="33"/>
    <w:rsid w:val="00962C02"/>
    <w:rPr>
      <w:rFonts w:ascii="Times New Roman" w:hAnsi="Times New Roman" w:cs="Arial"/>
      <w:b/>
      <w:bCs/>
      <w:sz w:val="20"/>
      <w:u w:val="single"/>
      <w:lang w:val="en-US" w:eastAsia="en-US" w:bidi="ar-SA"/>
    </w:rPr>
  </w:style>
  <w:style w:type="character" w:customStyle="1" w:styleId="StyleArialNarrow9pt">
    <w:name w:val="Style Arial Narrow 9 pt"/>
    <w:rsid w:val="00962C02"/>
    <w:rPr>
      <w:rFonts w:ascii="Times New Roman" w:hAnsi="Times New Roman"/>
      <w:sz w:val="20"/>
    </w:rPr>
  </w:style>
  <w:style w:type="paragraph" w:customStyle="1" w:styleId="CiteBody">
    <w:name w:val="Cite Body"/>
    <w:basedOn w:val="Normal"/>
    <w:link w:val="CiteBodyChar"/>
    <w:qFormat/>
    <w:rsid w:val="00962C02"/>
    <w:rPr>
      <w:rFonts w:eastAsia="Calibri"/>
      <w:szCs w:val="16"/>
    </w:rPr>
  </w:style>
  <w:style w:type="paragraph" w:customStyle="1" w:styleId="CiteBold">
    <w:name w:val="Cite Bold"/>
    <w:basedOn w:val="CiteBody"/>
    <w:link w:val="CiteBoldChar"/>
    <w:qFormat/>
    <w:rsid w:val="00962C02"/>
    <w:rPr>
      <w:b/>
    </w:rPr>
  </w:style>
  <w:style w:type="character" w:customStyle="1" w:styleId="CiteBodyChar">
    <w:name w:val="Cite Body Char"/>
    <w:link w:val="CiteBody"/>
    <w:rsid w:val="00962C02"/>
    <w:rPr>
      <w:rFonts w:ascii="Georgia" w:eastAsia="Calibri" w:hAnsi="Georgia"/>
      <w:sz w:val="20"/>
      <w:szCs w:val="16"/>
    </w:rPr>
  </w:style>
  <w:style w:type="character" w:customStyle="1" w:styleId="CiteBoldChar">
    <w:name w:val="Cite Bold Char"/>
    <w:link w:val="CiteBold"/>
    <w:rsid w:val="00962C02"/>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962C02"/>
    <w:rPr>
      <w:sz w:val="20"/>
      <w:u w:val="single"/>
    </w:rPr>
  </w:style>
  <w:style w:type="character" w:customStyle="1" w:styleId="StyleCardBody11ptUnderlineChar">
    <w:name w:val="Style Card Body + 11 pt Underline Char"/>
    <w:link w:val="StyleCardBody11ptUnderline"/>
    <w:rsid w:val="00962C02"/>
    <w:rPr>
      <w:rFonts w:ascii="Georgia" w:eastAsia="Calibri" w:hAnsi="Georgia"/>
      <w:sz w:val="20"/>
      <w:u w:val="single"/>
    </w:rPr>
  </w:style>
  <w:style w:type="paragraph" w:customStyle="1" w:styleId="StyleStyle49pt4">
    <w:name w:val="Style Style4 + 9 pt4"/>
    <w:basedOn w:val="Style4"/>
    <w:link w:val="StyleStyle49pt4Char"/>
    <w:qFormat/>
    <w:rsid w:val="00962C02"/>
  </w:style>
  <w:style w:type="character" w:customStyle="1" w:styleId="StyleStyle49pt4Char">
    <w:name w:val="Style Style4 + 9 pt4 Char"/>
    <w:basedOn w:val="Style4Char"/>
    <w:link w:val="StyleStyle49pt4"/>
    <w:rsid w:val="00962C02"/>
    <w:rPr>
      <w:rFonts w:ascii="Georgia" w:eastAsia="Times New Roman" w:hAnsi="Georgia"/>
      <w:sz w:val="20"/>
      <w:u w:val="single"/>
    </w:rPr>
  </w:style>
  <w:style w:type="paragraph" w:customStyle="1" w:styleId="StyleStyle49ptBold4">
    <w:name w:val="Style Style4 + 9 pt Bold4"/>
    <w:basedOn w:val="Style4"/>
    <w:link w:val="StyleStyle49ptBold4Char"/>
    <w:qFormat/>
    <w:rsid w:val="00962C02"/>
    <w:rPr>
      <w:rFonts w:eastAsiaTheme="minorHAnsi"/>
      <w:b/>
      <w:bCs/>
    </w:rPr>
  </w:style>
  <w:style w:type="character" w:customStyle="1" w:styleId="StyleStyle49ptBold4Char">
    <w:name w:val="Style Style4 + 9 pt Bold4 Char"/>
    <w:link w:val="StyleStyle49ptBold4"/>
    <w:rsid w:val="00962C02"/>
    <w:rPr>
      <w:rFonts w:ascii="Georgia" w:hAnsi="Georgia"/>
      <w:b/>
      <w:bCs/>
      <w:sz w:val="20"/>
      <w:u w:val="single"/>
    </w:rPr>
  </w:style>
  <w:style w:type="character" w:customStyle="1" w:styleId="StyleUnderlineCharChar9pt2">
    <w:name w:val="Style Underline Char Char + 9 pt2"/>
    <w:basedOn w:val="DefaultParagraphFont"/>
    <w:rsid w:val="00962C0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62C0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62C02"/>
    <w:rPr>
      <w:b/>
      <w:bCs/>
      <w:sz w:val="20"/>
      <w:u w:val="single"/>
      <w:bdr w:val="single" w:sz="4" w:space="0" w:color="auto"/>
    </w:rPr>
  </w:style>
  <w:style w:type="character" w:customStyle="1" w:styleId="Style9ptUnderline7">
    <w:name w:val="Style 9 pt Underline7"/>
    <w:rsid w:val="00962C02"/>
    <w:rPr>
      <w:sz w:val="20"/>
      <w:u w:val="single"/>
    </w:rPr>
  </w:style>
  <w:style w:type="character" w:customStyle="1" w:styleId="Style9ptBoldUnderline3">
    <w:name w:val="Style 9 pt Bold Underline3"/>
    <w:rsid w:val="00962C02"/>
    <w:rPr>
      <w:b/>
      <w:bCs/>
      <w:sz w:val="20"/>
      <w:u w:val="single"/>
    </w:rPr>
  </w:style>
  <w:style w:type="character" w:customStyle="1" w:styleId="Style9ptUnderline8">
    <w:name w:val="Style 9 pt Underline8"/>
    <w:rsid w:val="00962C02"/>
    <w:rPr>
      <w:sz w:val="20"/>
      <w:u w:val="single"/>
    </w:rPr>
  </w:style>
  <w:style w:type="paragraph" w:customStyle="1" w:styleId="StyleStyle49pt5">
    <w:name w:val="Style Style4 + 9 pt5"/>
    <w:basedOn w:val="Style4"/>
    <w:link w:val="StyleStyle49pt5Char"/>
    <w:qFormat/>
    <w:rsid w:val="00962C02"/>
  </w:style>
  <w:style w:type="character" w:customStyle="1" w:styleId="StyleStyle49pt5Char">
    <w:name w:val="Style Style4 + 9 pt5 Char"/>
    <w:basedOn w:val="Style4Char"/>
    <w:link w:val="StyleStyle49pt5"/>
    <w:rsid w:val="00962C02"/>
    <w:rPr>
      <w:rFonts w:ascii="Georgia" w:eastAsia="Times New Roman" w:hAnsi="Georgia"/>
      <w:sz w:val="20"/>
      <w:u w:val="single"/>
    </w:rPr>
  </w:style>
  <w:style w:type="character" w:customStyle="1" w:styleId="66">
    <w:name w:val="66"/>
    <w:rsid w:val="00962C02"/>
    <w:rPr>
      <w:rFonts w:cs="Arial"/>
      <w:bCs/>
      <w:sz w:val="20"/>
      <w:u w:val="single"/>
      <w:lang w:val="en-US" w:eastAsia="en-US" w:bidi="ar-SA"/>
    </w:rPr>
  </w:style>
  <w:style w:type="character" w:customStyle="1" w:styleId="Style9ptUnderline9">
    <w:name w:val="Style 9 pt Underline9"/>
    <w:rsid w:val="00962C02"/>
    <w:rPr>
      <w:sz w:val="20"/>
      <w:u w:val="single"/>
    </w:rPr>
  </w:style>
  <w:style w:type="paragraph" w:customStyle="1" w:styleId="StyleStyle49ptBold5">
    <w:name w:val="Style Style4 + 9 pt Bold5"/>
    <w:basedOn w:val="Style4"/>
    <w:link w:val="StyleStyle49ptBold5Char"/>
    <w:qFormat/>
    <w:rsid w:val="00962C02"/>
    <w:rPr>
      <w:rFonts w:eastAsiaTheme="minorHAnsi"/>
      <w:b/>
      <w:bCs/>
    </w:rPr>
  </w:style>
  <w:style w:type="character" w:customStyle="1" w:styleId="StyleStyle49ptBold5Char">
    <w:name w:val="Style Style4 + 9 pt Bold5 Char"/>
    <w:link w:val="StyleStyle49ptBold5"/>
    <w:rsid w:val="00962C02"/>
    <w:rPr>
      <w:rFonts w:ascii="Georgia" w:hAnsi="Georgia"/>
      <w:b/>
      <w:bCs/>
      <w:sz w:val="20"/>
      <w:u w:val="single"/>
    </w:rPr>
  </w:style>
  <w:style w:type="character" w:customStyle="1" w:styleId="Style9ptBoldUnderline4">
    <w:name w:val="Style 9 pt Bold Underline4"/>
    <w:rsid w:val="00962C02"/>
    <w:rPr>
      <w:b/>
      <w:bCs/>
      <w:sz w:val="20"/>
      <w:u w:val="single"/>
    </w:rPr>
  </w:style>
  <w:style w:type="paragraph" w:customStyle="1" w:styleId="StyleStyle49pt7">
    <w:name w:val="Style Style4 + 9 pt7"/>
    <w:basedOn w:val="Style4"/>
    <w:link w:val="StyleStyle49pt7Char"/>
    <w:qFormat/>
    <w:rsid w:val="00962C02"/>
  </w:style>
  <w:style w:type="character" w:customStyle="1" w:styleId="StyleStyle49pt7Char">
    <w:name w:val="Style Style4 + 9 pt7 Char"/>
    <w:basedOn w:val="Style4Char"/>
    <w:link w:val="StyleStyle49pt7"/>
    <w:rsid w:val="00962C02"/>
    <w:rPr>
      <w:rFonts w:ascii="Georgia" w:eastAsia="Times New Roman" w:hAnsi="Georgia"/>
      <w:sz w:val="20"/>
      <w:u w:val="single"/>
    </w:rPr>
  </w:style>
  <w:style w:type="character" w:customStyle="1" w:styleId="titleblue14">
    <w:name w:val="titleblue14"/>
    <w:basedOn w:val="DefaultParagraphFont"/>
    <w:rsid w:val="00962C02"/>
  </w:style>
  <w:style w:type="paragraph" w:customStyle="1" w:styleId="FONT7">
    <w:name w:val="FONT 7"/>
    <w:qFormat/>
    <w:rsid w:val="00962C0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962C02"/>
    <w:rPr>
      <w:rFonts w:eastAsiaTheme="minorHAnsi"/>
    </w:rPr>
  </w:style>
  <w:style w:type="paragraph" w:customStyle="1" w:styleId="StyleHeading2Underline">
    <w:name w:val="Style Heading 2 + Underline"/>
    <w:basedOn w:val="Heading2"/>
    <w:link w:val="StyleHeading2UnderlineChar"/>
    <w:qFormat/>
    <w:rsid w:val="00962C0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62C02"/>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962C0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62C02"/>
    <w:rPr>
      <w:rFonts w:eastAsia="Calibri"/>
      <w:b/>
      <w:bCs/>
      <w:szCs w:val="24"/>
      <w:u w:val="single"/>
    </w:rPr>
  </w:style>
  <w:style w:type="paragraph" w:customStyle="1" w:styleId="StyleStyle49ptBold6">
    <w:name w:val="Style Style4 + 9 pt Bold6"/>
    <w:basedOn w:val="Style4"/>
    <w:link w:val="StyleStyle49ptBold6Char"/>
    <w:qFormat/>
    <w:rsid w:val="00962C02"/>
    <w:rPr>
      <w:rFonts w:eastAsiaTheme="minorHAnsi"/>
      <w:b/>
      <w:bCs/>
    </w:rPr>
  </w:style>
  <w:style w:type="character" w:customStyle="1" w:styleId="StyleStyle49ptBold6Char">
    <w:name w:val="Style Style4 + 9 pt Bold6 Char"/>
    <w:link w:val="StyleStyle49ptBold6"/>
    <w:rsid w:val="00962C02"/>
    <w:rPr>
      <w:rFonts w:ascii="Georgia" w:hAnsi="Georgia"/>
      <w:b/>
      <w:bCs/>
      <w:sz w:val="20"/>
      <w:u w:val="single"/>
    </w:rPr>
  </w:style>
  <w:style w:type="paragraph" w:customStyle="1" w:styleId="StyleCircled11pt">
    <w:name w:val="Style Circled + 11 pt"/>
    <w:basedOn w:val="Circled"/>
    <w:link w:val="StyleCircled11ptChar"/>
    <w:qFormat/>
    <w:rsid w:val="00962C0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62C0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62C0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62C02"/>
    <w:rPr>
      <w:rFonts w:eastAsia="Calibri"/>
      <w:b/>
      <w:bCs/>
      <w:szCs w:val="24"/>
      <w:u w:val="single"/>
      <w:bdr w:val="single" w:sz="4" w:space="0" w:color="auto"/>
    </w:rPr>
  </w:style>
  <w:style w:type="character" w:customStyle="1" w:styleId="StyleUnderlineCharChar9pt3">
    <w:name w:val="Style Underline Char Char + 9 pt3"/>
    <w:basedOn w:val="DefaultParagraphFont"/>
    <w:rsid w:val="00962C0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62C02"/>
    <w:rPr>
      <w:sz w:val="20"/>
      <w:u w:val="single"/>
    </w:rPr>
  </w:style>
  <w:style w:type="character" w:customStyle="1" w:styleId="BoldandUnderlineChar2CharCharChar">
    <w:name w:val="Bold and Underline Char2 Char Char Char"/>
    <w:link w:val="BoldandUnderlineChar2CharChar"/>
    <w:rsid w:val="00962C02"/>
    <w:rPr>
      <w:b/>
      <w:szCs w:val="24"/>
      <w:u w:val="single"/>
    </w:rPr>
  </w:style>
  <w:style w:type="paragraph" w:customStyle="1" w:styleId="textboldChar">
    <w:name w:val="text bold Char"/>
    <w:basedOn w:val="Normal"/>
    <w:link w:val="textboldCharChar"/>
    <w:qFormat/>
    <w:rsid w:val="00962C02"/>
    <w:pPr>
      <w:ind w:left="720"/>
    </w:pPr>
    <w:rPr>
      <w:rFonts w:eastAsia="Calibri"/>
      <w:b/>
      <w:sz w:val="24"/>
      <w:u w:val="thick"/>
    </w:rPr>
  </w:style>
  <w:style w:type="character" w:customStyle="1" w:styleId="textboldCharChar">
    <w:name w:val="text bold Char Char"/>
    <w:link w:val="textboldChar"/>
    <w:rsid w:val="00962C02"/>
    <w:rPr>
      <w:rFonts w:ascii="Georgia" w:eastAsia="Calibri" w:hAnsi="Georgia"/>
      <w:b/>
      <w:sz w:val="24"/>
      <w:u w:val="thick"/>
    </w:rPr>
  </w:style>
  <w:style w:type="character" w:customStyle="1" w:styleId="snapnoshots">
    <w:name w:val="snap_noshots"/>
    <w:basedOn w:val="DefaultParagraphFont"/>
    <w:rsid w:val="00962C02"/>
  </w:style>
  <w:style w:type="character" w:customStyle="1" w:styleId="cnbcsbhdcomp">
    <w:name w:val="cnbc_sbhd_comp"/>
    <w:rsid w:val="00962C02"/>
  </w:style>
  <w:style w:type="character" w:customStyle="1" w:styleId="blox-headline">
    <w:name w:val="blox-headline"/>
    <w:rsid w:val="00962C02"/>
  </w:style>
  <w:style w:type="character" w:customStyle="1" w:styleId="Heading2CharCharCharCharCharChar1CharChar">
    <w:name w:val="Heading 2 Char Char Char Char Char Char1 Char Char"/>
    <w:basedOn w:val="DefaultParagraphFont"/>
    <w:uiPriority w:val="99"/>
    <w:rsid w:val="00962C02"/>
    <w:rPr>
      <w:rFonts w:cs="Arial"/>
      <w:b/>
      <w:bCs/>
      <w:iCs/>
      <w:sz w:val="28"/>
      <w:lang w:val="en-US" w:eastAsia="en-US"/>
    </w:rPr>
  </w:style>
  <w:style w:type="character" w:customStyle="1" w:styleId="postsubtitle">
    <w:name w:val="post_subtitle"/>
    <w:basedOn w:val="DefaultParagraphFont"/>
    <w:rsid w:val="00962C02"/>
  </w:style>
  <w:style w:type="character" w:customStyle="1" w:styleId="NoterefInText">
    <w:name w:val="_NoterefInText"/>
    <w:uiPriority w:val="99"/>
    <w:rsid w:val="00962C02"/>
    <w:rPr>
      <w:rFonts w:cs="New Baskerville"/>
      <w:color w:val="000000"/>
    </w:rPr>
  </w:style>
  <w:style w:type="character" w:customStyle="1" w:styleId="postauthor">
    <w:name w:val="postauthor"/>
    <w:basedOn w:val="DefaultParagraphFont"/>
    <w:rsid w:val="00962C02"/>
  </w:style>
  <w:style w:type="paragraph" w:customStyle="1" w:styleId="notes-source-hasnotes">
    <w:name w:val="notes-source-hasnotes"/>
    <w:basedOn w:val="Normal"/>
    <w:uiPriority w:val="99"/>
    <w:qFormat/>
    <w:rsid w:val="00962C02"/>
    <w:pPr>
      <w:spacing w:before="100" w:beforeAutospacing="1" w:after="100" w:afterAutospacing="1"/>
    </w:pPr>
    <w:rPr>
      <w:rFonts w:ascii="Times" w:hAnsi="Times"/>
      <w:szCs w:val="20"/>
    </w:rPr>
  </w:style>
  <w:style w:type="character" w:customStyle="1" w:styleId="span">
    <w:name w:val="span"/>
    <w:basedOn w:val="DefaultParagraphFont"/>
    <w:rsid w:val="00962C02"/>
  </w:style>
  <w:style w:type="character" w:customStyle="1" w:styleId="thirdparty-logo">
    <w:name w:val="thirdparty-logo"/>
    <w:basedOn w:val="DefaultParagraphFont"/>
    <w:rsid w:val="00962C02"/>
  </w:style>
  <w:style w:type="paragraph" w:customStyle="1" w:styleId="articlemeta">
    <w:name w:val="articlemeta"/>
    <w:basedOn w:val="Normal"/>
    <w:uiPriority w:val="99"/>
    <w:qFormat/>
    <w:rsid w:val="00962C02"/>
    <w:pPr>
      <w:spacing w:before="100" w:beforeAutospacing="1" w:after="100" w:afterAutospacing="1"/>
    </w:pPr>
    <w:rPr>
      <w:rFonts w:ascii="Times" w:hAnsi="Times"/>
      <w:szCs w:val="20"/>
    </w:rPr>
  </w:style>
  <w:style w:type="character" w:customStyle="1" w:styleId="vcard">
    <w:name w:val="vcard"/>
    <w:basedOn w:val="DefaultParagraphFont"/>
    <w:rsid w:val="00962C02"/>
  </w:style>
  <w:style w:type="character" w:customStyle="1" w:styleId="print-footnote">
    <w:name w:val="print-footnote"/>
    <w:basedOn w:val="DefaultParagraphFont"/>
    <w:rsid w:val="00962C02"/>
  </w:style>
  <w:style w:type="character" w:customStyle="1" w:styleId="datestring">
    <w:name w:val="datestring"/>
    <w:basedOn w:val="DefaultParagraphFont"/>
    <w:rsid w:val="00962C02"/>
  </w:style>
  <w:style w:type="paragraph" w:customStyle="1" w:styleId="left">
    <w:name w:val="left"/>
    <w:basedOn w:val="Normal"/>
    <w:uiPriority w:val="99"/>
    <w:qFormat/>
    <w:rsid w:val="00962C02"/>
    <w:pPr>
      <w:spacing w:before="100" w:beforeAutospacing="1" w:after="100" w:afterAutospacing="1"/>
    </w:pPr>
    <w:rPr>
      <w:rFonts w:ascii="Times" w:hAnsi="Times"/>
      <w:szCs w:val="20"/>
    </w:rPr>
  </w:style>
  <w:style w:type="paragraph" w:customStyle="1" w:styleId="right">
    <w:name w:val="right"/>
    <w:basedOn w:val="Normal"/>
    <w:uiPriority w:val="99"/>
    <w:qFormat/>
    <w:rsid w:val="00962C02"/>
    <w:pPr>
      <w:spacing w:before="100" w:beforeAutospacing="1" w:after="100" w:afterAutospacing="1"/>
    </w:pPr>
    <w:rPr>
      <w:rFonts w:ascii="Times" w:hAnsi="Times"/>
      <w:szCs w:val="20"/>
    </w:rPr>
  </w:style>
  <w:style w:type="character" w:customStyle="1" w:styleId="gptad">
    <w:name w:val="gptad"/>
    <w:basedOn w:val="DefaultParagraphFont"/>
    <w:rsid w:val="00962C02"/>
  </w:style>
  <w:style w:type="paragraph" w:customStyle="1" w:styleId="creditpostedmodified">
    <w:name w:val="credit_posted_modified"/>
    <w:basedOn w:val="Normal"/>
    <w:uiPriority w:val="99"/>
    <w:qFormat/>
    <w:rsid w:val="00962C02"/>
    <w:pPr>
      <w:spacing w:before="100" w:beforeAutospacing="1" w:after="100" w:afterAutospacing="1"/>
    </w:pPr>
    <w:rPr>
      <w:rFonts w:ascii="Times" w:hAnsi="Times"/>
      <w:szCs w:val="20"/>
    </w:rPr>
  </w:style>
  <w:style w:type="character" w:customStyle="1" w:styleId="creditline">
    <w:name w:val="creditline"/>
    <w:basedOn w:val="DefaultParagraphFont"/>
    <w:rsid w:val="00962C02"/>
  </w:style>
  <w:style w:type="character" w:customStyle="1" w:styleId="grd">
    <w:name w:val="grd"/>
    <w:basedOn w:val="DefaultParagraphFont"/>
    <w:rsid w:val="00962C02"/>
  </w:style>
  <w:style w:type="paragraph" w:customStyle="1" w:styleId="hs-text-container">
    <w:name w:val="hs-text-container"/>
    <w:basedOn w:val="Normal"/>
    <w:uiPriority w:val="99"/>
    <w:qFormat/>
    <w:rsid w:val="00962C02"/>
    <w:pPr>
      <w:spacing w:before="100" w:beforeAutospacing="1" w:after="100" w:afterAutospacing="1"/>
    </w:pPr>
    <w:rPr>
      <w:rFonts w:ascii="Times" w:hAnsi="Times"/>
      <w:szCs w:val="20"/>
    </w:rPr>
  </w:style>
  <w:style w:type="character" w:customStyle="1" w:styleId="changed">
    <w:name w:val="changed"/>
    <w:basedOn w:val="DefaultParagraphFont"/>
    <w:rsid w:val="00962C02"/>
  </w:style>
  <w:style w:type="character" w:customStyle="1" w:styleId="article-author-name">
    <w:name w:val="article-author-name"/>
    <w:basedOn w:val="DefaultParagraphFont"/>
    <w:rsid w:val="00962C02"/>
  </w:style>
  <w:style w:type="character" w:customStyle="1" w:styleId="bioexcerpt">
    <w:name w:val="bio_excerpt"/>
    <w:basedOn w:val="DefaultParagraphFont"/>
    <w:rsid w:val="00962C02"/>
  </w:style>
  <w:style w:type="character" w:customStyle="1" w:styleId="commentcount">
    <w:name w:val="comment_count"/>
    <w:basedOn w:val="DefaultParagraphFont"/>
    <w:rsid w:val="00962C02"/>
  </w:style>
  <w:style w:type="character" w:customStyle="1" w:styleId="searchtermshighlighted">
    <w:name w:val="searchtermshighlighted"/>
    <w:basedOn w:val="DefaultParagraphFont"/>
    <w:rsid w:val="00962C02"/>
  </w:style>
  <w:style w:type="character" w:customStyle="1" w:styleId="contributornametrigger">
    <w:name w:val="contributornametrigger"/>
    <w:basedOn w:val="DefaultParagraphFont"/>
    <w:rsid w:val="00962C02"/>
  </w:style>
  <w:style w:type="character" w:customStyle="1" w:styleId="bylinepipe">
    <w:name w:val="bylinepipe"/>
    <w:basedOn w:val="DefaultParagraphFont"/>
    <w:rsid w:val="00962C02"/>
  </w:style>
  <w:style w:type="character" w:customStyle="1" w:styleId="lucenesearchresulturlb">
    <w:name w:val="lucene_search_result_url_b"/>
    <w:basedOn w:val="DefaultParagraphFont"/>
    <w:rsid w:val="00962C02"/>
  </w:style>
  <w:style w:type="character" w:customStyle="1" w:styleId="faculty-title">
    <w:name w:val="faculty-title"/>
    <w:basedOn w:val="DefaultParagraphFont"/>
    <w:rsid w:val="00962C02"/>
  </w:style>
  <w:style w:type="character" w:customStyle="1" w:styleId="issue">
    <w:name w:val="issue"/>
    <w:basedOn w:val="DefaultParagraphFont"/>
    <w:rsid w:val="00962C02"/>
  </w:style>
  <w:style w:type="character" w:customStyle="1" w:styleId="pages">
    <w:name w:val="pages"/>
    <w:basedOn w:val="DefaultParagraphFont"/>
    <w:rsid w:val="00962C02"/>
  </w:style>
  <w:style w:type="character" w:customStyle="1" w:styleId="person">
    <w:name w:val="person"/>
    <w:basedOn w:val="DefaultParagraphFont"/>
    <w:rsid w:val="00962C02"/>
  </w:style>
  <w:style w:type="character" w:customStyle="1" w:styleId="corresponding">
    <w:name w:val="corresponding"/>
    <w:basedOn w:val="DefaultParagraphFont"/>
    <w:rsid w:val="00962C02"/>
  </w:style>
  <w:style w:type="paragraph" w:customStyle="1" w:styleId="entry-meta">
    <w:name w:val="entry-meta"/>
    <w:basedOn w:val="Normal"/>
    <w:uiPriority w:val="99"/>
    <w:qFormat/>
    <w:rsid w:val="00962C02"/>
    <w:pPr>
      <w:spacing w:before="100" w:beforeAutospacing="1" w:after="100" w:afterAutospacing="1"/>
    </w:pPr>
    <w:rPr>
      <w:rFonts w:ascii="Times" w:hAnsi="Times"/>
      <w:szCs w:val="20"/>
    </w:rPr>
  </w:style>
  <w:style w:type="character" w:customStyle="1" w:styleId="post-time">
    <w:name w:val="post-time"/>
    <w:basedOn w:val="DefaultParagraphFont"/>
    <w:rsid w:val="00962C02"/>
  </w:style>
  <w:style w:type="character" w:customStyle="1" w:styleId="post-category">
    <w:name w:val="post-category"/>
    <w:basedOn w:val="DefaultParagraphFont"/>
    <w:rsid w:val="00962C02"/>
  </w:style>
  <w:style w:type="paragraph" w:customStyle="1" w:styleId="articledetails">
    <w:name w:val="articledetails"/>
    <w:basedOn w:val="Normal"/>
    <w:uiPriority w:val="99"/>
    <w:qFormat/>
    <w:rsid w:val="00962C02"/>
    <w:pPr>
      <w:spacing w:before="100" w:beforeAutospacing="1" w:after="100" w:afterAutospacing="1"/>
    </w:pPr>
    <w:rPr>
      <w:rFonts w:ascii="Times" w:hAnsi="Times"/>
      <w:szCs w:val="20"/>
    </w:rPr>
  </w:style>
  <w:style w:type="character" w:customStyle="1" w:styleId="posted-and-updated">
    <w:name w:val="posted-and-updated"/>
    <w:basedOn w:val="DefaultParagraphFont"/>
    <w:rsid w:val="00962C02"/>
  </w:style>
  <w:style w:type="paragraph" w:customStyle="1" w:styleId="aff">
    <w:name w:val="aff"/>
    <w:basedOn w:val="Normal"/>
    <w:uiPriority w:val="99"/>
    <w:qFormat/>
    <w:rsid w:val="00962C02"/>
    <w:pPr>
      <w:spacing w:before="100" w:beforeAutospacing="1" w:after="100" w:afterAutospacing="1"/>
    </w:pPr>
    <w:rPr>
      <w:rFonts w:ascii="Times" w:hAnsi="Times"/>
      <w:szCs w:val="20"/>
    </w:rPr>
  </w:style>
  <w:style w:type="character" w:customStyle="1" w:styleId="entry-author">
    <w:name w:val="entry-author"/>
    <w:basedOn w:val="DefaultParagraphFont"/>
    <w:rsid w:val="00962C02"/>
  </w:style>
  <w:style w:type="character" w:customStyle="1" w:styleId="entry-author-name">
    <w:name w:val="entry-author-name"/>
    <w:basedOn w:val="DefaultParagraphFont"/>
    <w:rsid w:val="00962C02"/>
  </w:style>
  <w:style w:type="character" w:customStyle="1" w:styleId="contrib-degrees">
    <w:name w:val="contrib-degrees"/>
    <w:basedOn w:val="DefaultParagraphFont"/>
    <w:rsid w:val="00962C02"/>
  </w:style>
  <w:style w:type="character" w:customStyle="1" w:styleId="contrib-on-behalf-of">
    <w:name w:val="contrib-on-behalf-of"/>
    <w:basedOn w:val="DefaultParagraphFont"/>
    <w:rsid w:val="00962C02"/>
  </w:style>
  <w:style w:type="character" w:customStyle="1" w:styleId="pubtime">
    <w:name w:val="pubtime"/>
    <w:basedOn w:val="DefaultParagraphFont"/>
    <w:rsid w:val="00962C02"/>
  </w:style>
  <w:style w:type="character" w:customStyle="1" w:styleId="fbcommentscount">
    <w:name w:val="fb_comments_count"/>
    <w:basedOn w:val="DefaultParagraphFont"/>
    <w:rsid w:val="00962C02"/>
  </w:style>
  <w:style w:type="character" w:customStyle="1" w:styleId="stsharethiscustom">
    <w:name w:val="st_sharethis_custom"/>
    <w:basedOn w:val="DefaultParagraphFont"/>
    <w:rsid w:val="00962C02"/>
  </w:style>
  <w:style w:type="paragraph" w:customStyle="1" w:styleId="permalinkable">
    <w:name w:val="permalinkable"/>
    <w:basedOn w:val="Normal"/>
    <w:uiPriority w:val="99"/>
    <w:qFormat/>
    <w:rsid w:val="00962C02"/>
    <w:pPr>
      <w:spacing w:before="100" w:beforeAutospacing="1" w:after="100" w:afterAutospacing="1"/>
    </w:pPr>
    <w:rPr>
      <w:rFonts w:ascii="Times" w:hAnsi="Times"/>
      <w:szCs w:val="20"/>
    </w:rPr>
  </w:style>
  <w:style w:type="character" w:customStyle="1" w:styleId="post-date">
    <w:name w:val="post-date"/>
    <w:basedOn w:val="DefaultParagraphFont"/>
    <w:rsid w:val="00962C02"/>
  </w:style>
  <w:style w:type="character" w:customStyle="1" w:styleId="articleauthor0">
    <w:name w:val="article_author"/>
    <w:basedOn w:val="DefaultParagraphFont"/>
    <w:rsid w:val="00962C02"/>
  </w:style>
  <w:style w:type="character" w:customStyle="1" w:styleId="articleissue">
    <w:name w:val="article_issue"/>
    <w:basedOn w:val="DefaultParagraphFont"/>
    <w:rsid w:val="00962C02"/>
  </w:style>
  <w:style w:type="character" w:customStyle="1" w:styleId="a-size-large">
    <w:name w:val="a-size-large"/>
    <w:basedOn w:val="DefaultParagraphFont"/>
    <w:rsid w:val="00962C02"/>
  </w:style>
  <w:style w:type="character" w:customStyle="1" w:styleId="a-size-medium">
    <w:name w:val="a-size-medium"/>
    <w:basedOn w:val="DefaultParagraphFont"/>
    <w:rsid w:val="00962C02"/>
  </w:style>
  <w:style w:type="character" w:customStyle="1" w:styleId="contribution">
    <w:name w:val="contribution"/>
    <w:basedOn w:val="DefaultParagraphFont"/>
    <w:rsid w:val="00962C02"/>
  </w:style>
  <w:style w:type="character" w:customStyle="1" w:styleId="a-color-secondary">
    <w:name w:val="a-color-secondary"/>
    <w:basedOn w:val="DefaultParagraphFont"/>
    <w:rsid w:val="00962C02"/>
  </w:style>
  <w:style w:type="paragraph" w:customStyle="1" w:styleId="sbyline">
    <w:name w:val="sbyline"/>
    <w:basedOn w:val="Normal"/>
    <w:uiPriority w:val="99"/>
    <w:qFormat/>
    <w:rsid w:val="00962C02"/>
    <w:pPr>
      <w:spacing w:before="100" w:beforeAutospacing="1" w:after="100" w:afterAutospacing="1"/>
    </w:pPr>
    <w:rPr>
      <w:rFonts w:ascii="Times" w:hAnsi="Times"/>
      <w:szCs w:val="20"/>
    </w:rPr>
  </w:style>
  <w:style w:type="character" w:customStyle="1" w:styleId="ui-author">
    <w:name w:val="ui-author"/>
    <w:basedOn w:val="DefaultParagraphFont"/>
    <w:rsid w:val="00962C02"/>
  </w:style>
  <w:style w:type="character" w:customStyle="1" w:styleId="ui-staffline">
    <w:name w:val="ui-staffline"/>
    <w:basedOn w:val="DefaultParagraphFont"/>
    <w:rsid w:val="00962C02"/>
  </w:style>
  <w:style w:type="paragraph" w:customStyle="1" w:styleId="promotion-tag-p">
    <w:name w:val="promotion-tag-p"/>
    <w:basedOn w:val="Normal"/>
    <w:uiPriority w:val="99"/>
    <w:qFormat/>
    <w:rsid w:val="00962C02"/>
    <w:pPr>
      <w:spacing w:before="100" w:beforeAutospacing="1" w:after="100" w:afterAutospacing="1"/>
    </w:pPr>
    <w:rPr>
      <w:rFonts w:ascii="Times" w:hAnsi="Times"/>
      <w:szCs w:val="20"/>
    </w:rPr>
  </w:style>
  <w:style w:type="character" w:customStyle="1" w:styleId="value">
    <w:name w:val="value"/>
    <w:basedOn w:val="DefaultParagraphFont"/>
    <w:rsid w:val="00962C02"/>
  </w:style>
  <w:style w:type="character" w:customStyle="1" w:styleId="specialissuelabel">
    <w:name w:val="specialissuelabel"/>
    <w:basedOn w:val="DefaultParagraphFont"/>
    <w:rsid w:val="00962C02"/>
  </w:style>
  <w:style w:type="character" w:customStyle="1" w:styleId="wp-smiley">
    <w:name w:val="wp-smiley"/>
    <w:basedOn w:val="DefaultParagraphFont"/>
    <w:rsid w:val="00962C02"/>
  </w:style>
  <w:style w:type="character" w:customStyle="1" w:styleId="artjournal">
    <w:name w:val="art_journal"/>
    <w:basedOn w:val="DefaultParagraphFont"/>
    <w:rsid w:val="00962C02"/>
  </w:style>
  <w:style w:type="character" w:customStyle="1" w:styleId="artdatevolumeissuepart">
    <w:name w:val="art_datevolumeissuepart"/>
    <w:basedOn w:val="DefaultParagraphFont"/>
    <w:rsid w:val="00962C02"/>
  </w:style>
  <w:style w:type="character" w:customStyle="1" w:styleId="artpages">
    <w:name w:val="art_pages"/>
    <w:basedOn w:val="DefaultParagraphFont"/>
    <w:rsid w:val="00962C02"/>
  </w:style>
  <w:style w:type="character" w:customStyle="1" w:styleId="singlehighlightclass">
    <w:name w:val="single_highlight_class"/>
    <w:basedOn w:val="DefaultParagraphFont"/>
    <w:rsid w:val="00962C02"/>
  </w:style>
  <w:style w:type="character" w:customStyle="1" w:styleId="degree">
    <w:name w:val="degree"/>
    <w:basedOn w:val="DefaultParagraphFont"/>
    <w:rsid w:val="00962C02"/>
  </w:style>
  <w:style w:type="character" w:customStyle="1" w:styleId="major">
    <w:name w:val="major"/>
    <w:basedOn w:val="DefaultParagraphFont"/>
    <w:rsid w:val="00962C02"/>
  </w:style>
  <w:style w:type="character" w:customStyle="1" w:styleId="views">
    <w:name w:val="views"/>
    <w:basedOn w:val="DefaultParagraphFont"/>
    <w:rsid w:val="00962C02"/>
  </w:style>
  <w:style w:type="character" w:customStyle="1" w:styleId="stmainservices">
    <w:name w:val="stmainservices"/>
    <w:basedOn w:val="DefaultParagraphFont"/>
    <w:rsid w:val="00962C02"/>
  </w:style>
  <w:style w:type="character" w:customStyle="1" w:styleId="stbubblehcount">
    <w:name w:val="stbubble_hcount"/>
    <w:basedOn w:val="DefaultParagraphFont"/>
    <w:rsid w:val="00962C02"/>
  </w:style>
  <w:style w:type="paragraph" w:customStyle="1" w:styleId="Document">
    <w:name w:val="_Document"/>
    <w:basedOn w:val="Default"/>
    <w:next w:val="Default"/>
    <w:uiPriority w:val="99"/>
    <w:qFormat/>
    <w:rsid w:val="00962C02"/>
    <w:rPr>
      <w:rFonts w:ascii="New Baskerville" w:eastAsiaTheme="minorEastAsia" w:hAnsi="New Baskerville"/>
      <w:color w:val="auto"/>
    </w:rPr>
  </w:style>
  <w:style w:type="paragraph" w:customStyle="1" w:styleId="SubHead1">
    <w:name w:val="_SubHead1"/>
    <w:basedOn w:val="Default"/>
    <w:next w:val="Default"/>
    <w:uiPriority w:val="99"/>
    <w:qFormat/>
    <w:rsid w:val="00962C02"/>
    <w:rPr>
      <w:rFonts w:ascii="New Baskerville" w:eastAsiaTheme="minorEastAsia" w:hAnsi="New Baskerville"/>
      <w:color w:val="auto"/>
    </w:rPr>
  </w:style>
  <w:style w:type="paragraph" w:customStyle="1" w:styleId="SubHead2">
    <w:name w:val="_SubHead2"/>
    <w:basedOn w:val="Default"/>
    <w:next w:val="Default"/>
    <w:uiPriority w:val="99"/>
    <w:qFormat/>
    <w:rsid w:val="00962C02"/>
    <w:rPr>
      <w:rFonts w:ascii="New Baskerville" w:eastAsiaTheme="minorEastAsia" w:hAnsi="New Baskerville"/>
      <w:color w:val="auto"/>
    </w:rPr>
  </w:style>
  <w:style w:type="paragraph" w:customStyle="1" w:styleId="collapsed-hide">
    <w:name w:val="collapsed-hide"/>
    <w:basedOn w:val="Normal"/>
    <w:uiPriority w:val="99"/>
    <w:qFormat/>
    <w:rsid w:val="00962C02"/>
    <w:pPr>
      <w:spacing w:before="100" w:beforeAutospacing="1" w:after="100" w:afterAutospacing="1"/>
    </w:pPr>
    <w:rPr>
      <w:rFonts w:ascii="Times" w:hAnsi="Times"/>
      <w:szCs w:val="20"/>
    </w:rPr>
  </w:style>
  <w:style w:type="paragraph" w:customStyle="1" w:styleId="odd">
    <w:name w:val="odd"/>
    <w:basedOn w:val="Normal"/>
    <w:uiPriority w:val="99"/>
    <w:qFormat/>
    <w:rsid w:val="00962C02"/>
    <w:pPr>
      <w:spacing w:before="100" w:beforeAutospacing="1" w:after="100" w:afterAutospacing="1"/>
    </w:pPr>
    <w:rPr>
      <w:rFonts w:ascii="Times" w:hAnsi="Times"/>
      <w:szCs w:val="20"/>
    </w:rPr>
  </w:style>
  <w:style w:type="character" w:customStyle="1" w:styleId="article-author">
    <w:name w:val="article-author"/>
    <w:basedOn w:val="DefaultParagraphFont"/>
    <w:rsid w:val="00962C02"/>
  </w:style>
  <w:style w:type="character" w:customStyle="1" w:styleId="tolocaltime">
    <w:name w:val="tolocaltime"/>
    <w:basedOn w:val="DefaultParagraphFont"/>
    <w:rsid w:val="00962C02"/>
  </w:style>
  <w:style w:type="character" w:customStyle="1" w:styleId="pb-byline">
    <w:name w:val="pb-byline"/>
    <w:basedOn w:val="DefaultParagraphFont"/>
    <w:rsid w:val="00962C02"/>
  </w:style>
  <w:style w:type="character" w:customStyle="1" w:styleId="pb-timestamp">
    <w:name w:val="pb-timestamp"/>
    <w:basedOn w:val="DefaultParagraphFont"/>
    <w:rsid w:val="00962C02"/>
  </w:style>
  <w:style w:type="character" w:customStyle="1" w:styleId="posted-on">
    <w:name w:val="posted-on"/>
    <w:basedOn w:val="DefaultParagraphFont"/>
    <w:rsid w:val="00962C02"/>
  </w:style>
  <w:style w:type="character" w:customStyle="1" w:styleId="even">
    <w:name w:val="even"/>
    <w:basedOn w:val="DefaultParagraphFont"/>
    <w:rsid w:val="00962C02"/>
  </w:style>
  <w:style w:type="character" w:customStyle="1" w:styleId="foreground">
    <w:name w:val="foreground"/>
    <w:basedOn w:val="DefaultParagraphFont"/>
    <w:rsid w:val="00962C02"/>
  </w:style>
  <w:style w:type="paragraph" w:customStyle="1" w:styleId="volissue">
    <w:name w:val="volissue"/>
    <w:basedOn w:val="Normal"/>
    <w:uiPriority w:val="99"/>
    <w:qFormat/>
    <w:rsid w:val="00962C02"/>
    <w:pPr>
      <w:spacing w:before="100" w:beforeAutospacing="1" w:after="100" w:afterAutospacing="1"/>
    </w:pPr>
    <w:rPr>
      <w:rFonts w:ascii="Times" w:hAnsi="Times"/>
      <w:szCs w:val="20"/>
    </w:rPr>
  </w:style>
  <w:style w:type="character" w:customStyle="1" w:styleId="cat-date-line4">
    <w:name w:val="cat-date-line4"/>
    <w:basedOn w:val="DefaultParagraphFont"/>
    <w:rsid w:val="00962C02"/>
  </w:style>
  <w:style w:type="character" w:customStyle="1" w:styleId="articledate">
    <w:name w:val="articledate"/>
    <w:basedOn w:val="DefaultParagraphFont"/>
    <w:rsid w:val="00962C02"/>
  </w:style>
  <w:style w:type="character" w:customStyle="1" w:styleId="post-byline">
    <w:name w:val="post-byline"/>
    <w:basedOn w:val="DefaultParagraphFont"/>
    <w:rsid w:val="00962C02"/>
  </w:style>
  <w:style w:type="character" w:customStyle="1" w:styleId="upper">
    <w:name w:val="upper"/>
    <w:basedOn w:val="DefaultParagraphFont"/>
    <w:rsid w:val="00962C02"/>
  </w:style>
  <w:style w:type="character" w:customStyle="1" w:styleId="metadate">
    <w:name w:val="meta_date"/>
    <w:basedOn w:val="DefaultParagraphFont"/>
    <w:rsid w:val="00962C02"/>
  </w:style>
  <w:style w:type="character" w:customStyle="1" w:styleId="fa">
    <w:name w:val="fa"/>
    <w:basedOn w:val="DefaultParagraphFont"/>
    <w:rsid w:val="00962C02"/>
  </w:style>
  <w:style w:type="character" w:customStyle="1" w:styleId="longname">
    <w:name w:val="longname"/>
    <w:basedOn w:val="DefaultParagraphFont"/>
    <w:rsid w:val="00962C02"/>
  </w:style>
  <w:style w:type="character" w:customStyle="1" w:styleId="echocontainer">
    <w:name w:val="echo_container"/>
    <w:basedOn w:val="DefaultParagraphFont"/>
    <w:rsid w:val="00962C02"/>
  </w:style>
  <w:style w:type="character" w:customStyle="1" w:styleId="comment-display">
    <w:name w:val="comment-display"/>
    <w:basedOn w:val="DefaultParagraphFont"/>
    <w:rsid w:val="00962C02"/>
  </w:style>
  <w:style w:type="paragraph" w:customStyle="1" w:styleId="comment-count-label">
    <w:name w:val="comment-count-label"/>
    <w:basedOn w:val="Normal"/>
    <w:uiPriority w:val="99"/>
    <w:qFormat/>
    <w:rsid w:val="00962C02"/>
    <w:pPr>
      <w:spacing w:before="100" w:beforeAutospacing="1" w:after="100" w:afterAutospacing="1"/>
    </w:pPr>
    <w:rPr>
      <w:rFonts w:ascii="Times" w:hAnsi="Times"/>
      <w:szCs w:val="20"/>
    </w:rPr>
  </w:style>
  <w:style w:type="character" w:customStyle="1" w:styleId="echo-counter">
    <w:name w:val="echo-counter"/>
    <w:basedOn w:val="DefaultParagraphFont"/>
    <w:rsid w:val="00962C02"/>
  </w:style>
  <w:style w:type="character" w:customStyle="1" w:styleId="discussion-policy">
    <w:name w:val="discussion-policy"/>
    <w:basedOn w:val="DefaultParagraphFont"/>
    <w:rsid w:val="00962C02"/>
  </w:style>
  <w:style w:type="character" w:customStyle="1" w:styleId="echo-apps-conversations-streamcaption">
    <w:name w:val="echo-apps-conversations-streamcaption"/>
    <w:basedOn w:val="DefaultParagraphFont"/>
    <w:rsid w:val="00962C02"/>
  </w:style>
  <w:style w:type="character" w:customStyle="1" w:styleId="echo-streamserver-controls-stream-item-text">
    <w:name w:val="echo-streamserver-controls-stream-item-text"/>
    <w:basedOn w:val="DefaultParagraphFont"/>
    <w:rsid w:val="00962C02"/>
  </w:style>
  <w:style w:type="character" w:customStyle="1" w:styleId="echo-streamserver-controls-facepile-more">
    <w:name w:val="echo-streamserver-controls-facepile-more"/>
    <w:basedOn w:val="DefaultParagraphFont"/>
    <w:rsid w:val="00962C02"/>
  </w:style>
  <w:style w:type="character" w:customStyle="1" w:styleId="echo-primaryfont">
    <w:name w:val="echo-primaryfont"/>
    <w:basedOn w:val="DefaultParagraphFont"/>
    <w:rsid w:val="00962C02"/>
  </w:style>
  <w:style w:type="character" w:customStyle="1" w:styleId="section">
    <w:name w:val="section"/>
    <w:basedOn w:val="DefaultParagraphFont"/>
    <w:rsid w:val="00962C02"/>
  </w:style>
  <w:style w:type="character" w:customStyle="1" w:styleId="wpsr-txt-headline">
    <w:name w:val="wpsr-txt-headline"/>
    <w:basedOn w:val="DefaultParagraphFont"/>
    <w:rsid w:val="00962C02"/>
  </w:style>
  <w:style w:type="character" w:customStyle="1" w:styleId="asset-metabar-author">
    <w:name w:val="asset-metabar-author"/>
    <w:basedOn w:val="DefaultParagraphFont"/>
    <w:rsid w:val="00962C02"/>
  </w:style>
  <w:style w:type="character" w:customStyle="1" w:styleId="asset-metabar-time">
    <w:name w:val="asset-metabar-time"/>
    <w:basedOn w:val="DefaultParagraphFont"/>
    <w:rsid w:val="00962C02"/>
  </w:style>
  <w:style w:type="character" w:customStyle="1" w:styleId="eza-dateline">
    <w:name w:val="eza-dateline"/>
    <w:basedOn w:val="DefaultParagraphFont"/>
    <w:rsid w:val="00962C02"/>
  </w:style>
  <w:style w:type="character" w:customStyle="1" w:styleId="eza-authors">
    <w:name w:val="eza-authors"/>
    <w:basedOn w:val="DefaultParagraphFont"/>
    <w:rsid w:val="00962C02"/>
  </w:style>
  <w:style w:type="character" w:customStyle="1" w:styleId="csmstaff">
    <w:name w:val="csm_staff"/>
    <w:basedOn w:val="DefaultParagraphFont"/>
    <w:rsid w:val="00962C02"/>
  </w:style>
  <w:style w:type="paragraph" w:customStyle="1" w:styleId="mol-para-with-font">
    <w:name w:val="mol-para-with-font"/>
    <w:basedOn w:val="Normal"/>
    <w:uiPriority w:val="99"/>
    <w:qFormat/>
    <w:rsid w:val="00962C02"/>
    <w:pPr>
      <w:spacing w:before="100" w:beforeAutospacing="1" w:after="100" w:afterAutospacing="1"/>
    </w:pPr>
    <w:rPr>
      <w:rFonts w:ascii="Times" w:hAnsi="Times"/>
      <w:szCs w:val="20"/>
    </w:rPr>
  </w:style>
  <w:style w:type="character" w:customStyle="1" w:styleId="article-timestamp">
    <w:name w:val="article-timestamp"/>
    <w:basedOn w:val="DefaultParagraphFont"/>
    <w:rsid w:val="00962C02"/>
  </w:style>
  <w:style w:type="character" w:customStyle="1" w:styleId="byline-text">
    <w:name w:val="byline-text"/>
    <w:basedOn w:val="DefaultParagraphFont"/>
    <w:rsid w:val="00962C02"/>
  </w:style>
  <w:style w:type="character" w:customStyle="1" w:styleId="itemauthor">
    <w:name w:val="itemauthor"/>
    <w:basedOn w:val="DefaultParagraphFont"/>
    <w:rsid w:val="00962C02"/>
  </w:style>
  <w:style w:type="character" w:customStyle="1" w:styleId="itemdatecreated">
    <w:name w:val="itemdatecreated"/>
    <w:basedOn w:val="DefaultParagraphFont"/>
    <w:rsid w:val="00962C02"/>
  </w:style>
  <w:style w:type="character" w:customStyle="1" w:styleId="slug-metadata-note">
    <w:name w:val="slug-metadata-note"/>
    <w:basedOn w:val="DefaultParagraphFont"/>
    <w:rsid w:val="00962C02"/>
  </w:style>
  <w:style w:type="character" w:customStyle="1" w:styleId="drop-capped">
    <w:name w:val="drop-capped"/>
    <w:basedOn w:val="DefaultParagraphFont"/>
    <w:rsid w:val="00962C02"/>
  </w:style>
  <w:style w:type="paragraph" w:customStyle="1" w:styleId="articleopinion-standfirst">
    <w:name w:val="articleopinion-standfirst"/>
    <w:basedOn w:val="Normal"/>
    <w:uiPriority w:val="99"/>
    <w:qFormat/>
    <w:rsid w:val="00962C02"/>
    <w:pPr>
      <w:spacing w:before="100" w:beforeAutospacing="1" w:after="100" w:afterAutospacing="1"/>
    </w:pPr>
    <w:rPr>
      <w:rFonts w:ascii="Times" w:hAnsi="Times"/>
      <w:szCs w:val="20"/>
    </w:rPr>
  </w:style>
  <w:style w:type="paragraph" w:customStyle="1" w:styleId="snippet">
    <w:name w:val="snippet"/>
    <w:basedOn w:val="Normal"/>
    <w:uiPriority w:val="99"/>
    <w:qFormat/>
    <w:rsid w:val="00962C02"/>
    <w:pPr>
      <w:spacing w:before="100" w:beforeAutospacing="1" w:after="100" w:afterAutospacing="1"/>
    </w:pPr>
    <w:rPr>
      <w:rFonts w:ascii="Times" w:hAnsi="Times"/>
      <w:szCs w:val="20"/>
    </w:rPr>
  </w:style>
  <w:style w:type="character" w:customStyle="1" w:styleId="thetitle">
    <w:name w:val="the_title"/>
    <w:basedOn w:val="DefaultParagraphFont"/>
    <w:rsid w:val="00962C02"/>
  </w:style>
  <w:style w:type="character" w:customStyle="1" w:styleId="view-count">
    <w:name w:val="view-count"/>
    <w:basedOn w:val="DefaultParagraphFont"/>
    <w:rsid w:val="00962C02"/>
  </w:style>
  <w:style w:type="character" w:customStyle="1" w:styleId="rupee">
    <w:name w:val="rupee"/>
    <w:basedOn w:val="DefaultParagraphFont"/>
    <w:rsid w:val="00962C02"/>
  </w:style>
  <w:style w:type="character" w:customStyle="1" w:styleId="grey1">
    <w:name w:val="grey1"/>
    <w:basedOn w:val="DefaultParagraphFont"/>
    <w:rsid w:val="00962C02"/>
  </w:style>
  <w:style w:type="paragraph" w:customStyle="1" w:styleId="Pa13">
    <w:name w:val="Pa13"/>
    <w:basedOn w:val="Default"/>
    <w:next w:val="Default"/>
    <w:uiPriority w:val="99"/>
    <w:qFormat/>
    <w:rsid w:val="00962C02"/>
    <w:pPr>
      <w:spacing w:line="201" w:lineRule="atLeast"/>
    </w:pPr>
    <w:rPr>
      <w:rFonts w:eastAsiaTheme="minorEastAsia"/>
      <w:color w:val="auto"/>
    </w:rPr>
  </w:style>
  <w:style w:type="paragraph" w:customStyle="1" w:styleId="Pa14">
    <w:name w:val="Pa14"/>
    <w:basedOn w:val="Default"/>
    <w:next w:val="Default"/>
    <w:uiPriority w:val="99"/>
    <w:qFormat/>
    <w:rsid w:val="00962C02"/>
    <w:pPr>
      <w:spacing w:line="241" w:lineRule="atLeast"/>
    </w:pPr>
    <w:rPr>
      <w:rFonts w:eastAsiaTheme="minorEastAsia"/>
      <w:color w:val="auto"/>
    </w:rPr>
  </w:style>
  <w:style w:type="paragraph" w:customStyle="1" w:styleId="Pa9">
    <w:name w:val="Pa9"/>
    <w:basedOn w:val="Default"/>
    <w:next w:val="Default"/>
    <w:uiPriority w:val="99"/>
    <w:qFormat/>
    <w:rsid w:val="00962C02"/>
    <w:pPr>
      <w:spacing w:line="241" w:lineRule="atLeast"/>
    </w:pPr>
    <w:rPr>
      <w:rFonts w:ascii="Gill Sans" w:eastAsiaTheme="minorEastAsia" w:hAnsi="Gill Sans"/>
      <w:color w:val="auto"/>
    </w:rPr>
  </w:style>
  <w:style w:type="character" w:customStyle="1" w:styleId="bureau">
    <w:name w:val="bureau"/>
    <w:basedOn w:val="DefaultParagraphFont"/>
    <w:rsid w:val="00962C02"/>
  </w:style>
  <w:style w:type="character" w:customStyle="1" w:styleId="reporttitle">
    <w:name w:val="report_title"/>
    <w:basedOn w:val="DefaultParagraphFont"/>
    <w:rsid w:val="00962C02"/>
  </w:style>
  <w:style w:type="character" w:customStyle="1" w:styleId="documenttype-longreleases">
    <w:name w:val="document_type_-_long_releases"/>
    <w:basedOn w:val="DefaultParagraphFont"/>
    <w:rsid w:val="00962C02"/>
  </w:style>
  <w:style w:type="character" w:customStyle="1" w:styleId="alt-date">
    <w:name w:val="alt-date"/>
    <w:basedOn w:val="DefaultParagraphFont"/>
    <w:rsid w:val="00962C02"/>
  </w:style>
  <w:style w:type="character" w:customStyle="1" w:styleId="entry-byline">
    <w:name w:val="entry-byline"/>
    <w:basedOn w:val="DefaultParagraphFont"/>
    <w:rsid w:val="00962C02"/>
  </w:style>
  <w:style w:type="character" w:customStyle="1" w:styleId="taglinecontrib">
    <w:name w:val="tagline_contrib"/>
    <w:basedOn w:val="DefaultParagraphFont"/>
    <w:rsid w:val="00962C02"/>
  </w:style>
  <w:style w:type="character" w:customStyle="1" w:styleId="articledate0">
    <w:name w:val="article_date"/>
    <w:basedOn w:val="DefaultParagraphFont"/>
    <w:rsid w:val="00962C02"/>
  </w:style>
  <w:style w:type="paragraph" w:customStyle="1" w:styleId="hg-daily">
    <w:name w:val="hg-daily"/>
    <w:basedOn w:val="Normal"/>
    <w:uiPriority w:val="99"/>
    <w:qFormat/>
    <w:rsid w:val="00962C02"/>
    <w:pPr>
      <w:spacing w:before="100" w:beforeAutospacing="1" w:after="100" w:afterAutospacing="1"/>
    </w:pPr>
    <w:rPr>
      <w:rFonts w:ascii="Times" w:hAnsi="Times"/>
      <w:szCs w:val="20"/>
    </w:rPr>
  </w:style>
  <w:style w:type="character" w:customStyle="1" w:styleId="cit">
    <w:name w:val="cit"/>
    <w:basedOn w:val="DefaultParagraphFont"/>
    <w:rsid w:val="00962C02"/>
  </w:style>
  <w:style w:type="paragraph" w:customStyle="1" w:styleId="buttonheading">
    <w:name w:val="buttonheading"/>
    <w:basedOn w:val="Normal"/>
    <w:uiPriority w:val="99"/>
    <w:qFormat/>
    <w:rsid w:val="00962C02"/>
    <w:pPr>
      <w:spacing w:before="100" w:beforeAutospacing="1" w:after="100" w:afterAutospacing="1"/>
    </w:pPr>
    <w:rPr>
      <w:rFonts w:ascii="Times" w:hAnsi="Times"/>
      <w:szCs w:val="20"/>
    </w:rPr>
  </w:style>
  <w:style w:type="character" w:customStyle="1" w:styleId="createdate">
    <w:name w:val="createdate"/>
    <w:basedOn w:val="DefaultParagraphFont"/>
    <w:rsid w:val="00962C02"/>
  </w:style>
  <w:style w:type="paragraph" w:customStyle="1" w:styleId="p">
    <w:name w:val="p"/>
    <w:basedOn w:val="Normal"/>
    <w:qFormat/>
    <w:rsid w:val="00962C02"/>
    <w:pPr>
      <w:spacing w:before="100" w:beforeAutospacing="1" w:after="100" w:afterAutospacing="1"/>
    </w:pPr>
    <w:rPr>
      <w:rFonts w:ascii="Times" w:hAnsi="Times"/>
      <w:szCs w:val="20"/>
    </w:rPr>
  </w:style>
  <w:style w:type="character" w:customStyle="1" w:styleId="text-label">
    <w:name w:val="text-label"/>
    <w:basedOn w:val="DefaultParagraphFont"/>
    <w:rsid w:val="00962C02"/>
  </w:style>
  <w:style w:type="paragraph" w:customStyle="1" w:styleId="TOC3Char">
    <w:name w:val="TOC 3 Char"/>
    <w:basedOn w:val="Normal"/>
    <w:next w:val="Normal"/>
    <w:uiPriority w:val="99"/>
    <w:qFormat/>
    <w:rsid w:val="00962C02"/>
    <w:rPr>
      <w:rFonts w:eastAsia="Times New Roman"/>
      <w:sz w:val="24"/>
      <w:szCs w:val="20"/>
    </w:rPr>
  </w:style>
  <w:style w:type="paragraph" w:customStyle="1" w:styleId="TOC1Char">
    <w:name w:val="TOC 1 Char"/>
    <w:basedOn w:val="Normal"/>
    <w:next w:val="Normal"/>
    <w:uiPriority w:val="99"/>
    <w:qFormat/>
    <w:rsid w:val="00962C02"/>
    <w:rPr>
      <w:rFonts w:eastAsia="Times New Roman"/>
      <w:b/>
      <w:sz w:val="24"/>
      <w:szCs w:val="20"/>
    </w:rPr>
  </w:style>
  <w:style w:type="paragraph" w:customStyle="1" w:styleId="ColorfulGrid-Accent11">
    <w:name w:val="Colorful Grid - Accent 11"/>
    <w:basedOn w:val="Normal"/>
    <w:next w:val="Normal"/>
    <w:uiPriority w:val="29"/>
    <w:qFormat/>
    <w:rsid w:val="00962C02"/>
    <w:pPr>
      <w:jc w:val="both"/>
    </w:pPr>
    <w:rPr>
      <w:rFonts w:eastAsia="Times New Roman"/>
      <w:i/>
      <w:iCs/>
      <w:color w:val="000000"/>
    </w:rPr>
  </w:style>
  <w:style w:type="character" w:customStyle="1" w:styleId="MediumGrid11">
    <w:name w:val="Medium Grid 11"/>
    <w:uiPriority w:val="99"/>
    <w:rsid w:val="00962C02"/>
    <w:rPr>
      <w:color w:val="808080"/>
    </w:rPr>
  </w:style>
  <w:style w:type="paragraph" w:customStyle="1" w:styleId="PlaceholderText2">
    <w:name w:val="Placeholder Text2"/>
    <w:basedOn w:val="Normal"/>
    <w:uiPriority w:val="99"/>
    <w:qFormat/>
    <w:rsid w:val="00962C0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962C02"/>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962C02"/>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962C02"/>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962C02"/>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962C02"/>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962C02"/>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962C02"/>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962C02"/>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962C02"/>
    <w:pPr>
      <w:spacing w:before="100" w:beforeAutospacing="1" w:after="100" w:afterAutospacing="1"/>
    </w:pPr>
    <w:rPr>
      <w:rFonts w:ascii="Times" w:hAnsi="Times"/>
      <w:szCs w:val="20"/>
    </w:rPr>
  </w:style>
  <w:style w:type="character" w:customStyle="1" w:styleId="apple-tab-span">
    <w:name w:val="apple-tab-span"/>
    <w:basedOn w:val="DefaultParagraphFont"/>
    <w:rsid w:val="00962C02"/>
  </w:style>
  <w:style w:type="character" w:customStyle="1" w:styleId="s1">
    <w:name w:val="s1"/>
    <w:basedOn w:val="DefaultParagraphFont"/>
    <w:rsid w:val="00962C02"/>
  </w:style>
  <w:style w:type="character" w:customStyle="1" w:styleId="action-menu-toggled-item">
    <w:name w:val="action-menu-toggled-item"/>
    <w:basedOn w:val="DefaultParagraphFont"/>
    <w:rsid w:val="00962C02"/>
    <w:rPr>
      <w:rFonts w:ascii="Times New Roman" w:hAnsi="Times New Roman"/>
    </w:rPr>
  </w:style>
  <w:style w:type="character" w:customStyle="1" w:styleId="1Tag">
    <w:name w:val="1) Tag"/>
    <w:rsid w:val="00962C0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62C0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62C0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62C0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62C0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962C0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62C02"/>
    <w:rPr>
      <w:rFonts w:ascii="Georgia" w:eastAsia="Times New Roman" w:hAnsi="Georgia"/>
      <w:b/>
      <w:caps/>
      <w:sz w:val="40"/>
      <w:szCs w:val="40"/>
    </w:rPr>
  </w:style>
  <w:style w:type="paragraph" w:customStyle="1" w:styleId="Strikethrough0">
    <w:name w:val="Strikethrough"/>
    <w:basedOn w:val="Normal"/>
    <w:link w:val="StrikethroughChar"/>
    <w:qFormat/>
    <w:rsid w:val="00962C02"/>
    <w:rPr>
      <w:strike/>
    </w:rPr>
  </w:style>
  <w:style w:type="character" w:customStyle="1" w:styleId="StrikethroughChar">
    <w:name w:val="Strikethrough Char"/>
    <w:basedOn w:val="DefaultParagraphFont"/>
    <w:link w:val="Strikethrough0"/>
    <w:rsid w:val="00962C02"/>
    <w:rPr>
      <w:rFonts w:ascii="Georgia" w:hAnsi="Georgia"/>
      <w:strike/>
      <w:sz w:val="20"/>
    </w:rPr>
  </w:style>
  <w:style w:type="character" w:styleId="SubtleReference">
    <w:name w:val="Subtle Reference"/>
    <w:basedOn w:val="DefaultParagraphFont"/>
    <w:uiPriority w:val="31"/>
    <w:qFormat/>
    <w:rsid w:val="00962C02"/>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962C02"/>
    <w:rPr>
      <w:rFonts w:asciiTheme="minorHAnsi" w:hAnsiTheme="minorHAnsi"/>
      <w:bCs/>
      <w:sz w:val="16"/>
    </w:rPr>
  </w:style>
  <w:style w:type="character" w:customStyle="1" w:styleId="BoxBoldUnderline">
    <w:name w:val="Box Bold Underline"/>
    <w:rsid w:val="00962C0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962C02"/>
    <w:rPr>
      <w:rFonts w:eastAsia="Times New Roman"/>
      <w:sz w:val="24"/>
    </w:rPr>
  </w:style>
  <w:style w:type="character" w:customStyle="1" w:styleId="NormalF6Char">
    <w:name w:val="Normal F6 Char"/>
    <w:link w:val="NormalF6"/>
    <w:rsid w:val="00962C02"/>
    <w:rPr>
      <w:rFonts w:ascii="Georgia" w:eastAsia="Times New Roman" w:hAnsi="Georgia"/>
      <w:sz w:val="24"/>
    </w:rPr>
  </w:style>
  <w:style w:type="paragraph" w:customStyle="1" w:styleId="TagNew">
    <w:name w:val="Tag New"/>
    <w:uiPriority w:val="99"/>
    <w:qFormat/>
    <w:rsid w:val="00962C02"/>
    <w:pPr>
      <w:spacing w:after="0" w:line="240" w:lineRule="auto"/>
    </w:pPr>
    <w:rPr>
      <w:rFonts w:ascii="Times New Roman" w:eastAsiaTheme="minorEastAsia" w:hAnsi="Times New Roman" w:cs="Times New Roman"/>
      <w:b/>
      <w:sz w:val="24"/>
      <w:szCs w:val="20"/>
    </w:rPr>
  </w:style>
  <w:style w:type="character" w:customStyle="1" w:styleId="moretop">
    <w:name w:val="more_top"/>
    <w:rsid w:val="00962C02"/>
  </w:style>
  <w:style w:type="paragraph" w:customStyle="1" w:styleId="TagNew0">
    <w:name w:val="Tag_New"/>
    <w:uiPriority w:val="99"/>
    <w:qFormat/>
    <w:rsid w:val="00962C02"/>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962C0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962C0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962C0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62C02"/>
  </w:style>
  <w:style w:type="character" w:customStyle="1" w:styleId="yshortcutscs4-ndcor">
    <w:name w:val="yshortcuts cs4-ndcor"/>
    <w:rsid w:val="00962C02"/>
  </w:style>
  <w:style w:type="character" w:customStyle="1" w:styleId="price">
    <w:name w:val="price"/>
    <w:rsid w:val="00962C02"/>
  </w:style>
  <w:style w:type="character" w:customStyle="1" w:styleId="price-change">
    <w:name w:val="price-change"/>
    <w:rsid w:val="00962C02"/>
  </w:style>
  <w:style w:type="character" w:customStyle="1" w:styleId="percent-change">
    <w:name w:val="percent-change"/>
    <w:rsid w:val="00962C02"/>
  </w:style>
  <w:style w:type="character" w:customStyle="1" w:styleId="bibfont">
    <w:name w:val="bibfont"/>
    <w:rsid w:val="00962C02"/>
    <w:rPr>
      <w:rFonts w:cs="Times New Roman"/>
    </w:rPr>
  </w:style>
  <w:style w:type="paragraph" w:customStyle="1" w:styleId="underlined1">
    <w:name w:val="underlined1"/>
    <w:next w:val="Normal"/>
    <w:autoRedefine/>
    <w:uiPriority w:val="99"/>
    <w:qFormat/>
    <w:rsid w:val="00962C0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962C02"/>
    <w:pPr>
      <w:ind w:left="0"/>
    </w:pPr>
    <w:rPr>
      <w:rFonts w:eastAsia="Times New Roman"/>
      <w:b/>
      <w:color w:val="auto"/>
      <w:sz w:val="24"/>
      <w:szCs w:val="24"/>
    </w:rPr>
  </w:style>
  <w:style w:type="character" w:customStyle="1" w:styleId="SourceBoldedChar">
    <w:name w:val="Source Bolded Char"/>
    <w:link w:val="SourceBolded"/>
    <w:rsid w:val="00962C02"/>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962C02"/>
    <w:rPr>
      <w:rFonts w:eastAsia="Calibri"/>
      <w:sz w:val="16"/>
      <w:szCs w:val="20"/>
      <w:lang w:val="x-none" w:eastAsia="x-none"/>
    </w:rPr>
  </w:style>
  <w:style w:type="character" w:customStyle="1" w:styleId="CardDownSizeChar">
    <w:name w:val="CardDownSize Char"/>
    <w:link w:val="CardDownSize"/>
    <w:rsid w:val="00962C02"/>
    <w:rPr>
      <w:rFonts w:ascii="Georgia" w:eastAsia="Calibri" w:hAnsi="Georgia"/>
      <w:sz w:val="16"/>
      <w:szCs w:val="20"/>
      <w:lang w:val="x-none" w:eastAsia="x-none"/>
    </w:rPr>
  </w:style>
  <w:style w:type="paragraph" w:customStyle="1" w:styleId="Citation10">
    <w:name w:val="Citation1"/>
    <w:basedOn w:val="Normal"/>
    <w:link w:val="Citation1Char"/>
    <w:qFormat/>
    <w:rsid w:val="00962C02"/>
    <w:rPr>
      <w:rFonts w:eastAsia="Calibri"/>
      <w:b/>
      <w:sz w:val="24"/>
      <w:u w:val="single"/>
      <w:lang w:val="x-none" w:eastAsia="x-none"/>
    </w:rPr>
  </w:style>
  <w:style w:type="character" w:customStyle="1" w:styleId="Citation1Char">
    <w:name w:val="Citation1 Char"/>
    <w:link w:val="Citation10"/>
    <w:rsid w:val="00962C02"/>
    <w:rPr>
      <w:rFonts w:ascii="Georgia" w:eastAsia="Calibri" w:hAnsi="Georgia"/>
      <w:b/>
      <w:sz w:val="24"/>
      <w:u w:val="single"/>
      <w:lang w:val="x-none" w:eastAsia="x-none"/>
    </w:rPr>
  </w:style>
  <w:style w:type="character" w:customStyle="1" w:styleId="TaglineChar">
    <w:name w:val="Tagline Char"/>
    <w:link w:val="Tagline0"/>
    <w:rsid w:val="00962C02"/>
    <w:rPr>
      <w:rFonts w:ascii="Georgia" w:hAnsi="Georgia"/>
      <w:b/>
      <w:sz w:val="26"/>
    </w:rPr>
  </w:style>
  <w:style w:type="character" w:customStyle="1" w:styleId="boldciteChar1">
    <w:name w:val="bold cite Char1"/>
    <w:rsid w:val="00962C0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62C02"/>
  </w:style>
  <w:style w:type="character" w:customStyle="1" w:styleId="leveluptitle">
    <w:name w:val="leveluptitle"/>
    <w:basedOn w:val="DefaultParagraphFont"/>
    <w:rsid w:val="00962C02"/>
  </w:style>
  <w:style w:type="character" w:customStyle="1" w:styleId="Irrelevant6fontChar">
    <w:name w:val="Irrelevant (6 font) Char"/>
    <w:basedOn w:val="DefaultParagraphFont"/>
    <w:link w:val="Irrelevant6font"/>
    <w:rsid w:val="00962C02"/>
    <w:rPr>
      <w:rFonts w:ascii="Georgia" w:eastAsia="Calibri" w:hAnsi="Georgia"/>
      <w:sz w:val="12"/>
      <w:szCs w:val="12"/>
    </w:rPr>
  </w:style>
  <w:style w:type="paragraph" w:customStyle="1" w:styleId="Non-NavPanelTag">
    <w:name w:val="Non-Nav Panel Tag"/>
    <w:basedOn w:val="Normal"/>
    <w:uiPriority w:val="99"/>
    <w:qFormat/>
    <w:rsid w:val="00962C02"/>
    <w:rPr>
      <w:b/>
      <w:sz w:val="26"/>
    </w:rPr>
  </w:style>
  <w:style w:type="character" w:customStyle="1" w:styleId="Hyperlink3">
    <w:name w:val="Hyperlink.3"/>
    <w:basedOn w:val="DefaultParagraphFont"/>
    <w:rsid w:val="00962C02"/>
    <w:rPr>
      <w:sz w:val="18"/>
      <w:szCs w:val="18"/>
    </w:rPr>
  </w:style>
  <w:style w:type="character" w:customStyle="1" w:styleId="Hyperlink40">
    <w:name w:val="Hyperlink.4"/>
    <w:basedOn w:val="DefaultParagraphFont"/>
    <w:rsid w:val="00962C02"/>
    <w:rPr>
      <w:sz w:val="18"/>
      <w:szCs w:val="18"/>
    </w:rPr>
  </w:style>
  <w:style w:type="character" w:customStyle="1" w:styleId="SmallCharChar">
    <w:name w:val="Small Char Char"/>
    <w:basedOn w:val="DefaultParagraphFont"/>
    <w:rsid w:val="00962C02"/>
    <w:rPr>
      <w:sz w:val="17"/>
      <w:szCs w:val="24"/>
      <w:lang w:val="en-US" w:eastAsia="en-US" w:bidi="ar-SA"/>
    </w:rPr>
  </w:style>
  <w:style w:type="paragraph" w:customStyle="1" w:styleId="TagsFutura">
    <w:name w:val="TagsFutura"/>
    <w:basedOn w:val="Normal"/>
    <w:next w:val="Heading3"/>
    <w:qFormat/>
    <w:rsid w:val="00962C02"/>
    <w:rPr>
      <w:rFonts w:ascii="Futura" w:eastAsia="Times" w:hAnsi="Futura"/>
      <w:b/>
      <w:caps/>
      <w:sz w:val="18"/>
      <w:szCs w:val="20"/>
    </w:rPr>
  </w:style>
  <w:style w:type="paragraph" w:customStyle="1" w:styleId="DebateTag0">
    <w:name w:val="DebateTag"/>
    <w:basedOn w:val="Normal"/>
    <w:qFormat/>
    <w:rsid w:val="00962C02"/>
    <w:rPr>
      <w:rFonts w:eastAsia="Calibri"/>
      <w:b/>
    </w:rPr>
  </w:style>
  <w:style w:type="paragraph" w:customStyle="1" w:styleId="UnderlineBoldIndent">
    <w:name w:val="Underline + Bold Indent"/>
    <w:basedOn w:val="Normal"/>
    <w:link w:val="UnderlineBoldIndentCharChar"/>
    <w:qFormat/>
    <w:rsid w:val="00962C0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62C02"/>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962C02"/>
    <w:rPr>
      <w:u w:val="single"/>
    </w:rPr>
  </w:style>
  <w:style w:type="character" w:customStyle="1" w:styleId="StyleUnderlineBoldIndent11ptChar">
    <w:name w:val="Style Underline + Bold Indent + 11 pt Char"/>
    <w:link w:val="StyleUnderlineBoldIndent11pt"/>
    <w:rsid w:val="00962C02"/>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962C02"/>
    <w:rPr>
      <w:b/>
      <w:bCs/>
      <w:u w:val="single"/>
    </w:rPr>
  </w:style>
  <w:style w:type="character" w:customStyle="1" w:styleId="StyleUnderlineBoldIndent11ptBoldChar">
    <w:name w:val="Style Underline + Bold Indent + 11 pt Bold Char"/>
    <w:link w:val="StyleUnderlineBoldIndent11ptBold"/>
    <w:rsid w:val="00962C02"/>
    <w:rPr>
      <w:rFonts w:ascii="Georgia" w:eastAsia="Times New Roman" w:hAnsi="Georgia"/>
      <w:b/>
      <w:bCs/>
      <w:sz w:val="20"/>
      <w:szCs w:val="20"/>
      <w:u w:val="single"/>
    </w:rPr>
  </w:style>
  <w:style w:type="character" w:customStyle="1" w:styleId="FontStyle177">
    <w:name w:val="Font Style177"/>
    <w:basedOn w:val="DefaultParagraphFont"/>
    <w:uiPriority w:val="99"/>
    <w:rsid w:val="00962C02"/>
    <w:rPr>
      <w:rFonts w:ascii="Times New Roman" w:hAnsi="Times New Roman" w:cs="Times New Roman"/>
      <w:sz w:val="20"/>
      <w:szCs w:val="20"/>
    </w:rPr>
  </w:style>
  <w:style w:type="character" w:customStyle="1" w:styleId="FontStyle173">
    <w:name w:val="Font Style173"/>
    <w:basedOn w:val="DefaultParagraphFont"/>
    <w:uiPriority w:val="99"/>
    <w:rsid w:val="00962C02"/>
    <w:rPr>
      <w:rFonts w:ascii="Times New Roman" w:hAnsi="Times New Roman" w:cs="Times New Roman"/>
      <w:sz w:val="14"/>
      <w:szCs w:val="14"/>
    </w:rPr>
  </w:style>
  <w:style w:type="character" w:customStyle="1" w:styleId="FontStyle151">
    <w:name w:val="Font Style151"/>
    <w:basedOn w:val="DefaultParagraphFont"/>
    <w:uiPriority w:val="99"/>
    <w:rsid w:val="00962C02"/>
    <w:rPr>
      <w:rFonts w:ascii="Arial Narrow" w:hAnsi="Arial Narrow" w:cs="Arial Narrow"/>
      <w:b/>
      <w:bCs/>
      <w:sz w:val="12"/>
      <w:szCs w:val="12"/>
    </w:rPr>
  </w:style>
  <w:style w:type="character" w:customStyle="1" w:styleId="FontStyle156">
    <w:name w:val="Font Style156"/>
    <w:basedOn w:val="DefaultParagraphFont"/>
    <w:uiPriority w:val="99"/>
    <w:rsid w:val="00962C02"/>
    <w:rPr>
      <w:rFonts w:ascii="Arial Narrow" w:hAnsi="Arial Narrow" w:cs="Arial Narrow"/>
      <w:sz w:val="8"/>
      <w:szCs w:val="8"/>
    </w:rPr>
  </w:style>
  <w:style w:type="character" w:customStyle="1" w:styleId="FontStyle160">
    <w:name w:val="Font Style160"/>
    <w:basedOn w:val="DefaultParagraphFont"/>
    <w:uiPriority w:val="99"/>
    <w:rsid w:val="00962C02"/>
    <w:rPr>
      <w:rFonts w:ascii="Times New Roman" w:hAnsi="Times New Roman" w:cs="Times New Roman"/>
      <w:b/>
      <w:bCs/>
      <w:sz w:val="20"/>
      <w:szCs w:val="20"/>
    </w:rPr>
  </w:style>
  <w:style w:type="character" w:customStyle="1" w:styleId="FontStyle178">
    <w:name w:val="Font Style178"/>
    <w:basedOn w:val="DefaultParagraphFont"/>
    <w:uiPriority w:val="99"/>
    <w:rsid w:val="00962C02"/>
    <w:rPr>
      <w:rFonts w:ascii="Times New Roman" w:hAnsi="Times New Roman" w:cs="Times New Roman"/>
      <w:sz w:val="18"/>
      <w:szCs w:val="18"/>
    </w:rPr>
  </w:style>
  <w:style w:type="paragraph" w:customStyle="1" w:styleId="Style140">
    <w:name w:val="Style14"/>
    <w:basedOn w:val="Normal"/>
    <w:uiPriority w:val="99"/>
    <w:qFormat/>
    <w:rsid w:val="00962C0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962C0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62C02"/>
    <w:rPr>
      <w:rFonts w:ascii="Times New Roman" w:hAnsi="Times New Roman" w:cs="Times New Roman"/>
      <w:sz w:val="12"/>
      <w:szCs w:val="12"/>
    </w:rPr>
  </w:style>
  <w:style w:type="paragraph" w:customStyle="1" w:styleId="Style90">
    <w:name w:val="Style9"/>
    <w:basedOn w:val="Normal"/>
    <w:uiPriority w:val="99"/>
    <w:qFormat/>
    <w:rsid w:val="00962C0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962C0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962C0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62C02"/>
    <w:rPr>
      <w:rFonts w:ascii="Times New Roman" w:hAnsi="Times New Roman" w:cs="Times New Roman"/>
      <w:sz w:val="16"/>
      <w:szCs w:val="16"/>
    </w:rPr>
  </w:style>
  <w:style w:type="character" w:customStyle="1" w:styleId="newscontent">
    <w:name w:val="newscontent"/>
    <w:rsid w:val="00962C02"/>
  </w:style>
  <w:style w:type="character" w:customStyle="1" w:styleId="FontStyle172">
    <w:name w:val="Font Style172"/>
    <w:basedOn w:val="DefaultParagraphFont"/>
    <w:uiPriority w:val="99"/>
    <w:rsid w:val="00962C02"/>
    <w:rPr>
      <w:rFonts w:ascii="Times New Roman" w:hAnsi="Times New Roman" w:cs="Times New Roman"/>
      <w:b/>
      <w:bCs/>
      <w:sz w:val="16"/>
      <w:szCs w:val="16"/>
    </w:rPr>
  </w:style>
  <w:style w:type="paragraph" w:customStyle="1" w:styleId="Style180">
    <w:name w:val="Style18"/>
    <w:basedOn w:val="Normal"/>
    <w:uiPriority w:val="99"/>
    <w:qFormat/>
    <w:rsid w:val="00962C0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62C02"/>
    <w:rPr>
      <w:rFonts w:ascii="Times New Roman" w:hAnsi="Times New Roman" w:cs="Times New Roman"/>
      <w:i/>
      <w:iCs/>
      <w:sz w:val="16"/>
      <w:szCs w:val="16"/>
    </w:rPr>
  </w:style>
  <w:style w:type="character" w:customStyle="1" w:styleId="FontStyle162">
    <w:name w:val="Font Style162"/>
    <w:basedOn w:val="DefaultParagraphFont"/>
    <w:uiPriority w:val="99"/>
    <w:rsid w:val="00962C02"/>
    <w:rPr>
      <w:rFonts w:ascii="Times New Roman" w:hAnsi="Times New Roman" w:cs="Times New Roman"/>
      <w:b/>
      <w:bCs/>
      <w:sz w:val="18"/>
      <w:szCs w:val="18"/>
    </w:rPr>
  </w:style>
  <w:style w:type="character" w:customStyle="1" w:styleId="FontStyle167">
    <w:name w:val="Font Style167"/>
    <w:basedOn w:val="DefaultParagraphFont"/>
    <w:uiPriority w:val="99"/>
    <w:rsid w:val="00962C02"/>
    <w:rPr>
      <w:rFonts w:ascii="Times New Roman" w:hAnsi="Times New Roman" w:cs="Times New Roman"/>
      <w:sz w:val="10"/>
      <w:szCs w:val="10"/>
    </w:rPr>
  </w:style>
  <w:style w:type="character" w:customStyle="1" w:styleId="FontStyle174">
    <w:name w:val="Font Style174"/>
    <w:basedOn w:val="DefaultParagraphFont"/>
    <w:uiPriority w:val="99"/>
    <w:rsid w:val="00962C02"/>
    <w:rPr>
      <w:rFonts w:ascii="Arial Narrow" w:hAnsi="Arial Narrow" w:cs="Arial Narrow"/>
      <w:b/>
      <w:bCs/>
      <w:sz w:val="18"/>
      <w:szCs w:val="18"/>
    </w:rPr>
  </w:style>
  <w:style w:type="paragraph" w:customStyle="1" w:styleId="Style47">
    <w:name w:val="Style47"/>
    <w:basedOn w:val="Normal"/>
    <w:uiPriority w:val="99"/>
    <w:qFormat/>
    <w:rsid w:val="00962C0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62C02"/>
    <w:rPr>
      <w:rFonts w:ascii="Times New Roman" w:hAnsi="Times New Roman" w:cs="Times New Roman"/>
      <w:sz w:val="12"/>
      <w:szCs w:val="12"/>
    </w:rPr>
  </w:style>
  <w:style w:type="paragraph" w:customStyle="1" w:styleId="Style24">
    <w:name w:val="Style24"/>
    <w:basedOn w:val="Normal"/>
    <w:uiPriority w:val="99"/>
    <w:qFormat/>
    <w:rsid w:val="00962C0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962C0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962C0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62C02"/>
    <w:rPr>
      <w:rFonts w:ascii="Times New Roman" w:hAnsi="Times New Roman" w:cs="Times New Roman"/>
      <w:b/>
      <w:bCs/>
      <w:sz w:val="18"/>
      <w:szCs w:val="18"/>
    </w:rPr>
  </w:style>
  <w:style w:type="paragraph" w:customStyle="1" w:styleId="Style210">
    <w:name w:val="Style21"/>
    <w:basedOn w:val="Normal"/>
    <w:uiPriority w:val="99"/>
    <w:qFormat/>
    <w:rsid w:val="00962C0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962C0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962C02"/>
    <w:rPr>
      <w:iCs w:val="0"/>
    </w:rPr>
  </w:style>
  <w:style w:type="paragraph" w:customStyle="1" w:styleId="Aa">
    <w:name w:val="A"/>
    <w:basedOn w:val="Default"/>
    <w:next w:val="Default"/>
    <w:uiPriority w:val="99"/>
    <w:qFormat/>
    <w:rsid w:val="00962C02"/>
    <w:rPr>
      <w:color w:val="auto"/>
      <w:lang w:bidi="en-US"/>
    </w:rPr>
  </w:style>
  <w:style w:type="character" w:customStyle="1" w:styleId="ac">
    <w:name w:val="••••"/>
    <w:rsid w:val="00962C02"/>
    <w:rPr>
      <w:color w:val="000000"/>
    </w:rPr>
  </w:style>
  <w:style w:type="character" w:customStyle="1" w:styleId="UL-Bold">
    <w:name w:val="UL-Bold"/>
    <w:basedOn w:val="DefaultParagraphFont"/>
    <w:rsid w:val="00962C02"/>
    <w:rPr>
      <w:u w:val="thick"/>
    </w:rPr>
  </w:style>
  <w:style w:type="character" w:customStyle="1" w:styleId="UL-None">
    <w:name w:val="UL-None"/>
    <w:basedOn w:val="DefaultParagraphFont"/>
    <w:rsid w:val="00962C02"/>
    <w:rPr>
      <w:u w:val="none"/>
    </w:rPr>
  </w:style>
  <w:style w:type="character" w:customStyle="1" w:styleId="styletimesnewroman12ptbold0">
    <w:name w:val="styletimesnewroman12ptbold"/>
    <w:basedOn w:val="DefaultParagraphFont"/>
    <w:rsid w:val="00962C02"/>
  </w:style>
  <w:style w:type="character" w:customStyle="1" w:styleId="FontStyle19">
    <w:name w:val="Font Style19"/>
    <w:basedOn w:val="DefaultParagraphFont"/>
    <w:uiPriority w:val="99"/>
    <w:rsid w:val="00962C02"/>
    <w:rPr>
      <w:rFonts w:ascii="Times New Roman" w:hAnsi="Times New Roman" w:cs="Times New Roman"/>
      <w:sz w:val="18"/>
      <w:szCs w:val="18"/>
    </w:rPr>
  </w:style>
  <w:style w:type="character" w:customStyle="1" w:styleId="UnderlineBox">
    <w:name w:val="Underline + Box"/>
    <w:uiPriority w:val="1"/>
    <w:qFormat/>
    <w:rsid w:val="00962C02"/>
    <w:rPr>
      <w:rFonts w:ascii="Georgia" w:hAnsi="Georgia"/>
      <w:b w:val="0"/>
      <w:sz w:val="22"/>
      <w:u w:val="single"/>
      <w:bdr w:val="single" w:sz="4" w:space="0" w:color="auto"/>
    </w:rPr>
  </w:style>
  <w:style w:type="character" w:customStyle="1" w:styleId="10ptnotbold">
    <w:name w:val="10ptnotbold"/>
    <w:basedOn w:val="DefaultParagraphFont"/>
    <w:rsid w:val="00962C02"/>
    <w:rPr>
      <w:sz w:val="20"/>
    </w:rPr>
  </w:style>
  <w:style w:type="paragraph" w:customStyle="1" w:styleId="ALLCAPS">
    <w:name w:val="ALL CAPS"/>
    <w:basedOn w:val="Normal"/>
    <w:link w:val="ALLCAPSChar"/>
    <w:qFormat/>
    <w:rsid w:val="00962C02"/>
    <w:rPr>
      <w:rFonts w:eastAsia="Times New Roman"/>
      <w:b/>
      <w:caps/>
      <w:szCs w:val="20"/>
    </w:rPr>
  </w:style>
  <w:style w:type="character" w:customStyle="1" w:styleId="kn">
    <w:name w:val="kn"/>
    <w:basedOn w:val="DefaultParagraphFont"/>
    <w:rsid w:val="00962C02"/>
  </w:style>
  <w:style w:type="paragraph" w:customStyle="1" w:styleId="StyleCardworksLinespacingsingle">
    <w:name w:val="Style Card works + Line spacing:  single"/>
    <w:basedOn w:val="Normal"/>
    <w:link w:val="StyleCardworksLinespacingsingleChar"/>
    <w:qFormat/>
    <w:rsid w:val="00962C0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62C02"/>
    <w:rPr>
      <w:rFonts w:ascii="Georgia" w:eastAsia="Times New Roman" w:hAnsi="Georgia"/>
      <w:spacing w:val="-3"/>
      <w:sz w:val="20"/>
      <w:szCs w:val="20"/>
    </w:rPr>
  </w:style>
  <w:style w:type="paragraph" w:customStyle="1" w:styleId="BriefTitleWorks">
    <w:name w:val="Brief Title Works"/>
    <w:basedOn w:val="Heading1"/>
    <w:link w:val="BriefTitleWorksChar"/>
    <w:qFormat/>
    <w:rsid w:val="00962C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62C02"/>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962C02"/>
    <w:rPr>
      <w:rFonts w:ascii="Verdana" w:hAnsi="Verdana" w:hint="default"/>
      <w:color w:val="000000"/>
      <w:sz w:val="16"/>
      <w:szCs w:val="16"/>
    </w:rPr>
  </w:style>
  <w:style w:type="character" w:customStyle="1" w:styleId="TagCharCharCharChar0">
    <w:name w:val="Tag Char Char Char Char"/>
    <w:basedOn w:val="DefaultParagraphFont"/>
    <w:rsid w:val="00962C02"/>
    <w:rPr>
      <w:rFonts w:ascii="Times New Roman" w:eastAsia="Times New Roman" w:hAnsi="Times New Roman" w:cs="Times New Roman"/>
      <w:b/>
      <w:sz w:val="24"/>
      <w:szCs w:val="20"/>
    </w:rPr>
  </w:style>
  <w:style w:type="character" w:customStyle="1" w:styleId="CharacterStyle14">
    <w:name w:val="Character Style 14"/>
    <w:rsid w:val="00962C02"/>
    <w:rPr>
      <w:sz w:val="30"/>
      <w:szCs w:val="30"/>
    </w:rPr>
  </w:style>
  <w:style w:type="character" w:customStyle="1" w:styleId="CharacterStyle13">
    <w:name w:val="Character Style 13"/>
    <w:rsid w:val="00962C02"/>
    <w:rPr>
      <w:i/>
      <w:iCs/>
      <w:sz w:val="17"/>
      <w:szCs w:val="17"/>
    </w:rPr>
  </w:style>
  <w:style w:type="character" w:customStyle="1" w:styleId="CardsNotUnderlined">
    <w:name w:val="Cards Not Underlined"/>
    <w:rsid w:val="00962C02"/>
    <w:rPr>
      <w:rFonts w:ascii="Times New Roman" w:hAnsi="Times New Roman"/>
      <w:sz w:val="16"/>
    </w:rPr>
  </w:style>
  <w:style w:type="character" w:customStyle="1" w:styleId="a13">
    <w:name w:val="a1"/>
    <w:rsid w:val="00962C02"/>
    <w:rPr>
      <w:color w:val="008000"/>
    </w:rPr>
  </w:style>
  <w:style w:type="character" w:customStyle="1" w:styleId="FifthChar">
    <w:name w:val="Fifth Char"/>
    <w:link w:val="Fifth"/>
    <w:rsid w:val="00962C02"/>
    <w:rPr>
      <w:rFonts w:ascii="Georgia" w:eastAsia="Calibri" w:hAnsi="Georgia"/>
      <w:sz w:val="20"/>
    </w:rPr>
  </w:style>
  <w:style w:type="paragraph" w:customStyle="1" w:styleId="Repeatblockheading0">
    <w:name w:val="Repeat block heading"/>
    <w:basedOn w:val="Normal"/>
    <w:uiPriority w:val="99"/>
    <w:qFormat/>
    <w:rsid w:val="00962C0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62C02"/>
  </w:style>
  <w:style w:type="character" w:customStyle="1" w:styleId="hps">
    <w:name w:val="hps"/>
    <w:rsid w:val="00962C02"/>
  </w:style>
  <w:style w:type="paragraph" w:customStyle="1" w:styleId="TashmaHeader2">
    <w:name w:val="Tashma_Header2"/>
    <w:basedOn w:val="Heading2"/>
    <w:uiPriority w:val="99"/>
    <w:qFormat/>
    <w:rsid w:val="00962C02"/>
    <w:pPr>
      <w:spacing w:after="160"/>
    </w:pPr>
    <w:rPr>
      <w:rFonts w:eastAsia="SimSun" w:cstheme="minorBidi"/>
      <w:sz w:val="28"/>
    </w:rPr>
  </w:style>
  <w:style w:type="paragraph" w:customStyle="1" w:styleId="TashmaHeading1">
    <w:name w:val="Tashma_Heading1"/>
    <w:basedOn w:val="Heading1"/>
    <w:uiPriority w:val="99"/>
    <w:qFormat/>
    <w:rsid w:val="00962C0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62C02"/>
    <w:rPr>
      <w:rFonts w:cs="Calibri"/>
    </w:rPr>
  </w:style>
  <w:style w:type="paragraph" w:customStyle="1" w:styleId="CitationCharCharCharCharCharCharChar">
    <w:name w:val="Citation Char Char Char Char Char Char Char"/>
    <w:basedOn w:val="Normal"/>
    <w:link w:val="CitationCharCharCharCharCharCharCharChar"/>
    <w:qFormat/>
    <w:rsid w:val="00962C02"/>
    <w:pPr>
      <w:ind w:left="1440" w:right="1440"/>
    </w:pPr>
    <w:rPr>
      <w:rFonts w:asciiTheme="minorHAnsi" w:hAnsiTheme="minorHAnsi" w:cs="Calibri"/>
      <w:sz w:val="22"/>
    </w:rPr>
  </w:style>
  <w:style w:type="paragraph" w:customStyle="1" w:styleId="pagpag1">
    <w:name w:val="pagpag1"/>
    <w:basedOn w:val="Normal"/>
    <w:uiPriority w:val="99"/>
    <w:qFormat/>
    <w:rsid w:val="00962C02"/>
    <w:pPr>
      <w:spacing w:before="100" w:beforeAutospacing="1" w:after="100" w:afterAutospacing="1"/>
    </w:pPr>
    <w:rPr>
      <w:rFonts w:eastAsia="Times New Roman"/>
      <w:sz w:val="24"/>
    </w:rPr>
  </w:style>
  <w:style w:type="paragraph" w:customStyle="1" w:styleId="pagpag2">
    <w:name w:val="pagpag2"/>
    <w:basedOn w:val="Normal"/>
    <w:uiPriority w:val="99"/>
    <w:qFormat/>
    <w:rsid w:val="00962C02"/>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962C02"/>
    <w:pPr>
      <w:spacing w:after="120"/>
    </w:pPr>
    <w:rPr>
      <w:bCs/>
      <w:color w:val="000000"/>
    </w:rPr>
  </w:style>
  <w:style w:type="paragraph" w:customStyle="1" w:styleId="BodyText210">
    <w:name w:val="Body Text 21"/>
    <w:basedOn w:val="Normal"/>
    <w:next w:val="BodyText2"/>
    <w:uiPriority w:val="99"/>
    <w:unhideWhenUsed/>
    <w:qFormat/>
    <w:rsid w:val="00962C02"/>
    <w:pPr>
      <w:spacing w:after="120" w:line="480" w:lineRule="auto"/>
    </w:pPr>
    <w:rPr>
      <w:sz w:val="12"/>
    </w:rPr>
  </w:style>
  <w:style w:type="paragraph" w:customStyle="1" w:styleId="BodyTextIndent1">
    <w:name w:val="Body Text Indent1"/>
    <w:basedOn w:val="Normal"/>
    <w:next w:val="BodyTextIndent"/>
    <w:uiPriority w:val="99"/>
    <w:unhideWhenUsed/>
    <w:qFormat/>
    <w:rsid w:val="00962C02"/>
    <w:pPr>
      <w:spacing w:after="120"/>
      <w:ind w:left="360"/>
    </w:pPr>
    <w:rPr>
      <w:sz w:val="16"/>
    </w:rPr>
  </w:style>
  <w:style w:type="paragraph" w:customStyle="1" w:styleId="BodyTextIndent31">
    <w:name w:val="Body Text Indent 31"/>
    <w:basedOn w:val="Normal"/>
    <w:next w:val="BodyTextIndent3"/>
    <w:uiPriority w:val="99"/>
    <w:semiHidden/>
    <w:unhideWhenUsed/>
    <w:qFormat/>
    <w:rsid w:val="00962C02"/>
    <w:pPr>
      <w:spacing w:after="120"/>
      <w:ind w:left="360"/>
    </w:pPr>
    <w:rPr>
      <w:sz w:val="14"/>
    </w:rPr>
  </w:style>
  <w:style w:type="paragraph" w:customStyle="1" w:styleId="BodyTextIndent21">
    <w:name w:val="Body Text Indent 21"/>
    <w:basedOn w:val="Normal"/>
    <w:next w:val="BodyTextIndent2"/>
    <w:uiPriority w:val="99"/>
    <w:unhideWhenUsed/>
    <w:qFormat/>
    <w:rsid w:val="00962C02"/>
    <w:pPr>
      <w:spacing w:after="120" w:line="480" w:lineRule="auto"/>
      <w:ind w:left="360"/>
    </w:pPr>
    <w:rPr>
      <w:sz w:val="16"/>
    </w:rPr>
  </w:style>
  <w:style w:type="character" w:customStyle="1" w:styleId="Caption11">
    <w:name w:val="Caption11"/>
    <w:rsid w:val="00962C02"/>
  </w:style>
  <w:style w:type="paragraph" w:customStyle="1" w:styleId="z-BottomofForm1">
    <w:name w:val="z-Bottom of Form1"/>
    <w:basedOn w:val="Normal"/>
    <w:next w:val="Normal"/>
    <w:hidden/>
    <w:uiPriority w:val="99"/>
    <w:unhideWhenUsed/>
    <w:qFormat/>
    <w:rsid w:val="00962C02"/>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962C02"/>
    <w:pPr>
      <w:spacing w:before="100" w:beforeAutospacing="1" w:after="100" w:afterAutospacing="1"/>
    </w:pPr>
    <w:rPr>
      <w:rFonts w:eastAsia="Times New Roman"/>
      <w:sz w:val="24"/>
    </w:rPr>
  </w:style>
  <w:style w:type="paragraph" w:customStyle="1" w:styleId="cptchblock">
    <w:name w:val="cptch_block"/>
    <w:basedOn w:val="Normal"/>
    <w:uiPriority w:val="99"/>
    <w:qFormat/>
    <w:rsid w:val="00962C02"/>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962C02"/>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962C0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62C02"/>
    <w:rPr>
      <w:sz w:val="24"/>
      <w:szCs w:val="24"/>
      <w:u w:val="thick"/>
    </w:rPr>
  </w:style>
  <w:style w:type="character" w:customStyle="1" w:styleId="BodyTextIndentChar2">
    <w:name w:val="Body Text Indent Char2"/>
    <w:basedOn w:val="DefaultParagraphFont"/>
    <w:uiPriority w:val="99"/>
    <w:semiHidden/>
    <w:rsid w:val="00962C02"/>
    <w:rPr>
      <w:rFonts w:ascii="Georgia" w:hAnsi="Georgia"/>
      <w:sz w:val="22"/>
      <w:szCs w:val="22"/>
    </w:rPr>
  </w:style>
  <w:style w:type="character" w:customStyle="1" w:styleId="BodyText2Char2">
    <w:name w:val="Body Text 2 Char2"/>
    <w:basedOn w:val="DefaultParagraphFont"/>
    <w:uiPriority w:val="99"/>
    <w:semiHidden/>
    <w:rsid w:val="00962C02"/>
    <w:rPr>
      <w:rFonts w:ascii="Georgia" w:hAnsi="Georgia"/>
      <w:sz w:val="22"/>
      <w:szCs w:val="22"/>
    </w:rPr>
  </w:style>
  <w:style w:type="character" w:customStyle="1" w:styleId="BodyText3Char2">
    <w:name w:val="Body Text 3 Char2"/>
    <w:basedOn w:val="DefaultParagraphFont"/>
    <w:uiPriority w:val="99"/>
    <w:semiHidden/>
    <w:rsid w:val="00962C02"/>
    <w:rPr>
      <w:rFonts w:ascii="Georgia" w:hAnsi="Georgia"/>
      <w:sz w:val="16"/>
      <w:szCs w:val="16"/>
    </w:rPr>
  </w:style>
  <w:style w:type="character" w:customStyle="1" w:styleId="BodyTextIndent2Char2">
    <w:name w:val="Body Text Indent 2 Char2"/>
    <w:basedOn w:val="DefaultParagraphFont"/>
    <w:uiPriority w:val="99"/>
    <w:semiHidden/>
    <w:rsid w:val="00962C02"/>
    <w:rPr>
      <w:rFonts w:ascii="Georgia" w:hAnsi="Georgia"/>
      <w:sz w:val="22"/>
      <w:szCs w:val="22"/>
    </w:rPr>
  </w:style>
  <w:style w:type="character" w:customStyle="1" w:styleId="BodyTextIndent3Char2">
    <w:name w:val="Body Text Indent 3 Char2"/>
    <w:basedOn w:val="DefaultParagraphFont"/>
    <w:uiPriority w:val="99"/>
    <w:semiHidden/>
    <w:rsid w:val="00962C02"/>
    <w:rPr>
      <w:rFonts w:ascii="Georgia" w:hAnsi="Georgia"/>
      <w:sz w:val="16"/>
      <w:szCs w:val="16"/>
    </w:rPr>
  </w:style>
  <w:style w:type="character" w:customStyle="1" w:styleId="z-BottomofFormChar2">
    <w:name w:val="z-Bottom of Form Char2"/>
    <w:basedOn w:val="DefaultParagraphFont"/>
    <w:uiPriority w:val="99"/>
    <w:semiHidden/>
    <w:rsid w:val="00962C0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62C02"/>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962C02"/>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962C02"/>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62C02"/>
    <w:rPr>
      <w:rFonts w:ascii="Georgia" w:eastAsia="Cambria" w:hAnsi="Georgia"/>
      <w:sz w:val="20"/>
      <w:u w:val="single"/>
    </w:rPr>
  </w:style>
  <w:style w:type="character" w:customStyle="1" w:styleId="m5686307894942199640gmail-style13ptbold">
    <w:name w:val="m_5686307894942199640gmail-style13ptbold"/>
    <w:basedOn w:val="DefaultParagraphFont"/>
    <w:rsid w:val="00962C02"/>
  </w:style>
  <w:style w:type="character" w:customStyle="1" w:styleId="m5686307894942199640gmail-styleunderline">
    <w:name w:val="m_5686307894942199640gmail-styleunderline"/>
    <w:basedOn w:val="DefaultParagraphFont"/>
    <w:rsid w:val="00962C02"/>
  </w:style>
  <w:style w:type="paragraph" w:customStyle="1" w:styleId="Hyperlink2">
    <w:name w:val="Hyperlink2"/>
    <w:basedOn w:val="Normal"/>
    <w:qFormat/>
    <w:rsid w:val="00962C02"/>
    <w:rPr>
      <w:rFonts w:eastAsia="Calibri"/>
      <w:color w:val="00B0F0"/>
      <w:u w:val="single" w:color="00B0F0"/>
    </w:rPr>
  </w:style>
  <w:style w:type="character" w:customStyle="1" w:styleId="messagecontent">
    <w:name w:val="message_content"/>
    <w:rsid w:val="00962C02"/>
  </w:style>
  <w:style w:type="paragraph" w:customStyle="1" w:styleId="UnderlineCharCharCharCharCharCharCharCharChar">
    <w:name w:val="Underline Char Char Char Char Char Char Char Char Char"/>
    <w:link w:val="UnderlineCharCharCharCharCharCharCharCharCharChar"/>
    <w:rsid w:val="00962C0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62C0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62C0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62C02"/>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962C02"/>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62C02"/>
    <w:rPr>
      <w:rFonts w:ascii="Times New Roman" w:eastAsia="SimSun" w:hAnsi="Times New Roman" w:cs="Times New Roman"/>
      <w:sz w:val="24"/>
      <w:szCs w:val="24"/>
      <w:lang w:eastAsia="zh-CN"/>
    </w:rPr>
  </w:style>
  <w:style w:type="character" w:customStyle="1" w:styleId="Char1Char1">
    <w:name w:val="Char1 Char1"/>
    <w:rsid w:val="00962C02"/>
    <w:rPr>
      <w:rFonts w:ascii="Arial" w:hAnsi="Arial" w:cs="Arial"/>
      <w:b/>
      <w:bCs/>
      <w:kern w:val="32"/>
      <w:sz w:val="28"/>
      <w:szCs w:val="32"/>
      <w:lang w:val="en-US" w:eastAsia="en-US" w:bidi="ar-SA"/>
    </w:rPr>
  </w:style>
  <w:style w:type="paragraph" w:customStyle="1" w:styleId="Style31">
    <w:name w:val="Style31"/>
    <w:basedOn w:val="Normal"/>
    <w:uiPriority w:val="99"/>
    <w:qFormat/>
    <w:rsid w:val="00962C02"/>
    <w:pPr>
      <w:spacing w:line="197" w:lineRule="exact"/>
      <w:jc w:val="both"/>
    </w:pPr>
  </w:style>
  <w:style w:type="paragraph" w:customStyle="1" w:styleId="Style42">
    <w:name w:val="Style42"/>
    <w:basedOn w:val="Normal"/>
    <w:uiPriority w:val="99"/>
    <w:qFormat/>
    <w:rsid w:val="00962C02"/>
    <w:pPr>
      <w:spacing w:line="202" w:lineRule="exact"/>
      <w:jc w:val="both"/>
    </w:pPr>
  </w:style>
  <w:style w:type="paragraph" w:customStyle="1" w:styleId="Style51">
    <w:name w:val="Style51"/>
    <w:basedOn w:val="Normal"/>
    <w:uiPriority w:val="99"/>
    <w:qFormat/>
    <w:rsid w:val="00962C02"/>
    <w:pPr>
      <w:spacing w:line="200" w:lineRule="exact"/>
      <w:jc w:val="both"/>
    </w:pPr>
  </w:style>
  <w:style w:type="character" w:customStyle="1" w:styleId="FontStyle72">
    <w:name w:val="Font Style72"/>
    <w:rsid w:val="00962C02"/>
    <w:rPr>
      <w:rFonts w:ascii="Times New Roman" w:hAnsi="Times New Roman" w:cs="Times New Roman" w:hint="default"/>
      <w:sz w:val="16"/>
      <w:szCs w:val="16"/>
    </w:rPr>
  </w:style>
  <w:style w:type="character" w:customStyle="1" w:styleId="FontStyle73">
    <w:name w:val="Font Style73"/>
    <w:uiPriority w:val="99"/>
    <w:rsid w:val="00962C02"/>
    <w:rPr>
      <w:rFonts w:ascii="Times New Roman" w:hAnsi="Times New Roman" w:cs="Times New Roman" w:hint="default"/>
      <w:i/>
      <w:iCs/>
      <w:sz w:val="16"/>
      <w:szCs w:val="16"/>
    </w:rPr>
  </w:style>
  <w:style w:type="character" w:customStyle="1" w:styleId="UnderlinestyleChar20">
    <w:name w:val="Underline style Char2"/>
    <w:rsid w:val="00962C02"/>
    <w:rPr>
      <w:sz w:val="22"/>
      <w:szCs w:val="24"/>
      <w:u w:val="single"/>
      <w:lang w:val="en-US" w:eastAsia="en-US" w:bidi="ar-SA"/>
    </w:rPr>
  </w:style>
  <w:style w:type="character" w:customStyle="1" w:styleId="FontStyle49">
    <w:name w:val="Font Style49"/>
    <w:uiPriority w:val="99"/>
    <w:rsid w:val="00962C02"/>
    <w:rPr>
      <w:rFonts w:ascii="Times New Roman" w:hAnsi="Times New Roman" w:cs="Times New Roman"/>
      <w:sz w:val="20"/>
      <w:szCs w:val="20"/>
    </w:rPr>
  </w:style>
  <w:style w:type="character" w:customStyle="1" w:styleId="FontStyle50">
    <w:name w:val="Font Style50"/>
    <w:uiPriority w:val="99"/>
    <w:rsid w:val="00962C02"/>
    <w:rPr>
      <w:rFonts w:ascii="Times New Roman" w:hAnsi="Times New Roman" w:cs="Times New Roman"/>
      <w:b/>
      <w:bCs/>
      <w:sz w:val="20"/>
      <w:szCs w:val="20"/>
    </w:rPr>
  </w:style>
  <w:style w:type="character" w:customStyle="1" w:styleId="ListBulletChar">
    <w:name w:val="List Bullet Char"/>
    <w:link w:val="ListBullet"/>
    <w:locked/>
    <w:rsid w:val="00962C02"/>
    <w:rPr>
      <w:rFonts w:ascii="Georgia" w:eastAsia="Calibri" w:hAnsi="Georgia"/>
      <w:sz w:val="20"/>
    </w:rPr>
  </w:style>
  <w:style w:type="character" w:customStyle="1" w:styleId="BoldUnderlineChar2Char">
    <w:name w:val="BoldUnderline Char2 Char"/>
    <w:link w:val="BoldUnderlineChar20"/>
    <w:locked/>
    <w:rsid w:val="00962C02"/>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962C02"/>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962C02"/>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962C02"/>
    <w:pPr>
      <w:spacing w:line="256" w:lineRule="auto"/>
    </w:pPr>
    <w:rPr>
      <w:rFonts w:eastAsia="Times New Roman"/>
    </w:rPr>
  </w:style>
  <w:style w:type="paragraph" w:customStyle="1" w:styleId="Normal20pt">
    <w:name w:val="Normal  + 20 pt"/>
    <w:basedOn w:val="Normal"/>
    <w:uiPriority w:val="6"/>
    <w:qFormat/>
    <w:rsid w:val="00962C02"/>
    <w:pPr>
      <w:spacing w:line="256" w:lineRule="auto"/>
    </w:pPr>
    <w:rPr>
      <w:rFonts w:asciiTheme="minorHAnsi" w:hAnsiTheme="minorHAnsi"/>
      <w:bCs/>
      <w:u w:val="single"/>
    </w:rPr>
  </w:style>
  <w:style w:type="paragraph" w:customStyle="1" w:styleId="conintrotext">
    <w:name w:val="conintrotext"/>
    <w:basedOn w:val="Normal"/>
    <w:uiPriority w:val="99"/>
    <w:qFormat/>
    <w:rsid w:val="00962C0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62C0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62C02"/>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962C0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62C0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62C02"/>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62C0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62C02"/>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62C0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62C02"/>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62C0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62C0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62C02"/>
    <w:rPr>
      <w:rFonts w:eastAsia="Times New Roman"/>
      <w:szCs w:val="24"/>
      <w:u w:val="single"/>
    </w:rPr>
  </w:style>
  <w:style w:type="paragraph" w:customStyle="1" w:styleId="StyleStyle4ArialNarrow9pt">
    <w:name w:val="Style Style4 + Arial Narrow 9 pt"/>
    <w:basedOn w:val="Normal"/>
    <w:link w:val="StyleStyle4ArialNarrow9ptChar"/>
    <w:qFormat/>
    <w:rsid w:val="00962C02"/>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962C02"/>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962C02"/>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962C02"/>
    <w:rPr>
      <w:rFonts w:eastAsia="Times New Roman"/>
      <w:b/>
      <w:smallCaps/>
      <w:sz w:val="24"/>
      <w:szCs w:val="24"/>
      <w:u w:val="single"/>
    </w:rPr>
  </w:style>
  <w:style w:type="character" w:customStyle="1" w:styleId="HiddenBlockHeaderChar">
    <w:name w:val="Hidden Block Header Char"/>
    <w:link w:val="HiddenBlockHeader"/>
    <w:locked/>
    <w:rsid w:val="00962C02"/>
    <w:rPr>
      <w:rFonts w:ascii="Georgia" w:hAnsi="Georgia"/>
      <w:sz w:val="20"/>
    </w:rPr>
  </w:style>
  <w:style w:type="character" w:customStyle="1" w:styleId="ThirdChar">
    <w:name w:val="Third Char"/>
    <w:link w:val="Third"/>
    <w:locked/>
    <w:rsid w:val="00962C02"/>
    <w:rPr>
      <w:rFonts w:eastAsia="Times New Roman"/>
      <w:b/>
      <w:szCs w:val="24"/>
      <w:u w:val="single"/>
      <w:lang w:val="x-none" w:eastAsia="x-none"/>
    </w:rPr>
  </w:style>
  <w:style w:type="paragraph" w:customStyle="1" w:styleId="Third">
    <w:name w:val="Third"/>
    <w:basedOn w:val="Normal"/>
    <w:link w:val="ThirdChar"/>
    <w:qFormat/>
    <w:rsid w:val="00962C02"/>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62C0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62C02"/>
    <w:rPr>
      <w:rFonts w:eastAsia="Times New Roman"/>
      <w:b/>
      <w:szCs w:val="24"/>
      <w:u w:val="thick"/>
    </w:rPr>
  </w:style>
  <w:style w:type="paragraph" w:customStyle="1" w:styleId="CiteSmallText">
    <w:name w:val="Cite Small Text"/>
    <w:basedOn w:val="Normal"/>
    <w:uiPriority w:val="99"/>
    <w:qFormat/>
    <w:rsid w:val="00962C0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62C02"/>
    <w:rPr>
      <w:lang w:val="x-none"/>
    </w:rPr>
  </w:style>
  <w:style w:type="paragraph" w:customStyle="1" w:styleId="Cards1CharChar">
    <w:name w:val="Cards1 Char Char"/>
    <w:basedOn w:val="Normal"/>
    <w:link w:val="Cards1CharCharChar"/>
    <w:qFormat/>
    <w:rsid w:val="00962C02"/>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962C02"/>
    <w:rPr>
      <w:color w:val="0000FF"/>
      <w:sz w:val="12"/>
      <w:u w:val="single"/>
    </w:rPr>
  </w:style>
  <w:style w:type="paragraph" w:customStyle="1" w:styleId="Swag">
    <w:name w:val="Swag"/>
    <w:basedOn w:val="Normal"/>
    <w:link w:val="SwagChar"/>
    <w:qFormat/>
    <w:rsid w:val="00962C02"/>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962C02"/>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962C02"/>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962C02"/>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962C02"/>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962C0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62C0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62C02"/>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962C02"/>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962C02"/>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962C02"/>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62C02"/>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62C02"/>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962C0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62C02"/>
    <w:rPr>
      <w:szCs w:val="24"/>
    </w:rPr>
  </w:style>
  <w:style w:type="paragraph" w:customStyle="1" w:styleId="NothingCharCharChar">
    <w:name w:val="Nothing Char Char Char"/>
    <w:link w:val="NothingCharChar"/>
    <w:qFormat/>
    <w:rsid w:val="00962C02"/>
    <w:pPr>
      <w:spacing w:after="0" w:line="240" w:lineRule="auto"/>
      <w:jc w:val="both"/>
    </w:pPr>
    <w:rPr>
      <w:szCs w:val="24"/>
    </w:rPr>
  </w:style>
  <w:style w:type="paragraph" w:customStyle="1" w:styleId="StyleLeft021">
    <w:name w:val="Style Left:  0.2&quot;1"/>
    <w:basedOn w:val="Normal"/>
    <w:uiPriority w:val="99"/>
    <w:qFormat/>
    <w:rsid w:val="00962C0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62C02"/>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62C0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62C02"/>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62C0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962C0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62C02"/>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962C0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62C02"/>
    <w:rPr>
      <w:szCs w:val="24"/>
      <w:u w:val="single"/>
      <w:lang w:val="en-US" w:eastAsia="en-US" w:bidi="ar-SA"/>
    </w:rPr>
  </w:style>
  <w:style w:type="character" w:customStyle="1" w:styleId="BoldUnderlineCharChar3">
    <w:name w:val="BoldUnderline Char Char3"/>
    <w:rsid w:val="00962C02"/>
    <w:rPr>
      <w:b/>
      <w:bCs w:val="0"/>
      <w:szCs w:val="24"/>
      <w:u w:val="single"/>
      <w:lang w:val="en-US" w:eastAsia="en-US" w:bidi="ar-SA"/>
    </w:rPr>
  </w:style>
  <w:style w:type="character" w:customStyle="1" w:styleId="UnderlineCharChar3">
    <w:name w:val="Underline Char Char3"/>
    <w:rsid w:val="00962C02"/>
    <w:rPr>
      <w:szCs w:val="24"/>
      <w:u w:val="single"/>
      <w:lang w:val="en-US" w:eastAsia="en-US" w:bidi="ar-SA"/>
    </w:rPr>
  </w:style>
  <w:style w:type="character" w:customStyle="1" w:styleId="BoldUnderlineCharChar2">
    <w:name w:val="BoldUnderline Char Char2"/>
    <w:rsid w:val="00962C02"/>
    <w:rPr>
      <w:b/>
      <w:bCs w:val="0"/>
      <w:szCs w:val="24"/>
      <w:u w:val="single"/>
      <w:lang w:val="en-US" w:eastAsia="en-US" w:bidi="ar-SA"/>
    </w:rPr>
  </w:style>
  <w:style w:type="character" w:customStyle="1" w:styleId="volume-issue">
    <w:name w:val="volume-issue"/>
    <w:rsid w:val="00962C02"/>
    <w:rPr>
      <w:rFonts w:ascii="Times New Roman" w:hAnsi="Times New Roman" w:cs="Times New Roman" w:hint="default"/>
    </w:rPr>
  </w:style>
  <w:style w:type="character" w:customStyle="1" w:styleId="boldness1">
    <w:name w:val="boldness1"/>
    <w:rsid w:val="00962C02"/>
  </w:style>
  <w:style w:type="character" w:customStyle="1" w:styleId="story-author">
    <w:name w:val="story-author"/>
    <w:basedOn w:val="DefaultParagraphFont"/>
    <w:rsid w:val="00962C02"/>
  </w:style>
  <w:style w:type="character" w:customStyle="1" w:styleId="StyleEmphasisArial12ptBoldNotItalic">
    <w:name w:val="Style Emphasis + Arial 12 pt Bold Not Italic"/>
    <w:basedOn w:val="Emphasis"/>
    <w:rsid w:val="00962C0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62C02"/>
  </w:style>
  <w:style w:type="character" w:customStyle="1" w:styleId="StyleStyle4CharTimesNewRoman11ptItalic">
    <w:name w:val="Style Style4 Char + Times New Roman 11 pt Italic"/>
    <w:basedOn w:val="DefaultParagraphFont"/>
    <w:rsid w:val="00962C0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62C02"/>
  </w:style>
  <w:style w:type="character" w:customStyle="1" w:styleId="ad">
    <w:name w:val="_"/>
    <w:basedOn w:val="DefaultParagraphFont"/>
    <w:rsid w:val="00962C02"/>
  </w:style>
  <w:style w:type="character" w:customStyle="1" w:styleId="Heading3CharCharCharChar1">
    <w:name w:val="Heading 3 Char Char Char Char1"/>
    <w:rsid w:val="00962C02"/>
    <w:rPr>
      <w:rFonts w:ascii="Arial" w:hAnsi="Arial" w:cs="Arial" w:hint="default"/>
      <w:bCs/>
      <w:szCs w:val="26"/>
      <w:u w:val="single"/>
      <w:lang w:val="en-US" w:eastAsia="en-US" w:bidi="ar-SA"/>
    </w:rPr>
  </w:style>
  <w:style w:type="character" w:customStyle="1" w:styleId="comment-body">
    <w:name w:val="comment-body"/>
    <w:rsid w:val="00962C02"/>
  </w:style>
  <w:style w:type="character" w:customStyle="1" w:styleId="UnderlineCharCharChar1">
    <w:name w:val="Underline Char Char Char1"/>
    <w:rsid w:val="00962C02"/>
    <w:rPr>
      <w:u w:val="single"/>
      <w:lang w:val="en-US" w:eastAsia="en-US" w:bidi="ar-SA"/>
    </w:rPr>
  </w:style>
  <w:style w:type="character" w:customStyle="1" w:styleId="UnderlineChar1Char">
    <w:name w:val="Underline Char1 Char"/>
    <w:rsid w:val="00962C02"/>
    <w:rPr>
      <w:rFonts w:ascii="Calibri" w:eastAsia="MS Mincho" w:hAnsi="Calibri" w:cs="Calibri" w:hint="default"/>
      <w:szCs w:val="20"/>
      <w:u w:val="single"/>
    </w:rPr>
  </w:style>
  <w:style w:type="character" w:customStyle="1" w:styleId="StyleBoldandUnderlineCharChar29pt">
    <w:name w:val="Style Bold and Underline Char Char2 + 9 pt"/>
    <w:rsid w:val="00962C02"/>
    <w:rPr>
      <w:rFonts w:ascii="Times New Roman" w:hAnsi="Times New Roman" w:cs="Times New Roman" w:hint="default"/>
      <w:b/>
      <w:bCs/>
      <w:noProof w:val="0"/>
      <w:sz w:val="20"/>
      <w:u w:val="single"/>
    </w:rPr>
  </w:style>
  <w:style w:type="character" w:customStyle="1" w:styleId="StyleUnderlineCharChar19pt">
    <w:name w:val="Style Underline Char Char1 + 9 pt"/>
    <w:rsid w:val="00962C0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62C0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62C02"/>
  </w:style>
  <w:style w:type="character" w:customStyle="1" w:styleId="resultbodyblack">
    <w:name w:val="resultbodyblack"/>
    <w:rsid w:val="00962C02"/>
    <w:rPr>
      <w:rFonts w:ascii="Times New Roman" w:hAnsi="Times New Roman" w:cs="Times New Roman" w:hint="default"/>
    </w:rPr>
  </w:style>
  <w:style w:type="character" w:customStyle="1" w:styleId="3TagCite">
    <w:name w:val="3 Tag/Cite"/>
    <w:rsid w:val="00962C02"/>
    <w:rPr>
      <w:rFonts w:ascii="Times New Roman" w:hAnsi="Times New Roman" w:cs="Times New Roman" w:hint="default"/>
      <w:b/>
      <w:bCs w:val="0"/>
    </w:rPr>
  </w:style>
  <w:style w:type="character" w:customStyle="1" w:styleId="4Qualifications">
    <w:name w:val="4 Qualifications"/>
    <w:rsid w:val="00962C02"/>
    <w:rPr>
      <w:rFonts w:ascii="Times New Roman" w:hAnsi="Times New Roman" w:cs="Times New Roman" w:hint="default"/>
      <w:sz w:val="19"/>
    </w:rPr>
  </w:style>
  <w:style w:type="character" w:customStyle="1" w:styleId="6Underlined">
    <w:name w:val="6 Underlined"/>
    <w:rsid w:val="00962C02"/>
    <w:rPr>
      <w:rFonts w:ascii="Times New Roman" w:hAnsi="Times New Roman" w:cs="Times New Roman" w:hint="default"/>
      <w:b/>
      <w:bCs w:val="0"/>
      <w:sz w:val="21"/>
      <w:u w:val="single"/>
    </w:rPr>
  </w:style>
  <w:style w:type="character" w:customStyle="1" w:styleId="nohighlighting">
    <w:name w:val="no highlighting"/>
    <w:rsid w:val="00962C02"/>
    <w:rPr>
      <w:rFonts w:ascii="Times New Roman" w:hAnsi="Times New Roman" w:cs="Times New Roman" w:hint="default"/>
      <w:color w:val="auto"/>
      <w:sz w:val="20"/>
      <w:u w:val="thick"/>
      <w:bdr w:val="none" w:sz="0" w:space="0" w:color="auto" w:frame="1"/>
    </w:rPr>
  </w:style>
  <w:style w:type="character" w:customStyle="1" w:styleId="CharChar61">
    <w:name w:val="Char Char61"/>
    <w:rsid w:val="00962C02"/>
    <w:rPr>
      <w:rFonts w:ascii="Arial" w:hAnsi="Arial" w:cs="Arial" w:hint="default"/>
      <w:bCs/>
      <w:sz w:val="16"/>
      <w:szCs w:val="26"/>
      <w:lang w:val="en-US" w:eastAsia="en-US" w:bidi="ar-SA"/>
    </w:rPr>
  </w:style>
  <w:style w:type="character" w:customStyle="1" w:styleId="styledate">
    <w:name w:val="styledate"/>
    <w:rsid w:val="00962C02"/>
  </w:style>
  <w:style w:type="character" w:customStyle="1" w:styleId="StyleUnderlineChar9ptChar">
    <w:name w:val="Style Underline Char + 9 pt Char"/>
    <w:rsid w:val="00962C0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62C0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62C02"/>
    <w:rPr>
      <w:b/>
      <w:bCs w:val="0"/>
      <w:szCs w:val="24"/>
      <w:u w:val="single"/>
      <w:lang w:val="en-US" w:eastAsia="en-US" w:bidi="ar-SA"/>
    </w:rPr>
  </w:style>
  <w:style w:type="character" w:customStyle="1" w:styleId="BoldandUnderlineChar1Char2">
    <w:name w:val="Bold and Underline Char1 Char2"/>
    <w:rsid w:val="00962C02"/>
    <w:rPr>
      <w:b/>
      <w:bCs w:val="0"/>
      <w:szCs w:val="24"/>
      <w:u w:val="single"/>
      <w:lang w:val="en-US" w:eastAsia="en-US" w:bidi="ar-SA"/>
    </w:rPr>
  </w:style>
  <w:style w:type="character" w:customStyle="1" w:styleId="BoldandUnderlineCharChar1">
    <w:name w:val="Bold and Underline Char Char1"/>
    <w:rsid w:val="00962C02"/>
    <w:rPr>
      <w:b/>
      <w:bCs w:val="0"/>
      <w:szCs w:val="24"/>
      <w:u w:val="single"/>
      <w:lang w:val="en-US" w:eastAsia="en-US" w:bidi="ar-SA"/>
    </w:rPr>
  </w:style>
  <w:style w:type="character" w:customStyle="1" w:styleId="authoraffil">
    <w:name w:val="authoraffil"/>
    <w:rsid w:val="00962C02"/>
  </w:style>
  <w:style w:type="character" w:customStyle="1" w:styleId="CharChar8">
    <w:name w:val="Char Char8"/>
    <w:rsid w:val="00962C02"/>
    <w:rPr>
      <w:rFonts w:ascii="Georgia" w:eastAsia="Times New Roman" w:hAnsi="Georgia" w:hint="default"/>
      <w:b/>
      <w:bCs/>
      <w:sz w:val="30"/>
      <w:szCs w:val="28"/>
      <w:u w:val="single"/>
    </w:rPr>
  </w:style>
  <w:style w:type="character" w:customStyle="1" w:styleId="boldcitationChar">
    <w:name w:val="bold citation Char"/>
    <w:rsid w:val="00962C02"/>
    <w:rPr>
      <w:rFonts w:ascii="Arial" w:hAnsi="Arial" w:cs="Arial" w:hint="default"/>
      <w:b/>
      <w:bCs w:val="0"/>
      <w:sz w:val="28"/>
      <w:szCs w:val="24"/>
      <w:u w:val="thick"/>
      <w:lang w:val="en-US" w:eastAsia="en-US" w:bidi="ar-SA"/>
    </w:rPr>
  </w:style>
  <w:style w:type="character" w:customStyle="1" w:styleId="BoldunderlineChar5">
    <w:name w:val="Bold/underline Char"/>
    <w:rsid w:val="00962C0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62C02"/>
  </w:style>
  <w:style w:type="character" w:customStyle="1" w:styleId="tagCharCharChar1">
    <w:name w:val="tag Char Char Char1"/>
    <w:rsid w:val="00962C02"/>
    <w:rPr>
      <w:b/>
      <w:bCs w:val="0"/>
      <w:sz w:val="24"/>
      <w:lang w:val="en-US" w:eastAsia="en-US" w:bidi="ar-SA"/>
    </w:rPr>
  </w:style>
  <w:style w:type="character" w:customStyle="1" w:styleId="bylines">
    <w:name w:val="bylines"/>
    <w:basedOn w:val="DefaultParagraphFont"/>
    <w:rsid w:val="00962C02"/>
  </w:style>
  <w:style w:type="character" w:customStyle="1" w:styleId="StyleStyleBoldUnderlineUnderlineIntenseEmphasis1apple-style-2">
    <w:name w:val="Style Style Bold UnderlineUnderlineIntense Emphasis1apple-style-...2"/>
    <w:basedOn w:val="DefaultParagraphFont"/>
    <w:rsid w:val="00962C02"/>
    <w:rPr>
      <w:b w:val="0"/>
      <w:bCs/>
      <w:sz w:val="22"/>
      <w:u w:val="single"/>
    </w:rPr>
  </w:style>
  <w:style w:type="character" w:customStyle="1" w:styleId="FontStyle57">
    <w:name w:val="Font Style57"/>
    <w:rsid w:val="00962C02"/>
    <w:rPr>
      <w:rFonts w:ascii="Georgia" w:hAnsi="Georgia" w:cs="Georgia" w:hint="default"/>
      <w:b/>
      <w:bCs/>
      <w:sz w:val="14"/>
      <w:szCs w:val="14"/>
    </w:rPr>
  </w:style>
  <w:style w:type="character" w:customStyle="1" w:styleId="FontStyle89">
    <w:name w:val="Font Style89"/>
    <w:rsid w:val="00962C02"/>
    <w:rPr>
      <w:rFonts w:ascii="Times New Roman" w:hAnsi="Times New Roman" w:cs="Times New Roman" w:hint="default"/>
      <w:b/>
      <w:bCs/>
      <w:smallCaps/>
      <w:spacing w:val="40"/>
      <w:sz w:val="16"/>
      <w:szCs w:val="16"/>
    </w:rPr>
  </w:style>
  <w:style w:type="character" w:customStyle="1" w:styleId="hvr">
    <w:name w:val="hvr"/>
    <w:basedOn w:val="DefaultParagraphFont"/>
    <w:rsid w:val="00962C02"/>
  </w:style>
  <w:style w:type="character" w:customStyle="1" w:styleId="cardChar20">
    <w:name w:val="card Char2"/>
    <w:basedOn w:val="DefaultParagraphFont"/>
    <w:uiPriority w:val="6"/>
    <w:rsid w:val="00962C02"/>
    <w:rPr>
      <w:rFonts w:ascii="Times New Roman" w:hAnsi="Times New Roman" w:cs="Calibri"/>
      <w:szCs w:val="20"/>
    </w:rPr>
  </w:style>
  <w:style w:type="paragraph" w:customStyle="1" w:styleId="Pol">
    <w:name w:val="Pol"/>
    <w:basedOn w:val="Heading2"/>
    <w:uiPriority w:val="99"/>
    <w:qFormat/>
    <w:rsid w:val="00962C02"/>
  </w:style>
  <w:style w:type="paragraph" w:customStyle="1" w:styleId="Style70">
    <w:name w:val="Style7"/>
    <w:basedOn w:val="Normal"/>
    <w:uiPriority w:val="99"/>
    <w:qFormat/>
    <w:rsid w:val="00962C02"/>
    <w:pPr>
      <w:widowControl w:val="0"/>
      <w:autoSpaceDE w:val="0"/>
      <w:autoSpaceDN w:val="0"/>
      <w:adjustRightInd w:val="0"/>
      <w:spacing w:line="229" w:lineRule="exact"/>
    </w:pPr>
  </w:style>
  <w:style w:type="character" w:customStyle="1" w:styleId="red">
    <w:name w:val="red"/>
    <w:basedOn w:val="DefaultParagraphFont"/>
    <w:rsid w:val="00962C02"/>
  </w:style>
  <w:style w:type="character" w:customStyle="1" w:styleId="Footnote2Char">
    <w:name w:val="Footnote2 Char"/>
    <w:link w:val="Footnote2"/>
    <w:locked/>
    <w:rsid w:val="00962C02"/>
  </w:style>
  <w:style w:type="paragraph" w:customStyle="1" w:styleId="Footnote2">
    <w:name w:val="Footnote2"/>
    <w:basedOn w:val="Normal"/>
    <w:next w:val="Normal"/>
    <w:link w:val="Footnote2Char"/>
    <w:autoRedefine/>
    <w:qFormat/>
    <w:rsid w:val="00962C02"/>
    <w:pPr>
      <w:spacing w:after="120" w:line="480" w:lineRule="auto"/>
    </w:pPr>
    <w:rPr>
      <w:rFonts w:asciiTheme="minorHAnsi" w:hAnsiTheme="minorHAnsi"/>
      <w:sz w:val="22"/>
    </w:rPr>
  </w:style>
  <w:style w:type="character" w:customStyle="1" w:styleId="link">
    <w:name w:val="link"/>
    <w:basedOn w:val="DefaultParagraphFont"/>
    <w:rsid w:val="00962C02"/>
  </w:style>
  <w:style w:type="paragraph" w:customStyle="1" w:styleId="xhead">
    <w:name w:val="xhead"/>
    <w:basedOn w:val="Normal"/>
    <w:uiPriority w:val="99"/>
    <w:qFormat/>
    <w:rsid w:val="00962C02"/>
    <w:pPr>
      <w:spacing w:before="100" w:beforeAutospacing="1" w:after="100" w:afterAutospacing="1"/>
    </w:pPr>
  </w:style>
  <w:style w:type="paragraph" w:customStyle="1" w:styleId="headlinemeta">
    <w:name w:val="headline_meta"/>
    <w:basedOn w:val="Normal"/>
    <w:uiPriority w:val="99"/>
    <w:qFormat/>
    <w:rsid w:val="00962C0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62C0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62C0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62C0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62C0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62C0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62C0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62C0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62C02"/>
    <w:rPr>
      <w:rFonts w:ascii="Lucida Grande" w:eastAsia="Cambria" w:hAnsi="Lucida Grande"/>
    </w:rPr>
  </w:style>
  <w:style w:type="paragraph" w:customStyle="1" w:styleId="Pa16">
    <w:name w:val="Pa16"/>
    <w:basedOn w:val="Default"/>
    <w:next w:val="Default"/>
    <w:uiPriority w:val="99"/>
    <w:qFormat/>
    <w:rsid w:val="00962C0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62C02"/>
    <w:pPr>
      <w:spacing w:before="100" w:beforeAutospacing="1" w:after="100" w:afterAutospacing="1"/>
    </w:pPr>
  </w:style>
  <w:style w:type="paragraph" w:customStyle="1" w:styleId="Pa22">
    <w:name w:val="Pa2+2"/>
    <w:basedOn w:val="Default"/>
    <w:next w:val="Default"/>
    <w:uiPriority w:val="99"/>
    <w:qFormat/>
    <w:rsid w:val="00962C0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62C02"/>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962C0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62C02"/>
  </w:style>
  <w:style w:type="character" w:customStyle="1" w:styleId="meta-sep">
    <w:name w:val="meta-sep"/>
    <w:basedOn w:val="DefaultParagraphFont"/>
    <w:rsid w:val="00962C02"/>
  </w:style>
  <w:style w:type="character" w:customStyle="1" w:styleId="A19">
    <w:name w:val="A19"/>
    <w:uiPriority w:val="99"/>
    <w:rsid w:val="00962C02"/>
    <w:rPr>
      <w:rFonts w:ascii="Georgia" w:hAnsi="Georgia" w:cs="Georgia" w:hint="default"/>
      <w:color w:val="000000"/>
      <w:sz w:val="20"/>
      <w:szCs w:val="20"/>
      <w:u w:val="single"/>
    </w:rPr>
  </w:style>
  <w:style w:type="character" w:customStyle="1" w:styleId="A130">
    <w:name w:val="A13"/>
    <w:uiPriority w:val="99"/>
    <w:rsid w:val="00962C02"/>
    <w:rPr>
      <w:rFonts w:ascii="Georgia" w:hAnsi="Georgia" w:cs="Georgia" w:hint="default"/>
      <w:color w:val="000000"/>
      <w:sz w:val="11"/>
      <w:szCs w:val="11"/>
    </w:rPr>
  </w:style>
  <w:style w:type="character" w:customStyle="1" w:styleId="ontext">
    <w:name w:val="ontext"/>
    <w:basedOn w:val="DefaultParagraphFont"/>
    <w:rsid w:val="00962C02"/>
  </w:style>
  <w:style w:type="character" w:customStyle="1" w:styleId="archive-title">
    <w:name w:val="archive-title"/>
    <w:basedOn w:val="DefaultParagraphFont"/>
    <w:rsid w:val="00962C02"/>
  </w:style>
  <w:style w:type="character" w:customStyle="1" w:styleId="imgleft">
    <w:name w:val="imgleft"/>
    <w:basedOn w:val="DefaultParagraphFont"/>
    <w:rsid w:val="00962C02"/>
  </w:style>
  <w:style w:type="character" w:customStyle="1" w:styleId="imgcenter">
    <w:name w:val="imgcenter"/>
    <w:basedOn w:val="DefaultParagraphFont"/>
    <w:rsid w:val="00962C02"/>
  </w:style>
  <w:style w:type="character" w:customStyle="1" w:styleId="A42">
    <w:name w:val="A4+2"/>
    <w:uiPriority w:val="99"/>
    <w:rsid w:val="00962C02"/>
    <w:rPr>
      <w:rFonts w:ascii="Helvetica LT Std" w:hAnsi="Helvetica LT Std" w:cs="Helvetica LT Std" w:hint="default"/>
      <w:color w:val="000000"/>
      <w:sz w:val="11"/>
      <w:szCs w:val="11"/>
    </w:rPr>
  </w:style>
  <w:style w:type="character" w:customStyle="1" w:styleId="fstitle">
    <w:name w:val="fs_title"/>
    <w:basedOn w:val="DefaultParagraphFont"/>
    <w:rsid w:val="00962C02"/>
  </w:style>
  <w:style w:type="character" w:customStyle="1" w:styleId="reportbody1">
    <w:name w:val="reportbody1"/>
    <w:basedOn w:val="DefaultParagraphFont"/>
    <w:rsid w:val="00962C02"/>
    <w:rPr>
      <w:rFonts w:ascii="Tahoma" w:hAnsi="Tahoma" w:cs="Tahoma" w:hint="default"/>
      <w:color w:val="000000"/>
      <w:sz w:val="14"/>
      <w:szCs w:val="14"/>
    </w:rPr>
  </w:style>
  <w:style w:type="character" w:customStyle="1" w:styleId="dateday">
    <w:name w:val="date_day"/>
    <w:basedOn w:val="DefaultParagraphFont"/>
    <w:rsid w:val="00962C02"/>
  </w:style>
  <w:style w:type="character" w:customStyle="1" w:styleId="datemonth">
    <w:name w:val="date_month"/>
    <w:basedOn w:val="DefaultParagraphFont"/>
    <w:rsid w:val="00962C02"/>
  </w:style>
  <w:style w:type="character" w:customStyle="1" w:styleId="dateyear">
    <w:name w:val="date_year"/>
    <w:basedOn w:val="DefaultParagraphFont"/>
    <w:rsid w:val="00962C02"/>
  </w:style>
  <w:style w:type="character" w:customStyle="1" w:styleId="Heading3CharCharCharCharCharChar">
    <w:name w:val="Heading 3 Char Char Char Char Char Char"/>
    <w:aliases w:val="Heading 31 Char Char,Cha"/>
    <w:basedOn w:val="DefaultParagraphFont"/>
    <w:qFormat/>
    <w:rsid w:val="00962C0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62C0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62C02"/>
    <w:rPr>
      <w:sz w:val="24"/>
      <w:szCs w:val="24"/>
      <w:lang w:val="en-US" w:eastAsia="en-US" w:bidi="ar-SA"/>
    </w:rPr>
  </w:style>
  <w:style w:type="character" w:customStyle="1" w:styleId="insideitro">
    <w:name w:val="insideitro"/>
    <w:basedOn w:val="DefaultParagraphFont"/>
    <w:rsid w:val="00962C02"/>
  </w:style>
  <w:style w:type="character" w:customStyle="1" w:styleId="wcfont">
    <w:name w:val="wcfont"/>
    <w:basedOn w:val="DefaultParagraphFont"/>
    <w:rsid w:val="00962C02"/>
  </w:style>
  <w:style w:type="character" w:customStyle="1" w:styleId="style65">
    <w:name w:val="style65"/>
    <w:basedOn w:val="DefaultParagraphFont"/>
    <w:rsid w:val="00962C02"/>
  </w:style>
  <w:style w:type="character" w:customStyle="1" w:styleId="qftext">
    <w:name w:val="qftext"/>
    <w:basedOn w:val="DefaultParagraphFont"/>
    <w:rsid w:val="00962C02"/>
  </w:style>
  <w:style w:type="character" w:customStyle="1" w:styleId="leftidx">
    <w:name w:val="leftidx"/>
    <w:basedOn w:val="DefaultParagraphFont"/>
    <w:rsid w:val="00962C02"/>
  </w:style>
  <w:style w:type="paragraph" w:customStyle="1" w:styleId="width100">
    <w:name w:val="width100"/>
    <w:basedOn w:val="Normal"/>
    <w:uiPriority w:val="99"/>
    <w:qFormat/>
    <w:rsid w:val="00962C02"/>
    <w:pPr>
      <w:spacing w:before="100" w:beforeAutospacing="1" w:after="100" w:afterAutospacing="1"/>
    </w:pPr>
  </w:style>
  <w:style w:type="character" w:customStyle="1" w:styleId="eventtitle">
    <w:name w:val="eventtitle"/>
    <w:basedOn w:val="DefaultParagraphFont"/>
    <w:rsid w:val="00962C02"/>
  </w:style>
  <w:style w:type="character" w:customStyle="1" w:styleId="eventsubtitle">
    <w:name w:val="eventsubtitle"/>
    <w:basedOn w:val="DefaultParagraphFont"/>
    <w:rsid w:val="00962C02"/>
  </w:style>
  <w:style w:type="character" w:customStyle="1" w:styleId="eventdate">
    <w:name w:val="eventdate"/>
    <w:basedOn w:val="DefaultParagraphFont"/>
    <w:rsid w:val="00962C02"/>
  </w:style>
  <w:style w:type="character" w:customStyle="1" w:styleId="legend">
    <w:name w:val="legend"/>
    <w:basedOn w:val="DefaultParagraphFont"/>
    <w:rsid w:val="00962C02"/>
  </w:style>
  <w:style w:type="character" w:customStyle="1" w:styleId="Bold12">
    <w:name w:val="Bold12"/>
    <w:uiPriority w:val="1"/>
    <w:qFormat/>
    <w:rsid w:val="00962C02"/>
    <w:rPr>
      <w:rFonts w:ascii="Times New Roman" w:hAnsi="Times New Roman"/>
      <w:b/>
      <w:sz w:val="24"/>
    </w:rPr>
  </w:style>
  <w:style w:type="character" w:customStyle="1" w:styleId="NotBold10Final">
    <w:name w:val="NotBold10Final"/>
    <w:uiPriority w:val="1"/>
    <w:qFormat/>
    <w:rsid w:val="00962C02"/>
    <w:rPr>
      <w:rFonts w:ascii="Times New Roman" w:hAnsi="Times New Roman"/>
      <w:b w:val="0"/>
      <w:i w:val="0"/>
      <w:sz w:val="20"/>
    </w:rPr>
  </w:style>
  <w:style w:type="character" w:customStyle="1" w:styleId="slug-elocation">
    <w:name w:val="slug-elocation"/>
    <w:basedOn w:val="DefaultParagraphFont"/>
    <w:rsid w:val="00962C02"/>
  </w:style>
  <w:style w:type="character" w:customStyle="1" w:styleId="fu-autorenangabe-fu-beschreibung">
    <w:name w:val="fu-autorenangabe-fu-beschreibung"/>
    <w:rsid w:val="00962C02"/>
  </w:style>
  <w:style w:type="paragraph" w:customStyle="1" w:styleId="introshadow">
    <w:name w:val="intro_shadow"/>
    <w:basedOn w:val="Normal"/>
    <w:uiPriority w:val="99"/>
    <w:qFormat/>
    <w:rsid w:val="00962C02"/>
    <w:pPr>
      <w:spacing w:before="100" w:beforeAutospacing="1" w:after="100" w:afterAutospacing="1"/>
    </w:pPr>
  </w:style>
  <w:style w:type="paragraph" w:customStyle="1" w:styleId="articleintro">
    <w:name w:val="articleintro"/>
    <w:basedOn w:val="Normal"/>
    <w:uiPriority w:val="99"/>
    <w:qFormat/>
    <w:rsid w:val="00962C02"/>
    <w:pPr>
      <w:spacing w:before="100" w:beforeAutospacing="1" w:after="100" w:afterAutospacing="1"/>
    </w:pPr>
  </w:style>
  <w:style w:type="character" w:customStyle="1" w:styleId="commentscontainer">
    <w:name w:val="comments_container"/>
    <w:basedOn w:val="DefaultParagraphFont"/>
    <w:rsid w:val="00962C02"/>
  </w:style>
  <w:style w:type="paragraph" w:customStyle="1" w:styleId="Caption40">
    <w:name w:val="Caption4"/>
    <w:basedOn w:val="Normal"/>
    <w:uiPriority w:val="99"/>
    <w:qFormat/>
    <w:rsid w:val="00962C02"/>
    <w:pPr>
      <w:spacing w:before="100" w:beforeAutospacing="1" w:after="100" w:afterAutospacing="1"/>
    </w:pPr>
  </w:style>
  <w:style w:type="paragraph" w:customStyle="1" w:styleId="publishedon">
    <w:name w:val="published_on"/>
    <w:basedOn w:val="Normal"/>
    <w:uiPriority w:val="99"/>
    <w:qFormat/>
    <w:rsid w:val="00962C02"/>
    <w:pPr>
      <w:spacing w:before="100" w:beforeAutospacing="1" w:after="100" w:afterAutospacing="1"/>
    </w:pPr>
  </w:style>
  <w:style w:type="character" w:customStyle="1" w:styleId="hparticlefooter">
    <w:name w:val="hparticlefooter"/>
    <w:basedOn w:val="DefaultParagraphFont"/>
    <w:rsid w:val="00962C02"/>
  </w:style>
  <w:style w:type="table" w:customStyle="1" w:styleId="TableGrid2">
    <w:name w:val="Table Grid2"/>
    <w:basedOn w:val="TableNormal"/>
    <w:next w:val="TableGrid"/>
    <w:rsid w:val="00962C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62C02"/>
  </w:style>
  <w:style w:type="character" w:customStyle="1" w:styleId="BlockCharCharCharCharChar">
    <w:name w:val="Block Char Char Char Char Char"/>
    <w:aliases w:val="Block Char Char Char Char Char Char Char Char,Block Char Char Char Char Char Char Char1"/>
    <w:basedOn w:val="DefaultParagraphFont"/>
    <w:rsid w:val="00962C0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62C02"/>
    <w:rPr>
      <w:b/>
      <w:color w:val="000000"/>
      <w:u w:val="single"/>
    </w:rPr>
  </w:style>
  <w:style w:type="character" w:customStyle="1" w:styleId="CiteEmphasisChar">
    <w:name w:val="Cite/Emphasis Char"/>
    <w:basedOn w:val="DefaultParagraphFont"/>
    <w:link w:val="CiteEmphasis"/>
    <w:rsid w:val="00962C02"/>
    <w:rPr>
      <w:rFonts w:ascii="Georgia" w:hAnsi="Georgia"/>
      <w:b/>
      <w:color w:val="000000"/>
      <w:sz w:val="20"/>
      <w:u w:val="single"/>
    </w:rPr>
  </w:style>
  <w:style w:type="character" w:customStyle="1" w:styleId="ReadText">
    <w:name w:val="Read Text"/>
    <w:basedOn w:val="DefaultParagraphFont"/>
    <w:rsid w:val="00962C02"/>
    <w:rPr>
      <w:rFonts w:ascii="Times New Roman" w:hAnsi="Times New Roman"/>
      <w:b/>
      <w:bCs/>
      <w:sz w:val="24"/>
      <w:u w:val="single"/>
    </w:rPr>
  </w:style>
  <w:style w:type="paragraph" w:customStyle="1" w:styleId="Styleunread8pt">
    <w:name w:val="Style unread + 8 pt"/>
    <w:basedOn w:val="Normal"/>
    <w:link w:val="Styleunread8ptChar"/>
    <w:qFormat/>
    <w:rsid w:val="00962C02"/>
    <w:rPr>
      <w:color w:val="000000"/>
      <w:sz w:val="16"/>
    </w:rPr>
  </w:style>
  <w:style w:type="character" w:customStyle="1" w:styleId="Styleunread8ptChar">
    <w:name w:val="Style unread + 8 pt Char"/>
    <w:basedOn w:val="DefaultParagraphFont"/>
    <w:link w:val="Styleunread8pt"/>
    <w:rsid w:val="00962C02"/>
    <w:rPr>
      <w:rFonts w:ascii="Georgia" w:hAnsi="Georgia"/>
      <w:color w:val="000000"/>
      <w:sz w:val="16"/>
    </w:rPr>
  </w:style>
  <w:style w:type="character" w:customStyle="1" w:styleId="main">
    <w:name w:val="main"/>
    <w:basedOn w:val="DefaultParagraphFont"/>
    <w:rsid w:val="00962C02"/>
  </w:style>
  <w:style w:type="character" w:customStyle="1" w:styleId="textunderlineCharChar">
    <w:name w:val="text underline Char Char"/>
    <w:basedOn w:val="DefaultParagraphFont"/>
    <w:rsid w:val="00962C02"/>
    <w:rPr>
      <w:rFonts w:ascii="Garamond" w:hAnsi="Garamond"/>
      <w:color w:val="000000"/>
      <w:u w:val="single"/>
    </w:rPr>
  </w:style>
  <w:style w:type="paragraph" w:customStyle="1" w:styleId="ekprop-p">
    <w:name w:val="ekprop-p"/>
    <w:basedOn w:val="Normal"/>
    <w:uiPriority w:val="99"/>
    <w:qFormat/>
    <w:rsid w:val="00962C02"/>
    <w:pPr>
      <w:spacing w:before="100" w:beforeAutospacing="1" w:after="100" w:afterAutospacing="1"/>
    </w:pPr>
    <w:rPr>
      <w:color w:val="58585B"/>
      <w:sz w:val="16"/>
      <w:szCs w:val="16"/>
    </w:rPr>
  </w:style>
  <w:style w:type="paragraph" w:customStyle="1" w:styleId="ShrinkCharChar">
    <w:name w:val="Shrink Char Char"/>
    <w:link w:val="ShrinkCharCharChar"/>
    <w:qFormat/>
    <w:rsid w:val="00962C0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62C0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62C02"/>
    <w:rPr>
      <w:color w:val="000000"/>
      <w:sz w:val="16"/>
    </w:rPr>
  </w:style>
  <w:style w:type="character" w:customStyle="1" w:styleId="SmalltextCharChar">
    <w:name w:val="Smalltext Char Char"/>
    <w:basedOn w:val="DefaultParagraphFont"/>
    <w:link w:val="SmalltextChar1"/>
    <w:rsid w:val="00962C02"/>
    <w:rPr>
      <w:rFonts w:ascii="Georgia" w:hAnsi="Georgia"/>
      <w:color w:val="000000"/>
      <w:sz w:val="16"/>
    </w:rPr>
  </w:style>
  <w:style w:type="character" w:customStyle="1" w:styleId="FullCiteCharChar">
    <w:name w:val="Full Cite Char Char"/>
    <w:basedOn w:val="DefaultParagraphFont"/>
    <w:rsid w:val="00962C02"/>
    <w:rPr>
      <w:rFonts w:ascii="Georgia" w:hAnsi="Georgia" w:cs="Calibri"/>
      <w:color w:val="000000"/>
      <w:sz w:val="20"/>
      <w:szCs w:val="24"/>
    </w:rPr>
  </w:style>
  <w:style w:type="character" w:customStyle="1" w:styleId="submitted-wrapper">
    <w:name w:val="submitted-wrapper"/>
    <w:basedOn w:val="DefaultParagraphFont"/>
    <w:rsid w:val="00962C02"/>
  </w:style>
  <w:style w:type="paragraph" w:customStyle="1" w:styleId="Spacer">
    <w:name w:val="Spacer"/>
    <w:basedOn w:val="Heading1"/>
    <w:link w:val="SpacerChar"/>
    <w:autoRedefine/>
    <w:uiPriority w:val="4"/>
    <w:qFormat/>
    <w:rsid w:val="00962C0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62C02"/>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962C0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62C02"/>
  </w:style>
  <w:style w:type="character" w:customStyle="1" w:styleId="top-publish">
    <w:name w:val="top-publish"/>
    <w:basedOn w:val="DefaultParagraphFont"/>
    <w:rsid w:val="00962C02"/>
  </w:style>
  <w:style w:type="character" w:customStyle="1" w:styleId="byline-italic">
    <w:name w:val="byline-italic"/>
    <w:basedOn w:val="DefaultParagraphFont"/>
    <w:rsid w:val="00962C02"/>
  </w:style>
  <w:style w:type="character" w:customStyle="1" w:styleId="CardUnderlinedCharChar0">
    <w:name w:val="Card Underlined Char Char"/>
    <w:rsid w:val="00962C02"/>
    <w:rPr>
      <w:rFonts w:ascii="Arial Narrow" w:hAnsi="Arial Narrow"/>
      <w:sz w:val="22"/>
      <w:szCs w:val="24"/>
      <w:u w:val="single"/>
      <w:lang w:val="en-US" w:eastAsia="en-US" w:bidi="ar-SA"/>
    </w:rPr>
  </w:style>
  <w:style w:type="character" w:customStyle="1" w:styleId="gd">
    <w:name w:val="gd"/>
    <w:basedOn w:val="DefaultParagraphFont"/>
    <w:rsid w:val="00962C02"/>
  </w:style>
  <w:style w:type="character" w:customStyle="1" w:styleId="g3">
    <w:name w:val="g3"/>
    <w:basedOn w:val="DefaultParagraphFont"/>
    <w:rsid w:val="00962C02"/>
  </w:style>
  <w:style w:type="character" w:customStyle="1" w:styleId="hb">
    <w:name w:val="hb"/>
    <w:basedOn w:val="DefaultParagraphFont"/>
    <w:rsid w:val="00962C02"/>
  </w:style>
  <w:style w:type="character" w:customStyle="1" w:styleId="g2">
    <w:name w:val="g2"/>
    <w:basedOn w:val="DefaultParagraphFont"/>
    <w:rsid w:val="00962C02"/>
  </w:style>
  <w:style w:type="character" w:customStyle="1" w:styleId="nameplatehead">
    <w:name w:val="nameplatehead"/>
    <w:basedOn w:val="DefaultParagraphFont"/>
    <w:rsid w:val="00962C02"/>
  </w:style>
  <w:style w:type="character" w:customStyle="1" w:styleId="nameplatelink">
    <w:name w:val="nameplatelink"/>
    <w:basedOn w:val="DefaultParagraphFont"/>
    <w:rsid w:val="00962C02"/>
  </w:style>
  <w:style w:type="paragraph" w:customStyle="1" w:styleId="calibre8">
    <w:name w:val="calibre8"/>
    <w:basedOn w:val="Normal"/>
    <w:uiPriority w:val="99"/>
    <w:qFormat/>
    <w:rsid w:val="00962C02"/>
    <w:pPr>
      <w:spacing w:before="30" w:after="30"/>
      <w:jc w:val="both"/>
    </w:pPr>
    <w:rPr>
      <w:rFonts w:eastAsia="Times New Roman"/>
      <w:sz w:val="17"/>
      <w:szCs w:val="17"/>
    </w:rPr>
  </w:style>
  <w:style w:type="paragraph" w:customStyle="1" w:styleId="paragraph">
    <w:name w:val="paragraph"/>
    <w:basedOn w:val="Normal"/>
    <w:qFormat/>
    <w:rsid w:val="00962C0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62C02"/>
  </w:style>
  <w:style w:type="character" w:customStyle="1" w:styleId="djhat-arrow">
    <w:name w:val="djhat-arrow"/>
    <w:basedOn w:val="DefaultParagraphFont"/>
    <w:rsid w:val="00962C02"/>
  </w:style>
  <w:style w:type="character" w:customStyle="1" w:styleId="mname">
    <w:name w:val="mname"/>
    <w:basedOn w:val="DefaultParagraphFont"/>
    <w:rsid w:val="00962C02"/>
  </w:style>
  <w:style w:type="character" w:customStyle="1" w:styleId="mvalue">
    <w:name w:val="mvalue"/>
    <w:basedOn w:val="DefaultParagraphFont"/>
    <w:rsid w:val="00962C02"/>
  </w:style>
  <w:style w:type="character" w:customStyle="1" w:styleId="mchange">
    <w:name w:val="mchange"/>
    <w:basedOn w:val="DefaultParagraphFont"/>
    <w:rsid w:val="00962C02"/>
  </w:style>
  <w:style w:type="character" w:customStyle="1" w:styleId="categoryaside">
    <w:name w:val="category__aside"/>
    <w:basedOn w:val="DefaultParagraphFont"/>
    <w:rsid w:val="00962C02"/>
  </w:style>
  <w:style w:type="character" w:customStyle="1" w:styleId="article-breadcrumb-wrapper">
    <w:name w:val="article-breadcrumb-wrapper"/>
    <w:basedOn w:val="DefaultParagraphFont"/>
    <w:rsid w:val="00962C02"/>
  </w:style>
  <w:style w:type="character" w:customStyle="1" w:styleId="wsj-article-caption-content">
    <w:name w:val="wsj-article-caption-content"/>
    <w:basedOn w:val="DefaultParagraphFont"/>
    <w:rsid w:val="00962C02"/>
  </w:style>
  <w:style w:type="character" w:customStyle="1" w:styleId="wsj-article-credit">
    <w:name w:val="wsj-article-credit"/>
    <w:basedOn w:val="DefaultParagraphFont"/>
    <w:rsid w:val="00962C02"/>
  </w:style>
  <w:style w:type="character" w:customStyle="1" w:styleId="wsj-article-credit-tag">
    <w:name w:val="wsj-article-credit-tag"/>
    <w:basedOn w:val="DefaultParagraphFont"/>
    <w:rsid w:val="00962C02"/>
  </w:style>
  <w:style w:type="character" w:customStyle="1" w:styleId="commentscounticon">
    <w:name w:val="comments_count_icon"/>
    <w:basedOn w:val="DefaultParagraphFont"/>
    <w:rsid w:val="00962C02"/>
  </w:style>
  <w:style w:type="character" w:customStyle="1" w:styleId="comments-count-word">
    <w:name w:val="comments-count-word"/>
    <w:basedOn w:val="DefaultParagraphFont"/>
    <w:rsid w:val="00962C02"/>
  </w:style>
  <w:style w:type="character" w:customStyle="1" w:styleId="company-name-type">
    <w:name w:val="company-name-type"/>
    <w:basedOn w:val="DefaultParagraphFont"/>
    <w:rsid w:val="00962C02"/>
  </w:style>
  <w:style w:type="character" w:customStyle="1" w:styleId="nav-prevnext-lbl">
    <w:name w:val="nav-prevnext-lbl"/>
    <w:basedOn w:val="DefaultParagraphFont"/>
    <w:rsid w:val="00962C02"/>
  </w:style>
  <w:style w:type="character" w:customStyle="1" w:styleId="nav-prevnext-hed">
    <w:name w:val="nav-prevnext-hed"/>
    <w:basedOn w:val="DefaultParagraphFont"/>
    <w:rsid w:val="00962C02"/>
  </w:style>
  <w:style w:type="character" w:customStyle="1" w:styleId="readcomments">
    <w:name w:val="readcomments"/>
    <w:basedOn w:val="DefaultParagraphFont"/>
    <w:rsid w:val="00962C02"/>
  </w:style>
  <w:style w:type="character" w:customStyle="1" w:styleId="selected-edition">
    <w:name w:val="selected-edition"/>
    <w:basedOn w:val="DefaultParagraphFont"/>
    <w:rsid w:val="00962C02"/>
  </w:style>
  <w:style w:type="character" w:customStyle="1" w:styleId="rotate">
    <w:name w:val="rotate"/>
    <w:basedOn w:val="DefaultParagraphFont"/>
    <w:rsid w:val="00962C02"/>
  </w:style>
  <w:style w:type="paragraph" w:customStyle="1" w:styleId="column-name">
    <w:name w:val="column-name"/>
    <w:basedOn w:val="Normal"/>
    <w:rsid w:val="00962C0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62C02"/>
  </w:style>
  <w:style w:type="character" w:customStyle="1" w:styleId="UnresolvedMention31">
    <w:name w:val="Unresolved Mention31"/>
    <w:basedOn w:val="DefaultParagraphFont"/>
    <w:uiPriority w:val="99"/>
    <w:semiHidden/>
    <w:unhideWhenUsed/>
    <w:rsid w:val="00962C02"/>
    <w:rPr>
      <w:color w:val="808080"/>
      <w:shd w:val="clear" w:color="auto" w:fill="E6E6E6"/>
    </w:rPr>
  </w:style>
  <w:style w:type="character" w:customStyle="1" w:styleId="m-765514100411602794gmail-style13ptbold">
    <w:name w:val="m_-765514100411602794gmail-style13ptbold"/>
    <w:basedOn w:val="DefaultParagraphFont"/>
    <w:rsid w:val="00962C02"/>
  </w:style>
  <w:style w:type="character" w:customStyle="1" w:styleId="m-765514100411602794gmail-styleunderline">
    <w:name w:val="m_-765514100411602794gmail-styleunderline"/>
    <w:basedOn w:val="DefaultParagraphFont"/>
    <w:rsid w:val="00962C02"/>
  </w:style>
  <w:style w:type="character" w:customStyle="1" w:styleId="FontStyle40">
    <w:name w:val="Font Style40"/>
    <w:basedOn w:val="DefaultParagraphFont"/>
    <w:uiPriority w:val="99"/>
    <w:rsid w:val="00962C02"/>
    <w:rPr>
      <w:rFonts w:ascii="Cambria" w:hAnsi="Cambria" w:cs="Cambria"/>
      <w:i/>
      <w:iCs/>
      <w:sz w:val="22"/>
      <w:szCs w:val="22"/>
    </w:rPr>
  </w:style>
  <w:style w:type="character" w:customStyle="1" w:styleId="FontStyle42">
    <w:name w:val="Font Style42"/>
    <w:basedOn w:val="DefaultParagraphFont"/>
    <w:uiPriority w:val="99"/>
    <w:rsid w:val="00962C02"/>
    <w:rPr>
      <w:rFonts w:ascii="Cambria" w:hAnsi="Cambria" w:cs="Cambria"/>
      <w:sz w:val="22"/>
      <w:szCs w:val="22"/>
    </w:rPr>
  </w:style>
  <w:style w:type="paragraph" w:customStyle="1" w:styleId="Style17">
    <w:name w:val="Style17"/>
    <w:basedOn w:val="Normal"/>
    <w:uiPriority w:val="99"/>
    <w:rsid w:val="00962C0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62C0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62C02"/>
    <w:rPr>
      <w:rFonts w:ascii="Times New Roman" w:hAnsi="Times New Roman" w:cs="Times New Roman"/>
      <w:b/>
      <w:bCs/>
      <w:i/>
      <w:iCs/>
      <w:spacing w:val="-10"/>
      <w:sz w:val="18"/>
      <w:szCs w:val="18"/>
    </w:rPr>
  </w:style>
  <w:style w:type="character" w:customStyle="1" w:styleId="FontStyle370">
    <w:name w:val="Font Style370"/>
    <w:uiPriority w:val="99"/>
    <w:rsid w:val="00962C02"/>
    <w:rPr>
      <w:rFonts w:ascii="Cambria" w:hAnsi="Cambria" w:cs="Cambria"/>
      <w:b/>
      <w:bCs/>
      <w:spacing w:val="-10"/>
      <w:sz w:val="18"/>
      <w:szCs w:val="18"/>
    </w:rPr>
  </w:style>
  <w:style w:type="character" w:customStyle="1" w:styleId="FontStyle302">
    <w:name w:val="Font Style302"/>
    <w:uiPriority w:val="99"/>
    <w:rsid w:val="00962C02"/>
    <w:rPr>
      <w:rFonts w:ascii="Times New Roman" w:hAnsi="Times New Roman" w:cs="Times New Roman"/>
      <w:b/>
      <w:bCs/>
      <w:sz w:val="22"/>
      <w:szCs w:val="22"/>
    </w:rPr>
  </w:style>
  <w:style w:type="character" w:customStyle="1" w:styleId="FontStyle347">
    <w:name w:val="Font Style347"/>
    <w:uiPriority w:val="99"/>
    <w:rsid w:val="00962C02"/>
    <w:rPr>
      <w:rFonts w:ascii="Times New Roman" w:hAnsi="Times New Roman" w:cs="Times New Roman"/>
      <w:b/>
      <w:bCs/>
      <w:spacing w:val="-10"/>
      <w:sz w:val="20"/>
      <w:szCs w:val="20"/>
    </w:rPr>
  </w:style>
  <w:style w:type="paragraph" w:customStyle="1" w:styleId="Style27">
    <w:name w:val="Style27"/>
    <w:basedOn w:val="Normal"/>
    <w:uiPriority w:val="99"/>
    <w:qFormat/>
    <w:rsid w:val="00962C0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62C02"/>
    <w:rPr>
      <w:rFonts w:ascii="Times New Roman" w:hAnsi="Times New Roman" w:cs="Times New Roman"/>
      <w:spacing w:val="-10"/>
      <w:sz w:val="18"/>
      <w:szCs w:val="18"/>
    </w:rPr>
  </w:style>
  <w:style w:type="character" w:customStyle="1" w:styleId="FontStyle312">
    <w:name w:val="Font Style312"/>
    <w:uiPriority w:val="99"/>
    <w:rsid w:val="00962C02"/>
    <w:rPr>
      <w:rFonts w:ascii="Times New Roman" w:hAnsi="Times New Roman" w:cs="Times New Roman"/>
      <w:b/>
      <w:bCs/>
      <w:spacing w:val="-10"/>
      <w:sz w:val="16"/>
      <w:szCs w:val="16"/>
    </w:rPr>
  </w:style>
  <w:style w:type="character" w:customStyle="1" w:styleId="FontStyle346">
    <w:name w:val="Font Style346"/>
    <w:uiPriority w:val="99"/>
    <w:rsid w:val="00962C02"/>
    <w:rPr>
      <w:rFonts w:ascii="Times New Roman" w:hAnsi="Times New Roman" w:cs="Times New Roman"/>
      <w:b/>
      <w:bCs/>
      <w:spacing w:val="-10"/>
      <w:sz w:val="18"/>
      <w:szCs w:val="18"/>
    </w:rPr>
  </w:style>
  <w:style w:type="character" w:customStyle="1" w:styleId="FontStyle330">
    <w:name w:val="Font Style330"/>
    <w:uiPriority w:val="99"/>
    <w:rsid w:val="00962C02"/>
    <w:rPr>
      <w:rFonts w:ascii="Times New Roman" w:hAnsi="Times New Roman" w:cs="Times New Roman"/>
      <w:b/>
      <w:bCs/>
      <w:sz w:val="16"/>
      <w:szCs w:val="16"/>
    </w:rPr>
  </w:style>
  <w:style w:type="character" w:customStyle="1" w:styleId="FontStyle372">
    <w:name w:val="Font Style372"/>
    <w:uiPriority w:val="99"/>
    <w:rsid w:val="00962C02"/>
    <w:rPr>
      <w:rFonts w:ascii="Times New Roman" w:hAnsi="Times New Roman" w:cs="Times New Roman"/>
      <w:b/>
      <w:bCs/>
      <w:sz w:val="16"/>
      <w:szCs w:val="16"/>
    </w:rPr>
  </w:style>
  <w:style w:type="paragraph" w:customStyle="1" w:styleId="Style59">
    <w:name w:val="Style59"/>
    <w:basedOn w:val="Normal"/>
    <w:uiPriority w:val="99"/>
    <w:qFormat/>
    <w:rsid w:val="00962C0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62C02"/>
    <w:rPr>
      <w:rFonts w:ascii="Times New Roman" w:hAnsi="Times New Roman" w:cs="Times New Roman"/>
      <w:b/>
      <w:bCs/>
      <w:i/>
      <w:iCs/>
      <w:sz w:val="16"/>
      <w:szCs w:val="16"/>
    </w:rPr>
  </w:style>
  <w:style w:type="paragraph" w:customStyle="1" w:styleId="Style200">
    <w:name w:val="Style20"/>
    <w:basedOn w:val="Normal"/>
    <w:uiPriority w:val="99"/>
    <w:qFormat/>
    <w:rsid w:val="00962C0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62C02"/>
    <w:rPr>
      <w:rFonts w:ascii="Times New Roman" w:hAnsi="Times New Roman" w:cs="Times New Roman"/>
      <w:smallCaps/>
      <w:sz w:val="14"/>
      <w:szCs w:val="14"/>
    </w:rPr>
  </w:style>
  <w:style w:type="paragraph" w:customStyle="1" w:styleId="Style89">
    <w:name w:val="Style89"/>
    <w:basedOn w:val="Normal"/>
    <w:uiPriority w:val="99"/>
    <w:qFormat/>
    <w:rsid w:val="00962C0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62C02"/>
    <w:rPr>
      <w:rFonts w:ascii="Times New Roman" w:hAnsi="Times New Roman" w:cs="Times New Roman"/>
      <w:b/>
      <w:bCs/>
      <w:spacing w:val="-10"/>
      <w:sz w:val="22"/>
      <w:szCs w:val="22"/>
    </w:rPr>
  </w:style>
  <w:style w:type="character" w:customStyle="1" w:styleId="FontStyle320">
    <w:name w:val="Font Style320"/>
    <w:uiPriority w:val="99"/>
    <w:rsid w:val="00962C02"/>
    <w:rPr>
      <w:rFonts w:ascii="Times New Roman" w:hAnsi="Times New Roman" w:cs="Times New Roman"/>
      <w:b/>
      <w:bCs/>
      <w:spacing w:val="-10"/>
      <w:sz w:val="22"/>
      <w:szCs w:val="22"/>
    </w:rPr>
  </w:style>
  <w:style w:type="character" w:customStyle="1" w:styleId="FontStyle352">
    <w:name w:val="Font Style352"/>
    <w:uiPriority w:val="99"/>
    <w:rsid w:val="00962C02"/>
    <w:rPr>
      <w:rFonts w:ascii="Times New Roman" w:hAnsi="Times New Roman" w:cs="Times New Roman"/>
      <w:b/>
      <w:bCs/>
      <w:sz w:val="16"/>
      <w:szCs w:val="16"/>
    </w:rPr>
  </w:style>
  <w:style w:type="character" w:customStyle="1" w:styleId="FontStyle356">
    <w:name w:val="Font Style356"/>
    <w:uiPriority w:val="99"/>
    <w:rsid w:val="00962C02"/>
    <w:rPr>
      <w:rFonts w:ascii="Times New Roman" w:hAnsi="Times New Roman" w:cs="Times New Roman"/>
      <w:b/>
      <w:bCs/>
      <w:spacing w:val="-10"/>
      <w:sz w:val="22"/>
      <w:szCs w:val="22"/>
    </w:rPr>
  </w:style>
  <w:style w:type="character" w:customStyle="1" w:styleId="FontStyle298">
    <w:name w:val="Font Style298"/>
    <w:uiPriority w:val="99"/>
    <w:rsid w:val="00962C02"/>
    <w:rPr>
      <w:rFonts w:ascii="Times New Roman" w:hAnsi="Times New Roman" w:cs="Times New Roman"/>
      <w:sz w:val="18"/>
      <w:szCs w:val="18"/>
    </w:rPr>
  </w:style>
  <w:style w:type="character" w:customStyle="1" w:styleId="FontStyle311">
    <w:name w:val="Font Style311"/>
    <w:uiPriority w:val="99"/>
    <w:rsid w:val="00962C02"/>
    <w:rPr>
      <w:rFonts w:ascii="Times New Roman" w:hAnsi="Times New Roman" w:cs="Times New Roman"/>
      <w:b/>
      <w:bCs/>
      <w:spacing w:val="-10"/>
      <w:sz w:val="18"/>
      <w:szCs w:val="18"/>
    </w:rPr>
  </w:style>
  <w:style w:type="character" w:customStyle="1" w:styleId="FontStyle332">
    <w:name w:val="Font Style332"/>
    <w:uiPriority w:val="99"/>
    <w:rsid w:val="00962C02"/>
    <w:rPr>
      <w:rFonts w:ascii="Times New Roman" w:hAnsi="Times New Roman" w:cs="Times New Roman"/>
      <w:b/>
      <w:bCs/>
      <w:i/>
      <w:iCs/>
      <w:spacing w:val="-10"/>
      <w:sz w:val="20"/>
      <w:szCs w:val="20"/>
    </w:rPr>
  </w:style>
  <w:style w:type="character" w:customStyle="1" w:styleId="FontStyle371">
    <w:name w:val="Font Style371"/>
    <w:uiPriority w:val="99"/>
    <w:rsid w:val="00962C02"/>
    <w:rPr>
      <w:rFonts w:ascii="Times New Roman" w:hAnsi="Times New Roman" w:cs="Times New Roman"/>
      <w:sz w:val="16"/>
      <w:szCs w:val="16"/>
    </w:rPr>
  </w:style>
  <w:style w:type="character" w:customStyle="1" w:styleId="FontStyle350">
    <w:name w:val="Font Style350"/>
    <w:uiPriority w:val="99"/>
    <w:rsid w:val="00962C02"/>
    <w:rPr>
      <w:rFonts w:ascii="Times New Roman" w:hAnsi="Times New Roman" w:cs="Times New Roman"/>
      <w:b/>
      <w:bCs/>
      <w:i/>
      <w:iCs/>
      <w:sz w:val="20"/>
      <w:szCs w:val="20"/>
    </w:rPr>
  </w:style>
  <w:style w:type="paragraph" w:customStyle="1" w:styleId="Style8">
    <w:name w:val="Style8"/>
    <w:basedOn w:val="Normal"/>
    <w:uiPriority w:val="99"/>
    <w:qFormat/>
    <w:rsid w:val="00962C02"/>
    <w:pPr>
      <w:widowControl w:val="0"/>
      <w:autoSpaceDE w:val="0"/>
      <w:autoSpaceDN w:val="0"/>
      <w:adjustRightInd w:val="0"/>
    </w:pPr>
    <w:rPr>
      <w:rFonts w:eastAsia="Times New Roman"/>
      <w:sz w:val="24"/>
    </w:rPr>
  </w:style>
  <w:style w:type="character" w:customStyle="1" w:styleId="FontStyle351">
    <w:name w:val="Font Style351"/>
    <w:uiPriority w:val="99"/>
    <w:rsid w:val="00962C02"/>
    <w:rPr>
      <w:rFonts w:ascii="Times New Roman" w:hAnsi="Times New Roman" w:cs="Times New Roman"/>
      <w:b/>
      <w:bCs/>
      <w:sz w:val="22"/>
      <w:szCs w:val="22"/>
    </w:rPr>
  </w:style>
  <w:style w:type="paragraph" w:customStyle="1" w:styleId="Style130">
    <w:name w:val="Style130"/>
    <w:basedOn w:val="Normal"/>
    <w:uiPriority w:val="99"/>
    <w:qFormat/>
    <w:rsid w:val="00962C02"/>
    <w:pPr>
      <w:widowControl w:val="0"/>
      <w:autoSpaceDE w:val="0"/>
      <w:autoSpaceDN w:val="0"/>
      <w:adjustRightInd w:val="0"/>
      <w:jc w:val="both"/>
    </w:pPr>
    <w:rPr>
      <w:rFonts w:eastAsia="Times New Roman"/>
      <w:sz w:val="24"/>
    </w:rPr>
  </w:style>
  <w:style w:type="character" w:customStyle="1" w:styleId="FontStyle369">
    <w:name w:val="Font Style369"/>
    <w:uiPriority w:val="99"/>
    <w:rsid w:val="00962C02"/>
    <w:rPr>
      <w:rFonts w:ascii="Times New Roman" w:hAnsi="Times New Roman" w:cs="Times New Roman"/>
      <w:b/>
      <w:bCs/>
      <w:spacing w:val="-10"/>
      <w:sz w:val="20"/>
      <w:szCs w:val="20"/>
    </w:rPr>
  </w:style>
  <w:style w:type="character" w:customStyle="1" w:styleId="FontStyle357">
    <w:name w:val="Font Style357"/>
    <w:uiPriority w:val="99"/>
    <w:rsid w:val="00962C02"/>
    <w:rPr>
      <w:rFonts w:ascii="Times New Roman" w:hAnsi="Times New Roman" w:cs="Times New Roman"/>
      <w:b/>
      <w:bCs/>
      <w:spacing w:val="-10"/>
      <w:sz w:val="22"/>
      <w:szCs w:val="22"/>
    </w:rPr>
  </w:style>
  <w:style w:type="paragraph" w:customStyle="1" w:styleId="Style67">
    <w:name w:val="Style67"/>
    <w:basedOn w:val="Normal"/>
    <w:uiPriority w:val="99"/>
    <w:qFormat/>
    <w:rsid w:val="00962C0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62C02"/>
    <w:rPr>
      <w:rFonts w:ascii="Times New Roman" w:hAnsi="Times New Roman" w:cs="Times New Roman"/>
      <w:sz w:val="20"/>
      <w:szCs w:val="20"/>
    </w:rPr>
  </w:style>
  <w:style w:type="character" w:customStyle="1" w:styleId="FontStyle374">
    <w:name w:val="Font Style374"/>
    <w:uiPriority w:val="99"/>
    <w:rsid w:val="00962C02"/>
    <w:rPr>
      <w:rFonts w:ascii="Times New Roman" w:hAnsi="Times New Roman" w:cs="Times New Roman"/>
      <w:b/>
      <w:bCs/>
      <w:spacing w:val="-10"/>
      <w:sz w:val="22"/>
      <w:szCs w:val="22"/>
    </w:rPr>
  </w:style>
  <w:style w:type="paragraph" w:customStyle="1" w:styleId="Style300">
    <w:name w:val="Style30"/>
    <w:basedOn w:val="Normal"/>
    <w:uiPriority w:val="99"/>
    <w:qFormat/>
    <w:rsid w:val="00962C0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62C02"/>
    <w:rPr>
      <w:rFonts w:ascii="Times New Roman" w:hAnsi="Times New Roman" w:cs="Times New Roman"/>
      <w:smallCaps/>
      <w:sz w:val="16"/>
      <w:szCs w:val="16"/>
    </w:rPr>
  </w:style>
  <w:style w:type="paragraph" w:customStyle="1" w:styleId="Style93">
    <w:name w:val="Style93"/>
    <w:basedOn w:val="Normal"/>
    <w:uiPriority w:val="99"/>
    <w:qFormat/>
    <w:rsid w:val="00962C0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962C0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962C02"/>
    <w:rPr>
      <w:rFonts w:eastAsia="Times New Roman"/>
      <w:b/>
      <w:sz w:val="28"/>
      <w:u w:val="thick"/>
    </w:rPr>
  </w:style>
  <w:style w:type="character" w:customStyle="1" w:styleId="CardsCharCharChar">
    <w:name w:val="Cards Char Char Char"/>
    <w:rsid w:val="00962C02"/>
    <w:rPr>
      <w:szCs w:val="24"/>
      <w:lang w:val="en-US" w:eastAsia="en-US" w:bidi="ar-SA"/>
    </w:rPr>
  </w:style>
  <w:style w:type="character" w:customStyle="1" w:styleId="CardsCharCharCharChar">
    <w:name w:val="Cards Char Char Char Char"/>
    <w:rsid w:val="00962C02"/>
    <w:rPr>
      <w:szCs w:val="24"/>
      <w:lang w:val="en-US" w:eastAsia="en-US" w:bidi="ar-SA"/>
    </w:rPr>
  </w:style>
  <w:style w:type="paragraph" w:customStyle="1" w:styleId="NoSpacingCharCharChar">
    <w:name w:val="No Spacing Char Char Char"/>
    <w:next w:val="Normal"/>
    <w:uiPriority w:val="99"/>
    <w:qFormat/>
    <w:rsid w:val="00962C0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962C0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62C02"/>
    <w:rPr>
      <w:rFonts w:ascii="Garamond" w:hAnsi="Garamond"/>
    </w:rPr>
  </w:style>
  <w:style w:type="paragraph" w:customStyle="1" w:styleId="INDENTEDPARAGRAPH">
    <w:name w:val="INDENTED PARAGRAPH"/>
    <w:uiPriority w:val="99"/>
    <w:qFormat/>
    <w:rsid w:val="00962C0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62C02"/>
  </w:style>
  <w:style w:type="paragraph" w:customStyle="1" w:styleId="TagChar1CharCharCharChar">
    <w:name w:val="Tag Char1 Char Char Char Char"/>
    <w:basedOn w:val="Normal"/>
    <w:uiPriority w:val="99"/>
    <w:qFormat/>
    <w:rsid w:val="00962C0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962C02"/>
    <w:rPr>
      <w:rFonts w:eastAsia="Times New Roman"/>
      <w:b/>
      <w:sz w:val="24"/>
    </w:rPr>
  </w:style>
  <w:style w:type="paragraph" w:customStyle="1" w:styleId="RepeatHeader0">
    <w:name w:val="Repeat Header"/>
    <w:basedOn w:val="HeaderDebate"/>
    <w:uiPriority w:val="99"/>
    <w:qFormat/>
    <w:rsid w:val="00962C02"/>
    <w:pPr>
      <w:jc w:val="center"/>
      <w:outlineLvl w:val="1"/>
    </w:pPr>
    <w:rPr>
      <w:rFonts w:eastAsia="Times New Roman"/>
      <w:b/>
      <w:sz w:val="48"/>
      <w:szCs w:val="48"/>
      <w:u w:val="words"/>
    </w:rPr>
  </w:style>
  <w:style w:type="character" w:customStyle="1" w:styleId="sectionsubtitle">
    <w:name w:val="sectionsubtitle"/>
    <w:basedOn w:val="DefaultParagraphFont"/>
    <w:rsid w:val="00962C02"/>
  </w:style>
  <w:style w:type="character" w:customStyle="1" w:styleId="EvidenceTag">
    <w:name w:val="Evidence Tag"/>
    <w:rsid w:val="00962C0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62C0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62C0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62C0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62C0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62C02"/>
  </w:style>
  <w:style w:type="character" w:customStyle="1" w:styleId="StyleUnderlineUnderlineChar">
    <w:name w:val="Style Underline + Underline Char"/>
    <w:rsid w:val="00962C02"/>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962C02"/>
    <w:pPr>
      <w:widowControl/>
      <w:ind w:left="288" w:right="0"/>
    </w:pPr>
    <w:rPr>
      <w:rFonts w:ascii="Times New Roman" w:hAnsi="Times New Roman"/>
      <w:sz w:val="20"/>
      <w:u w:val="thick"/>
    </w:rPr>
  </w:style>
  <w:style w:type="character" w:customStyle="1" w:styleId="UnderlineCardsChar">
    <w:name w:val="Underline Cards Char"/>
    <w:link w:val="UnderlineCards"/>
    <w:rsid w:val="00962C02"/>
    <w:rPr>
      <w:rFonts w:ascii="Times New Roman" w:eastAsia="Times New Roman" w:hAnsi="Times New Roman" w:cs="Times New Roman"/>
      <w:sz w:val="20"/>
      <w:szCs w:val="24"/>
      <w:u w:val="thick"/>
    </w:rPr>
  </w:style>
  <w:style w:type="character" w:customStyle="1" w:styleId="SmallCardsChar">
    <w:name w:val="Small Cards Char"/>
    <w:link w:val="SmallCards"/>
    <w:rsid w:val="00962C02"/>
    <w:rPr>
      <w:rFonts w:ascii="Georgia" w:eastAsia="Times New Roman" w:hAnsi="Georgia"/>
      <w:sz w:val="16"/>
      <w:szCs w:val="20"/>
    </w:rPr>
  </w:style>
  <w:style w:type="paragraph" w:customStyle="1" w:styleId="ReadingCites">
    <w:name w:val="Reading Cites"/>
    <w:basedOn w:val="Normal"/>
    <w:link w:val="ReadingCitesChar"/>
    <w:qFormat/>
    <w:rsid w:val="00962C02"/>
    <w:rPr>
      <w:rFonts w:eastAsia="Times New Roman"/>
      <w:b/>
      <w:szCs w:val="20"/>
    </w:rPr>
  </w:style>
  <w:style w:type="character" w:customStyle="1" w:styleId="ReadingCitesChar">
    <w:name w:val="Reading Cites Char"/>
    <w:link w:val="ReadingCites"/>
    <w:rsid w:val="00962C02"/>
    <w:rPr>
      <w:rFonts w:ascii="Georgia" w:eastAsia="Times New Roman" w:hAnsi="Georgia"/>
      <w:b/>
      <w:sz w:val="20"/>
      <w:szCs w:val="20"/>
    </w:rPr>
  </w:style>
  <w:style w:type="paragraph" w:customStyle="1" w:styleId="ContentsHeading">
    <w:name w:val="Contents Heading"/>
    <w:basedOn w:val="Heading1"/>
    <w:next w:val="Normal"/>
    <w:uiPriority w:val="99"/>
    <w:qFormat/>
    <w:rsid w:val="00962C0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962C02"/>
    <w:pPr>
      <w:spacing w:before="100" w:beforeAutospacing="1" w:after="100" w:afterAutospacing="1"/>
    </w:pPr>
    <w:rPr>
      <w:rFonts w:eastAsia="Times New Roman"/>
    </w:rPr>
  </w:style>
  <w:style w:type="character" w:customStyle="1" w:styleId="CharacterStyle8">
    <w:name w:val="Character Style 8"/>
    <w:rsid w:val="00962C02"/>
    <w:rPr>
      <w:sz w:val="22"/>
      <w:szCs w:val="22"/>
    </w:rPr>
  </w:style>
  <w:style w:type="paragraph" w:customStyle="1" w:styleId="Style110">
    <w:name w:val="Style 11"/>
    <w:uiPriority w:val="99"/>
    <w:qFormat/>
    <w:rsid w:val="00962C0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962C0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62C02"/>
    <w:rPr>
      <w:rFonts w:ascii="Arial Narrow" w:hAnsi="Arial Narrow"/>
      <w:color w:val="000000"/>
      <w:sz w:val="22"/>
      <w:szCs w:val="22"/>
      <w:u w:val="single"/>
      <w:lang w:val="en-US" w:eastAsia="en-US" w:bidi="ar-SA"/>
    </w:rPr>
  </w:style>
  <w:style w:type="character" w:customStyle="1" w:styleId="CardText1Char1">
    <w:name w:val="Card Text 1 Char1"/>
    <w:rsid w:val="00962C02"/>
    <w:rPr>
      <w:rFonts w:ascii="Arial Narrow" w:hAnsi="Arial Narrow"/>
      <w:color w:val="000000"/>
      <w:sz w:val="22"/>
      <w:szCs w:val="22"/>
      <w:u w:val="single"/>
      <w:lang w:val="en-US" w:eastAsia="en-US" w:bidi="ar-SA"/>
    </w:rPr>
  </w:style>
  <w:style w:type="paragraph" w:customStyle="1" w:styleId="Style52">
    <w:name w:val="Style 5"/>
    <w:uiPriority w:val="99"/>
    <w:qFormat/>
    <w:rsid w:val="00962C0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962C0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62C02"/>
    <w:rPr>
      <w:b/>
      <w:bCs/>
      <w:color w:val="695B54"/>
    </w:rPr>
  </w:style>
  <w:style w:type="paragraph" w:customStyle="1" w:styleId="Heading11">
    <w:name w:val="Heading 11"/>
    <w:basedOn w:val="Normal"/>
    <w:next w:val="Normal"/>
    <w:uiPriority w:val="99"/>
    <w:qFormat/>
    <w:rsid w:val="00962C02"/>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962C02"/>
    <w:pPr>
      <w:keepLines w:val="0"/>
      <w:pageBreakBefore w:val="0"/>
      <w:spacing w:before="0"/>
      <w:jc w:val="left"/>
    </w:pPr>
    <w:rPr>
      <w:rFonts w:eastAsia="Times New Roman" w:cs="Arial"/>
      <w:sz w:val="22"/>
      <w:szCs w:val="26"/>
    </w:rPr>
  </w:style>
  <w:style w:type="character" w:customStyle="1" w:styleId="TextHeadingChar">
    <w:name w:val="Text Heading Char"/>
    <w:rsid w:val="00962C02"/>
    <w:rPr>
      <w:rFonts w:cs="Arial"/>
      <w:b/>
      <w:bCs/>
      <w:sz w:val="22"/>
      <w:szCs w:val="26"/>
      <w:u w:val="single"/>
      <w:lang w:val="en-US" w:eastAsia="en-US" w:bidi="ar-SA"/>
    </w:rPr>
  </w:style>
  <w:style w:type="character" w:customStyle="1" w:styleId="FootnoteCharacters">
    <w:name w:val="Footnote Characters"/>
    <w:rsid w:val="00962C02"/>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962C0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962C0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962C0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962C02"/>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962C02"/>
    <w:pPr>
      <w:spacing w:before="240"/>
    </w:pPr>
    <w:rPr>
      <w:rFonts w:eastAsia="Times New Roman"/>
      <w:bCs/>
      <w:szCs w:val="20"/>
    </w:rPr>
  </w:style>
  <w:style w:type="paragraph" w:customStyle="1" w:styleId="StyleDebateBodyBefore12pt1">
    <w:name w:val="Style Debate Body + Before:  12 pt1"/>
    <w:basedOn w:val="Normal"/>
    <w:uiPriority w:val="99"/>
    <w:qFormat/>
    <w:rsid w:val="00962C02"/>
    <w:pPr>
      <w:spacing w:before="240"/>
    </w:pPr>
    <w:rPr>
      <w:rFonts w:eastAsia="Times New Roman"/>
      <w:bCs/>
      <w:szCs w:val="20"/>
    </w:rPr>
  </w:style>
  <w:style w:type="paragraph" w:customStyle="1" w:styleId="PageNumber11">
    <w:name w:val="Page Number11"/>
    <w:basedOn w:val="Normal"/>
    <w:next w:val="Normal"/>
    <w:uiPriority w:val="99"/>
    <w:qFormat/>
    <w:rsid w:val="00962C02"/>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962C02"/>
    <w:rPr>
      <w:rFonts w:eastAsia="SimSun" w:cs="Arial"/>
      <w:b/>
      <w:bCs/>
      <w:iCs/>
      <w:sz w:val="24"/>
      <w:szCs w:val="28"/>
      <w:lang w:val="en-US" w:eastAsia="zh-CN" w:bidi="ar-SA"/>
    </w:rPr>
  </w:style>
  <w:style w:type="character" w:customStyle="1" w:styleId="Char31">
    <w:name w:val="Char31"/>
    <w:rsid w:val="00962C02"/>
    <w:rPr>
      <w:rFonts w:cs="Arial"/>
      <w:bCs/>
      <w:u w:val="thick"/>
      <w:lang w:val="en-US" w:eastAsia="en-US" w:bidi="ar-SA"/>
    </w:rPr>
  </w:style>
  <w:style w:type="paragraph" w:customStyle="1" w:styleId="StyleHeading1Centered">
    <w:name w:val="Style Heading 1 + Centered"/>
    <w:basedOn w:val="Heading1"/>
    <w:uiPriority w:val="99"/>
    <w:qFormat/>
    <w:rsid w:val="00962C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962C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962C0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62C02"/>
    <w:pPr>
      <w:spacing w:before="120"/>
    </w:pPr>
    <w:rPr>
      <w:rFonts w:eastAsia="Times New Roman"/>
    </w:rPr>
  </w:style>
  <w:style w:type="character" w:customStyle="1" w:styleId="underliningChar3">
    <w:name w:val="underlining Char"/>
    <w:rsid w:val="00962C02"/>
    <w:rPr>
      <w:b/>
      <w:szCs w:val="24"/>
      <w:u w:val="single"/>
      <w:lang w:val="en-US" w:eastAsia="en-US" w:bidi="ar-SA"/>
    </w:rPr>
  </w:style>
  <w:style w:type="character" w:customStyle="1" w:styleId="notreadChar">
    <w:name w:val="not read Char"/>
    <w:rsid w:val="00962C02"/>
    <w:rPr>
      <w:sz w:val="18"/>
      <w:szCs w:val="24"/>
      <w:lang w:val="en-US" w:eastAsia="en-US" w:bidi="ar-SA"/>
    </w:rPr>
  </w:style>
  <w:style w:type="paragraph" w:customStyle="1" w:styleId="StyleStrong10ptNotBold">
    <w:name w:val="Style Strong + 10 pt Not Bold"/>
    <w:basedOn w:val="Normal"/>
    <w:autoRedefine/>
    <w:uiPriority w:val="99"/>
    <w:qFormat/>
    <w:rsid w:val="00962C02"/>
    <w:pPr>
      <w:ind w:left="720" w:hanging="360"/>
    </w:pPr>
    <w:rPr>
      <w:rFonts w:eastAsia="Times New Roman"/>
      <w:sz w:val="26"/>
      <w:szCs w:val="26"/>
    </w:rPr>
  </w:style>
  <w:style w:type="character" w:customStyle="1" w:styleId="smallCharChar0">
    <w:name w:val="small Char Char"/>
    <w:rsid w:val="00962C02"/>
    <w:rPr>
      <w:rFonts w:ascii="Times New Roman" w:eastAsia="Times New Roman" w:hAnsi="Times New Roman" w:cs="Times New Roman"/>
      <w:sz w:val="12"/>
      <w:szCs w:val="16"/>
    </w:rPr>
  </w:style>
  <w:style w:type="character" w:customStyle="1" w:styleId="Undlerine">
    <w:name w:val="Undlerine"/>
    <w:qFormat/>
    <w:rsid w:val="00962C02"/>
    <w:rPr>
      <w:rFonts w:ascii="Times New Roman" w:hAnsi="Times New Roman"/>
      <w:w w:val="110"/>
      <w:sz w:val="20"/>
      <w:szCs w:val="20"/>
      <w:u w:val="single"/>
      <w:bdr w:val="none" w:sz="0" w:space="0" w:color="auto"/>
      <w:lang w:bidi="he-IL"/>
    </w:rPr>
  </w:style>
  <w:style w:type="character" w:customStyle="1" w:styleId="Boxes">
    <w:name w:val="Boxes"/>
    <w:qFormat/>
    <w:rsid w:val="00962C02"/>
    <w:rPr>
      <w:rFonts w:ascii="Times New Roman" w:hAnsi="Times New Roman"/>
      <w:sz w:val="20"/>
      <w:u w:val="single"/>
      <w:bdr w:val="single" w:sz="4" w:space="0" w:color="auto"/>
    </w:rPr>
  </w:style>
  <w:style w:type="character" w:customStyle="1" w:styleId="tim">
    <w:name w:val="tim"/>
    <w:qFormat/>
    <w:rsid w:val="00962C02"/>
    <w:rPr>
      <w:rFonts w:ascii="Times New Roman" w:hAnsi="Times New Roman"/>
      <w:sz w:val="20"/>
      <w:u w:val="single"/>
    </w:rPr>
  </w:style>
  <w:style w:type="character" w:customStyle="1" w:styleId="hl">
    <w:name w:val="hl"/>
    <w:basedOn w:val="DefaultParagraphFont"/>
    <w:rsid w:val="00962C02"/>
  </w:style>
  <w:style w:type="character" w:customStyle="1" w:styleId="clock1">
    <w:name w:val="clock1"/>
    <w:rsid w:val="00962C02"/>
    <w:rPr>
      <w:color w:val="B51B1B"/>
    </w:rPr>
  </w:style>
  <w:style w:type="character" w:customStyle="1" w:styleId="smallChar10">
    <w:name w:val="small Char1"/>
    <w:rsid w:val="00962C02"/>
    <w:rPr>
      <w:sz w:val="12"/>
      <w:szCs w:val="16"/>
      <w:lang w:val="en-US" w:eastAsia="en-US" w:bidi="ar-SA"/>
    </w:rPr>
  </w:style>
  <w:style w:type="character" w:customStyle="1" w:styleId="SmallCardsCharChar">
    <w:name w:val="Small Cards Char Char"/>
    <w:rsid w:val="00962C02"/>
    <w:rPr>
      <w:sz w:val="14"/>
      <w:szCs w:val="24"/>
      <w:lang w:val="en-US" w:eastAsia="en-US" w:bidi="ar-SA"/>
    </w:rPr>
  </w:style>
  <w:style w:type="paragraph" w:customStyle="1" w:styleId="NormalCards">
    <w:name w:val="Normal Cards"/>
    <w:basedOn w:val="Normal"/>
    <w:uiPriority w:val="99"/>
    <w:qFormat/>
    <w:rsid w:val="00962C02"/>
    <w:pPr>
      <w:ind w:left="288"/>
    </w:pPr>
    <w:rPr>
      <w:rFonts w:eastAsia="Times New Roman"/>
    </w:rPr>
  </w:style>
  <w:style w:type="character" w:customStyle="1" w:styleId="iniciales">
    <w:name w:val="iniciales"/>
    <w:basedOn w:val="DefaultParagraphFont"/>
    <w:rsid w:val="00962C02"/>
  </w:style>
  <w:style w:type="character" w:customStyle="1" w:styleId="Style10ptBoldUnderline">
    <w:name w:val="Style 10 pt Bold Underline"/>
    <w:rsid w:val="00962C02"/>
    <w:rPr>
      <w:b/>
      <w:bCs/>
      <w:sz w:val="20"/>
      <w:u w:val="single"/>
    </w:rPr>
  </w:style>
  <w:style w:type="paragraph" w:customStyle="1" w:styleId="outdent">
    <w:name w:val="outdent"/>
    <w:basedOn w:val="Normal"/>
    <w:uiPriority w:val="99"/>
    <w:qFormat/>
    <w:rsid w:val="00962C0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962C02"/>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962C02"/>
    <w:pPr>
      <w:spacing w:before="100" w:beforeAutospacing="1" w:after="100" w:afterAutospacing="1"/>
    </w:pPr>
    <w:rPr>
      <w:rFonts w:eastAsia="Times New Roman"/>
      <w:sz w:val="24"/>
    </w:rPr>
  </w:style>
  <w:style w:type="paragraph" w:customStyle="1" w:styleId="bulleted">
    <w:name w:val="bulleted"/>
    <w:basedOn w:val="Normal"/>
    <w:uiPriority w:val="99"/>
    <w:qFormat/>
    <w:rsid w:val="00962C02"/>
    <w:pPr>
      <w:spacing w:before="100" w:beforeAutospacing="1" w:after="100" w:afterAutospacing="1"/>
    </w:pPr>
    <w:rPr>
      <w:rFonts w:eastAsia="Times New Roman"/>
      <w:sz w:val="24"/>
    </w:rPr>
  </w:style>
  <w:style w:type="character" w:customStyle="1" w:styleId="UnderlineCardsCharChar">
    <w:name w:val="Underline Cards Char Char"/>
    <w:rsid w:val="00962C02"/>
    <w:rPr>
      <w:rFonts w:eastAsia="SimSun"/>
      <w:szCs w:val="24"/>
      <w:u w:val="thick"/>
      <w:lang w:val="en-US" w:eastAsia="en-US" w:bidi="ar-SA"/>
    </w:rPr>
  </w:style>
  <w:style w:type="paragraph" w:customStyle="1" w:styleId="authorgroup">
    <w:name w:val="authorgroup"/>
    <w:basedOn w:val="Normal"/>
    <w:uiPriority w:val="99"/>
    <w:qFormat/>
    <w:rsid w:val="00962C02"/>
    <w:pPr>
      <w:spacing w:before="100" w:beforeAutospacing="1" w:after="100" w:afterAutospacing="1"/>
    </w:pPr>
    <w:rPr>
      <w:rFonts w:eastAsia="Calibri"/>
      <w:sz w:val="24"/>
    </w:rPr>
  </w:style>
  <w:style w:type="paragraph" w:customStyle="1" w:styleId="affiliation1">
    <w:name w:val="affiliation1"/>
    <w:basedOn w:val="Normal"/>
    <w:uiPriority w:val="99"/>
    <w:qFormat/>
    <w:rsid w:val="00962C02"/>
    <w:pPr>
      <w:spacing w:before="100" w:beforeAutospacing="1" w:after="100" w:afterAutospacing="1"/>
    </w:pPr>
    <w:rPr>
      <w:rFonts w:eastAsia="Calibri"/>
      <w:sz w:val="24"/>
    </w:rPr>
  </w:style>
  <w:style w:type="character" w:customStyle="1" w:styleId="smallcapitals">
    <w:name w:val="smallcapitals"/>
    <w:basedOn w:val="DefaultParagraphFont"/>
    <w:rsid w:val="00962C02"/>
  </w:style>
  <w:style w:type="character" w:customStyle="1" w:styleId="number0">
    <w:name w:val="number"/>
    <w:basedOn w:val="DefaultParagraphFont"/>
    <w:rsid w:val="00962C02"/>
  </w:style>
  <w:style w:type="character" w:customStyle="1" w:styleId="articlebody1">
    <w:name w:val="articlebody1"/>
    <w:rsid w:val="00962C02"/>
  </w:style>
  <w:style w:type="character" w:customStyle="1" w:styleId="small1">
    <w:name w:val="small1"/>
    <w:rsid w:val="00962C02"/>
  </w:style>
  <w:style w:type="character" w:customStyle="1" w:styleId="AuthorDateChar1">
    <w:name w:val="Author/Date Char1"/>
    <w:rsid w:val="00962C0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62C02"/>
    <w:pPr>
      <w:spacing w:before="120"/>
    </w:pPr>
    <w:rPr>
      <w:b/>
    </w:rPr>
  </w:style>
  <w:style w:type="character" w:customStyle="1" w:styleId="analyticChar0">
    <w:name w:val="analytic Char"/>
    <w:basedOn w:val="DefaultParagraphFont"/>
    <w:link w:val="analytic0"/>
    <w:uiPriority w:val="4"/>
    <w:rsid w:val="00962C02"/>
    <w:rPr>
      <w:rFonts w:ascii="Georgia" w:hAnsi="Georgia"/>
      <w:b/>
      <w:sz w:val="20"/>
    </w:rPr>
  </w:style>
  <w:style w:type="character" w:customStyle="1" w:styleId="Normal30">
    <w:name w:val="Normal3"/>
    <w:basedOn w:val="DefaultParagraphFont"/>
    <w:rsid w:val="00962C02"/>
  </w:style>
  <w:style w:type="paragraph" w:customStyle="1" w:styleId="Heading12">
    <w:name w:val="Heading 12"/>
    <w:basedOn w:val="Normal"/>
    <w:next w:val="Normal"/>
    <w:uiPriority w:val="99"/>
    <w:qFormat/>
    <w:rsid w:val="00962C0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62C02"/>
  </w:style>
  <w:style w:type="character" w:customStyle="1" w:styleId="m-3583723223135346788gmail-styleunderline">
    <w:name w:val="m_-3583723223135346788gmail-styleunderline"/>
    <w:basedOn w:val="DefaultParagraphFont"/>
    <w:rsid w:val="00962C02"/>
  </w:style>
  <w:style w:type="character" w:customStyle="1" w:styleId="CardsFont6ptChar5">
    <w:name w:val="Cards + Font: 6 pt Char5"/>
    <w:basedOn w:val="DefaultParagraphFont"/>
    <w:locked/>
    <w:rsid w:val="00962C0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62C02"/>
  </w:style>
  <w:style w:type="character" w:customStyle="1" w:styleId="m-1146133537900874914m-2819420093854639792gmail-styleunderline">
    <w:name w:val="m_-1146133537900874914m_-2819420093854639792gmail-styleunderline"/>
    <w:basedOn w:val="DefaultParagraphFont"/>
    <w:rsid w:val="00962C02"/>
  </w:style>
  <w:style w:type="character" w:customStyle="1" w:styleId="m-7954869243461233974gmail-styleunderline">
    <w:name w:val="m_-7954869243461233974gmail-styleunderline"/>
    <w:basedOn w:val="DefaultParagraphFont"/>
    <w:rsid w:val="00962C02"/>
  </w:style>
  <w:style w:type="character" w:customStyle="1" w:styleId="m5577519854659992616gmail-styleunderline">
    <w:name w:val="m_5577519854659992616gmail-styleunderline"/>
    <w:basedOn w:val="DefaultParagraphFont"/>
    <w:rsid w:val="00962C02"/>
  </w:style>
  <w:style w:type="paragraph" w:customStyle="1" w:styleId="inline">
    <w:name w:val="inline"/>
    <w:basedOn w:val="Normal"/>
    <w:rsid w:val="00962C02"/>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962C02"/>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962C02"/>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962C02"/>
  </w:style>
  <w:style w:type="character" w:customStyle="1" w:styleId="keyword">
    <w:name w:val="keyword"/>
    <w:basedOn w:val="DefaultParagraphFont"/>
    <w:rsid w:val="00962C02"/>
  </w:style>
  <w:style w:type="paragraph" w:customStyle="1" w:styleId="simplepara">
    <w:name w:val="simplepara"/>
    <w:basedOn w:val="Normal"/>
    <w:rsid w:val="00962C02"/>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962C02"/>
  </w:style>
  <w:style w:type="paragraph" w:customStyle="1" w:styleId="color-body">
    <w:name w:val="color-body"/>
    <w:basedOn w:val="Normal"/>
    <w:rsid w:val="00962C02"/>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962C02"/>
  </w:style>
  <w:style w:type="paragraph" w:customStyle="1" w:styleId="heading-container">
    <w:name w:val="heading-container"/>
    <w:basedOn w:val="Normal"/>
    <w:uiPriority w:val="99"/>
    <w:qFormat/>
    <w:rsid w:val="00962C02"/>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962C02"/>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962C02"/>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962C02"/>
  </w:style>
  <w:style w:type="paragraph" w:customStyle="1" w:styleId="img">
    <w:name w:val="img"/>
    <w:basedOn w:val="Normal"/>
    <w:rsid w:val="00962C02"/>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962C02"/>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962C02"/>
    <w:rPr>
      <w:sz w:val="16"/>
      <w:szCs w:val="10"/>
    </w:rPr>
  </w:style>
  <w:style w:type="character" w:customStyle="1" w:styleId="AuthorQualsChar">
    <w:name w:val="Author Quals Char"/>
    <w:basedOn w:val="DefaultParagraphFont"/>
    <w:link w:val="AuthorQuals"/>
    <w:uiPriority w:val="4"/>
    <w:rsid w:val="00962C02"/>
    <w:rPr>
      <w:rFonts w:ascii="Georgia" w:hAnsi="Georgia"/>
      <w:sz w:val="16"/>
      <w:szCs w:val="10"/>
    </w:rPr>
  </w:style>
  <w:style w:type="paragraph" w:customStyle="1" w:styleId="AnalyticsNora">
    <w:name w:val="Analytics [Nora]"/>
    <w:basedOn w:val="Heading4"/>
    <w:link w:val="AnalyticsNoraChar"/>
    <w:autoRedefine/>
    <w:uiPriority w:val="4"/>
    <w:qFormat/>
    <w:rsid w:val="00962C02"/>
  </w:style>
  <w:style w:type="character" w:customStyle="1" w:styleId="AnalyticsNoraChar">
    <w:name w:val="Analytics [Nora] Char"/>
    <w:basedOn w:val="DefaultParagraphFont"/>
    <w:link w:val="AnalyticsNora"/>
    <w:uiPriority w:val="4"/>
    <w:rsid w:val="00962C02"/>
    <w:rPr>
      <w:rFonts w:ascii="Georgia" w:eastAsiaTheme="majorEastAsia" w:hAnsi="Georgia" w:cstheme="majorBidi"/>
      <w:b/>
      <w:iCs/>
    </w:rPr>
  </w:style>
  <w:style w:type="paragraph" w:customStyle="1" w:styleId="jessicaqian">
    <w:name w:val="jessicaqian"/>
    <w:basedOn w:val="Normal"/>
    <w:autoRedefine/>
    <w:uiPriority w:val="99"/>
    <w:qFormat/>
    <w:rsid w:val="00962C02"/>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962C02"/>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962C02"/>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962C02"/>
  </w:style>
  <w:style w:type="character" w:customStyle="1" w:styleId="AnalyticsNoCChar">
    <w:name w:val="Analytics [NoC] Char"/>
    <w:basedOn w:val="DefaultParagraphFont"/>
    <w:link w:val="AnalyticsNoC"/>
    <w:uiPriority w:val="4"/>
    <w:rsid w:val="00962C02"/>
    <w:rPr>
      <w:rFonts w:ascii="Georgia" w:eastAsiaTheme="majorEastAsia" w:hAnsi="Georgia" w:cstheme="majorBidi"/>
      <w:b/>
      <w:iCs/>
    </w:rPr>
  </w:style>
  <w:style w:type="character" w:customStyle="1" w:styleId="annotation-link">
    <w:name w:val="annotation-link"/>
    <w:basedOn w:val="DefaultParagraphFont"/>
    <w:rsid w:val="00962C02"/>
  </w:style>
  <w:style w:type="character" w:customStyle="1" w:styleId="annotationhighlight">
    <w:name w:val="annotation__highlight"/>
    <w:basedOn w:val="DefaultParagraphFont"/>
    <w:rsid w:val="00962C02"/>
  </w:style>
  <w:style w:type="character" w:customStyle="1" w:styleId="underline4">
    <w:name w:val="underline"/>
    <w:qFormat/>
    <w:rsid w:val="00962C02"/>
    <w:rPr>
      <w:u w:val="single"/>
    </w:rPr>
  </w:style>
  <w:style w:type="character" w:customStyle="1" w:styleId="ReadstuffChar">
    <w:name w:val="Read stuff Char"/>
    <w:rsid w:val="00962C02"/>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962C02"/>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962C02"/>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962C02"/>
    <w:rPr>
      <w:rFonts w:cs="Arial"/>
      <w:b/>
      <w:bCs/>
      <w:iCs/>
      <w:color w:val="000000"/>
      <w:szCs w:val="28"/>
      <w:lang w:val="en-US" w:eastAsia="en-US" w:bidi="ar-SA"/>
    </w:rPr>
  </w:style>
  <w:style w:type="character" w:customStyle="1" w:styleId="costarpage">
    <w:name w:val="co_starpage"/>
    <w:basedOn w:val="DefaultParagraphFont"/>
    <w:rsid w:val="00962C02"/>
  </w:style>
  <w:style w:type="character" w:customStyle="1" w:styleId="cosearchterm">
    <w:name w:val="co_searchterm"/>
    <w:basedOn w:val="DefaultParagraphFont"/>
    <w:rsid w:val="00962C02"/>
  </w:style>
  <w:style w:type="character" w:customStyle="1" w:styleId="journalname">
    <w:name w:val="journalname"/>
    <w:rsid w:val="00962C02"/>
  </w:style>
  <w:style w:type="paragraph" w:customStyle="1" w:styleId="StyleSmallTimesNewRoman11ptBoldThickunderlineBorder1">
    <w:name w:val="Style Small + Times New Roman 11 pt Bold Thick underline Border...1"/>
    <w:link w:val="StyleSmallTimesNewRoman11ptBoldThickunderlineBorder1Char"/>
    <w:qFormat/>
    <w:rsid w:val="00962C02"/>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62C02"/>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962C02"/>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962C02"/>
    <w:rPr>
      <w:rFonts w:eastAsia="Times New Roman"/>
      <w:b/>
      <w:bCs/>
      <w:szCs w:val="24"/>
      <w:u w:val="thick"/>
    </w:rPr>
  </w:style>
  <w:style w:type="paragraph" w:customStyle="1" w:styleId="StyleSmallTimesNewRoman11pt">
    <w:name w:val="Style Small + Times New Roman 11 pt"/>
    <w:link w:val="StyleSmallTimesNewRoman11ptChar"/>
    <w:qFormat/>
    <w:rsid w:val="00962C02"/>
    <w:rPr>
      <w:rFonts w:eastAsia="Times New Roman"/>
      <w:szCs w:val="24"/>
    </w:rPr>
  </w:style>
  <w:style w:type="character" w:customStyle="1" w:styleId="StyleSmallTimesNewRoman11ptChar">
    <w:name w:val="Style Small + Times New Roman 11 pt Char"/>
    <w:basedOn w:val="DefaultParagraphFont"/>
    <w:link w:val="StyleSmallTimesNewRoman11pt"/>
    <w:rsid w:val="00962C02"/>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962C02"/>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962C02"/>
    <w:rPr>
      <w:rFonts w:eastAsia="Times New Roman"/>
      <w:szCs w:val="24"/>
      <w:u w:val="thick"/>
    </w:rPr>
  </w:style>
  <w:style w:type="paragraph" w:customStyle="1" w:styleId="article-text">
    <w:name w:val="article-text"/>
    <w:basedOn w:val="Normal"/>
    <w:uiPriority w:val="99"/>
    <w:qFormat/>
    <w:rsid w:val="00962C02"/>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962C02"/>
    <w:rPr>
      <w:sz w:val="20"/>
      <w:bdr w:val="single" w:sz="4" w:space="0" w:color="auto" w:frame="1"/>
    </w:rPr>
  </w:style>
  <w:style w:type="character" w:customStyle="1" w:styleId="StyleUnderlineChar6CharCharCharCharCharCharCharChar11">
    <w:name w:val="Style Underline Char6 Char Char Char Char Char Char Char Char + 11 ..."/>
    <w:rsid w:val="00962C0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62C0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62C0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62C02"/>
    <w:rPr>
      <w:sz w:val="20"/>
      <w:szCs w:val="24"/>
      <w:u w:val="single"/>
      <w:bdr w:val="single" w:sz="4" w:space="0" w:color="auto"/>
      <w:lang w:val="en-US" w:eastAsia="en-US" w:bidi="ar-SA"/>
    </w:rPr>
  </w:style>
  <w:style w:type="character" w:customStyle="1" w:styleId="StyleLatinGaramondUnderline">
    <w:name w:val="Style (Latin) Garamond Underline"/>
    <w:rsid w:val="00962C02"/>
    <w:rPr>
      <w:rFonts w:ascii="Times New Roman" w:hAnsi="Times New Roman"/>
      <w:sz w:val="20"/>
      <w:u w:val="single"/>
    </w:rPr>
  </w:style>
  <w:style w:type="character" w:customStyle="1" w:styleId="StyleLatinGaramond">
    <w:name w:val="Style (Latin) Garamond"/>
    <w:rsid w:val="00962C02"/>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962C02"/>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962C02"/>
    <w:rPr>
      <w:rFonts w:ascii="Times" w:eastAsia="Times New Roman" w:hAnsi="Times" w:cs="Arial"/>
      <w:sz w:val="20"/>
      <w:szCs w:val="28"/>
      <w:u w:val="single"/>
    </w:rPr>
  </w:style>
  <w:style w:type="paragraph" w:customStyle="1" w:styleId="HeaderStyle">
    <w:name w:val="Header Style"/>
    <w:basedOn w:val="Normal"/>
    <w:uiPriority w:val="99"/>
    <w:qFormat/>
    <w:rsid w:val="00962C02"/>
    <w:pPr>
      <w:jc w:val="center"/>
    </w:pPr>
    <w:rPr>
      <w:rFonts w:eastAsia="Times New Roman"/>
      <w:b/>
      <w:sz w:val="24"/>
      <w:szCs w:val="20"/>
      <w:u w:val="single"/>
    </w:rPr>
  </w:style>
  <w:style w:type="character" w:customStyle="1" w:styleId="CardChar21">
    <w:name w:val="Card Char2"/>
    <w:basedOn w:val="DefaultParagraphFont"/>
    <w:rsid w:val="00962C02"/>
    <w:rPr>
      <w:rFonts w:ascii="Times New Roman" w:eastAsia="Times New Roman" w:hAnsi="Times New Roman" w:cs="Times New Roman"/>
      <w:bCs/>
      <w:color w:val="000000"/>
      <w:sz w:val="20"/>
      <w:szCs w:val="20"/>
    </w:rPr>
  </w:style>
  <w:style w:type="character" w:customStyle="1" w:styleId="A17">
    <w:name w:val="A17"/>
    <w:rsid w:val="00962C02"/>
    <w:rPr>
      <w:rFonts w:cs="Baskerville"/>
      <w:color w:val="000000"/>
      <w:sz w:val="12"/>
      <w:szCs w:val="12"/>
    </w:rPr>
  </w:style>
  <w:style w:type="paragraph" w:customStyle="1" w:styleId="Pa19">
    <w:name w:val="Pa19"/>
    <w:basedOn w:val="Normal"/>
    <w:next w:val="Normal"/>
    <w:uiPriority w:val="99"/>
    <w:qFormat/>
    <w:rsid w:val="00962C02"/>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962C02"/>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962C02"/>
    <w:rPr>
      <w:rFonts w:ascii="Frutiger 45 Light" w:hAnsi="Frutiger 45 Light" w:cs="Frutiger 45 Light"/>
      <w:b/>
      <w:bCs/>
      <w:i/>
      <w:iCs/>
      <w:color w:val="000000"/>
      <w:sz w:val="36"/>
      <w:szCs w:val="36"/>
    </w:rPr>
  </w:style>
  <w:style w:type="character" w:customStyle="1" w:styleId="A20">
    <w:name w:val="A20"/>
    <w:rsid w:val="00962C02"/>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62C02"/>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62C02"/>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962C02"/>
    <w:rPr>
      <w:rFonts w:cs="Arial"/>
      <w:b/>
      <w:bCs/>
      <w:sz w:val="24"/>
      <w:szCs w:val="26"/>
      <w:lang w:val="en-US" w:eastAsia="en-US" w:bidi="ar-SA"/>
    </w:rPr>
  </w:style>
  <w:style w:type="character" w:customStyle="1" w:styleId="brief-smalltext0">
    <w:name w:val="brief-smalltext"/>
    <w:basedOn w:val="DefaultParagraphFont"/>
    <w:rsid w:val="00962C02"/>
  </w:style>
  <w:style w:type="paragraph" w:customStyle="1" w:styleId="Coverintroduction">
    <w:name w:val="Cover introduction"/>
    <w:basedOn w:val="Default"/>
    <w:next w:val="Default"/>
    <w:uiPriority w:val="99"/>
    <w:qFormat/>
    <w:rsid w:val="00962C02"/>
    <w:rPr>
      <w:rFonts w:ascii="Arial" w:hAnsi="Arial"/>
      <w:color w:val="auto"/>
    </w:rPr>
  </w:style>
  <w:style w:type="character" w:customStyle="1" w:styleId="style53">
    <w:name w:val="style5"/>
    <w:basedOn w:val="DefaultParagraphFont"/>
    <w:rsid w:val="00962C02"/>
  </w:style>
  <w:style w:type="character" w:customStyle="1" w:styleId="TagCharCharCharCharCharChar">
    <w:name w:val="Tag Char Char Char Char Char Char"/>
    <w:rsid w:val="00962C02"/>
    <w:rPr>
      <w:rFonts w:cs="Arial"/>
      <w:b/>
      <w:bCs/>
      <w:sz w:val="24"/>
      <w:szCs w:val="26"/>
      <w:lang w:val="en-US" w:eastAsia="en-US" w:bidi="ar-SA"/>
    </w:rPr>
  </w:style>
  <w:style w:type="character" w:customStyle="1" w:styleId="pmterms3">
    <w:name w:val="pmterms3"/>
    <w:basedOn w:val="DefaultParagraphFont"/>
    <w:rsid w:val="00962C02"/>
  </w:style>
  <w:style w:type="character" w:customStyle="1" w:styleId="interiorheadline">
    <w:name w:val="interiorheadline"/>
    <w:basedOn w:val="DefaultParagraphFont"/>
    <w:rsid w:val="00962C02"/>
  </w:style>
  <w:style w:type="character" w:customStyle="1" w:styleId="Heading31CharCharCharChar1">
    <w:name w:val="Heading 31 Char Char Char Char1"/>
    <w:rsid w:val="00962C02"/>
    <w:rPr>
      <w:rFonts w:cs="Arial"/>
      <w:b/>
      <w:bCs/>
      <w:sz w:val="24"/>
      <w:szCs w:val="26"/>
      <w:lang w:val="en-US" w:eastAsia="en-US" w:bidi="ar-SA"/>
    </w:rPr>
  </w:style>
  <w:style w:type="character" w:customStyle="1" w:styleId="Heading31CharCharChar">
    <w:name w:val="Heading 31 Char Char Char"/>
    <w:rsid w:val="00962C02"/>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962C02"/>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962C02"/>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962C02"/>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962C02"/>
    <w:rPr>
      <w:rFonts w:ascii="Georgia" w:eastAsia="MS Mincho" w:hAnsi="Georgia"/>
      <w:b/>
      <w:sz w:val="20"/>
      <w:szCs w:val="24"/>
      <w:u w:val="single"/>
    </w:rPr>
  </w:style>
  <w:style w:type="character" w:customStyle="1" w:styleId="author-bio-box">
    <w:name w:val="author-bio-box"/>
    <w:basedOn w:val="DefaultParagraphFont"/>
    <w:rsid w:val="00962C02"/>
  </w:style>
  <w:style w:type="character" w:customStyle="1" w:styleId="SubtitleChar2">
    <w:name w:val="Subtitle Char2"/>
    <w:basedOn w:val="DefaultParagraphFont"/>
    <w:uiPriority w:val="11"/>
    <w:rsid w:val="00962C02"/>
    <w:rPr>
      <w:rFonts w:eastAsiaTheme="minorEastAsia"/>
      <w:color w:val="5A5A5A" w:themeColor="text1" w:themeTint="A5"/>
      <w:spacing w:val="15"/>
    </w:rPr>
  </w:style>
  <w:style w:type="paragraph" w:customStyle="1" w:styleId="type">
    <w:name w:val="type"/>
    <w:basedOn w:val="Normal"/>
    <w:uiPriority w:val="99"/>
    <w:qFormat/>
    <w:rsid w:val="00962C02"/>
    <w:pPr>
      <w:spacing w:before="100" w:beforeAutospacing="1" w:after="100" w:afterAutospacing="1"/>
    </w:pPr>
    <w:rPr>
      <w:rFonts w:eastAsia="Times New Roman"/>
      <w:szCs w:val="24"/>
    </w:rPr>
  </w:style>
  <w:style w:type="character" w:customStyle="1" w:styleId="abodyblack3">
    <w:name w:val="abodyblack3"/>
    <w:basedOn w:val="DefaultParagraphFont"/>
    <w:rsid w:val="00962C02"/>
  </w:style>
  <w:style w:type="character" w:customStyle="1" w:styleId="cit-first-element">
    <w:name w:val="cit-first-element"/>
    <w:basedOn w:val="DefaultParagraphFont"/>
    <w:rsid w:val="00962C02"/>
  </w:style>
  <w:style w:type="character" w:customStyle="1" w:styleId="StyleThickunderline1">
    <w:name w:val="Style Thick underline1"/>
    <w:basedOn w:val="DefaultParagraphFont"/>
    <w:rsid w:val="00962C02"/>
    <w:rPr>
      <w:u w:val="single"/>
    </w:rPr>
  </w:style>
  <w:style w:type="paragraph" w:customStyle="1" w:styleId="TableParagraph">
    <w:name w:val="Table Paragraph"/>
    <w:basedOn w:val="Normal"/>
    <w:uiPriority w:val="1"/>
    <w:qFormat/>
    <w:rsid w:val="00962C02"/>
    <w:rPr>
      <w:rFonts w:asciiTheme="minorHAnsi" w:hAnsiTheme="minorHAnsi"/>
    </w:rPr>
  </w:style>
  <w:style w:type="character" w:customStyle="1" w:styleId="UnderlineChar5">
    <w:name w:val="UnderlineChar"/>
    <w:rsid w:val="00962C02"/>
    <w:rPr>
      <w:sz w:val="24"/>
      <w:u w:val="single"/>
      <w:shd w:val="clear" w:color="auto" w:fill="auto"/>
    </w:rPr>
  </w:style>
  <w:style w:type="paragraph" w:customStyle="1" w:styleId="Tag21">
    <w:name w:val="Tag21"/>
    <w:basedOn w:val="Normal"/>
    <w:qFormat/>
    <w:rsid w:val="00962C02"/>
    <w:rPr>
      <w:rFonts w:ascii="Arial" w:eastAsia="Times New Roman" w:hAnsi="Arial" w:cs="Arial"/>
      <w:b/>
      <w:sz w:val="24"/>
    </w:rPr>
  </w:style>
  <w:style w:type="character" w:customStyle="1" w:styleId="Bodytext10NotItalic">
    <w:name w:val="Body text (10) + Not Italic"/>
    <w:basedOn w:val="Bodytext100"/>
    <w:uiPriority w:val="99"/>
    <w:rsid w:val="00962C02"/>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962C02"/>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962C02"/>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962C02"/>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962C02"/>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962C02"/>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962C02"/>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962C02"/>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962C02"/>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962C02"/>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962C02"/>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962C02"/>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962C02"/>
  </w:style>
  <w:style w:type="character" w:customStyle="1" w:styleId="m1650200246007805466gmail-styleunderline">
    <w:name w:val="m_1650200246007805466gmail-styleunderline"/>
    <w:basedOn w:val="DefaultParagraphFont"/>
    <w:rsid w:val="00962C02"/>
  </w:style>
  <w:style w:type="character" w:customStyle="1" w:styleId="Footnote0">
    <w:name w:val="Footnote_"/>
    <w:basedOn w:val="DefaultParagraphFont"/>
    <w:link w:val="Footnote1"/>
    <w:rsid w:val="00962C02"/>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962C02"/>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962C02"/>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962C02"/>
    <w:rPr>
      <w:rFonts w:ascii="Georgia" w:eastAsiaTheme="majorEastAsia" w:hAnsi="Georgia" w:cstheme="majorBidi"/>
      <w:b/>
      <w:iCs/>
      <w:sz w:val="26"/>
    </w:rPr>
  </w:style>
  <w:style w:type="paragraph" w:customStyle="1" w:styleId="Hide">
    <w:name w:val="Hide"/>
    <w:basedOn w:val="Normal"/>
    <w:autoRedefine/>
    <w:uiPriority w:val="4"/>
    <w:qFormat/>
    <w:rsid w:val="00962C02"/>
    <w:pPr>
      <w:outlineLvl w:val="3"/>
    </w:pPr>
    <w:rPr>
      <w:b/>
      <w:sz w:val="26"/>
    </w:rPr>
  </w:style>
  <w:style w:type="paragraph" w:customStyle="1" w:styleId="footnotedescription">
    <w:name w:val="footnote description"/>
    <w:next w:val="Normal"/>
    <w:link w:val="footnotedescriptionChar"/>
    <w:hidden/>
    <w:qFormat/>
    <w:rsid w:val="00962C02"/>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962C02"/>
    <w:rPr>
      <w:rFonts w:ascii="Times New Roman" w:eastAsia="Times New Roman" w:hAnsi="Times New Roman" w:cs="Times New Roman"/>
      <w:color w:val="000000"/>
      <w:sz w:val="20"/>
    </w:rPr>
  </w:style>
  <w:style w:type="character" w:customStyle="1" w:styleId="footnotemark">
    <w:name w:val="footnote mark"/>
    <w:hidden/>
    <w:rsid w:val="00962C02"/>
    <w:rPr>
      <w:rFonts w:ascii="Times New Roman" w:eastAsia="Times New Roman" w:hAnsi="Times New Roman" w:cs="Times New Roman"/>
      <w:color w:val="000000"/>
      <w:sz w:val="20"/>
      <w:vertAlign w:val="superscript"/>
    </w:rPr>
  </w:style>
  <w:style w:type="table" w:customStyle="1" w:styleId="TableGrid0">
    <w:name w:val="TableGrid"/>
    <w:rsid w:val="00962C02"/>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962C02"/>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962C02"/>
  </w:style>
  <w:style w:type="paragraph" w:customStyle="1" w:styleId="Warrant">
    <w:name w:val="Warrant"/>
    <w:basedOn w:val="Normal"/>
    <w:link w:val="WarrantChar"/>
    <w:autoRedefine/>
    <w:uiPriority w:val="4"/>
    <w:qFormat/>
    <w:rsid w:val="00962C02"/>
    <w:rPr>
      <w:b/>
      <w:sz w:val="24"/>
      <w:u w:val="single"/>
      <w:bdr w:val="single" w:sz="12" w:space="0" w:color="auto"/>
    </w:rPr>
  </w:style>
  <w:style w:type="character" w:customStyle="1" w:styleId="WarrantChar">
    <w:name w:val="Warrant Char"/>
    <w:basedOn w:val="DefaultParagraphFont"/>
    <w:link w:val="Warrant"/>
    <w:uiPriority w:val="4"/>
    <w:rsid w:val="00962C02"/>
    <w:rPr>
      <w:rFonts w:ascii="Georgia" w:hAnsi="Georgia"/>
      <w:b/>
      <w:sz w:val="24"/>
      <w:u w:val="single"/>
      <w:bdr w:val="single" w:sz="12" w:space="0" w:color="auto"/>
    </w:rPr>
  </w:style>
  <w:style w:type="character" w:customStyle="1" w:styleId="image-enlarge">
    <w:name w:val="image-enlarge"/>
    <w:basedOn w:val="DefaultParagraphFont"/>
    <w:rsid w:val="00962C02"/>
  </w:style>
  <w:style w:type="paragraph" w:customStyle="1" w:styleId="zn-bodyparagraph">
    <w:name w:val="zn-body__paragraph"/>
    <w:basedOn w:val="Normal"/>
    <w:uiPriority w:val="99"/>
    <w:qFormat/>
    <w:rsid w:val="00962C02"/>
    <w:pPr>
      <w:spacing w:before="100" w:beforeAutospacing="1" w:after="100" w:afterAutospacing="1"/>
    </w:pPr>
    <w:rPr>
      <w:rFonts w:ascii="Times" w:hAnsi="Times"/>
      <w:szCs w:val="20"/>
    </w:rPr>
  </w:style>
  <w:style w:type="character" w:customStyle="1" w:styleId="teaser">
    <w:name w:val="teaser"/>
    <w:basedOn w:val="DefaultParagraphFont"/>
    <w:rsid w:val="00962C02"/>
  </w:style>
  <w:style w:type="character" w:customStyle="1" w:styleId="ref-lnk">
    <w:name w:val="ref-lnk"/>
    <w:basedOn w:val="DefaultParagraphFont"/>
    <w:rsid w:val="00962C02"/>
  </w:style>
  <w:style w:type="character" w:customStyle="1" w:styleId="ref-overlay">
    <w:name w:val="ref-overlay"/>
    <w:basedOn w:val="DefaultParagraphFont"/>
    <w:rsid w:val="00962C02"/>
  </w:style>
  <w:style w:type="character" w:customStyle="1" w:styleId="hlfld-contribauthor">
    <w:name w:val="hlfld-contribauthor"/>
    <w:basedOn w:val="DefaultParagraphFont"/>
    <w:rsid w:val="00962C02"/>
  </w:style>
  <w:style w:type="character" w:customStyle="1" w:styleId="nlmgiven-names">
    <w:name w:val="nlm_given-names"/>
    <w:basedOn w:val="DefaultParagraphFont"/>
    <w:rsid w:val="00962C02"/>
  </w:style>
  <w:style w:type="character" w:customStyle="1" w:styleId="nlmyear">
    <w:name w:val="nlm_year"/>
    <w:basedOn w:val="DefaultParagraphFont"/>
    <w:rsid w:val="00962C02"/>
  </w:style>
  <w:style w:type="character" w:customStyle="1" w:styleId="nlmarticle-title">
    <w:name w:val="nlm_article-title"/>
    <w:basedOn w:val="DefaultParagraphFont"/>
    <w:rsid w:val="00962C02"/>
  </w:style>
  <w:style w:type="character" w:customStyle="1" w:styleId="nlmfpage">
    <w:name w:val="nlm_fpage"/>
    <w:basedOn w:val="DefaultParagraphFont"/>
    <w:rsid w:val="00962C02"/>
  </w:style>
  <w:style w:type="character" w:customStyle="1" w:styleId="nlmlpage">
    <w:name w:val="nlm_lpage"/>
    <w:basedOn w:val="DefaultParagraphFont"/>
    <w:rsid w:val="00962C02"/>
  </w:style>
  <w:style w:type="character" w:customStyle="1" w:styleId="ref-links">
    <w:name w:val="ref-links"/>
    <w:basedOn w:val="DefaultParagraphFont"/>
    <w:rsid w:val="00962C02"/>
  </w:style>
  <w:style w:type="character" w:customStyle="1" w:styleId="xlinks-container">
    <w:name w:val="xlinks-container"/>
    <w:basedOn w:val="DefaultParagraphFont"/>
    <w:rsid w:val="00962C02"/>
  </w:style>
  <w:style w:type="character" w:customStyle="1" w:styleId="googlescholar-container">
    <w:name w:val="googlescholar-container"/>
    <w:basedOn w:val="DefaultParagraphFont"/>
    <w:rsid w:val="00962C02"/>
  </w:style>
  <w:style w:type="character" w:customStyle="1" w:styleId="ref-fn-p">
    <w:name w:val="ref-fn-p"/>
    <w:basedOn w:val="DefaultParagraphFont"/>
    <w:rsid w:val="00962C02"/>
  </w:style>
  <w:style w:type="character" w:customStyle="1" w:styleId="nlmpublisher-loc">
    <w:name w:val="nlm_publisher-loc"/>
    <w:basedOn w:val="DefaultParagraphFont"/>
    <w:rsid w:val="00962C02"/>
  </w:style>
  <w:style w:type="character" w:customStyle="1" w:styleId="nlmpublisher-name">
    <w:name w:val="nlm_publisher-name"/>
    <w:basedOn w:val="DefaultParagraphFont"/>
    <w:rsid w:val="00962C02"/>
  </w:style>
  <w:style w:type="paragraph" w:customStyle="1" w:styleId="analytics1">
    <w:name w:val="**analytics"/>
    <w:basedOn w:val="Normal"/>
    <w:link w:val="analyticsChar1"/>
    <w:uiPriority w:val="4"/>
    <w:qFormat/>
    <w:rsid w:val="00962C02"/>
  </w:style>
  <w:style w:type="character" w:customStyle="1" w:styleId="analyticsChar1">
    <w:name w:val="**analytics Char"/>
    <w:basedOn w:val="DefaultParagraphFont"/>
    <w:link w:val="analytics1"/>
    <w:uiPriority w:val="4"/>
    <w:rsid w:val="00962C02"/>
    <w:rPr>
      <w:rFonts w:ascii="Georgia" w:hAnsi="Georgia"/>
      <w:sz w:val="20"/>
    </w:rPr>
  </w:style>
  <w:style w:type="character" w:customStyle="1" w:styleId="m113202149284569794gmail-style13ptbold">
    <w:name w:val="m_113202149284569794gmail-style13ptbold"/>
    <w:basedOn w:val="DefaultParagraphFont"/>
    <w:rsid w:val="00962C02"/>
  </w:style>
  <w:style w:type="character" w:customStyle="1" w:styleId="m113202149284569794gmail-styleunderline">
    <w:name w:val="m_113202149284569794gmail-styleunderline"/>
    <w:basedOn w:val="DefaultParagraphFont"/>
    <w:rsid w:val="00962C02"/>
  </w:style>
  <w:style w:type="character" w:customStyle="1" w:styleId="m8525170829296705783gmail-style13ptbold">
    <w:name w:val="m_8525170829296705783gmail-style13ptbold"/>
    <w:basedOn w:val="DefaultParagraphFont"/>
    <w:rsid w:val="00962C02"/>
  </w:style>
  <w:style w:type="character" w:customStyle="1" w:styleId="m8525170829296705783gmail-styleunderline">
    <w:name w:val="m_8525170829296705783gmail-styleunderline"/>
    <w:basedOn w:val="DefaultParagraphFont"/>
    <w:rsid w:val="00962C02"/>
  </w:style>
  <w:style w:type="character" w:customStyle="1" w:styleId="m-5741597242490756161gmail-field-content">
    <w:name w:val="m_-5741597242490756161gmail-field-content"/>
    <w:basedOn w:val="DefaultParagraphFont"/>
    <w:rsid w:val="00962C02"/>
  </w:style>
  <w:style w:type="paragraph" w:customStyle="1" w:styleId="FUCKTHISFONT">
    <w:name w:val="FUCK THIS FONT"/>
    <w:basedOn w:val="Normal"/>
    <w:rsid w:val="00962C02"/>
    <w:pPr>
      <w:autoSpaceDE w:val="0"/>
      <w:autoSpaceDN w:val="0"/>
      <w:adjustRightInd w:val="0"/>
      <w:jc w:val="both"/>
    </w:pPr>
    <w:rPr>
      <w:u w:val="single"/>
    </w:rPr>
  </w:style>
  <w:style w:type="character" w:customStyle="1" w:styleId="CardsFont12ptChar1">
    <w:name w:val="Cards + Font: 12 pt Char1"/>
    <w:rsid w:val="00962C02"/>
    <w:rPr>
      <w:szCs w:val="24"/>
      <w:u w:val="single"/>
      <w:lang w:val="en-US" w:eastAsia="en-US" w:bidi="ar-SA"/>
    </w:rPr>
  </w:style>
  <w:style w:type="character" w:customStyle="1" w:styleId="hyperlink60">
    <w:name w:val="hyperlink6"/>
    <w:basedOn w:val="DefaultParagraphFont"/>
    <w:rsid w:val="00962C02"/>
  </w:style>
  <w:style w:type="character" w:customStyle="1" w:styleId="heading2char2charchar">
    <w:name w:val="heading2char2charchar"/>
    <w:basedOn w:val="DefaultParagraphFont"/>
    <w:rsid w:val="00962C02"/>
  </w:style>
  <w:style w:type="character" w:customStyle="1" w:styleId="heading2char10">
    <w:name w:val="heading2char1"/>
    <w:basedOn w:val="DefaultParagraphFont"/>
    <w:rsid w:val="00962C02"/>
  </w:style>
  <w:style w:type="character" w:customStyle="1" w:styleId="StyleUnderlineCharTitleCharBold">
    <w:name w:val="Style Underline CharTitle Char + Bold"/>
    <w:basedOn w:val="DefaultParagraphFont"/>
    <w:rsid w:val="00962C02"/>
    <w:rPr>
      <w:rFonts w:ascii="Garamond" w:hAnsi="Garamond"/>
      <w:b/>
      <w:bCs/>
      <w:color w:val="000000"/>
      <w:sz w:val="22"/>
      <w:szCs w:val="22"/>
    </w:rPr>
  </w:style>
  <w:style w:type="character" w:customStyle="1" w:styleId="bnp-articles-title1">
    <w:name w:val="bnp-articles-title1"/>
    <w:basedOn w:val="DefaultParagraphFont"/>
    <w:rsid w:val="00962C02"/>
    <w:rPr>
      <w:rFonts w:ascii="Verdana" w:hAnsi="Verdana" w:hint="default"/>
      <w:b/>
      <w:bCs/>
      <w:color w:val="545454"/>
      <w:sz w:val="12"/>
      <w:szCs w:val="12"/>
    </w:rPr>
  </w:style>
  <w:style w:type="character" w:customStyle="1" w:styleId="featuretext">
    <w:name w:val="featuretext"/>
    <w:basedOn w:val="DefaultParagraphFont"/>
    <w:rsid w:val="00962C02"/>
  </w:style>
  <w:style w:type="character" w:customStyle="1" w:styleId="relatedtext">
    <w:name w:val="related_text"/>
    <w:basedOn w:val="DefaultParagraphFont"/>
    <w:rsid w:val="00962C02"/>
  </w:style>
  <w:style w:type="character" w:customStyle="1" w:styleId="fullpost">
    <w:name w:val="fullpost"/>
    <w:basedOn w:val="DefaultParagraphFont"/>
    <w:rsid w:val="00962C02"/>
  </w:style>
  <w:style w:type="character" w:customStyle="1" w:styleId="bcktital">
    <w:name w:val="bcktital"/>
    <w:basedOn w:val="DefaultParagraphFont"/>
    <w:rsid w:val="00962C02"/>
  </w:style>
  <w:style w:type="character" w:customStyle="1" w:styleId="bcktital0">
    <w:name w:val="bckt_ital"/>
    <w:basedOn w:val="DefaultParagraphFont"/>
    <w:rsid w:val="00962C02"/>
  </w:style>
  <w:style w:type="character" w:customStyle="1" w:styleId="fwanimclass">
    <w:name w:val="fwanim_class"/>
    <w:basedOn w:val="DefaultParagraphFont"/>
    <w:rsid w:val="00962C02"/>
  </w:style>
  <w:style w:type="paragraph" w:customStyle="1" w:styleId="DebateUnderline0">
    <w:name w:val="DebateUnderline"/>
    <w:basedOn w:val="DebateNormal"/>
    <w:qFormat/>
    <w:rsid w:val="00962C02"/>
    <w:rPr>
      <w:rFonts w:ascii="Times New Roman" w:hAnsi="Times New Roman" w:cs="Times New Roman"/>
      <w:sz w:val="24"/>
      <w:szCs w:val="24"/>
      <w:u w:val="single"/>
    </w:rPr>
  </w:style>
  <w:style w:type="character" w:customStyle="1" w:styleId="DebateUnderlineChar">
    <w:name w:val="DebateUnderline Char"/>
    <w:basedOn w:val="DebateNormalChar"/>
    <w:rsid w:val="00962C02"/>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962C02"/>
    <w:rPr>
      <w:rFonts w:eastAsia="Calibri"/>
      <w:b/>
      <w:sz w:val="24"/>
      <w:szCs w:val="24"/>
      <w:lang w:val="en-US" w:eastAsia="en-US" w:bidi="ar-SA"/>
    </w:rPr>
  </w:style>
  <w:style w:type="paragraph" w:customStyle="1" w:styleId="DebateHeaderFinal">
    <w:name w:val="DebateHeaderFinal"/>
    <w:basedOn w:val="Heading1"/>
    <w:qFormat/>
    <w:rsid w:val="00962C02"/>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962C02"/>
    <w:rPr>
      <w:b/>
      <w:bCs/>
      <w:sz w:val="36"/>
      <w:szCs w:val="36"/>
      <w:u w:val="single"/>
      <w:lang w:val="en-US" w:eastAsia="en-US" w:bidi="ar-SA"/>
    </w:rPr>
  </w:style>
  <w:style w:type="paragraph" w:customStyle="1" w:styleId="HeaderInitial0">
    <w:name w:val="HeaderInitial"/>
    <w:basedOn w:val="Normal"/>
    <w:uiPriority w:val="99"/>
    <w:qFormat/>
    <w:rsid w:val="00962C02"/>
    <w:pPr>
      <w:jc w:val="center"/>
      <w:outlineLvl w:val="0"/>
    </w:pPr>
    <w:rPr>
      <w:rFonts w:eastAsia="Calibri" w:cs="Times New Roman"/>
      <w:b/>
      <w:caps/>
      <w:sz w:val="28"/>
    </w:rPr>
  </w:style>
  <w:style w:type="character" w:customStyle="1" w:styleId="FooterChar2">
    <w:name w:val="Footer Char2"/>
    <w:basedOn w:val="DefaultParagraphFont"/>
    <w:rsid w:val="00962C02"/>
    <w:rPr>
      <w:rFonts w:eastAsia="MS Mincho"/>
      <w:sz w:val="24"/>
      <w:szCs w:val="24"/>
      <w:lang w:val="en-US" w:eastAsia="ja-JP" w:bidi="ar-SA"/>
    </w:rPr>
  </w:style>
  <w:style w:type="character" w:customStyle="1" w:styleId="BalloonTextChar2">
    <w:name w:val="Balloon Text Char2"/>
    <w:basedOn w:val="DefaultParagraphFont"/>
    <w:rsid w:val="00962C02"/>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962C02"/>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962C02"/>
    <w:rPr>
      <w:rFonts w:ascii="Cambria" w:hAnsi="Cambria"/>
      <w:sz w:val="24"/>
      <w:lang w:val="en-US" w:eastAsia="en-US" w:bidi="ar-SA"/>
    </w:rPr>
  </w:style>
  <w:style w:type="paragraph" w:customStyle="1" w:styleId="Normalspacing">
    <w:name w:val="Normal + spacing"/>
    <w:basedOn w:val="StyleLinespacingDouble"/>
    <w:uiPriority w:val="99"/>
    <w:qFormat/>
    <w:rsid w:val="00962C02"/>
  </w:style>
  <w:style w:type="character" w:customStyle="1" w:styleId="NormalspacingChar">
    <w:name w:val="Normal + spacing Char"/>
    <w:basedOn w:val="StyleLinespacingDoubleChar"/>
    <w:rsid w:val="00962C02"/>
    <w:rPr>
      <w:rFonts w:ascii="Cambria" w:hAnsi="Cambria"/>
      <w:sz w:val="24"/>
      <w:lang w:val="en-US" w:eastAsia="en-US" w:bidi="ar-SA"/>
    </w:rPr>
  </w:style>
  <w:style w:type="character" w:customStyle="1" w:styleId="textbold0">
    <w:name w:val="textbold"/>
    <w:basedOn w:val="DefaultParagraphFont"/>
    <w:rsid w:val="00962C02"/>
  </w:style>
  <w:style w:type="character" w:customStyle="1" w:styleId="textitalics">
    <w:name w:val="textitalics"/>
    <w:basedOn w:val="DefaultParagraphFont"/>
    <w:rsid w:val="00962C02"/>
  </w:style>
  <w:style w:type="paragraph" w:customStyle="1" w:styleId="lastpar">
    <w:name w:val="lastpar"/>
    <w:basedOn w:val="Normal"/>
    <w:uiPriority w:val="99"/>
    <w:qFormat/>
    <w:rsid w:val="00962C02"/>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962C02"/>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62C02"/>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962C02"/>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962C02"/>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962C02"/>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962C02"/>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962C02"/>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962C02"/>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962C02"/>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962C02"/>
    <w:rPr>
      <w:sz w:val="18"/>
      <w:szCs w:val="24"/>
      <w:lang w:val="en-US" w:eastAsia="en-US" w:bidi="ar-SA"/>
    </w:rPr>
  </w:style>
  <w:style w:type="character" w:customStyle="1" w:styleId="text1CharChar">
    <w:name w:val="text1 Char Char"/>
    <w:basedOn w:val="DefaultParagraphFont"/>
    <w:rsid w:val="00962C02"/>
    <w:rPr>
      <w:lang w:val="en-US" w:eastAsia="en-US" w:bidi="ar-SA"/>
    </w:rPr>
  </w:style>
  <w:style w:type="character" w:customStyle="1" w:styleId="textCharChar">
    <w:name w:val="text Char Char"/>
    <w:basedOn w:val="DefaultParagraphFont"/>
    <w:rsid w:val="00962C02"/>
    <w:rPr>
      <w:sz w:val="18"/>
      <w:szCs w:val="24"/>
      <w:lang w:val="en-US" w:eastAsia="en-US" w:bidi="ar-SA"/>
    </w:rPr>
  </w:style>
  <w:style w:type="character" w:customStyle="1" w:styleId="normalloose1">
    <w:name w:val="normalloose1"/>
    <w:basedOn w:val="DefaultParagraphFont"/>
    <w:rsid w:val="00962C02"/>
    <w:rPr>
      <w:sz w:val="20"/>
      <w:szCs w:val="20"/>
    </w:rPr>
  </w:style>
  <w:style w:type="paragraph" w:customStyle="1" w:styleId="printerheadline">
    <w:name w:val="printer_headline"/>
    <w:basedOn w:val="Normal"/>
    <w:uiPriority w:val="99"/>
    <w:qFormat/>
    <w:rsid w:val="00962C02"/>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962C02"/>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962C02"/>
  </w:style>
  <w:style w:type="character" w:customStyle="1" w:styleId="georgia">
    <w:name w:val="georgia"/>
    <w:basedOn w:val="DefaultParagraphFont"/>
    <w:rsid w:val="00962C02"/>
  </w:style>
  <w:style w:type="character" w:customStyle="1" w:styleId="isdefault">
    <w:name w:val="isdefault"/>
    <w:basedOn w:val="DefaultParagraphFont"/>
    <w:rsid w:val="00962C02"/>
  </w:style>
  <w:style w:type="character" w:customStyle="1" w:styleId="arial">
    <w:name w:val="arial"/>
    <w:basedOn w:val="DefaultParagraphFont"/>
    <w:rsid w:val="00962C02"/>
  </w:style>
  <w:style w:type="character" w:customStyle="1" w:styleId="pipe">
    <w:name w:val="pipe"/>
    <w:basedOn w:val="DefaultParagraphFont"/>
    <w:rsid w:val="00962C02"/>
  </w:style>
  <w:style w:type="paragraph" w:customStyle="1" w:styleId="dtlcomment">
    <w:name w:val="dtlcomment"/>
    <w:basedOn w:val="Normal"/>
    <w:uiPriority w:val="99"/>
    <w:qFormat/>
    <w:rsid w:val="00962C02"/>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962C02"/>
  </w:style>
  <w:style w:type="character" w:customStyle="1" w:styleId="CharChar18">
    <w:name w:val="Char Char18"/>
    <w:basedOn w:val="DefaultParagraphFont"/>
    <w:rsid w:val="00962C02"/>
    <w:rPr>
      <w:sz w:val="16"/>
      <w:szCs w:val="24"/>
      <w:lang w:val="en-US" w:eastAsia="en-US" w:bidi="ar-SA"/>
    </w:rPr>
  </w:style>
  <w:style w:type="character" w:customStyle="1" w:styleId="CharChar24">
    <w:name w:val="Char Char24"/>
    <w:basedOn w:val="DefaultParagraphFont"/>
    <w:rsid w:val="00962C02"/>
    <w:rPr>
      <w:b/>
      <w:bCs/>
      <w:sz w:val="28"/>
      <w:szCs w:val="28"/>
      <w:lang w:val="en-US" w:eastAsia="en-US" w:bidi="ar-SA"/>
    </w:rPr>
  </w:style>
  <w:style w:type="character" w:customStyle="1" w:styleId="ln2">
    <w:name w:val="ln2"/>
    <w:basedOn w:val="DefaultParagraphFont"/>
    <w:rsid w:val="00962C02"/>
  </w:style>
  <w:style w:type="paragraph" w:customStyle="1" w:styleId="StyleStyle1">
    <w:name w:val="Style Style1 +"/>
    <w:basedOn w:val="Normal"/>
    <w:uiPriority w:val="99"/>
    <w:qFormat/>
    <w:rsid w:val="00962C02"/>
    <w:rPr>
      <w:rFonts w:ascii="Times New Roman" w:eastAsia="Calibri" w:hAnsi="Times New Roman" w:cs="Times New Roman"/>
      <w:sz w:val="24"/>
    </w:rPr>
  </w:style>
  <w:style w:type="character" w:customStyle="1" w:styleId="StyleStyle1Char">
    <w:name w:val="Style Style1 + Char"/>
    <w:basedOn w:val="Style1Char"/>
    <w:rsid w:val="00962C02"/>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962C02"/>
    <w:rPr>
      <w:rFonts w:ascii="Times New Roman" w:eastAsia="Times New Roman" w:hAnsi="Times New Roman" w:cs="Times New Roman"/>
      <w:b/>
      <w:bCs/>
      <w:sz w:val="20"/>
      <w:szCs w:val="26"/>
    </w:rPr>
  </w:style>
  <w:style w:type="character" w:customStyle="1" w:styleId="editorname">
    <w:name w:val="editorname"/>
    <w:basedOn w:val="DefaultParagraphFont"/>
    <w:rsid w:val="00962C02"/>
  </w:style>
  <w:style w:type="character" w:customStyle="1" w:styleId="CharChar16">
    <w:name w:val="Char Char16"/>
    <w:basedOn w:val="DefaultParagraphFont"/>
    <w:rsid w:val="00962C02"/>
    <w:rPr>
      <w:rFonts w:ascii="Cambria" w:hAnsi="Cambria"/>
      <w:lang w:val="en-US" w:eastAsia="en-US" w:bidi="ar-SA"/>
    </w:rPr>
  </w:style>
  <w:style w:type="character" w:customStyle="1" w:styleId="CharChar15">
    <w:name w:val="Char Char15"/>
    <w:basedOn w:val="CharChar16"/>
    <w:rsid w:val="00962C02"/>
    <w:rPr>
      <w:rFonts w:ascii="Cambria" w:hAnsi="Cambria"/>
      <w:b/>
      <w:bCs/>
      <w:lang w:val="en-US" w:eastAsia="en-US" w:bidi="ar-SA"/>
    </w:rPr>
  </w:style>
  <w:style w:type="character" w:customStyle="1" w:styleId="CharChar14">
    <w:name w:val="Char Char14"/>
    <w:basedOn w:val="DefaultParagraphFont"/>
    <w:rsid w:val="00962C02"/>
    <w:rPr>
      <w:rFonts w:ascii="Tahoma" w:hAnsi="Tahoma" w:cs="Tahoma"/>
      <w:sz w:val="16"/>
      <w:szCs w:val="16"/>
      <w:lang w:val="en-US" w:eastAsia="en-US" w:bidi="ar-SA"/>
    </w:rPr>
  </w:style>
  <w:style w:type="character" w:customStyle="1" w:styleId="CharChar13">
    <w:name w:val="Char Char13"/>
    <w:basedOn w:val="DefaultParagraphFont"/>
    <w:rsid w:val="00962C02"/>
    <w:rPr>
      <w:rFonts w:ascii="Cambria" w:hAnsi="Cambria"/>
      <w:lang w:val="en-US" w:eastAsia="en-US" w:bidi="ar-SA"/>
    </w:rPr>
  </w:style>
  <w:style w:type="paragraph" w:customStyle="1" w:styleId="normalChar1">
    <w:name w:val="normal Char"/>
    <w:basedOn w:val="Normal"/>
    <w:uiPriority w:val="99"/>
    <w:qFormat/>
    <w:rsid w:val="00962C02"/>
    <w:rPr>
      <w:rFonts w:ascii="Times New Roman" w:eastAsia="Calibri" w:hAnsi="Times New Roman" w:cs="Times New Roman"/>
    </w:rPr>
  </w:style>
  <w:style w:type="character" w:customStyle="1" w:styleId="cardtextsmallCharChar">
    <w:name w:val="card text small Char Char"/>
    <w:basedOn w:val="DefaultParagraphFont"/>
    <w:rsid w:val="00962C02"/>
    <w:rPr>
      <w:rFonts w:ascii="Arial Narrow" w:hAnsi="Arial Narrow" w:cs="Times New Roman"/>
      <w:sz w:val="16"/>
    </w:rPr>
  </w:style>
  <w:style w:type="character" w:customStyle="1" w:styleId="TagChar40">
    <w:name w:val="Tag Char4"/>
    <w:basedOn w:val="DefaultParagraphFont"/>
    <w:rsid w:val="00962C02"/>
    <w:rPr>
      <w:b/>
      <w:sz w:val="26"/>
      <w:szCs w:val="24"/>
      <w:lang w:val="en-US" w:eastAsia="en-US" w:bidi="ar-SA"/>
    </w:rPr>
  </w:style>
  <w:style w:type="paragraph" w:customStyle="1" w:styleId="SmallTextGaramond">
    <w:name w:val="Small Text Garamond"/>
    <w:basedOn w:val="Normal"/>
    <w:uiPriority w:val="99"/>
    <w:qFormat/>
    <w:rsid w:val="00962C02"/>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962C02"/>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962C02"/>
    <w:rPr>
      <w:rFonts w:cs="Arial"/>
      <w:bCs/>
      <w:iCs/>
      <w:szCs w:val="22"/>
      <w:lang w:val="en-US" w:eastAsia="en-US" w:bidi="ar-SA"/>
    </w:rPr>
  </w:style>
  <w:style w:type="paragraph" w:customStyle="1" w:styleId="listterm">
    <w:name w:val="listterm"/>
    <w:basedOn w:val="Normal"/>
    <w:uiPriority w:val="99"/>
    <w:qFormat/>
    <w:rsid w:val="00962C02"/>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962C02"/>
    <w:rPr>
      <w:rFonts w:ascii="Garamond" w:hAnsi="Garamond"/>
    </w:rPr>
  </w:style>
  <w:style w:type="character" w:customStyle="1" w:styleId="WW8Num3z0">
    <w:name w:val="WW8Num3z0"/>
    <w:rsid w:val="00962C02"/>
    <w:rPr>
      <w:rFonts w:ascii="Garamond" w:hAnsi="Garamond"/>
    </w:rPr>
  </w:style>
  <w:style w:type="character" w:customStyle="1" w:styleId="WW8Num4z1">
    <w:name w:val="WW8Num4z1"/>
    <w:rsid w:val="00962C02"/>
    <w:rPr>
      <w:rFonts w:ascii="Garamond" w:hAnsi="Garamond"/>
    </w:rPr>
  </w:style>
  <w:style w:type="character" w:customStyle="1" w:styleId="WW8Num5z0">
    <w:name w:val="WW8Num5z0"/>
    <w:rsid w:val="00962C02"/>
    <w:rPr>
      <w:rFonts w:ascii="Garamond" w:hAnsi="Garamond"/>
    </w:rPr>
  </w:style>
  <w:style w:type="character" w:customStyle="1" w:styleId="WW8Num6z0">
    <w:name w:val="WW8Num6z0"/>
    <w:rsid w:val="00962C02"/>
    <w:rPr>
      <w:rFonts w:ascii="Symbol" w:hAnsi="Symbol"/>
    </w:rPr>
  </w:style>
  <w:style w:type="character" w:customStyle="1" w:styleId="WW8Num7z0">
    <w:name w:val="WW8Num7z0"/>
    <w:rsid w:val="00962C02"/>
    <w:rPr>
      <w:rFonts w:ascii="Symbol" w:hAnsi="Symbol"/>
    </w:rPr>
  </w:style>
  <w:style w:type="character" w:customStyle="1" w:styleId="WW8Num8z0">
    <w:name w:val="WW8Num8z0"/>
    <w:rsid w:val="00962C02"/>
    <w:rPr>
      <w:rFonts w:ascii="Symbol" w:hAnsi="Symbol"/>
    </w:rPr>
  </w:style>
  <w:style w:type="character" w:customStyle="1" w:styleId="WW8Num9z0">
    <w:name w:val="WW8Num9z0"/>
    <w:rsid w:val="00962C02"/>
    <w:rPr>
      <w:rFonts w:ascii="Symbol" w:hAnsi="Symbol"/>
    </w:rPr>
  </w:style>
  <w:style w:type="character" w:customStyle="1" w:styleId="WW8Num10z0">
    <w:name w:val="WW8Num10z0"/>
    <w:rsid w:val="00962C02"/>
    <w:rPr>
      <w:rFonts w:ascii="Garamond" w:hAnsi="Garamond"/>
    </w:rPr>
  </w:style>
  <w:style w:type="character" w:customStyle="1" w:styleId="WW8Num11z1">
    <w:name w:val="WW8Num11z1"/>
    <w:rsid w:val="00962C02"/>
    <w:rPr>
      <w:rFonts w:ascii="Garamond" w:hAnsi="Garamond"/>
    </w:rPr>
  </w:style>
  <w:style w:type="character" w:customStyle="1" w:styleId="Absatz-Standardschriftart">
    <w:name w:val="Absatz-Standardschriftart"/>
    <w:rsid w:val="00962C02"/>
  </w:style>
  <w:style w:type="character" w:customStyle="1" w:styleId="WW-Absatz-Standardschriftart">
    <w:name w:val="WW-Absatz-Standardschriftart"/>
    <w:rsid w:val="00962C02"/>
  </w:style>
  <w:style w:type="character" w:customStyle="1" w:styleId="WW-Absatz-Standardschriftart1">
    <w:name w:val="WW-Absatz-Standardschriftart1"/>
    <w:rsid w:val="00962C02"/>
  </w:style>
  <w:style w:type="character" w:customStyle="1" w:styleId="EndnoteCharacters">
    <w:name w:val="Endnote Characters"/>
    <w:basedOn w:val="DefaultParagraphFont"/>
    <w:rsid w:val="00962C02"/>
    <w:rPr>
      <w:position w:val="0"/>
      <w:sz w:val="24"/>
      <w:vertAlign w:val="baseline"/>
    </w:rPr>
  </w:style>
  <w:style w:type="character" w:customStyle="1" w:styleId="WW8Num1z0">
    <w:name w:val="WW8Num1z0"/>
    <w:rsid w:val="00962C02"/>
    <w:rPr>
      <w:rFonts w:ascii="Symbol" w:hAnsi="Symbol"/>
    </w:rPr>
  </w:style>
  <w:style w:type="character" w:customStyle="1" w:styleId="WW8Num1z2">
    <w:name w:val="WW8Num1z2"/>
    <w:rsid w:val="00962C02"/>
    <w:rPr>
      <w:rFonts w:ascii="Courier New" w:hAnsi="Courier New"/>
    </w:rPr>
  </w:style>
  <w:style w:type="character" w:customStyle="1" w:styleId="WW8Num1z3">
    <w:name w:val="WW8Num1z3"/>
    <w:rsid w:val="00962C02"/>
    <w:rPr>
      <w:rFonts w:ascii="Wingdings" w:hAnsi="Wingdings"/>
    </w:rPr>
  </w:style>
  <w:style w:type="character" w:customStyle="1" w:styleId="WW8Num11z0">
    <w:name w:val="WW8Num11z0"/>
    <w:rsid w:val="00962C02"/>
    <w:rPr>
      <w:rFonts w:ascii="Symbol" w:hAnsi="Symbol"/>
    </w:rPr>
  </w:style>
  <w:style w:type="character" w:customStyle="1" w:styleId="WW8Num83z0">
    <w:name w:val="WW8Num83z0"/>
    <w:rsid w:val="00962C02"/>
    <w:rPr>
      <w:rFonts w:ascii="Symbol" w:hAnsi="Symbol"/>
    </w:rPr>
  </w:style>
  <w:style w:type="character" w:customStyle="1" w:styleId="WW8Num83z1">
    <w:name w:val="WW8Num83z1"/>
    <w:rsid w:val="00962C02"/>
    <w:rPr>
      <w:rFonts w:ascii="Courier New" w:hAnsi="Courier New"/>
    </w:rPr>
  </w:style>
  <w:style w:type="character" w:customStyle="1" w:styleId="WW8Num83z2">
    <w:name w:val="WW8Num83z2"/>
    <w:rsid w:val="00962C02"/>
    <w:rPr>
      <w:rFonts w:ascii="Wingdings" w:hAnsi="Wingdings"/>
    </w:rPr>
  </w:style>
  <w:style w:type="character" w:customStyle="1" w:styleId="WW8Num89z0">
    <w:name w:val="WW8Num89z0"/>
    <w:rsid w:val="00962C02"/>
    <w:rPr>
      <w:rFonts w:ascii="Symbol" w:hAnsi="Symbol"/>
      <w:sz w:val="20"/>
    </w:rPr>
  </w:style>
  <w:style w:type="character" w:customStyle="1" w:styleId="WW8Num90z0">
    <w:name w:val="WW8Num90z0"/>
    <w:rsid w:val="00962C02"/>
    <w:rPr>
      <w:rFonts w:ascii="Times New Roman" w:eastAsia="Times New Roman" w:hAnsi="Times New Roman" w:cs="Times New Roman"/>
    </w:rPr>
  </w:style>
  <w:style w:type="character" w:customStyle="1" w:styleId="WW8Num92z0">
    <w:name w:val="WW8Num92z0"/>
    <w:rsid w:val="00962C02"/>
    <w:rPr>
      <w:rFonts w:ascii="Symbol" w:eastAsia="Times New Roman" w:hAnsi="Symbol"/>
    </w:rPr>
  </w:style>
  <w:style w:type="character" w:customStyle="1" w:styleId="WW8Num92z1">
    <w:name w:val="WW8Num92z1"/>
    <w:rsid w:val="00962C02"/>
    <w:rPr>
      <w:rFonts w:ascii="Courier New" w:hAnsi="Courier New"/>
    </w:rPr>
  </w:style>
  <w:style w:type="character" w:customStyle="1" w:styleId="WW8Num92z2">
    <w:name w:val="WW8Num92z2"/>
    <w:rsid w:val="00962C02"/>
    <w:rPr>
      <w:rFonts w:ascii="Wingdings" w:hAnsi="Wingdings"/>
    </w:rPr>
  </w:style>
  <w:style w:type="character" w:customStyle="1" w:styleId="WW8Num92z3">
    <w:name w:val="WW8Num92z3"/>
    <w:rsid w:val="00962C02"/>
    <w:rPr>
      <w:rFonts w:ascii="Symbol" w:hAnsi="Symbol"/>
    </w:rPr>
  </w:style>
  <w:style w:type="character" w:customStyle="1" w:styleId="WW8Num96z0">
    <w:name w:val="WW8Num96z0"/>
    <w:rsid w:val="00962C02"/>
    <w:rPr>
      <w:rFonts w:ascii="Symbol" w:hAnsi="Symbol"/>
      <w:sz w:val="20"/>
    </w:rPr>
  </w:style>
  <w:style w:type="character" w:customStyle="1" w:styleId="WW8Num96z1">
    <w:name w:val="WW8Num96z1"/>
    <w:rsid w:val="00962C02"/>
    <w:rPr>
      <w:rFonts w:ascii="Courier New" w:hAnsi="Courier New"/>
      <w:sz w:val="20"/>
    </w:rPr>
  </w:style>
  <w:style w:type="character" w:customStyle="1" w:styleId="WW8Num96z2">
    <w:name w:val="WW8Num96z2"/>
    <w:rsid w:val="00962C02"/>
    <w:rPr>
      <w:rFonts w:ascii="Wingdings" w:hAnsi="Wingdings"/>
      <w:sz w:val="20"/>
    </w:rPr>
  </w:style>
  <w:style w:type="character" w:customStyle="1" w:styleId="WW8Num103z0">
    <w:name w:val="WW8Num103z0"/>
    <w:rsid w:val="00962C02"/>
    <w:rPr>
      <w:rFonts w:ascii="Symbol" w:hAnsi="Symbol"/>
      <w:sz w:val="20"/>
    </w:rPr>
  </w:style>
  <w:style w:type="character" w:customStyle="1" w:styleId="WW8Num103z1">
    <w:name w:val="WW8Num103z1"/>
    <w:rsid w:val="00962C02"/>
    <w:rPr>
      <w:rFonts w:ascii="Courier New" w:hAnsi="Courier New"/>
      <w:sz w:val="20"/>
    </w:rPr>
  </w:style>
  <w:style w:type="character" w:customStyle="1" w:styleId="WW8Num103z2">
    <w:name w:val="WW8Num103z2"/>
    <w:rsid w:val="00962C02"/>
    <w:rPr>
      <w:rFonts w:ascii="Wingdings" w:hAnsi="Wingdings"/>
      <w:sz w:val="20"/>
    </w:rPr>
  </w:style>
  <w:style w:type="character" w:customStyle="1" w:styleId="WW8Num108z0">
    <w:name w:val="WW8Num108z0"/>
    <w:rsid w:val="00962C02"/>
    <w:rPr>
      <w:rFonts w:ascii="Symbol" w:hAnsi="Symbol"/>
      <w:sz w:val="20"/>
    </w:rPr>
  </w:style>
  <w:style w:type="character" w:customStyle="1" w:styleId="WW8Num108z1">
    <w:name w:val="WW8Num108z1"/>
    <w:rsid w:val="00962C02"/>
    <w:rPr>
      <w:rFonts w:ascii="Courier New" w:hAnsi="Courier New"/>
      <w:sz w:val="20"/>
    </w:rPr>
  </w:style>
  <w:style w:type="character" w:customStyle="1" w:styleId="WW8Num108z2">
    <w:name w:val="WW8Num108z2"/>
    <w:rsid w:val="00962C02"/>
    <w:rPr>
      <w:rFonts w:ascii="Wingdings" w:hAnsi="Wingdings"/>
      <w:sz w:val="20"/>
    </w:rPr>
  </w:style>
  <w:style w:type="character" w:customStyle="1" w:styleId="WW8Num109z0">
    <w:name w:val="WW8Num109z0"/>
    <w:rsid w:val="00962C02"/>
    <w:rPr>
      <w:rFonts w:ascii="Symbol" w:eastAsia="Times New Roman" w:hAnsi="Symbol"/>
    </w:rPr>
  </w:style>
  <w:style w:type="character" w:customStyle="1" w:styleId="WW8Num109z1">
    <w:name w:val="WW8Num109z1"/>
    <w:rsid w:val="00962C02"/>
    <w:rPr>
      <w:rFonts w:ascii="Courier New" w:hAnsi="Courier New"/>
    </w:rPr>
  </w:style>
  <w:style w:type="character" w:customStyle="1" w:styleId="WW8Num109z2">
    <w:name w:val="WW8Num109z2"/>
    <w:rsid w:val="00962C02"/>
    <w:rPr>
      <w:rFonts w:ascii="Wingdings" w:hAnsi="Wingdings"/>
    </w:rPr>
  </w:style>
  <w:style w:type="character" w:customStyle="1" w:styleId="WW8Num109z3">
    <w:name w:val="WW8Num109z3"/>
    <w:rsid w:val="00962C02"/>
    <w:rPr>
      <w:rFonts w:ascii="Symbol" w:hAnsi="Symbol"/>
    </w:rPr>
  </w:style>
  <w:style w:type="character" w:customStyle="1" w:styleId="WW8Num111z0">
    <w:name w:val="WW8Num111z0"/>
    <w:rsid w:val="00962C02"/>
    <w:rPr>
      <w:rFonts w:ascii="Symbol" w:hAnsi="Symbol"/>
      <w:sz w:val="20"/>
    </w:rPr>
  </w:style>
  <w:style w:type="character" w:customStyle="1" w:styleId="WW8Num111z1">
    <w:name w:val="WW8Num111z1"/>
    <w:rsid w:val="00962C02"/>
    <w:rPr>
      <w:rFonts w:ascii="Courier New" w:hAnsi="Courier New"/>
      <w:sz w:val="20"/>
    </w:rPr>
  </w:style>
  <w:style w:type="character" w:customStyle="1" w:styleId="WW8Num111z2">
    <w:name w:val="WW8Num111z2"/>
    <w:rsid w:val="00962C02"/>
    <w:rPr>
      <w:rFonts w:ascii="Wingdings" w:hAnsi="Wingdings"/>
      <w:sz w:val="20"/>
    </w:rPr>
  </w:style>
  <w:style w:type="character" w:customStyle="1" w:styleId="WW8Num117z0">
    <w:name w:val="WW8Num117z0"/>
    <w:rsid w:val="00962C02"/>
    <w:rPr>
      <w:rFonts w:ascii="Symbol" w:eastAsia="Times New Roman" w:hAnsi="Symbol"/>
    </w:rPr>
  </w:style>
  <w:style w:type="character" w:customStyle="1" w:styleId="WW8Num117z1">
    <w:name w:val="WW8Num117z1"/>
    <w:rsid w:val="00962C02"/>
    <w:rPr>
      <w:rFonts w:ascii="Courier New" w:hAnsi="Courier New"/>
    </w:rPr>
  </w:style>
  <w:style w:type="character" w:customStyle="1" w:styleId="WW8Num117z2">
    <w:name w:val="WW8Num117z2"/>
    <w:rsid w:val="00962C02"/>
    <w:rPr>
      <w:rFonts w:ascii="Wingdings" w:hAnsi="Wingdings"/>
    </w:rPr>
  </w:style>
  <w:style w:type="character" w:customStyle="1" w:styleId="WW8Num117z3">
    <w:name w:val="WW8Num117z3"/>
    <w:rsid w:val="00962C02"/>
    <w:rPr>
      <w:rFonts w:ascii="Symbol" w:hAnsi="Symbol"/>
    </w:rPr>
  </w:style>
  <w:style w:type="character" w:customStyle="1" w:styleId="WW8Num126z0">
    <w:name w:val="WW8Num126z0"/>
    <w:rsid w:val="00962C02"/>
    <w:rPr>
      <w:rFonts w:ascii="Symbol" w:eastAsia="SimSun" w:hAnsi="Symbol"/>
    </w:rPr>
  </w:style>
  <w:style w:type="character" w:customStyle="1" w:styleId="WW8Num126z1">
    <w:name w:val="WW8Num126z1"/>
    <w:rsid w:val="00962C02"/>
    <w:rPr>
      <w:rFonts w:ascii="Courier New" w:hAnsi="Courier New"/>
    </w:rPr>
  </w:style>
  <w:style w:type="character" w:customStyle="1" w:styleId="WW8Num126z2">
    <w:name w:val="WW8Num126z2"/>
    <w:rsid w:val="00962C02"/>
    <w:rPr>
      <w:rFonts w:ascii="Wingdings" w:hAnsi="Wingdings"/>
    </w:rPr>
  </w:style>
  <w:style w:type="character" w:customStyle="1" w:styleId="WW8Num126z3">
    <w:name w:val="WW8Num126z3"/>
    <w:rsid w:val="00962C02"/>
    <w:rPr>
      <w:rFonts w:ascii="Symbol" w:hAnsi="Symbol"/>
    </w:rPr>
  </w:style>
  <w:style w:type="character" w:customStyle="1" w:styleId="WW8Num128z0">
    <w:name w:val="WW8Num128z0"/>
    <w:rsid w:val="00962C02"/>
    <w:rPr>
      <w:rFonts w:ascii="Symbol" w:eastAsia="Times New Roman" w:hAnsi="Symbol"/>
    </w:rPr>
  </w:style>
  <w:style w:type="character" w:customStyle="1" w:styleId="WW8Num128z1">
    <w:name w:val="WW8Num128z1"/>
    <w:rsid w:val="00962C02"/>
    <w:rPr>
      <w:rFonts w:ascii="Courier New" w:hAnsi="Courier New"/>
    </w:rPr>
  </w:style>
  <w:style w:type="character" w:customStyle="1" w:styleId="WW8Num128z2">
    <w:name w:val="WW8Num128z2"/>
    <w:rsid w:val="00962C02"/>
    <w:rPr>
      <w:rFonts w:ascii="Wingdings" w:hAnsi="Wingdings"/>
    </w:rPr>
  </w:style>
  <w:style w:type="character" w:customStyle="1" w:styleId="WW8Num128z3">
    <w:name w:val="WW8Num128z3"/>
    <w:rsid w:val="00962C02"/>
    <w:rPr>
      <w:rFonts w:ascii="Symbol" w:hAnsi="Symbol"/>
    </w:rPr>
  </w:style>
  <w:style w:type="character" w:customStyle="1" w:styleId="WW8Num138z0">
    <w:name w:val="WW8Num138z0"/>
    <w:rsid w:val="00962C02"/>
    <w:rPr>
      <w:rFonts w:ascii="Times-Italic" w:eastAsia="Times New Roman" w:hAnsi="Times-Italic"/>
    </w:rPr>
  </w:style>
  <w:style w:type="character" w:customStyle="1" w:styleId="WW8Num138z1">
    <w:name w:val="WW8Num138z1"/>
    <w:rsid w:val="00962C02"/>
    <w:rPr>
      <w:rFonts w:ascii="Courier New" w:hAnsi="Courier New"/>
    </w:rPr>
  </w:style>
  <w:style w:type="character" w:customStyle="1" w:styleId="WW8Num138z2">
    <w:name w:val="WW8Num138z2"/>
    <w:rsid w:val="00962C02"/>
    <w:rPr>
      <w:rFonts w:ascii="Wingdings" w:hAnsi="Wingdings"/>
    </w:rPr>
  </w:style>
  <w:style w:type="character" w:customStyle="1" w:styleId="WW8Num138z3">
    <w:name w:val="WW8Num138z3"/>
    <w:rsid w:val="00962C02"/>
    <w:rPr>
      <w:rFonts w:ascii="Symbol" w:hAnsi="Symbol"/>
    </w:rPr>
  </w:style>
  <w:style w:type="character" w:customStyle="1" w:styleId="WW8Num143z0">
    <w:name w:val="WW8Num143z0"/>
    <w:rsid w:val="00962C02"/>
    <w:rPr>
      <w:rFonts w:ascii="Times New Roman" w:eastAsia="Times New Roman" w:hAnsi="Times New Roman" w:cs="Times New Roman"/>
    </w:rPr>
  </w:style>
  <w:style w:type="character" w:customStyle="1" w:styleId="WW8Num148z0">
    <w:name w:val="WW8Num148z0"/>
    <w:rsid w:val="00962C02"/>
    <w:rPr>
      <w:rFonts w:ascii="Symbol" w:hAnsi="Symbol"/>
      <w:sz w:val="20"/>
    </w:rPr>
  </w:style>
  <w:style w:type="character" w:customStyle="1" w:styleId="WW8Num148z1">
    <w:name w:val="WW8Num148z1"/>
    <w:rsid w:val="00962C02"/>
    <w:rPr>
      <w:rFonts w:ascii="Courier New" w:hAnsi="Courier New"/>
      <w:sz w:val="20"/>
    </w:rPr>
  </w:style>
  <w:style w:type="character" w:customStyle="1" w:styleId="WW8Num148z2">
    <w:name w:val="WW8Num148z2"/>
    <w:rsid w:val="00962C02"/>
    <w:rPr>
      <w:rFonts w:ascii="Wingdings" w:hAnsi="Wingdings"/>
      <w:sz w:val="20"/>
    </w:rPr>
  </w:style>
  <w:style w:type="character" w:customStyle="1" w:styleId="WW8Num151z0">
    <w:name w:val="WW8Num151z0"/>
    <w:rsid w:val="00962C02"/>
    <w:rPr>
      <w:rFonts w:ascii="Times New Roman" w:eastAsia="Times New Roman" w:hAnsi="Times New Roman" w:cs="Times New Roman"/>
    </w:rPr>
  </w:style>
  <w:style w:type="character" w:customStyle="1" w:styleId="WW8Num152z0">
    <w:name w:val="WW8Num152z0"/>
    <w:rsid w:val="00962C02"/>
    <w:rPr>
      <w:rFonts w:ascii="Symbol" w:hAnsi="Symbol"/>
      <w:sz w:val="20"/>
    </w:rPr>
  </w:style>
  <w:style w:type="character" w:customStyle="1" w:styleId="WW8Num152z1">
    <w:name w:val="WW8Num152z1"/>
    <w:rsid w:val="00962C02"/>
    <w:rPr>
      <w:rFonts w:ascii="Courier New" w:hAnsi="Courier New"/>
      <w:sz w:val="20"/>
    </w:rPr>
  </w:style>
  <w:style w:type="character" w:customStyle="1" w:styleId="WW8Num152z2">
    <w:name w:val="WW8Num152z2"/>
    <w:rsid w:val="00962C02"/>
    <w:rPr>
      <w:rFonts w:ascii="Wingdings" w:hAnsi="Wingdings"/>
      <w:sz w:val="20"/>
    </w:rPr>
  </w:style>
  <w:style w:type="character" w:customStyle="1" w:styleId="WW8Num153z0">
    <w:name w:val="WW8Num153z0"/>
    <w:rsid w:val="00962C02"/>
    <w:rPr>
      <w:sz w:val="24"/>
    </w:rPr>
  </w:style>
  <w:style w:type="character" w:customStyle="1" w:styleId="WW8Num155z0">
    <w:name w:val="WW8Num155z0"/>
    <w:rsid w:val="00962C02"/>
    <w:rPr>
      <w:rFonts w:ascii="Times New Roman" w:eastAsia="Times New Roman" w:hAnsi="Times New Roman" w:cs="Times New Roman"/>
    </w:rPr>
  </w:style>
  <w:style w:type="character" w:customStyle="1" w:styleId="WW8Num157z0">
    <w:name w:val="WW8Num157z0"/>
    <w:rsid w:val="00962C02"/>
    <w:rPr>
      <w:rFonts w:ascii="Symbol" w:hAnsi="Symbol"/>
      <w:sz w:val="20"/>
    </w:rPr>
  </w:style>
  <w:style w:type="character" w:customStyle="1" w:styleId="WW8Num157z1">
    <w:name w:val="WW8Num157z1"/>
    <w:rsid w:val="00962C02"/>
    <w:rPr>
      <w:rFonts w:ascii="Courier New" w:hAnsi="Courier New"/>
      <w:sz w:val="20"/>
    </w:rPr>
  </w:style>
  <w:style w:type="character" w:customStyle="1" w:styleId="WW8Num157z2">
    <w:name w:val="WW8Num157z2"/>
    <w:rsid w:val="00962C02"/>
    <w:rPr>
      <w:rFonts w:ascii="Wingdings" w:hAnsi="Wingdings"/>
      <w:sz w:val="20"/>
    </w:rPr>
  </w:style>
  <w:style w:type="character" w:customStyle="1" w:styleId="WW8Num163z0">
    <w:name w:val="WW8Num163z0"/>
    <w:rsid w:val="00962C02"/>
    <w:rPr>
      <w:rFonts w:ascii="Symbol" w:hAnsi="Symbol"/>
      <w:sz w:val="20"/>
    </w:rPr>
  </w:style>
  <w:style w:type="character" w:customStyle="1" w:styleId="WW8Num163z1">
    <w:name w:val="WW8Num163z1"/>
    <w:rsid w:val="00962C02"/>
    <w:rPr>
      <w:rFonts w:ascii="Courier New" w:hAnsi="Courier New"/>
      <w:sz w:val="20"/>
    </w:rPr>
  </w:style>
  <w:style w:type="character" w:customStyle="1" w:styleId="WW8Num163z2">
    <w:name w:val="WW8Num163z2"/>
    <w:rsid w:val="00962C02"/>
    <w:rPr>
      <w:rFonts w:ascii="Wingdings" w:hAnsi="Wingdings"/>
      <w:sz w:val="20"/>
    </w:rPr>
  </w:style>
  <w:style w:type="character" w:customStyle="1" w:styleId="WW8Num170z0">
    <w:name w:val="WW8Num170z0"/>
    <w:rsid w:val="00962C02"/>
    <w:rPr>
      <w:rFonts w:ascii="Symbol" w:eastAsia="Times New Roman" w:hAnsi="Symbol"/>
    </w:rPr>
  </w:style>
  <w:style w:type="character" w:customStyle="1" w:styleId="WW8Num170z1">
    <w:name w:val="WW8Num170z1"/>
    <w:rsid w:val="00962C02"/>
    <w:rPr>
      <w:rFonts w:ascii="Courier New" w:hAnsi="Courier New"/>
    </w:rPr>
  </w:style>
  <w:style w:type="character" w:customStyle="1" w:styleId="WW8Num170z2">
    <w:name w:val="WW8Num170z2"/>
    <w:rsid w:val="00962C02"/>
    <w:rPr>
      <w:rFonts w:ascii="Wingdings" w:hAnsi="Wingdings"/>
    </w:rPr>
  </w:style>
  <w:style w:type="character" w:customStyle="1" w:styleId="WW8Num170z3">
    <w:name w:val="WW8Num170z3"/>
    <w:rsid w:val="00962C02"/>
    <w:rPr>
      <w:rFonts w:ascii="Symbol" w:hAnsi="Symbol"/>
    </w:rPr>
  </w:style>
  <w:style w:type="character" w:customStyle="1" w:styleId="WW8Num177z0">
    <w:name w:val="WW8Num177z0"/>
    <w:rsid w:val="00962C02"/>
    <w:rPr>
      <w:rFonts w:ascii="Symbol" w:hAnsi="Symbol"/>
      <w:sz w:val="20"/>
    </w:rPr>
  </w:style>
  <w:style w:type="character" w:customStyle="1" w:styleId="WW8Num177z1">
    <w:name w:val="WW8Num177z1"/>
    <w:rsid w:val="00962C02"/>
    <w:rPr>
      <w:rFonts w:ascii="Courier New" w:hAnsi="Courier New"/>
      <w:sz w:val="20"/>
    </w:rPr>
  </w:style>
  <w:style w:type="character" w:customStyle="1" w:styleId="WW8Num177z2">
    <w:name w:val="WW8Num177z2"/>
    <w:rsid w:val="00962C02"/>
    <w:rPr>
      <w:rFonts w:ascii="Wingdings" w:hAnsi="Wingdings"/>
      <w:sz w:val="20"/>
    </w:rPr>
  </w:style>
  <w:style w:type="character" w:customStyle="1" w:styleId="WW8Num181z0">
    <w:name w:val="WW8Num181z0"/>
    <w:rsid w:val="00962C02"/>
    <w:rPr>
      <w:rFonts w:ascii="Symbol" w:eastAsia="Times New Roman" w:hAnsi="Symbol"/>
    </w:rPr>
  </w:style>
  <w:style w:type="character" w:customStyle="1" w:styleId="WW8Num181z1">
    <w:name w:val="WW8Num181z1"/>
    <w:rsid w:val="00962C02"/>
    <w:rPr>
      <w:rFonts w:ascii="Courier New" w:hAnsi="Courier New"/>
    </w:rPr>
  </w:style>
  <w:style w:type="character" w:customStyle="1" w:styleId="WW8Num181z2">
    <w:name w:val="WW8Num181z2"/>
    <w:rsid w:val="00962C02"/>
    <w:rPr>
      <w:rFonts w:ascii="Wingdings" w:hAnsi="Wingdings"/>
    </w:rPr>
  </w:style>
  <w:style w:type="character" w:customStyle="1" w:styleId="WW8Num181z3">
    <w:name w:val="WW8Num181z3"/>
    <w:rsid w:val="00962C02"/>
    <w:rPr>
      <w:rFonts w:ascii="Symbol" w:hAnsi="Symbol"/>
    </w:rPr>
  </w:style>
  <w:style w:type="character" w:customStyle="1" w:styleId="WW8Num185z0">
    <w:name w:val="WW8Num185z0"/>
    <w:rsid w:val="00962C02"/>
    <w:rPr>
      <w:rFonts w:ascii="Symbol" w:eastAsia="Times New Roman" w:hAnsi="Symbol"/>
    </w:rPr>
  </w:style>
  <w:style w:type="character" w:customStyle="1" w:styleId="WW8Num185z1">
    <w:name w:val="WW8Num185z1"/>
    <w:rsid w:val="00962C02"/>
    <w:rPr>
      <w:rFonts w:ascii="Courier New" w:hAnsi="Courier New"/>
    </w:rPr>
  </w:style>
  <w:style w:type="character" w:customStyle="1" w:styleId="WW8Num185z2">
    <w:name w:val="WW8Num185z2"/>
    <w:rsid w:val="00962C02"/>
    <w:rPr>
      <w:rFonts w:ascii="Wingdings" w:hAnsi="Wingdings"/>
    </w:rPr>
  </w:style>
  <w:style w:type="character" w:customStyle="1" w:styleId="WW8Num185z3">
    <w:name w:val="WW8Num185z3"/>
    <w:rsid w:val="00962C02"/>
    <w:rPr>
      <w:rFonts w:ascii="Symbol" w:hAnsi="Symbol"/>
    </w:rPr>
  </w:style>
  <w:style w:type="character" w:customStyle="1" w:styleId="WW8Num186z0">
    <w:name w:val="WW8Num186z0"/>
    <w:rsid w:val="00962C02"/>
    <w:rPr>
      <w:rFonts w:ascii="Symbol" w:hAnsi="Symbol"/>
      <w:sz w:val="20"/>
    </w:rPr>
  </w:style>
  <w:style w:type="character" w:customStyle="1" w:styleId="WW8Num186z1">
    <w:name w:val="WW8Num186z1"/>
    <w:rsid w:val="00962C02"/>
    <w:rPr>
      <w:rFonts w:ascii="Courier New" w:hAnsi="Courier New"/>
      <w:sz w:val="20"/>
    </w:rPr>
  </w:style>
  <w:style w:type="character" w:customStyle="1" w:styleId="WW8Num186z2">
    <w:name w:val="WW8Num186z2"/>
    <w:rsid w:val="00962C02"/>
    <w:rPr>
      <w:rFonts w:ascii="Wingdings" w:hAnsi="Wingdings"/>
      <w:sz w:val="20"/>
    </w:rPr>
  </w:style>
  <w:style w:type="character" w:customStyle="1" w:styleId="WW8Num192z0">
    <w:name w:val="WW8Num192z0"/>
    <w:rsid w:val="00962C02"/>
    <w:rPr>
      <w:rFonts w:ascii="Symbol" w:hAnsi="Symbol"/>
    </w:rPr>
  </w:style>
  <w:style w:type="character" w:customStyle="1" w:styleId="WW8Num192z1">
    <w:name w:val="WW8Num192z1"/>
    <w:rsid w:val="00962C02"/>
    <w:rPr>
      <w:rFonts w:ascii="Courier New" w:hAnsi="Courier New"/>
    </w:rPr>
  </w:style>
  <w:style w:type="character" w:customStyle="1" w:styleId="WW8Num192z2">
    <w:name w:val="WW8Num192z2"/>
    <w:rsid w:val="00962C02"/>
    <w:rPr>
      <w:rFonts w:ascii="Wingdings" w:hAnsi="Wingdings"/>
    </w:rPr>
  </w:style>
  <w:style w:type="character" w:customStyle="1" w:styleId="WW8Num194z0">
    <w:name w:val="WW8Num194z0"/>
    <w:rsid w:val="00962C02"/>
    <w:rPr>
      <w:rFonts w:ascii="Times-Roman" w:eastAsia="Times New Roman" w:hAnsi="Times-Roman"/>
      <w:i w:val="0"/>
    </w:rPr>
  </w:style>
  <w:style w:type="character" w:customStyle="1" w:styleId="WW8Num194z1">
    <w:name w:val="WW8Num194z1"/>
    <w:rsid w:val="00962C02"/>
    <w:rPr>
      <w:rFonts w:ascii="Courier New" w:hAnsi="Courier New"/>
    </w:rPr>
  </w:style>
  <w:style w:type="character" w:customStyle="1" w:styleId="WW8Num194z2">
    <w:name w:val="WW8Num194z2"/>
    <w:rsid w:val="00962C02"/>
    <w:rPr>
      <w:rFonts w:ascii="Wingdings" w:hAnsi="Wingdings"/>
    </w:rPr>
  </w:style>
  <w:style w:type="character" w:customStyle="1" w:styleId="WW8Num194z3">
    <w:name w:val="WW8Num194z3"/>
    <w:rsid w:val="00962C02"/>
    <w:rPr>
      <w:rFonts w:ascii="Symbol" w:hAnsi="Symbol"/>
    </w:rPr>
  </w:style>
  <w:style w:type="character" w:customStyle="1" w:styleId="WW8Num203z0">
    <w:name w:val="WW8Num203z0"/>
    <w:rsid w:val="00962C02"/>
    <w:rPr>
      <w:rFonts w:ascii="Wingdings" w:eastAsia="Times New Roman" w:hAnsi="Wingdings"/>
    </w:rPr>
  </w:style>
  <w:style w:type="character" w:customStyle="1" w:styleId="WW8Num203z1">
    <w:name w:val="WW8Num203z1"/>
    <w:rsid w:val="00962C02"/>
    <w:rPr>
      <w:rFonts w:ascii="Courier New" w:hAnsi="Courier New"/>
    </w:rPr>
  </w:style>
  <w:style w:type="character" w:customStyle="1" w:styleId="WW8Num203z2">
    <w:name w:val="WW8Num203z2"/>
    <w:rsid w:val="00962C02"/>
    <w:rPr>
      <w:rFonts w:ascii="Wingdings" w:hAnsi="Wingdings"/>
    </w:rPr>
  </w:style>
  <w:style w:type="character" w:customStyle="1" w:styleId="WW8Num203z3">
    <w:name w:val="WW8Num203z3"/>
    <w:rsid w:val="00962C02"/>
    <w:rPr>
      <w:rFonts w:ascii="Symbol" w:hAnsi="Symbol"/>
    </w:rPr>
  </w:style>
  <w:style w:type="character" w:customStyle="1" w:styleId="WW8Num204z1">
    <w:name w:val="WW8Num204z1"/>
    <w:rsid w:val="00962C02"/>
    <w:rPr>
      <w:b/>
    </w:rPr>
  </w:style>
  <w:style w:type="character" w:customStyle="1" w:styleId="WW8Num206z0">
    <w:name w:val="WW8Num206z0"/>
    <w:rsid w:val="00962C02"/>
    <w:rPr>
      <w:rFonts w:ascii="Symbol" w:eastAsia="Times New Roman" w:hAnsi="Symbol"/>
    </w:rPr>
  </w:style>
  <w:style w:type="character" w:customStyle="1" w:styleId="WW8Num206z1">
    <w:name w:val="WW8Num206z1"/>
    <w:rsid w:val="00962C02"/>
    <w:rPr>
      <w:rFonts w:ascii="Courier New" w:hAnsi="Courier New"/>
    </w:rPr>
  </w:style>
  <w:style w:type="character" w:customStyle="1" w:styleId="WW8Num206z2">
    <w:name w:val="WW8Num206z2"/>
    <w:rsid w:val="00962C02"/>
    <w:rPr>
      <w:rFonts w:ascii="Wingdings" w:hAnsi="Wingdings"/>
    </w:rPr>
  </w:style>
  <w:style w:type="character" w:customStyle="1" w:styleId="WW8Num206z3">
    <w:name w:val="WW8Num206z3"/>
    <w:rsid w:val="00962C02"/>
    <w:rPr>
      <w:rFonts w:ascii="Symbol" w:hAnsi="Symbol"/>
    </w:rPr>
  </w:style>
  <w:style w:type="character" w:customStyle="1" w:styleId="WW8Num207z0">
    <w:name w:val="WW8Num207z0"/>
    <w:rsid w:val="00962C02"/>
    <w:rPr>
      <w:rFonts w:ascii="Symbol" w:hAnsi="Symbol"/>
      <w:sz w:val="20"/>
    </w:rPr>
  </w:style>
  <w:style w:type="character" w:customStyle="1" w:styleId="WW8Num213z0">
    <w:name w:val="WW8Num213z0"/>
    <w:rsid w:val="00962C02"/>
    <w:rPr>
      <w:rFonts w:ascii="Symbol" w:hAnsi="Symbol"/>
      <w:sz w:val="20"/>
    </w:rPr>
  </w:style>
  <w:style w:type="character" w:customStyle="1" w:styleId="WW8Num214z0">
    <w:name w:val="WW8Num214z0"/>
    <w:rsid w:val="00962C02"/>
    <w:rPr>
      <w:rFonts w:ascii="Symbol" w:hAnsi="Symbol"/>
    </w:rPr>
  </w:style>
  <w:style w:type="character" w:customStyle="1" w:styleId="WW8Num214z1">
    <w:name w:val="WW8Num214z1"/>
    <w:rsid w:val="00962C02"/>
    <w:rPr>
      <w:rFonts w:ascii="Courier New" w:hAnsi="Courier New"/>
    </w:rPr>
  </w:style>
  <w:style w:type="character" w:customStyle="1" w:styleId="WW8Num220z0">
    <w:name w:val="WW8Num220z0"/>
    <w:rsid w:val="00962C02"/>
    <w:rPr>
      <w:u w:val="single"/>
    </w:rPr>
  </w:style>
  <w:style w:type="character" w:customStyle="1" w:styleId="WW8Num228z0">
    <w:name w:val="WW8Num228z0"/>
    <w:rsid w:val="00962C02"/>
    <w:rPr>
      <w:rFonts w:ascii="Symbol" w:hAnsi="Symbol"/>
      <w:sz w:val="20"/>
    </w:rPr>
  </w:style>
  <w:style w:type="character" w:customStyle="1" w:styleId="WW8Num228z1">
    <w:name w:val="WW8Num228z1"/>
    <w:rsid w:val="00962C02"/>
    <w:rPr>
      <w:rFonts w:ascii="Courier New" w:hAnsi="Courier New"/>
      <w:sz w:val="20"/>
    </w:rPr>
  </w:style>
  <w:style w:type="character" w:customStyle="1" w:styleId="WW8Num228z2">
    <w:name w:val="WW8Num228z2"/>
    <w:rsid w:val="00962C02"/>
    <w:rPr>
      <w:rFonts w:ascii="Wingdings" w:hAnsi="Wingdings"/>
      <w:sz w:val="20"/>
    </w:rPr>
  </w:style>
  <w:style w:type="character" w:customStyle="1" w:styleId="WW8Num236z0">
    <w:name w:val="WW8Num236z0"/>
    <w:rsid w:val="00962C02"/>
    <w:rPr>
      <w:rFonts w:ascii="Symbol" w:eastAsia="Times New Roman" w:hAnsi="Symbol"/>
    </w:rPr>
  </w:style>
  <w:style w:type="character" w:customStyle="1" w:styleId="WW8Num236z1">
    <w:name w:val="WW8Num236z1"/>
    <w:rsid w:val="00962C02"/>
    <w:rPr>
      <w:rFonts w:ascii="Courier New" w:hAnsi="Courier New"/>
    </w:rPr>
  </w:style>
  <w:style w:type="character" w:customStyle="1" w:styleId="WW8Num236z2">
    <w:name w:val="WW8Num236z2"/>
    <w:rsid w:val="00962C02"/>
    <w:rPr>
      <w:rFonts w:ascii="Wingdings" w:hAnsi="Wingdings"/>
    </w:rPr>
  </w:style>
  <w:style w:type="character" w:customStyle="1" w:styleId="WW8Num236z3">
    <w:name w:val="WW8Num236z3"/>
    <w:rsid w:val="00962C02"/>
    <w:rPr>
      <w:rFonts w:ascii="Symbol" w:hAnsi="Symbol"/>
    </w:rPr>
  </w:style>
  <w:style w:type="character" w:customStyle="1" w:styleId="WW8Num239z0">
    <w:name w:val="WW8Num239z0"/>
    <w:rsid w:val="00962C02"/>
    <w:rPr>
      <w:rFonts w:ascii="Times New Roman" w:eastAsia="Times New Roman" w:hAnsi="Times New Roman" w:cs="Times New Roman"/>
    </w:rPr>
  </w:style>
  <w:style w:type="character" w:customStyle="1" w:styleId="WW8Num239z1">
    <w:name w:val="WW8Num239z1"/>
    <w:rsid w:val="00962C02"/>
    <w:rPr>
      <w:rFonts w:ascii="Courier New" w:hAnsi="Courier New"/>
    </w:rPr>
  </w:style>
  <w:style w:type="character" w:customStyle="1" w:styleId="WW8Num239z2">
    <w:name w:val="WW8Num239z2"/>
    <w:rsid w:val="00962C02"/>
    <w:rPr>
      <w:rFonts w:ascii="Wingdings" w:hAnsi="Wingdings"/>
    </w:rPr>
  </w:style>
  <w:style w:type="character" w:customStyle="1" w:styleId="WW8Num239z3">
    <w:name w:val="WW8Num239z3"/>
    <w:rsid w:val="00962C02"/>
    <w:rPr>
      <w:rFonts w:ascii="Symbol" w:hAnsi="Symbol"/>
    </w:rPr>
  </w:style>
  <w:style w:type="character" w:customStyle="1" w:styleId="NumberingSymbols">
    <w:name w:val="Numbering Symbols"/>
    <w:rsid w:val="00962C02"/>
    <w:rPr>
      <w:rFonts w:ascii="Garamond" w:hAnsi="Garamond"/>
    </w:rPr>
  </w:style>
  <w:style w:type="character" w:customStyle="1" w:styleId="Bullets">
    <w:name w:val="Bullets"/>
    <w:rsid w:val="00962C02"/>
    <w:rPr>
      <w:rFonts w:ascii="StarSymbol" w:eastAsia="StarSymbol" w:hAnsi="StarSymbol" w:cs="StarSymbol"/>
      <w:sz w:val="18"/>
      <w:szCs w:val="18"/>
    </w:rPr>
  </w:style>
  <w:style w:type="paragraph" w:customStyle="1" w:styleId="NoteLevel1">
    <w:name w:val="Note Level 1"/>
    <w:basedOn w:val="Normal"/>
    <w:uiPriority w:val="99"/>
    <w:qFormat/>
    <w:rsid w:val="00962C02"/>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962C02"/>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962C02"/>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962C02"/>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962C02"/>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962C02"/>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962C02"/>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962C02"/>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962C02"/>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962C02"/>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962C02"/>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962C02"/>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962C02"/>
  </w:style>
  <w:style w:type="character" w:customStyle="1" w:styleId="quotedtooltip">
    <w:name w:val="quotedtooltip"/>
    <w:basedOn w:val="DefaultParagraphFont"/>
    <w:rsid w:val="00962C02"/>
  </w:style>
  <w:style w:type="character" w:customStyle="1" w:styleId="quotedtooltipbox">
    <w:name w:val="quotedtooltipbox"/>
    <w:basedOn w:val="DefaultParagraphFont"/>
    <w:rsid w:val="00962C02"/>
  </w:style>
  <w:style w:type="character" w:customStyle="1" w:styleId="mwlivequotes">
    <w:name w:val="mwlivequotes"/>
    <w:basedOn w:val="DefaultParagraphFont"/>
    <w:rsid w:val="00962C02"/>
  </w:style>
  <w:style w:type="character" w:customStyle="1" w:styleId="lastlabel">
    <w:name w:val="lastlabel"/>
    <w:basedOn w:val="DefaultParagraphFont"/>
    <w:rsid w:val="00962C02"/>
  </w:style>
  <w:style w:type="character" w:customStyle="1" w:styleId="lb07">
    <w:name w:val="lb07"/>
    <w:basedOn w:val="DefaultParagraphFont"/>
    <w:rsid w:val="00962C02"/>
  </w:style>
  <w:style w:type="character" w:customStyle="1" w:styleId="qted">
    <w:name w:val="qted"/>
    <w:basedOn w:val="DefaultParagraphFont"/>
    <w:rsid w:val="00962C02"/>
  </w:style>
  <w:style w:type="character" w:customStyle="1" w:styleId="t14">
    <w:name w:val="t14"/>
    <w:basedOn w:val="DefaultParagraphFont"/>
    <w:rsid w:val="00962C02"/>
  </w:style>
  <w:style w:type="paragraph" w:customStyle="1" w:styleId="format-body">
    <w:name w:val="format-body"/>
    <w:basedOn w:val="Normal"/>
    <w:uiPriority w:val="99"/>
    <w:qFormat/>
    <w:rsid w:val="00962C02"/>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962C02"/>
  </w:style>
  <w:style w:type="character" w:customStyle="1" w:styleId="DebateBlockCharChar">
    <w:name w:val="Debate Block Char Char"/>
    <w:basedOn w:val="DefaultParagraphFont"/>
    <w:rsid w:val="00962C02"/>
    <w:rPr>
      <w:rFonts w:cs="Arial"/>
      <w:b/>
      <w:bCs/>
      <w:kern w:val="32"/>
      <w:sz w:val="36"/>
      <w:szCs w:val="32"/>
      <w:u w:val="single"/>
    </w:rPr>
  </w:style>
  <w:style w:type="character" w:customStyle="1" w:styleId="citsource">
    <w:name w:val="citsource"/>
    <w:basedOn w:val="DefaultParagraphFont"/>
    <w:rsid w:val="00962C02"/>
  </w:style>
  <w:style w:type="character" w:customStyle="1" w:styleId="sc">
    <w:name w:val="sc"/>
    <w:basedOn w:val="DefaultParagraphFont"/>
    <w:rsid w:val="00962C02"/>
  </w:style>
  <w:style w:type="character" w:customStyle="1" w:styleId="atime">
    <w:name w:val="atime"/>
    <w:basedOn w:val="DefaultParagraphFont"/>
    <w:rsid w:val="00962C02"/>
  </w:style>
  <w:style w:type="paragraph" w:customStyle="1" w:styleId="unread">
    <w:name w:val="unread"/>
    <w:basedOn w:val="Normal"/>
    <w:uiPriority w:val="99"/>
    <w:qFormat/>
    <w:rsid w:val="00962C02"/>
    <w:rPr>
      <w:rFonts w:ascii="Times New Roman" w:eastAsia="Calibri" w:hAnsi="Times New Roman" w:cs="Times New Roman"/>
    </w:rPr>
  </w:style>
  <w:style w:type="character" w:customStyle="1" w:styleId="unreadChar">
    <w:name w:val="unread Char"/>
    <w:basedOn w:val="DefaultParagraphFont"/>
    <w:rsid w:val="00962C02"/>
    <w:rPr>
      <w:szCs w:val="24"/>
      <w:lang w:val="en-US" w:eastAsia="en-US" w:bidi="ar-SA"/>
    </w:rPr>
  </w:style>
  <w:style w:type="paragraph" w:customStyle="1" w:styleId="cardunderlined0">
    <w:name w:val="card underlined"/>
    <w:basedOn w:val="Normal"/>
    <w:uiPriority w:val="99"/>
    <w:qFormat/>
    <w:rsid w:val="00962C02"/>
    <w:rPr>
      <w:rFonts w:ascii="Arial" w:eastAsia="Calibri" w:hAnsi="Arial" w:cs="Times New Roman"/>
      <w:u w:val="single"/>
    </w:rPr>
  </w:style>
  <w:style w:type="character" w:customStyle="1" w:styleId="Internetlink1">
    <w:name w:val="Internet link1"/>
    <w:rsid w:val="00962C02"/>
    <w:rPr>
      <w:color w:val="000080"/>
      <w:u w:val="single"/>
    </w:rPr>
  </w:style>
  <w:style w:type="character" w:customStyle="1" w:styleId="insideheadline">
    <w:name w:val="insideheadline"/>
    <w:basedOn w:val="DefaultParagraphFont"/>
    <w:rsid w:val="00962C02"/>
  </w:style>
  <w:style w:type="character" w:customStyle="1" w:styleId="mwlivequotesupdelayed">
    <w:name w:val="mwlivequotes up delayed"/>
    <w:basedOn w:val="DefaultParagraphFont"/>
    <w:rsid w:val="00962C02"/>
  </w:style>
  <w:style w:type="character" w:customStyle="1" w:styleId="mwlivequotesdowndelayed">
    <w:name w:val="mwlivequotes down delayed"/>
    <w:basedOn w:val="DefaultParagraphFont"/>
    <w:rsid w:val="00962C02"/>
  </w:style>
  <w:style w:type="character" w:customStyle="1" w:styleId="shirttail">
    <w:name w:val="shirttail"/>
    <w:basedOn w:val="DefaultParagraphFont"/>
    <w:rsid w:val="00962C02"/>
  </w:style>
  <w:style w:type="character" w:customStyle="1" w:styleId="definition">
    <w:name w:val="definition"/>
    <w:basedOn w:val="DefaultParagraphFont"/>
    <w:rsid w:val="00962C02"/>
  </w:style>
  <w:style w:type="character" w:customStyle="1" w:styleId="CardTextCharCharChar">
    <w:name w:val="Card Text Char Char Char"/>
    <w:basedOn w:val="DefaultParagraphFont"/>
    <w:rsid w:val="00962C02"/>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962C02"/>
    <w:rPr>
      <w:rFonts w:ascii="Arial Narrow" w:hAnsi="Arial Narrow"/>
      <w:sz w:val="18"/>
      <w:u w:val="single"/>
    </w:rPr>
  </w:style>
  <w:style w:type="character" w:customStyle="1" w:styleId="UnderlineStyleCharCharChar">
    <w:name w:val="Underline Style Char Char Char"/>
    <w:basedOn w:val="DefaultParagraphFont"/>
    <w:rsid w:val="00962C02"/>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962C02"/>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962C02"/>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962C02"/>
    <w:rPr>
      <w:rFonts w:ascii="Arial" w:hAnsi="Arial" w:cs="Arial" w:hint="default"/>
      <w:b/>
      <w:bCs/>
      <w:color w:val="990000"/>
      <w:sz w:val="26"/>
      <w:szCs w:val="26"/>
    </w:rPr>
  </w:style>
  <w:style w:type="character" w:customStyle="1" w:styleId="bodytitle1">
    <w:name w:val="bodytitle1"/>
    <w:basedOn w:val="DefaultParagraphFont"/>
    <w:rsid w:val="00962C02"/>
    <w:rPr>
      <w:rFonts w:ascii="Arial" w:hAnsi="Arial" w:cs="Arial" w:hint="default"/>
      <w:b/>
      <w:bCs/>
      <w:smallCaps w:val="0"/>
      <w:color w:val="000000"/>
      <w:sz w:val="28"/>
      <w:szCs w:val="28"/>
    </w:rPr>
  </w:style>
  <w:style w:type="paragraph" w:customStyle="1" w:styleId="style109">
    <w:name w:val="style109"/>
    <w:basedOn w:val="Normal"/>
    <w:uiPriority w:val="99"/>
    <w:qFormat/>
    <w:rsid w:val="00962C02"/>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962C02"/>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962C02"/>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962C02"/>
  </w:style>
  <w:style w:type="character" w:customStyle="1" w:styleId="style114style118">
    <w:name w:val="style114 style118"/>
    <w:basedOn w:val="DefaultParagraphFont"/>
    <w:rsid w:val="00962C02"/>
  </w:style>
  <w:style w:type="paragraph" w:customStyle="1" w:styleId="mainstorybody">
    <w:name w:val="mainstorybody"/>
    <w:basedOn w:val="Normal"/>
    <w:uiPriority w:val="99"/>
    <w:qFormat/>
    <w:rsid w:val="00962C02"/>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962C02"/>
  </w:style>
  <w:style w:type="character" w:customStyle="1" w:styleId="flw">
    <w:name w:val="flw"/>
    <w:basedOn w:val="DefaultParagraphFont"/>
    <w:rsid w:val="00962C02"/>
  </w:style>
  <w:style w:type="character" w:customStyle="1" w:styleId="illustration">
    <w:name w:val="illustration"/>
    <w:basedOn w:val="DefaultParagraphFont"/>
    <w:rsid w:val="00962C02"/>
  </w:style>
  <w:style w:type="paragraph" w:customStyle="1" w:styleId="ga">
    <w:name w:val="ga"/>
    <w:basedOn w:val="Normal"/>
    <w:uiPriority w:val="99"/>
    <w:qFormat/>
    <w:rsid w:val="00962C02"/>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962C02"/>
    <w:rPr>
      <w:rFonts w:ascii="Arial Narrow" w:hAnsi="Arial Narrow"/>
      <w:b/>
      <w:bCs/>
      <w:u w:val="thick"/>
    </w:rPr>
  </w:style>
  <w:style w:type="character" w:customStyle="1" w:styleId="subtitlesarticles1">
    <w:name w:val="subtitles_articles1"/>
    <w:basedOn w:val="DefaultParagraphFont"/>
    <w:rsid w:val="00962C02"/>
    <w:rPr>
      <w:rFonts w:ascii="Verdana" w:hAnsi="Verdana" w:cs="Times New Roman"/>
      <w:b/>
      <w:bCs/>
      <w:color w:val="000000"/>
      <w:sz w:val="20"/>
      <w:szCs w:val="20"/>
    </w:rPr>
  </w:style>
  <w:style w:type="character" w:customStyle="1" w:styleId="fulstoryreporter">
    <w:name w:val="ful_storyreporter"/>
    <w:basedOn w:val="DefaultParagraphFont"/>
    <w:rsid w:val="00962C02"/>
  </w:style>
  <w:style w:type="character" w:customStyle="1" w:styleId="editsection">
    <w:name w:val="editsection"/>
    <w:basedOn w:val="DefaultParagraphFont"/>
    <w:rsid w:val="00962C02"/>
  </w:style>
  <w:style w:type="paragraph" w:customStyle="1" w:styleId="body-indent-60">
    <w:name w:val="body-indent-60"/>
    <w:basedOn w:val="Normal"/>
    <w:rsid w:val="00962C02"/>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962C02"/>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962C02"/>
    <w:rPr>
      <w:rFonts w:ascii="Garamond" w:hAnsi="Garamond"/>
      <w:color w:val="000000"/>
      <w:sz w:val="20"/>
      <w:u w:val="single"/>
    </w:rPr>
  </w:style>
  <w:style w:type="character" w:customStyle="1" w:styleId="StyleArialBlack">
    <w:name w:val="Style Arial Black"/>
    <w:basedOn w:val="DefaultParagraphFont"/>
    <w:rsid w:val="00962C02"/>
    <w:rPr>
      <w:rFonts w:ascii="Garamond" w:hAnsi="Garamond"/>
      <w:color w:val="000000"/>
      <w:sz w:val="14"/>
    </w:rPr>
  </w:style>
  <w:style w:type="character" w:customStyle="1" w:styleId="debatenormal0">
    <w:name w:val="debatenormal"/>
    <w:rsid w:val="00962C02"/>
  </w:style>
  <w:style w:type="paragraph" w:customStyle="1" w:styleId="leader">
    <w:name w:val="leader"/>
    <w:basedOn w:val="Normal"/>
    <w:rsid w:val="00962C02"/>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962C02"/>
  </w:style>
  <w:style w:type="character" w:customStyle="1" w:styleId="m-9052358230135270655gmail-styleunderline">
    <w:name w:val="m_-9052358230135270655gmail-styleunderline"/>
    <w:basedOn w:val="DefaultParagraphFont"/>
    <w:rsid w:val="00962C02"/>
  </w:style>
  <w:style w:type="paragraph" w:customStyle="1" w:styleId="first-child">
    <w:name w:val="first-child"/>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962C02"/>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62C02"/>
  </w:style>
  <w:style w:type="character" w:customStyle="1" w:styleId="eop">
    <w:name w:val="eop"/>
    <w:basedOn w:val="DefaultParagraphFont"/>
    <w:rsid w:val="00962C02"/>
  </w:style>
  <w:style w:type="character" w:customStyle="1" w:styleId="5yl5">
    <w:name w:val="_5yl5"/>
    <w:basedOn w:val="DefaultParagraphFont"/>
    <w:rsid w:val="00962C02"/>
  </w:style>
  <w:style w:type="character" w:customStyle="1" w:styleId="balancedheadline">
    <w:name w:val="balancedheadline"/>
    <w:basedOn w:val="DefaultParagraphFont"/>
    <w:rsid w:val="00962C02"/>
  </w:style>
  <w:style w:type="paragraph" w:customStyle="1" w:styleId="css-xhhu0i">
    <w:name w:val="css-xhhu0i"/>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962C02"/>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962C02"/>
    <w:pPr>
      <w:spacing w:before="100" w:beforeAutospacing="1" w:after="100" w:afterAutospacing="1"/>
    </w:pPr>
    <w:rPr>
      <w:rFonts w:eastAsia="Times New Roman"/>
      <w:sz w:val="24"/>
      <w:szCs w:val="24"/>
    </w:rPr>
  </w:style>
  <w:style w:type="character" w:customStyle="1" w:styleId="dttext">
    <w:name w:val="dttext"/>
    <w:basedOn w:val="DefaultParagraphFont"/>
    <w:rsid w:val="00962C02"/>
  </w:style>
  <w:style w:type="character" w:customStyle="1" w:styleId="UnresolvedMention5">
    <w:name w:val="Unresolved Mention5"/>
    <w:basedOn w:val="DefaultParagraphFont"/>
    <w:uiPriority w:val="99"/>
    <w:semiHidden/>
    <w:unhideWhenUsed/>
    <w:rsid w:val="00962C02"/>
    <w:rPr>
      <w:color w:val="808080"/>
      <w:shd w:val="clear" w:color="auto" w:fill="E6E6E6"/>
    </w:rPr>
  </w:style>
  <w:style w:type="character" w:customStyle="1" w:styleId="UnresolvedMention10">
    <w:name w:val="Unresolved Mention10"/>
    <w:basedOn w:val="DefaultParagraphFont"/>
    <w:uiPriority w:val="99"/>
    <w:semiHidden/>
    <w:unhideWhenUsed/>
    <w:rsid w:val="00962C02"/>
    <w:rPr>
      <w:color w:val="605E5C"/>
      <w:shd w:val="clear" w:color="auto" w:fill="E1DFDD"/>
    </w:rPr>
  </w:style>
  <w:style w:type="character" w:customStyle="1" w:styleId="UnresolvedMention100">
    <w:name w:val="Unresolved Mention100"/>
    <w:basedOn w:val="DefaultParagraphFont"/>
    <w:uiPriority w:val="99"/>
    <w:semiHidden/>
    <w:unhideWhenUsed/>
    <w:rsid w:val="00962C02"/>
    <w:rPr>
      <w:color w:val="605E5C"/>
      <w:shd w:val="clear" w:color="auto" w:fill="E1DFDD"/>
    </w:rPr>
  </w:style>
  <w:style w:type="character" w:customStyle="1" w:styleId="UnresolvedMention1000">
    <w:name w:val="Unresolved Mention1000"/>
    <w:basedOn w:val="DefaultParagraphFont"/>
    <w:uiPriority w:val="99"/>
    <w:semiHidden/>
    <w:unhideWhenUsed/>
    <w:rsid w:val="00962C02"/>
    <w:rPr>
      <w:color w:val="605E5C"/>
      <w:shd w:val="clear" w:color="auto" w:fill="E1DFDD"/>
    </w:rPr>
  </w:style>
  <w:style w:type="character" w:customStyle="1" w:styleId="UnresolvedMention10000">
    <w:name w:val="Unresolved Mention10000"/>
    <w:basedOn w:val="DefaultParagraphFont"/>
    <w:uiPriority w:val="99"/>
    <w:semiHidden/>
    <w:unhideWhenUsed/>
    <w:rsid w:val="00962C02"/>
    <w:rPr>
      <w:color w:val="605E5C"/>
      <w:shd w:val="clear" w:color="auto" w:fill="E1DFDD"/>
    </w:rPr>
  </w:style>
  <w:style w:type="character" w:customStyle="1" w:styleId="UnresolvedMention100000">
    <w:name w:val="Unresolved Mention100000"/>
    <w:basedOn w:val="DefaultParagraphFont"/>
    <w:uiPriority w:val="99"/>
    <w:semiHidden/>
    <w:unhideWhenUsed/>
    <w:rsid w:val="00962C02"/>
    <w:rPr>
      <w:color w:val="605E5C"/>
      <w:shd w:val="clear" w:color="auto" w:fill="E1DFDD"/>
    </w:rPr>
  </w:style>
  <w:style w:type="character" w:customStyle="1" w:styleId="UnresolvedMention1000000">
    <w:name w:val="Unresolved Mention1000000"/>
    <w:basedOn w:val="DefaultParagraphFont"/>
    <w:uiPriority w:val="99"/>
    <w:semiHidden/>
    <w:unhideWhenUsed/>
    <w:rsid w:val="00962C02"/>
    <w:rPr>
      <w:color w:val="605E5C"/>
      <w:shd w:val="clear" w:color="auto" w:fill="E1DFDD"/>
    </w:rPr>
  </w:style>
  <w:style w:type="character" w:customStyle="1" w:styleId="UnresolvedMention10000000">
    <w:name w:val="Unresolved Mention10000000"/>
    <w:basedOn w:val="DefaultParagraphFont"/>
    <w:uiPriority w:val="99"/>
    <w:semiHidden/>
    <w:unhideWhenUsed/>
    <w:rsid w:val="00962C02"/>
    <w:rPr>
      <w:color w:val="605E5C"/>
      <w:shd w:val="clear" w:color="auto" w:fill="E1DFDD"/>
    </w:rPr>
  </w:style>
  <w:style w:type="character" w:customStyle="1" w:styleId="UnresolvedMention100000000">
    <w:name w:val="Unresolved Mention100000000"/>
    <w:basedOn w:val="DefaultParagraphFont"/>
    <w:uiPriority w:val="99"/>
    <w:semiHidden/>
    <w:unhideWhenUsed/>
    <w:rsid w:val="00962C02"/>
    <w:rPr>
      <w:color w:val="605E5C"/>
      <w:shd w:val="clear" w:color="auto" w:fill="E1DFDD"/>
    </w:rPr>
  </w:style>
  <w:style w:type="character" w:customStyle="1" w:styleId="UnresolvedMention1000000000">
    <w:name w:val="Unresolved Mention1000000000"/>
    <w:basedOn w:val="DefaultParagraphFont"/>
    <w:uiPriority w:val="99"/>
    <w:semiHidden/>
    <w:unhideWhenUsed/>
    <w:rsid w:val="00962C0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62C0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62C02"/>
    <w:rPr>
      <w:color w:val="605E5C"/>
      <w:shd w:val="clear" w:color="auto" w:fill="E1DFDD"/>
    </w:rPr>
  </w:style>
  <w:style w:type="character" w:customStyle="1" w:styleId="UnresolvedMention6">
    <w:name w:val="Unresolved Mention6"/>
    <w:basedOn w:val="DefaultParagraphFont"/>
    <w:uiPriority w:val="99"/>
    <w:semiHidden/>
    <w:unhideWhenUsed/>
    <w:rsid w:val="00962C02"/>
    <w:rPr>
      <w:color w:val="605E5C"/>
      <w:shd w:val="clear" w:color="auto" w:fill="E1DFDD"/>
    </w:rPr>
  </w:style>
  <w:style w:type="character" w:customStyle="1" w:styleId="m-4768620939706884080gmail-style13ptbold">
    <w:name w:val="m_-4768620939706884080gmail-style13ptbold"/>
    <w:basedOn w:val="DefaultParagraphFont"/>
    <w:rsid w:val="00962C02"/>
  </w:style>
  <w:style w:type="character" w:customStyle="1" w:styleId="m-6639950760076288358gmail-style13ptbold">
    <w:name w:val="m_-6639950760076288358gmail-style13ptbold"/>
    <w:basedOn w:val="DefaultParagraphFont"/>
    <w:rsid w:val="00962C02"/>
  </w:style>
  <w:style w:type="character" w:customStyle="1" w:styleId="m-6639950760076288358gmail-msohyperlink">
    <w:name w:val="m_-6639950760076288358gmail-msohyperlink"/>
    <w:basedOn w:val="DefaultParagraphFont"/>
    <w:rsid w:val="00962C02"/>
  </w:style>
  <w:style w:type="character" w:customStyle="1" w:styleId="m-6639950760076288358gmail-m4841727538114946087gmail-styleunderline">
    <w:name w:val="m_-6639950760076288358gmail-m4841727538114946087gmail-styleunderline"/>
    <w:basedOn w:val="DefaultParagraphFont"/>
    <w:rsid w:val="00962C02"/>
  </w:style>
  <w:style w:type="character" w:customStyle="1" w:styleId="m8998500066486699605gmail-style13ptbold">
    <w:name w:val="m_8998500066486699605gmail-style13ptbold"/>
    <w:basedOn w:val="DefaultParagraphFont"/>
    <w:rsid w:val="00962C02"/>
  </w:style>
  <w:style w:type="character" w:customStyle="1" w:styleId="m8998500066486699605gmail-styleunderline">
    <w:name w:val="m_8998500066486699605gmail-styleunderline"/>
    <w:basedOn w:val="DefaultParagraphFont"/>
    <w:rsid w:val="00962C02"/>
  </w:style>
  <w:style w:type="character" w:customStyle="1" w:styleId="m-4007627453485596929gmail-style13ptbold">
    <w:name w:val="m_-4007627453485596929gmail-style13ptbold"/>
    <w:basedOn w:val="DefaultParagraphFont"/>
    <w:rsid w:val="00962C02"/>
  </w:style>
  <w:style w:type="character" w:customStyle="1" w:styleId="QuoteChar2">
    <w:name w:val="Quote Char2"/>
    <w:basedOn w:val="DefaultParagraphFont"/>
    <w:uiPriority w:val="29"/>
    <w:rsid w:val="00962C02"/>
    <w:rPr>
      <w:rFonts w:ascii="Cambria" w:hAnsi="Cambria" w:cs="Calibri"/>
      <w:i/>
      <w:iCs/>
      <w:color w:val="404040" w:themeColor="text1" w:themeTint="BF"/>
    </w:rPr>
  </w:style>
  <w:style w:type="character" w:customStyle="1" w:styleId="tChar">
    <w:name w:val="t Char"/>
    <w:rsid w:val="00962C02"/>
    <w:rPr>
      <w:rFonts w:ascii="Georgia" w:eastAsia="Times New Roman" w:hAnsi="Georgia" w:cs="Calibri" w:hint="default"/>
      <w:b/>
      <w:bCs w:val="0"/>
      <w:lang w:val="x-none" w:eastAsia="x-none"/>
    </w:rPr>
  </w:style>
  <w:style w:type="character" w:customStyle="1" w:styleId="letter">
    <w:name w:val="letter"/>
    <w:basedOn w:val="DefaultParagraphFont"/>
    <w:rsid w:val="00962C02"/>
  </w:style>
  <w:style w:type="character" w:customStyle="1" w:styleId="mdash">
    <w:name w:val="mdash"/>
    <w:basedOn w:val="DefaultParagraphFont"/>
    <w:rsid w:val="00962C02"/>
  </w:style>
  <w:style w:type="character" w:customStyle="1" w:styleId="untext">
    <w:name w:val="untext"/>
    <w:basedOn w:val="DefaultParagraphFont"/>
    <w:rsid w:val="00962C02"/>
  </w:style>
  <w:style w:type="character" w:customStyle="1" w:styleId="vis">
    <w:name w:val="vis"/>
    <w:basedOn w:val="DefaultParagraphFont"/>
    <w:rsid w:val="00962C02"/>
  </w:style>
  <w:style w:type="character" w:customStyle="1" w:styleId="ex-sent">
    <w:name w:val="ex-sent"/>
    <w:basedOn w:val="DefaultParagraphFont"/>
    <w:rsid w:val="00962C02"/>
  </w:style>
  <w:style w:type="character" w:customStyle="1" w:styleId="mwtwi">
    <w:name w:val="mw_t_wi"/>
    <w:basedOn w:val="DefaultParagraphFont"/>
    <w:rsid w:val="00962C02"/>
  </w:style>
  <w:style w:type="paragraph" w:customStyle="1" w:styleId="magazine-deck">
    <w:name w:val="magazine-deck"/>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962C02"/>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962C02"/>
  </w:style>
  <w:style w:type="character" w:customStyle="1" w:styleId="m3138505037646549175m7250715013732016503gmail-style13ptbold">
    <w:name w:val="m_3138505037646549175m_7250715013732016503gmail-style13ptbold"/>
    <w:basedOn w:val="DefaultParagraphFont"/>
    <w:rsid w:val="00962C02"/>
  </w:style>
  <w:style w:type="character" w:customStyle="1" w:styleId="m3138505037646549175m7250715013732016503gmail-styleunderline">
    <w:name w:val="m_3138505037646549175m_7250715013732016503gmail-styleunderline"/>
    <w:basedOn w:val="DefaultParagraphFont"/>
    <w:rsid w:val="00962C02"/>
  </w:style>
  <w:style w:type="character" w:customStyle="1" w:styleId="m-4201084773736565846gmail-styleunderline">
    <w:name w:val="m_-4201084773736565846gmail-styleunderline"/>
    <w:basedOn w:val="DefaultParagraphFont"/>
    <w:rsid w:val="00962C02"/>
  </w:style>
  <w:style w:type="character" w:customStyle="1" w:styleId="m6956288159856504736gmail-style13ptbold">
    <w:name w:val="m_6956288159856504736gmail-style13ptbold"/>
    <w:basedOn w:val="DefaultParagraphFont"/>
    <w:rsid w:val="00962C02"/>
  </w:style>
  <w:style w:type="character" w:customStyle="1" w:styleId="m6956288159856504736gmail-styleunderline">
    <w:name w:val="m_6956288159856504736gmail-styleunderline"/>
    <w:basedOn w:val="DefaultParagraphFont"/>
    <w:rsid w:val="00962C02"/>
  </w:style>
  <w:style w:type="paragraph" w:customStyle="1" w:styleId="Second">
    <w:name w:val="Second"/>
    <w:basedOn w:val="Normal"/>
    <w:uiPriority w:val="99"/>
    <w:qFormat/>
    <w:rsid w:val="00962C02"/>
    <w:rPr>
      <w:rFonts w:ascii="Arial" w:eastAsia="Calibri" w:hAnsi="Arial" w:cs="Times New Roman"/>
      <w:b/>
      <w:caps/>
      <w:szCs w:val="20"/>
    </w:rPr>
  </w:style>
  <w:style w:type="paragraph" w:customStyle="1" w:styleId="RainwithanA">
    <w:name w:val="Rain with an A"/>
    <w:basedOn w:val="Normal"/>
    <w:link w:val="RainwithanAChar"/>
    <w:uiPriority w:val="4"/>
    <w:qFormat/>
    <w:rsid w:val="00962C02"/>
    <w:pPr>
      <w:outlineLvl w:val="3"/>
    </w:pPr>
    <w:rPr>
      <w:b/>
      <w:sz w:val="26"/>
    </w:rPr>
  </w:style>
  <w:style w:type="character" w:customStyle="1" w:styleId="RainwithanAChar">
    <w:name w:val="Rain with an A Char"/>
    <w:basedOn w:val="DefaultParagraphFont"/>
    <w:link w:val="RainwithanA"/>
    <w:uiPriority w:val="4"/>
    <w:rsid w:val="00962C02"/>
    <w:rPr>
      <w:rFonts w:ascii="Georgia" w:hAnsi="Georgia"/>
      <w:b/>
      <w:sz w:val="26"/>
    </w:rPr>
  </w:style>
  <w:style w:type="character" w:customStyle="1" w:styleId="text32">
    <w:name w:val="text32"/>
    <w:basedOn w:val="DefaultParagraphFont"/>
    <w:rsid w:val="00962C02"/>
  </w:style>
  <w:style w:type="character" w:customStyle="1" w:styleId="c-timestamplabel">
    <w:name w:val="c-timestamp__label"/>
    <w:basedOn w:val="DefaultParagraphFont"/>
    <w:rsid w:val="00962C02"/>
  </w:style>
  <w:style w:type="character" w:customStyle="1" w:styleId="style13ptbold0">
    <w:name w:val="style13ptbold"/>
    <w:basedOn w:val="DefaultParagraphFont"/>
    <w:rsid w:val="00962C02"/>
  </w:style>
  <w:style w:type="paragraph" w:customStyle="1" w:styleId="m5562427531322223799gmail-msolistparagraph">
    <w:name w:val="m_5562427531322223799gmail-msolistparagraph"/>
    <w:basedOn w:val="Normal"/>
    <w:rsid w:val="00962C02"/>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962C02"/>
  </w:style>
  <w:style w:type="paragraph" w:customStyle="1" w:styleId="BreakTag">
    <w:name w:val="Break Tag"/>
    <w:basedOn w:val="Normal"/>
    <w:autoRedefine/>
    <w:uiPriority w:val="4"/>
    <w:qFormat/>
    <w:rsid w:val="00962C02"/>
    <w:pPr>
      <w:spacing w:before="240"/>
    </w:pPr>
    <w:rPr>
      <w:b/>
      <w:sz w:val="26"/>
    </w:rPr>
  </w:style>
  <w:style w:type="paragraph" w:customStyle="1" w:styleId="BreakBlock">
    <w:name w:val="Break Block"/>
    <w:basedOn w:val="Normal"/>
    <w:link w:val="BreakBlockChar"/>
    <w:autoRedefine/>
    <w:qFormat/>
    <w:rsid w:val="00962C0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62C02"/>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962C02"/>
    <w:rPr>
      <w:rFonts w:asciiTheme="minorHAnsi" w:hAnsiTheme="minorHAnsi"/>
      <w:b/>
      <w:sz w:val="22"/>
      <w:szCs w:val="24"/>
      <w:u w:val="single"/>
    </w:rPr>
  </w:style>
  <w:style w:type="character" w:customStyle="1" w:styleId="Reduce8ptCharChar">
    <w:name w:val="Reduce 8pt Char Char"/>
    <w:basedOn w:val="DefaultParagraphFont"/>
    <w:link w:val="Reduce8pt"/>
    <w:rsid w:val="00962C02"/>
    <w:rPr>
      <w:sz w:val="16"/>
    </w:rPr>
  </w:style>
  <w:style w:type="paragraph" w:customStyle="1" w:styleId="Reduce8pt">
    <w:name w:val="Reduce 8pt"/>
    <w:basedOn w:val="Normal"/>
    <w:link w:val="Reduce8ptCharChar"/>
    <w:qFormat/>
    <w:rsid w:val="00962C02"/>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962C02"/>
    <w:rPr>
      <w:color w:val="2B579A"/>
      <w:shd w:val="clear" w:color="auto" w:fill="E6E6E6"/>
    </w:rPr>
  </w:style>
  <w:style w:type="character" w:customStyle="1" w:styleId="m6370699461968006786gmail-styleunderline">
    <w:name w:val="m_6370699461968006786gmail-styleunderline"/>
    <w:basedOn w:val="DefaultParagraphFont"/>
    <w:rsid w:val="00962C02"/>
  </w:style>
  <w:style w:type="character" w:customStyle="1" w:styleId="Mention2">
    <w:name w:val="Mention2"/>
    <w:basedOn w:val="DefaultParagraphFont"/>
    <w:uiPriority w:val="99"/>
    <w:semiHidden/>
    <w:unhideWhenUsed/>
    <w:rsid w:val="00962C02"/>
    <w:rPr>
      <w:color w:val="2B579A"/>
      <w:shd w:val="clear" w:color="auto" w:fill="E6E6E6"/>
    </w:rPr>
  </w:style>
  <w:style w:type="paragraph" w:customStyle="1" w:styleId="FlashTag">
    <w:name w:val="FlashTag"/>
    <w:basedOn w:val="Normal"/>
    <w:link w:val="FlashTagChar"/>
    <w:autoRedefine/>
    <w:uiPriority w:val="4"/>
    <w:qFormat/>
    <w:rsid w:val="00962C02"/>
    <w:rPr>
      <w:rFonts w:asciiTheme="majorHAnsi" w:hAnsiTheme="majorHAnsi"/>
      <w:b/>
      <w:sz w:val="28"/>
    </w:rPr>
  </w:style>
  <w:style w:type="character" w:customStyle="1" w:styleId="FlashTagChar">
    <w:name w:val="FlashTag Char"/>
    <w:basedOn w:val="DefaultParagraphFont"/>
    <w:link w:val="FlashTag"/>
    <w:uiPriority w:val="4"/>
    <w:rsid w:val="00962C02"/>
    <w:rPr>
      <w:rFonts w:asciiTheme="majorHAnsi" w:hAnsiTheme="majorHAnsi"/>
      <w:b/>
      <w:sz w:val="28"/>
    </w:rPr>
  </w:style>
  <w:style w:type="character" w:customStyle="1" w:styleId="m-8793234324905335251gmail-style13ptbold">
    <w:name w:val="m_-8793234324905335251gmail-style13ptbold"/>
    <w:basedOn w:val="DefaultParagraphFont"/>
    <w:rsid w:val="00962C02"/>
  </w:style>
  <w:style w:type="character" w:customStyle="1" w:styleId="m3965771245576658108gmail-styleunderline">
    <w:name w:val="m_3965771245576658108gmail-styleunderline"/>
    <w:basedOn w:val="DefaultParagraphFont"/>
    <w:rsid w:val="00962C02"/>
  </w:style>
  <w:style w:type="character" w:customStyle="1" w:styleId="FontStyle220">
    <w:name w:val="Font Style220"/>
    <w:basedOn w:val="DefaultParagraphFont"/>
    <w:uiPriority w:val="99"/>
    <w:rsid w:val="00962C02"/>
    <w:rPr>
      <w:rFonts w:ascii="Candara" w:hAnsi="Candara" w:cs="Candara" w:hint="default"/>
      <w:i/>
      <w:iCs/>
      <w:sz w:val="18"/>
      <w:szCs w:val="18"/>
    </w:rPr>
  </w:style>
  <w:style w:type="character" w:customStyle="1" w:styleId="FontStyle290">
    <w:name w:val="Font Style290"/>
    <w:basedOn w:val="DefaultParagraphFont"/>
    <w:uiPriority w:val="99"/>
    <w:rsid w:val="00962C0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62C02"/>
    <w:rPr>
      <w:rFonts w:ascii="Arial" w:hAnsi="Arial" w:cs="Arial"/>
      <w:b/>
      <w:bCs/>
      <w:sz w:val="16"/>
      <w:szCs w:val="16"/>
    </w:rPr>
  </w:style>
  <w:style w:type="character" w:customStyle="1" w:styleId="m-5498913268213319940gmail-styleunderline">
    <w:name w:val="m_-5498913268213319940gmail-styleunderline"/>
    <w:basedOn w:val="DefaultParagraphFont"/>
    <w:rsid w:val="00962C02"/>
  </w:style>
  <w:style w:type="paragraph" w:customStyle="1" w:styleId="speakable">
    <w:name w:val="speakable"/>
    <w:basedOn w:val="Normal"/>
    <w:qFormat/>
    <w:rsid w:val="00962C02"/>
    <w:pPr>
      <w:spacing w:before="100" w:beforeAutospacing="1" w:after="100" w:afterAutospacing="1"/>
    </w:pPr>
    <w:rPr>
      <w:rFonts w:eastAsia="Times New Roman"/>
      <w:sz w:val="24"/>
    </w:rPr>
  </w:style>
  <w:style w:type="character" w:customStyle="1" w:styleId="overlay">
    <w:name w:val="overlay"/>
    <w:basedOn w:val="DefaultParagraphFont"/>
    <w:rsid w:val="00962C02"/>
  </w:style>
  <w:style w:type="paragraph" w:customStyle="1" w:styleId="g-body">
    <w:name w:val="g-body"/>
    <w:basedOn w:val="Normal"/>
    <w:uiPriority w:val="99"/>
    <w:qFormat/>
    <w:rsid w:val="00962C02"/>
    <w:pPr>
      <w:spacing w:before="100" w:beforeAutospacing="1" w:after="100" w:afterAutospacing="1"/>
    </w:pPr>
    <w:rPr>
      <w:rFonts w:eastAsia="Times New Roman"/>
      <w:sz w:val="24"/>
    </w:rPr>
  </w:style>
  <w:style w:type="paragraph" w:customStyle="1" w:styleId="g-pstyle0">
    <w:name w:val="g-pstyle0"/>
    <w:basedOn w:val="Normal"/>
    <w:uiPriority w:val="99"/>
    <w:qFormat/>
    <w:rsid w:val="00962C02"/>
    <w:pPr>
      <w:spacing w:before="100" w:beforeAutospacing="1" w:after="100" w:afterAutospacing="1"/>
    </w:pPr>
    <w:rPr>
      <w:rFonts w:eastAsia="Times New Roman"/>
      <w:sz w:val="24"/>
    </w:rPr>
  </w:style>
  <w:style w:type="paragraph" w:customStyle="1" w:styleId="g-pstyle1">
    <w:name w:val="g-pstyle1"/>
    <w:basedOn w:val="Normal"/>
    <w:uiPriority w:val="99"/>
    <w:qFormat/>
    <w:rsid w:val="00962C02"/>
    <w:pPr>
      <w:spacing w:before="100" w:beforeAutospacing="1" w:after="100" w:afterAutospacing="1"/>
    </w:pPr>
    <w:rPr>
      <w:rFonts w:eastAsia="Times New Roman"/>
      <w:sz w:val="24"/>
    </w:rPr>
  </w:style>
  <w:style w:type="paragraph" w:customStyle="1" w:styleId="g-asset-hed">
    <w:name w:val="g-asset-hed"/>
    <w:basedOn w:val="Normal"/>
    <w:uiPriority w:val="99"/>
    <w:qFormat/>
    <w:rsid w:val="00962C0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62C02"/>
    <w:pPr>
      <w:spacing w:before="100" w:beforeAutospacing="1" w:after="100" w:afterAutospacing="1"/>
    </w:pPr>
    <w:rPr>
      <w:sz w:val="24"/>
    </w:rPr>
  </w:style>
  <w:style w:type="paragraph" w:customStyle="1" w:styleId="style41">
    <w:name w:val="style4"/>
    <w:basedOn w:val="Normal"/>
    <w:uiPriority w:val="99"/>
    <w:qFormat/>
    <w:rsid w:val="00962C02"/>
    <w:pPr>
      <w:spacing w:before="100" w:beforeAutospacing="1" w:after="100" w:afterAutospacing="1"/>
    </w:pPr>
    <w:rPr>
      <w:sz w:val="24"/>
    </w:rPr>
  </w:style>
  <w:style w:type="paragraph" w:customStyle="1" w:styleId="speech">
    <w:name w:val="speech"/>
    <w:basedOn w:val="Normal"/>
    <w:uiPriority w:val="99"/>
    <w:qFormat/>
    <w:rsid w:val="00962C02"/>
    <w:pPr>
      <w:spacing w:before="100" w:beforeAutospacing="1" w:after="100" w:afterAutospacing="1"/>
    </w:pPr>
    <w:rPr>
      <w:sz w:val="24"/>
    </w:rPr>
  </w:style>
  <w:style w:type="character" w:customStyle="1" w:styleId="adtext0">
    <w:name w:val="adtext"/>
    <w:basedOn w:val="DefaultParagraphFont"/>
    <w:rsid w:val="00962C02"/>
  </w:style>
  <w:style w:type="character" w:customStyle="1" w:styleId="qu730rj69h">
    <w:name w:val="qu730rj69h"/>
    <w:basedOn w:val="DefaultParagraphFont"/>
    <w:rsid w:val="00962C02"/>
  </w:style>
  <w:style w:type="paragraph" w:customStyle="1" w:styleId="optext">
    <w:name w:val="optext"/>
    <w:basedOn w:val="Normal"/>
    <w:uiPriority w:val="99"/>
    <w:qFormat/>
    <w:rsid w:val="00962C02"/>
    <w:pPr>
      <w:spacing w:before="100" w:beforeAutospacing="1" w:after="100" w:afterAutospacing="1"/>
    </w:pPr>
    <w:rPr>
      <w:sz w:val="24"/>
    </w:rPr>
  </w:style>
  <w:style w:type="character" w:customStyle="1" w:styleId="lmy74qr12z">
    <w:name w:val="lmy74qr12z"/>
    <w:basedOn w:val="DefaultParagraphFont"/>
    <w:rsid w:val="00962C02"/>
  </w:style>
  <w:style w:type="character" w:customStyle="1" w:styleId="icr880">
    <w:name w:val="icr880"/>
    <w:basedOn w:val="DefaultParagraphFont"/>
    <w:rsid w:val="00962C02"/>
  </w:style>
  <w:style w:type="character" w:customStyle="1" w:styleId="hx23q54">
    <w:name w:val="hx23q54"/>
    <w:basedOn w:val="DefaultParagraphFont"/>
    <w:rsid w:val="00962C02"/>
  </w:style>
  <w:style w:type="character" w:customStyle="1" w:styleId="m-5348258726587825636gmail-style13ptbold">
    <w:name w:val="m_-5348258726587825636gmail-style13ptbold"/>
    <w:basedOn w:val="DefaultParagraphFont"/>
    <w:rsid w:val="00962C02"/>
  </w:style>
  <w:style w:type="character" w:customStyle="1" w:styleId="m-5348258726587825636gmail-styleunderline">
    <w:name w:val="m_-5348258726587825636gmail-styleunderline"/>
    <w:basedOn w:val="DefaultParagraphFont"/>
    <w:rsid w:val="00962C02"/>
  </w:style>
  <w:style w:type="paragraph" w:customStyle="1" w:styleId="useless">
    <w:name w:val="useless"/>
    <w:basedOn w:val="Normal"/>
    <w:uiPriority w:val="99"/>
    <w:qFormat/>
    <w:rsid w:val="00962C02"/>
    <w:rPr>
      <w:rFonts w:eastAsia="Times New Roman"/>
      <w:sz w:val="12"/>
    </w:rPr>
  </w:style>
  <w:style w:type="character" w:customStyle="1" w:styleId="DDIUnderline">
    <w:name w:val="DDI Underline"/>
    <w:qFormat/>
    <w:rsid w:val="00962C02"/>
    <w:rPr>
      <w:rFonts w:ascii="Times New Roman" w:hAnsi="Times New Roman"/>
      <w:sz w:val="24"/>
      <w:u w:val="single"/>
    </w:rPr>
  </w:style>
  <w:style w:type="character" w:customStyle="1" w:styleId="ALLCAPSChar">
    <w:name w:val="ALL CAPS Char"/>
    <w:basedOn w:val="DefaultParagraphFont"/>
    <w:link w:val="ALLCAPS"/>
    <w:rsid w:val="00962C02"/>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962C0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62C02"/>
    <w:rPr>
      <w:rFonts w:ascii="Georgia" w:eastAsia="Times New Roman" w:hAnsi="Georgia"/>
      <w:b/>
      <w:sz w:val="24"/>
    </w:rPr>
  </w:style>
  <w:style w:type="character" w:customStyle="1" w:styleId="m489902567989944824gmail-style13ptbold">
    <w:name w:val="m_489902567989944824gmail-style13ptbold"/>
    <w:basedOn w:val="DefaultParagraphFont"/>
    <w:rsid w:val="00962C02"/>
  </w:style>
  <w:style w:type="character" w:customStyle="1" w:styleId="m489902567989944824gmail-styleunderline">
    <w:name w:val="m_489902567989944824gmail-styleunderline"/>
    <w:basedOn w:val="DefaultParagraphFont"/>
    <w:rsid w:val="00962C02"/>
  </w:style>
  <w:style w:type="character" w:customStyle="1" w:styleId="Mention3">
    <w:name w:val="Mention3"/>
    <w:basedOn w:val="DefaultParagraphFont"/>
    <w:uiPriority w:val="99"/>
    <w:semiHidden/>
    <w:unhideWhenUsed/>
    <w:rsid w:val="00962C02"/>
    <w:rPr>
      <w:color w:val="2B579A"/>
      <w:shd w:val="clear" w:color="auto" w:fill="E6E6E6"/>
    </w:rPr>
  </w:style>
  <w:style w:type="character" w:customStyle="1" w:styleId="m-5251091010484660064gmail-style13ptbold">
    <w:name w:val="m_-5251091010484660064gmail-style13ptbold"/>
    <w:basedOn w:val="DefaultParagraphFont"/>
    <w:rsid w:val="00962C02"/>
  </w:style>
  <w:style w:type="character" w:customStyle="1" w:styleId="m-5251091010484660064gmail-styleunderline">
    <w:name w:val="m_-5251091010484660064gmail-styleunderline"/>
    <w:basedOn w:val="DefaultParagraphFont"/>
    <w:rsid w:val="00962C02"/>
  </w:style>
  <w:style w:type="character" w:customStyle="1" w:styleId="tablecaption1">
    <w:name w:val="tablecaption"/>
    <w:basedOn w:val="DefaultParagraphFont"/>
    <w:rsid w:val="00962C02"/>
  </w:style>
  <w:style w:type="character" w:customStyle="1" w:styleId="StyleLatinHelvetica105ptBlack">
    <w:name w:val="Style (Latin) Helvetica 10.5 pt Black"/>
    <w:basedOn w:val="DefaultParagraphFont"/>
    <w:rsid w:val="00962C02"/>
    <w:rPr>
      <w:rFonts w:ascii="Times New Roman" w:hAnsi="Times New Roman"/>
      <w:color w:val="000000"/>
      <w:sz w:val="21"/>
    </w:rPr>
  </w:style>
  <w:style w:type="character" w:customStyle="1" w:styleId="m-413333960618644972gmail-style13ptbold">
    <w:name w:val="m_-413333960618644972gmail-style13ptbold"/>
    <w:basedOn w:val="DefaultParagraphFont"/>
    <w:rsid w:val="00962C02"/>
  </w:style>
  <w:style w:type="character" w:customStyle="1" w:styleId="m-413333960618644972gmail-styleunderline">
    <w:name w:val="m_-413333960618644972gmail-styleunderline"/>
    <w:basedOn w:val="DefaultParagraphFont"/>
    <w:rsid w:val="00962C02"/>
  </w:style>
  <w:style w:type="character" w:customStyle="1" w:styleId="m8314098763611656848gmail-stylestylebold12pt">
    <w:name w:val="m_8314098763611656848gmail-stylestylebold12pt"/>
    <w:basedOn w:val="DefaultParagraphFont"/>
    <w:rsid w:val="00962C02"/>
  </w:style>
  <w:style w:type="character" w:customStyle="1" w:styleId="m8314098763611656848gmail-styleboldunderline">
    <w:name w:val="m_8314098763611656848gmail-styleboldunderline"/>
    <w:basedOn w:val="DefaultParagraphFont"/>
    <w:rsid w:val="00962C02"/>
  </w:style>
  <w:style w:type="paragraph" w:customStyle="1" w:styleId="DateTime0">
    <w:name w:val="DateTime"/>
    <w:basedOn w:val="Normal"/>
    <w:link w:val="DateTimeChar"/>
    <w:autoRedefine/>
    <w:uiPriority w:val="4"/>
    <w:qFormat/>
    <w:rsid w:val="00962C02"/>
  </w:style>
  <w:style w:type="character" w:customStyle="1" w:styleId="DateTimeChar">
    <w:name w:val="DateTime Char"/>
    <w:basedOn w:val="DefaultParagraphFont"/>
    <w:link w:val="DateTime0"/>
    <w:uiPriority w:val="4"/>
    <w:rsid w:val="00962C02"/>
    <w:rPr>
      <w:rFonts w:ascii="Georgia" w:hAnsi="Georgia"/>
      <w:sz w:val="20"/>
    </w:rPr>
  </w:style>
  <w:style w:type="paragraph" w:customStyle="1" w:styleId="Lecture">
    <w:name w:val="Lecture"/>
    <w:next w:val="BodyText"/>
    <w:link w:val="LectureChar"/>
    <w:autoRedefine/>
    <w:uiPriority w:val="4"/>
    <w:qFormat/>
    <w:rsid w:val="00962C02"/>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962C02"/>
    <w:rPr>
      <w:rFonts w:ascii="Arial" w:hAnsi="Arial" w:cs="Arial"/>
      <w:spacing w:val="-10"/>
      <w:sz w:val="20"/>
    </w:rPr>
  </w:style>
  <w:style w:type="character" w:customStyle="1" w:styleId="m3262662096238345512gmail-style13ptbold">
    <w:name w:val="m_3262662096238345512gmail-style13ptbold"/>
    <w:basedOn w:val="DefaultParagraphFont"/>
    <w:rsid w:val="00962C02"/>
  </w:style>
  <w:style w:type="character" w:customStyle="1" w:styleId="Style12ptBold">
    <w:name w:val="Style 12 pt Bold"/>
    <w:basedOn w:val="DefaultParagraphFont"/>
    <w:rsid w:val="00962C02"/>
    <w:rPr>
      <w:b/>
      <w:bCs/>
      <w:sz w:val="20"/>
    </w:rPr>
  </w:style>
  <w:style w:type="paragraph" w:customStyle="1" w:styleId="analyticreal">
    <w:name w:val="analytic real"/>
    <w:basedOn w:val="Heading4"/>
    <w:link w:val="analyticrealChar"/>
    <w:autoRedefine/>
    <w:uiPriority w:val="4"/>
    <w:qFormat/>
    <w:rsid w:val="00962C02"/>
    <w:rPr>
      <w:color w:val="1F3864" w:themeColor="accent5" w:themeShade="80"/>
    </w:rPr>
  </w:style>
  <w:style w:type="character" w:customStyle="1" w:styleId="analyticrealChar">
    <w:name w:val="analytic real Char"/>
    <w:basedOn w:val="DefaultParagraphFont"/>
    <w:link w:val="analyticreal"/>
    <w:uiPriority w:val="4"/>
    <w:rsid w:val="00962C02"/>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962C0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62C02"/>
    <w:rPr>
      <w:rFonts w:ascii="Calibri" w:eastAsiaTheme="majorEastAsia" w:hAnsi="Calibri" w:cstheme="majorBidi"/>
      <w:b/>
      <w:color w:val="44546A" w:themeColor="text2"/>
      <w:sz w:val="24"/>
      <w:szCs w:val="24"/>
    </w:rPr>
  </w:style>
  <w:style w:type="paragraph" w:customStyle="1" w:styleId="cardnotes">
    <w:name w:val="card notes"/>
    <w:uiPriority w:val="4"/>
    <w:qFormat/>
    <w:rsid w:val="00962C02"/>
    <w:rPr>
      <w:rFonts w:ascii="Calibri" w:eastAsiaTheme="majorEastAsia" w:hAnsi="Calibri" w:cstheme="majorBidi"/>
      <w:b/>
      <w:iCs/>
      <w:color w:val="538135" w:themeColor="accent6" w:themeShade="BF"/>
    </w:rPr>
  </w:style>
  <w:style w:type="paragraph" w:customStyle="1" w:styleId="Cardnotes0">
    <w:name w:val="Card notes"/>
    <w:uiPriority w:val="4"/>
    <w:qFormat/>
    <w:rsid w:val="00962C02"/>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962C02"/>
  </w:style>
  <w:style w:type="character" w:customStyle="1" w:styleId="m3108068631175614020gmail-titlechar">
    <w:name w:val="m_3108068631175614020gmail-titlechar"/>
    <w:basedOn w:val="DefaultParagraphFont"/>
    <w:rsid w:val="00962C02"/>
  </w:style>
  <w:style w:type="paragraph" w:customStyle="1" w:styleId="8PointFont">
    <w:name w:val="8 Point Font"/>
    <w:next w:val="Normal"/>
    <w:link w:val="8PointFontChar"/>
    <w:qFormat/>
    <w:rsid w:val="00962C02"/>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962C02"/>
    <w:rPr>
      <w:rFonts w:ascii="Times New Roman" w:hAnsi="Times New Roman"/>
      <w:sz w:val="16"/>
    </w:rPr>
  </w:style>
  <w:style w:type="character" w:customStyle="1" w:styleId="Mention4">
    <w:name w:val="Mention4"/>
    <w:basedOn w:val="DefaultParagraphFont"/>
    <w:uiPriority w:val="99"/>
    <w:semiHidden/>
    <w:unhideWhenUsed/>
    <w:rsid w:val="00962C02"/>
    <w:rPr>
      <w:color w:val="2B579A"/>
      <w:shd w:val="clear" w:color="auto" w:fill="E6E6E6"/>
    </w:rPr>
  </w:style>
  <w:style w:type="character" w:customStyle="1" w:styleId="m-895152127622952443gmail-style13ptbold">
    <w:name w:val="m_-895152127622952443gmail-style13ptbold"/>
    <w:basedOn w:val="DefaultParagraphFont"/>
    <w:rsid w:val="00962C02"/>
  </w:style>
  <w:style w:type="character" w:customStyle="1" w:styleId="m4133802843404377303gmail-style13ptbold">
    <w:name w:val="m_4133802843404377303gmail-style13ptbold"/>
    <w:basedOn w:val="DefaultParagraphFont"/>
    <w:rsid w:val="00962C02"/>
  </w:style>
  <w:style w:type="character" w:customStyle="1" w:styleId="m4133802843404377303gmail-styleunderline">
    <w:name w:val="m_4133802843404377303gmail-styleunderline"/>
    <w:basedOn w:val="DefaultParagraphFont"/>
    <w:rsid w:val="00962C02"/>
  </w:style>
  <w:style w:type="character" w:customStyle="1" w:styleId="m1864609289044096952gmail-style13ptbold">
    <w:name w:val="m_1864609289044096952gmail-style13ptbold"/>
    <w:basedOn w:val="DefaultParagraphFont"/>
    <w:rsid w:val="00962C02"/>
  </w:style>
  <w:style w:type="character" w:customStyle="1" w:styleId="m-2434640214339110092gmail-style13ptbold">
    <w:name w:val="m_-2434640214339110092gmail-style13ptbold"/>
    <w:basedOn w:val="DefaultParagraphFont"/>
    <w:rsid w:val="00962C02"/>
  </w:style>
  <w:style w:type="character" w:customStyle="1" w:styleId="m-2434640214339110092gmail-styleunderline">
    <w:name w:val="m_-2434640214339110092gmail-styleunderline"/>
    <w:basedOn w:val="DefaultParagraphFont"/>
    <w:rsid w:val="00962C02"/>
  </w:style>
  <w:style w:type="character" w:customStyle="1" w:styleId="articlepage-articlebody-firstletter">
    <w:name w:val="articlepage-articlebody-firstletter"/>
    <w:basedOn w:val="DefaultParagraphFont"/>
    <w:rsid w:val="00962C02"/>
  </w:style>
  <w:style w:type="character" w:customStyle="1" w:styleId="UnresolvedMention32">
    <w:name w:val="Unresolved Mention32"/>
    <w:basedOn w:val="DefaultParagraphFont"/>
    <w:uiPriority w:val="99"/>
    <w:semiHidden/>
    <w:unhideWhenUsed/>
    <w:rsid w:val="00962C02"/>
    <w:rPr>
      <w:color w:val="605E5C"/>
      <w:shd w:val="clear" w:color="auto" w:fill="E1DFDD"/>
    </w:rPr>
  </w:style>
  <w:style w:type="character" w:customStyle="1" w:styleId="hubidentifier">
    <w:name w:val="hub_identifier"/>
    <w:basedOn w:val="DefaultParagraphFont"/>
    <w:rsid w:val="00962C02"/>
  </w:style>
  <w:style w:type="paragraph" w:customStyle="1" w:styleId="standardeinzug">
    <w:name w:val="standardeinzug"/>
    <w:basedOn w:val="Normal"/>
    <w:uiPriority w:val="99"/>
    <w:qFormat/>
    <w:rsid w:val="00962C02"/>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962C02"/>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962C02"/>
  </w:style>
  <w:style w:type="paragraph" w:customStyle="1" w:styleId="entrefilet">
    <w:name w:val="entrefilet"/>
    <w:basedOn w:val="Normal"/>
    <w:uiPriority w:val="99"/>
    <w:qFormat/>
    <w:rsid w:val="00962C02"/>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962C02"/>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962C02"/>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962C02"/>
  </w:style>
  <w:style w:type="character" w:customStyle="1" w:styleId="m-268162420547309261gmail-stylestylebold12pt">
    <w:name w:val="m_-268162420547309261gmail-stylestylebold12pt"/>
    <w:basedOn w:val="DefaultParagraphFont"/>
    <w:rsid w:val="00962C02"/>
  </w:style>
  <w:style w:type="character" w:customStyle="1" w:styleId="m-268162420547309261gmail-styleboldunderline">
    <w:name w:val="m_-268162420547309261gmail-styleboldunderline"/>
    <w:basedOn w:val="DefaultParagraphFont"/>
    <w:rsid w:val="00962C02"/>
  </w:style>
  <w:style w:type="character" w:customStyle="1" w:styleId="m-5621139387307470627gmail-style13ptbold">
    <w:name w:val="m_-5621139387307470627gmail-style13ptbold"/>
    <w:basedOn w:val="DefaultParagraphFont"/>
    <w:rsid w:val="00962C02"/>
  </w:style>
  <w:style w:type="character" w:customStyle="1" w:styleId="m-5621139387307470627gmail-styleunderline">
    <w:name w:val="m_-5621139387307470627gmail-styleunderline"/>
    <w:basedOn w:val="DefaultParagraphFont"/>
    <w:rsid w:val="00962C02"/>
  </w:style>
  <w:style w:type="character" w:customStyle="1" w:styleId="m-4930835733434609408gmail-style13ptbold">
    <w:name w:val="m_-4930835733434609408gmail-style13ptbold"/>
    <w:basedOn w:val="DefaultParagraphFont"/>
    <w:rsid w:val="00962C02"/>
  </w:style>
  <w:style w:type="character" w:customStyle="1" w:styleId="m-4930835733434609408gmail-styleunderline">
    <w:name w:val="m_-4930835733434609408gmail-styleunderline"/>
    <w:basedOn w:val="DefaultParagraphFont"/>
    <w:rsid w:val="00962C02"/>
  </w:style>
  <w:style w:type="character" w:customStyle="1" w:styleId="m-2456650549122369157gmail-style13ptbold">
    <w:name w:val="m_-2456650549122369157gmail-style13ptbold"/>
    <w:basedOn w:val="DefaultParagraphFont"/>
    <w:rsid w:val="00962C02"/>
  </w:style>
  <w:style w:type="character" w:customStyle="1" w:styleId="m-2456650549122369157gmail-styleunderline">
    <w:name w:val="m_-2456650549122369157gmail-styleunderline"/>
    <w:basedOn w:val="DefaultParagraphFont"/>
    <w:rsid w:val="00962C02"/>
  </w:style>
  <w:style w:type="character" w:customStyle="1" w:styleId="m-3350902899047358468gmail-styleunderline">
    <w:name w:val="m_-3350902899047358468gmail-styleunderline"/>
    <w:basedOn w:val="DefaultParagraphFont"/>
    <w:rsid w:val="00962C02"/>
  </w:style>
  <w:style w:type="paragraph" w:customStyle="1" w:styleId="Style5pt">
    <w:name w:val="Style 5 pt"/>
    <w:basedOn w:val="Normal"/>
    <w:link w:val="Style5ptChar"/>
    <w:qFormat/>
    <w:rsid w:val="00962C0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62C02"/>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962C02"/>
  </w:style>
  <w:style w:type="paragraph" w:customStyle="1" w:styleId="m462447500549623171gmail-msonormal">
    <w:name w:val="m_462447500549623171gmail-msonormal"/>
    <w:basedOn w:val="Normal"/>
    <w:uiPriority w:val="99"/>
    <w:qFormat/>
    <w:rsid w:val="00962C0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62C02"/>
  </w:style>
  <w:style w:type="character" w:customStyle="1" w:styleId="arttitle">
    <w:name w:val="art_title"/>
    <w:basedOn w:val="DefaultParagraphFont"/>
    <w:rsid w:val="00962C02"/>
  </w:style>
  <w:style w:type="character" w:customStyle="1" w:styleId="serialtitle">
    <w:name w:val="serial_title"/>
    <w:basedOn w:val="DefaultParagraphFont"/>
    <w:rsid w:val="00962C02"/>
  </w:style>
  <w:style w:type="character" w:customStyle="1" w:styleId="volumeissue">
    <w:name w:val="volume_issue"/>
    <w:basedOn w:val="DefaultParagraphFont"/>
    <w:rsid w:val="00962C02"/>
  </w:style>
  <w:style w:type="character" w:customStyle="1" w:styleId="pagerange">
    <w:name w:val="page_range"/>
    <w:basedOn w:val="DefaultParagraphFont"/>
    <w:rsid w:val="00962C02"/>
  </w:style>
  <w:style w:type="character" w:customStyle="1" w:styleId="doilink">
    <w:name w:val="doi_link"/>
    <w:basedOn w:val="DefaultParagraphFont"/>
    <w:rsid w:val="00962C02"/>
  </w:style>
  <w:style w:type="character" w:customStyle="1" w:styleId="internalref">
    <w:name w:val="internalref"/>
    <w:basedOn w:val="DefaultParagraphFont"/>
    <w:rsid w:val="00962C02"/>
  </w:style>
  <w:style w:type="paragraph" w:customStyle="1" w:styleId="Analyitc">
    <w:name w:val="Analyitc"/>
    <w:basedOn w:val="Normal"/>
    <w:uiPriority w:val="4"/>
    <w:qFormat/>
    <w:rsid w:val="00962C02"/>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962C02"/>
  </w:style>
  <w:style w:type="character" w:customStyle="1" w:styleId="m-134349766280542120gmail-msohyperlink">
    <w:name w:val="m_-134349766280542120gmail-msohyperlink"/>
    <w:basedOn w:val="DefaultParagraphFont"/>
    <w:rsid w:val="00962C02"/>
  </w:style>
  <w:style w:type="character" w:customStyle="1" w:styleId="m-134349766280542120gmail-styleunderline">
    <w:name w:val="m_-134349766280542120gmail-styleunderline"/>
    <w:basedOn w:val="DefaultParagraphFont"/>
    <w:rsid w:val="00962C02"/>
  </w:style>
  <w:style w:type="character" w:customStyle="1" w:styleId="m-134349766280542120gmail-cite">
    <w:name w:val="m_-134349766280542120gmail-cite"/>
    <w:basedOn w:val="DefaultParagraphFont"/>
    <w:rsid w:val="00962C02"/>
  </w:style>
  <w:style w:type="character" w:customStyle="1" w:styleId="m-134349766280542120gmail-underline">
    <w:name w:val="m_-134349766280542120gmail-underline"/>
    <w:basedOn w:val="DefaultParagraphFont"/>
    <w:rsid w:val="00962C02"/>
  </w:style>
  <w:style w:type="character" w:customStyle="1" w:styleId="m-134349766280542120gmail-underline0">
    <w:name w:val="m_-134349766280542120gmail-underline0"/>
    <w:basedOn w:val="DefaultParagraphFont"/>
    <w:rsid w:val="00962C02"/>
  </w:style>
  <w:style w:type="paragraph" w:customStyle="1" w:styleId="element">
    <w:name w:val="element"/>
    <w:basedOn w:val="Normal"/>
    <w:qFormat/>
    <w:rsid w:val="00962C02"/>
    <w:pPr>
      <w:spacing w:before="100" w:beforeAutospacing="1" w:after="100" w:afterAutospacing="1"/>
    </w:pPr>
    <w:rPr>
      <w:rFonts w:eastAsia="Times New Roman"/>
      <w:szCs w:val="24"/>
      <w:lang w:eastAsia="zh-CN"/>
    </w:rPr>
  </w:style>
  <w:style w:type="paragraph" w:customStyle="1" w:styleId="p3">
    <w:name w:val="p3"/>
    <w:basedOn w:val="Normal"/>
    <w:qFormat/>
    <w:rsid w:val="00962C02"/>
    <w:pPr>
      <w:spacing w:before="100" w:beforeAutospacing="1" w:after="100" w:afterAutospacing="1"/>
    </w:pPr>
    <w:rPr>
      <w:rFonts w:eastAsia="Times New Roman"/>
      <w:szCs w:val="24"/>
      <w:lang w:eastAsia="zh-CN"/>
    </w:rPr>
  </w:style>
  <w:style w:type="paragraph" w:customStyle="1" w:styleId="p5">
    <w:name w:val="p5"/>
    <w:basedOn w:val="Normal"/>
    <w:qFormat/>
    <w:rsid w:val="00962C02"/>
    <w:pPr>
      <w:spacing w:before="100" w:beforeAutospacing="1" w:after="100" w:afterAutospacing="1"/>
    </w:pPr>
    <w:rPr>
      <w:rFonts w:eastAsia="Times New Roman"/>
      <w:szCs w:val="24"/>
      <w:lang w:eastAsia="zh-CN"/>
    </w:rPr>
  </w:style>
  <w:style w:type="paragraph" w:customStyle="1" w:styleId="p7">
    <w:name w:val="p7"/>
    <w:basedOn w:val="Normal"/>
    <w:qFormat/>
    <w:rsid w:val="00962C02"/>
    <w:pPr>
      <w:spacing w:before="100" w:beforeAutospacing="1" w:after="100" w:afterAutospacing="1"/>
    </w:pPr>
    <w:rPr>
      <w:rFonts w:eastAsia="Times New Roman"/>
      <w:szCs w:val="24"/>
      <w:lang w:eastAsia="zh-CN"/>
    </w:rPr>
  </w:style>
  <w:style w:type="paragraph" w:customStyle="1" w:styleId="p9">
    <w:name w:val="p9"/>
    <w:basedOn w:val="Normal"/>
    <w:qFormat/>
    <w:rsid w:val="00962C02"/>
    <w:pPr>
      <w:spacing w:before="100" w:beforeAutospacing="1" w:after="100" w:afterAutospacing="1"/>
    </w:pPr>
    <w:rPr>
      <w:rFonts w:eastAsia="Times New Roman"/>
      <w:szCs w:val="24"/>
      <w:lang w:eastAsia="zh-CN"/>
    </w:rPr>
  </w:style>
  <w:style w:type="paragraph" w:customStyle="1" w:styleId="p11">
    <w:name w:val="p11"/>
    <w:basedOn w:val="Normal"/>
    <w:qFormat/>
    <w:rsid w:val="00962C02"/>
    <w:pPr>
      <w:spacing w:before="100" w:beforeAutospacing="1" w:after="100" w:afterAutospacing="1"/>
    </w:pPr>
    <w:rPr>
      <w:rFonts w:eastAsia="Times New Roman"/>
      <w:szCs w:val="24"/>
      <w:lang w:eastAsia="zh-CN"/>
    </w:rPr>
  </w:style>
  <w:style w:type="paragraph" w:customStyle="1" w:styleId="p2">
    <w:name w:val="p2"/>
    <w:basedOn w:val="Normal"/>
    <w:qFormat/>
    <w:rsid w:val="00962C02"/>
    <w:pPr>
      <w:spacing w:before="100" w:beforeAutospacing="1" w:after="100" w:afterAutospacing="1"/>
    </w:pPr>
    <w:rPr>
      <w:rFonts w:eastAsia="Times New Roman"/>
      <w:szCs w:val="24"/>
      <w:lang w:eastAsia="zh-CN"/>
    </w:rPr>
  </w:style>
  <w:style w:type="paragraph" w:customStyle="1" w:styleId="p4">
    <w:name w:val="p4"/>
    <w:basedOn w:val="Normal"/>
    <w:qFormat/>
    <w:rsid w:val="00962C02"/>
    <w:pPr>
      <w:spacing w:before="100" w:beforeAutospacing="1" w:after="100" w:afterAutospacing="1"/>
    </w:pPr>
    <w:rPr>
      <w:rFonts w:eastAsia="Times New Roman"/>
      <w:szCs w:val="24"/>
      <w:lang w:eastAsia="zh-CN"/>
    </w:rPr>
  </w:style>
  <w:style w:type="paragraph" w:customStyle="1" w:styleId="p6">
    <w:name w:val="p6"/>
    <w:basedOn w:val="Normal"/>
    <w:qFormat/>
    <w:rsid w:val="00962C02"/>
    <w:pPr>
      <w:spacing w:before="100" w:beforeAutospacing="1" w:after="100" w:afterAutospacing="1"/>
    </w:pPr>
    <w:rPr>
      <w:rFonts w:eastAsia="Times New Roman"/>
      <w:szCs w:val="24"/>
      <w:lang w:eastAsia="zh-CN"/>
    </w:rPr>
  </w:style>
  <w:style w:type="paragraph" w:customStyle="1" w:styleId="p8">
    <w:name w:val="p8"/>
    <w:basedOn w:val="Normal"/>
    <w:qFormat/>
    <w:rsid w:val="00962C02"/>
    <w:pPr>
      <w:spacing w:before="100" w:beforeAutospacing="1" w:after="100" w:afterAutospacing="1"/>
    </w:pPr>
    <w:rPr>
      <w:rFonts w:eastAsia="Times New Roman"/>
      <w:szCs w:val="24"/>
      <w:lang w:eastAsia="zh-CN"/>
    </w:rPr>
  </w:style>
  <w:style w:type="paragraph" w:customStyle="1" w:styleId="p10">
    <w:name w:val="p10"/>
    <w:basedOn w:val="Normal"/>
    <w:qFormat/>
    <w:rsid w:val="00962C02"/>
    <w:pPr>
      <w:spacing w:before="100" w:beforeAutospacing="1" w:after="100" w:afterAutospacing="1"/>
    </w:pPr>
    <w:rPr>
      <w:rFonts w:eastAsia="Times New Roman"/>
      <w:szCs w:val="24"/>
      <w:lang w:eastAsia="zh-CN"/>
    </w:rPr>
  </w:style>
  <w:style w:type="paragraph" w:customStyle="1" w:styleId="p12">
    <w:name w:val="p12"/>
    <w:basedOn w:val="Normal"/>
    <w:qFormat/>
    <w:rsid w:val="00962C02"/>
    <w:pPr>
      <w:spacing w:before="100" w:beforeAutospacing="1" w:after="100" w:afterAutospacing="1"/>
    </w:pPr>
    <w:rPr>
      <w:rFonts w:eastAsia="Times New Roman"/>
      <w:szCs w:val="24"/>
      <w:lang w:eastAsia="zh-CN"/>
    </w:rPr>
  </w:style>
  <w:style w:type="paragraph" w:customStyle="1" w:styleId="p14">
    <w:name w:val="p14"/>
    <w:basedOn w:val="Normal"/>
    <w:qFormat/>
    <w:rsid w:val="00962C02"/>
    <w:pPr>
      <w:spacing w:before="100" w:beforeAutospacing="1" w:after="100" w:afterAutospacing="1"/>
    </w:pPr>
    <w:rPr>
      <w:rFonts w:eastAsia="Times New Roman"/>
      <w:szCs w:val="24"/>
      <w:lang w:eastAsia="zh-CN"/>
    </w:rPr>
  </w:style>
  <w:style w:type="paragraph" w:customStyle="1" w:styleId="initial">
    <w:name w:val="initial"/>
    <w:basedOn w:val="Normal"/>
    <w:qFormat/>
    <w:rsid w:val="00962C02"/>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962C02"/>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962C02"/>
    <w:pPr>
      <w:spacing w:before="100" w:beforeAutospacing="1" w:after="100" w:afterAutospacing="1"/>
    </w:pPr>
    <w:rPr>
      <w:rFonts w:eastAsia="Times New Roman"/>
      <w:szCs w:val="24"/>
      <w:lang w:eastAsia="zh-CN"/>
    </w:rPr>
  </w:style>
  <w:style w:type="paragraph" w:customStyle="1" w:styleId="flfc">
    <w:name w:val="flfc"/>
    <w:basedOn w:val="Normal"/>
    <w:qFormat/>
    <w:rsid w:val="00962C02"/>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962C02"/>
  </w:style>
  <w:style w:type="character" w:customStyle="1" w:styleId="m-299895914748161361gmail-styleunderline">
    <w:name w:val="m_-299895914748161361gmail-styleunderline"/>
    <w:basedOn w:val="DefaultParagraphFont"/>
    <w:rsid w:val="00962C02"/>
  </w:style>
  <w:style w:type="paragraph" w:customStyle="1" w:styleId="counter-paragraph">
    <w:name w:val="counter-paragraph"/>
    <w:basedOn w:val="Normal"/>
    <w:qFormat/>
    <w:rsid w:val="00962C02"/>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962C02"/>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962C02"/>
  </w:style>
  <w:style w:type="paragraph" w:customStyle="1" w:styleId="m-266642551691440061gmail-cards">
    <w:name w:val="m_-266642551691440061gmail-cards"/>
    <w:basedOn w:val="Normal"/>
    <w:qFormat/>
    <w:rsid w:val="00962C02"/>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962C02"/>
  </w:style>
  <w:style w:type="paragraph" w:customStyle="1" w:styleId="listingexcerpt">
    <w:name w:val="listing__excerpt"/>
    <w:basedOn w:val="Normal"/>
    <w:qFormat/>
    <w:rsid w:val="00962C02"/>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962C02"/>
  </w:style>
  <w:style w:type="paragraph" w:customStyle="1" w:styleId="specialbutton">
    <w:name w:val="special__button"/>
    <w:basedOn w:val="Normal"/>
    <w:qFormat/>
    <w:rsid w:val="00962C02"/>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962C02"/>
  </w:style>
  <w:style w:type="character" w:customStyle="1" w:styleId="m7113523068278247331gmail-underline">
    <w:name w:val="m_7113523068278247331gmail-underline"/>
    <w:basedOn w:val="DefaultParagraphFont"/>
    <w:rsid w:val="00962C02"/>
  </w:style>
  <w:style w:type="character" w:customStyle="1" w:styleId="m7113523068278247331gmail-styleunderline">
    <w:name w:val="m_7113523068278247331gmail-styleunderline"/>
    <w:basedOn w:val="DefaultParagraphFont"/>
    <w:rsid w:val="00962C02"/>
  </w:style>
  <w:style w:type="character" w:customStyle="1" w:styleId="enhanced-reference">
    <w:name w:val="enhanced-reference"/>
    <w:basedOn w:val="DefaultParagraphFont"/>
    <w:rsid w:val="00962C02"/>
  </w:style>
  <w:style w:type="character" w:customStyle="1" w:styleId="ff1">
    <w:name w:val="ff1"/>
    <w:basedOn w:val="DefaultParagraphFont"/>
    <w:rsid w:val="00962C02"/>
  </w:style>
  <w:style w:type="character" w:customStyle="1" w:styleId="ff2">
    <w:name w:val="ff2"/>
    <w:basedOn w:val="DefaultParagraphFont"/>
    <w:rsid w:val="00962C02"/>
  </w:style>
  <w:style w:type="character" w:customStyle="1" w:styleId="display">
    <w:name w:val="display"/>
    <w:basedOn w:val="DefaultParagraphFont"/>
    <w:rsid w:val="00962C02"/>
  </w:style>
  <w:style w:type="character" w:customStyle="1" w:styleId="m2030095631327626865gmail-style13ptbold">
    <w:name w:val="m_2030095631327626865gmail-style13ptbold"/>
    <w:basedOn w:val="DefaultParagraphFont"/>
    <w:rsid w:val="00962C02"/>
  </w:style>
  <w:style w:type="character" w:customStyle="1" w:styleId="m2030095631327626865gmail-styleunderline">
    <w:name w:val="m_2030095631327626865gmail-styleunderline"/>
    <w:basedOn w:val="DefaultParagraphFont"/>
    <w:rsid w:val="00962C02"/>
  </w:style>
  <w:style w:type="paragraph" w:customStyle="1" w:styleId="m4240400669014671728gmail-msonormal">
    <w:name w:val="m_4240400669014671728gmail-msonormal"/>
    <w:basedOn w:val="Normal"/>
    <w:uiPriority w:val="99"/>
    <w:qFormat/>
    <w:rsid w:val="00962C0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62C02"/>
  </w:style>
  <w:style w:type="paragraph" w:customStyle="1" w:styleId="font--body">
    <w:name w:val="font--body"/>
    <w:basedOn w:val="Normal"/>
    <w:uiPriority w:val="99"/>
    <w:qFormat/>
    <w:rsid w:val="00962C02"/>
    <w:pPr>
      <w:spacing w:before="100" w:beforeAutospacing="1" w:after="100" w:afterAutospacing="1"/>
    </w:pPr>
    <w:rPr>
      <w:rFonts w:eastAsia="Times New Roman"/>
    </w:rPr>
  </w:style>
  <w:style w:type="character" w:customStyle="1" w:styleId="tweetinfo-heartstat">
    <w:name w:val="tweetinfo-heartstat"/>
    <w:basedOn w:val="DefaultParagraphFont"/>
    <w:rsid w:val="00962C02"/>
  </w:style>
  <w:style w:type="character" w:customStyle="1" w:styleId="playbutton-flyout">
    <w:name w:val="playbutton-flyout"/>
    <w:basedOn w:val="DefaultParagraphFont"/>
    <w:rsid w:val="00962C02"/>
  </w:style>
  <w:style w:type="character" w:customStyle="1" w:styleId="inlinevideo-videolabel">
    <w:name w:val="inlinevideo-videolabel"/>
    <w:basedOn w:val="DefaultParagraphFont"/>
    <w:rsid w:val="00962C02"/>
  </w:style>
  <w:style w:type="character" w:customStyle="1" w:styleId="inlinevideo-videoduration">
    <w:name w:val="inlinevideo-videoduration"/>
    <w:basedOn w:val="DefaultParagraphFont"/>
    <w:rsid w:val="00962C02"/>
  </w:style>
  <w:style w:type="paragraph" w:customStyle="1" w:styleId="marginright">
    <w:name w:val="margin_right"/>
    <w:basedOn w:val="Normal"/>
    <w:uiPriority w:val="99"/>
    <w:qFormat/>
    <w:rsid w:val="00962C02"/>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962C02"/>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962C0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62C02"/>
  </w:style>
  <w:style w:type="character" w:customStyle="1" w:styleId="paddingrightxxs1">
    <w:name w:val="padding_right_xxs1"/>
    <w:basedOn w:val="DefaultParagraphFont"/>
    <w:rsid w:val="00962C02"/>
  </w:style>
  <w:style w:type="character" w:customStyle="1" w:styleId="nowrap1">
    <w:name w:val="nowrap1"/>
    <w:basedOn w:val="DefaultParagraphFont"/>
    <w:rsid w:val="00962C02"/>
  </w:style>
  <w:style w:type="paragraph" w:customStyle="1" w:styleId="item">
    <w:name w:val="item"/>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962C02"/>
    <w:rPr>
      <w:rFonts w:ascii="Lora" w:hAnsi="Lora" w:hint="default"/>
      <w:i/>
      <w:iCs/>
      <w:color w:val="000000"/>
      <w:sz w:val="30"/>
      <w:szCs w:val="30"/>
    </w:rPr>
  </w:style>
  <w:style w:type="character" w:customStyle="1" w:styleId="italic1">
    <w:name w:val="italic1"/>
    <w:basedOn w:val="DefaultParagraphFont"/>
    <w:rsid w:val="00962C02"/>
    <w:rPr>
      <w:i/>
      <w:iCs/>
    </w:rPr>
  </w:style>
  <w:style w:type="character" w:customStyle="1" w:styleId="articleimagecredit2">
    <w:name w:val="article_image_credit2"/>
    <w:basedOn w:val="DefaultParagraphFont"/>
    <w:rsid w:val="00962C02"/>
    <w:rPr>
      <w:rFonts w:ascii="Lora" w:hAnsi="Lora" w:hint="default"/>
      <w:i/>
      <w:iCs/>
      <w:sz w:val="24"/>
      <w:szCs w:val="24"/>
    </w:rPr>
  </w:style>
  <w:style w:type="character" w:customStyle="1" w:styleId="articlesponsored2">
    <w:name w:val="article_sponsored2"/>
    <w:basedOn w:val="DefaultParagraphFont"/>
    <w:rsid w:val="00962C02"/>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962C02"/>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962C02"/>
    <w:pPr>
      <w:spacing w:after="540"/>
    </w:pPr>
    <w:rPr>
      <w:rFonts w:ascii="Lora" w:eastAsia="Times New Roman" w:hAnsi="Lora"/>
      <w:szCs w:val="20"/>
      <w:lang w:eastAsia="zh-CN"/>
    </w:rPr>
  </w:style>
  <w:style w:type="character" w:customStyle="1" w:styleId="read-morefooter">
    <w:name w:val="read-more__footer"/>
    <w:basedOn w:val="DefaultParagraphFont"/>
    <w:rsid w:val="00962C02"/>
  </w:style>
  <w:style w:type="paragraph" w:customStyle="1" w:styleId="jsx-671803276">
    <w:name w:val="jsx-671803276"/>
    <w:basedOn w:val="Normal"/>
    <w:uiPriority w:val="99"/>
    <w:qFormat/>
    <w:rsid w:val="00962C02"/>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962C02"/>
  </w:style>
  <w:style w:type="character" w:customStyle="1" w:styleId="uwnk-">
    <w:name w:val="uwnk-"/>
    <w:basedOn w:val="DefaultParagraphFont"/>
    <w:rsid w:val="00962C02"/>
  </w:style>
  <w:style w:type="character" w:customStyle="1" w:styleId="c-messagebody">
    <w:name w:val="c-message__body"/>
    <w:basedOn w:val="DefaultParagraphFont"/>
    <w:rsid w:val="00962C02"/>
  </w:style>
  <w:style w:type="paragraph" w:customStyle="1" w:styleId="StyleHeading4TagBigcardbodysmalltextNormalTagheading2H">
    <w:name w:val="Style Heading 4TagBig cardbodysmall textNormal Tagheading 2H..."/>
    <w:basedOn w:val="Heading4"/>
    <w:rsid w:val="00962C02"/>
    <w:rPr>
      <w:iCs w:val="0"/>
    </w:rPr>
  </w:style>
  <w:style w:type="paragraph" w:customStyle="1" w:styleId="menu-item">
    <w:name w:val="menu-item"/>
    <w:basedOn w:val="Normal"/>
    <w:qFormat/>
    <w:rsid w:val="00962C02"/>
    <w:pPr>
      <w:spacing w:before="100" w:beforeAutospacing="1" w:after="100" w:afterAutospacing="1"/>
    </w:pPr>
    <w:rPr>
      <w:rFonts w:eastAsia="Times New Roman"/>
      <w:sz w:val="24"/>
      <w:szCs w:val="24"/>
    </w:rPr>
  </w:style>
  <w:style w:type="paragraph" w:customStyle="1" w:styleId="post-meta">
    <w:name w:val="post-meta"/>
    <w:basedOn w:val="Normal"/>
    <w:rsid w:val="00962C02"/>
    <w:pPr>
      <w:spacing w:before="100" w:beforeAutospacing="1" w:after="100" w:afterAutospacing="1"/>
    </w:pPr>
    <w:rPr>
      <w:rFonts w:eastAsia="Times New Roman"/>
      <w:sz w:val="24"/>
      <w:szCs w:val="24"/>
    </w:rPr>
  </w:style>
  <w:style w:type="character" w:customStyle="1" w:styleId="post-tag">
    <w:name w:val="post-tag"/>
    <w:basedOn w:val="DefaultParagraphFont"/>
    <w:rsid w:val="00962C02"/>
  </w:style>
  <w:style w:type="character" w:customStyle="1" w:styleId="imagecaption">
    <w:name w:val="imagecaption"/>
    <w:basedOn w:val="DefaultParagraphFont"/>
    <w:rsid w:val="00962C02"/>
  </w:style>
  <w:style w:type="paragraph" w:customStyle="1" w:styleId="post-date-wrap">
    <w:name w:val="post-date-wrap"/>
    <w:basedOn w:val="Normal"/>
    <w:rsid w:val="00962C02"/>
    <w:pPr>
      <w:spacing w:before="100" w:beforeAutospacing="1" w:after="100" w:afterAutospacing="1"/>
    </w:pPr>
    <w:rPr>
      <w:rFonts w:eastAsia="Times New Roman"/>
      <w:sz w:val="24"/>
      <w:szCs w:val="24"/>
    </w:rPr>
  </w:style>
  <w:style w:type="character" w:customStyle="1" w:styleId="year">
    <w:name w:val="year"/>
    <w:basedOn w:val="DefaultParagraphFont"/>
    <w:rsid w:val="00962C02"/>
  </w:style>
  <w:style w:type="paragraph" w:customStyle="1" w:styleId="highlight10">
    <w:name w:val="highlight1"/>
    <w:basedOn w:val="Normal"/>
    <w:rsid w:val="00962C02"/>
    <w:pPr>
      <w:spacing w:before="100" w:beforeAutospacing="1" w:after="100" w:afterAutospacing="1"/>
    </w:pPr>
    <w:rPr>
      <w:rFonts w:eastAsia="Times New Roman"/>
      <w:sz w:val="24"/>
      <w:szCs w:val="24"/>
    </w:rPr>
  </w:style>
  <w:style w:type="paragraph" w:customStyle="1" w:styleId="author-avatar">
    <w:name w:val="author-avatar"/>
    <w:basedOn w:val="Normal"/>
    <w:rsid w:val="00962C02"/>
    <w:pPr>
      <w:spacing w:before="100" w:beforeAutospacing="1" w:after="100" w:afterAutospacing="1"/>
    </w:pPr>
    <w:rPr>
      <w:rFonts w:eastAsia="Times New Roman"/>
      <w:sz w:val="24"/>
      <w:szCs w:val="24"/>
    </w:rPr>
  </w:style>
  <w:style w:type="paragraph" w:customStyle="1" w:styleId="author-link">
    <w:name w:val="author-link"/>
    <w:basedOn w:val="Normal"/>
    <w:rsid w:val="00962C02"/>
    <w:pPr>
      <w:spacing w:before="100" w:beforeAutospacing="1" w:after="100" w:afterAutospacing="1"/>
    </w:pPr>
    <w:rPr>
      <w:rFonts w:eastAsia="Times New Roman"/>
      <w:sz w:val="24"/>
      <w:szCs w:val="24"/>
    </w:rPr>
  </w:style>
  <w:style w:type="character" w:customStyle="1" w:styleId="Caption5">
    <w:name w:val="Caption5"/>
    <w:basedOn w:val="DefaultParagraphFont"/>
    <w:rsid w:val="00962C02"/>
  </w:style>
  <w:style w:type="character" w:customStyle="1" w:styleId="also-readtext--label">
    <w:name w:val="also-read__text--label"/>
    <w:basedOn w:val="DefaultParagraphFont"/>
    <w:rsid w:val="00962C02"/>
  </w:style>
  <w:style w:type="paragraph" w:customStyle="1" w:styleId="header-menu-item">
    <w:name w:val="header-menu-item"/>
    <w:basedOn w:val="Normal"/>
    <w:uiPriority w:val="99"/>
    <w:qFormat/>
    <w:rsid w:val="00962C02"/>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962C02"/>
  </w:style>
  <w:style w:type="character" w:customStyle="1" w:styleId="hed-heading">
    <w:name w:val="hed-heading"/>
    <w:basedOn w:val="DefaultParagraphFont"/>
    <w:rsid w:val="00962C02"/>
  </w:style>
  <w:style w:type="character" w:customStyle="1" w:styleId="pre">
    <w:name w:val="pre"/>
    <w:basedOn w:val="DefaultParagraphFont"/>
    <w:rsid w:val="00962C02"/>
  </w:style>
  <w:style w:type="paragraph" w:customStyle="1" w:styleId="taboola--heading">
    <w:name w:val="taboola--heading"/>
    <w:basedOn w:val="Normal"/>
    <w:uiPriority w:val="99"/>
    <w:qFormat/>
    <w:rsid w:val="00962C02"/>
    <w:pPr>
      <w:spacing w:before="100" w:beforeAutospacing="1" w:after="100" w:afterAutospacing="1"/>
    </w:pPr>
    <w:rPr>
      <w:rFonts w:eastAsia="Times New Roman"/>
      <w:sz w:val="24"/>
      <w:szCs w:val="24"/>
    </w:rPr>
  </w:style>
  <w:style w:type="character" w:customStyle="1" w:styleId="video-label">
    <w:name w:val="video-label"/>
    <w:basedOn w:val="DefaultParagraphFont"/>
    <w:rsid w:val="00962C02"/>
  </w:style>
  <w:style w:type="character" w:customStyle="1" w:styleId="branding">
    <w:name w:val="branding"/>
    <w:basedOn w:val="DefaultParagraphFont"/>
    <w:rsid w:val="00962C02"/>
  </w:style>
  <w:style w:type="character" w:customStyle="1" w:styleId="m4721786272087745325style13ptbold">
    <w:name w:val="m_4721786272087745325style13ptbold"/>
    <w:basedOn w:val="DefaultParagraphFont"/>
    <w:rsid w:val="00962C02"/>
  </w:style>
  <w:style w:type="character" w:customStyle="1" w:styleId="m4721786272087745325styleunderline">
    <w:name w:val="m_4721786272087745325styleunderline"/>
    <w:basedOn w:val="DefaultParagraphFont"/>
    <w:rsid w:val="00962C02"/>
  </w:style>
  <w:style w:type="paragraph" w:customStyle="1" w:styleId="paragraph-sc-1tqpf5s-0">
    <w:name w:val="paragraph-sc-1tqpf5s-0"/>
    <w:basedOn w:val="Normal"/>
    <w:rsid w:val="00962C0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962C0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962C02"/>
  </w:style>
  <w:style w:type="character" w:customStyle="1" w:styleId="person-popover">
    <w:name w:val="person-popover"/>
    <w:basedOn w:val="DefaultParagraphFont"/>
    <w:rsid w:val="00962C02"/>
  </w:style>
  <w:style w:type="character" w:customStyle="1" w:styleId="capitalize">
    <w:name w:val="capitalize"/>
    <w:basedOn w:val="DefaultParagraphFont"/>
    <w:rsid w:val="00962C02"/>
  </w:style>
  <w:style w:type="character" w:customStyle="1" w:styleId="html-render">
    <w:name w:val="html-render"/>
    <w:basedOn w:val="DefaultParagraphFont"/>
    <w:rsid w:val="00962C02"/>
  </w:style>
  <w:style w:type="paragraph" w:customStyle="1" w:styleId="dcr-xry7m2">
    <w:name w:val="dcr-xry7m2"/>
    <w:basedOn w:val="Normal"/>
    <w:qFormat/>
    <w:rsid w:val="00962C0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962C0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962C0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962C02"/>
  </w:style>
  <w:style w:type="character" w:customStyle="1" w:styleId="sourcetext">
    <w:name w:val="source__text"/>
    <w:basedOn w:val="DefaultParagraphFont"/>
    <w:rsid w:val="00962C02"/>
  </w:style>
  <w:style w:type="paragraph" w:customStyle="1" w:styleId="texttext1fzle">
    <w:name w:val="text__text__1fzle"/>
    <w:basedOn w:val="Normal"/>
    <w:rsid w:val="00962C0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962C02"/>
  </w:style>
  <w:style w:type="character" w:customStyle="1" w:styleId="analytics---nngbChar">
    <w:name w:val="analytics---nngb Char"/>
    <w:basedOn w:val="DefaultParagraphFont"/>
    <w:link w:val="analytics---nngb"/>
    <w:uiPriority w:val="4"/>
    <w:locked/>
    <w:rsid w:val="00962C02"/>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962C02"/>
    <w:rPr>
      <w:color w:val="4472C4" w:themeColor="accent5"/>
    </w:rPr>
  </w:style>
  <w:style w:type="character" w:customStyle="1" w:styleId="purpleChar">
    <w:name w:val="purple Char"/>
    <w:basedOn w:val="DefaultParagraphFont"/>
    <w:link w:val="purple"/>
    <w:uiPriority w:val="4"/>
    <w:locked/>
    <w:rsid w:val="00962C02"/>
    <w:rPr>
      <w:rFonts w:ascii="Georgia" w:eastAsiaTheme="majorEastAsia" w:hAnsi="Georgia" w:cstheme="majorBidi"/>
      <w:b/>
      <w:iCs/>
      <w:color w:val="7030A0"/>
    </w:rPr>
  </w:style>
  <w:style w:type="paragraph" w:customStyle="1" w:styleId="purple">
    <w:name w:val="purple"/>
    <w:basedOn w:val="Heading4"/>
    <w:link w:val="purpleChar"/>
    <w:uiPriority w:val="4"/>
    <w:qFormat/>
    <w:rsid w:val="00962C02"/>
    <w:rPr>
      <w:color w:val="7030A0"/>
    </w:rPr>
  </w:style>
  <w:style w:type="character" w:customStyle="1" w:styleId="NNHSBCChar">
    <w:name w:val="NNHS BC Char"/>
    <w:basedOn w:val="DefaultParagraphFont"/>
    <w:link w:val="NNHSBC"/>
    <w:uiPriority w:val="4"/>
    <w:locked/>
    <w:rsid w:val="00962C02"/>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962C02"/>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962C02"/>
    <w:rPr>
      <w:rFonts w:ascii="Georgia" w:eastAsiaTheme="majorEastAsia" w:hAnsi="Georgia" w:cstheme="majorBidi"/>
      <w:b/>
      <w:iCs/>
      <w:color w:val="0070C0"/>
      <w:sz w:val="26"/>
    </w:rPr>
  </w:style>
  <w:style w:type="paragraph" w:customStyle="1" w:styleId="bvn">
    <w:name w:val="bvn"/>
    <w:basedOn w:val="Normal"/>
    <w:link w:val="bvnChar"/>
    <w:uiPriority w:val="4"/>
    <w:qFormat/>
    <w:rsid w:val="00962C02"/>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962C02"/>
    <w:rPr>
      <w:rFonts w:ascii="Georgia" w:hAnsi="Georgia"/>
      <w:u w:val="single"/>
    </w:rPr>
  </w:style>
  <w:style w:type="paragraph" w:customStyle="1" w:styleId="StyleUnderline11pt0">
    <w:name w:val="Style Underline + 11 pt"/>
    <w:basedOn w:val="Normal"/>
    <w:link w:val="StyleUnderline11ptChar"/>
    <w:qFormat/>
    <w:rsid w:val="00962C02"/>
    <w:rPr>
      <w:sz w:val="22"/>
      <w:u w:val="single"/>
    </w:rPr>
  </w:style>
  <w:style w:type="character" w:customStyle="1" w:styleId="StyleBoldUnderline11ptChar">
    <w:name w:val="Style BoldUnderline + 11 pt Char"/>
    <w:link w:val="StyleBoldUnderline11pt"/>
    <w:locked/>
    <w:rsid w:val="00962C02"/>
    <w:rPr>
      <w:rFonts w:ascii="Georgia" w:hAnsi="Georgia"/>
      <w:b/>
      <w:bCs/>
      <w:szCs w:val="24"/>
      <w:u w:val="single"/>
    </w:rPr>
  </w:style>
  <w:style w:type="paragraph" w:customStyle="1" w:styleId="StyleBoldUnderline11pt">
    <w:name w:val="Style BoldUnderline + 11 pt"/>
    <w:basedOn w:val="Normal"/>
    <w:link w:val="StyleBoldUnderline11ptChar"/>
    <w:qFormat/>
    <w:rsid w:val="00962C02"/>
    <w:rPr>
      <w:b/>
      <w:bCs/>
      <w:sz w:val="22"/>
      <w:szCs w:val="24"/>
      <w:u w:val="single"/>
    </w:rPr>
  </w:style>
  <w:style w:type="paragraph" w:customStyle="1" w:styleId="UnderlineStyle0">
    <w:name w:val="Underline Style"/>
    <w:basedOn w:val="Normal"/>
    <w:link w:val="UnderlineStyleChar"/>
    <w:uiPriority w:val="99"/>
    <w:qFormat/>
    <w:rsid w:val="00962C02"/>
    <w:rPr>
      <w:rFonts w:eastAsia="Times New Roman"/>
      <w:b/>
      <w:sz w:val="24"/>
      <w:u w:val="single"/>
    </w:rPr>
  </w:style>
  <w:style w:type="character" w:customStyle="1" w:styleId="BLOCKTITLEChar">
    <w:name w:val="BLOCK TITLE Char"/>
    <w:basedOn w:val="DefaultParagraphFont"/>
    <w:link w:val="BLOCKTITLE0"/>
    <w:locked/>
    <w:rsid w:val="00962C02"/>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962C02"/>
    <w:rPr>
      <w:rFonts w:ascii="Georgia" w:hAnsi="Georgia"/>
      <w:b/>
    </w:rPr>
  </w:style>
  <w:style w:type="paragraph" w:customStyle="1" w:styleId="Notes">
    <w:name w:val="Notes"/>
    <w:basedOn w:val="Normal"/>
    <w:link w:val="NotesChar"/>
    <w:autoRedefine/>
    <w:uiPriority w:val="4"/>
    <w:qFormat/>
    <w:rsid w:val="00962C02"/>
    <w:rPr>
      <w:b/>
      <w:sz w:val="22"/>
    </w:rPr>
  </w:style>
  <w:style w:type="character" w:customStyle="1" w:styleId="NotetakingChar">
    <w:name w:val="Notetaking Char"/>
    <w:basedOn w:val="Heading6Char"/>
    <w:link w:val="Notetaking"/>
    <w:uiPriority w:val="4"/>
    <w:locked/>
    <w:rsid w:val="00962C02"/>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962C02"/>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962C02"/>
    <w:rPr>
      <w:rFonts w:ascii="Georgia" w:hAnsi="Georgia" w:cstheme="minorHAnsi"/>
      <w:sz w:val="16"/>
    </w:rPr>
  </w:style>
  <w:style w:type="paragraph" w:customStyle="1" w:styleId="authorcreds">
    <w:name w:val="authorcreds"/>
    <w:basedOn w:val="Normal"/>
    <w:link w:val="authorcredsChar"/>
    <w:autoRedefine/>
    <w:uiPriority w:val="4"/>
    <w:qFormat/>
    <w:rsid w:val="00962C02"/>
    <w:rPr>
      <w:rFonts w:cstheme="minorHAnsi"/>
      <w:sz w:val="16"/>
    </w:rPr>
  </w:style>
  <w:style w:type="character" w:customStyle="1" w:styleId="NewAnalyticChar">
    <w:name w:val="New Analytic Char"/>
    <w:basedOn w:val="DefaultParagraphFont"/>
    <w:link w:val="NewAnalytic"/>
    <w:uiPriority w:val="4"/>
    <w:locked/>
    <w:rsid w:val="00962C02"/>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962C02"/>
    <w:rPr>
      <w:rFonts w:ascii="Calibri Light" w:hAnsi="Calibri Light"/>
    </w:rPr>
  </w:style>
  <w:style w:type="paragraph" w:customStyle="1" w:styleId="suggested-readssubheading">
    <w:name w:val="suggested-reads__subheading"/>
    <w:basedOn w:val="Normal"/>
    <w:qFormat/>
    <w:rsid w:val="00962C02"/>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962C02"/>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962C02"/>
    <w:rPr>
      <w:rFonts w:ascii="Georgia" w:eastAsiaTheme="majorEastAsia" w:hAnsi="Georgia" w:cstheme="majorBidi"/>
      <w:b/>
      <w:iCs/>
    </w:rPr>
  </w:style>
  <w:style w:type="paragraph" w:customStyle="1" w:styleId="AnalyticTag">
    <w:name w:val="Analytic Tag"/>
    <w:basedOn w:val="Heading4"/>
    <w:link w:val="AnalyticTagChar"/>
    <w:uiPriority w:val="4"/>
    <w:qFormat/>
    <w:rsid w:val="00962C02"/>
  </w:style>
  <w:style w:type="character" w:customStyle="1" w:styleId="StyleJustifiedCharCharChar">
    <w:name w:val="Style Justified Char Char Char"/>
    <w:link w:val="StyleJustifiedCharChar"/>
    <w:locked/>
    <w:rsid w:val="00962C02"/>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962C02"/>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962C02"/>
    <w:rPr>
      <w:rFonts w:eastAsia="Times New Roman" w:cs="Times New Roman"/>
    </w:rPr>
  </w:style>
  <w:style w:type="paragraph" w:customStyle="1" w:styleId="CiteChar2">
    <w:name w:val="Cite Char"/>
    <w:basedOn w:val="Normal"/>
    <w:qFormat/>
    <w:rsid w:val="00962C02"/>
    <w:pPr>
      <w:ind w:left="-1080"/>
    </w:pPr>
    <w:rPr>
      <w:rFonts w:ascii="Arial Narrow" w:eastAsia="SimSun" w:hAnsi="Arial Narrow"/>
      <w:b/>
      <w:szCs w:val="20"/>
      <w:lang w:eastAsia="zh-CN"/>
    </w:rPr>
  </w:style>
  <w:style w:type="paragraph" w:customStyle="1" w:styleId="ember-view">
    <w:name w:val="ember-view"/>
    <w:basedOn w:val="Normal"/>
    <w:qFormat/>
    <w:rsid w:val="00962C02"/>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962C02"/>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962C02"/>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962C02"/>
    <w:pPr>
      <w:jc w:val="center"/>
      <w:outlineLvl w:val="0"/>
    </w:pPr>
    <w:rPr>
      <w:b/>
      <w:sz w:val="32"/>
      <w:u w:val="single"/>
    </w:rPr>
  </w:style>
  <w:style w:type="paragraph" w:customStyle="1" w:styleId="PhoHeading2">
    <w:name w:val="PhoHeading 2"/>
    <w:basedOn w:val="Normal"/>
    <w:uiPriority w:val="99"/>
    <w:qFormat/>
    <w:rsid w:val="00962C02"/>
    <w:pPr>
      <w:jc w:val="center"/>
    </w:pPr>
    <w:rPr>
      <w:b/>
      <w:sz w:val="28"/>
      <w:u w:val="single"/>
    </w:rPr>
  </w:style>
  <w:style w:type="character" w:customStyle="1" w:styleId="UnreadF7Char">
    <w:name w:val="Unread F7 Char"/>
    <w:link w:val="UnreadF7"/>
    <w:locked/>
    <w:rsid w:val="00962C02"/>
    <w:rPr>
      <w:sz w:val="12"/>
    </w:rPr>
  </w:style>
  <w:style w:type="paragraph" w:customStyle="1" w:styleId="UnreadF7">
    <w:name w:val="Unread F7"/>
    <w:basedOn w:val="Normal"/>
    <w:next w:val="NormalF6"/>
    <w:link w:val="UnreadF7Char"/>
    <w:qFormat/>
    <w:rsid w:val="00962C02"/>
    <w:rPr>
      <w:rFonts w:asciiTheme="minorHAnsi" w:hAnsiTheme="minorHAnsi"/>
      <w:sz w:val="12"/>
    </w:rPr>
  </w:style>
  <w:style w:type="character" w:customStyle="1" w:styleId="TagCiteF8Char">
    <w:name w:val="Tag/Cite F8 Char"/>
    <w:link w:val="TagCiteF8"/>
    <w:locked/>
    <w:rsid w:val="00962C02"/>
    <w:rPr>
      <w:b/>
    </w:rPr>
  </w:style>
  <w:style w:type="paragraph" w:customStyle="1" w:styleId="TagCiteF8">
    <w:name w:val="Tag/Cite F8"/>
    <w:basedOn w:val="Normal"/>
    <w:next w:val="NormalF6"/>
    <w:link w:val="TagCiteF8Char"/>
    <w:qFormat/>
    <w:rsid w:val="00962C02"/>
    <w:rPr>
      <w:rFonts w:asciiTheme="minorHAnsi" w:hAnsiTheme="minorHAnsi"/>
      <w:b/>
      <w:sz w:val="22"/>
    </w:rPr>
  </w:style>
  <w:style w:type="paragraph" w:customStyle="1" w:styleId="RyanEvText1">
    <w:name w:val="RyanEvText1"/>
    <w:basedOn w:val="Normal"/>
    <w:autoRedefine/>
    <w:qFormat/>
    <w:rsid w:val="00962C02"/>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62C02"/>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962C02"/>
    <w:rPr>
      <w:rFonts w:ascii="Georgia" w:eastAsia="Calibri" w:hAnsi="Georgia"/>
      <w:sz w:val="18"/>
    </w:rPr>
  </w:style>
  <w:style w:type="paragraph" w:customStyle="1" w:styleId="CiteJV">
    <w:name w:val="CiteJV"/>
    <w:basedOn w:val="Normal"/>
    <w:next w:val="Normal"/>
    <w:link w:val="CiteJVChar"/>
    <w:autoRedefine/>
    <w:qFormat/>
    <w:rsid w:val="00962C02"/>
    <w:pPr>
      <w:tabs>
        <w:tab w:val="left" w:pos="0"/>
      </w:tabs>
    </w:pPr>
    <w:rPr>
      <w:rFonts w:eastAsia="Calibri"/>
      <w:sz w:val="18"/>
    </w:rPr>
  </w:style>
  <w:style w:type="character" w:customStyle="1" w:styleId="Card-textChar">
    <w:name w:val="Card-text Char"/>
    <w:basedOn w:val="DefaultParagraphFont"/>
    <w:link w:val="Card-text"/>
    <w:locked/>
    <w:rsid w:val="00962C02"/>
    <w:rPr>
      <w:rFonts w:ascii="Book Antiqua" w:eastAsia="Times New Roman" w:hAnsi="Book Antiqua"/>
      <w:szCs w:val="20"/>
    </w:rPr>
  </w:style>
  <w:style w:type="paragraph" w:customStyle="1" w:styleId="Card-text">
    <w:name w:val="Card-text"/>
    <w:basedOn w:val="Normal"/>
    <w:link w:val="Card-textChar"/>
    <w:qFormat/>
    <w:rsid w:val="00962C02"/>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962C02"/>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mp.com/news/china/politics/article/3152544/will-beijing-sharpen-its-laws-punish-taiwan-separatists?module=inline&amp;pgtype=article" TargetMode="External"/><Relationship Id="rId21" Type="http://schemas.openxmlformats.org/officeDocument/2006/relationships/hyperlink" Target="http://www.chinadaily.com.cn/china/2013xiapec/2013-10/06/content_17011186.htm" TargetMode="External"/><Relationship Id="rId42" Type="http://schemas.openxmlformats.org/officeDocument/2006/relationships/hyperlink" Target="https://farmpolicynews.illinois.edu/2022/07/ukraine-russia-sign-black-sea-grain-export-deal/)//mcu" TargetMode="External"/><Relationship Id="rId47" Type="http://schemas.openxmlformats.org/officeDocument/2006/relationships/hyperlink" Target="https://spectrum.ieee.org/nuclear-submarine)//mcu" TargetMode="External"/><Relationship Id="rId63" Type="http://schemas.openxmlformats.org/officeDocument/2006/relationships/hyperlink" Target="https://www.pbs.org/newshour/politics/watch-defense-secretary-nominee-says-u-s-should-pursue-diplomacy-with-iran" TargetMode="External"/><Relationship Id="rId68" Type="http://schemas.openxmlformats.org/officeDocument/2006/relationships/hyperlink" Target="https://www.reuters.com/world/mines-ukraine-drift-into-black-sea-russia-shipping-sources-say-2022-03-21/" TargetMode="External"/><Relationship Id="rId84" Type="http://schemas.openxmlformats.org/officeDocument/2006/relationships/fontTable" Target="fontTable.xml"/><Relationship Id="rId16" Type="http://schemas.openxmlformats.org/officeDocument/2006/relationships/hyperlink" Target="http://www.dw.de/taiwans-diplomatic-charm-offensive/a-17380254" TargetMode="External"/><Relationship Id="rId11" Type="http://schemas.openxmlformats.org/officeDocument/2006/relationships/hyperlink" Target="http://www.nytimes.com/2008/07/04/business/worldbusiness/04iht-04fly.14224270.html" TargetMode="External"/><Relationship Id="rId32" Type="http://schemas.openxmlformats.org/officeDocument/2006/relationships/hyperlink" Target="https://taskandpurpose.com/news/navy-littoral-combat-ship-problems/" TargetMode="External"/><Relationship Id="rId37" Type="http://schemas.openxmlformats.org/officeDocument/2006/relationships/hyperlink" Target="https://taskandpurpose.com/news/navy-fires-warning-shots-iran-persian-gulf/" TargetMode="External"/><Relationship Id="rId53" Type="http://schemas.openxmlformats.org/officeDocument/2006/relationships/hyperlink" Target="https://spectrum.ieee.org/nuclear-submarine)//mcu" TargetMode="External"/><Relationship Id="rId58" Type="http://schemas.openxmlformats.org/officeDocument/2006/relationships/hyperlink" Target="https://muckrack.com/media-outlet/huffpost" TargetMode="External"/><Relationship Id="rId74" Type="http://schemas.openxmlformats.org/officeDocument/2006/relationships/hyperlink" Target="https://www.washingtonpost.com/world/2022/01/09/bosporus-strait-canal-istanbul-erdogan/?itid=lk_inline_manual_93&amp;itid=lk_inline_manual_17" TargetMode="External"/><Relationship Id="rId79" Type="http://schemas.openxmlformats.org/officeDocument/2006/relationships/hyperlink" Target="https://apnews.com/article/russia-ukraine-nato-politics-finland-05bee518928c878dc3c170ff3044fa93" TargetMode="External"/><Relationship Id="rId5" Type="http://schemas.openxmlformats.org/officeDocument/2006/relationships/webSettings" Target="webSettings.xml"/><Relationship Id="rId19" Type="http://schemas.openxmlformats.org/officeDocument/2006/relationships/hyperlink" Target="http://esc.nccu.edu.tw/english/modules/tinyd2/content/tonduID.htm" TargetMode="External"/><Relationship Id="rId14" Type="http://schemas.openxmlformats.org/officeDocument/2006/relationships/hyperlink" Target="http://www.chinapost.com.tw/taiwan/national/national-news/2014/01/05/397603/Taiwan-sees.htm" TargetMode="External"/><Relationship Id="rId22" Type="http://schemas.openxmlformats.org/officeDocument/2006/relationships/hyperlink" Target="http://uk.reuters.com/article/2014/02/11/uk-china-taiwan-idUKBREA1A0G920140211" TargetMode="External"/><Relationship Id="rId27" Type="http://schemas.openxmlformats.org/officeDocument/2006/relationships/hyperlink" Target="https://www.scmp.com/news/china/politics/article/3151755/chinese-president-xi-jinping-says-peaceful-reunification-taiwan?module=inline&amp;pgtype=article" TargetMode="External"/><Relationship Id="rId30" Type="http://schemas.openxmlformats.org/officeDocument/2006/relationships/hyperlink" Target="https://spectrum.ieee.org/nuclear-submarine)//mcu" TargetMode="External"/><Relationship Id="rId35" Type="http://schemas.openxmlformats.org/officeDocument/2006/relationships/hyperlink" Target="https://www.propublica.org/article/iran-has-hundreds-of-naval-mines-us-navy-minesweepers-find-old-dishwashers-car-parts" TargetMode="External"/><Relationship Id="rId43" Type="http://schemas.openxmlformats.org/officeDocument/2006/relationships/hyperlink" Target="https://spectrum.ieee.org/nuclear-submarine)//mcu" TargetMode="External"/><Relationship Id="rId48" Type="http://schemas.openxmlformats.org/officeDocument/2006/relationships/hyperlink" Target="https://www.defensenews.com/opinion/commentary/2022/04/28/russias-sarmat-test-underscores-need-to-modernize-us-nuclear-triad/)//mcu" TargetMode="External"/><Relationship Id="rId56" Type="http://schemas.openxmlformats.org/officeDocument/2006/relationships/hyperlink" Target="https://muckrack.com/media-outlet/the-new-york-times" TargetMode="External"/><Relationship Id="rId64" Type="http://schemas.openxmlformats.org/officeDocument/2006/relationships/hyperlink" Target="https://www.reuters.com/article/us-mideast-iran-usa-zarif/iran-floats-offer-on-nuclear-inspections-us-skeptical-idUSKCN1UD310" TargetMode="External"/><Relationship Id="rId69" Type="http://schemas.openxmlformats.org/officeDocument/2006/relationships/hyperlink" Target="https://avalon.law.yale.edu/20th_century/hague08.asp" TargetMode="External"/><Relationship Id="rId77" Type="http://schemas.openxmlformats.org/officeDocument/2006/relationships/hyperlink" Target="https://www.politico.eu/?p=2122298" TargetMode="External"/><Relationship Id="rId8" Type="http://schemas.openxmlformats.org/officeDocument/2006/relationships/hyperlink" Target="http://en.wikipedia.org/wiki/Third_Taiwan_Strait_Crisis" TargetMode="External"/><Relationship Id="rId51" Type="http://schemas.openxmlformats.org/officeDocument/2006/relationships/hyperlink" Target="https://nixolympia.com/ben-wallace-russian-pilots-are-taping-basic-gps-devices-to-their-dashboards-in-ukraine/" TargetMode="External"/><Relationship Id="rId72" Type="http://schemas.openxmlformats.org/officeDocument/2006/relationships/hyperlink" Target="https://twitter.com/tcsavunma/status/1508341676640776193?s=20&amp;t=y7Ix2flzoa7FytGg4IjrEQ" TargetMode="External"/><Relationship Id="rId80" Type="http://schemas.openxmlformats.org/officeDocument/2006/relationships/hyperlink" Target="https://www.haberturk.com/cumhurbaskanligi-sozcusu-ibrahim-kalin-dan-haberturk-tv-ye-aciklamalar-3472768"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ytimes.com/2008/12/15/news/15iht-15TAIWAN.18675854.html" TargetMode="External"/><Relationship Id="rId17" Type="http://schemas.openxmlformats.org/officeDocument/2006/relationships/hyperlink" Target="http://www.wto.org/english/thewto_e/countries_e/chinese_taipei_e.htm" TargetMode="External"/><Relationship Id="rId25" Type="http://schemas.openxmlformats.org/officeDocument/2006/relationships/hyperlink" Target="https://www.scmp.com/news/china/politics/article/3151755/chinese-president-xi-jinping-says-peaceful-reunification-taiwan?module=inline&amp;pgtype=article" TargetMode="External"/><Relationship Id="rId33" Type="http://schemas.openxmlformats.org/officeDocument/2006/relationships/hyperlink" Target="https://www.navsea.navy.mil/Media/News/SavedNewsModule/Article/2887665/uiss-conducts-successful-underwater-explosion-shock-test/" TargetMode="External"/><Relationship Id="rId38" Type="http://schemas.openxmlformats.org/officeDocument/2006/relationships/hyperlink" Target="https://www.propublica.org/article/iran-has-hundreds-of-naval-mines-us-navy-minesweepers-find-old-dishwashers-car-parts" TargetMode="External"/><Relationship Id="rId46" Type="http://schemas.openxmlformats.org/officeDocument/2006/relationships/hyperlink" Target="https://outrider.org/nuclear-weapons/articles/how-russias-war-ukraine-could-derail-its-nuclear-modernization)//mcu" TargetMode="External"/><Relationship Id="rId59" Type="http://schemas.openxmlformats.org/officeDocument/2006/relationships/hyperlink" Target="https://www.reuters.com/article/uk-mideast-attacks-navy/u-s-navy-says-mine-fragments-magnet-point-to-iran-in-gulf-tanker-attack-idUKKCN1TK1C3" TargetMode="External"/><Relationship Id="rId67" Type="http://schemas.openxmlformats.org/officeDocument/2006/relationships/hyperlink" Target="http://www.fsb.ru/fsb/press/message/single.htm%21id%3D10439461%40fsbMessage.html" TargetMode="External"/><Relationship Id="rId20" Type="http://schemas.openxmlformats.org/officeDocument/2006/relationships/hyperlink" Target="http://www.hktp.org/list/first_5_yrs.pdf" TargetMode="External"/><Relationship Id="rId41" Type="http://schemas.openxmlformats.org/officeDocument/2006/relationships/hyperlink" Target="https://www.cfr.org/article/diplomacy-between-russia-and-west-still-possible)//mcu" TargetMode="External"/><Relationship Id="rId54" Type="http://schemas.openxmlformats.org/officeDocument/2006/relationships/hyperlink" Target="https://www.reuters.com/journalists/aziz-el-yaakoubi" TargetMode="External"/><Relationship Id="rId62" Type="http://schemas.openxmlformats.org/officeDocument/2006/relationships/hyperlink" Target="https://www.eia.gov/todayinenergy/detail.php?id=39932" TargetMode="External"/><Relationship Id="rId70" Type="http://schemas.openxmlformats.org/officeDocument/2006/relationships/hyperlink" Target="https://ihl-databases.icrc.org/applic/ihl/ihl.nsf/ART/215-250002?OpenDocument" TargetMode="External"/><Relationship Id="rId75" Type="http://schemas.openxmlformats.org/officeDocument/2006/relationships/hyperlink" Target="https://www.politico.eu/author/gabriela-galindo/" TargetMode="External"/><Relationship Id="rId83" Type="http://schemas.openxmlformats.org/officeDocument/2006/relationships/hyperlink" Target="https://apnews.com/article/russia-ukraine-strikes-black-sea-kharkiv-3e10f17c3e0015abaf2f6d1f0e443bdd" TargetMode="External"/><Relationship Id="rId1" Type="http://schemas.openxmlformats.org/officeDocument/2006/relationships/customXml" Target="../customXml/item1.xml"/><Relationship Id="rId6" Type="http://schemas.openxmlformats.org/officeDocument/2006/relationships/hyperlink" Target="https://foreignpolicy.com/2014/02/12/an-offer-they-cant-refuse/" TargetMode="External"/><Relationship Id="rId15" Type="http://schemas.openxmlformats.org/officeDocument/2006/relationships/hyperlink" Target="http://www.bloomberg.com/news/2014-01-28/taiwan-china-government-officials-to-meet-feb-11-for-first-time.html" TargetMode="External"/><Relationship Id="rId23" Type="http://schemas.openxmlformats.org/officeDocument/2006/relationships/hyperlink" Target="http://www.taipeitimes.com/News/front/archives/2013/10/09/2003574061" TargetMode="External"/><Relationship Id="rId28" Type="http://schemas.openxmlformats.org/officeDocument/2006/relationships/hyperlink" Target="https://www.scmp.com/news/china/politics/article/3152544/will-beijing-sharpen-its-laws-punish-taiwan-separatists?module=inline&amp;pgtype=article" TargetMode="External"/><Relationship Id="rId36" Type="http://schemas.openxmlformats.org/officeDocument/2006/relationships/hyperlink" Target="https://taskandpurpose.com/news/navy-ship-fire/" TargetMode="External"/><Relationship Id="rId49" Type="http://schemas.openxmlformats.org/officeDocument/2006/relationships/hyperlink" Target="https://foreignpolicy.com/2022/05/25/pentagon-russia-defense-industry-ukraine-war/" TargetMode="External"/><Relationship Id="rId57" Type="http://schemas.openxmlformats.org/officeDocument/2006/relationships/hyperlink" Target="https://muckrack.com/media-outlet/bizinsider" TargetMode="External"/><Relationship Id="rId10" Type="http://schemas.openxmlformats.org/officeDocument/2006/relationships/hyperlink" Target="http://www.bbc.co.uk/news/10442557" TargetMode="External"/><Relationship Id="rId31" Type="http://schemas.openxmlformats.org/officeDocument/2006/relationships/hyperlink" Target="https://www.dote.osd.mil/Portals/97/pub/reports/FY2020/navy/2020uiss-usv-usss.pdf?ver=AYnmVr-2qiW6qtmSDJ9FRA%3D%3D" TargetMode="External"/><Relationship Id="rId44" Type="http://schemas.openxmlformats.org/officeDocument/2006/relationships/hyperlink" Target="https://www.cnas.org/publications/reports/ai-and-international-stability-risks-and-confidence-building-measures)//mcu" TargetMode="External"/><Relationship Id="rId52" Type="http://schemas.openxmlformats.org/officeDocument/2006/relationships/hyperlink" Target="https://www.jstor.org/stable/resrep22545.9?seq=1" TargetMode="External"/><Relationship Id="rId60" Type="http://schemas.openxmlformats.org/officeDocument/2006/relationships/hyperlink" Target="https://www.foreignaffairs.com/articles/oceans/2007-05-01/smooth-sailingthe-worlds-shipping-lanes-are-safe" TargetMode="External"/><Relationship Id="rId65" Type="http://schemas.openxmlformats.org/officeDocument/2006/relationships/hyperlink" Target="https://www.washingtonpost.com/world/2022/03/28/turkey-romania-naval-mines-black-sea-ukraine-war/" TargetMode="External"/><Relationship Id="rId73" Type="http://schemas.openxmlformats.org/officeDocument/2006/relationships/hyperlink" Target="https://www.washingtonpost.com/world/2022/03/26/russia-ukraine-war-news-putin-live-updates/" TargetMode="External"/><Relationship Id="rId78" Type="http://schemas.openxmlformats.org/officeDocument/2006/relationships/hyperlink" Target="https://www.politico.eu/?p=2149037" TargetMode="External"/><Relationship Id="rId81" Type="http://schemas.openxmlformats.org/officeDocument/2006/relationships/hyperlink" Target="https://www.reuters.com/world/turkish-team-discuss-black-sea-grain-corridor-russia-this-week-media-2022-06-21/" TargetMode="External"/><Relationship Id="rId4" Type="http://schemas.openxmlformats.org/officeDocument/2006/relationships/settings" Target="settings.xml"/><Relationship Id="rId9" Type="http://schemas.openxmlformats.org/officeDocument/2006/relationships/hyperlink" Target="http://www.taipeitimes.com/News/front/archives/2013/10/09/2003574061" TargetMode="External"/><Relationship Id="rId13" Type="http://schemas.openxmlformats.org/officeDocument/2006/relationships/hyperlink" Target="http://news.yahoo.com/record-2-85-million-chinese-visited-taiwan-2013-171651510.html" TargetMode="External"/><Relationship Id="rId18" Type="http://schemas.openxmlformats.org/officeDocument/2006/relationships/hyperlink" Target="http://www.fas.org/sgp/crs/weapons/RL30957.pdf" TargetMode="External"/><Relationship Id="rId39" Type="http://schemas.openxmlformats.org/officeDocument/2006/relationships/hyperlink" Target="https://www.tandfonline.com/doi/full/10.1080/25751654.2021.1903763" TargetMode="External"/><Relationship Id="rId34" Type="http://schemas.openxmlformats.org/officeDocument/2006/relationships/hyperlink" Target="https://taskandpurpose.com/news/iran-naval-minesweepers/" TargetMode="External"/><Relationship Id="rId50" Type="http://schemas.openxmlformats.org/officeDocument/2006/relationships/hyperlink" Target="https://crsreports.congress.gov/product/pdf/R/R46937" TargetMode="External"/><Relationship Id="rId55" Type="http://schemas.openxmlformats.org/officeDocument/2006/relationships/hyperlink" Target="https://muckrack.com/media-outlet/reuters" TargetMode="External"/><Relationship Id="rId76" Type="http://schemas.openxmlformats.org/officeDocument/2006/relationships/hyperlink" Target="https://www.politico.eu/?p=2127211" TargetMode="External"/><Relationship Id="rId7" Type="http://schemas.openxmlformats.org/officeDocument/2006/relationships/hyperlink" Target="http://www.nytimes.com/2014/02/12/world/asia/china-and-taiwan-hold-first-official-talks-since-civil-war.html" TargetMode="External"/><Relationship Id="rId71" Type="http://schemas.openxmlformats.org/officeDocument/2006/relationships/hyperlink" Target="https://www.mapn.ro/cpresa/17361_mina-marina,-observata-in-largul-marii-negre,-la-70-de-kilometri-travers-de-capu-midia" TargetMode="External"/><Relationship Id="rId2" Type="http://schemas.openxmlformats.org/officeDocument/2006/relationships/numbering" Target="numbering.xml"/><Relationship Id="rId29" Type="http://schemas.openxmlformats.org/officeDocument/2006/relationships/hyperlink" Target="https://spectrum.ieee.org/nuclear-submarine)//mcu" TargetMode="External"/><Relationship Id="rId24" Type="http://schemas.openxmlformats.org/officeDocument/2006/relationships/hyperlink" Target="http://www.taipeitimes.com/News/front/archives/2014/01/16/2003581393" TargetMode="External"/><Relationship Id="rId40" Type="http://schemas.openxmlformats.org/officeDocument/2006/relationships/hyperlink" Target="https://www.cnas.org/publications/reports/ai-and-international-stability-risks-and-confidence-building-measures)//mcu" TargetMode="External"/><Relationship Id="rId45" Type="http://schemas.openxmlformats.org/officeDocument/2006/relationships/hyperlink" Target="https://carnegieendowment.org/2019/06/20/thirty-years-of-u.s.-policy-toward-russia-can-vicious-circle-be-broken-pub-79323" TargetMode="External"/><Relationship Id="rId66" Type="http://schemas.openxmlformats.org/officeDocument/2006/relationships/hyperlink" Target="https://www.novinite.com/articles/214374/Bulgarian+Fishermen+should+not+Enter+the+Sea+because+of+Dangerous+Mines+in+the+Water" TargetMode="External"/><Relationship Id="rId61" Type="http://schemas.openxmlformats.org/officeDocument/2006/relationships/hyperlink" Target="https://www.economist.com/middle-east-and-africa/2020/01/02/how-america-and-its-allies-are-keeping-tabs-on-iran-at-sea" TargetMode="External"/><Relationship Id="rId82" Type="http://schemas.openxmlformats.org/officeDocument/2006/relationships/hyperlink" Target="https://apnews.com/article/russia-ukraine-kyiv-obituaries-de6d667a3661f22dba26aa1f6e1627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20482</Words>
  <Characters>116752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2022-07-27T21:34:00Z</dcterms:created>
  <dcterms:modified xsi:type="dcterms:W3CDTF">2022-07-27T21:52:00Z</dcterms:modified>
</cp:coreProperties>
</file>