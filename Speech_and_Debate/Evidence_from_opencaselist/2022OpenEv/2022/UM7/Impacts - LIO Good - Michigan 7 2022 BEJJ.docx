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BFCD4" w14:textId="77777777" w:rsidR="00DE4D63" w:rsidRDefault="00DE4D63" w:rsidP="00DE4D63">
      <w:pPr>
        <w:pStyle w:val="Heading2"/>
      </w:pPr>
      <w:r>
        <w:t>LIO Good</w:t>
      </w:r>
    </w:p>
    <w:p w14:paraId="0AEF3533" w14:textId="77777777" w:rsidR="00DE4D63" w:rsidRDefault="00DE4D63" w:rsidP="00DE4D63">
      <w:pPr>
        <w:pStyle w:val="Heading3"/>
      </w:pPr>
      <w:r>
        <w:t>2AC – No China Rise</w:t>
      </w:r>
    </w:p>
    <w:p w14:paraId="15D89376" w14:textId="77777777" w:rsidR="00DE4D63" w:rsidRPr="005D4950" w:rsidRDefault="00DE4D63" w:rsidP="00DE4D63">
      <w:pPr>
        <w:pStyle w:val="Heading4"/>
        <w:rPr>
          <w:szCs w:val="24"/>
        </w:rPr>
      </w:pPr>
      <w:r>
        <w:t xml:space="preserve">Biden is actively containing China – Indo-Pacific Strategy proves </w:t>
      </w:r>
    </w:p>
    <w:p w14:paraId="309DD69B" w14:textId="77777777" w:rsidR="00DE4D63" w:rsidRPr="005D4950" w:rsidRDefault="00DE4D63" w:rsidP="00DE4D63">
      <w:pPr>
        <w:rPr>
          <w:szCs w:val="40"/>
        </w:rPr>
      </w:pPr>
      <w:r w:rsidRPr="005D4950">
        <w:rPr>
          <w:b/>
          <w:bCs/>
          <w:szCs w:val="40"/>
        </w:rPr>
        <w:t xml:space="preserve">Swaine, </w:t>
      </w:r>
      <w:proofErr w:type="gramStart"/>
      <w:r w:rsidRPr="005D4950">
        <w:rPr>
          <w:b/>
          <w:bCs/>
          <w:szCs w:val="40"/>
        </w:rPr>
        <w:t>22</w:t>
      </w:r>
      <w:r w:rsidRPr="005D4950">
        <w:rPr>
          <w:szCs w:val="40"/>
        </w:rPr>
        <w:t xml:space="preserve"> </w:t>
      </w:r>
      <w:r>
        <w:rPr>
          <w:szCs w:val="40"/>
        </w:rPr>
        <w:t xml:space="preserve"> –</w:t>
      </w:r>
      <w:proofErr w:type="gramEnd"/>
      <w:r>
        <w:rPr>
          <w:szCs w:val="40"/>
        </w:rPr>
        <w:t xml:space="preserve"> </w:t>
      </w:r>
      <w:r w:rsidRPr="005D4950">
        <w:rPr>
          <w:szCs w:val="40"/>
        </w:rPr>
        <w:t xml:space="preserve"> (Michael D. Swaine- , Director of QI’s East Asia program; Director of Studies at the Quincy Institute,  "Biden pursues China-containment in new Indo-Pacific strategy", 7-25-2022, Responsible Statecraft, https://responsiblestatecraft.org/2022/03/07/biden-pursues-china-containment-in-new-indo-pacific-strategy/)//</w:t>
      </w:r>
      <w:r>
        <w:rPr>
          <w:szCs w:val="40"/>
        </w:rPr>
        <w:t>mishelle</w:t>
      </w:r>
    </w:p>
    <w:p w14:paraId="323ECFC0" w14:textId="77777777" w:rsidR="00DE4D63" w:rsidRDefault="00DE4D63" w:rsidP="00DE4D63">
      <w:pPr>
        <w:rPr>
          <w:sz w:val="24"/>
        </w:rPr>
      </w:pPr>
      <w:r w:rsidRPr="002F241A">
        <w:rPr>
          <w:sz w:val="24"/>
        </w:rPr>
        <w:t xml:space="preserve">Even as the Ukraine crisis continues to escalate, the security situation in Asia remains far from calm. </w:t>
      </w:r>
      <w:r w:rsidRPr="002F241A">
        <w:rPr>
          <w:sz w:val="24"/>
          <w:u w:val="single"/>
        </w:rPr>
        <w:t xml:space="preserve">However, the Biden administration’s </w:t>
      </w:r>
      <w:proofErr w:type="gramStart"/>
      <w:r w:rsidRPr="002F241A">
        <w:rPr>
          <w:sz w:val="24"/>
          <w:u w:val="single"/>
        </w:rPr>
        <w:t>recently-released</w:t>
      </w:r>
      <w:proofErr w:type="gramEnd"/>
      <w:r w:rsidRPr="002F241A">
        <w:rPr>
          <w:sz w:val="24"/>
          <w:u w:val="single"/>
        </w:rPr>
        <w:t xml:space="preserve"> Indo-Pacific Strategy is both disappointing and dangerous in the manner in which it doubles down on containing China</w:t>
      </w:r>
      <w:r w:rsidRPr="002F241A">
        <w:rPr>
          <w:sz w:val="24"/>
        </w:rPr>
        <w:t xml:space="preserve">. By doing so, </w:t>
      </w:r>
      <w:r w:rsidRPr="002F241A">
        <w:rPr>
          <w:sz w:val="24"/>
          <w:u w:val="single"/>
        </w:rPr>
        <w:t>the United States is enhancing the risk of great power war and missing a major opportunity to engender economic prosperity and tackle the existential threat of climate change</w:t>
      </w:r>
      <w:r w:rsidRPr="002F241A">
        <w:rPr>
          <w:sz w:val="24"/>
        </w:rPr>
        <w:t xml:space="preserve">. </w:t>
      </w:r>
      <w:r w:rsidRPr="002F241A">
        <w:rPr>
          <w:sz w:val="24"/>
          <w:u w:val="single"/>
        </w:rPr>
        <w:t>The depiction of the relationship with Beijing presented</w:t>
      </w:r>
      <w:r w:rsidRPr="002F241A">
        <w:rPr>
          <w:sz w:val="24"/>
        </w:rPr>
        <w:t xml:space="preserve"> in the two documents that spell out the </w:t>
      </w:r>
      <w:r w:rsidRPr="002F241A">
        <w:rPr>
          <w:sz w:val="24"/>
          <w:u w:val="single"/>
        </w:rPr>
        <w:t>strategy is almost entirely negative and zero-sum in nature.</w:t>
      </w:r>
      <w:r w:rsidRPr="002F241A">
        <w:rPr>
          <w:sz w:val="24"/>
        </w:rPr>
        <w:t xml:space="preserve"> When China is mentioned directly, it is described as using all dimensions of its power to engage in “coercion and aggression” across the globe. It is cast as pursuing “a sphere of influence in the Indo-Pacific and seeks to become the world’s most influential power.” Beijing is supposedly committed to undermining international law and “transforming the rules and norms that have benefitted the Indo-Pacific and the world.” The broad-brush, unqualified message conveyed is very clear: </w:t>
      </w:r>
      <w:r w:rsidRPr="002F241A">
        <w:rPr>
          <w:sz w:val="24"/>
          <w:u w:val="single"/>
        </w:rPr>
        <w:t>China presents a dire threat</w:t>
      </w:r>
      <w:r w:rsidRPr="002F241A">
        <w:rPr>
          <w:sz w:val="24"/>
        </w:rPr>
        <w:t xml:space="preserve"> to the Indo-Pacific region and the world </w:t>
      </w:r>
      <w:r w:rsidRPr="002F241A">
        <w:rPr>
          <w:sz w:val="24"/>
          <w:u w:val="single"/>
        </w:rPr>
        <w:t>that must be countered on all fronts by the U.S and its allies and partners</w:t>
      </w:r>
      <w:r w:rsidRPr="002F241A">
        <w:rPr>
          <w:sz w:val="24"/>
        </w:rPr>
        <w:t xml:space="preserve">. The Indo-Pacific Strategy makes no attempt to provide a vision or program for how an authoritarian China can coexist peacefully and productively with the U.S. over the long term, other than as a subordinate or compliant power. The document merely states that the </w:t>
      </w:r>
      <w:r w:rsidRPr="002F241A">
        <w:rPr>
          <w:sz w:val="24"/>
          <w:u w:val="single"/>
        </w:rPr>
        <w:t>U.S. objective “is not to change China but to shape the strategic environment in which it operates, building a balance of influence in the world that is maximally favorable to the United States, our allies and partners, and the interests and values we share.”</w:t>
      </w:r>
      <w:r w:rsidRPr="002F241A">
        <w:rPr>
          <w:sz w:val="24"/>
        </w:rPr>
        <w:t xml:space="preserve"> </w:t>
      </w:r>
    </w:p>
    <w:p w14:paraId="2EB4D19E" w14:textId="77777777" w:rsidR="00DE4D63" w:rsidRDefault="00DE4D63" w:rsidP="00DE4D63">
      <w:pPr>
        <w:pStyle w:val="Heading4"/>
      </w:pPr>
      <w:r>
        <w:t xml:space="preserve">China will not be able to maintain the Chinese led order- China doesn’t have its own statist approach and no country will follow on </w:t>
      </w:r>
    </w:p>
    <w:p w14:paraId="69DA5E35" w14:textId="77777777" w:rsidR="00DE4D63" w:rsidRPr="0074505C" w:rsidRDefault="00DE4D63" w:rsidP="00DE4D63">
      <w:pPr>
        <w:rPr>
          <w:sz w:val="21"/>
        </w:rPr>
      </w:pPr>
      <w:r w:rsidRPr="0074505C">
        <w:rPr>
          <w:b/>
          <w:bCs/>
        </w:rPr>
        <w:t xml:space="preserve">Ikenberry </w:t>
      </w:r>
      <w:proofErr w:type="gramStart"/>
      <w:r w:rsidRPr="0074505C">
        <w:rPr>
          <w:b/>
          <w:bCs/>
        </w:rPr>
        <w:t xml:space="preserve">18 </w:t>
      </w:r>
      <w:r>
        <w:rPr>
          <w:sz w:val="21"/>
        </w:rPr>
        <w:t xml:space="preserve"> –</w:t>
      </w:r>
      <w:proofErr w:type="gramEnd"/>
      <w:r>
        <w:rPr>
          <w:sz w:val="21"/>
        </w:rPr>
        <w:t xml:space="preserve"> </w:t>
      </w:r>
      <w:r w:rsidRPr="0074505C">
        <w:rPr>
          <w:sz w:val="21"/>
        </w:rPr>
        <w:t xml:space="preserve"> (Ikenberry, G- theorist of international relations and United States foreign policy, and the Albert G. Milbank Professor of Politics and International Affairs at Princeton University. He is known for his work on liberal International Relations theory, such as the books After Victory and Liberal Leviathan, "Why the Liberal World Order Will Survive", 2018, Cambridge University, https://www.proquest.com/docview/2011286898)//mishelle</w:t>
      </w:r>
    </w:p>
    <w:p w14:paraId="795CFFDA" w14:textId="77777777" w:rsidR="00DE4D63" w:rsidRPr="00703674" w:rsidRDefault="00DE4D63" w:rsidP="00DE4D63">
      <w:pPr>
        <w:rPr>
          <w:sz w:val="16"/>
        </w:rPr>
      </w:pPr>
      <w:r w:rsidRPr="00F758DF">
        <w:rPr>
          <w:u w:val="single"/>
        </w:rPr>
        <w:t>Even if we were to assume</w:t>
      </w:r>
      <w:r w:rsidRPr="006D31F7">
        <w:rPr>
          <w:sz w:val="16"/>
        </w:rPr>
        <w:t xml:space="preserve"> </w:t>
      </w:r>
      <w:r w:rsidRPr="00F758DF">
        <w:rPr>
          <w:u w:val="single"/>
        </w:rPr>
        <w:t>that China, as the leading non-Western state, wanted to</w:t>
      </w:r>
      <w:r>
        <w:rPr>
          <w:u w:val="single"/>
        </w:rPr>
        <w:t xml:space="preserve"> </w:t>
      </w:r>
      <w:r w:rsidRPr="00F758DF">
        <w:rPr>
          <w:u w:val="single"/>
        </w:rPr>
        <w:t>undermine and replace the existing liberal international order, the constraints on</w:t>
      </w:r>
      <w:r>
        <w:rPr>
          <w:u w:val="single"/>
        </w:rPr>
        <w:t xml:space="preserve"> </w:t>
      </w:r>
      <w:r w:rsidRPr="00F758DF">
        <w:rPr>
          <w:u w:val="single"/>
        </w:rPr>
        <w:t>doing so are overwhelming</w:t>
      </w:r>
      <w:r w:rsidRPr="006D31F7">
        <w:rPr>
          <w:sz w:val="16"/>
        </w:rPr>
        <w:t xml:space="preserve">. Presumably, an alternative order would be less open and less </w:t>
      </w:r>
      <w:proofErr w:type="gramStart"/>
      <w:r w:rsidRPr="006D31F7">
        <w:rPr>
          <w:sz w:val="16"/>
        </w:rPr>
        <w:t>rule-based</w:t>
      </w:r>
      <w:proofErr w:type="gramEnd"/>
      <w:r w:rsidRPr="006D31F7">
        <w:rPr>
          <w:sz w:val="16"/>
        </w:rPr>
        <w:t xml:space="preserve">. </w:t>
      </w:r>
      <w:r w:rsidRPr="00F758DF">
        <w:rPr>
          <w:u w:val="single"/>
        </w:rPr>
        <w:t>Historically, such orders have been organized into various</w:t>
      </w:r>
      <w:r>
        <w:rPr>
          <w:u w:val="single"/>
        </w:rPr>
        <w:t xml:space="preserve"> </w:t>
      </w:r>
      <w:r w:rsidRPr="00F758DF">
        <w:rPr>
          <w:u w:val="single"/>
        </w:rPr>
        <w:t>illiberal political formations: regional groupings, imperial zones, spheres of influence, and closed autarkic blocs</w:t>
      </w:r>
      <w:r w:rsidRPr="006D31F7">
        <w:rPr>
          <w:sz w:val="16"/>
        </w:rPr>
        <w:t xml:space="preserve">. How might China and other rising states build a comprehensive alternative to the existing order? As a start, </w:t>
      </w:r>
      <w:r w:rsidRPr="00F758DF">
        <w:rPr>
          <w:u w:val="single"/>
        </w:rPr>
        <w:t>China would need to be able to come forward with some alternative</w:t>
      </w:r>
      <w:r>
        <w:rPr>
          <w:u w:val="single"/>
        </w:rPr>
        <w:t xml:space="preserve"> </w:t>
      </w:r>
      <w:r w:rsidRPr="00F758DF">
        <w:rPr>
          <w:u w:val="single"/>
        </w:rPr>
        <w:t>set of rules and institutions, presumably reflecting an alternative model of political and economic organization. This might be a so-called “Beijing Consensus,”</w:t>
      </w:r>
      <w:r>
        <w:rPr>
          <w:u w:val="single"/>
        </w:rPr>
        <w:t xml:space="preserve"> </w:t>
      </w:r>
      <w:r w:rsidRPr="00F758DF">
        <w:rPr>
          <w:u w:val="single"/>
        </w:rPr>
        <w:t>an international order that accommodated (and even promoted) illiberal and</w:t>
      </w:r>
      <w:r>
        <w:rPr>
          <w:u w:val="single"/>
        </w:rPr>
        <w:t xml:space="preserve"> </w:t>
      </w:r>
      <w:r w:rsidRPr="00F758DF">
        <w:rPr>
          <w:u w:val="single"/>
        </w:rPr>
        <w:t>authoritarian polities and statist economic relations. China does have its own</w:t>
      </w:r>
      <w:r>
        <w:rPr>
          <w:u w:val="single"/>
        </w:rPr>
        <w:t xml:space="preserve"> </w:t>
      </w:r>
      <w:r w:rsidRPr="00F758DF">
        <w:rPr>
          <w:u w:val="single"/>
        </w:rPr>
        <w:t>statist approach, but it is not clear how this approach might work as a wider</w:t>
      </w:r>
      <w:r>
        <w:rPr>
          <w:u w:val="single"/>
        </w:rPr>
        <w:t xml:space="preserve"> </w:t>
      </w:r>
      <w:r w:rsidRPr="00F758DF">
        <w:rPr>
          <w:u w:val="single"/>
        </w:rPr>
        <w:t>model of global order.</w:t>
      </w:r>
      <w:r w:rsidRPr="006D31F7">
        <w:rPr>
          <w:sz w:val="16"/>
        </w:rPr>
        <w:t xml:space="preserve"> First, China’s mercantilist strategy seems to work best when the rest of the world is relatively open and liberal in orientation. A closed world in which great powers carve out spheres of influence cuts off China from markets and investment opportunities</w:t>
      </w:r>
      <w:r w:rsidRPr="00F758DF">
        <w:rPr>
          <w:u w:val="single"/>
        </w:rPr>
        <w:t>. If all the countries of the world adopted</w:t>
      </w:r>
      <w:r>
        <w:rPr>
          <w:u w:val="single"/>
        </w:rPr>
        <w:t xml:space="preserve"> </w:t>
      </w:r>
      <w:r w:rsidRPr="00F758DF">
        <w:rPr>
          <w:u w:val="single"/>
        </w:rPr>
        <w:t>the Chinese model, this would restrict China’s market space and leadership</w:t>
      </w:r>
      <w:r>
        <w:rPr>
          <w:u w:val="single"/>
        </w:rPr>
        <w:t xml:space="preserve"> </w:t>
      </w:r>
      <w:r w:rsidRPr="00F758DF">
        <w:rPr>
          <w:u w:val="single"/>
        </w:rPr>
        <w:t>opportunities.</w:t>
      </w:r>
      <w:r w:rsidRPr="006D31F7">
        <w:rPr>
          <w:sz w:val="16"/>
        </w:rPr>
        <w:t xml:space="preserve"> Second, </w:t>
      </w:r>
      <w:r w:rsidRPr="00F758DF">
        <w:rPr>
          <w:u w:val="single"/>
        </w:rPr>
        <w:t>a Chinese-led illiberal international order would require</w:t>
      </w:r>
      <w:r>
        <w:rPr>
          <w:u w:val="single"/>
        </w:rPr>
        <w:t xml:space="preserve"> </w:t>
      </w:r>
      <w:r w:rsidRPr="00F758DF">
        <w:rPr>
          <w:u w:val="single"/>
        </w:rPr>
        <w:t>some buy-in by other states, and this is also problematic. China is the largest</w:t>
      </w:r>
      <w:r>
        <w:rPr>
          <w:u w:val="single"/>
        </w:rPr>
        <w:t xml:space="preserve"> </w:t>
      </w:r>
      <w:r w:rsidRPr="00F758DF">
        <w:rPr>
          <w:u w:val="single"/>
        </w:rPr>
        <w:t>and leading non-Western developing country, but it is the only rising state</w:t>
      </w:r>
      <w:r>
        <w:rPr>
          <w:u w:val="single"/>
        </w:rPr>
        <w:t xml:space="preserve"> </w:t>
      </w:r>
      <w:r w:rsidRPr="00F758DF">
        <w:rPr>
          <w:u w:val="single"/>
        </w:rPr>
        <w:t>that is genuinely illiberal and authoritarian.</w:t>
      </w:r>
      <w:r w:rsidRPr="006D31F7">
        <w:rPr>
          <w:sz w:val="16"/>
        </w:rPr>
        <w:t xml:space="preserve"> It is not clear that </w:t>
      </w:r>
      <w:r w:rsidRPr="00F758DF">
        <w:rPr>
          <w:u w:val="single"/>
        </w:rPr>
        <w:t>Brazil, India,</w:t>
      </w:r>
      <w:r>
        <w:rPr>
          <w:u w:val="single"/>
        </w:rPr>
        <w:t xml:space="preserve"> </w:t>
      </w:r>
      <w:r w:rsidRPr="00F758DF">
        <w:rPr>
          <w:u w:val="single"/>
        </w:rPr>
        <w:t>South Africa, or even Turkey is eager to embrace and operate within a Beijing</w:t>
      </w:r>
      <w:r>
        <w:rPr>
          <w:u w:val="single"/>
        </w:rPr>
        <w:t xml:space="preserve"> </w:t>
      </w:r>
      <w:r w:rsidRPr="00F758DF">
        <w:rPr>
          <w:u w:val="single"/>
        </w:rPr>
        <w:t>consensus.</w:t>
      </w:r>
      <w:r>
        <w:rPr>
          <w:u w:val="single"/>
        </w:rPr>
        <w:t xml:space="preserve"> </w:t>
      </w:r>
      <w:r w:rsidRPr="006D31F7">
        <w:rPr>
          <w:sz w:val="16"/>
        </w:rPr>
        <w:t xml:space="preserve">If China were to try to promulgate a Sino-centered order—a </w:t>
      </w:r>
      <w:r w:rsidRPr="00F758DF">
        <w:rPr>
          <w:u w:val="single"/>
        </w:rPr>
        <w:t>hegemonic/imperial order that did not immediately rest on the consent and cooperation of other</w:t>
      </w:r>
      <w:r>
        <w:rPr>
          <w:u w:val="single"/>
        </w:rPr>
        <w:t xml:space="preserve"> </w:t>
      </w:r>
      <w:r w:rsidRPr="00F758DF">
        <w:rPr>
          <w:u w:val="single"/>
        </w:rPr>
        <w:t>states—it would face very steep costs</w:t>
      </w:r>
      <w:r w:rsidRPr="006D31F7">
        <w:rPr>
          <w:sz w:val="16"/>
        </w:rPr>
        <w:t xml:space="preserve">. </w:t>
      </w:r>
      <w:r w:rsidRPr="006D31F7">
        <w:rPr>
          <w:u w:val="single"/>
        </w:rPr>
        <w:t>If these potential partner states did not experience substantial material benefits from participating in the Chinese-led order,</w:t>
      </w:r>
      <w:r>
        <w:rPr>
          <w:u w:val="single"/>
        </w:rPr>
        <w:t xml:space="preserve"> </w:t>
      </w:r>
      <w:r w:rsidRPr="006D31F7">
        <w:rPr>
          <w:u w:val="single"/>
        </w:rPr>
        <w:t>China would need to spend resources to entice and bully these states into cooperation.</w:t>
      </w:r>
      <w:r w:rsidRPr="006D31F7">
        <w:rPr>
          <w:sz w:val="16"/>
        </w:rPr>
        <w:t xml:space="preserve"> This would be a very huge task for a developing country with mid-range per capita income. Over the longer term, the success of a Chinese-centered order would depend on its ability to “outcompete” liberal internationalism. But the less the rival order is open and negotiated, and the less that China—as a rival hegemon —is willing to exercise restraint and provide public goods, the greater the difficulty it will have in establishing a viable and legitimate alternative.</w:t>
      </w:r>
    </w:p>
    <w:p w14:paraId="7FD03DE9" w14:textId="77777777" w:rsidR="00DE4D63" w:rsidRPr="00164FF4" w:rsidRDefault="00DE4D63" w:rsidP="00DE4D63"/>
    <w:p w14:paraId="72E40D40" w14:textId="77777777" w:rsidR="00DE4D63" w:rsidRDefault="00DE4D63" w:rsidP="00DE4D63">
      <w:pPr>
        <w:pStyle w:val="Heading3"/>
      </w:pPr>
      <w:r>
        <w:t xml:space="preserve">2AC – LIO Good </w:t>
      </w:r>
      <w:proofErr w:type="gramStart"/>
      <w:r>
        <w:t>– !</w:t>
      </w:r>
      <w:proofErr w:type="gramEnd"/>
    </w:p>
    <w:p w14:paraId="31DD48F6" w14:textId="77777777" w:rsidR="00DE4D63" w:rsidRPr="00E66CD2" w:rsidRDefault="00DE4D63" w:rsidP="00DE4D63">
      <w:pPr>
        <w:pStyle w:val="Heading4"/>
      </w:pPr>
      <w:r>
        <w:t xml:space="preserve">US military power solves </w:t>
      </w:r>
      <w:r w:rsidRPr="00E66CD2">
        <w:t>nuclear war</w:t>
      </w:r>
      <w:r>
        <w:t xml:space="preserve">- America international Led Order key </w:t>
      </w:r>
    </w:p>
    <w:p w14:paraId="1144D0D3" w14:textId="77777777" w:rsidR="00DE4D63" w:rsidRPr="00FF6030" w:rsidRDefault="00DE4D63" w:rsidP="00DE4D63">
      <w:r w:rsidRPr="00FF6030">
        <w:rPr>
          <w:rStyle w:val="Style13ptBold"/>
        </w:rPr>
        <w:t xml:space="preserve">Jones </w:t>
      </w:r>
      <w:proofErr w:type="gramStart"/>
      <w:r w:rsidRPr="00FF6030">
        <w:rPr>
          <w:rStyle w:val="Style13ptBold"/>
        </w:rPr>
        <w:t>18</w:t>
      </w:r>
      <w:r>
        <w:t xml:space="preserve">  –</w:t>
      </w:r>
      <w:proofErr w:type="gramEnd"/>
      <w:r>
        <w:t xml:space="preserve">  (Seth Jones- </w:t>
      </w:r>
      <w:r w:rsidRPr="00280121">
        <w:t>the Harold Brown Chair and is director of the Transnational Threats Project at the Center for Strategic and International Studies (CSIS)</w:t>
      </w:r>
      <w:r>
        <w:t xml:space="preserve">, "The Future of Warfare is Irregular", 8-26-2018, National Interest, https://nationalinterest.org/feature/future-warfare-irregular-29672)//mishelle </w:t>
      </w:r>
    </w:p>
    <w:p w14:paraId="180BDEC2" w14:textId="77777777" w:rsidR="00DE4D63" w:rsidRPr="00E66CD2" w:rsidRDefault="00DE4D63" w:rsidP="00DE4D63">
      <w:pPr>
        <w:rPr>
          <w:sz w:val="14"/>
        </w:rPr>
      </w:pPr>
      <w:r w:rsidRPr="00E66CD2">
        <w:rPr>
          <w:sz w:val="14"/>
        </w:rPr>
        <w:t xml:space="preserve">AMONG THE Trump administration’s most significant national security decisions has been the shift from counterterrorism to inter-state competition. </w:t>
      </w:r>
      <w:r w:rsidRPr="00FF6030">
        <w:rPr>
          <w:u w:val="single"/>
        </w:rPr>
        <w:t xml:space="preserve">The United States is increasingly engaging in global rivalry with “revisionist” states like China, Russia, </w:t>
      </w:r>
      <w:proofErr w:type="gramStart"/>
      <w:r w:rsidRPr="00FF6030">
        <w:rPr>
          <w:u w:val="single"/>
        </w:rPr>
        <w:t>Iran</w:t>
      </w:r>
      <w:proofErr w:type="gramEnd"/>
      <w:r w:rsidRPr="00FF6030">
        <w:rPr>
          <w:u w:val="single"/>
        </w:rPr>
        <w:t xml:space="preserve"> and North Korea</w:t>
      </w:r>
      <w:r w:rsidRPr="00E66CD2">
        <w:rPr>
          <w:sz w:val="14"/>
        </w:rPr>
        <w:t xml:space="preserve">. To do this well, </w:t>
      </w:r>
      <w:r w:rsidRPr="00FF6030">
        <w:rPr>
          <w:u w:val="single"/>
        </w:rPr>
        <w:t>some U.S. policymakers have argued that the United States needs to develop capabilities to fight</w:t>
      </w:r>
      <w:r w:rsidRPr="00E66CD2">
        <w:rPr>
          <w:sz w:val="14"/>
        </w:rPr>
        <w:t xml:space="preserve">—and win—conventional and possibly even nuclear wars against these states if deterrence fails. As the National Defense Strategy argues, “The surest way to prevent war is to be prepared to win one. Doing so requires a competitive approach to force development and a consistent, multiyear investment to restore warfighting readiness and field a lethal force.” While there are good reasons to focus U.S. national security on balancing against global and regional state adversaries, </w:t>
      </w:r>
      <w:r w:rsidRPr="00E66CD2">
        <w:rPr>
          <w:sz w:val="24"/>
          <w:u w:val="single"/>
        </w:rPr>
        <w:t>it would be a mistake to assume that most future conflict will be conventional or even nuclear</w:t>
      </w:r>
      <w:r w:rsidRPr="00E66CD2">
        <w:rPr>
          <w:sz w:val="14"/>
        </w:rPr>
        <w:t xml:space="preserve">. It won’t. </w:t>
      </w:r>
      <w:r w:rsidRPr="00E66CD2">
        <w:rPr>
          <w:sz w:val="24"/>
          <w:u w:val="single"/>
        </w:rPr>
        <w:t>The United States remains the world’s preponderant military power</w:t>
      </w:r>
      <w:r w:rsidRPr="00E66CD2">
        <w:rPr>
          <w:sz w:val="14"/>
        </w:rPr>
        <w:t xml:space="preserve">. For Russia, Iran, North Korea and even China, </w:t>
      </w:r>
      <w:r w:rsidRPr="00FF6030">
        <w:rPr>
          <w:u w:val="single"/>
        </w:rPr>
        <w:t>conventional or nuclear war with the United States would be risky and prohibitively costly</w:t>
      </w:r>
      <w:r w:rsidRPr="00E66CD2">
        <w:rPr>
          <w:sz w:val="14"/>
        </w:rPr>
        <w:t xml:space="preserve">. What’s more, America’s struggles in Afghanistan and Iraq suggest that the U.S. military is vulnerable when faced with adversaries that resort to irregular strategies, </w:t>
      </w:r>
      <w:proofErr w:type="gramStart"/>
      <w:r w:rsidRPr="00E66CD2">
        <w:rPr>
          <w:sz w:val="14"/>
        </w:rPr>
        <w:t>operations</w:t>
      </w:r>
      <w:proofErr w:type="gramEnd"/>
      <w:r w:rsidRPr="00E66CD2">
        <w:rPr>
          <w:sz w:val="14"/>
        </w:rPr>
        <w:t xml:space="preserve"> and tactics. These realities suggest that </w:t>
      </w:r>
      <w:r w:rsidRPr="00FF6030">
        <w:rPr>
          <w:u w:val="single"/>
        </w:rPr>
        <w:t>competition between the United States and its main adversaries will likely be irregular—not conventional</w:t>
      </w:r>
      <w:r w:rsidRPr="00E66CD2">
        <w:rPr>
          <w:sz w:val="14"/>
        </w:rPr>
        <w:t xml:space="preserve">. Russia will likely continue to focus on a suite of overt and covert actions, from supporting state and nonstate proxies in Syria, Ukraine and potentially the Baltics to information warfare. Iran will attempt to expand its power through proxies in Lebanon, Syria, Iraq, Yemen, </w:t>
      </w:r>
      <w:proofErr w:type="gramStart"/>
      <w:r w:rsidRPr="00E66CD2">
        <w:rPr>
          <w:sz w:val="14"/>
        </w:rPr>
        <w:t>Afghanistan</w:t>
      </w:r>
      <w:proofErr w:type="gramEnd"/>
      <w:r w:rsidRPr="00E66CD2">
        <w:rPr>
          <w:sz w:val="14"/>
        </w:rPr>
        <w:t xml:space="preserve"> and Bahrain—not by amassing a more potent army, navy or air force capable of fighting conventional battles against the United States. China is already spreading its influence in the Pacific by utilizing economic coercion, conducting a sophisticated information campaign, and resorting to fishing vessels and other “grey zone” tactics to lay claim to islands. Even North Korea will likely continue to develop its special operations and cyber </w:t>
      </w:r>
      <w:proofErr w:type="gramStart"/>
      <w:r w:rsidRPr="00E66CD2">
        <w:rPr>
          <w:sz w:val="14"/>
        </w:rPr>
        <w:t>capabilities.The</w:t>
      </w:r>
      <w:proofErr w:type="gramEnd"/>
      <w:r w:rsidRPr="00E66CD2">
        <w:rPr>
          <w:sz w:val="14"/>
        </w:rPr>
        <w:t xml:space="preserve"> future of conflict means that the United States needs to prepare to compete with these states not primarily with divisions, aircraft carriers and strategic bombers—but by, with, and through state and nonstate proxies, cyber tools, and overt and covert information campaigns. </w:t>
      </w:r>
      <w:proofErr w:type="gramStart"/>
      <w:r w:rsidRPr="00E66CD2">
        <w:rPr>
          <w:sz w:val="14"/>
        </w:rPr>
        <w:t>At the moment</w:t>
      </w:r>
      <w:proofErr w:type="gramEnd"/>
      <w:r w:rsidRPr="00E66CD2">
        <w:rPr>
          <w:sz w:val="14"/>
        </w:rPr>
        <w:t xml:space="preserve">, however, the United States is ill-prepared for irregular competition. WHILE THE United States needs to prepare for the possibility of conventional and nuclear war, neither will likely be the primary means of competition for at least two reasons. First, </w:t>
      </w:r>
      <w:r w:rsidRPr="00E66CD2">
        <w:rPr>
          <w:sz w:val="24"/>
          <w:u w:val="single"/>
        </w:rPr>
        <w:t>the United States remains the dominant global military power</w:t>
      </w:r>
      <w:r w:rsidRPr="00E66CD2">
        <w:rPr>
          <w:sz w:val="14"/>
        </w:rPr>
        <w:t xml:space="preserve">. </w:t>
      </w:r>
      <w:r w:rsidRPr="00FF6030">
        <w:rPr>
          <w:u w:val="single"/>
        </w:rPr>
        <w:t>Its defense budget is still larger than the defense budgets of the next eleven countries</w:t>
      </w:r>
      <w:r w:rsidRPr="00E66CD2">
        <w:rPr>
          <w:sz w:val="14"/>
        </w:rPr>
        <w:t xml:space="preserve"> in the world </w:t>
      </w:r>
      <w:r w:rsidRPr="00FF6030">
        <w:rPr>
          <w:u w:val="single"/>
        </w:rPr>
        <w:t>combined</w:t>
      </w:r>
      <w:r w:rsidRPr="00E66CD2">
        <w:rPr>
          <w:sz w:val="14"/>
        </w:rPr>
        <w:t xml:space="preserve">. More importantly, </w:t>
      </w:r>
      <w:r w:rsidRPr="00E66CD2">
        <w:rPr>
          <w:sz w:val="24"/>
          <w:u w:val="single"/>
        </w:rPr>
        <w:t>the United States’ land, air, naval, space and cyber capabilities are formidable</w:t>
      </w:r>
      <w:r w:rsidRPr="00E66CD2">
        <w:rPr>
          <w:sz w:val="14"/>
        </w:rPr>
        <w:t xml:space="preserve">. For Russia, Iran, North Korea and even China, conventional or </w:t>
      </w:r>
      <w:r w:rsidRPr="00E66CD2">
        <w:rPr>
          <w:u w:val="single"/>
        </w:rPr>
        <w:t>nuclear war with the United States would be risky</w:t>
      </w:r>
      <w:r w:rsidRPr="00E66CD2">
        <w:rPr>
          <w:sz w:val="14"/>
        </w:rPr>
        <w:t>. The gap between the United States and China</w:t>
      </w:r>
      <w:proofErr w:type="gramStart"/>
      <w:r w:rsidRPr="00E66CD2">
        <w:rPr>
          <w:sz w:val="14"/>
        </w:rPr>
        <w:t>, in particular, is</w:t>
      </w:r>
      <w:proofErr w:type="gramEnd"/>
      <w:r w:rsidRPr="00E66CD2">
        <w:rPr>
          <w:sz w:val="14"/>
        </w:rPr>
        <w:t xml:space="preserve"> narrowing. Beijing is developing more accurate, long-range missiles; integrated air defense; fourth-generation fighter aircraft; enhanced naval power projection; more advanced space and counterspace capabilities; and nuclear forces, including a new generation solid-propellant intercontinental ballistic missile, the df-41. </w:t>
      </w:r>
      <w:r w:rsidRPr="00E66CD2">
        <w:rPr>
          <w:sz w:val="16"/>
          <w:u w:val="single"/>
        </w:rPr>
        <w:t xml:space="preserve">But </w:t>
      </w:r>
      <w:r w:rsidRPr="00E66CD2">
        <w:rPr>
          <w:u w:val="single"/>
        </w:rPr>
        <w:t>U.S. military capabilities surpass those of its competitors</w:t>
      </w:r>
      <w:r w:rsidRPr="00FF6030">
        <w:rPr>
          <w:b/>
          <w:bCs/>
          <w:u w:val="single"/>
        </w:rPr>
        <w:t>.</w:t>
      </w:r>
      <w:r>
        <w:rPr>
          <w:b/>
          <w:bCs/>
          <w:u w:val="single"/>
        </w:rPr>
        <w:t xml:space="preserve"> </w:t>
      </w:r>
      <w:r w:rsidRPr="00E66CD2">
        <w:rPr>
          <w:sz w:val="14"/>
        </w:rPr>
        <w:t>Second</w:t>
      </w:r>
      <w:r w:rsidRPr="00FF6030">
        <w:rPr>
          <w:u w:val="single"/>
        </w:rPr>
        <w:t xml:space="preserve">, the costs of </w:t>
      </w:r>
      <w:r w:rsidRPr="00E66CD2">
        <w:rPr>
          <w:sz w:val="14"/>
        </w:rPr>
        <w:t xml:space="preserve">conventional and </w:t>
      </w:r>
      <w:r w:rsidRPr="00FF6030">
        <w:rPr>
          <w:u w:val="single"/>
        </w:rPr>
        <w:t>nuclear war are likely to be staggering</w:t>
      </w:r>
      <w:r w:rsidRPr="00E66CD2">
        <w:rPr>
          <w:sz w:val="14"/>
        </w:rPr>
        <w:t xml:space="preserve">. Over the past several years, </w:t>
      </w:r>
      <w:r w:rsidRPr="00FF6030">
        <w:rPr>
          <w:u w:val="single"/>
        </w:rPr>
        <w:t>the U.S. government and think tanks have conducted numerous wargames and analyses of conflicts</w:t>
      </w:r>
      <w:r w:rsidRPr="00E66CD2">
        <w:rPr>
          <w:sz w:val="14"/>
        </w:rPr>
        <w:t xml:space="preserve"> </w:t>
      </w:r>
      <w:r w:rsidRPr="00FF6030">
        <w:rPr>
          <w:u w:val="single"/>
        </w:rPr>
        <w:t>with Russia</w:t>
      </w:r>
      <w:r w:rsidRPr="00E66CD2">
        <w:rPr>
          <w:sz w:val="14"/>
        </w:rPr>
        <w:t xml:space="preserve"> in the Baltics, </w:t>
      </w:r>
      <w:r w:rsidRPr="00FF6030">
        <w:rPr>
          <w:u w:val="single"/>
        </w:rPr>
        <w:t>China</w:t>
      </w:r>
      <w:r w:rsidRPr="00E66CD2">
        <w:rPr>
          <w:sz w:val="14"/>
        </w:rPr>
        <w:t xml:space="preserve"> in the Taiwan Straits and South China Sea, </w:t>
      </w:r>
      <w:r w:rsidRPr="00FF6030">
        <w:rPr>
          <w:u w:val="single"/>
        </w:rPr>
        <w:t>Iran</w:t>
      </w:r>
      <w:r w:rsidRPr="00E66CD2">
        <w:rPr>
          <w:sz w:val="14"/>
        </w:rPr>
        <w:t xml:space="preserve"> in the Middle </w:t>
      </w:r>
      <w:proofErr w:type="gramStart"/>
      <w:r w:rsidRPr="00E66CD2">
        <w:rPr>
          <w:sz w:val="14"/>
        </w:rPr>
        <w:t>East</w:t>
      </w:r>
      <w:proofErr w:type="gramEnd"/>
      <w:r w:rsidRPr="00E66CD2">
        <w:rPr>
          <w:sz w:val="14"/>
        </w:rPr>
        <w:t xml:space="preserve"> </w:t>
      </w:r>
      <w:r w:rsidRPr="00FF6030">
        <w:rPr>
          <w:u w:val="single"/>
        </w:rPr>
        <w:t>and North Korea</w:t>
      </w:r>
      <w:r w:rsidRPr="00E66CD2">
        <w:rPr>
          <w:sz w:val="14"/>
        </w:rPr>
        <w:t xml:space="preserve"> on the Korean Peninsula. </w:t>
      </w:r>
      <w:r w:rsidRPr="00FF6030">
        <w:rPr>
          <w:u w:val="single"/>
        </w:rPr>
        <w:t>The results are generally bleak</w:t>
      </w:r>
      <w:r w:rsidRPr="00E66CD2">
        <w:rPr>
          <w:sz w:val="14"/>
        </w:rPr>
        <w:t xml:space="preserve">. Most conclude that </w:t>
      </w:r>
      <w:r w:rsidRPr="00FF6030">
        <w:rPr>
          <w:u w:val="single"/>
        </w:rPr>
        <w:t>war could lead to</w:t>
      </w:r>
      <w:r w:rsidRPr="00E66CD2">
        <w:rPr>
          <w:sz w:val="14"/>
        </w:rPr>
        <w:t xml:space="preserve"> tens or </w:t>
      </w:r>
      <w:r w:rsidRPr="00FF6030">
        <w:rPr>
          <w:u w:val="single"/>
        </w:rPr>
        <w:t xml:space="preserve">hundreds of thousands of dead soldiers and civilians, domestic unrest, billions of dollars in economic damages, a global economic </w:t>
      </w:r>
      <w:proofErr w:type="gramStart"/>
      <w:r w:rsidRPr="00FF6030">
        <w:rPr>
          <w:u w:val="single"/>
        </w:rPr>
        <w:t>downturn</w:t>
      </w:r>
      <w:proofErr w:type="gramEnd"/>
      <w:r w:rsidRPr="00FF6030">
        <w:rPr>
          <w:u w:val="single"/>
        </w:rPr>
        <w:t xml:space="preserve"> and the potential collapse of long-held alliances</w:t>
      </w:r>
      <w:r w:rsidRPr="00E66CD2">
        <w:rPr>
          <w:sz w:val="14"/>
        </w:rPr>
        <w:t xml:space="preserve">. In addition, these </w:t>
      </w:r>
      <w:r w:rsidRPr="00E66CD2">
        <w:rPr>
          <w:u w:val="single"/>
        </w:rPr>
        <w:t>conflicts</w:t>
      </w:r>
      <w:r w:rsidRPr="00E66CD2">
        <w:rPr>
          <w:sz w:val="14"/>
        </w:rPr>
        <w:t xml:space="preserve"> might </w:t>
      </w:r>
      <w:r w:rsidRPr="00E66CD2">
        <w:rPr>
          <w:u w:val="single"/>
        </w:rPr>
        <w:t>escalate to nuclear war,</w:t>
      </w:r>
      <w:r w:rsidRPr="00E66CD2">
        <w:rPr>
          <w:sz w:val="14"/>
        </w:rPr>
        <w:t xml:space="preserve"> raising the number of dead to millions of civilians, </w:t>
      </w:r>
      <w:r w:rsidRPr="00E66CD2">
        <w:rPr>
          <w:u w:val="single"/>
        </w:rPr>
        <w:t>create</w:t>
      </w:r>
      <w:r w:rsidRPr="00E66CD2">
        <w:rPr>
          <w:sz w:val="14"/>
        </w:rPr>
        <w:t xml:space="preserve"> far-reaching </w:t>
      </w:r>
      <w:r w:rsidRPr="00E66CD2">
        <w:rPr>
          <w:u w:val="single"/>
        </w:rPr>
        <w:t>environmental destruction and trigger unthinkable global financial costs</w:t>
      </w:r>
      <w:r w:rsidRPr="00FF6030">
        <w:rPr>
          <w:b/>
          <w:bCs/>
          <w:u w:val="single"/>
        </w:rPr>
        <w:t>.</w:t>
      </w:r>
      <w:r w:rsidRPr="00E66CD2">
        <w:rPr>
          <w:sz w:val="14"/>
        </w:rPr>
        <w:t xml:space="preserve"> A U.S. war with China could reduce China’s gross domestic product (GDP) by between 25 and 35 percent and the American GDP by between 5 and 10 percent, according to a rand report. As the report concluded: A long and severe war could ravage China’s economy, stall its hard-earned development, and cause widespread hardship and dislocation. Such economic damage could in turn aggravate political turmoil and embolden separatists in China. Both the United States and China would also suffer huge numbers of military and civilian deaths and risk large-scale destruction of their military forces. If war expanded to include their allies, economic and casualty figures would skyrocket even further. </w:t>
      </w:r>
      <w:r w:rsidRPr="00FF6030">
        <w:rPr>
          <w:u w:val="single"/>
        </w:rPr>
        <w:t>Wargames that involve a conflict between NATO and Russia</w:t>
      </w:r>
      <w:r w:rsidRPr="00E66CD2">
        <w:rPr>
          <w:sz w:val="14"/>
        </w:rPr>
        <w:t xml:space="preserve">, including scenarios with Russian forces invading one or more Baltic countries, </w:t>
      </w:r>
      <w:r w:rsidRPr="00FF6030">
        <w:rPr>
          <w:u w:val="single"/>
        </w:rPr>
        <w:t>often escalate to include the</w:t>
      </w:r>
      <w:r w:rsidRPr="00E66CD2">
        <w:rPr>
          <w:sz w:val="14"/>
        </w:rPr>
        <w:t xml:space="preserve"> threat—or </w:t>
      </w:r>
      <w:r w:rsidRPr="00FF6030">
        <w:rPr>
          <w:u w:val="single"/>
        </w:rPr>
        <w:t>use</w:t>
      </w:r>
      <w:r w:rsidRPr="00E66CD2">
        <w:rPr>
          <w:sz w:val="14"/>
        </w:rPr>
        <w:t>—</w:t>
      </w:r>
      <w:r w:rsidRPr="00FF6030">
        <w:rPr>
          <w:u w:val="single"/>
        </w:rPr>
        <w:t>of tactical nuclear weapons</w:t>
      </w:r>
      <w:r w:rsidRPr="00E66CD2">
        <w:rPr>
          <w:sz w:val="14"/>
        </w:rPr>
        <w:t xml:space="preserve">. Even a conventional war in the region could led to substantial destruction. </w:t>
      </w:r>
      <w:r w:rsidRPr="00E66CD2">
        <w:rPr>
          <w:u w:val="single"/>
        </w:rPr>
        <w:t>If one or both sides used nuclear weapons, the number of casualties would be virtually unthinkable</w:t>
      </w:r>
      <w:r w:rsidRPr="00E66CD2">
        <w:rPr>
          <w:sz w:val="14"/>
        </w:rPr>
        <w:t xml:space="preserve">. These costs and risks will likely give Washington, Moscow, Beijing, Tehran and even Pyongyang pause. During the Cold War, Moscow and Washington confronted a similar bleak reality, which meant that most competition was irregular. THE COLD War offers a useful historical lens to assess the risks of conventional and nuclear war between major powers. NATO planners prepared for a possible Soviet and Warsaw Pact invasion of Western Europe. The United States and other NATO countries deployed forces close to the intra-German and Czech-German border to stop Warsaw Pact forces from conducting an armored blitzkrieg into West Germany. NATO also planned for nuclear war, limited or otherwise. The United States amassed a vast nuclear arsenal and adopted strategies like mutually assured destruction (MAD), which assumed that a full-scale use of nuclear weapons by two or more opposing sides would cause the annihilation of both the attacker and the defender. </w:t>
      </w:r>
      <w:r w:rsidRPr="00E66CD2">
        <w:rPr>
          <w:sz w:val="24"/>
          <w:u w:val="single"/>
        </w:rPr>
        <w:t>The threat of such heavy costs deterred conflict</w:t>
      </w:r>
      <w:r w:rsidRPr="00E66CD2">
        <w:rPr>
          <w:sz w:val="14"/>
        </w:rPr>
        <w:t>, despite some close calls. During the 1962 Cuban Missile Crisis, the United States and Soviet Union nearly went to war after a U.S. U-2 aircraft took pictures of Soviet medium-range and intermediate-range ballistic missiles (MRBMs and IRBMs) under construction in Cuba. But Washington and Moscow ultimately assessed that direct conflict was too costly. Deterrence held.</w:t>
      </w:r>
    </w:p>
    <w:p w14:paraId="1A6D837B" w14:textId="77777777" w:rsidR="00DE4D63" w:rsidRDefault="00DE4D63" w:rsidP="00DE4D63"/>
    <w:p w14:paraId="7659D8B3" w14:textId="77777777" w:rsidR="00DE4D63" w:rsidRPr="007B5D04" w:rsidRDefault="00DE4D63" w:rsidP="00DE4D63">
      <w:pPr>
        <w:pStyle w:val="Heading4"/>
        <w:rPr>
          <w:rStyle w:val="Style13ptBold"/>
          <w:b/>
          <w:bCs w:val="0"/>
        </w:rPr>
      </w:pPr>
      <w:r>
        <w:rPr>
          <w:rStyle w:val="Style13ptBold"/>
          <w:b/>
        </w:rPr>
        <w:t xml:space="preserve">America is key to </w:t>
      </w:r>
      <w:r w:rsidRPr="007B5D04">
        <w:rPr>
          <w:rStyle w:val="Style13ptBold"/>
          <w:b/>
        </w:rPr>
        <w:t>stability of the liberal world order</w:t>
      </w:r>
      <w:r>
        <w:rPr>
          <w:rStyle w:val="Style13ptBold"/>
          <w:b/>
        </w:rPr>
        <w:t xml:space="preserve">- </w:t>
      </w:r>
      <w:r w:rsidRPr="007B5D04">
        <w:rPr>
          <w:rStyle w:val="Style13ptBold"/>
          <w:b/>
        </w:rPr>
        <w:t xml:space="preserve">aggression </w:t>
      </w:r>
      <w:r>
        <w:rPr>
          <w:rStyle w:val="Style13ptBold"/>
          <w:b/>
        </w:rPr>
        <w:t xml:space="preserve">will lead to nuclear war </w:t>
      </w:r>
    </w:p>
    <w:p w14:paraId="6FDB551E" w14:textId="77777777" w:rsidR="00DE4D63" w:rsidRPr="0029317D" w:rsidRDefault="00DE4D63" w:rsidP="00DE4D63">
      <w:pPr>
        <w:rPr>
          <w:rStyle w:val="Style13ptBold"/>
        </w:rPr>
      </w:pPr>
      <w:r w:rsidRPr="00FF6030">
        <w:rPr>
          <w:rStyle w:val="Style13ptBold"/>
        </w:rPr>
        <w:t xml:space="preserve">Kagan </w:t>
      </w:r>
      <w:proofErr w:type="gramStart"/>
      <w:r>
        <w:rPr>
          <w:rStyle w:val="Style13ptBold"/>
        </w:rPr>
        <w:t xml:space="preserve">18 </w:t>
      </w:r>
      <w:r>
        <w:t xml:space="preserve"> –</w:t>
      </w:r>
      <w:proofErr w:type="gramEnd"/>
      <w:r>
        <w:t xml:space="preserve"> </w:t>
      </w:r>
      <w:r w:rsidRPr="00280121">
        <w:t xml:space="preserve"> (Robert Kagan</w:t>
      </w:r>
      <w:r>
        <w:t xml:space="preserve">- </w:t>
      </w:r>
      <w:r w:rsidRPr="00280121">
        <w:t xml:space="preserve">the Stephen &amp; Barbara Friedman Senior Fellow with the Project on International Order and Strategy in the Foreign Policy program at Brookings, "The Jungle Grows Back (Kobo eBook)", </w:t>
      </w:r>
      <w:r>
        <w:t xml:space="preserve">9-18-18 </w:t>
      </w:r>
      <w:r w:rsidRPr="00280121">
        <w:t>https://www.politics-prose.com/ebook/9780525521662)//</w:t>
      </w:r>
      <w:r>
        <w:t>mishelle</w:t>
      </w:r>
    </w:p>
    <w:p w14:paraId="4C5D571C" w14:textId="77777777" w:rsidR="00DE4D63" w:rsidRPr="0062300E" w:rsidRDefault="00DE4D63" w:rsidP="00DE4D63">
      <w:pPr>
        <w:rPr>
          <w:bCs/>
          <w:sz w:val="11"/>
          <w:szCs w:val="11"/>
          <w:u w:val="single"/>
        </w:rPr>
      </w:pPr>
      <w:r w:rsidRPr="0062300E">
        <w:rPr>
          <w:bCs/>
          <w:sz w:val="18"/>
          <w:szCs w:val="20"/>
        </w:rPr>
        <w:t>Despite everything that has happened, if we reject the counsels of the new “realism” and resume our support for the liberal world order, it is still within our capacity to defend it and put off its collapse, perhaps for quite some time</w:t>
      </w:r>
      <w:r w:rsidRPr="0062300E">
        <w:rPr>
          <w:bCs/>
        </w:rPr>
        <w:t>.</w:t>
      </w:r>
      <w:r w:rsidRPr="0062300E">
        <w:rPr>
          <w:bCs/>
          <w:u w:val="single"/>
        </w:rPr>
        <w:t xml:space="preserve"> </w:t>
      </w:r>
      <w:r w:rsidRPr="00280121">
        <w:rPr>
          <w:bCs/>
          <w:u w:val="single"/>
        </w:rPr>
        <w:t>Today the order remains intact, despite the hostility of the present administration and the weakness of the last.</w:t>
      </w:r>
      <w:r w:rsidRPr="00280121">
        <w:rPr>
          <w:bCs/>
          <w:sz w:val="12"/>
        </w:rPr>
        <w:t xml:space="preserve"> </w:t>
      </w:r>
      <w:r w:rsidRPr="00280121">
        <w:rPr>
          <w:bCs/>
          <w:u w:val="single"/>
        </w:rPr>
        <w:t>The international structures supporting it are durable</w:t>
      </w:r>
      <w:r w:rsidRPr="00280121">
        <w:rPr>
          <w:bCs/>
          <w:sz w:val="12"/>
        </w:rPr>
        <w:t xml:space="preserve">. This is partly </w:t>
      </w:r>
      <w:r w:rsidRPr="00280121">
        <w:rPr>
          <w:bCs/>
          <w:u w:val="single"/>
        </w:rPr>
        <w:t>because they rest on geographical realities and a distribution of power that still favor the liberal order and</w:t>
      </w:r>
      <w:r w:rsidRPr="00280121">
        <w:rPr>
          <w:bCs/>
          <w:sz w:val="12"/>
        </w:rPr>
        <w:t xml:space="preserve"> still </w:t>
      </w:r>
      <w:r w:rsidRPr="00280121">
        <w:rPr>
          <w:bCs/>
          <w:u w:val="single"/>
        </w:rPr>
        <w:t>pose obstacles to those who would disrupt it</w:t>
      </w:r>
      <w:r w:rsidRPr="00280121">
        <w:rPr>
          <w:bCs/>
          <w:sz w:val="12"/>
        </w:rPr>
        <w:t xml:space="preserve">. It is also because </w:t>
      </w:r>
      <w:r w:rsidRPr="00280121">
        <w:rPr>
          <w:bCs/>
          <w:u w:val="single"/>
        </w:rPr>
        <w:t>liberal values,</w:t>
      </w:r>
      <w:r w:rsidRPr="00280121">
        <w:rPr>
          <w:bCs/>
          <w:sz w:val="12"/>
        </w:rPr>
        <w:t xml:space="preserve"> though under assault, </w:t>
      </w:r>
      <w:r w:rsidRPr="00280121">
        <w:rPr>
          <w:bCs/>
          <w:u w:val="single"/>
        </w:rPr>
        <w:t>remain a force that binds the democratic nations of the world together.</w:t>
      </w:r>
      <w:r w:rsidRPr="00280121">
        <w:rPr>
          <w:bCs/>
          <w:sz w:val="12"/>
        </w:rPr>
        <w:t xml:space="preserve"> Authoritarianism also has its appeal and will always compete with liberalism, but the </w:t>
      </w:r>
      <w:r w:rsidRPr="00280121">
        <w:rPr>
          <w:bCs/>
          <w:u w:val="single"/>
        </w:rPr>
        <w:t>authoritarian governments do not feel the same sense of commonality as</w:t>
      </w:r>
      <w:r w:rsidRPr="00280121">
        <w:rPr>
          <w:bCs/>
          <w:sz w:val="12"/>
        </w:rPr>
        <w:t xml:space="preserve"> the monarchies and aristocracies of the early nineteenth century. </w:t>
      </w:r>
      <w:r w:rsidRPr="00280121">
        <w:rPr>
          <w:bCs/>
          <w:u w:val="single"/>
        </w:rPr>
        <w:t xml:space="preserve">The Chinese and Russians </w:t>
      </w:r>
      <w:r w:rsidRPr="00280121">
        <w:rPr>
          <w:bCs/>
          <w:sz w:val="12"/>
        </w:rPr>
        <w:t xml:space="preserve">are not adversaries, but they </w:t>
      </w:r>
      <w:r w:rsidRPr="00280121">
        <w:rPr>
          <w:bCs/>
          <w:u w:val="single"/>
        </w:rPr>
        <w:t>are not allies</w:t>
      </w:r>
      <w:r w:rsidRPr="00280121">
        <w:rPr>
          <w:bCs/>
          <w:sz w:val="12"/>
        </w:rPr>
        <w:t xml:space="preserve"> either. They share little except their antipathy to liberalism. </w:t>
      </w:r>
      <w:r w:rsidRPr="00280121">
        <w:rPr>
          <w:bCs/>
          <w:u w:val="single"/>
        </w:rPr>
        <w:t>The democratic nations, however, are bound together</w:t>
      </w:r>
      <w:r w:rsidRPr="00280121">
        <w:rPr>
          <w:bCs/>
          <w:sz w:val="12"/>
        </w:rPr>
        <w:t xml:space="preserve"> by more than common adversaries, as the post–Cold War era has proved. </w:t>
      </w:r>
      <w:r w:rsidRPr="00280121">
        <w:rPr>
          <w:bCs/>
          <w:u w:val="single"/>
        </w:rPr>
        <w:t>America’s alliances in Europe and Asia have so far held</w:t>
      </w:r>
      <w:r w:rsidRPr="00280121">
        <w:rPr>
          <w:bCs/>
          <w:sz w:val="12"/>
        </w:rPr>
        <w:t xml:space="preserve">, therefore, </w:t>
      </w:r>
      <w:r w:rsidRPr="00280121">
        <w:rPr>
          <w:bCs/>
          <w:u w:val="single"/>
        </w:rPr>
        <w:t>despite the weakening of America’s commitment under two administrations. There is still a liberal world order to be salvaged</w:t>
      </w:r>
      <w:r w:rsidRPr="00280121">
        <w:rPr>
          <w:bCs/>
          <w:sz w:val="12"/>
        </w:rPr>
        <w:t xml:space="preserve">, if the American people decide </w:t>
      </w:r>
      <w:proofErr w:type="gramStart"/>
      <w:r w:rsidRPr="00280121">
        <w:rPr>
          <w:bCs/>
          <w:sz w:val="12"/>
        </w:rPr>
        <w:t>it</w:t>
      </w:r>
      <w:proofErr w:type="gramEnd"/>
      <w:r w:rsidRPr="00280121">
        <w:rPr>
          <w:bCs/>
          <w:sz w:val="12"/>
        </w:rPr>
        <w:t xml:space="preserve"> is worth salvaging. </w:t>
      </w:r>
      <w:r w:rsidRPr="00280121">
        <w:rPr>
          <w:bCs/>
          <w:u w:val="single"/>
        </w:rPr>
        <w:t>They will also have to decide that they are prepared to pay the costs</w:t>
      </w:r>
      <w:r w:rsidRPr="00280121">
        <w:rPr>
          <w:bCs/>
          <w:sz w:val="12"/>
        </w:rPr>
        <w:t xml:space="preserve">, and those costs have not changed. It took great and consistent exertions of American power and influence to create and sustain this world order. It will take no less to continue upholding it into the future. </w:t>
      </w:r>
      <w:r w:rsidRPr="00280121">
        <w:rPr>
          <w:bCs/>
          <w:u w:val="single"/>
        </w:rPr>
        <w:t>Americans</w:t>
      </w:r>
      <w:r w:rsidRPr="00280121">
        <w:rPr>
          <w:bCs/>
          <w:sz w:val="12"/>
        </w:rPr>
        <w:t xml:space="preserve"> over the past two decades </w:t>
      </w:r>
      <w:r w:rsidRPr="00280121">
        <w:rPr>
          <w:bCs/>
          <w:u w:val="single"/>
        </w:rPr>
        <w:t>have</w:t>
      </w:r>
      <w:r w:rsidRPr="00280121">
        <w:rPr>
          <w:bCs/>
          <w:sz w:val="12"/>
        </w:rPr>
        <w:t xml:space="preserve"> become convinced that the United States is doing too much when </w:t>
      </w:r>
      <w:proofErr w:type="gramStart"/>
      <w:r w:rsidRPr="00280121">
        <w:rPr>
          <w:bCs/>
          <w:sz w:val="12"/>
        </w:rPr>
        <w:t>actually it</w:t>
      </w:r>
      <w:proofErr w:type="gramEnd"/>
      <w:r w:rsidRPr="00280121">
        <w:rPr>
          <w:bCs/>
          <w:sz w:val="12"/>
        </w:rPr>
        <w:t xml:space="preserve"> has </w:t>
      </w:r>
      <w:r w:rsidRPr="00280121">
        <w:rPr>
          <w:bCs/>
          <w:u w:val="single"/>
        </w:rPr>
        <w:t>been doing too little. Much of what needs to be done to shore up the order requires only diplomatic and economic measures</w:t>
      </w:r>
      <w:r w:rsidRPr="00280121">
        <w:rPr>
          <w:bCs/>
          <w:sz w:val="12"/>
        </w:rPr>
        <w:t xml:space="preserve">. </w:t>
      </w:r>
      <w:r w:rsidRPr="00280121">
        <w:rPr>
          <w:bCs/>
          <w:u w:val="single"/>
        </w:rPr>
        <w:t>The United States needs to return to the deep engagement with Europe</w:t>
      </w:r>
      <w:r w:rsidRPr="00280121">
        <w:rPr>
          <w:bCs/>
          <w:sz w:val="12"/>
        </w:rPr>
        <w:t xml:space="preserve"> that characterized the relationship from the postwar years to the early post–Cold War years. Americans must understand that </w:t>
      </w:r>
      <w:r w:rsidRPr="00280121">
        <w:rPr>
          <w:bCs/>
        </w:rPr>
        <w:t xml:space="preserve">a healthy liberal Europe is the anchor of the order from which they </w:t>
      </w:r>
      <w:r w:rsidRPr="00DD3073">
        <w:rPr>
          <w:bCs/>
        </w:rPr>
        <w:t>benefit</w:t>
      </w:r>
      <w:r w:rsidRPr="00280121">
        <w:rPr>
          <w:bCs/>
          <w:sz w:val="12"/>
        </w:rPr>
        <w:t xml:space="preserve">. </w:t>
      </w:r>
      <w:proofErr w:type="gramStart"/>
      <w:r w:rsidRPr="00280121">
        <w:rPr>
          <w:bCs/>
          <w:sz w:val="12"/>
        </w:rPr>
        <w:t>Therefore</w:t>
      </w:r>
      <w:proofErr w:type="gramEnd"/>
      <w:r w:rsidRPr="00280121">
        <w:rPr>
          <w:bCs/>
          <w:sz w:val="12"/>
        </w:rPr>
        <w:t xml:space="preserve"> </w:t>
      </w:r>
      <w:r w:rsidRPr="00280121">
        <w:rPr>
          <w:bCs/>
          <w:u w:val="single"/>
        </w:rPr>
        <w:t>such matters as the negotiation of Britain’s withdrawal from the EU, the Eurozone crisis, the cyber threats from Russia, and European energy supplies must be addressed</w:t>
      </w:r>
      <w:r w:rsidRPr="00280121">
        <w:rPr>
          <w:bCs/>
          <w:sz w:val="12"/>
        </w:rPr>
        <w:t xml:space="preserve"> not just as European problems but as transatlantic problems that affect the United States, too. </w:t>
      </w:r>
      <w:r w:rsidRPr="00280121">
        <w:rPr>
          <w:bCs/>
          <w:u w:val="single"/>
        </w:rPr>
        <w:t>The United States also needs to work with European governments to address</w:t>
      </w:r>
      <w:r w:rsidRPr="00280121">
        <w:rPr>
          <w:bCs/>
          <w:sz w:val="12"/>
        </w:rPr>
        <w:t xml:space="preserve"> the </w:t>
      </w:r>
      <w:r w:rsidRPr="00280121">
        <w:rPr>
          <w:bCs/>
          <w:u w:val="single"/>
        </w:rPr>
        <w:t>democratic backsliding</w:t>
      </w:r>
      <w:r w:rsidRPr="00280121">
        <w:rPr>
          <w:bCs/>
          <w:sz w:val="12"/>
        </w:rPr>
        <w:t xml:space="preserve"> in Europe. Nations that entered the EU and NATO after the Cold War had to meet high standards of democratic governance </w:t>
      </w:r>
      <w:proofErr w:type="gramStart"/>
      <w:r w:rsidRPr="00280121">
        <w:rPr>
          <w:bCs/>
          <w:sz w:val="12"/>
        </w:rPr>
        <w:t>in order to</w:t>
      </w:r>
      <w:proofErr w:type="gramEnd"/>
      <w:r w:rsidRPr="00280121">
        <w:rPr>
          <w:bCs/>
          <w:sz w:val="12"/>
        </w:rPr>
        <w:t xml:space="preserve"> gain membership. If some have ceased to meet those standards, they need to be suspended from membership or denied some of the benefits of membership. Hungary and Turkey cannot expect to enjoy the benefits of NATO, and, in Hungary’s case, EU membership, so long as they celebrate their “illiberalism” and reject the basic premises of the liberal world order. Finally, </w:t>
      </w:r>
      <w:r w:rsidRPr="00280121">
        <w:rPr>
          <w:bCs/>
          <w:u w:val="single"/>
        </w:rPr>
        <w:t>the United States needs to return to</w:t>
      </w:r>
      <w:r w:rsidRPr="00280121">
        <w:rPr>
          <w:bCs/>
          <w:sz w:val="12"/>
        </w:rPr>
        <w:t xml:space="preserve"> the liberal compact when it comes to </w:t>
      </w:r>
      <w:r w:rsidRPr="00280121">
        <w:rPr>
          <w:bCs/>
          <w:u w:val="single"/>
        </w:rPr>
        <w:t>trade and international institutions</w:t>
      </w:r>
      <w:r w:rsidRPr="00280121">
        <w:rPr>
          <w:bCs/>
          <w:sz w:val="12"/>
        </w:rPr>
        <w:t xml:space="preserve">. It was a serious blow to the liberal order when the United States walked away from the Trans-Pacific Partnership—and a great boon to China. The order will suffer further if American trade policies seek “wins” over close allies like Canada and Germany. Americans need to understand that </w:t>
      </w:r>
      <w:r w:rsidRPr="00280121">
        <w:rPr>
          <w:bCs/>
          <w:u w:val="single"/>
        </w:rPr>
        <w:t>the free trade regime undergirds the order from which they benefit as much or more than anyone</w:t>
      </w:r>
      <w:r w:rsidRPr="00280121">
        <w:rPr>
          <w:bCs/>
          <w:sz w:val="12"/>
        </w:rPr>
        <w:t xml:space="preserve">. It is not a “win” if that regime collapses into the protectionism that characterized the decades before World War II. Then </w:t>
      </w:r>
      <w:r w:rsidRPr="00280121">
        <w:rPr>
          <w:bCs/>
          <w:u w:val="single"/>
        </w:rPr>
        <w:t>there is the question of maintaining America’s military predominance</w:t>
      </w:r>
      <w:r w:rsidRPr="00280121">
        <w:rPr>
          <w:bCs/>
          <w:sz w:val="12"/>
        </w:rPr>
        <w:t xml:space="preserve"> in the international system. </w:t>
      </w:r>
      <w:r w:rsidRPr="00280121">
        <w:rPr>
          <w:bCs/>
          <w:u w:val="single"/>
        </w:rPr>
        <w:t>For all the talk of “soft” power and “smart” power</w:t>
      </w:r>
      <w:r w:rsidRPr="00280121">
        <w:rPr>
          <w:bCs/>
          <w:sz w:val="24"/>
          <w:u w:val="single"/>
        </w:rPr>
        <w:t>, it is ultimately</w:t>
      </w:r>
      <w:r w:rsidRPr="00280121">
        <w:rPr>
          <w:bCs/>
          <w:sz w:val="12"/>
        </w:rPr>
        <w:t xml:space="preserve"> the American security guarantee, </w:t>
      </w:r>
      <w:r w:rsidRPr="00280121">
        <w:rPr>
          <w:bCs/>
          <w:sz w:val="24"/>
          <w:u w:val="single"/>
        </w:rPr>
        <w:t>the ability to deploy hard power to deter and defeat potential aggressors, that provides the essential foundation without which the liberal world order could never survive</w:t>
      </w:r>
      <w:r w:rsidRPr="00280121">
        <w:rPr>
          <w:bCs/>
          <w:sz w:val="12"/>
        </w:rPr>
        <w:t xml:space="preserve">. Members of Congress from both parties have underfunded the military since the beginning of the post–Cold War era, but especially over the last decade. Defense secretaries from both parties have raised alarms about the increasing inability of the armed forces to perform their missions of deterrence around the world. And the dangers of war have only grown in recent years, not diminished. </w:t>
      </w:r>
      <w:r w:rsidRPr="00280121">
        <w:rPr>
          <w:bCs/>
          <w:u w:val="single"/>
        </w:rPr>
        <w:t>Americans need to remember that deterring a war is much less expensive than fighting one. It is</w:t>
      </w:r>
      <w:r w:rsidRPr="00280121">
        <w:rPr>
          <w:bCs/>
          <w:sz w:val="12"/>
        </w:rPr>
        <w:t xml:space="preserve"> not only the money to preserve power, however, but </w:t>
      </w:r>
      <w:r w:rsidRPr="00280121">
        <w:rPr>
          <w:bCs/>
        </w:rPr>
        <w:t>also the willingness to apply that power, with all the pain and the suffering, the uncertainties and the errors</w:t>
      </w:r>
      <w:r w:rsidRPr="00280121">
        <w:rPr>
          <w:bCs/>
          <w:sz w:val="12"/>
        </w:rPr>
        <w:t>, th</w:t>
      </w:r>
      <w:r w:rsidRPr="00280121">
        <w:rPr>
          <w:bCs/>
        </w:rPr>
        <w:t xml:space="preserve">e failures and follies, the immorality and brutality, the lost </w:t>
      </w:r>
      <w:proofErr w:type="gramStart"/>
      <w:r w:rsidRPr="00280121">
        <w:rPr>
          <w:bCs/>
        </w:rPr>
        <w:t>lives</w:t>
      </w:r>
      <w:proofErr w:type="gramEnd"/>
      <w:r w:rsidRPr="00280121">
        <w:rPr>
          <w:bCs/>
        </w:rPr>
        <w:t xml:space="preserve"> and the lost treasure</w:t>
      </w:r>
      <w:r w:rsidRPr="00280121">
        <w:rPr>
          <w:bCs/>
          <w:u w:val="single"/>
        </w:rPr>
        <w:t>.</w:t>
      </w:r>
      <w:r w:rsidRPr="00280121">
        <w:rPr>
          <w:bCs/>
          <w:sz w:val="12"/>
        </w:rPr>
        <w:t xml:space="preserve"> Most of what we need to do to sustain the liberal order will not require sending troops, but there will be times when it will be necessary. </w:t>
      </w:r>
      <w:r w:rsidRPr="00280121">
        <w:rPr>
          <w:bCs/>
          <w:u w:val="single"/>
        </w:rPr>
        <w:t xml:space="preserve">It is simply dishonest to tell </w:t>
      </w:r>
      <w:r w:rsidRPr="00280121">
        <w:rPr>
          <w:bCs/>
          <w:sz w:val="12"/>
        </w:rPr>
        <w:t xml:space="preserve">the American </w:t>
      </w:r>
      <w:r w:rsidRPr="00280121">
        <w:rPr>
          <w:bCs/>
          <w:u w:val="single"/>
        </w:rPr>
        <w:t>people that the relative security and prosperity they have enjoyed can be sustained without the occasional threat or use of force</w:t>
      </w:r>
      <w:r w:rsidRPr="00280121">
        <w:rPr>
          <w:bCs/>
          <w:sz w:val="12"/>
        </w:rPr>
        <w:t xml:space="preserve">. There will be challenges on the Korean Peninsula, in the South China Sea, in the Middle East, and along the fault lines between Russia and NATO. </w:t>
      </w:r>
      <w:r w:rsidRPr="00280121">
        <w:rPr>
          <w:bCs/>
          <w:u w:val="single"/>
        </w:rPr>
        <w:t>We would like to be sure that there will be no more Iraqs and Vietnams, and we should do our best, learning from past mistakes, to avoid such failures.</w:t>
      </w:r>
      <w:r w:rsidRPr="00280121">
        <w:rPr>
          <w:bCs/>
          <w:sz w:val="12"/>
        </w:rPr>
        <w:t xml:space="preserve"> But it would be foolish to imagine we can avoid mistakes and failures entirely. </w:t>
      </w:r>
      <w:r w:rsidRPr="00280121">
        <w:rPr>
          <w:bCs/>
          <w:u w:val="single"/>
        </w:rPr>
        <w:t>There is no doctrine other than pure isolation and inaction that can prevent such tragedies.</w:t>
      </w:r>
      <w:r w:rsidRPr="00280121">
        <w:rPr>
          <w:bCs/>
          <w:sz w:val="12"/>
        </w:rPr>
        <w:t xml:space="preserve"> The Obama administration offered a doctrine of not doing “stupid” things; others have spoken of the need to fight only “necessary” not “unnecessary” wars; in the past people have argued for fighting only for “vital” national interests in “core” areas and avoiding fights in the “periphery.” The problem with </w:t>
      </w:r>
      <w:proofErr w:type="gramStart"/>
      <w:r w:rsidRPr="00280121">
        <w:rPr>
          <w:bCs/>
          <w:sz w:val="12"/>
        </w:rPr>
        <w:t>all of</w:t>
      </w:r>
      <w:proofErr w:type="gramEnd"/>
      <w:r w:rsidRPr="00280121">
        <w:rPr>
          <w:bCs/>
          <w:sz w:val="12"/>
        </w:rPr>
        <w:t xml:space="preserve"> these sensible-sounding proposals is that </w:t>
      </w:r>
      <w:r w:rsidRPr="00280121">
        <w:rPr>
          <w:bCs/>
          <w:u w:val="single"/>
        </w:rPr>
        <w:t>it is often only in hindsight that we can be sure what was “stupid” and what was “necessary,”</w:t>
      </w:r>
      <w:r w:rsidRPr="00280121">
        <w:rPr>
          <w:bCs/>
          <w:sz w:val="12"/>
        </w:rPr>
        <w:t xml:space="preserve"> what was “vital” and what was “peripheral” and safely ignored. There were many smart people who believed that American intervention in Vietnam was essential to forestall a communist victory, that it was a vital strategic interest for the United States, partly to protect Japan and partly in the overall effort to resist aggression. </w:t>
      </w:r>
      <w:r w:rsidRPr="00280121">
        <w:rPr>
          <w:bCs/>
          <w:u w:val="single"/>
        </w:rPr>
        <w:t>An equally long and distinguished list of foreign policy thinkers and politicians supported the war in Iraq because they believed it was vital to protect the world from what most believed were Iraq’s WMD programs and from a serial aggressor and mass killer. Later on, when those efforts failed</w:t>
      </w:r>
      <w:r w:rsidRPr="00280121">
        <w:rPr>
          <w:bCs/>
          <w:sz w:val="12"/>
        </w:rPr>
        <w:t xml:space="preserve">, when the intelligence proved faulty and the political-military strategies inadequate, </w:t>
      </w:r>
      <w:r w:rsidRPr="00280121">
        <w:rPr>
          <w:bCs/>
          <w:u w:val="single"/>
        </w:rPr>
        <w:t>many of those who supported those wars declared</w:t>
      </w:r>
      <w:r w:rsidRPr="00280121">
        <w:rPr>
          <w:bCs/>
          <w:sz w:val="12"/>
        </w:rPr>
        <w:t xml:space="preserve"> not only that they were a </w:t>
      </w:r>
      <w:proofErr w:type="gramStart"/>
      <w:r w:rsidRPr="00280121">
        <w:rPr>
          <w:bCs/>
          <w:sz w:val="12"/>
        </w:rPr>
        <w:t>mistake</w:t>
      </w:r>
      <w:proofErr w:type="gramEnd"/>
      <w:r w:rsidRPr="00280121">
        <w:rPr>
          <w:bCs/>
          <w:sz w:val="12"/>
        </w:rPr>
        <w:t xml:space="preserve"> but </w:t>
      </w:r>
      <w:r w:rsidRPr="00280121">
        <w:rPr>
          <w:bCs/>
          <w:u w:val="single"/>
        </w:rPr>
        <w:t>they were an obvious and avoidable mistake</w:t>
      </w:r>
      <w:r w:rsidRPr="00280121">
        <w:rPr>
          <w:bCs/>
          <w:sz w:val="12"/>
        </w:rPr>
        <w:t xml:space="preserve">—even though they themselves did not see it at the time. That is one of the problems: </w:t>
      </w:r>
      <w:r w:rsidRPr="00280121">
        <w:rPr>
          <w:bCs/>
          <w:u w:val="single"/>
        </w:rPr>
        <w:t>many mistakes are not obvious until they are made</w:t>
      </w:r>
      <w:r w:rsidRPr="00280121">
        <w:rPr>
          <w:bCs/>
          <w:sz w:val="12"/>
        </w:rPr>
        <w:t xml:space="preserve">. </w:t>
      </w:r>
      <w:r w:rsidRPr="00280121">
        <w:rPr>
          <w:bCs/>
          <w:u w:val="single"/>
        </w:rPr>
        <w:t>So</w:t>
      </w:r>
      <w:r w:rsidRPr="00280121">
        <w:rPr>
          <w:bCs/>
          <w:sz w:val="12"/>
        </w:rPr>
        <w:t xml:space="preserve">, </w:t>
      </w:r>
      <w:r w:rsidRPr="00280121">
        <w:rPr>
          <w:bCs/>
          <w:u w:val="single"/>
        </w:rPr>
        <w:t>too</w:t>
      </w:r>
      <w:r w:rsidRPr="00280121">
        <w:rPr>
          <w:bCs/>
          <w:sz w:val="12"/>
        </w:rPr>
        <w:t xml:space="preserve">, </w:t>
      </w:r>
      <w:r w:rsidRPr="00280121">
        <w:rPr>
          <w:bCs/>
          <w:u w:val="single"/>
        </w:rPr>
        <w:t>the distinction between supposedly “necessary” and “unnecessary” wars</w:t>
      </w:r>
      <w:r w:rsidRPr="00280121">
        <w:rPr>
          <w:bCs/>
          <w:sz w:val="12"/>
        </w:rPr>
        <w:t xml:space="preserve">. </w:t>
      </w:r>
      <w:r w:rsidRPr="00280121">
        <w:rPr>
          <w:bCs/>
          <w:u w:val="single"/>
        </w:rPr>
        <w:t>Prior to December 1941</w:t>
      </w:r>
      <w:r w:rsidRPr="00280121">
        <w:rPr>
          <w:bCs/>
          <w:sz w:val="12"/>
        </w:rPr>
        <w:t xml:space="preserve"> and Germany’s declaration of war on the United States, many American experts and </w:t>
      </w:r>
      <w:r w:rsidRPr="00280121">
        <w:rPr>
          <w:bCs/>
          <w:u w:val="single"/>
        </w:rPr>
        <w:t>the great majority of the American people did not think it was necessary to go to war in Europe to defeat Hitler</w:t>
      </w:r>
      <w:r w:rsidRPr="00280121">
        <w:rPr>
          <w:bCs/>
          <w:sz w:val="12"/>
        </w:rPr>
        <w:t xml:space="preserve">. As for wars on the periphery, the world is not a collection of distinct regions neatly walled off from one another. We may call one region “Europe,” one “Asia,” and one “the Middle East,” and we may say we will intervene in one but not the other. This is an artificial construct, however. Regions abut one another and bleed into one another; their histories, cultures, and religions as well as their economies are tightly entangled. Great powers have been intervening in the Middle East and Persian Gulf for </w:t>
      </w:r>
      <w:proofErr w:type="gramStart"/>
      <w:r w:rsidRPr="00280121">
        <w:rPr>
          <w:bCs/>
          <w:sz w:val="12"/>
        </w:rPr>
        <w:t>centuries, before</w:t>
      </w:r>
      <w:proofErr w:type="gramEnd"/>
      <w:r w:rsidRPr="00280121">
        <w:rPr>
          <w:bCs/>
          <w:sz w:val="12"/>
        </w:rPr>
        <w:t xml:space="preserve"> there was oil and before there was a Suez Canal. </w:t>
      </w:r>
      <w:r w:rsidRPr="00280121">
        <w:rPr>
          <w:bCs/>
          <w:u w:val="single"/>
        </w:rPr>
        <w:t xml:space="preserve">To extricate ourselves from the Middle East would mean extricating </w:t>
      </w:r>
      <w:proofErr w:type="gramStart"/>
      <w:r w:rsidRPr="00280121">
        <w:rPr>
          <w:bCs/>
          <w:u w:val="single"/>
        </w:rPr>
        <w:t>ourselves</w:t>
      </w:r>
      <w:proofErr w:type="gramEnd"/>
      <w:r w:rsidRPr="00280121">
        <w:rPr>
          <w:bCs/>
          <w:u w:val="single"/>
        </w:rPr>
        <w:t xml:space="preserve"> from the world connected to and through the whole region</w:t>
      </w:r>
      <w:r w:rsidRPr="00280121">
        <w:rPr>
          <w:bCs/>
          <w:sz w:val="12"/>
        </w:rPr>
        <w:t xml:space="preserve">. Even that might not keep us from having to intervene. In recent decades we have learned, tragically, that </w:t>
      </w:r>
      <w:r w:rsidRPr="00280121">
        <w:rPr>
          <w:bCs/>
        </w:rPr>
        <w:t>what happens in the Middle East does not stay in the Middle East</w:t>
      </w:r>
      <w:r w:rsidRPr="00280121">
        <w:rPr>
          <w:bCs/>
          <w:sz w:val="12"/>
        </w:rPr>
        <w:t xml:space="preserve">. Americans would love never to have to think about the Middle East again, but no administration has succeeded in extricating the United States from it—not even Obama. Meanwhile, </w:t>
      </w:r>
      <w:r w:rsidRPr="00280121">
        <w:rPr>
          <w:bCs/>
          <w:u w:val="single"/>
        </w:rPr>
        <w:t>the more we rely on proxies like Saudi Arabia, Egypt, and Israel to determine the course of events in the Middle East, the less it will be a course we would choose</w:t>
      </w:r>
      <w:r w:rsidRPr="00280121">
        <w:rPr>
          <w:bCs/>
          <w:sz w:val="12"/>
        </w:rPr>
        <w:t xml:space="preserve">. </w:t>
      </w:r>
      <w:r w:rsidRPr="00280121">
        <w:rPr>
          <w:bCs/>
          <w:u w:val="single"/>
        </w:rPr>
        <w:t>Even if they could manage the task without us</w:t>
      </w:r>
      <w:r w:rsidRPr="00280121">
        <w:rPr>
          <w:bCs/>
          <w:sz w:val="12"/>
        </w:rPr>
        <w:t xml:space="preserve">, which seems unlikely, </w:t>
      </w:r>
      <w:r w:rsidRPr="00280121">
        <w:rPr>
          <w:bCs/>
        </w:rPr>
        <w:t>it will be their interests they will be protecting, not ours</w:t>
      </w:r>
      <w:r w:rsidRPr="00280121">
        <w:rPr>
          <w:bCs/>
          <w:sz w:val="12"/>
        </w:rPr>
        <w:t xml:space="preserve">, and not those of the liberal order. For the United States, it is not a question of all in or all out. We cannot intervene everywhere, and we haven’t ever come close to doing so. In the Middle East and elsewhere, we will still be required to make decisions: when to intervene, how to intervene, how much to commit, and how long to stay, and the answers will not be </w:t>
      </w:r>
      <w:proofErr w:type="gramStart"/>
      <w:r w:rsidRPr="00280121">
        <w:rPr>
          <w:bCs/>
          <w:sz w:val="12"/>
        </w:rPr>
        <w:t>obvious</w:t>
      </w:r>
      <w:proofErr w:type="gramEnd"/>
      <w:r w:rsidRPr="00280121">
        <w:rPr>
          <w:bCs/>
          <w:sz w:val="12"/>
        </w:rPr>
        <w:t xml:space="preserve"> and the outcomes will not be certain or even predictable. Nor will our interventions “solve” the problem; or they will solve one problem and create others. </w:t>
      </w:r>
      <w:r w:rsidRPr="00280121">
        <w:rPr>
          <w:bCs/>
          <w:u w:val="single"/>
        </w:rPr>
        <w:t>Those who insist on outcomes that pose no further dangers and require no further involvement are asking the impossible</w:t>
      </w:r>
      <w:r w:rsidRPr="00280121">
        <w:rPr>
          <w:bCs/>
          <w:sz w:val="12"/>
        </w:rPr>
        <w:t>. Our intervention in World War II defeated Hitler but led to Soviet communist control of half of Europe and four decades of Cold War. That is the messy reality. President Obama said he didn’t like the idea of just putting a lid on problems like Syria. But the most masterful foreign policies in history, whether those of a Bismarck or a Disraeli, have always been about containing rather than solving problems. America’s entire grand strategy since World War II has been about putting lids on problems, in Europe, in Asia, and elsewhere. Whether that is good or bad depends on what’s under the lid and whether it is better to keep things under it than to let them out. T</w:t>
      </w:r>
      <w:r w:rsidRPr="00280121">
        <w:rPr>
          <w:bCs/>
          <w:u w:val="single"/>
        </w:rPr>
        <w:t>he American people would like a foreign policy that avoids mistakes and disasters</w:t>
      </w:r>
      <w:r w:rsidRPr="00280121">
        <w:rPr>
          <w:bCs/>
          <w:sz w:val="12"/>
        </w:rPr>
        <w:t xml:space="preserve">, and who can blame them? </w:t>
      </w:r>
      <w:r w:rsidRPr="00280121">
        <w:rPr>
          <w:bCs/>
          <w:u w:val="single"/>
        </w:rPr>
        <w:t>But that is a bit like wanting to throw touchdowns but not interception</w:t>
      </w:r>
      <w:r w:rsidRPr="00280121">
        <w:rPr>
          <w:bCs/>
          <w:sz w:val="12"/>
        </w:rPr>
        <w:t xml:space="preserve">s, to make only good investment decisions, </w:t>
      </w:r>
      <w:r w:rsidRPr="00280121">
        <w:rPr>
          <w:bCs/>
          <w:u w:val="single"/>
        </w:rPr>
        <w:t>or to win all your cases.</w:t>
      </w:r>
      <w:r w:rsidRPr="00280121">
        <w:rPr>
          <w:bCs/>
          <w:sz w:val="12"/>
        </w:rPr>
        <w:t xml:space="preserve"> The price of failures in </w:t>
      </w:r>
      <w:r w:rsidRPr="00280121">
        <w:rPr>
          <w:bCs/>
          <w:u w:val="single"/>
        </w:rPr>
        <w:t>foreign policy</w:t>
      </w:r>
      <w:r w:rsidRPr="00280121">
        <w:rPr>
          <w:bCs/>
          <w:sz w:val="12"/>
        </w:rPr>
        <w:t xml:space="preserve"> is measured in human lives and national treasure, and therefore the greatest care must be taken to get it right, but it </w:t>
      </w:r>
      <w:r w:rsidRPr="00280121">
        <w:rPr>
          <w:bCs/>
          <w:u w:val="single"/>
        </w:rPr>
        <w:t xml:space="preserve">nevertheless remains a human activity and therefore subject </w:t>
      </w:r>
      <w:r w:rsidRPr="00280121">
        <w:rPr>
          <w:bCs/>
          <w:sz w:val="12"/>
        </w:rPr>
        <w:t xml:space="preserve">both </w:t>
      </w:r>
      <w:r w:rsidRPr="00280121">
        <w:rPr>
          <w:bCs/>
        </w:rPr>
        <w:t>to</w:t>
      </w:r>
      <w:r w:rsidRPr="00280121">
        <w:rPr>
          <w:bCs/>
          <w:sz w:val="12"/>
        </w:rPr>
        <w:t xml:space="preserve"> our foibles </w:t>
      </w:r>
      <w:r w:rsidRPr="00280121">
        <w:rPr>
          <w:bCs/>
        </w:rPr>
        <w:t>and</w:t>
      </w:r>
      <w:r w:rsidRPr="00280121">
        <w:rPr>
          <w:bCs/>
          <w:u w:val="single"/>
        </w:rPr>
        <w:t xml:space="preserve"> the failure of our best-intentioned efforts to predict the future</w:t>
      </w:r>
      <w:r w:rsidRPr="00280121">
        <w:rPr>
          <w:bCs/>
          <w:sz w:val="12"/>
        </w:rPr>
        <w:t xml:space="preserve">. People don’t stop what they’re doing after a mistake is made; they try to do a better job next time. </w:t>
      </w:r>
      <w:r w:rsidRPr="00280121">
        <w:rPr>
          <w:bCs/>
          <w:u w:val="single"/>
        </w:rPr>
        <w:t xml:space="preserve">We can’t quit having a foreign policy, even if our geography, our wealth, and our power sorely tempt us to try. </w:t>
      </w:r>
      <w:r w:rsidRPr="00280121">
        <w:rPr>
          <w:bCs/>
          <w:sz w:val="12"/>
        </w:rPr>
        <w:t xml:space="preserve">There are, moreover, two kinds of errors: errors of commission and errors of omission. After World War I, Americans were more focused on the former; after World War II, they worried more about the latter. Today we are fixated almost entirely on errors of commission. A couple of years ago, Robert Merry, the editor of The American Conservative, made a list of “America’s Five Biggest Foreign Policy Fiascoes.” At the top of the list was Iraq, followed by America’s entry into World War I, the Vietnam War, the intervention in Somalia, and the Bay of Pigs “invasion.” These were all acts of commission. But </w:t>
      </w:r>
      <w:r w:rsidRPr="00280121">
        <w:rPr>
          <w:bCs/>
          <w:u w:val="single"/>
        </w:rPr>
        <w:t>what about the “fiascoes” that resulted from our failure to act? What about our failure to destroy al Qaeda</w:t>
      </w:r>
      <w:r w:rsidRPr="00280121">
        <w:rPr>
          <w:bCs/>
          <w:sz w:val="12"/>
        </w:rPr>
        <w:t xml:space="preserve"> bases in Afghanistan </w:t>
      </w:r>
      <w:r w:rsidRPr="00280121">
        <w:rPr>
          <w:bCs/>
          <w:u w:val="single"/>
        </w:rPr>
        <w:t>before three thousand people were killed in the Twin Towers</w:t>
      </w:r>
      <w:r w:rsidRPr="00280121">
        <w:rPr>
          <w:bCs/>
          <w:sz w:val="12"/>
        </w:rPr>
        <w:t xml:space="preserve"> and the Pentagon; </w:t>
      </w:r>
      <w:r w:rsidRPr="00280121">
        <w:rPr>
          <w:bCs/>
          <w:u w:val="single"/>
        </w:rPr>
        <w:t>or the failure either to deter</w:t>
      </w:r>
      <w:r w:rsidRPr="00280121">
        <w:rPr>
          <w:bCs/>
          <w:sz w:val="12"/>
        </w:rPr>
        <w:t xml:space="preserve"> or to prepare adequately for </w:t>
      </w:r>
      <w:r w:rsidRPr="00280121">
        <w:rPr>
          <w:bCs/>
          <w:u w:val="single"/>
        </w:rPr>
        <w:t>a Japanese attack on the Philippines, which led</w:t>
      </w:r>
      <w:r w:rsidRPr="00280121">
        <w:rPr>
          <w:bCs/>
          <w:sz w:val="12"/>
        </w:rPr>
        <w:t xml:space="preserve"> in early 1942 </w:t>
      </w:r>
      <w:r w:rsidRPr="00280121">
        <w:rPr>
          <w:bCs/>
          <w:u w:val="single"/>
        </w:rPr>
        <w:t>to the death of ten thousand American and Filipino soldiers</w:t>
      </w:r>
      <w:r w:rsidRPr="00280121">
        <w:rPr>
          <w:bCs/>
          <w:sz w:val="12"/>
        </w:rPr>
        <w:t xml:space="preserve"> in three months of fighting followed by the deaths of thousands more in the infamous Bataan Death March? Was that not a far worse error than the tragedy which led to eighteen American dead in Mogadishu</w:t>
      </w:r>
      <w:r w:rsidRPr="00280121">
        <w:rPr>
          <w:bCs/>
          <w:u w:val="single"/>
        </w:rPr>
        <w:t>? What about the price the liberal world order, and particularly America’s key allies in Europe, have paid for our failure to contain the crisis in Syria?</w:t>
      </w:r>
      <w:r w:rsidRPr="00280121">
        <w:rPr>
          <w:bCs/>
          <w:sz w:val="12"/>
        </w:rPr>
        <w:t xml:space="preserve"> Were not these errors of omission more costly than our errors of commission in Somalia? </w:t>
      </w:r>
      <w:r w:rsidRPr="00280121">
        <w:rPr>
          <w:bCs/>
          <w:u w:val="single"/>
        </w:rPr>
        <w:t xml:space="preserve">At the root of such thinking is the belief that </w:t>
      </w:r>
      <w:r w:rsidRPr="00280121">
        <w:rPr>
          <w:bCs/>
          <w:sz w:val="12"/>
        </w:rPr>
        <w:t xml:space="preserve">there is an escape from power or that </w:t>
      </w:r>
      <w:r w:rsidRPr="00280121">
        <w:rPr>
          <w:bCs/>
          <w:u w:val="single"/>
        </w:rPr>
        <w:t>it is possible to wield power without error and without failure</w:t>
      </w:r>
      <w:r w:rsidRPr="00280121">
        <w:rPr>
          <w:bCs/>
          <w:sz w:val="12"/>
        </w:rPr>
        <w:t xml:space="preserve">. Americans, blessed by their favorable geography and wealth, still believe they have a choice between engaging the world and letting the world fend for itself. There has been no shortage of realists, idealists, progressives, and conservatives telling them that substantially disengaging from our alliances and overseas commitments is possible and cost-free. But </w:t>
      </w:r>
      <w:r w:rsidRPr="00280121">
        <w:rPr>
          <w:bCs/>
          <w:u w:val="single"/>
        </w:rPr>
        <w:t>the real choice we face is not between the good and the bad but between the bad and the worse.</w:t>
      </w:r>
      <w:r w:rsidRPr="00280121">
        <w:rPr>
          <w:bCs/>
          <w:sz w:val="12"/>
        </w:rPr>
        <w:t xml:space="preserve"> </w:t>
      </w:r>
      <w:r w:rsidRPr="00280121">
        <w:rPr>
          <w:bCs/>
        </w:rPr>
        <w:t>It is between maintaining the liberal world order</w:t>
      </w:r>
      <w:r w:rsidRPr="00280121">
        <w:rPr>
          <w:bCs/>
          <w:sz w:val="12"/>
        </w:rPr>
        <w:t>, with all the moral and material costs that entails</w:t>
      </w:r>
      <w:r w:rsidRPr="00280121">
        <w:rPr>
          <w:bCs/>
        </w:rPr>
        <w:t>, or letting it collapse and courting the catastrophes that must inevitably follow.</w:t>
      </w:r>
      <w:r w:rsidRPr="00280121">
        <w:rPr>
          <w:bCs/>
          <w:u w:val="single"/>
        </w:rPr>
        <w:t xml:space="preserve"> What is likely to follow is a return to the multipolar power struggles</w:t>
      </w:r>
      <w:r w:rsidRPr="00280121">
        <w:rPr>
          <w:bCs/>
          <w:sz w:val="12"/>
        </w:rPr>
        <w:t xml:space="preserve"> </w:t>
      </w:r>
      <w:r w:rsidRPr="00280121">
        <w:rPr>
          <w:bCs/>
          <w:u w:val="single"/>
        </w:rPr>
        <w:t>that brought so much devastation</w:t>
      </w:r>
      <w:r w:rsidRPr="00280121">
        <w:rPr>
          <w:bCs/>
          <w:sz w:val="12"/>
        </w:rPr>
        <w:t xml:space="preserve"> to the world before the United States redirected the course of history. That is where the deep ruts lead, back to the state of the world prior to 1945. </w:t>
      </w:r>
      <w:r w:rsidRPr="00280121">
        <w:rPr>
          <w:bCs/>
          <w:sz w:val="26"/>
          <w:szCs w:val="26"/>
          <w:u w:val="single"/>
        </w:rPr>
        <w:t xml:space="preserve">Only this time, the powers </w:t>
      </w:r>
      <w:proofErr w:type="gramStart"/>
      <w:r w:rsidRPr="00280121">
        <w:rPr>
          <w:bCs/>
          <w:sz w:val="26"/>
          <w:szCs w:val="26"/>
          <w:u w:val="single"/>
        </w:rPr>
        <w:t>competing</w:t>
      </w:r>
      <w:proofErr w:type="gramEnd"/>
      <w:r w:rsidRPr="00280121">
        <w:rPr>
          <w:bCs/>
          <w:sz w:val="26"/>
          <w:szCs w:val="26"/>
          <w:u w:val="single"/>
        </w:rPr>
        <w:t xml:space="preserve"> and clashing will be armed with nuclear weapons</w:t>
      </w:r>
      <w:r w:rsidRPr="00280121">
        <w:rPr>
          <w:bCs/>
          <w:sz w:val="12"/>
        </w:rPr>
        <w:t xml:space="preserve">. It is ironic that some of those who spent the Cold War warning that America’s hawkish foreign policies would result in nuclear holocaust do not seem to fear nuclear war in the competitive multipolar world that may be our future. </w:t>
      </w:r>
      <w:r w:rsidRPr="00280121">
        <w:rPr>
          <w:bCs/>
          <w:u w:val="single"/>
        </w:rPr>
        <w:t xml:space="preserve">We have yet to test the question of whether nations with nuclear weapons can go to war, because so </w:t>
      </w:r>
      <w:proofErr w:type="gramStart"/>
      <w:r w:rsidRPr="00280121">
        <w:rPr>
          <w:bCs/>
          <w:u w:val="single"/>
        </w:rPr>
        <w:t>far</w:t>
      </w:r>
      <w:proofErr w:type="gramEnd"/>
      <w:r w:rsidRPr="00280121">
        <w:rPr>
          <w:bCs/>
          <w:u w:val="single"/>
        </w:rPr>
        <w:t xml:space="preserve"> the United States and the liberal world order have prevented such wars.</w:t>
      </w:r>
      <w:r w:rsidRPr="00280121">
        <w:rPr>
          <w:bCs/>
          <w:sz w:val="12"/>
        </w:rPr>
        <w:t xml:space="preserve"> </w:t>
      </w:r>
      <w:r w:rsidRPr="0062300E">
        <w:rPr>
          <w:bCs/>
          <w:sz w:val="11"/>
          <w:szCs w:val="11"/>
        </w:rPr>
        <w:t xml:space="preserve">But if history is any guide, to count on the horror of new weaponry alone to maintain the peace is a most risky bet. Had you cast that bet before the two world wars, you would have lost. These days some experts tell us it was the existence of nuclear weapons that prevented the United States and the Soviet Union from coming to blows, but few at the time had any confidence that nuclear weapons were a guarantor of peace. Throughout much of the Cold War there were those who simply assumed that the world was heading inevitably toward Armageddon. They were wrong that it would come </w:t>
      </w:r>
      <w:proofErr w:type="gramStart"/>
      <w:r w:rsidRPr="0062300E">
        <w:rPr>
          <w:bCs/>
          <w:sz w:val="11"/>
          <w:szCs w:val="11"/>
        </w:rPr>
        <w:t>as a result of</w:t>
      </w:r>
      <w:proofErr w:type="gramEnd"/>
      <w:r w:rsidRPr="0062300E">
        <w:rPr>
          <w:bCs/>
          <w:sz w:val="11"/>
          <w:szCs w:val="11"/>
        </w:rPr>
        <w:t xml:space="preserve"> American Cold War policies, but in the long run they may still prove right. — These are the quandaries we cannot avoid no matter how hard we try. Reinhold Niebuhr believed that what he called “the world problem” could not be solved if America did not “accept its full share of responsibility in solving it.”187 To support a “world community beyond our own borders” he went on, both was virtuous and reflected a “prudent understanding of our own interests.” But he also predicted that Americans would be “the poorer for the global responsibilities which we bear.” And poorer not just in a material sense but also in a moral sense. It was impossible “to build a community without the manipulation of power,” and it was impossible “to use power and remain completely ‘pure.’ ”188 As Hans Morgenthau put it, “Whoever wants to retain his moral innocence must forsake action altogether.” Niebuhr did not want Americans to have an “easy conscience” about the things they were going to have to do, for there was always the danger that they would enjoy power too much and would use it to dominate others rather than to address the “world problem.” But he also did not want their “uneasy conscience” to “tempt us into irresponsibility.”189 Americans, it is fair to say, have not enjoyed power too much. These days, they would prefer to wield it less. Yet the struggle for power in the international system is eternal, and so is the struggle over beliefs and ideals. If it is not our system of security and our beliefs shaping the world order, it will be someone else’s. If we do not preserve the liberal order, it will be replaced by another kind of order, or more likely by disorder and chaos of the kind we saw in the twentieth century. That is what the world “as it is” looks like. That is what history and human nature have led to in the past and will lead to in the future if not continually shaped, managed, and resisted</w:t>
      </w:r>
    </w:p>
    <w:p w14:paraId="33E3A6B6" w14:textId="77777777" w:rsidR="00DE4D63" w:rsidRPr="008B11CF" w:rsidRDefault="00DE4D63" w:rsidP="00DE4D63"/>
    <w:p w14:paraId="3F7F7048" w14:textId="77777777" w:rsidR="00DE4D63" w:rsidRDefault="00DE4D63" w:rsidP="00DE4D63">
      <w:pPr>
        <w:pStyle w:val="Heading3"/>
      </w:pPr>
      <w:r>
        <w:t>2AC – Sustainable</w:t>
      </w:r>
    </w:p>
    <w:p w14:paraId="17033DAB" w14:textId="77777777" w:rsidR="00DE4D63" w:rsidRPr="00B50072" w:rsidRDefault="00DE4D63" w:rsidP="00DE4D63">
      <w:pPr>
        <w:pStyle w:val="Heading4"/>
      </w:pPr>
      <w:r>
        <w:t xml:space="preserve">Leadership is </w:t>
      </w:r>
      <w:r w:rsidRPr="00B50072">
        <w:t>sustainable-</w:t>
      </w:r>
      <w:r>
        <w:t xml:space="preserve">multipolarity’s </w:t>
      </w:r>
      <w:r w:rsidRPr="00B50072">
        <w:t>not inevitable</w:t>
      </w:r>
    </w:p>
    <w:p w14:paraId="726195D8" w14:textId="77777777" w:rsidR="00DE4D63" w:rsidRPr="00B50072" w:rsidRDefault="00DE4D63" w:rsidP="00DE4D63">
      <w:pPr>
        <w:rPr>
          <w:sz w:val="21"/>
        </w:rPr>
      </w:pPr>
      <w:r w:rsidRPr="00222A8F">
        <w:rPr>
          <w:rStyle w:val="Style13ptBold"/>
        </w:rPr>
        <w:t xml:space="preserve">O'Hanlon </w:t>
      </w:r>
      <w:r>
        <w:rPr>
          <w:rStyle w:val="Style13ptBold"/>
        </w:rPr>
        <w:t>21</w:t>
      </w:r>
      <w:proofErr w:type="gramStart"/>
      <w:r>
        <w:rPr>
          <w:rStyle w:val="Style13ptBold"/>
        </w:rPr>
        <w:t xml:space="preserve">- </w:t>
      </w:r>
      <w:r>
        <w:t xml:space="preserve"> </w:t>
      </w:r>
      <w:r w:rsidRPr="00B50072">
        <w:rPr>
          <w:sz w:val="21"/>
        </w:rPr>
        <w:t>--</w:t>
      </w:r>
      <w:proofErr w:type="gramEnd"/>
      <w:r w:rsidRPr="00B50072">
        <w:rPr>
          <w:sz w:val="21"/>
        </w:rPr>
        <w:t xml:space="preserve"> (Michael E. O'Hanlon- Director of Research - Foreign Policy Co-Director - Center for Security, Strategy, and Technology, Africa Security Initiative Senior Fellow - Foreign Policy, Center for Security, Strategy, and Technology The Sydney Stein, Jr. Chair, "China is definitely on the rise. But don’t write off American dominance just yet.", 10-28-2021, Brookings, </w:t>
      </w:r>
      <w:hyperlink r:id="rId6" w:history="1">
        <w:r w:rsidRPr="00B50072">
          <w:rPr>
            <w:rStyle w:val="Hyperlink"/>
            <w:sz w:val="21"/>
          </w:rPr>
          <w:t>https://www.brookings.edu/blog/order-from-chaos/2021/10/28/china-is-definitely-on-the-rise-but-dont-write-off-american-dominance-just-yet/)//mishelle</w:t>
        </w:r>
      </w:hyperlink>
    </w:p>
    <w:p w14:paraId="24BE7FAC" w14:textId="77777777" w:rsidR="00DE4D63" w:rsidRPr="000E7E5A" w:rsidRDefault="00DE4D63" w:rsidP="00DE4D63">
      <w:pPr>
        <w:rPr>
          <w:u w:val="single"/>
        </w:rPr>
      </w:pPr>
      <w:r w:rsidRPr="00A0170C">
        <w:rPr>
          <w:u w:val="single"/>
        </w:rPr>
        <w:t xml:space="preserve">China is </w:t>
      </w:r>
      <w:proofErr w:type="gramStart"/>
      <w:r w:rsidRPr="00A0170C">
        <w:rPr>
          <w:u w:val="single"/>
        </w:rPr>
        <w:t>definitely on</w:t>
      </w:r>
      <w:proofErr w:type="gramEnd"/>
      <w:r w:rsidRPr="00A0170C">
        <w:rPr>
          <w:u w:val="single"/>
        </w:rPr>
        <w:t xml:space="preserve"> the rise</w:t>
      </w:r>
      <w:r w:rsidRPr="00B50072">
        <w:rPr>
          <w:sz w:val="16"/>
        </w:rPr>
        <w:t xml:space="preserve">. </w:t>
      </w:r>
      <w:r w:rsidRPr="00A0170C">
        <w:rPr>
          <w:u w:val="single"/>
        </w:rPr>
        <w:t>But don’t write off American dominance just yet</w:t>
      </w:r>
      <w:r w:rsidRPr="00B50072">
        <w:rPr>
          <w:sz w:val="16"/>
        </w:rPr>
        <w:t xml:space="preserve">. Even if the trade wars between the United States and China that dominated the Trump era have receded slightly, many other issues have intensified. </w:t>
      </w:r>
      <w:r w:rsidRPr="00A0170C">
        <w:rPr>
          <w:u w:val="single"/>
        </w:rPr>
        <w:t xml:space="preserve">China tested a hypersonic and potentially globe-spanning weapon this summer. </w:t>
      </w:r>
      <w:r w:rsidRPr="00B50072">
        <w:rPr>
          <w:sz w:val="16"/>
        </w:rPr>
        <w:t xml:space="preserve">It conducted dozens of sorties by combat aircraft that touched on Taiwan’s Air Defense Identification zone and otherwise menaced the island of 23 million (plus much of the world’s semiconductor production capacity) that it claims as its own. The Pentagon’s artificial intelligence guru, Nicolas Chaillan, recently resigned with a warning that the United States is losing the AI race to China. Intelligence and military officials warn that China may be expanding its nuclear arsenal by up to several hundred warheads. And commanders of U.S. Indo-Pacific Command in Hawaii have estimated that China might well attempt to take Taiwan within a half-dozen years or so, given its military modernization trends. </w:t>
      </w:r>
      <w:r w:rsidRPr="00A0170C">
        <w:rPr>
          <w:u w:val="single"/>
        </w:rPr>
        <w:t>We should not overreact to these troubling trends. They are serious. They are, however, far from truly foreboding. China is flexing its muscles more than preparing for war; this is not the equivalent of Europe in the late 1930s, given how much China depends on a stable international order for its continued success. We do need to stay vigilant, remember the art of war even in this age of (relative) peace, and expand our economic as well as military toolkit for crisis management.</w:t>
      </w:r>
      <w:r w:rsidRPr="00B50072">
        <w:rPr>
          <w:sz w:val="16"/>
        </w:rPr>
        <w:t xml:space="preserve"> We need not and must not panic, however, because doing so could turn manageable crises into truly scary ones. First, let’s remember </w:t>
      </w:r>
      <w:r w:rsidRPr="000E7E5A">
        <w:rPr>
          <w:u w:val="single"/>
        </w:rPr>
        <w:t xml:space="preserve">America’s many strengths. Our military budget is about three times’ China’s, and our allies in Europe and East Asia together outspend China themselves </w:t>
      </w:r>
      <w:r w:rsidRPr="00B50072">
        <w:rPr>
          <w:sz w:val="16"/>
        </w:rPr>
        <w:t xml:space="preserve">(even if not all would fight in a war in the Pacific, admittedly). </w:t>
      </w:r>
      <w:r w:rsidRPr="000E7E5A">
        <w:rPr>
          <w:u w:val="single"/>
        </w:rPr>
        <w:t xml:space="preserve">The loose coalition of European nations and the U.S. also represents the consumer market of more than a billion comparatively wealthy individuals whom China needs </w:t>
      </w:r>
      <w:proofErr w:type="gramStart"/>
      <w:r w:rsidRPr="000E7E5A">
        <w:rPr>
          <w:u w:val="single"/>
        </w:rPr>
        <w:t>in order to</w:t>
      </w:r>
      <w:proofErr w:type="gramEnd"/>
      <w:r w:rsidRPr="000E7E5A">
        <w:rPr>
          <w:u w:val="single"/>
        </w:rPr>
        <w:t xml:space="preserve"> sustain its still-export-driven economy.</w:t>
      </w:r>
      <w:r w:rsidRPr="00B50072">
        <w:rPr>
          <w:sz w:val="16"/>
        </w:rPr>
        <w:t xml:space="preserve"> That means </w:t>
      </w:r>
      <w:r w:rsidRPr="000E7E5A">
        <w:rPr>
          <w:u w:val="single"/>
        </w:rPr>
        <w:t>we have many tools of economic, as well as military, warfare if needed</w:t>
      </w:r>
      <w:r w:rsidRPr="00B50072">
        <w:rPr>
          <w:sz w:val="16"/>
        </w:rPr>
        <w:t xml:space="preserve">. Since 1945, seven Democratic and seven Republican U.S. presidents have collectively upheld a rules-based international order that has established a very strong norm against interstate aggression, making any Chinese attack on Taiwan hugely problematic for President Xi Jinping and his fellow leaders in Beijing. The </w:t>
      </w:r>
      <w:r w:rsidRPr="000E7E5A">
        <w:rPr>
          <w:u w:val="single"/>
        </w:rPr>
        <w:t>world’s response to an actual attack against Taiwan — and this is the scenario that is truly the most worrisome for its potential to shake world peace — would likely be rather unified and strong.</w:t>
      </w:r>
      <w:r w:rsidRPr="00B50072">
        <w:rPr>
          <w:sz w:val="16"/>
        </w:rPr>
        <w:t xml:space="preserve"> China knows it. For this reason, I believe that U.S. Indo-Pacific Command and other parts of the government need to be careful and restrained with their rhetoric (as most but not all are). China may have growing capacity to attempt to seize Taiwan, </w:t>
      </w:r>
      <w:r w:rsidRPr="000E7E5A">
        <w:rPr>
          <w:u w:val="single"/>
        </w:rPr>
        <w:t xml:space="preserve">but it knows that </w:t>
      </w:r>
      <w:proofErr w:type="gramStart"/>
      <w:r w:rsidRPr="000E7E5A">
        <w:rPr>
          <w:u w:val="single"/>
        </w:rPr>
        <w:t>actually making</w:t>
      </w:r>
      <w:proofErr w:type="gramEnd"/>
      <w:r w:rsidRPr="000E7E5A">
        <w:rPr>
          <w:u w:val="single"/>
        </w:rPr>
        <w:t xml:space="preserve"> the attempt would be a cosmic roll of the dice, to be attempted only under the most extreme of circumstances. </w:t>
      </w:r>
      <w:r w:rsidRPr="00B50072">
        <w:rPr>
          <w:sz w:val="16"/>
        </w:rPr>
        <w:t xml:space="preserve">Beyond these broad advantages are </w:t>
      </w:r>
      <w:proofErr w:type="gramStart"/>
      <w:r w:rsidRPr="00B50072">
        <w:rPr>
          <w:sz w:val="16"/>
        </w:rPr>
        <w:t>a number of</w:t>
      </w:r>
      <w:proofErr w:type="gramEnd"/>
      <w:r w:rsidRPr="00B50072">
        <w:rPr>
          <w:sz w:val="16"/>
        </w:rPr>
        <w:t xml:space="preserve"> specific factors working in our favor to direct China’s rise in a generally peaceful direction: Even if our AI efforts, at the Pentagon and elsewhere, could be better focused, we enjoy numerous advantages in high technology vis-à-vis China, including in stealth, submarine technology, and long-range strike platforms like aircraft carriers. </w:t>
      </w:r>
      <w:r w:rsidRPr="000E7E5A">
        <w:rPr>
          <w:u w:val="single"/>
        </w:rPr>
        <w:t>Even if China’s military is bigger than ours in some ways — total troop count, total ship count — ours is much better</w:t>
      </w:r>
      <w:r w:rsidRPr="00B50072">
        <w:rPr>
          <w:sz w:val="16"/>
        </w:rPr>
        <w:t xml:space="preserve"> (and battle-hardened). Also, </w:t>
      </w:r>
      <w:r w:rsidRPr="000E7E5A">
        <w:rPr>
          <w:u w:val="single"/>
        </w:rPr>
        <w:t>just to take one frequently misused statistic, if China’s navy has more ships than ours, we have a fleet with larger vessels, meaning the U.S. Navy wields twice the total ship tonnage, based on calculations my colleagues and I have done.</w:t>
      </w:r>
      <w:r w:rsidRPr="00B50072">
        <w:rPr>
          <w:sz w:val="16"/>
        </w:rPr>
        <w:t xml:space="preserve"> Every time China fortifies another artificial island, should it continue down that path, we can respond. We can add bases in the Indo-Pacific region ourselves, or tighten various security partnerships, as with India. We should do this with restraint, and proportionality, to be sure — but the bottom line is that the United States has lots of allies and China does not. We also have a globally capable military that can, for example, continue to uphold our access to the South China Sea even when Beijing wrongly and dangerously claims it as territorial waters. </w:t>
      </w:r>
      <w:r w:rsidRPr="000E7E5A">
        <w:rPr>
          <w:u w:val="single"/>
        </w:rPr>
        <w:t>If China does attack Taiwan, with the goal of reunification, I believe it is far more likely to attempt a blockade (combined with cyberattacks) than an outright invasion</w:t>
      </w:r>
      <w:r w:rsidRPr="00B50072">
        <w:rPr>
          <w:sz w:val="16"/>
        </w:rPr>
        <w:t xml:space="preserve">. Moving big ships near the coasts of a vigilant adversary is very hard to do in the era of precision-strike weaponry and advanced mines. </w:t>
      </w:r>
      <w:r w:rsidRPr="000E7E5A">
        <w:rPr>
          <w:u w:val="single"/>
        </w:rPr>
        <w:t>In a blockade scenario, we have other options besides fighting right next to Taiwan — we can, for example, use economic warfare backed up by our military to interfere with China’s access to oil and other commodities coming from the Persian Gulf and Africa.</w:t>
      </w:r>
      <w:r w:rsidRPr="00B50072">
        <w:rPr>
          <w:sz w:val="16"/>
        </w:rPr>
        <w:t xml:space="preserve"> To be sure, the United States needs to stay vigilant — and to keep getting “stronger” </w:t>
      </w:r>
      <w:proofErr w:type="gramStart"/>
      <w:r w:rsidRPr="00B50072">
        <w:rPr>
          <w:sz w:val="16"/>
        </w:rPr>
        <w:t>ourselves</w:t>
      </w:r>
      <w:proofErr w:type="gramEnd"/>
      <w:r w:rsidRPr="00B50072">
        <w:rPr>
          <w:sz w:val="16"/>
        </w:rPr>
        <w:t xml:space="preserve">, as Brookings Institution scholar Ryan Hass argues in a new book of that very title. </w:t>
      </w:r>
      <w:r w:rsidRPr="000E7E5A">
        <w:rPr>
          <w:u w:val="single"/>
        </w:rPr>
        <w:t xml:space="preserve">Our military command and control must be more resilient </w:t>
      </w:r>
      <w:proofErr w:type="gramStart"/>
      <w:r w:rsidRPr="000E7E5A">
        <w:rPr>
          <w:u w:val="single"/>
        </w:rPr>
        <w:t>in order to</w:t>
      </w:r>
      <w:proofErr w:type="gramEnd"/>
      <w:r w:rsidRPr="000E7E5A">
        <w:rPr>
          <w:u w:val="single"/>
        </w:rPr>
        <w:t xml:space="preserve"> makes sure our “kill chain” is robust. Our armed forces need more long-range strike platforms, including more bombers and long-range unmanned systems operating off aircraft carriers and attack submarines, given China’s ability to threaten nearby U.S. bases.</w:t>
      </w:r>
      <w:r w:rsidRPr="00B50072">
        <w:rPr>
          <w:sz w:val="16"/>
        </w:rPr>
        <w:t xml:space="preserve"> Nations need to diversify and harden their economies, and the global supply chains that undergird them, so that China does not have the upper hand in any future economic warfare scenarios. Managing China’s rise is going to be a challenge for America and her allies for a generation. But if we stay calm in </w:t>
      </w:r>
      <w:proofErr w:type="gramStart"/>
      <w:r w:rsidRPr="00B50072">
        <w:rPr>
          <w:sz w:val="16"/>
        </w:rPr>
        <w:t>crises, and</w:t>
      </w:r>
      <w:proofErr w:type="gramEnd"/>
      <w:r w:rsidRPr="00B50072">
        <w:rPr>
          <w:sz w:val="16"/>
        </w:rPr>
        <w:t xml:space="preserve"> make ourselves stronger and more resilient militarily and economically, </w:t>
      </w:r>
      <w:r w:rsidRPr="000E7E5A">
        <w:rPr>
          <w:u w:val="single"/>
        </w:rPr>
        <w:t xml:space="preserve">we should have the tools needed to sustain the peace. </w:t>
      </w:r>
    </w:p>
    <w:p w14:paraId="3B34BB3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E4D63"/>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DE4D63"/>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142E"/>
  <w15:chartTrackingRefBased/>
  <w15:docId w15:val="{36F1DB9E-6CC6-4D43-A93D-0FFE08A1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E4D63"/>
    <w:pPr>
      <w:spacing w:after="0" w:line="240" w:lineRule="auto"/>
    </w:pPr>
    <w:rPr>
      <w:rFonts w:ascii="Georgia" w:hAnsi="Georgia"/>
      <w:sz w:val="20"/>
    </w:rPr>
  </w:style>
  <w:style w:type="paragraph" w:styleId="Heading1">
    <w:name w:val="heading 1"/>
    <w:aliases w:val="Pocket"/>
    <w:basedOn w:val="Normal"/>
    <w:next w:val="Normal"/>
    <w:link w:val="Heading1Char"/>
    <w:qFormat/>
    <w:rsid w:val="00DE4D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E4D6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DE4D6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DE4D63"/>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E4D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4D63"/>
  </w:style>
  <w:style w:type="character" w:customStyle="1" w:styleId="Heading1Char">
    <w:name w:val="Heading 1 Char"/>
    <w:aliases w:val="Pocket Char"/>
    <w:basedOn w:val="DefaultParagraphFont"/>
    <w:link w:val="Heading1"/>
    <w:rsid w:val="00DE4D6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E4D63"/>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DE4D63"/>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DE4D63"/>
    <w:rPr>
      <w:rFonts w:ascii="Georgia" w:eastAsiaTheme="majorEastAsia" w:hAnsi="Georgia" w:cstheme="majorBidi"/>
      <w:b/>
      <w:iCs/>
    </w:rPr>
  </w:style>
  <w:style w:type="character" w:styleId="Emphasis">
    <w:name w:val="Emphasis"/>
    <w:basedOn w:val="DefaultParagraphFont"/>
    <w:uiPriority w:val="7"/>
    <w:qFormat/>
    <w:rsid w:val="00DE4D6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E4D63"/>
    <w:rPr>
      <w:b/>
      <w:bCs/>
      <w:sz w:val="22"/>
      <w:u w:val="none"/>
    </w:rPr>
  </w:style>
  <w:style w:type="character" w:customStyle="1" w:styleId="StyleUnderline">
    <w:name w:val="Style Underline"/>
    <w:aliases w:val="Underline"/>
    <w:basedOn w:val="DefaultParagraphFont"/>
    <w:uiPriority w:val="6"/>
    <w:qFormat/>
    <w:rsid w:val="00DE4D63"/>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DE4D63"/>
    <w:rPr>
      <w:color w:val="auto"/>
      <w:u w:val="none"/>
    </w:rPr>
  </w:style>
  <w:style w:type="character" w:styleId="FollowedHyperlink">
    <w:name w:val="FollowedHyperlink"/>
    <w:basedOn w:val="DefaultParagraphFont"/>
    <w:uiPriority w:val="99"/>
    <w:semiHidden/>
    <w:unhideWhenUsed/>
    <w:rsid w:val="00DE4D63"/>
    <w:rPr>
      <w:color w:val="auto"/>
      <w:u w:val="non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DE4D6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ookings.edu/blog/order-from-chaos/2021/10/28/china-is-definitely-on-the-rise-but-dont-write-off-american-dominance-just-yet/)//mishell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5391</Words>
  <Characters>30733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2022-07-27T20:29:00Z</dcterms:created>
  <dcterms:modified xsi:type="dcterms:W3CDTF">2022-07-27T20:38:00Z</dcterms:modified>
</cp:coreProperties>
</file>