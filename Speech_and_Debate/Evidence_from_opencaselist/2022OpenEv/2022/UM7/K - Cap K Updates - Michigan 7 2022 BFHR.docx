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928C" w14:textId="77777777" w:rsidR="00E537D3" w:rsidRPr="00E537D3" w:rsidRDefault="00E537D3" w:rsidP="00E537D3">
      <w:pPr>
        <w:keepNext/>
        <w:keepLines/>
        <w:pageBreakBefore/>
        <w:spacing w:before="480"/>
        <w:jc w:val="center"/>
        <w:outlineLvl w:val="1"/>
        <w:rPr>
          <w:rFonts w:eastAsiaTheme="majorEastAsia" w:cstheme="majorBidi"/>
          <w:b/>
          <w:sz w:val="44"/>
          <w:szCs w:val="26"/>
          <w:u w:val="double"/>
        </w:rPr>
      </w:pPr>
      <w:r w:rsidRPr="00E537D3">
        <w:rPr>
          <w:rFonts w:eastAsiaTheme="majorEastAsia" w:cstheme="majorBidi"/>
          <w:b/>
          <w:sz w:val="44"/>
          <w:szCs w:val="26"/>
          <w:u w:val="double"/>
        </w:rPr>
        <w:t>Capitalism/Kroker</w:t>
      </w:r>
    </w:p>
    <w:p w14:paraId="2264D51C" w14:textId="77777777" w:rsidR="00E537D3" w:rsidRPr="00E537D3" w:rsidRDefault="00E537D3" w:rsidP="00E537D3">
      <w:pPr>
        <w:keepNext/>
        <w:keepLines/>
        <w:pageBreakBefore/>
        <w:spacing w:before="200"/>
        <w:jc w:val="center"/>
        <w:outlineLvl w:val="2"/>
        <w:rPr>
          <w:rFonts w:eastAsiaTheme="majorEastAsia" w:cstheme="majorBidi"/>
          <w:b/>
          <w:sz w:val="32"/>
          <w:szCs w:val="24"/>
          <w:u w:val="single"/>
        </w:rPr>
      </w:pPr>
      <w:r w:rsidRPr="00E537D3">
        <w:rPr>
          <w:rFonts w:eastAsiaTheme="majorEastAsia" w:cstheme="majorBidi"/>
          <w:b/>
          <w:sz w:val="32"/>
          <w:szCs w:val="24"/>
          <w:u w:val="single"/>
        </w:rPr>
        <w:t xml:space="preserve">Baudrillard/Kroker/Etc </w:t>
      </w:r>
    </w:p>
    <w:p w14:paraId="11505B42" w14:textId="77777777" w:rsidR="00E537D3" w:rsidRPr="00E537D3" w:rsidRDefault="00E537D3" w:rsidP="00E537D3"/>
    <w:p w14:paraId="52C99C69" w14:textId="77777777" w:rsidR="00E537D3" w:rsidRPr="00E537D3" w:rsidRDefault="00E537D3" w:rsidP="00E537D3">
      <w:pPr>
        <w:keepNext/>
        <w:keepLines/>
        <w:spacing w:before="200"/>
        <w:outlineLvl w:val="3"/>
        <w:rPr>
          <w:rFonts w:eastAsiaTheme="majorEastAsia" w:cstheme="majorBidi"/>
          <w:b/>
          <w:iCs/>
          <w:sz w:val="22"/>
        </w:rPr>
      </w:pPr>
      <w:r w:rsidRPr="00E537D3">
        <w:rPr>
          <w:rFonts w:eastAsiaTheme="majorEastAsia" w:cstheme="majorBidi"/>
          <w:b/>
          <w:iCs/>
          <w:sz w:val="22"/>
        </w:rPr>
        <w:t xml:space="preserve">War no longer operates in terms of interstate conflicts but instead exists at the level of accumulation – careless conflict constantly reproduces itself to sustain the accumulation of excess to be operationalized in the nation state’s global war on difference </w:t>
      </w:r>
    </w:p>
    <w:p w14:paraId="1B825325" w14:textId="77777777" w:rsidR="00E537D3" w:rsidRPr="00E537D3" w:rsidRDefault="00E537D3" w:rsidP="00E537D3">
      <w:pPr>
        <w:rPr>
          <w:sz w:val="22"/>
        </w:rPr>
      </w:pPr>
      <w:r w:rsidRPr="00E537D3">
        <w:rPr>
          <w:b/>
          <w:bCs/>
          <w:sz w:val="22"/>
        </w:rPr>
        <w:t xml:space="preserve">Meiches ’13 – </w:t>
      </w:r>
      <w:r w:rsidRPr="00E537D3">
        <w:rPr>
          <w:sz w:val="22"/>
        </w:rPr>
        <w:t xml:space="preserve">Benjamin, Department of Political Science @ Johns Hopkins University, (“The Responsibility to Protect and luxurious war”, pp.224-227, http://www.tandfonline.com/loi/rcss20) – sel </w:t>
      </w:r>
    </w:p>
    <w:p w14:paraId="71BC749A" w14:textId="77777777" w:rsidR="00E537D3" w:rsidRPr="00E537D3" w:rsidRDefault="00E537D3" w:rsidP="00E537D3">
      <w:pPr>
        <w:rPr>
          <w:sz w:val="16"/>
          <w:szCs w:val="16"/>
        </w:rPr>
      </w:pPr>
      <w:r w:rsidRPr="00E537D3">
        <w:rPr>
          <w:sz w:val="16"/>
          <w:szCs w:val="16"/>
        </w:rPr>
        <w:t>Luxurious war</w:t>
      </w:r>
    </w:p>
    <w:p w14:paraId="65D220B1" w14:textId="77777777" w:rsidR="00E537D3" w:rsidRPr="00E537D3" w:rsidRDefault="00E537D3" w:rsidP="00E537D3">
      <w:pPr>
        <w:rPr>
          <w:sz w:val="16"/>
        </w:rPr>
      </w:pPr>
      <w:r w:rsidRPr="00E537D3">
        <w:rPr>
          <w:sz w:val="16"/>
        </w:rPr>
        <w:t xml:space="preserve">Together, these </w:t>
      </w:r>
      <w:r w:rsidRPr="00E537D3">
        <w:rPr>
          <w:u w:val="single"/>
        </w:rPr>
        <w:t>transformations constitute</w:t>
      </w:r>
      <w:r w:rsidRPr="00E537D3">
        <w:rPr>
          <w:sz w:val="16"/>
        </w:rPr>
        <w:t xml:space="preserve"> what I describe </w:t>
      </w:r>
      <w:r w:rsidRPr="00E537D3">
        <w:rPr>
          <w:b/>
          <w:iCs/>
          <w:sz w:val="22"/>
          <w:u w:val="single"/>
        </w:rPr>
        <w:t>‘luxurious war</w:t>
      </w:r>
      <w:r w:rsidRPr="00E537D3">
        <w:rPr>
          <w:sz w:val="16"/>
        </w:rPr>
        <w:t xml:space="preserve">,’ </w:t>
      </w:r>
      <w:r w:rsidRPr="00E537D3">
        <w:rPr>
          <w:sz w:val="22"/>
          <w:u w:val="single"/>
        </w:rPr>
        <w:t xml:space="preserve">or a mode of war driven by the </w:t>
      </w:r>
      <w:r w:rsidRPr="00E537D3">
        <w:rPr>
          <w:b/>
          <w:iCs/>
          <w:sz w:val="22"/>
          <w:u w:val="single"/>
        </w:rPr>
        <w:t>accumulation of excess</w:t>
      </w:r>
      <w:r w:rsidRPr="00E537D3">
        <w:rPr>
          <w:sz w:val="22"/>
          <w:u w:val="single"/>
        </w:rPr>
        <w:t xml:space="preserve"> and the invention of new outlets of </w:t>
      </w:r>
      <w:r w:rsidRPr="00E537D3">
        <w:rPr>
          <w:b/>
          <w:iCs/>
          <w:sz w:val="22"/>
          <w:u w:val="single"/>
        </w:rPr>
        <w:t>expenditure</w:t>
      </w:r>
      <w:r w:rsidRPr="00E537D3">
        <w:rPr>
          <w:sz w:val="16"/>
        </w:rPr>
        <w:t xml:space="preserve">. In my view, </w:t>
      </w:r>
      <w:r w:rsidRPr="00E537D3">
        <w:rPr>
          <w:sz w:val="22"/>
          <w:u w:val="single"/>
        </w:rPr>
        <w:t>luxurious war</w:t>
      </w:r>
      <w:r w:rsidRPr="00E537D3">
        <w:rPr>
          <w:sz w:val="16"/>
        </w:rPr>
        <w:t xml:space="preserve"> ser</w:t>
      </w:r>
      <w:r w:rsidRPr="00E537D3">
        <w:rPr>
          <w:sz w:val="22"/>
          <w:u w:val="single"/>
        </w:rPr>
        <w:t>ves as a diagram for describing numerous developments in warfare including a set of ‘</w:t>
      </w:r>
      <w:r w:rsidRPr="00E537D3">
        <w:rPr>
          <w:b/>
          <w:iCs/>
          <w:sz w:val="22"/>
          <w:u w:val="single"/>
        </w:rPr>
        <w:t>virtual’</w:t>
      </w:r>
      <w:r w:rsidRPr="00E537D3">
        <w:rPr>
          <w:sz w:val="22"/>
          <w:u w:val="single"/>
        </w:rPr>
        <w:t xml:space="preserve"> dimensions of global war</w:t>
      </w:r>
      <w:r w:rsidRPr="00E537D3">
        <w:rPr>
          <w:sz w:val="16"/>
        </w:rPr>
        <w:t xml:space="preserve">. In general, </w:t>
      </w:r>
      <w:r w:rsidRPr="00E537D3">
        <w:rPr>
          <w:sz w:val="22"/>
          <w:u w:val="single"/>
        </w:rPr>
        <w:t>luxurious war</w:t>
      </w:r>
      <w:r w:rsidRPr="00E537D3">
        <w:rPr>
          <w:sz w:val="16"/>
        </w:rPr>
        <w:t xml:space="preserve"> </w:t>
      </w:r>
      <w:r w:rsidRPr="00E537D3">
        <w:rPr>
          <w:sz w:val="22"/>
          <w:u w:val="single"/>
        </w:rPr>
        <w:t>exhibits</w:t>
      </w:r>
      <w:r w:rsidRPr="00E537D3">
        <w:rPr>
          <w:sz w:val="16"/>
        </w:rPr>
        <w:t xml:space="preserve"> three dynamics: (1) </w:t>
      </w:r>
      <w:r w:rsidRPr="00E537D3">
        <w:rPr>
          <w:sz w:val="22"/>
          <w:u w:val="single"/>
        </w:rPr>
        <w:t xml:space="preserve">the dissemination of expenditure into new </w:t>
      </w:r>
      <w:r w:rsidRPr="00E537D3">
        <w:rPr>
          <w:b/>
          <w:iCs/>
          <w:sz w:val="22"/>
          <w:u w:val="single"/>
        </w:rPr>
        <w:t>conflicts</w:t>
      </w:r>
      <w:r w:rsidRPr="00E537D3">
        <w:rPr>
          <w:sz w:val="22"/>
          <w:u w:val="single"/>
        </w:rPr>
        <w:t xml:space="preserve">, </w:t>
      </w:r>
      <w:r w:rsidRPr="00E537D3">
        <w:rPr>
          <w:b/>
          <w:iCs/>
          <w:sz w:val="22"/>
          <w:u w:val="single"/>
        </w:rPr>
        <w:t>technologies</w:t>
      </w:r>
      <w:r w:rsidRPr="00E537D3">
        <w:rPr>
          <w:sz w:val="22"/>
          <w:u w:val="single"/>
        </w:rPr>
        <w:t xml:space="preserve">, and </w:t>
      </w:r>
      <w:r w:rsidRPr="00E537D3">
        <w:rPr>
          <w:b/>
          <w:iCs/>
          <w:sz w:val="22"/>
          <w:u w:val="single"/>
        </w:rPr>
        <w:t>military-economic</w:t>
      </w:r>
      <w:r w:rsidRPr="00E537D3">
        <w:rPr>
          <w:sz w:val="22"/>
          <w:u w:val="single"/>
        </w:rPr>
        <w:t xml:space="preserve"> processes</w:t>
      </w:r>
      <w:r w:rsidRPr="00E537D3">
        <w:rPr>
          <w:sz w:val="16"/>
        </w:rPr>
        <w:t xml:space="preserve">; (2) </w:t>
      </w:r>
      <w:r w:rsidRPr="00E537D3">
        <w:rPr>
          <w:sz w:val="22"/>
          <w:u w:val="single"/>
        </w:rPr>
        <w:t xml:space="preserve">a </w:t>
      </w:r>
      <w:r w:rsidRPr="00E537D3">
        <w:rPr>
          <w:b/>
          <w:iCs/>
          <w:sz w:val="22"/>
          <w:u w:val="single"/>
        </w:rPr>
        <w:t>libidinal investment</w:t>
      </w:r>
      <w:r w:rsidRPr="00E537D3">
        <w:rPr>
          <w:sz w:val="22"/>
          <w:u w:val="single"/>
        </w:rPr>
        <w:t xml:space="preserve"> in war as a mode of political reproduction</w:t>
      </w:r>
      <w:r w:rsidRPr="00E537D3">
        <w:rPr>
          <w:sz w:val="16"/>
        </w:rPr>
        <w:t xml:space="preserve">; </w:t>
      </w:r>
      <w:r w:rsidRPr="00E537D3">
        <w:rPr>
          <w:sz w:val="22"/>
          <w:u w:val="single"/>
        </w:rPr>
        <w:t>and</w:t>
      </w:r>
      <w:r w:rsidRPr="00E537D3">
        <w:rPr>
          <w:sz w:val="16"/>
        </w:rPr>
        <w:t xml:space="preserve"> (3) </w:t>
      </w:r>
      <w:r w:rsidRPr="00E537D3">
        <w:rPr>
          <w:sz w:val="22"/>
          <w:u w:val="single"/>
        </w:rPr>
        <w:t>the tendency towards unruly outbursts of war in the form of ‘</w:t>
      </w:r>
      <w:r w:rsidRPr="00E537D3">
        <w:rPr>
          <w:b/>
          <w:iCs/>
          <w:sz w:val="22"/>
          <w:u w:val="single"/>
        </w:rPr>
        <w:t>careless’</w:t>
      </w:r>
      <w:r w:rsidRPr="00E537D3">
        <w:rPr>
          <w:sz w:val="22"/>
          <w:u w:val="single"/>
        </w:rPr>
        <w:t xml:space="preserve"> expenditure</w:t>
      </w:r>
      <w:r w:rsidRPr="00E537D3">
        <w:rPr>
          <w:sz w:val="16"/>
        </w:rPr>
        <w:t xml:space="preserve">. A number of these dynamics have been described in the emerging literature on critical war studies. The work of Michael Dillon and Julian Reid (2000) and Miguel de Larrinaga and Mark Doucet (2008), for instance, link Michel Foucault’s (2003) and Giorgio Agamben’s (1998) discussions of the biopolitical to the tendency of contemporary wars, to expose populations to death. In these accounts, war increasingly deploys indiscriminate violence in order to preserve, normalize, and regulate political life. Similarly, Vivienne Jabri’s (2006) work on the transformation of war, Mark Duffield’s (2002) description of networked war, and Leerom Medevoi’s (2007) </w:t>
      </w:r>
      <w:r w:rsidRPr="00E537D3">
        <w:rPr>
          <w:sz w:val="22"/>
          <w:u w:val="single"/>
        </w:rPr>
        <w:t xml:space="preserve">exploration of the expansion of military projects into civilian affairs all capture the tendency of war to </w:t>
      </w:r>
      <w:r w:rsidRPr="00E537D3">
        <w:rPr>
          <w:b/>
          <w:iCs/>
          <w:sz w:val="22"/>
          <w:u w:val="single"/>
        </w:rPr>
        <w:t>infiltrate</w:t>
      </w:r>
      <w:r w:rsidRPr="00E537D3">
        <w:rPr>
          <w:sz w:val="22"/>
          <w:u w:val="single"/>
        </w:rPr>
        <w:t xml:space="preserve"> traditional democratic structures and convert them into vehicles for the expansion of </w:t>
      </w:r>
      <w:r w:rsidRPr="00E537D3">
        <w:rPr>
          <w:b/>
          <w:iCs/>
          <w:sz w:val="22"/>
          <w:u w:val="single"/>
        </w:rPr>
        <w:t>political power</w:t>
      </w:r>
      <w:r w:rsidRPr="00E537D3">
        <w:rPr>
          <w:sz w:val="16"/>
        </w:rPr>
        <w:t xml:space="preserve">. These accounts describe the implications of the slow diffusion of war into new practices, technologies, and political structures. In addition, scholars such as Brad Evans and Michael Hardt (2010) excavate the imbrications of contemporary war and liberal capitalism and touch upon the connection between processes of accumulation and the dissemination of new forms of war. In their view, following Gilles Deleuze, </w:t>
      </w:r>
      <w:r w:rsidRPr="00E537D3">
        <w:rPr>
          <w:sz w:val="22"/>
          <w:u w:val="single"/>
        </w:rPr>
        <w:t xml:space="preserve">war no longer takes place as </w:t>
      </w:r>
      <w:r w:rsidRPr="00E537D3">
        <w:rPr>
          <w:b/>
          <w:iCs/>
          <w:sz w:val="22"/>
          <w:u w:val="single"/>
        </w:rPr>
        <w:t>interstate war</w:t>
      </w:r>
      <w:r w:rsidRPr="00E537D3">
        <w:rPr>
          <w:sz w:val="22"/>
          <w:u w:val="single"/>
        </w:rPr>
        <w:t xml:space="preserve">, but as a form of continual </w:t>
      </w:r>
      <w:r w:rsidRPr="00E537D3">
        <w:rPr>
          <w:b/>
          <w:iCs/>
          <w:sz w:val="22"/>
          <w:u w:val="single"/>
        </w:rPr>
        <w:t>civil war</w:t>
      </w:r>
      <w:r w:rsidRPr="00E537D3">
        <w:rPr>
          <w:sz w:val="22"/>
          <w:u w:val="single"/>
        </w:rPr>
        <w:t xml:space="preserve"> fostered and reproduced by the </w:t>
      </w:r>
      <w:r w:rsidRPr="00E537D3">
        <w:rPr>
          <w:b/>
          <w:iCs/>
          <w:sz w:val="22"/>
          <w:u w:val="single"/>
        </w:rPr>
        <w:t>economic</w:t>
      </w:r>
      <w:r w:rsidRPr="00E537D3">
        <w:rPr>
          <w:sz w:val="22"/>
          <w:u w:val="single"/>
        </w:rPr>
        <w:t xml:space="preserve"> and </w:t>
      </w:r>
      <w:r w:rsidRPr="00E537D3">
        <w:rPr>
          <w:b/>
          <w:iCs/>
          <w:sz w:val="22"/>
          <w:u w:val="single"/>
        </w:rPr>
        <w:t>political</w:t>
      </w:r>
      <w:r w:rsidRPr="00E537D3">
        <w:rPr>
          <w:sz w:val="22"/>
          <w:u w:val="single"/>
        </w:rPr>
        <w:t xml:space="preserve"> dynamics of </w:t>
      </w:r>
      <w:r w:rsidRPr="00E537D3">
        <w:rPr>
          <w:b/>
          <w:iCs/>
          <w:sz w:val="22"/>
          <w:u w:val="single"/>
        </w:rPr>
        <w:t>liberalism</w:t>
      </w:r>
      <w:r w:rsidRPr="00E537D3">
        <w:rPr>
          <w:sz w:val="22"/>
          <w:u w:val="single"/>
        </w:rPr>
        <w:t xml:space="preserve">. </w:t>
      </w:r>
      <w:r w:rsidRPr="00E537D3">
        <w:rPr>
          <w:sz w:val="16"/>
        </w:rPr>
        <w:t xml:space="preserve">Bataille’s development of luxurious war provides a parallel explanation for the emergence of many of these dynamics in contemporary war. However, it makes two distinctive contributions to the literature on contemporary war. First, </w:t>
      </w:r>
      <w:r w:rsidRPr="00E537D3">
        <w:rPr>
          <w:sz w:val="22"/>
          <w:u w:val="single"/>
        </w:rPr>
        <w:t xml:space="preserve">luxurious war focuses on the </w:t>
      </w:r>
      <w:r w:rsidRPr="00E537D3">
        <w:rPr>
          <w:b/>
          <w:iCs/>
          <w:sz w:val="22"/>
          <w:u w:val="single"/>
        </w:rPr>
        <w:t>material</w:t>
      </w:r>
      <w:r w:rsidRPr="00E537D3">
        <w:rPr>
          <w:sz w:val="22"/>
          <w:u w:val="single"/>
        </w:rPr>
        <w:t xml:space="preserve"> and </w:t>
      </w:r>
      <w:r w:rsidRPr="00E537D3">
        <w:rPr>
          <w:b/>
          <w:iCs/>
          <w:sz w:val="22"/>
          <w:u w:val="single"/>
        </w:rPr>
        <w:t>libidinal</w:t>
      </w:r>
      <w:r w:rsidRPr="00E537D3">
        <w:rPr>
          <w:sz w:val="22"/>
          <w:u w:val="single"/>
        </w:rPr>
        <w:t xml:space="preserve"> dimensions of excess</w:t>
      </w:r>
      <w:r w:rsidRPr="00E537D3">
        <w:rPr>
          <w:sz w:val="16"/>
        </w:rPr>
        <w:t xml:space="preserve">. Many critical accounts of warfare, in contrast, discuss the rise of new practices of war in the context of political governance, organizing rubrics, or schemas of understanding. For Bataille, the concepts of organizing governance are important but secondary to the material ‘curse’ of excess. In other words, </w:t>
      </w:r>
      <w:r w:rsidRPr="00E537D3">
        <w:rPr>
          <w:sz w:val="22"/>
          <w:u w:val="single"/>
        </w:rPr>
        <w:t xml:space="preserve">while new forms of governmentality might reconceptualize the terrain of war, this reconceptualization is produced from within the dynamics of the </w:t>
      </w:r>
      <w:r w:rsidRPr="00E537D3">
        <w:rPr>
          <w:b/>
          <w:iCs/>
          <w:sz w:val="22"/>
          <w:u w:val="single"/>
        </w:rPr>
        <w:t>solar economy</w:t>
      </w:r>
      <w:r w:rsidRPr="00E537D3">
        <w:rPr>
          <w:sz w:val="16"/>
        </w:rPr>
        <w:t xml:space="preserve">. In this way, </w:t>
      </w:r>
      <w:r w:rsidRPr="00E537D3">
        <w:rPr>
          <w:sz w:val="22"/>
          <w:u w:val="single"/>
        </w:rPr>
        <w:t>Bataille provides a bridge between changes in the material context of war and technologies of governance</w:t>
      </w:r>
      <w:r w:rsidRPr="00E537D3">
        <w:rPr>
          <w:sz w:val="16"/>
        </w:rPr>
        <w:t xml:space="preserve">. Second, </w:t>
      </w:r>
      <w:r w:rsidRPr="00E537D3">
        <w:rPr>
          <w:sz w:val="22"/>
          <w:u w:val="single"/>
        </w:rPr>
        <w:t xml:space="preserve">luxurious war treats </w:t>
      </w:r>
      <w:r w:rsidRPr="00E537D3">
        <w:rPr>
          <w:b/>
          <w:iCs/>
          <w:sz w:val="22"/>
          <w:u w:val="single"/>
        </w:rPr>
        <w:t>ontological</w:t>
      </w:r>
      <w:r w:rsidRPr="00E537D3">
        <w:rPr>
          <w:sz w:val="22"/>
          <w:u w:val="single"/>
        </w:rPr>
        <w:t xml:space="preserve"> or </w:t>
      </w:r>
      <w:r w:rsidRPr="00E537D3">
        <w:rPr>
          <w:b/>
          <w:iCs/>
          <w:sz w:val="22"/>
          <w:u w:val="single"/>
        </w:rPr>
        <w:t>topological</w:t>
      </w:r>
      <w:r w:rsidRPr="00E537D3">
        <w:rPr>
          <w:sz w:val="22"/>
          <w:u w:val="single"/>
        </w:rPr>
        <w:t xml:space="preserve"> shifts in war as responses to the contingent arrangement of excess</w:t>
      </w:r>
      <w:r w:rsidRPr="00E537D3">
        <w:rPr>
          <w:sz w:val="16"/>
        </w:rPr>
        <w:t>. Although many developments in critical war studies problematize these shifts, they subordinate the unpredictable dimensions of war to political categories or divisions. In contrast, Bata</w:t>
      </w:r>
      <w:r w:rsidRPr="00E537D3">
        <w:rPr>
          <w:sz w:val="22"/>
          <w:u w:val="single"/>
        </w:rPr>
        <w:t xml:space="preserve">ille views these shifts as a messy creative process intrinsic to the search for </w:t>
      </w:r>
      <w:r w:rsidRPr="00E537D3">
        <w:rPr>
          <w:b/>
          <w:iCs/>
          <w:sz w:val="22"/>
          <w:u w:val="single"/>
        </w:rPr>
        <w:t>new modes of expenditure</w:t>
      </w:r>
      <w:r w:rsidRPr="00E537D3">
        <w:rPr>
          <w:sz w:val="22"/>
          <w:u w:val="single"/>
        </w:rPr>
        <w:t xml:space="preserve"> in war.</w:t>
      </w:r>
      <w:r w:rsidRPr="00E537D3">
        <w:rPr>
          <w:sz w:val="16"/>
        </w:rPr>
        <w:t xml:space="preserve"> In short, </w:t>
      </w:r>
      <w:r w:rsidRPr="00E537D3">
        <w:rPr>
          <w:sz w:val="22"/>
          <w:u w:val="single"/>
        </w:rPr>
        <w:t xml:space="preserve">luxurious war shows the wild becomings in warfare, which often </w:t>
      </w:r>
      <w:r w:rsidRPr="00E537D3">
        <w:rPr>
          <w:b/>
          <w:iCs/>
          <w:sz w:val="22"/>
          <w:u w:val="single"/>
        </w:rPr>
        <w:t>surpass</w:t>
      </w:r>
      <w:r w:rsidRPr="00E537D3">
        <w:rPr>
          <w:sz w:val="22"/>
          <w:u w:val="single"/>
        </w:rPr>
        <w:t xml:space="preserve"> technologies of political governance. </w:t>
      </w:r>
      <w:r w:rsidRPr="00E537D3">
        <w:rPr>
          <w:sz w:val="16"/>
        </w:rPr>
        <w:t xml:space="preserve">Several </w:t>
      </w:r>
      <w:r w:rsidRPr="00E537D3">
        <w:rPr>
          <w:sz w:val="22"/>
          <w:u w:val="single"/>
        </w:rPr>
        <w:t>trends in contemporary warfare help</w:t>
      </w:r>
      <w:r w:rsidRPr="00E537D3">
        <w:rPr>
          <w:sz w:val="16"/>
        </w:rPr>
        <w:t xml:space="preserve"> to </w:t>
      </w:r>
      <w:r w:rsidRPr="00E537D3">
        <w:rPr>
          <w:sz w:val="22"/>
          <w:u w:val="single"/>
        </w:rPr>
        <w:t>illustrate</w:t>
      </w:r>
      <w:r w:rsidRPr="00E537D3">
        <w:rPr>
          <w:sz w:val="16"/>
        </w:rPr>
        <w:t xml:space="preserve"> these points: the </w:t>
      </w:r>
      <w:r w:rsidRPr="00E537D3">
        <w:rPr>
          <w:sz w:val="22"/>
          <w:u w:val="single"/>
        </w:rPr>
        <w:t>diffusion of military and war-fighting capacity across the globe</w:t>
      </w:r>
      <w:r w:rsidRPr="00E537D3">
        <w:rPr>
          <w:sz w:val="16"/>
        </w:rPr>
        <w:t xml:space="preserve">, </w:t>
      </w:r>
      <w:r w:rsidRPr="00E537D3">
        <w:rPr>
          <w:sz w:val="22"/>
          <w:u w:val="single"/>
        </w:rPr>
        <w:t>the rise of ‘</w:t>
      </w:r>
      <w:r w:rsidRPr="00E537D3">
        <w:rPr>
          <w:b/>
          <w:iCs/>
          <w:sz w:val="22"/>
          <w:u w:val="single"/>
        </w:rPr>
        <w:t>riskless’</w:t>
      </w:r>
      <w:r w:rsidRPr="00E537D3">
        <w:rPr>
          <w:sz w:val="22"/>
          <w:u w:val="single"/>
        </w:rPr>
        <w:t xml:space="preserve"> war</w:t>
      </w:r>
      <w:r w:rsidRPr="00E537D3">
        <w:rPr>
          <w:sz w:val="16"/>
        </w:rPr>
        <w:t xml:space="preserve">, </w:t>
      </w:r>
      <w:r w:rsidRPr="00E537D3">
        <w:rPr>
          <w:sz w:val="22"/>
          <w:u w:val="single"/>
        </w:rPr>
        <w:t>and</w:t>
      </w:r>
      <w:r w:rsidRPr="00E537D3">
        <w:rPr>
          <w:sz w:val="16"/>
        </w:rPr>
        <w:t xml:space="preserve"> the </w:t>
      </w:r>
      <w:r w:rsidRPr="00E537D3">
        <w:rPr>
          <w:sz w:val="22"/>
          <w:u w:val="single"/>
        </w:rPr>
        <w:t>development of ‘</w:t>
      </w:r>
      <w:r w:rsidRPr="00E537D3">
        <w:rPr>
          <w:b/>
          <w:iCs/>
          <w:sz w:val="22"/>
          <w:u w:val="single"/>
        </w:rPr>
        <w:t>precision’</w:t>
      </w:r>
      <w:r w:rsidRPr="00E537D3">
        <w:rPr>
          <w:sz w:val="22"/>
          <w:u w:val="single"/>
        </w:rPr>
        <w:t xml:space="preserve"> war</w:t>
      </w:r>
      <w:r w:rsidRPr="00E537D3">
        <w:rPr>
          <w:sz w:val="16"/>
        </w:rPr>
        <w:t xml:space="preserve">. Each of these </w:t>
      </w:r>
      <w:r w:rsidRPr="00E537D3">
        <w:rPr>
          <w:sz w:val="22"/>
          <w:u w:val="single"/>
        </w:rPr>
        <w:t>developments correspond to the features of luxurious war</w:t>
      </w:r>
      <w:r w:rsidRPr="00E537D3">
        <w:rPr>
          <w:sz w:val="16"/>
        </w:rPr>
        <w:t xml:space="preserve">: the </w:t>
      </w:r>
      <w:r w:rsidRPr="00E537D3">
        <w:rPr>
          <w:sz w:val="22"/>
          <w:u w:val="single"/>
        </w:rPr>
        <w:t xml:space="preserve">accumulation of </w:t>
      </w:r>
      <w:r w:rsidRPr="00E537D3">
        <w:rPr>
          <w:b/>
          <w:iCs/>
          <w:sz w:val="22"/>
          <w:u w:val="single"/>
        </w:rPr>
        <w:t>excess</w:t>
      </w:r>
      <w:r w:rsidRPr="00E537D3">
        <w:rPr>
          <w:sz w:val="22"/>
          <w:u w:val="single"/>
        </w:rPr>
        <w:t xml:space="preserve"> and creation of new modes of </w:t>
      </w:r>
      <w:r w:rsidRPr="00E537D3">
        <w:rPr>
          <w:b/>
          <w:iCs/>
          <w:sz w:val="22"/>
          <w:u w:val="single"/>
        </w:rPr>
        <w:t>expenditure</w:t>
      </w:r>
      <w:r w:rsidRPr="00E537D3">
        <w:rPr>
          <w:sz w:val="16"/>
        </w:rPr>
        <w:t xml:space="preserve">; </w:t>
      </w:r>
      <w:r w:rsidRPr="00E537D3">
        <w:rPr>
          <w:sz w:val="22"/>
          <w:u w:val="single"/>
        </w:rPr>
        <w:t xml:space="preserve">investment in war as a form of </w:t>
      </w:r>
      <w:r w:rsidRPr="00E537D3">
        <w:rPr>
          <w:b/>
          <w:iCs/>
          <w:sz w:val="22"/>
          <w:u w:val="single"/>
        </w:rPr>
        <w:t>political reproduction</w:t>
      </w:r>
      <w:r w:rsidRPr="00E537D3">
        <w:rPr>
          <w:sz w:val="22"/>
          <w:u w:val="single"/>
        </w:rPr>
        <w:t xml:space="preserve">; and the tendency for </w:t>
      </w:r>
      <w:r w:rsidRPr="00E537D3">
        <w:rPr>
          <w:b/>
          <w:iCs/>
          <w:sz w:val="22"/>
          <w:u w:val="single"/>
        </w:rPr>
        <w:t>‘careless’ expenditure</w:t>
      </w:r>
      <w:r w:rsidRPr="00E537D3">
        <w:rPr>
          <w:sz w:val="16"/>
        </w:rPr>
        <w:t xml:space="preserve">. According to many critical accounts of war, </w:t>
      </w:r>
      <w:r w:rsidRPr="00E537D3">
        <w:rPr>
          <w:sz w:val="22"/>
          <w:u w:val="single"/>
        </w:rPr>
        <w:t>these developments arise in an effort to violently secure life by discarding ‘</w:t>
      </w:r>
      <w:r w:rsidRPr="00E537D3">
        <w:rPr>
          <w:b/>
          <w:iCs/>
          <w:sz w:val="22"/>
          <w:u w:val="single"/>
        </w:rPr>
        <w:t>undesirable’</w:t>
      </w:r>
      <w:r w:rsidRPr="00E537D3">
        <w:rPr>
          <w:sz w:val="22"/>
          <w:u w:val="single"/>
        </w:rPr>
        <w:t xml:space="preserve"> segments of the population</w:t>
      </w:r>
      <w:r w:rsidRPr="00E537D3">
        <w:rPr>
          <w:sz w:val="16"/>
        </w:rPr>
        <w:t xml:space="preserve">. For Bataille, </w:t>
      </w:r>
      <w:r w:rsidRPr="00E537D3">
        <w:rPr>
          <w:sz w:val="22"/>
          <w:u w:val="single"/>
        </w:rPr>
        <w:t>the constructs organizing sacrifice in political life remain secondary to the virulent movements of excess and the demands of expenditure</w:t>
      </w:r>
      <w:r w:rsidRPr="00E537D3">
        <w:rPr>
          <w:sz w:val="16"/>
        </w:rPr>
        <w:t xml:space="preserve">. In this sense, </w:t>
      </w:r>
      <w:r w:rsidRPr="00E537D3">
        <w:rPr>
          <w:sz w:val="22"/>
          <w:u w:val="single"/>
        </w:rPr>
        <w:t xml:space="preserve">while a ‘biopolitical’ description of war explains how political divisions expose certain populations to death, luxurious war elaborates on why this death occurs in </w:t>
      </w:r>
      <w:r w:rsidRPr="00E537D3">
        <w:rPr>
          <w:b/>
          <w:iCs/>
          <w:sz w:val="22"/>
          <w:u w:val="single"/>
        </w:rPr>
        <w:t>choppy</w:t>
      </w:r>
      <w:r w:rsidRPr="00E537D3">
        <w:rPr>
          <w:sz w:val="22"/>
          <w:u w:val="single"/>
        </w:rPr>
        <w:t xml:space="preserve">, </w:t>
      </w:r>
      <w:r w:rsidRPr="00E537D3">
        <w:rPr>
          <w:b/>
          <w:iCs/>
          <w:sz w:val="22"/>
          <w:u w:val="single"/>
        </w:rPr>
        <w:t>haphazard</w:t>
      </w:r>
      <w:r w:rsidRPr="00E537D3">
        <w:rPr>
          <w:sz w:val="22"/>
          <w:u w:val="single"/>
        </w:rPr>
        <w:t xml:space="preserve">, and </w:t>
      </w:r>
      <w:r w:rsidRPr="00E537D3">
        <w:rPr>
          <w:b/>
          <w:iCs/>
          <w:sz w:val="22"/>
          <w:u w:val="single"/>
        </w:rPr>
        <w:t>messy</w:t>
      </w:r>
      <w:r w:rsidRPr="00E537D3">
        <w:rPr>
          <w:sz w:val="22"/>
          <w:u w:val="single"/>
        </w:rPr>
        <w:t xml:space="preserve"> forms of war.</w:t>
      </w:r>
      <w:r w:rsidRPr="00E537D3">
        <w:rPr>
          <w:sz w:val="16"/>
        </w:rPr>
        <w:t xml:space="preserve">13 </w:t>
      </w:r>
      <w:r w:rsidRPr="00E537D3">
        <w:rPr>
          <w:sz w:val="22"/>
          <w:u w:val="single"/>
        </w:rPr>
        <w:t>Expenditure in</w:t>
      </w:r>
      <w:r w:rsidRPr="00E537D3">
        <w:rPr>
          <w:sz w:val="16"/>
        </w:rPr>
        <w:t xml:space="preserve"> the </w:t>
      </w:r>
      <w:r w:rsidRPr="00E537D3">
        <w:rPr>
          <w:sz w:val="22"/>
          <w:u w:val="single"/>
        </w:rPr>
        <w:t>dissemination of</w:t>
      </w:r>
      <w:r w:rsidRPr="00E537D3">
        <w:rPr>
          <w:sz w:val="16"/>
        </w:rPr>
        <w:t xml:space="preserve"> global </w:t>
      </w:r>
      <w:r w:rsidRPr="00E537D3">
        <w:rPr>
          <w:sz w:val="22"/>
          <w:u w:val="single"/>
        </w:rPr>
        <w:t>military force takes a variety of forms</w:t>
      </w:r>
      <w:r w:rsidRPr="00E537D3">
        <w:rPr>
          <w:sz w:val="16"/>
        </w:rPr>
        <w:t xml:space="preserve">. </w:t>
      </w:r>
      <w:r w:rsidRPr="00E537D3">
        <w:rPr>
          <w:sz w:val="22"/>
          <w:u w:val="single"/>
        </w:rPr>
        <w:t>In the</w:t>
      </w:r>
      <w:r w:rsidRPr="00E537D3">
        <w:rPr>
          <w:sz w:val="16"/>
        </w:rPr>
        <w:t xml:space="preserve"> context of the </w:t>
      </w:r>
      <w:r w:rsidRPr="00E537D3">
        <w:rPr>
          <w:sz w:val="22"/>
          <w:u w:val="single"/>
        </w:rPr>
        <w:t>Cold War</w:t>
      </w:r>
      <w:r w:rsidRPr="00E537D3">
        <w:rPr>
          <w:sz w:val="16"/>
        </w:rPr>
        <w:t xml:space="preserve">, for example, Mary Kaldor’s (1981, 4) work on The Baroque Arsenal describes how </w:t>
      </w:r>
      <w:r w:rsidRPr="00E537D3">
        <w:rPr>
          <w:sz w:val="22"/>
          <w:u w:val="single"/>
        </w:rPr>
        <w:t xml:space="preserve">the superlative ‘offspring of a marriage between private enterprise and the state’ proved costly in both </w:t>
      </w:r>
      <w:r w:rsidRPr="00E537D3">
        <w:rPr>
          <w:b/>
          <w:iCs/>
          <w:sz w:val="22"/>
          <w:u w:val="single"/>
        </w:rPr>
        <w:t>military</w:t>
      </w:r>
      <w:r w:rsidRPr="00E537D3">
        <w:rPr>
          <w:sz w:val="22"/>
          <w:u w:val="single"/>
        </w:rPr>
        <w:t xml:space="preserve"> and </w:t>
      </w:r>
      <w:r w:rsidRPr="00E537D3">
        <w:rPr>
          <w:b/>
          <w:iCs/>
          <w:sz w:val="22"/>
          <w:u w:val="single"/>
        </w:rPr>
        <w:t>economic</w:t>
      </w:r>
      <w:r w:rsidRPr="00E537D3">
        <w:rPr>
          <w:sz w:val="22"/>
          <w:u w:val="single"/>
        </w:rPr>
        <w:t xml:space="preserve"> terms</w:t>
      </w:r>
      <w:r w:rsidRPr="00E537D3">
        <w:rPr>
          <w:sz w:val="16"/>
        </w:rPr>
        <w:t>. For Bataille, t</w:t>
      </w:r>
      <w:r w:rsidRPr="00E537D3">
        <w:rPr>
          <w:b/>
          <w:iCs/>
          <w:sz w:val="22"/>
          <w:u w:val="single"/>
        </w:rPr>
        <w:t>his is only part of the story.</w:t>
      </w:r>
      <w:r w:rsidRPr="00E537D3">
        <w:rPr>
          <w:sz w:val="16"/>
        </w:rPr>
        <w:t xml:space="preserve"> </w:t>
      </w:r>
      <w:r w:rsidRPr="00E537D3">
        <w:rPr>
          <w:sz w:val="22"/>
          <w:u w:val="single"/>
        </w:rPr>
        <w:t xml:space="preserve">The process of accumulation during the Cold War promoted a variety of different forms of expenditure (including the buildup of </w:t>
      </w:r>
      <w:r w:rsidRPr="00E537D3">
        <w:rPr>
          <w:b/>
          <w:iCs/>
          <w:sz w:val="22"/>
          <w:u w:val="single"/>
        </w:rPr>
        <w:t>unsustainable</w:t>
      </w:r>
      <w:r w:rsidRPr="00E537D3">
        <w:rPr>
          <w:sz w:val="22"/>
          <w:u w:val="single"/>
        </w:rPr>
        <w:t xml:space="preserve"> arms in the </w:t>
      </w:r>
      <w:r w:rsidRPr="00E537D3">
        <w:rPr>
          <w:b/>
          <w:iCs/>
          <w:sz w:val="22"/>
          <w:u w:val="single"/>
        </w:rPr>
        <w:t>U</w:t>
      </w:r>
      <w:r w:rsidRPr="00E537D3">
        <w:rPr>
          <w:sz w:val="22"/>
          <w:u w:val="single"/>
        </w:rPr>
        <w:t xml:space="preserve">nited </w:t>
      </w:r>
      <w:r w:rsidRPr="00E537D3">
        <w:rPr>
          <w:b/>
          <w:iCs/>
          <w:sz w:val="22"/>
          <w:u w:val="single"/>
        </w:rPr>
        <w:t>S</w:t>
      </w:r>
      <w:r w:rsidRPr="00E537D3">
        <w:rPr>
          <w:sz w:val="22"/>
          <w:u w:val="single"/>
        </w:rPr>
        <w:t>tates and Soviet Union</w:t>
      </w:r>
      <w:r w:rsidRPr="00E537D3">
        <w:rPr>
          <w:sz w:val="16"/>
        </w:rPr>
        <w:t xml:space="preserve">) </w:t>
      </w:r>
      <w:r w:rsidRPr="00E537D3">
        <w:rPr>
          <w:sz w:val="22"/>
          <w:u w:val="single"/>
        </w:rPr>
        <w:t xml:space="preserve">such as the spread of </w:t>
      </w:r>
      <w:r w:rsidRPr="00E537D3">
        <w:rPr>
          <w:b/>
          <w:iCs/>
          <w:sz w:val="22"/>
          <w:u w:val="single"/>
        </w:rPr>
        <w:t>small arms</w:t>
      </w:r>
      <w:r w:rsidRPr="00E537D3">
        <w:rPr>
          <w:sz w:val="16"/>
        </w:rPr>
        <w:t xml:space="preserve">, </w:t>
      </w:r>
      <w:r w:rsidRPr="00E537D3">
        <w:rPr>
          <w:sz w:val="22"/>
          <w:u w:val="single"/>
        </w:rPr>
        <w:t xml:space="preserve">the growth of </w:t>
      </w:r>
      <w:r w:rsidRPr="00E537D3">
        <w:rPr>
          <w:b/>
          <w:iCs/>
          <w:sz w:val="22"/>
          <w:u w:val="single"/>
        </w:rPr>
        <w:t>p</w:t>
      </w:r>
      <w:r w:rsidRPr="00E537D3">
        <w:rPr>
          <w:sz w:val="22"/>
          <w:u w:val="single"/>
        </w:rPr>
        <w:t xml:space="preserve">rivate </w:t>
      </w:r>
      <w:r w:rsidRPr="00E537D3">
        <w:rPr>
          <w:b/>
          <w:iCs/>
          <w:sz w:val="22"/>
          <w:u w:val="single"/>
        </w:rPr>
        <w:t>m</w:t>
      </w:r>
      <w:r w:rsidRPr="00E537D3">
        <w:rPr>
          <w:sz w:val="22"/>
          <w:u w:val="single"/>
        </w:rPr>
        <w:t xml:space="preserve">ilitary </w:t>
      </w:r>
      <w:r w:rsidRPr="00E537D3">
        <w:rPr>
          <w:b/>
          <w:iCs/>
          <w:sz w:val="22"/>
          <w:u w:val="single"/>
        </w:rPr>
        <w:t>c</w:t>
      </w:r>
      <w:r w:rsidRPr="00E537D3">
        <w:rPr>
          <w:sz w:val="22"/>
          <w:u w:val="single"/>
        </w:rPr>
        <w:t>ontractor</w:t>
      </w:r>
      <w:r w:rsidRPr="00E537D3">
        <w:rPr>
          <w:b/>
          <w:iCs/>
          <w:sz w:val="22"/>
          <w:u w:val="single"/>
        </w:rPr>
        <w:t>s</w:t>
      </w:r>
      <w:r w:rsidRPr="00E537D3">
        <w:rPr>
          <w:sz w:val="22"/>
          <w:u w:val="single"/>
        </w:rPr>
        <w:t xml:space="preserve">, and the diffusion of </w:t>
      </w:r>
      <w:r w:rsidRPr="00E537D3">
        <w:rPr>
          <w:b/>
          <w:iCs/>
          <w:sz w:val="22"/>
          <w:u w:val="single"/>
        </w:rPr>
        <w:t>network</w:t>
      </w:r>
      <w:r w:rsidRPr="00E537D3">
        <w:rPr>
          <w:sz w:val="22"/>
          <w:u w:val="single"/>
        </w:rPr>
        <w:t xml:space="preserve"> and </w:t>
      </w:r>
      <w:r w:rsidRPr="00E537D3">
        <w:rPr>
          <w:b/>
          <w:iCs/>
          <w:sz w:val="22"/>
          <w:u w:val="single"/>
        </w:rPr>
        <w:t>technological</w:t>
      </w:r>
      <w:r w:rsidRPr="00E537D3">
        <w:rPr>
          <w:sz w:val="22"/>
          <w:u w:val="single"/>
        </w:rPr>
        <w:t xml:space="preserve"> warfare</w:t>
      </w:r>
      <w:r w:rsidRPr="00E537D3">
        <w:rPr>
          <w:sz w:val="16"/>
        </w:rPr>
        <w:t xml:space="preserve"> (Duffield 2001). These </w:t>
      </w:r>
      <w:r w:rsidRPr="00E537D3">
        <w:rPr>
          <w:sz w:val="22"/>
          <w:u w:val="single"/>
        </w:rPr>
        <w:t xml:space="preserve">developments, while heterogeneous in source and character, constituted </w:t>
      </w:r>
      <w:r w:rsidRPr="00E537D3">
        <w:rPr>
          <w:b/>
          <w:iCs/>
          <w:sz w:val="22"/>
          <w:u w:val="single"/>
        </w:rPr>
        <w:t>new modes</w:t>
      </w:r>
      <w:r w:rsidRPr="00E537D3">
        <w:rPr>
          <w:sz w:val="22"/>
          <w:u w:val="single"/>
        </w:rPr>
        <w:t xml:space="preserve"> of expenditure that promoted the rise of new conflicts and processes wars</w:t>
      </w:r>
      <w:r w:rsidRPr="00E537D3">
        <w:rPr>
          <w:sz w:val="16"/>
        </w:rPr>
        <w:t xml:space="preserve">. Even </w:t>
      </w:r>
      <w:r w:rsidRPr="00E537D3">
        <w:rPr>
          <w:sz w:val="22"/>
          <w:u w:val="single"/>
        </w:rPr>
        <w:t>this process</w:t>
      </w:r>
      <w:r w:rsidRPr="00E537D3">
        <w:rPr>
          <w:sz w:val="16"/>
        </w:rPr>
        <w:t xml:space="preserve">, however, </w:t>
      </w:r>
      <w:r w:rsidRPr="00E537D3">
        <w:rPr>
          <w:sz w:val="22"/>
          <w:u w:val="single"/>
        </w:rPr>
        <w:t xml:space="preserve">becomes linked to the accumulating dynamics of luxurious war, as low-intensity conflicts slowly </w:t>
      </w:r>
      <w:r w:rsidRPr="00E537D3">
        <w:rPr>
          <w:b/>
          <w:iCs/>
          <w:sz w:val="22"/>
          <w:u w:val="single"/>
        </w:rPr>
        <w:t>integrate</w:t>
      </w:r>
      <w:r w:rsidRPr="00E537D3">
        <w:rPr>
          <w:sz w:val="22"/>
          <w:u w:val="single"/>
        </w:rPr>
        <w:t xml:space="preserve"> into the functioning of the global economic system</w:t>
      </w:r>
      <w:r w:rsidRPr="00E537D3">
        <w:rPr>
          <w:sz w:val="16"/>
        </w:rPr>
        <w:t xml:space="preserve">. Indeed, a number of </w:t>
      </w:r>
      <w:r w:rsidRPr="00E537D3">
        <w:rPr>
          <w:sz w:val="22"/>
          <w:u w:val="single"/>
        </w:rPr>
        <w:t>subterranean economies</w:t>
      </w:r>
      <w:r w:rsidRPr="00E537D3">
        <w:rPr>
          <w:sz w:val="16"/>
        </w:rPr>
        <w:t xml:space="preserve"> (</w:t>
      </w:r>
      <w:r w:rsidRPr="00E537D3">
        <w:rPr>
          <w:sz w:val="22"/>
          <w:u w:val="single"/>
        </w:rPr>
        <w:t>or</w:t>
      </w:r>
      <w:r w:rsidRPr="00E537D3">
        <w:rPr>
          <w:sz w:val="16"/>
        </w:rPr>
        <w:t xml:space="preserve">, in Bataille’s sense, </w:t>
      </w:r>
      <w:r w:rsidRPr="00E537D3">
        <w:rPr>
          <w:sz w:val="22"/>
          <w:u w:val="single"/>
        </w:rPr>
        <w:t>restricted economies</w:t>
      </w:r>
      <w:r w:rsidRPr="00E537D3">
        <w:rPr>
          <w:sz w:val="16"/>
        </w:rPr>
        <w:t xml:space="preserve">) </w:t>
      </w:r>
      <w:r w:rsidRPr="00E537D3">
        <w:rPr>
          <w:b/>
          <w:iCs/>
          <w:sz w:val="22"/>
          <w:u w:val="single"/>
        </w:rPr>
        <w:t>thrive</w:t>
      </w:r>
      <w:r w:rsidRPr="00E537D3">
        <w:rPr>
          <w:sz w:val="22"/>
          <w:u w:val="single"/>
        </w:rPr>
        <w:t xml:space="preserve"> on these developments</w:t>
      </w:r>
      <w:r w:rsidRPr="00E537D3">
        <w:rPr>
          <w:sz w:val="16"/>
        </w:rPr>
        <w:t xml:space="preserve"> (Kaldor 2006). In this case, </w:t>
      </w:r>
      <w:r w:rsidRPr="00E537D3">
        <w:rPr>
          <w:sz w:val="22"/>
          <w:u w:val="single"/>
        </w:rPr>
        <w:t>the link between war and the process of accumulation is largely unremarkable</w:t>
      </w:r>
      <w:r w:rsidRPr="00E537D3">
        <w:rPr>
          <w:sz w:val="16"/>
        </w:rPr>
        <w:t xml:space="preserve">. </w:t>
      </w:r>
      <w:r w:rsidRPr="00E537D3">
        <w:rPr>
          <w:sz w:val="22"/>
          <w:u w:val="single"/>
        </w:rPr>
        <w:t xml:space="preserve">Rather than expending in war, the </w:t>
      </w:r>
      <w:r w:rsidRPr="00E537D3">
        <w:rPr>
          <w:b/>
          <w:iCs/>
          <w:sz w:val="22"/>
          <w:u w:val="single"/>
        </w:rPr>
        <w:t>investment</w:t>
      </w:r>
      <w:r w:rsidRPr="00E537D3">
        <w:rPr>
          <w:sz w:val="22"/>
          <w:u w:val="single"/>
        </w:rPr>
        <w:t xml:space="preserve"> in war becomes </w:t>
      </w:r>
      <w:r w:rsidRPr="00E537D3">
        <w:rPr>
          <w:b/>
          <w:iCs/>
          <w:sz w:val="22"/>
          <w:u w:val="single"/>
        </w:rPr>
        <w:t>profitable</w:t>
      </w:r>
      <w:r w:rsidRPr="00E537D3">
        <w:rPr>
          <w:sz w:val="22"/>
          <w:u w:val="single"/>
        </w:rPr>
        <w:t>, linked to the very capacity of states to grow.</w:t>
      </w:r>
      <w:r w:rsidRPr="00E537D3">
        <w:rPr>
          <w:sz w:val="16"/>
        </w:rPr>
        <w:t xml:space="preserve"> However, </w:t>
      </w:r>
      <w:r w:rsidRPr="00E537D3">
        <w:rPr>
          <w:sz w:val="22"/>
          <w:u w:val="single"/>
        </w:rPr>
        <w:t>the excesses generated by such a system</w:t>
      </w:r>
      <w:r w:rsidRPr="00E537D3">
        <w:rPr>
          <w:sz w:val="16"/>
        </w:rPr>
        <w:t xml:space="preserve"> – </w:t>
      </w:r>
      <w:r w:rsidRPr="00E537D3">
        <w:rPr>
          <w:sz w:val="22"/>
          <w:u w:val="single"/>
        </w:rPr>
        <w:t xml:space="preserve">pockets of </w:t>
      </w:r>
      <w:r w:rsidRPr="00E537D3">
        <w:rPr>
          <w:b/>
          <w:iCs/>
          <w:sz w:val="22"/>
          <w:u w:val="single"/>
        </w:rPr>
        <w:t>armed resistance</w:t>
      </w:r>
      <w:r w:rsidRPr="00E537D3">
        <w:rPr>
          <w:sz w:val="22"/>
          <w:u w:val="single"/>
        </w:rPr>
        <w:t xml:space="preserve">, </w:t>
      </w:r>
      <w:r w:rsidRPr="00E537D3">
        <w:rPr>
          <w:b/>
          <w:iCs/>
          <w:sz w:val="22"/>
          <w:u w:val="single"/>
        </w:rPr>
        <w:t>insurgency</w:t>
      </w:r>
      <w:r w:rsidRPr="00E537D3">
        <w:rPr>
          <w:sz w:val="22"/>
          <w:u w:val="single"/>
        </w:rPr>
        <w:t xml:space="preserve">, </w:t>
      </w:r>
      <w:r w:rsidRPr="00E537D3">
        <w:rPr>
          <w:b/>
          <w:iCs/>
          <w:sz w:val="22"/>
          <w:u w:val="single"/>
        </w:rPr>
        <w:t>unanticipated consequences</w:t>
      </w:r>
      <w:r w:rsidRPr="00E537D3">
        <w:rPr>
          <w:sz w:val="22"/>
          <w:u w:val="single"/>
        </w:rPr>
        <w:t xml:space="preserve"> of the growth of global militaries</w:t>
      </w:r>
      <w:r w:rsidRPr="00E537D3">
        <w:rPr>
          <w:sz w:val="16"/>
        </w:rPr>
        <w:t xml:space="preserve"> – also </w:t>
      </w:r>
      <w:r w:rsidRPr="00E537D3">
        <w:rPr>
          <w:sz w:val="22"/>
          <w:u w:val="single"/>
        </w:rPr>
        <w:t xml:space="preserve">create </w:t>
      </w:r>
      <w:r w:rsidRPr="00E537D3">
        <w:rPr>
          <w:b/>
          <w:iCs/>
          <w:sz w:val="22"/>
          <w:u w:val="single"/>
        </w:rPr>
        <w:t>new outlets</w:t>
      </w:r>
      <w:r w:rsidRPr="00E537D3">
        <w:rPr>
          <w:sz w:val="22"/>
          <w:u w:val="single"/>
        </w:rPr>
        <w:t xml:space="preserve"> for expenditure often inciting greater involvement by Western militaries</w:t>
      </w:r>
      <w:r w:rsidRPr="00E537D3">
        <w:rPr>
          <w:sz w:val="16"/>
        </w:rPr>
        <w:t xml:space="preserve"> (Graham 2011; Duffield 2002). </w:t>
      </w:r>
      <w:r w:rsidRPr="00E537D3">
        <w:rPr>
          <w:sz w:val="22"/>
          <w:u w:val="single"/>
        </w:rPr>
        <w:t xml:space="preserve">Military expenditure thus integrates with economic life, encouraging the proliferation of </w:t>
      </w:r>
      <w:r w:rsidRPr="00E537D3">
        <w:rPr>
          <w:b/>
          <w:iCs/>
          <w:sz w:val="22"/>
          <w:u w:val="single"/>
        </w:rPr>
        <w:t>military force</w:t>
      </w:r>
      <w:r w:rsidRPr="00E537D3">
        <w:rPr>
          <w:sz w:val="22"/>
          <w:u w:val="single"/>
        </w:rPr>
        <w:t xml:space="preserve">, </w:t>
      </w:r>
      <w:r w:rsidRPr="00E537D3">
        <w:rPr>
          <w:b/>
          <w:iCs/>
          <w:sz w:val="22"/>
          <w:u w:val="single"/>
        </w:rPr>
        <w:t>technology</w:t>
      </w:r>
      <w:r w:rsidRPr="00E537D3">
        <w:rPr>
          <w:sz w:val="22"/>
          <w:u w:val="single"/>
        </w:rPr>
        <w:t xml:space="preserve">, and </w:t>
      </w:r>
      <w:r w:rsidRPr="00E537D3">
        <w:rPr>
          <w:b/>
          <w:iCs/>
          <w:sz w:val="22"/>
          <w:u w:val="single"/>
        </w:rPr>
        <w:t>new types of conflict</w:t>
      </w:r>
      <w:r w:rsidRPr="00E537D3">
        <w:rPr>
          <w:sz w:val="22"/>
          <w:u w:val="single"/>
        </w:rPr>
        <w:t>.</w:t>
      </w:r>
      <w:r w:rsidRPr="00E537D3">
        <w:rPr>
          <w:sz w:val="16"/>
        </w:rPr>
        <w:t xml:space="preserve"> </w:t>
      </w:r>
      <w:r w:rsidRPr="00E537D3">
        <w:rPr>
          <w:sz w:val="22"/>
          <w:u w:val="single"/>
        </w:rPr>
        <w:t>These</w:t>
      </w:r>
      <w:r w:rsidRPr="00E537D3">
        <w:rPr>
          <w:sz w:val="16"/>
        </w:rPr>
        <w:t xml:space="preserve">, in turn, occasionally </w:t>
      </w:r>
      <w:r w:rsidRPr="00E537D3">
        <w:rPr>
          <w:sz w:val="22"/>
          <w:u w:val="single"/>
        </w:rPr>
        <w:t>induce other forms of expenditure in the form of military intervention</w:t>
      </w:r>
      <w:r w:rsidRPr="00E537D3">
        <w:rPr>
          <w:sz w:val="16"/>
        </w:rPr>
        <w:t xml:space="preserve">. In this sense, </w:t>
      </w:r>
      <w:r w:rsidRPr="00E537D3">
        <w:rPr>
          <w:sz w:val="22"/>
          <w:u w:val="single"/>
        </w:rPr>
        <w:t>the</w:t>
      </w:r>
      <w:r w:rsidRPr="00E537D3">
        <w:rPr>
          <w:sz w:val="16"/>
        </w:rPr>
        <w:t xml:space="preserve"> apparent </w:t>
      </w:r>
      <w:r w:rsidRPr="00E537D3">
        <w:rPr>
          <w:sz w:val="22"/>
          <w:u w:val="single"/>
        </w:rPr>
        <w:t>costliness of contemporary wars such as Iraq may be read as a symptom of luxurious war rather than as a strategic blunder</w:t>
      </w:r>
      <w:r w:rsidRPr="00E537D3">
        <w:rPr>
          <w:sz w:val="16"/>
        </w:rPr>
        <w:t xml:space="preserve"> (Stiglitz 2008). The </w:t>
      </w:r>
      <w:r w:rsidRPr="00E537D3">
        <w:rPr>
          <w:sz w:val="22"/>
          <w:u w:val="single"/>
        </w:rPr>
        <w:t>growth of ‘riskless’ war</w:t>
      </w:r>
      <w:r w:rsidRPr="00E537D3">
        <w:rPr>
          <w:sz w:val="16"/>
        </w:rPr>
        <w:t xml:space="preserve"> also </w:t>
      </w:r>
      <w:r w:rsidRPr="00E537D3">
        <w:rPr>
          <w:sz w:val="22"/>
          <w:u w:val="single"/>
        </w:rPr>
        <w:t>conforms to the structure of luxurious war.</w:t>
      </w:r>
      <w:r w:rsidRPr="00E537D3">
        <w:rPr>
          <w:sz w:val="16"/>
        </w:rPr>
        <w:t xml:space="preserve"> </w:t>
      </w:r>
      <w:r w:rsidRPr="00E537D3">
        <w:rPr>
          <w:sz w:val="22"/>
          <w:u w:val="single"/>
        </w:rPr>
        <w:t>Riskless war</w:t>
      </w:r>
      <w:r w:rsidRPr="00E537D3">
        <w:rPr>
          <w:sz w:val="16"/>
        </w:rPr>
        <w:t xml:space="preserve"> takes a number of forms from </w:t>
      </w:r>
      <w:r w:rsidRPr="00E537D3">
        <w:rPr>
          <w:sz w:val="22"/>
          <w:u w:val="single"/>
        </w:rPr>
        <w:t>emphasiz</w:t>
      </w:r>
      <w:r w:rsidRPr="00E537D3">
        <w:rPr>
          <w:sz w:val="16"/>
        </w:rPr>
        <w:t xml:space="preserve">ing </w:t>
      </w:r>
      <w:r w:rsidRPr="00E537D3">
        <w:rPr>
          <w:sz w:val="22"/>
          <w:u w:val="single"/>
        </w:rPr>
        <w:t>network-centric war</w:t>
      </w:r>
      <w:r w:rsidRPr="00E537D3">
        <w:rPr>
          <w:sz w:val="16"/>
        </w:rPr>
        <w:t xml:space="preserve">, </w:t>
      </w:r>
      <w:r w:rsidRPr="00E537D3">
        <w:rPr>
          <w:b/>
          <w:iCs/>
          <w:sz w:val="22"/>
          <w:u w:val="single"/>
        </w:rPr>
        <w:t>unmanned</w:t>
      </w:r>
      <w:r w:rsidRPr="00E537D3">
        <w:rPr>
          <w:sz w:val="16"/>
        </w:rPr>
        <w:t xml:space="preserve"> aerial </w:t>
      </w:r>
      <w:r w:rsidRPr="00E537D3">
        <w:rPr>
          <w:b/>
          <w:iCs/>
          <w:sz w:val="22"/>
          <w:u w:val="single"/>
        </w:rPr>
        <w:t>vehicles</w:t>
      </w:r>
      <w:r w:rsidRPr="00E537D3">
        <w:rPr>
          <w:sz w:val="16"/>
        </w:rPr>
        <w:t xml:space="preserve">, </w:t>
      </w:r>
      <w:r w:rsidRPr="00E537D3">
        <w:rPr>
          <w:b/>
          <w:iCs/>
          <w:sz w:val="22"/>
          <w:u w:val="single"/>
        </w:rPr>
        <w:t>precision munitions</w:t>
      </w:r>
      <w:r w:rsidRPr="00E537D3">
        <w:rPr>
          <w:sz w:val="16"/>
        </w:rPr>
        <w:t xml:space="preserve">, </w:t>
      </w:r>
      <w:r w:rsidRPr="00E537D3">
        <w:rPr>
          <w:sz w:val="22"/>
          <w:u w:val="single"/>
        </w:rPr>
        <w:t xml:space="preserve">and </w:t>
      </w:r>
      <w:r w:rsidRPr="00E537D3">
        <w:rPr>
          <w:b/>
          <w:iCs/>
          <w:sz w:val="22"/>
          <w:u w:val="single"/>
        </w:rPr>
        <w:t>enhanced targeting</w:t>
      </w:r>
      <w:r w:rsidRPr="00E537D3">
        <w:rPr>
          <w:sz w:val="22"/>
          <w:u w:val="single"/>
        </w:rPr>
        <w:t xml:space="preserve"> devices</w:t>
      </w:r>
      <w:r w:rsidRPr="00E537D3">
        <w:rPr>
          <w:sz w:val="16"/>
        </w:rPr>
        <w:t xml:space="preserve"> (Bousquet 2010; Duffield 2002). While on the surface this concept has the ethical merit of minimizing the casualties of armed conflict, there is little evidence to support this claim (Shaw 2005). Moreover, </w:t>
      </w:r>
      <w:r w:rsidRPr="00E537D3">
        <w:rPr>
          <w:sz w:val="22"/>
          <w:u w:val="single"/>
        </w:rPr>
        <w:t>the ethical commitments involved in this form of war come into conflict when the ‘risk-free’ means of warfare end up repeatedly endangering human life</w:t>
      </w:r>
      <w:r w:rsidRPr="00E537D3">
        <w:rPr>
          <w:sz w:val="16"/>
        </w:rPr>
        <w:t xml:space="preserve">. As Patricia Owens (2003) has demonstrated, the normalization of collateral violence and the distribution of risk in ‘riskless’ war are decidedly uneven. However, for Bataille, </w:t>
      </w:r>
      <w:r w:rsidRPr="00E537D3">
        <w:rPr>
          <w:sz w:val="22"/>
          <w:u w:val="single"/>
        </w:rPr>
        <w:t>the ‘productive’ orientation of luxurious war masks this effect, both because war’s productivity renders such violence insensible and because ‘riskless’ war merely displaces the expenditure of war into new forms.</w:t>
      </w:r>
      <w:r w:rsidRPr="00E537D3">
        <w:rPr>
          <w:sz w:val="16"/>
        </w:rPr>
        <w:t xml:space="preserve"> Moreover, ‘</w:t>
      </w:r>
      <w:r w:rsidRPr="00E537D3">
        <w:rPr>
          <w:sz w:val="22"/>
          <w:u w:val="single"/>
        </w:rPr>
        <w:t xml:space="preserve">risklessness’ reveals the </w:t>
      </w:r>
      <w:r w:rsidRPr="00E537D3">
        <w:rPr>
          <w:b/>
          <w:iCs/>
          <w:sz w:val="22"/>
          <w:u w:val="single"/>
        </w:rPr>
        <w:t>libidinal</w:t>
      </w:r>
      <w:r w:rsidRPr="00E537D3">
        <w:rPr>
          <w:sz w:val="22"/>
          <w:u w:val="single"/>
        </w:rPr>
        <w:t xml:space="preserve"> investment in luxurious war because the very effort to abolish ‘risk’ implies the need to improve the </w:t>
      </w:r>
      <w:r w:rsidRPr="00E537D3">
        <w:rPr>
          <w:b/>
          <w:iCs/>
          <w:sz w:val="22"/>
          <w:u w:val="single"/>
        </w:rPr>
        <w:t>productivity</w:t>
      </w:r>
      <w:r w:rsidRPr="00E537D3">
        <w:rPr>
          <w:sz w:val="22"/>
          <w:u w:val="single"/>
        </w:rPr>
        <w:t xml:space="preserve"> of war, to extend war into </w:t>
      </w:r>
      <w:r w:rsidRPr="00E537D3">
        <w:rPr>
          <w:b/>
          <w:iCs/>
          <w:sz w:val="22"/>
          <w:u w:val="single"/>
        </w:rPr>
        <w:t>new domains</w:t>
      </w:r>
      <w:r w:rsidRPr="00E537D3">
        <w:rPr>
          <w:sz w:val="22"/>
          <w:u w:val="single"/>
        </w:rPr>
        <w:t>.</w:t>
      </w:r>
      <w:r w:rsidRPr="00E537D3">
        <w:rPr>
          <w:sz w:val="16"/>
        </w:rPr>
        <w:t xml:space="preserve"> In other words, ‘</w:t>
      </w:r>
      <w:r w:rsidRPr="00E537D3">
        <w:rPr>
          <w:sz w:val="22"/>
          <w:u w:val="single"/>
        </w:rPr>
        <w:t>riskless’ war strengthens the attachment to war while expending excess into the process of reducing ‘risk.</w:t>
      </w:r>
      <w:r w:rsidRPr="00E537D3">
        <w:rPr>
          <w:sz w:val="16"/>
        </w:rPr>
        <w:t xml:space="preserve">’ This </w:t>
      </w:r>
      <w:r w:rsidRPr="00E537D3">
        <w:rPr>
          <w:sz w:val="22"/>
          <w:u w:val="single"/>
        </w:rPr>
        <w:t>reduction of ‘risk’</w:t>
      </w:r>
      <w:r w:rsidRPr="00E537D3">
        <w:rPr>
          <w:sz w:val="16"/>
        </w:rPr>
        <w:t xml:space="preserve"> </w:t>
      </w:r>
      <w:r w:rsidRPr="00E537D3">
        <w:rPr>
          <w:b/>
          <w:iCs/>
          <w:sz w:val="22"/>
          <w:u w:val="single"/>
        </w:rPr>
        <w:t>paradoxically</w:t>
      </w:r>
      <w:r w:rsidRPr="00E537D3">
        <w:rPr>
          <w:sz w:val="22"/>
          <w:u w:val="single"/>
        </w:rPr>
        <w:t xml:space="preserve"> enhances the ‘utility’ of war, as the damages of war become increasingly peripheral. </w:t>
      </w:r>
      <w:r w:rsidRPr="00E537D3">
        <w:rPr>
          <w:sz w:val="16"/>
        </w:rPr>
        <w:t>In this way, ‘</w:t>
      </w:r>
      <w:r w:rsidRPr="00E537D3">
        <w:rPr>
          <w:sz w:val="22"/>
          <w:u w:val="single"/>
        </w:rPr>
        <w:t>riskless’ forms of war deployed in humanitarian and military situations transform ‘</w:t>
      </w:r>
      <w:r w:rsidRPr="00E537D3">
        <w:rPr>
          <w:b/>
          <w:iCs/>
          <w:sz w:val="22"/>
          <w:u w:val="single"/>
        </w:rPr>
        <w:t>accidents</w:t>
      </w:r>
      <w:r w:rsidRPr="00E537D3">
        <w:rPr>
          <w:sz w:val="22"/>
          <w:u w:val="single"/>
        </w:rPr>
        <w:t>,’ ‘</w:t>
      </w:r>
      <w:r w:rsidRPr="00E537D3">
        <w:rPr>
          <w:b/>
          <w:iCs/>
          <w:sz w:val="22"/>
          <w:u w:val="single"/>
        </w:rPr>
        <w:t>misuses</w:t>
      </w:r>
      <w:r w:rsidRPr="00E537D3">
        <w:rPr>
          <w:sz w:val="22"/>
          <w:u w:val="single"/>
        </w:rPr>
        <w:t>,’ or even ‘</w:t>
      </w:r>
      <w:r w:rsidRPr="00E537D3">
        <w:rPr>
          <w:b/>
          <w:iCs/>
          <w:sz w:val="22"/>
          <w:u w:val="single"/>
        </w:rPr>
        <w:t>uses’</w:t>
      </w:r>
      <w:r w:rsidRPr="00E537D3">
        <w:rPr>
          <w:sz w:val="22"/>
          <w:u w:val="single"/>
        </w:rPr>
        <w:t xml:space="preserve"> of </w:t>
      </w:r>
      <w:r w:rsidRPr="00E537D3">
        <w:rPr>
          <w:b/>
          <w:iCs/>
          <w:sz w:val="22"/>
          <w:u w:val="single"/>
        </w:rPr>
        <w:t>violent tech</w:t>
      </w:r>
      <w:r w:rsidRPr="00E537D3">
        <w:rPr>
          <w:sz w:val="22"/>
          <w:u w:val="single"/>
        </w:rPr>
        <w:t>nology into an acceptable element of freer less-violent global society while simultaneously enhancing the attractiveness of war as a solution to political problems.</w:t>
      </w:r>
      <w:r w:rsidRPr="00E537D3">
        <w:rPr>
          <w:sz w:val="16"/>
        </w:rPr>
        <w:t xml:space="preserve"> (Owens 2003). In the end, </w:t>
      </w:r>
      <w:r w:rsidRPr="00E537D3">
        <w:rPr>
          <w:sz w:val="22"/>
          <w:u w:val="single"/>
        </w:rPr>
        <w:t xml:space="preserve">the tremendous energies expended in rendering war ‘riskless’ simply </w:t>
      </w:r>
      <w:r w:rsidRPr="00E537D3">
        <w:rPr>
          <w:b/>
          <w:iCs/>
          <w:sz w:val="22"/>
          <w:u w:val="single"/>
        </w:rPr>
        <w:t>displace</w:t>
      </w:r>
      <w:r w:rsidRPr="00E537D3">
        <w:rPr>
          <w:sz w:val="22"/>
          <w:u w:val="single"/>
        </w:rPr>
        <w:t xml:space="preserve"> and </w:t>
      </w:r>
      <w:r w:rsidRPr="00E537D3">
        <w:rPr>
          <w:b/>
          <w:iCs/>
          <w:sz w:val="22"/>
          <w:u w:val="single"/>
        </w:rPr>
        <w:t>conceal</w:t>
      </w:r>
      <w:r w:rsidRPr="00E537D3">
        <w:rPr>
          <w:sz w:val="22"/>
          <w:u w:val="single"/>
        </w:rPr>
        <w:t xml:space="preserve"> the expenditures of war. </w:t>
      </w:r>
      <w:r w:rsidRPr="00E537D3">
        <w:rPr>
          <w:sz w:val="16"/>
        </w:rPr>
        <w:t xml:space="preserve">This </w:t>
      </w:r>
      <w:r w:rsidRPr="00E537D3">
        <w:rPr>
          <w:sz w:val="22"/>
          <w:u w:val="single"/>
        </w:rPr>
        <w:t>connects to another aspect of luxurious war</w:t>
      </w:r>
      <w:r w:rsidRPr="00E537D3">
        <w:rPr>
          <w:sz w:val="16"/>
        </w:rPr>
        <w:t xml:space="preserve">: </w:t>
      </w:r>
      <w:r w:rsidRPr="00E537D3">
        <w:rPr>
          <w:b/>
          <w:iCs/>
          <w:sz w:val="22"/>
          <w:u w:val="single"/>
        </w:rPr>
        <w:t>its carelessness</w:t>
      </w:r>
      <w:r w:rsidRPr="00E537D3">
        <w:rPr>
          <w:sz w:val="16"/>
        </w:rPr>
        <w:t xml:space="preserve">. Many discussions of contemporary war focus on the role of precision weaponry and the efficient calibration of new technology (Bousquet 2010). As Judith Butler (2010) has pointed out, this ‘precision’ only matters for particular lives that count. </w:t>
      </w:r>
      <w:r w:rsidRPr="00E537D3">
        <w:rPr>
          <w:sz w:val="22"/>
          <w:u w:val="single"/>
        </w:rPr>
        <w:t>The ‘precision’ of the technics of war is thus complemented by a ‘carelessness’ with respect to the deployment of precision technology. This distribution is certainly organized, but it nonetheless renders only particular lives as intelligible or worthy-of-care</w:t>
      </w:r>
      <w:r w:rsidRPr="00E537D3">
        <w:rPr>
          <w:sz w:val="16"/>
        </w:rPr>
        <w:t xml:space="preserve"> (Kaag and Kaufman 2009). </w:t>
      </w:r>
      <w:r w:rsidRPr="00E537D3">
        <w:rPr>
          <w:sz w:val="22"/>
          <w:u w:val="single"/>
        </w:rPr>
        <w:t>This attenuation follows closely Bataille’s description of the dangers of a war that disavows excess in two ways.</w:t>
      </w:r>
      <w:r w:rsidRPr="00E537D3">
        <w:rPr>
          <w:sz w:val="16"/>
        </w:rPr>
        <w:t xml:space="preserve"> On the one hand, </w:t>
      </w:r>
      <w:r w:rsidRPr="00E537D3">
        <w:rPr>
          <w:sz w:val="22"/>
          <w:u w:val="single"/>
        </w:rPr>
        <w:t>the tremendous expenditure on technology</w:t>
      </w:r>
      <w:r w:rsidRPr="00E537D3">
        <w:rPr>
          <w:sz w:val="16"/>
        </w:rPr>
        <w:t>, which was referred to above</w:t>
      </w:r>
      <w:r w:rsidRPr="00E537D3">
        <w:rPr>
          <w:sz w:val="22"/>
          <w:u w:val="single"/>
        </w:rPr>
        <w:t xml:space="preserve">, is used to </w:t>
      </w:r>
      <w:r w:rsidRPr="00E537D3">
        <w:rPr>
          <w:b/>
          <w:iCs/>
          <w:sz w:val="22"/>
          <w:u w:val="single"/>
        </w:rPr>
        <w:t>refine</w:t>
      </w:r>
      <w:r w:rsidRPr="00E537D3">
        <w:rPr>
          <w:sz w:val="22"/>
          <w:u w:val="single"/>
        </w:rPr>
        <w:t xml:space="preserve"> and </w:t>
      </w:r>
      <w:r w:rsidRPr="00E537D3">
        <w:rPr>
          <w:b/>
          <w:iCs/>
          <w:sz w:val="22"/>
          <w:u w:val="single"/>
        </w:rPr>
        <w:t>miniaturize</w:t>
      </w:r>
      <w:r w:rsidRPr="00E537D3">
        <w:rPr>
          <w:sz w:val="22"/>
          <w:u w:val="single"/>
        </w:rPr>
        <w:t xml:space="preserve"> the destructive capacity of weaponry</w:t>
      </w:r>
      <w:r w:rsidRPr="00E537D3">
        <w:rPr>
          <w:sz w:val="16"/>
        </w:rPr>
        <w:t xml:space="preserve">. On the other hand, </w:t>
      </w:r>
      <w:r w:rsidRPr="00E537D3">
        <w:rPr>
          <w:sz w:val="22"/>
          <w:u w:val="single"/>
        </w:rPr>
        <w:t>the elimination of expenditure in war also reduces the attentiveness to the horizon of war since the ‘precision’ of technology supposedly resolves these discrepancies.</w:t>
      </w:r>
      <w:r w:rsidRPr="00E537D3">
        <w:rPr>
          <w:sz w:val="16"/>
        </w:rPr>
        <w:t xml:space="preserve"> Consequently, </w:t>
      </w:r>
      <w:r w:rsidRPr="00E537D3">
        <w:rPr>
          <w:sz w:val="22"/>
          <w:u w:val="single"/>
        </w:rPr>
        <w:t>‘carelessness’ expands as a dimension of war and the very omnipresence of ‘</w:t>
      </w:r>
      <w:r w:rsidRPr="00E537D3">
        <w:rPr>
          <w:b/>
          <w:iCs/>
          <w:sz w:val="22"/>
          <w:u w:val="single"/>
        </w:rPr>
        <w:t>precise’</w:t>
      </w:r>
      <w:r w:rsidRPr="00E537D3">
        <w:rPr>
          <w:sz w:val="22"/>
          <w:u w:val="single"/>
        </w:rPr>
        <w:t xml:space="preserve"> methods of warfare produces new forms of </w:t>
      </w:r>
      <w:r w:rsidRPr="00E537D3">
        <w:rPr>
          <w:b/>
          <w:iCs/>
          <w:sz w:val="22"/>
          <w:u w:val="single"/>
        </w:rPr>
        <w:t>anxiety</w:t>
      </w:r>
      <w:r w:rsidRPr="00E537D3">
        <w:rPr>
          <w:sz w:val="22"/>
          <w:u w:val="single"/>
        </w:rPr>
        <w:t xml:space="preserve">, </w:t>
      </w:r>
      <w:r w:rsidRPr="00E537D3">
        <w:rPr>
          <w:b/>
          <w:iCs/>
          <w:sz w:val="22"/>
          <w:u w:val="single"/>
        </w:rPr>
        <w:t>fear</w:t>
      </w:r>
      <w:r w:rsidRPr="00E537D3">
        <w:rPr>
          <w:sz w:val="22"/>
          <w:u w:val="single"/>
        </w:rPr>
        <w:t xml:space="preserve">, and political </w:t>
      </w:r>
      <w:r w:rsidRPr="00E537D3">
        <w:rPr>
          <w:b/>
          <w:iCs/>
          <w:sz w:val="22"/>
          <w:u w:val="single"/>
        </w:rPr>
        <w:t>conflict</w:t>
      </w:r>
      <w:r w:rsidRPr="00E537D3">
        <w:rPr>
          <w:sz w:val="22"/>
          <w:u w:val="single"/>
        </w:rPr>
        <w:t xml:space="preserve">. </w:t>
      </w:r>
      <w:r w:rsidRPr="00E537D3">
        <w:rPr>
          <w:sz w:val="16"/>
        </w:rPr>
        <w:t xml:space="preserve">In effect, </w:t>
      </w:r>
      <w:r w:rsidRPr="00E537D3">
        <w:rPr>
          <w:sz w:val="22"/>
          <w:u w:val="single"/>
        </w:rPr>
        <w:t xml:space="preserve">this </w:t>
      </w:r>
      <w:r w:rsidRPr="00E537D3">
        <w:rPr>
          <w:b/>
          <w:iCs/>
          <w:sz w:val="22"/>
          <w:u w:val="single"/>
        </w:rPr>
        <w:t>militarizes</w:t>
      </w:r>
      <w:r w:rsidRPr="00E537D3">
        <w:rPr>
          <w:sz w:val="22"/>
          <w:u w:val="single"/>
        </w:rPr>
        <w:t xml:space="preserve"> the public sphere</w:t>
      </w:r>
      <w:r w:rsidRPr="00E537D3">
        <w:rPr>
          <w:sz w:val="16"/>
        </w:rPr>
        <w:t xml:space="preserve"> (Jabri 2006) </w:t>
      </w:r>
      <w:r w:rsidRPr="00E537D3">
        <w:rPr>
          <w:sz w:val="22"/>
          <w:u w:val="single"/>
        </w:rPr>
        <w:t xml:space="preserve">because the scope of luxurious war includes new domains of political life from disaster relief efforts to routine police efforts </w:t>
      </w:r>
      <w:r w:rsidRPr="00E537D3">
        <w:rPr>
          <w:sz w:val="16"/>
        </w:rPr>
        <w:t xml:space="preserve">(Duffield 2002). In this way, </w:t>
      </w:r>
      <w:r w:rsidRPr="00E537D3">
        <w:rPr>
          <w:sz w:val="22"/>
          <w:u w:val="single"/>
        </w:rPr>
        <w:t xml:space="preserve">the expenditure of war becomes a central feature of political life as the domains of military practice </w:t>
      </w:r>
      <w:r w:rsidRPr="00E537D3">
        <w:rPr>
          <w:b/>
          <w:iCs/>
          <w:sz w:val="22"/>
          <w:u w:val="single"/>
        </w:rPr>
        <w:t>permeate</w:t>
      </w:r>
      <w:r w:rsidRPr="00E537D3">
        <w:rPr>
          <w:sz w:val="22"/>
          <w:u w:val="single"/>
        </w:rPr>
        <w:t xml:space="preserve"> both traditional armed forces operations and humanitarian efforts. These</w:t>
      </w:r>
      <w:r w:rsidRPr="00E537D3">
        <w:rPr>
          <w:sz w:val="16"/>
        </w:rPr>
        <w:t xml:space="preserve"> three </w:t>
      </w:r>
      <w:r w:rsidRPr="00E537D3">
        <w:rPr>
          <w:sz w:val="22"/>
          <w:u w:val="single"/>
        </w:rPr>
        <w:t>developments</w:t>
      </w:r>
      <w:r w:rsidRPr="00E537D3">
        <w:rPr>
          <w:sz w:val="16"/>
        </w:rPr>
        <w:t xml:space="preserve"> (the diffusion, risklessness, and carelessness of war) </w:t>
      </w:r>
      <w:r w:rsidRPr="00E537D3">
        <w:rPr>
          <w:sz w:val="22"/>
          <w:u w:val="single"/>
        </w:rPr>
        <w:t>are</w:t>
      </w:r>
      <w:r w:rsidRPr="00E537D3">
        <w:rPr>
          <w:sz w:val="16"/>
        </w:rPr>
        <w:t xml:space="preserve"> </w:t>
      </w:r>
      <w:r w:rsidRPr="00E537D3">
        <w:rPr>
          <w:sz w:val="22"/>
          <w:u w:val="single"/>
        </w:rPr>
        <w:t xml:space="preserve">products of the </w:t>
      </w:r>
      <w:r w:rsidRPr="00E537D3">
        <w:rPr>
          <w:b/>
          <w:iCs/>
          <w:sz w:val="22"/>
          <w:u w:val="single"/>
        </w:rPr>
        <w:t>transformation of war</w:t>
      </w:r>
      <w:r w:rsidRPr="00E537D3">
        <w:rPr>
          <w:sz w:val="22"/>
          <w:u w:val="single"/>
        </w:rPr>
        <w:t xml:space="preserve"> into an </w:t>
      </w:r>
      <w:r w:rsidRPr="00E537D3">
        <w:rPr>
          <w:b/>
          <w:iCs/>
          <w:sz w:val="22"/>
          <w:u w:val="single"/>
        </w:rPr>
        <w:t>accumulative</w:t>
      </w:r>
      <w:r w:rsidRPr="00E537D3">
        <w:rPr>
          <w:sz w:val="22"/>
          <w:u w:val="single"/>
        </w:rPr>
        <w:t xml:space="preserve"> activity.</w:t>
      </w:r>
      <w:r w:rsidRPr="00E537D3">
        <w:rPr>
          <w:sz w:val="16"/>
        </w:rPr>
        <w:t xml:space="preserve"> While </w:t>
      </w:r>
      <w:r w:rsidRPr="00E537D3">
        <w:rPr>
          <w:sz w:val="22"/>
          <w:u w:val="single"/>
        </w:rPr>
        <w:t>luxurious war</w:t>
      </w:r>
      <w:r w:rsidRPr="00E537D3">
        <w:rPr>
          <w:sz w:val="16"/>
        </w:rPr>
        <w:t xml:space="preserve"> clearly engenders new conflicts, ethical uncertainties, and militarized terrains, it also </w:t>
      </w:r>
      <w:r w:rsidRPr="00E537D3">
        <w:rPr>
          <w:sz w:val="22"/>
          <w:u w:val="single"/>
        </w:rPr>
        <w:t>spurs</w:t>
      </w:r>
      <w:r w:rsidRPr="00E537D3">
        <w:rPr>
          <w:sz w:val="16"/>
        </w:rPr>
        <w:t xml:space="preserve"> the </w:t>
      </w:r>
      <w:r w:rsidRPr="00E537D3">
        <w:rPr>
          <w:sz w:val="22"/>
          <w:u w:val="single"/>
        </w:rPr>
        <w:t xml:space="preserve">creation of </w:t>
      </w:r>
      <w:r w:rsidRPr="00E537D3">
        <w:rPr>
          <w:b/>
          <w:iCs/>
          <w:sz w:val="22"/>
          <w:u w:val="single"/>
        </w:rPr>
        <w:t>new forms</w:t>
      </w:r>
      <w:r w:rsidRPr="00E537D3">
        <w:rPr>
          <w:sz w:val="22"/>
          <w:u w:val="single"/>
        </w:rPr>
        <w:t xml:space="preserve"> of </w:t>
      </w:r>
      <w:r w:rsidRPr="00E537D3">
        <w:rPr>
          <w:b/>
          <w:iCs/>
          <w:sz w:val="22"/>
          <w:u w:val="single"/>
        </w:rPr>
        <w:t>political governance</w:t>
      </w:r>
      <w:r w:rsidRPr="00E537D3">
        <w:rPr>
          <w:sz w:val="16"/>
        </w:rPr>
        <w:t xml:space="preserve">. The Responsibility to Protect is one example of a form of governance that surfaces within this horizon of luxurious war. </w:t>
      </w:r>
      <w:r w:rsidRPr="00E537D3">
        <w:rPr>
          <w:sz w:val="22"/>
          <w:u w:val="single"/>
        </w:rPr>
        <w:t xml:space="preserve">The Responsibility to Protect is a cluster of axioms that </w:t>
      </w:r>
      <w:r w:rsidRPr="00E537D3">
        <w:rPr>
          <w:b/>
          <w:iCs/>
          <w:sz w:val="22"/>
          <w:u w:val="single"/>
        </w:rPr>
        <w:t>invoke</w:t>
      </w:r>
      <w:r w:rsidRPr="00E537D3">
        <w:rPr>
          <w:sz w:val="22"/>
          <w:u w:val="single"/>
        </w:rPr>
        <w:t xml:space="preserve">, </w:t>
      </w:r>
      <w:r w:rsidRPr="00E537D3">
        <w:rPr>
          <w:b/>
          <w:iCs/>
          <w:sz w:val="22"/>
          <w:u w:val="single"/>
        </w:rPr>
        <w:t>reify</w:t>
      </w:r>
      <w:r w:rsidRPr="00E537D3">
        <w:rPr>
          <w:sz w:val="22"/>
          <w:u w:val="single"/>
        </w:rPr>
        <w:t xml:space="preserve">, </w:t>
      </w:r>
      <w:r w:rsidRPr="00E537D3">
        <w:rPr>
          <w:b/>
          <w:iCs/>
          <w:sz w:val="22"/>
          <w:u w:val="single"/>
        </w:rPr>
        <w:t>extend</w:t>
      </w:r>
      <w:r w:rsidRPr="00E537D3">
        <w:rPr>
          <w:sz w:val="22"/>
          <w:u w:val="single"/>
        </w:rPr>
        <w:t xml:space="preserve">, and </w:t>
      </w:r>
      <w:r w:rsidRPr="00E537D3">
        <w:rPr>
          <w:b/>
          <w:iCs/>
          <w:sz w:val="22"/>
          <w:u w:val="single"/>
        </w:rPr>
        <w:t>augment flows</w:t>
      </w:r>
      <w:r w:rsidRPr="00E537D3">
        <w:rPr>
          <w:sz w:val="22"/>
          <w:u w:val="single"/>
        </w:rPr>
        <w:t xml:space="preserve"> of luxurious war in relation to humanitarianism</w:t>
      </w:r>
      <w:r w:rsidRPr="00E537D3">
        <w:rPr>
          <w:sz w:val="16"/>
        </w:rPr>
        <w:t>. The dynamics of luxurious war therefore structure the protocols, norms, and mandates of the Responsibility to Protect and, consequently, luxurious war delimits the efficacy of international humanitarianism.</w:t>
      </w:r>
    </w:p>
    <w:p w14:paraId="493D241B" w14:textId="77777777" w:rsidR="00E537D3" w:rsidRPr="00E537D3" w:rsidRDefault="00E537D3" w:rsidP="00E537D3">
      <w:pPr>
        <w:rPr>
          <w:sz w:val="16"/>
        </w:rPr>
      </w:pPr>
    </w:p>
    <w:p w14:paraId="499EF8AC" w14:textId="77777777" w:rsidR="00E537D3" w:rsidRPr="00E537D3" w:rsidRDefault="00E537D3" w:rsidP="00E537D3">
      <w:pPr>
        <w:keepNext/>
        <w:keepLines/>
        <w:spacing w:before="200"/>
        <w:outlineLvl w:val="3"/>
        <w:rPr>
          <w:rFonts w:eastAsiaTheme="majorEastAsia" w:cstheme="majorBidi"/>
          <w:b/>
          <w:iCs/>
          <w:sz w:val="22"/>
        </w:rPr>
      </w:pPr>
      <w:r w:rsidRPr="00E537D3">
        <w:rPr>
          <w:rFonts w:eastAsiaTheme="majorEastAsia" w:cstheme="majorBidi"/>
          <w:b/>
          <w:iCs/>
          <w:sz w:val="22"/>
        </w:rPr>
        <w:t xml:space="preserve">Nation states organize themselves in terms of axioms to maximize accumulation from conflict – this process normalizes warfare as a constant experience of the political economy rendering all political life obsolete if it fails to succumb to the axiomatic standard of productivity </w:t>
      </w:r>
    </w:p>
    <w:p w14:paraId="72B6C8A8" w14:textId="77777777" w:rsidR="00E537D3" w:rsidRPr="00E537D3" w:rsidRDefault="00E537D3" w:rsidP="00E537D3">
      <w:r w:rsidRPr="00E537D3">
        <w:rPr>
          <w:b/>
          <w:bCs/>
          <w:sz w:val="22"/>
        </w:rPr>
        <w:t xml:space="preserve">Meiches ’13 – </w:t>
      </w:r>
      <w:r w:rsidRPr="00E537D3">
        <w:rPr>
          <w:sz w:val="22"/>
        </w:rPr>
        <w:t xml:space="preserve">Benjamin, Department of Political Science @ Johns Hopkins University, (“The Responsibility to Protect and luxurious war”, pp.227-233, http://www.tandfonline.com/loi/rcss20) – sel </w:t>
      </w:r>
    </w:p>
    <w:p w14:paraId="693CBDA1" w14:textId="77777777" w:rsidR="00E537D3" w:rsidRPr="00E537D3" w:rsidRDefault="00E537D3" w:rsidP="00E537D3">
      <w:pPr>
        <w:rPr>
          <w:sz w:val="16"/>
        </w:rPr>
      </w:pPr>
      <w:r w:rsidRPr="00E537D3">
        <w:rPr>
          <w:sz w:val="16"/>
        </w:rPr>
        <w:t xml:space="preserve">Axiomatic responsibility While Bataille offers valuable insights into the contingent evolution of warfare, he does not thoroughly discuss how this evolution implicates efforts to govern war. In this regard, Deleuze and Guattari’s development of the concept of the axiomatic, which they describe as a mode of governance emerging in response to the flux and indeterminacy of global politics, provides a complement to Bataille’s theory of war. </w:t>
      </w:r>
      <w:r w:rsidRPr="00E537D3">
        <w:rPr>
          <w:sz w:val="22"/>
          <w:u w:val="single"/>
        </w:rPr>
        <w:t xml:space="preserve">The axiomatic explains how the choppiness of luxurious war shapes the paradigm of </w:t>
      </w:r>
      <w:r w:rsidRPr="00E537D3">
        <w:rPr>
          <w:b/>
          <w:iCs/>
          <w:sz w:val="22"/>
          <w:u w:val="single"/>
        </w:rPr>
        <w:t>global governance</w:t>
      </w:r>
      <w:r w:rsidRPr="00E537D3">
        <w:rPr>
          <w:sz w:val="16"/>
        </w:rPr>
        <w:t xml:space="preserve">. For Deleuze and Guattari (1986, 454), </w:t>
      </w:r>
      <w:r w:rsidRPr="00E537D3">
        <w:rPr>
          <w:sz w:val="22"/>
          <w:u w:val="single"/>
        </w:rPr>
        <w:t xml:space="preserve">an axiomatic ‘deals directly with purely </w:t>
      </w:r>
      <w:r w:rsidRPr="00E537D3">
        <w:rPr>
          <w:b/>
          <w:iCs/>
          <w:sz w:val="22"/>
          <w:u w:val="single"/>
        </w:rPr>
        <w:t>functional elements</w:t>
      </w:r>
      <w:r w:rsidRPr="00E537D3">
        <w:rPr>
          <w:sz w:val="22"/>
          <w:u w:val="single"/>
        </w:rPr>
        <w:t xml:space="preserve"> and relations whose nature is not specified, and which are immediately realized in highly varied domains simultaneously</w:t>
      </w:r>
      <w:r w:rsidRPr="00E537D3">
        <w:rPr>
          <w:sz w:val="16"/>
        </w:rPr>
        <w:t xml:space="preserve">.’ In contrast, </w:t>
      </w:r>
      <w:r w:rsidRPr="00E537D3">
        <w:rPr>
          <w:sz w:val="22"/>
          <w:u w:val="single"/>
        </w:rPr>
        <w:t xml:space="preserve">classical conceptions of sovereignty depend on a notion of </w:t>
      </w:r>
      <w:r w:rsidRPr="00E537D3">
        <w:rPr>
          <w:b/>
          <w:iCs/>
          <w:sz w:val="22"/>
          <w:u w:val="single"/>
        </w:rPr>
        <w:t>transcendent authority</w:t>
      </w:r>
      <w:r w:rsidRPr="00E537D3">
        <w:rPr>
          <w:sz w:val="22"/>
          <w:u w:val="single"/>
        </w:rPr>
        <w:t>, which ‘</w:t>
      </w:r>
      <w:r w:rsidRPr="00E537D3">
        <w:rPr>
          <w:b/>
          <w:iCs/>
          <w:sz w:val="22"/>
          <w:u w:val="single"/>
        </w:rPr>
        <w:t>overcodes’</w:t>
      </w:r>
      <w:r w:rsidRPr="00E537D3">
        <w:rPr>
          <w:sz w:val="22"/>
          <w:u w:val="single"/>
        </w:rPr>
        <w:t xml:space="preserve"> the activities ongoing within the boundaries of the state</w:t>
      </w:r>
      <w:r w:rsidRPr="00E537D3">
        <w:rPr>
          <w:sz w:val="16"/>
        </w:rPr>
        <w:t xml:space="preserve">. </w:t>
      </w:r>
      <w:r w:rsidRPr="00E537D3">
        <w:rPr>
          <w:sz w:val="22"/>
          <w:u w:val="single"/>
        </w:rPr>
        <w:t xml:space="preserve">The Responsibility to Protect’s move away from the classic articulation of </w:t>
      </w:r>
      <w:r w:rsidRPr="00E537D3">
        <w:rPr>
          <w:b/>
          <w:iCs/>
          <w:sz w:val="22"/>
          <w:u w:val="single"/>
        </w:rPr>
        <w:t>sovereignty</w:t>
      </w:r>
      <w:r w:rsidRPr="00E537D3">
        <w:rPr>
          <w:sz w:val="22"/>
          <w:u w:val="single"/>
        </w:rPr>
        <w:t xml:space="preserve"> already alludes to its </w:t>
      </w:r>
      <w:r w:rsidRPr="00E537D3">
        <w:rPr>
          <w:b/>
          <w:iCs/>
          <w:sz w:val="22"/>
          <w:u w:val="single"/>
        </w:rPr>
        <w:t>axiomatic</w:t>
      </w:r>
      <w:r w:rsidRPr="00E537D3">
        <w:rPr>
          <w:sz w:val="22"/>
          <w:u w:val="single"/>
        </w:rPr>
        <w:t xml:space="preserve"> character</w:t>
      </w:r>
      <w:r w:rsidRPr="00E537D3">
        <w:rPr>
          <w:sz w:val="16"/>
        </w:rPr>
        <w:t xml:space="preserve">. Indeed, read as an axiomatic, </w:t>
      </w:r>
      <w:r w:rsidRPr="00E537D3">
        <w:rPr>
          <w:sz w:val="22"/>
          <w:u w:val="single"/>
        </w:rPr>
        <w:t>the Responsibility to Protect consists</w:t>
      </w:r>
      <w:r w:rsidRPr="00E537D3">
        <w:rPr>
          <w:sz w:val="16"/>
        </w:rPr>
        <w:t xml:space="preserve"> largely </w:t>
      </w:r>
      <w:r w:rsidRPr="00E537D3">
        <w:rPr>
          <w:sz w:val="22"/>
          <w:u w:val="single"/>
        </w:rPr>
        <w:t xml:space="preserve">of a series of axioms that describe specific </w:t>
      </w:r>
      <w:r w:rsidRPr="00E537D3">
        <w:rPr>
          <w:b/>
          <w:iCs/>
          <w:sz w:val="22"/>
          <w:u w:val="single"/>
        </w:rPr>
        <w:t>functions</w:t>
      </w:r>
      <w:r w:rsidRPr="00E537D3">
        <w:rPr>
          <w:sz w:val="22"/>
          <w:u w:val="single"/>
        </w:rPr>
        <w:t xml:space="preserve">, </w:t>
      </w:r>
      <w:r w:rsidRPr="00E537D3">
        <w:rPr>
          <w:b/>
          <w:iCs/>
          <w:sz w:val="22"/>
          <w:u w:val="single"/>
        </w:rPr>
        <w:t>regulations</w:t>
      </w:r>
      <w:r w:rsidRPr="00E537D3">
        <w:rPr>
          <w:sz w:val="22"/>
          <w:u w:val="single"/>
        </w:rPr>
        <w:t xml:space="preserve">, or </w:t>
      </w:r>
      <w:r w:rsidRPr="00E537D3">
        <w:rPr>
          <w:b/>
          <w:iCs/>
          <w:sz w:val="22"/>
          <w:u w:val="single"/>
        </w:rPr>
        <w:t>protocols</w:t>
      </w:r>
      <w:r w:rsidRPr="00E537D3">
        <w:rPr>
          <w:sz w:val="22"/>
          <w:u w:val="single"/>
        </w:rPr>
        <w:t xml:space="preserve"> that determine whether or not a state respects its population. </w:t>
      </w:r>
      <w:r w:rsidRPr="00E537D3">
        <w:rPr>
          <w:sz w:val="16"/>
        </w:rPr>
        <w:t xml:space="preserve">In general, the </w:t>
      </w:r>
      <w:r w:rsidRPr="00E537D3">
        <w:rPr>
          <w:sz w:val="22"/>
          <w:u w:val="single"/>
        </w:rPr>
        <w:t>axioms</w:t>
      </w:r>
      <w:r w:rsidRPr="00E537D3">
        <w:rPr>
          <w:sz w:val="16"/>
        </w:rPr>
        <w:t xml:space="preserve"> of the Responsibility to Protect </w:t>
      </w:r>
      <w:r w:rsidRPr="00E537D3">
        <w:rPr>
          <w:sz w:val="22"/>
          <w:u w:val="single"/>
        </w:rPr>
        <w:t>attempt to govern the excesses and swerves of luxurious war</w:t>
      </w:r>
      <w:r w:rsidRPr="00E537D3">
        <w:rPr>
          <w:sz w:val="16"/>
        </w:rPr>
        <w:t xml:space="preserve">. In doing so, </w:t>
      </w:r>
      <w:r w:rsidRPr="00E537D3">
        <w:rPr>
          <w:sz w:val="22"/>
          <w:u w:val="single"/>
        </w:rPr>
        <w:t>they repress the expenditure of this excess</w:t>
      </w:r>
      <w:r w:rsidRPr="00E537D3">
        <w:rPr>
          <w:sz w:val="16"/>
        </w:rPr>
        <w:t xml:space="preserve">, </w:t>
      </w:r>
      <w:r w:rsidRPr="00E537D3">
        <w:rPr>
          <w:sz w:val="22"/>
          <w:u w:val="single"/>
        </w:rPr>
        <w:t xml:space="preserve">which returns in the form of haphazard military </w:t>
      </w:r>
      <w:r w:rsidRPr="00E537D3">
        <w:rPr>
          <w:b/>
          <w:iCs/>
          <w:sz w:val="22"/>
          <w:u w:val="single"/>
        </w:rPr>
        <w:t>expenditure</w:t>
      </w:r>
      <w:r w:rsidRPr="00E537D3">
        <w:rPr>
          <w:sz w:val="16"/>
        </w:rPr>
        <w:t xml:space="preserve">. For example, </w:t>
      </w:r>
      <w:r w:rsidRPr="00E537D3">
        <w:rPr>
          <w:sz w:val="22"/>
          <w:u w:val="single"/>
        </w:rPr>
        <w:t>many advocates</w:t>
      </w:r>
      <w:r w:rsidRPr="00E537D3">
        <w:rPr>
          <w:sz w:val="16"/>
        </w:rPr>
        <w:t xml:space="preserve"> of the Responsibility to Protect d</w:t>
      </w:r>
      <w:r w:rsidRPr="00E537D3">
        <w:rPr>
          <w:sz w:val="22"/>
          <w:u w:val="single"/>
        </w:rPr>
        <w:t>ecry the indeterminate status of the doctrine as a failure of international governance</w:t>
      </w:r>
      <w:r w:rsidRPr="00E537D3">
        <w:rPr>
          <w:sz w:val="16"/>
        </w:rPr>
        <w:t>. However</w:t>
      </w:r>
      <w:r w:rsidRPr="00E537D3">
        <w:rPr>
          <w:sz w:val="22"/>
          <w:u w:val="single"/>
        </w:rPr>
        <w:t xml:space="preserve">, the very indeterminacy of the Responsibility to Protect reflects the </w:t>
      </w:r>
      <w:r w:rsidRPr="00E537D3">
        <w:rPr>
          <w:b/>
          <w:iCs/>
          <w:sz w:val="22"/>
          <w:u w:val="single"/>
        </w:rPr>
        <w:t>choppy</w:t>
      </w:r>
      <w:r w:rsidRPr="00E537D3">
        <w:rPr>
          <w:sz w:val="22"/>
          <w:u w:val="single"/>
        </w:rPr>
        <w:t xml:space="preserve">, </w:t>
      </w:r>
      <w:r w:rsidRPr="00E537D3">
        <w:rPr>
          <w:b/>
          <w:iCs/>
          <w:sz w:val="22"/>
          <w:u w:val="single"/>
        </w:rPr>
        <w:t>haphazard</w:t>
      </w:r>
      <w:r w:rsidRPr="00E537D3">
        <w:rPr>
          <w:sz w:val="22"/>
          <w:u w:val="single"/>
        </w:rPr>
        <w:t xml:space="preserve">, and </w:t>
      </w:r>
      <w:r w:rsidRPr="00E537D3">
        <w:rPr>
          <w:b/>
          <w:iCs/>
          <w:sz w:val="22"/>
          <w:u w:val="single"/>
        </w:rPr>
        <w:t>situational tendencies</w:t>
      </w:r>
      <w:r w:rsidRPr="00E537D3">
        <w:rPr>
          <w:sz w:val="22"/>
          <w:u w:val="single"/>
        </w:rPr>
        <w:t xml:space="preserve"> of luxurious war</w:t>
      </w:r>
      <w:r w:rsidRPr="00E537D3">
        <w:rPr>
          <w:sz w:val="16"/>
        </w:rPr>
        <w:t xml:space="preserve">. Moreover, </w:t>
      </w:r>
      <w:r w:rsidRPr="00E537D3">
        <w:rPr>
          <w:sz w:val="22"/>
          <w:u w:val="single"/>
        </w:rPr>
        <w:t>the indeterminacy</w:t>
      </w:r>
      <w:r w:rsidRPr="00E537D3">
        <w:rPr>
          <w:sz w:val="16"/>
        </w:rPr>
        <w:t xml:space="preserve"> of the Responsibility to Protect </w:t>
      </w:r>
      <w:r w:rsidRPr="00E537D3">
        <w:rPr>
          <w:sz w:val="22"/>
          <w:u w:val="single"/>
        </w:rPr>
        <w:t>enables the provisional application of military power in response to emergent conflicts</w:t>
      </w:r>
      <w:r w:rsidRPr="00E537D3">
        <w:rPr>
          <w:sz w:val="16"/>
        </w:rPr>
        <w:t xml:space="preserve">. </w:t>
      </w:r>
      <w:r w:rsidRPr="00E537D3">
        <w:rPr>
          <w:sz w:val="22"/>
          <w:u w:val="single"/>
        </w:rPr>
        <w:t>The Responsibility to Protect thus responds to the dissemination and multiplication of low intensity conflict via military expenditure.</w:t>
      </w:r>
      <w:r w:rsidRPr="00E537D3">
        <w:rPr>
          <w:sz w:val="16"/>
        </w:rPr>
        <w:t xml:space="preserve"> The </w:t>
      </w:r>
      <w:r w:rsidRPr="00E537D3">
        <w:rPr>
          <w:sz w:val="22"/>
          <w:u w:val="single"/>
        </w:rPr>
        <w:t xml:space="preserve">incipient character of conflicts within luxurious war is thus mirrored in the </w:t>
      </w:r>
      <w:r w:rsidRPr="00E537D3">
        <w:rPr>
          <w:b/>
          <w:iCs/>
          <w:sz w:val="22"/>
          <w:u w:val="single"/>
        </w:rPr>
        <w:t>conditional endorsement</w:t>
      </w:r>
      <w:r w:rsidRPr="00E537D3">
        <w:rPr>
          <w:sz w:val="22"/>
          <w:u w:val="single"/>
        </w:rPr>
        <w:t xml:space="preserve"> of military action</w:t>
      </w:r>
      <w:r w:rsidRPr="00E537D3">
        <w:rPr>
          <w:sz w:val="16"/>
        </w:rPr>
        <w:t xml:space="preserve"> by the Responsibility to Protect. In this way, </w:t>
      </w:r>
      <w:r w:rsidRPr="00E537D3">
        <w:rPr>
          <w:sz w:val="22"/>
          <w:u w:val="single"/>
        </w:rPr>
        <w:t>the</w:t>
      </w:r>
      <w:r w:rsidRPr="00E537D3">
        <w:rPr>
          <w:sz w:val="16"/>
        </w:rPr>
        <w:t xml:space="preserve"> apparent </w:t>
      </w:r>
      <w:r w:rsidRPr="00E537D3">
        <w:rPr>
          <w:sz w:val="22"/>
          <w:u w:val="single"/>
        </w:rPr>
        <w:t>indeterminacy</w:t>
      </w:r>
      <w:r w:rsidRPr="00E537D3">
        <w:rPr>
          <w:sz w:val="16"/>
        </w:rPr>
        <w:t xml:space="preserve"> of the Responsibility to Protect </w:t>
      </w:r>
      <w:r w:rsidRPr="00E537D3">
        <w:rPr>
          <w:sz w:val="22"/>
          <w:u w:val="single"/>
        </w:rPr>
        <w:t>is an expression of the mode of political response suited to luxurious war.</w:t>
      </w:r>
      <w:r w:rsidRPr="00E537D3">
        <w:rPr>
          <w:sz w:val="16"/>
        </w:rPr>
        <w:t xml:space="preserve"> For example, while France and Russia have both been criticized for abusing the indeterminacy of the Responsibility to Protect in their respectively threatened and actualized military interventions into Myanmar and Georgia (Bellamy 2010), this critique fails to recognize that in both these contexts the ambiguity of the Responsibility to Protect enabled military expenditure as a technique of global governance. Furthermore, both an </w:t>
      </w:r>
      <w:r w:rsidRPr="00E537D3">
        <w:rPr>
          <w:sz w:val="22"/>
          <w:u w:val="single"/>
        </w:rPr>
        <w:t xml:space="preserve">emergent conflict and the process of military intervention are </w:t>
      </w:r>
      <w:r w:rsidRPr="00E537D3">
        <w:rPr>
          <w:b/>
          <w:iCs/>
          <w:sz w:val="22"/>
          <w:u w:val="single"/>
        </w:rPr>
        <w:t>manifestations</w:t>
      </w:r>
      <w:r w:rsidRPr="00E537D3">
        <w:rPr>
          <w:sz w:val="22"/>
          <w:u w:val="single"/>
        </w:rPr>
        <w:t xml:space="preserve"> of luxurious war because the deployment of military force is a mode of </w:t>
      </w:r>
      <w:r w:rsidRPr="00E537D3">
        <w:rPr>
          <w:b/>
          <w:iCs/>
          <w:sz w:val="22"/>
          <w:u w:val="single"/>
        </w:rPr>
        <w:t>expenditure</w:t>
      </w:r>
      <w:r w:rsidRPr="00E537D3">
        <w:rPr>
          <w:sz w:val="22"/>
          <w:u w:val="single"/>
        </w:rPr>
        <w:t>, which serves to dampen or inhibit the expenditure ongoing in a political conflict.</w:t>
      </w:r>
      <w:r w:rsidRPr="00E537D3">
        <w:rPr>
          <w:sz w:val="16"/>
        </w:rPr>
        <w:t xml:space="preserve"> </w:t>
      </w:r>
      <w:r w:rsidRPr="00E537D3">
        <w:rPr>
          <w:sz w:val="22"/>
          <w:u w:val="single"/>
        </w:rPr>
        <w:t>Military action</w:t>
      </w:r>
      <w:r w:rsidRPr="00E537D3">
        <w:rPr>
          <w:sz w:val="16"/>
        </w:rPr>
        <w:t xml:space="preserve"> under the Responsibility to Protect thus conforms to the structure of luxurious war, which </w:t>
      </w:r>
      <w:r w:rsidRPr="00E537D3">
        <w:rPr>
          <w:sz w:val="22"/>
          <w:u w:val="single"/>
        </w:rPr>
        <w:t xml:space="preserve">turns expenditure into a mechanism for </w:t>
      </w:r>
      <w:r w:rsidRPr="00E537D3">
        <w:rPr>
          <w:b/>
          <w:iCs/>
          <w:sz w:val="22"/>
          <w:u w:val="single"/>
        </w:rPr>
        <w:t>accumulation</w:t>
      </w:r>
      <w:r w:rsidRPr="00E537D3">
        <w:rPr>
          <w:sz w:val="16"/>
        </w:rPr>
        <w:t xml:space="preserve">. In this sense, the Responsibility to Protect takes up luxurious war as its key problematic, but at the same time reinforces the dynamics of luxurious war. Consequently, the debate centered on political authority misses how the axioms of the Responsibility to Protect normalize conditions of luxurious war via the indeterminate, decentralized, and open-ended character of the doctrine.14 </w:t>
      </w:r>
      <w:r w:rsidRPr="00E537D3">
        <w:rPr>
          <w:sz w:val="22"/>
          <w:u w:val="single"/>
        </w:rPr>
        <w:t>When the ICISS</w:t>
      </w:r>
      <w:r w:rsidRPr="00E537D3">
        <w:rPr>
          <w:sz w:val="16"/>
        </w:rPr>
        <w:t xml:space="preserve"> (2001, 1) </w:t>
      </w:r>
      <w:r w:rsidRPr="00E537D3">
        <w:rPr>
          <w:sz w:val="22"/>
          <w:u w:val="single"/>
        </w:rPr>
        <w:t xml:space="preserve">released its initial report on the </w:t>
      </w:r>
      <w:r w:rsidRPr="00E537D3">
        <w:rPr>
          <w:b/>
          <w:iCs/>
          <w:sz w:val="22"/>
          <w:u w:val="single"/>
        </w:rPr>
        <w:t>R</w:t>
      </w:r>
      <w:r w:rsidRPr="00E537D3">
        <w:rPr>
          <w:sz w:val="22"/>
          <w:u w:val="single"/>
        </w:rPr>
        <w:t xml:space="preserve">esponsibility </w:t>
      </w:r>
      <w:r w:rsidRPr="00E537D3">
        <w:rPr>
          <w:b/>
          <w:iCs/>
          <w:sz w:val="22"/>
          <w:u w:val="single"/>
        </w:rPr>
        <w:t>t</w:t>
      </w:r>
      <w:r w:rsidRPr="00E537D3">
        <w:rPr>
          <w:sz w:val="22"/>
          <w:u w:val="single"/>
        </w:rPr>
        <w:t xml:space="preserve">o </w:t>
      </w:r>
      <w:r w:rsidRPr="00E537D3">
        <w:rPr>
          <w:b/>
          <w:iCs/>
          <w:sz w:val="22"/>
          <w:u w:val="single"/>
        </w:rPr>
        <w:t>P</w:t>
      </w:r>
      <w:r w:rsidRPr="00E537D3">
        <w:rPr>
          <w:sz w:val="22"/>
          <w:u w:val="single"/>
        </w:rPr>
        <w:t>rotect</w:t>
      </w:r>
      <w:r w:rsidRPr="00E537D3">
        <w:rPr>
          <w:sz w:val="16"/>
        </w:rPr>
        <w:t xml:space="preserve"> in 2001, </w:t>
      </w:r>
      <w:r w:rsidRPr="00E537D3">
        <w:rPr>
          <w:sz w:val="22"/>
          <w:u w:val="single"/>
        </w:rPr>
        <w:t xml:space="preserve">the commission clarified that the report was intended to redress ‘the full horror of inaction’ in contexts such as the </w:t>
      </w:r>
      <w:r w:rsidRPr="00E537D3">
        <w:rPr>
          <w:b/>
          <w:iCs/>
          <w:sz w:val="22"/>
          <w:u w:val="single"/>
        </w:rPr>
        <w:t>Rwanda</w:t>
      </w:r>
      <w:r w:rsidRPr="00E537D3">
        <w:rPr>
          <w:sz w:val="22"/>
          <w:u w:val="single"/>
        </w:rPr>
        <w:t xml:space="preserve">, </w:t>
      </w:r>
      <w:r w:rsidRPr="00E537D3">
        <w:rPr>
          <w:b/>
          <w:iCs/>
          <w:sz w:val="22"/>
          <w:u w:val="single"/>
        </w:rPr>
        <w:t>Bosnia</w:t>
      </w:r>
      <w:r w:rsidRPr="00E537D3">
        <w:rPr>
          <w:sz w:val="22"/>
          <w:u w:val="single"/>
        </w:rPr>
        <w:t xml:space="preserve">, and </w:t>
      </w:r>
      <w:r w:rsidRPr="00E537D3">
        <w:rPr>
          <w:b/>
          <w:iCs/>
          <w:sz w:val="22"/>
          <w:u w:val="single"/>
        </w:rPr>
        <w:t>Somalia</w:t>
      </w:r>
      <w:r w:rsidRPr="00E537D3">
        <w:rPr>
          <w:sz w:val="16"/>
        </w:rPr>
        <w:t xml:space="preserve">.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derived many of its central concepts from the work of Francis Deng</w:t>
      </w:r>
      <w:r w:rsidRPr="00E537D3">
        <w:rPr>
          <w:sz w:val="16"/>
        </w:rPr>
        <w:t xml:space="preserve"> (1996, xi) </w:t>
      </w:r>
      <w:r w:rsidRPr="00E537D3">
        <w:rPr>
          <w:sz w:val="22"/>
          <w:u w:val="single"/>
        </w:rPr>
        <w:t xml:space="preserve">who argued, ‘the notion of sovereignty must be put to work and </w:t>
      </w:r>
      <w:r w:rsidRPr="00E537D3">
        <w:rPr>
          <w:b/>
          <w:iCs/>
          <w:sz w:val="22"/>
          <w:u w:val="single"/>
        </w:rPr>
        <w:t>reaffirmed</w:t>
      </w:r>
      <w:r w:rsidRPr="00E537D3">
        <w:rPr>
          <w:sz w:val="22"/>
          <w:u w:val="single"/>
        </w:rPr>
        <w:t xml:space="preserve"> to meet the challenges of the times in accordance with accepted standards of </w:t>
      </w:r>
      <w:r w:rsidRPr="00E537D3">
        <w:rPr>
          <w:b/>
          <w:iCs/>
          <w:sz w:val="22"/>
          <w:u w:val="single"/>
        </w:rPr>
        <w:t>human dignity’</w:t>
      </w:r>
      <w:r w:rsidRPr="00E537D3">
        <w:rPr>
          <w:sz w:val="16"/>
        </w:rPr>
        <w:t xml:space="preserve"> (see also Orford 2011, 5–17). For Deng, the post-World War II system began a slow erosion of national sovereignty, which compromised many conflict management efforts. </w:t>
      </w:r>
      <w:r w:rsidRPr="00E537D3">
        <w:rPr>
          <w:sz w:val="22"/>
          <w:u w:val="single"/>
        </w:rPr>
        <w:t xml:space="preserve">By characterizing sovereignty as a </w:t>
      </w:r>
      <w:r w:rsidRPr="00E537D3">
        <w:rPr>
          <w:b/>
          <w:iCs/>
          <w:sz w:val="22"/>
          <w:u w:val="single"/>
        </w:rPr>
        <w:t>positive obligation</w:t>
      </w:r>
      <w:r w:rsidRPr="00E537D3">
        <w:rPr>
          <w:sz w:val="16"/>
        </w:rPr>
        <w:t xml:space="preserve">, </w:t>
      </w:r>
      <w:r w:rsidRPr="00E537D3">
        <w:rPr>
          <w:sz w:val="22"/>
          <w:u w:val="single"/>
        </w:rPr>
        <w:t>Deng</w:t>
      </w:r>
      <w:r w:rsidRPr="00E537D3">
        <w:rPr>
          <w:sz w:val="16"/>
        </w:rPr>
        <w:t xml:space="preserve"> (1996, 33) </w:t>
      </w:r>
      <w:r w:rsidRPr="00E537D3">
        <w:rPr>
          <w:sz w:val="22"/>
          <w:u w:val="single"/>
        </w:rPr>
        <w:t xml:space="preserve">claimed that any ‘government that allows its citizens to </w:t>
      </w:r>
      <w:r w:rsidRPr="00E537D3">
        <w:rPr>
          <w:b/>
          <w:iCs/>
          <w:sz w:val="22"/>
          <w:u w:val="single"/>
        </w:rPr>
        <w:t>suffer in a vacuum</w:t>
      </w:r>
      <w:r w:rsidRPr="00E537D3">
        <w:rPr>
          <w:sz w:val="22"/>
          <w:u w:val="single"/>
        </w:rPr>
        <w:t xml:space="preserve"> of responsibility for moral leadership cannot claim sovereignty in an effort to keep the outside world from stepping in to offer protection</w:t>
      </w:r>
      <w:r w:rsidRPr="00E537D3">
        <w:rPr>
          <w:sz w:val="16"/>
        </w:rPr>
        <w:t xml:space="preserve">.’ Deng’s work referenced a series of struggles, initiated by Dag Hammarskjöld, to expand the executive powers of the United Nations in order to address conflicts surfacing in the wake of decolonization (Orford 2011). This debate challenged the accepted understanding of sovereignty and placed the question of global political authority at the center of international dialog. The ICISS report appropriated Deng's work in refashioning responsibility as the cornerstone of sovereignty (Orford 2011). While the release of the ICISS report was eclipsed by 11 September 2001, the report resurfaced at the 2005 United Nations World Summit, which affirmed the principle that ‘each individual State has the responsibility to protects its populations from genocide, war crimes, ethnic cleansing and crimes against humanity,’ and continued by stating that ‘the international community should, as appropriate, encourage and help States to exercise this responsibility’ (United Nations General Assembly 2005). Most recently, the Responsibility to Protect appeared in Security Council Resolution 1073, which reiterated ‘the responsibility of the Libyan authorities to protect the Libyan population and reaffirming that parties to armed conflicts bear the primary responsibility to take all feasible steps to ensure the protection of civilians’ (United Nations Security Council 2011). The current ‘status’ of the Responsibility to Protect is difficult to locate precisely (Bellamy 2011). While the concept was widely endorsed at the United Nations, there have been few interventions based explicitly on the principles of the Responsibility to Protect. In many cases, uses of the Responsibility to Protect have been criticized as inconsistent with the normative vision of the doctrine (Bellamy 2011; Evans 2008). </w:t>
      </w:r>
      <w:r w:rsidRPr="00E537D3">
        <w:rPr>
          <w:sz w:val="22"/>
          <w:u w:val="single"/>
        </w:rPr>
        <w:t xml:space="preserve">The process of adopting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conforms to an axiomatic logic of ‘</w:t>
      </w:r>
      <w:r w:rsidRPr="00E537D3">
        <w:rPr>
          <w:b/>
          <w:iCs/>
          <w:sz w:val="22"/>
          <w:u w:val="single"/>
        </w:rPr>
        <w:t>addition</w:t>
      </w:r>
      <w:r w:rsidRPr="00E537D3">
        <w:rPr>
          <w:sz w:val="22"/>
          <w:u w:val="single"/>
        </w:rPr>
        <w:t xml:space="preserve"> and </w:t>
      </w:r>
      <w:r w:rsidRPr="00E537D3">
        <w:rPr>
          <w:b/>
          <w:iCs/>
          <w:sz w:val="22"/>
          <w:u w:val="single"/>
        </w:rPr>
        <w:t>subtraction</w:t>
      </w:r>
      <w:r w:rsidRPr="00E537D3">
        <w:rPr>
          <w:sz w:val="22"/>
          <w:u w:val="single"/>
        </w:rPr>
        <w:t>.’</w:t>
      </w:r>
      <w:r w:rsidRPr="00E537D3">
        <w:rPr>
          <w:sz w:val="16"/>
        </w:rPr>
        <w:t xml:space="preserve"> </w:t>
      </w:r>
      <w:r w:rsidRPr="00E537D3">
        <w:rPr>
          <w:sz w:val="22"/>
          <w:u w:val="single"/>
        </w:rPr>
        <w:t>The axioms of</w:t>
      </w:r>
      <w:r w:rsidRPr="00E537D3">
        <w:rPr>
          <w:sz w:val="16"/>
        </w:rPr>
        <w:t xml:space="preserve">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 xml:space="preserve">emerge as ‘primary statements,’ on particular relationships in global politics. Axioms add or subtract depending on their degree of responsiveness to the </w:t>
      </w:r>
      <w:r w:rsidRPr="00E537D3">
        <w:rPr>
          <w:b/>
          <w:iCs/>
          <w:sz w:val="22"/>
          <w:u w:val="single"/>
        </w:rPr>
        <w:t>exigencies</w:t>
      </w:r>
      <w:r w:rsidRPr="00E537D3">
        <w:rPr>
          <w:sz w:val="22"/>
          <w:u w:val="single"/>
        </w:rPr>
        <w:t xml:space="preserve"> of an emergent situation</w:t>
      </w:r>
      <w:r w:rsidRPr="00E537D3">
        <w:rPr>
          <w:sz w:val="16"/>
        </w:rPr>
        <w:t xml:space="preserve">.15 </w:t>
      </w:r>
      <w:r w:rsidRPr="00E537D3">
        <w:rPr>
          <w:sz w:val="22"/>
          <w:u w:val="single"/>
        </w:rPr>
        <w:t>The reconceptualization of sovereignty</w:t>
      </w:r>
      <w:r w:rsidRPr="00E537D3">
        <w:rPr>
          <w:sz w:val="16"/>
        </w:rPr>
        <w:t xml:space="preserve"> by Deng, for example, </w:t>
      </w:r>
      <w:r w:rsidRPr="00E537D3">
        <w:rPr>
          <w:sz w:val="22"/>
          <w:u w:val="single"/>
        </w:rPr>
        <w:t>emerges in response to an apparent disjunction between the description of sovereignty and the political power of developing states.</w:t>
      </w:r>
      <w:r w:rsidRPr="00E537D3">
        <w:rPr>
          <w:sz w:val="16"/>
        </w:rPr>
        <w:t xml:space="preserve"> Similarly, </w:t>
      </w:r>
      <w:r w:rsidRPr="00E537D3">
        <w:rPr>
          <w:sz w:val="22"/>
          <w:u w:val="single"/>
        </w:rPr>
        <w:t>the decision to rely on</w:t>
      </w:r>
      <w:r w:rsidRPr="00E537D3">
        <w:rPr>
          <w:sz w:val="16"/>
        </w:rPr>
        <w:t xml:space="preserve">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 xml:space="preserve">in the case of </w:t>
      </w:r>
      <w:r w:rsidRPr="00E537D3">
        <w:rPr>
          <w:b/>
          <w:iCs/>
          <w:sz w:val="22"/>
          <w:u w:val="single"/>
        </w:rPr>
        <w:t>NATO intervention</w:t>
      </w:r>
      <w:r w:rsidRPr="00E537D3">
        <w:rPr>
          <w:sz w:val="22"/>
          <w:u w:val="single"/>
        </w:rPr>
        <w:t xml:space="preserve"> in Libya, in spite of the African Union’s opposition to military involvement, demonstrates how the ‘</w:t>
      </w:r>
      <w:r w:rsidRPr="00E537D3">
        <w:rPr>
          <w:b/>
          <w:iCs/>
          <w:sz w:val="22"/>
          <w:u w:val="single"/>
        </w:rPr>
        <w:t>operational imperatives’</w:t>
      </w:r>
      <w:r w:rsidRPr="00E537D3">
        <w:rPr>
          <w:sz w:val="22"/>
          <w:u w:val="single"/>
        </w:rPr>
        <w:t xml:space="preserve"> of one axiom of the </w:t>
      </w:r>
      <w:r w:rsidRPr="00E537D3">
        <w:rPr>
          <w:b/>
          <w:iCs/>
          <w:sz w:val="22"/>
          <w:u w:val="single"/>
        </w:rPr>
        <w:t>R</w:t>
      </w:r>
      <w:r w:rsidRPr="00E537D3">
        <w:rPr>
          <w:sz w:val="22"/>
          <w:u w:val="single"/>
        </w:rPr>
        <w:t xml:space="preserve">esponsibility </w:t>
      </w:r>
      <w:r w:rsidRPr="00E537D3">
        <w:rPr>
          <w:b/>
          <w:iCs/>
          <w:sz w:val="22"/>
          <w:u w:val="single"/>
        </w:rPr>
        <w:t>t</w:t>
      </w:r>
      <w:r w:rsidRPr="00E537D3">
        <w:rPr>
          <w:sz w:val="22"/>
          <w:u w:val="single"/>
        </w:rPr>
        <w:t xml:space="preserve">o </w:t>
      </w:r>
      <w:r w:rsidRPr="00E537D3">
        <w:rPr>
          <w:b/>
          <w:iCs/>
          <w:sz w:val="22"/>
          <w:u w:val="single"/>
        </w:rPr>
        <w:t>P</w:t>
      </w:r>
      <w:r w:rsidRPr="00E537D3">
        <w:rPr>
          <w:sz w:val="22"/>
          <w:u w:val="single"/>
        </w:rPr>
        <w:t xml:space="preserve">rotect, in this case the emphasis on multilateralism, is </w:t>
      </w:r>
      <w:r w:rsidRPr="00E537D3">
        <w:rPr>
          <w:b/>
          <w:iCs/>
          <w:sz w:val="22"/>
          <w:u w:val="single"/>
        </w:rPr>
        <w:t>replaced</w:t>
      </w:r>
      <w:r w:rsidRPr="00E537D3">
        <w:rPr>
          <w:sz w:val="22"/>
          <w:u w:val="single"/>
        </w:rPr>
        <w:t xml:space="preserve"> by another axiom.</w:t>
      </w:r>
      <w:r w:rsidRPr="00E537D3">
        <w:rPr>
          <w:sz w:val="16"/>
        </w:rPr>
        <w:t xml:space="preserve"> </w:t>
      </w:r>
      <w:r w:rsidRPr="00E537D3">
        <w:rPr>
          <w:sz w:val="22"/>
          <w:u w:val="single"/>
        </w:rPr>
        <w:t>The</w:t>
      </w:r>
      <w:r w:rsidRPr="00E537D3">
        <w:rPr>
          <w:sz w:val="16"/>
        </w:rPr>
        <w:t xml:space="preserve"> contingent </w:t>
      </w:r>
      <w:r w:rsidRPr="00E537D3">
        <w:rPr>
          <w:sz w:val="22"/>
          <w:u w:val="single"/>
        </w:rPr>
        <w:t>application of</w:t>
      </w:r>
      <w:r w:rsidRPr="00E537D3">
        <w:rPr>
          <w:sz w:val="16"/>
        </w:rPr>
        <w:t xml:space="preserve">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is therefore not a failure of legal execution</w:t>
      </w:r>
      <w:r w:rsidRPr="00E537D3">
        <w:rPr>
          <w:sz w:val="16"/>
        </w:rPr>
        <w:t xml:space="preserve">, as Gareth Evans (2008, 35) maintains, </w:t>
      </w:r>
      <w:r w:rsidRPr="00E537D3">
        <w:rPr>
          <w:sz w:val="22"/>
          <w:u w:val="single"/>
        </w:rPr>
        <w:t xml:space="preserve">but an </w:t>
      </w:r>
      <w:r w:rsidRPr="00E537D3">
        <w:rPr>
          <w:b/>
          <w:iCs/>
          <w:sz w:val="22"/>
          <w:u w:val="single"/>
        </w:rPr>
        <w:t>essential function</w:t>
      </w:r>
      <w:r w:rsidRPr="00E537D3">
        <w:rPr>
          <w:sz w:val="22"/>
          <w:u w:val="single"/>
        </w:rPr>
        <w:t xml:space="preserve"> or practice of the form of governance produced by the report</w:t>
      </w:r>
      <w:r w:rsidRPr="00E537D3">
        <w:rPr>
          <w:sz w:val="16"/>
        </w:rPr>
        <w:t xml:space="preserve"> (Grovogui 2012). The ICISS (2001, 11) report supplies a number of axioms for describing political danger. The Responsibility to Protect responds to the ‘stark and undeniable reality,’ that ‘millions of human beings remain at the mercy of civil wars, insurgencies, state repressions, and state collapse.’ Each of these realities ‘cannot be understood without reference to such “root” causes as poverty, political repression, and uneven distribution of resources’ (ICISS 2001, 22). To solve these deficiencies, the Responsibility to Protect proposes enhancing democratic institutions by providing assistance such as election monitoring, ensuring broad based power-sharing via party formation, resolving economic deprivation using international loans and foreign aid, encouraging international trade, creating independent judiciaries, and training or educating domestic security forces (ICISS 2001, 22). The report also suggests several procedures for responding to proximate causes of conflict, including a number of diplomatic efforts, fact-finding missions, positive trade incentives, financial sanctions, conflict mediation, and legal action in the International Criminal Court (ICISS 2001, 23). Together, this menu of options creates the opportunity for ‘disparate actors working strategically’ to coordinate in preventing conflict (ICISS 2001, 25). Despite this menu, the report never describes the source of the ‘stark and undeniable reality’ of human insecurity. While the report certainly highlights variables that contribute to human insecurity, it links all of these variables to one location: the state. Indeed, the report clarifies that this is ‘a dangerous world,’ rife with ‘weaknesses of state structures and institutions in many countries,’ and internal conflicts ‘made more complex and lethal by modern technology,’ which take place in ‘desperate[ly] poor societies’ where ‘the state’s monopoly over the means of violence is lost’ (ICISS 2001, 4). Human vulnerability results from ‘campaigns of terror,’ ‘state fragmentation,’ and inefficiencies in domestic markets that increase the value of plundering precious resources (ICISS 2001, 4). This danger is global: ‘in an interdependent world, in which security depends on a framework of stable sovereign entities, the existence of fragile states, failing states, states who through weakness or ill-will harbour those dangerous to others…constitute a risk to people everywhere’ (ICISS 2001, 5). The report views state failure in two different ways. First, failure corresponds to the violation of human rights, welfare, and dignities, which signifies an abrogation of sovereignty by the state in question. Second, failure results from democratic deficits in the structure of the state. These two forms of failure complement one another. State failure causes human insecurity and humanity insecurity reveals a failure in the state (ICISS 2001, 23). Here, </w:t>
      </w:r>
      <w:r w:rsidRPr="00E537D3">
        <w:rPr>
          <w:sz w:val="22"/>
          <w:u w:val="single"/>
        </w:rPr>
        <w:t>the ‘operative statement’ of</w:t>
      </w:r>
      <w:r w:rsidRPr="00E537D3">
        <w:rPr>
          <w:sz w:val="16"/>
        </w:rPr>
        <w:t xml:space="preserve">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refers to two dimensions of luxurious war</w:t>
      </w:r>
      <w:r w:rsidRPr="00E537D3">
        <w:rPr>
          <w:sz w:val="16"/>
        </w:rPr>
        <w:t>. On the one hand, the report argues that political and economic forces undermine the state’s capacity to protect its denizens. T</w:t>
      </w:r>
      <w:r w:rsidRPr="00E537D3">
        <w:rPr>
          <w:sz w:val="22"/>
          <w:u w:val="single"/>
        </w:rPr>
        <w:t xml:space="preserve">he proliferation of </w:t>
      </w:r>
      <w:r w:rsidRPr="00E537D3">
        <w:rPr>
          <w:b/>
          <w:iCs/>
          <w:sz w:val="22"/>
          <w:u w:val="single"/>
        </w:rPr>
        <w:t>military forces</w:t>
      </w:r>
      <w:r w:rsidRPr="00E537D3">
        <w:rPr>
          <w:sz w:val="22"/>
          <w:u w:val="single"/>
        </w:rPr>
        <w:t xml:space="preserve">, the </w:t>
      </w:r>
      <w:r w:rsidRPr="00E537D3">
        <w:rPr>
          <w:b/>
          <w:iCs/>
          <w:sz w:val="22"/>
          <w:u w:val="single"/>
        </w:rPr>
        <w:t>permeable nature</w:t>
      </w:r>
      <w:r w:rsidRPr="00E537D3">
        <w:rPr>
          <w:sz w:val="22"/>
          <w:u w:val="single"/>
        </w:rPr>
        <w:t xml:space="preserve"> of </w:t>
      </w:r>
      <w:r w:rsidRPr="00E537D3">
        <w:rPr>
          <w:b/>
          <w:iCs/>
          <w:sz w:val="22"/>
          <w:u w:val="single"/>
        </w:rPr>
        <w:t>state boundaries</w:t>
      </w:r>
      <w:r w:rsidRPr="00E537D3">
        <w:rPr>
          <w:sz w:val="22"/>
          <w:u w:val="single"/>
        </w:rPr>
        <w:t xml:space="preserve">, and the </w:t>
      </w:r>
      <w:r w:rsidRPr="00E537D3">
        <w:rPr>
          <w:b/>
          <w:iCs/>
          <w:sz w:val="22"/>
          <w:u w:val="single"/>
        </w:rPr>
        <w:t>diffusion of arms characteristic</w:t>
      </w:r>
      <w:r w:rsidRPr="00E537D3">
        <w:rPr>
          <w:sz w:val="22"/>
          <w:u w:val="single"/>
        </w:rPr>
        <w:t xml:space="preserve"> of luxurious war reveal the impotence of state structures</w:t>
      </w:r>
      <w:r w:rsidRPr="00E537D3">
        <w:rPr>
          <w:sz w:val="16"/>
        </w:rPr>
        <w:t xml:space="preserve">. On the other, the report views state failure as capable of spreading or circulating within an ‘interdependent world.’ In this way, the rise of conflicts jeopardizes the accumulative dynamics of a global political system. The </w:t>
      </w:r>
      <w:r w:rsidRPr="00E537D3">
        <w:rPr>
          <w:sz w:val="22"/>
          <w:u w:val="single"/>
        </w:rPr>
        <w:t xml:space="preserve">expenditure of excess in the form of humanitarian or military force thus serves to buttress </w:t>
      </w:r>
      <w:r w:rsidRPr="00E537D3">
        <w:rPr>
          <w:b/>
          <w:iCs/>
          <w:sz w:val="22"/>
          <w:u w:val="single"/>
        </w:rPr>
        <w:t>accumulation</w:t>
      </w:r>
      <w:r w:rsidRPr="00E537D3">
        <w:rPr>
          <w:sz w:val="22"/>
          <w:u w:val="single"/>
        </w:rPr>
        <w:t xml:space="preserve"> by reintegrating a crisis zone into </w:t>
      </w:r>
      <w:r w:rsidRPr="00E537D3">
        <w:rPr>
          <w:b/>
          <w:iCs/>
          <w:sz w:val="22"/>
          <w:u w:val="single"/>
        </w:rPr>
        <w:t>normative economic relations</w:t>
      </w:r>
      <w:r w:rsidRPr="00E537D3">
        <w:rPr>
          <w:sz w:val="22"/>
          <w:u w:val="single"/>
        </w:rPr>
        <w:t>.</w:t>
      </w:r>
      <w:r w:rsidRPr="00E537D3">
        <w:rPr>
          <w:sz w:val="16"/>
        </w:rPr>
        <w:t xml:space="preserve"> In this case,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 xml:space="preserve">produces an </w:t>
      </w:r>
      <w:r w:rsidRPr="00E537D3">
        <w:rPr>
          <w:b/>
          <w:iCs/>
          <w:sz w:val="22"/>
          <w:u w:val="single"/>
        </w:rPr>
        <w:t>axiom</w:t>
      </w:r>
      <w:r w:rsidRPr="00E537D3">
        <w:rPr>
          <w:sz w:val="22"/>
          <w:u w:val="single"/>
        </w:rPr>
        <w:t xml:space="preserve"> that relocates the danger of luxurious war in the disintegration of state authority</w:t>
      </w:r>
      <w:r w:rsidRPr="00E537D3">
        <w:rPr>
          <w:sz w:val="16"/>
        </w:rPr>
        <w:t xml:space="preserve">. In doing so,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also </w:t>
      </w:r>
      <w:r w:rsidRPr="00E537D3">
        <w:rPr>
          <w:sz w:val="22"/>
          <w:u w:val="single"/>
        </w:rPr>
        <w:t>establishes an axiom</w:t>
      </w:r>
      <w:r w:rsidRPr="00E537D3">
        <w:rPr>
          <w:sz w:val="16"/>
        </w:rPr>
        <w:t xml:space="preserve">, </w:t>
      </w:r>
      <w:r w:rsidRPr="00E537D3">
        <w:rPr>
          <w:sz w:val="22"/>
          <w:u w:val="single"/>
        </w:rPr>
        <w:t xml:space="preserve">which supervenes the authority of the state in ubiquitous norms of </w:t>
      </w:r>
      <w:r w:rsidRPr="00E537D3">
        <w:rPr>
          <w:b/>
          <w:iCs/>
          <w:sz w:val="22"/>
          <w:u w:val="single"/>
        </w:rPr>
        <w:t>human security</w:t>
      </w:r>
      <w:r w:rsidRPr="00E537D3">
        <w:rPr>
          <w:sz w:val="22"/>
          <w:u w:val="single"/>
        </w:rPr>
        <w:t>.</w:t>
      </w:r>
      <w:r w:rsidRPr="00E537D3">
        <w:rPr>
          <w:sz w:val="16"/>
        </w:rPr>
        <w:t xml:space="preserve"> Consequently, the </w:t>
      </w:r>
      <w:r w:rsidRPr="00E537D3">
        <w:rPr>
          <w:sz w:val="22"/>
          <w:u w:val="single"/>
        </w:rPr>
        <w:t>norms</w:t>
      </w:r>
      <w:r w:rsidRPr="00E537D3">
        <w:rPr>
          <w:sz w:val="16"/>
        </w:rPr>
        <w:t xml:space="preserve"> of the Responsibility to Protect </w:t>
      </w:r>
      <w:r w:rsidRPr="00E537D3">
        <w:rPr>
          <w:sz w:val="22"/>
          <w:u w:val="single"/>
        </w:rPr>
        <w:t>apply to all states because the very conditions of ‘interdependence’ outlined</w:t>
      </w:r>
      <w:r w:rsidRPr="00E537D3">
        <w:rPr>
          <w:sz w:val="16"/>
        </w:rPr>
        <w:t xml:space="preserve"> by the Responsibility to Protect </w:t>
      </w:r>
      <w:r w:rsidRPr="00E537D3">
        <w:rPr>
          <w:sz w:val="22"/>
          <w:u w:val="single"/>
        </w:rPr>
        <w:t>constitutively undermine the ‘</w:t>
      </w:r>
      <w:r w:rsidRPr="00E537D3">
        <w:rPr>
          <w:b/>
          <w:iCs/>
          <w:sz w:val="22"/>
          <w:u w:val="single"/>
        </w:rPr>
        <w:t>independence’</w:t>
      </w:r>
      <w:r w:rsidRPr="00E537D3">
        <w:rPr>
          <w:sz w:val="22"/>
          <w:u w:val="single"/>
        </w:rPr>
        <w:t xml:space="preserve"> of any particular state.</w:t>
      </w:r>
      <w:r w:rsidRPr="00E537D3">
        <w:rPr>
          <w:sz w:val="16"/>
        </w:rPr>
        <w:t xml:space="preserve"> The </w:t>
      </w:r>
      <w:r w:rsidRPr="00E537D3">
        <w:rPr>
          <w:sz w:val="22"/>
          <w:u w:val="single"/>
        </w:rPr>
        <w:t>decision to intervene</w:t>
      </w:r>
      <w:r w:rsidRPr="00E537D3">
        <w:rPr>
          <w:sz w:val="16"/>
        </w:rPr>
        <w:t xml:space="preserve"> thus </w:t>
      </w:r>
      <w:r w:rsidRPr="00E537D3">
        <w:rPr>
          <w:sz w:val="22"/>
          <w:u w:val="single"/>
        </w:rPr>
        <w:t>requires two</w:t>
      </w:r>
      <w:r w:rsidRPr="00E537D3">
        <w:rPr>
          <w:sz w:val="16"/>
        </w:rPr>
        <w:t xml:space="preserve"> supplementary </w:t>
      </w:r>
      <w:r w:rsidRPr="00E537D3">
        <w:rPr>
          <w:sz w:val="22"/>
          <w:u w:val="single"/>
        </w:rPr>
        <w:t>axioms</w:t>
      </w:r>
      <w:r w:rsidRPr="00E537D3">
        <w:rPr>
          <w:sz w:val="16"/>
        </w:rPr>
        <w:t xml:space="preserve">. First, </w:t>
      </w:r>
      <w:r w:rsidRPr="00E537D3">
        <w:rPr>
          <w:sz w:val="22"/>
          <w:u w:val="single"/>
        </w:rPr>
        <w:t xml:space="preserve">one directed towards </w:t>
      </w:r>
      <w:r w:rsidRPr="00E537D3">
        <w:rPr>
          <w:b/>
          <w:iCs/>
          <w:sz w:val="22"/>
          <w:u w:val="single"/>
        </w:rPr>
        <w:t>non-governmental organizations</w:t>
      </w:r>
      <w:r w:rsidRPr="00E537D3">
        <w:rPr>
          <w:sz w:val="22"/>
          <w:u w:val="single"/>
        </w:rPr>
        <w:t xml:space="preserve">, </w:t>
      </w:r>
      <w:r w:rsidRPr="00E537D3">
        <w:rPr>
          <w:b/>
          <w:iCs/>
          <w:sz w:val="22"/>
          <w:u w:val="single"/>
        </w:rPr>
        <w:t>early warning networks</w:t>
      </w:r>
      <w:r w:rsidRPr="00E537D3">
        <w:rPr>
          <w:sz w:val="22"/>
          <w:u w:val="single"/>
        </w:rPr>
        <w:t xml:space="preserve">, and </w:t>
      </w:r>
      <w:r w:rsidRPr="00E537D3">
        <w:rPr>
          <w:b/>
          <w:iCs/>
          <w:sz w:val="22"/>
          <w:u w:val="single"/>
        </w:rPr>
        <w:t>reporting agencies</w:t>
      </w:r>
      <w:r w:rsidRPr="00E537D3">
        <w:rPr>
          <w:sz w:val="22"/>
          <w:u w:val="single"/>
        </w:rPr>
        <w:t>, which supply the evidence that determines whether or not the norms of</w:t>
      </w:r>
      <w:r w:rsidRPr="00E537D3">
        <w:rPr>
          <w:sz w:val="16"/>
        </w:rPr>
        <w:t xml:space="preserve">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go into effect</w:t>
      </w:r>
      <w:r w:rsidRPr="00E537D3">
        <w:rPr>
          <w:sz w:val="16"/>
        </w:rPr>
        <w:t xml:space="preserve">. These </w:t>
      </w:r>
      <w:r w:rsidRPr="00E537D3">
        <w:rPr>
          <w:sz w:val="22"/>
          <w:u w:val="single"/>
        </w:rPr>
        <w:t xml:space="preserve">organizations </w:t>
      </w:r>
      <w:r w:rsidRPr="00E537D3">
        <w:rPr>
          <w:b/>
          <w:iCs/>
          <w:sz w:val="22"/>
          <w:u w:val="single"/>
        </w:rPr>
        <w:t>thrive</w:t>
      </w:r>
      <w:r w:rsidRPr="00E537D3">
        <w:rPr>
          <w:sz w:val="22"/>
          <w:u w:val="single"/>
        </w:rPr>
        <w:t xml:space="preserve"> in conditions of luxurious war because they depend on imbrications of economic and military relationships</w:t>
      </w:r>
      <w:r w:rsidRPr="00E537D3">
        <w:rPr>
          <w:sz w:val="16"/>
        </w:rPr>
        <w:t xml:space="preserve"> (Duffield 2002). Second, a </w:t>
      </w:r>
      <w:r w:rsidRPr="00E537D3">
        <w:rPr>
          <w:sz w:val="22"/>
          <w:u w:val="single"/>
        </w:rPr>
        <w:t xml:space="preserve">set of ‘situational’ axioms, such as UN Resolution 1073, that depend entirely on the specific elements (states, groups, organizations, individuals) in a crisis. Political dangers are ‘mastered by the </w:t>
      </w:r>
      <w:r w:rsidRPr="00E537D3">
        <w:rPr>
          <w:b/>
          <w:iCs/>
          <w:sz w:val="22"/>
          <w:u w:val="single"/>
        </w:rPr>
        <w:t>multiplication</w:t>
      </w:r>
      <w:r w:rsidRPr="00E537D3">
        <w:rPr>
          <w:sz w:val="22"/>
          <w:u w:val="single"/>
        </w:rPr>
        <w:t xml:space="preserve"> of directing axioms’</w:t>
      </w:r>
      <w:r w:rsidRPr="00E537D3">
        <w:rPr>
          <w:sz w:val="16"/>
        </w:rPr>
        <w:t xml:space="preserve"> (Deleuze and Guattari 1986, 462). </w:t>
      </w:r>
      <w:r w:rsidRPr="00E537D3">
        <w:rPr>
          <w:sz w:val="22"/>
          <w:u w:val="single"/>
        </w:rPr>
        <w:t>The contingency of luxurious war shapes the axioms of</w:t>
      </w:r>
      <w:r w:rsidRPr="00E537D3">
        <w:rPr>
          <w:sz w:val="16"/>
        </w:rPr>
        <w:t xml:space="preserve">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 xml:space="preserve">insofar as they adapt to the </w:t>
      </w:r>
      <w:r w:rsidRPr="00E537D3">
        <w:rPr>
          <w:b/>
          <w:iCs/>
          <w:sz w:val="22"/>
          <w:u w:val="single"/>
        </w:rPr>
        <w:t>exigencies</w:t>
      </w:r>
      <w:r w:rsidRPr="00E537D3">
        <w:rPr>
          <w:sz w:val="22"/>
          <w:u w:val="single"/>
        </w:rPr>
        <w:t xml:space="preserve"> of an emergent situation</w:t>
      </w:r>
      <w:r w:rsidRPr="00E537D3">
        <w:rPr>
          <w:sz w:val="16"/>
        </w:rPr>
        <w:t xml:space="preserve">. The </w:t>
      </w:r>
      <w:r w:rsidRPr="00E537D3">
        <w:rPr>
          <w:sz w:val="22"/>
          <w:u w:val="single"/>
        </w:rPr>
        <w:t>invocation</w:t>
      </w:r>
      <w:r w:rsidRPr="00E537D3">
        <w:rPr>
          <w:sz w:val="16"/>
        </w:rPr>
        <w:t xml:space="preserve"> of the Responsibility to Protect </w:t>
      </w:r>
      <w:r w:rsidRPr="00E537D3">
        <w:rPr>
          <w:sz w:val="22"/>
          <w:u w:val="single"/>
        </w:rPr>
        <w:t xml:space="preserve">in </w:t>
      </w:r>
      <w:r w:rsidRPr="00E537D3">
        <w:rPr>
          <w:b/>
          <w:iCs/>
          <w:sz w:val="22"/>
          <w:u w:val="single"/>
        </w:rPr>
        <w:t>Libya</w:t>
      </w:r>
      <w:r w:rsidRPr="00E537D3">
        <w:rPr>
          <w:sz w:val="16"/>
        </w:rPr>
        <w:t xml:space="preserve">, for example, </w:t>
      </w:r>
      <w:r w:rsidRPr="00E537D3">
        <w:rPr>
          <w:sz w:val="22"/>
          <w:u w:val="single"/>
        </w:rPr>
        <w:t xml:space="preserve">appears in connection with other axioms in global politics </w:t>
      </w:r>
      <w:r w:rsidRPr="00E537D3">
        <w:rPr>
          <w:sz w:val="16"/>
        </w:rPr>
        <w:t xml:space="preserve">(concerning </w:t>
      </w:r>
      <w:r w:rsidRPr="00E537D3">
        <w:rPr>
          <w:b/>
          <w:iCs/>
          <w:sz w:val="22"/>
          <w:u w:val="single"/>
        </w:rPr>
        <w:t>oil</w:t>
      </w:r>
      <w:r w:rsidRPr="00E537D3">
        <w:rPr>
          <w:sz w:val="16"/>
        </w:rPr>
        <w:t xml:space="preserve">, </w:t>
      </w:r>
      <w:r w:rsidRPr="00E537D3">
        <w:rPr>
          <w:b/>
          <w:iCs/>
          <w:sz w:val="22"/>
          <w:u w:val="single"/>
        </w:rPr>
        <w:t>the war on terror</w:t>
      </w:r>
      <w:r w:rsidRPr="00E537D3">
        <w:rPr>
          <w:sz w:val="16"/>
        </w:rPr>
        <w:t xml:space="preserve">ism, etc.) </w:t>
      </w:r>
      <w:r w:rsidRPr="00E537D3">
        <w:rPr>
          <w:sz w:val="22"/>
          <w:u w:val="single"/>
        </w:rPr>
        <w:t>that differentiate it from the application</w:t>
      </w:r>
      <w:r w:rsidRPr="00E537D3">
        <w:rPr>
          <w:sz w:val="16"/>
        </w:rPr>
        <w:t xml:space="preserve"> of the Responsibility to Protect </w:t>
      </w:r>
      <w:r w:rsidRPr="00E537D3">
        <w:rPr>
          <w:sz w:val="22"/>
          <w:u w:val="single"/>
        </w:rPr>
        <w:t xml:space="preserve">in </w:t>
      </w:r>
      <w:r w:rsidRPr="00E537D3">
        <w:rPr>
          <w:b/>
          <w:iCs/>
          <w:sz w:val="22"/>
          <w:u w:val="single"/>
        </w:rPr>
        <w:t>Syria</w:t>
      </w:r>
      <w:r w:rsidRPr="00E537D3">
        <w:rPr>
          <w:sz w:val="22"/>
          <w:u w:val="single"/>
        </w:rPr>
        <w:t xml:space="preserve"> despite widespread human misery in both contexts. Another axiomatic dimension</w:t>
      </w:r>
      <w:r w:rsidRPr="00E537D3">
        <w:rPr>
          <w:sz w:val="16"/>
        </w:rPr>
        <w:t xml:space="preserve"> of the Responsibility to Protect </w:t>
      </w:r>
      <w:r w:rsidRPr="00E537D3">
        <w:rPr>
          <w:sz w:val="22"/>
          <w:u w:val="single"/>
        </w:rPr>
        <w:t xml:space="preserve">concerns the definition of sovereignty </w:t>
      </w:r>
      <w:r w:rsidRPr="00E537D3">
        <w:rPr>
          <w:b/>
          <w:iCs/>
          <w:sz w:val="22"/>
          <w:u w:val="single"/>
        </w:rPr>
        <w:t>itself</w:t>
      </w:r>
      <w:r w:rsidRPr="00E537D3">
        <w:rPr>
          <w:sz w:val="22"/>
          <w:u w:val="single"/>
        </w:rPr>
        <w:t>.</w:t>
      </w:r>
      <w:r w:rsidRPr="00E537D3">
        <w:rPr>
          <w:sz w:val="16"/>
        </w:rPr>
        <w:t xml:space="preserve"> The ICISS (2001, 12) report </w:t>
      </w:r>
      <w:r w:rsidRPr="00E537D3">
        <w:rPr>
          <w:sz w:val="22"/>
          <w:u w:val="single"/>
        </w:rPr>
        <w:t xml:space="preserve">defines sovereignty as ‘the </w:t>
      </w:r>
      <w:r w:rsidRPr="00E537D3">
        <w:rPr>
          <w:b/>
          <w:iCs/>
          <w:sz w:val="22"/>
          <w:u w:val="single"/>
        </w:rPr>
        <w:t xml:space="preserve">legal identity </w:t>
      </w:r>
      <w:r w:rsidRPr="00E537D3">
        <w:rPr>
          <w:sz w:val="22"/>
          <w:u w:val="single"/>
        </w:rPr>
        <w:t>of a state in international law</w:t>
      </w:r>
      <w:r w:rsidRPr="00E537D3">
        <w:rPr>
          <w:sz w:val="16"/>
        </w:rPr>
        <w:t xml:space="preserve">.’ However,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supplements this definition by arguing that any signatory to the UN Charter ‘accepts the responsibilities of membership flowing from that signature’</w:t>
      </w:r>
      <w:r w:rsidRPr="00E537D3">
        <w:rPr>
          <w:sz w:val="16"/>
        </w:rPr>
        <w:t xml:space="preserve"> (ICISS 2001, 13). </w:t>
      </w:r>
      <w:r w:rsidRPr="00E537D3">
        <w:rPr>
          <w:sz w:val="22"/>
          <w:u w:val="single"/>
        </w:rPr>
        <w:t xml:space="preserve">Signing the Charter commits the state to a new set of </w:t>
      </w:r>
      <w:r w:rsidRPr="00E537D3">
        <w:rPr>
          <w:b/>
          <w:iCs/>
          <w:sz w:val="22"/>
          <w:u w:val="single"/>
        </w:rPr>
        <w:t>obligations</w:t>
      </w:r>
      <w:r w:rsidRPr="00E537D3">
        <w:rPr>
          <w:sz w:val="22"/>
          <w:u w:val="single"/>
        </w:rPr>
        <w:t>.</w:t>
      </w:r>
      <w:r w:rsidRPr="00E537D3">
        <w:rPr>
          <w:sz w:val="16"/>
        </w:rPr>
        <w:t xml:space="preserve"> As the report puts it: ‘</w:t>
      </w:r>
      <w:r w:rsidRPr="00E537D3">
        <w:rPr>
          <w:sz w:val="22"/>
          <w:u w:val="single"/>
        </w:rPr>
        <w:t xml:space="preserve">There is no transfer or dilution of state sovereignty. But there is a necessary </w:t>
      </w:r>
      <w:r w:rsidRPr="00E537D3">
        <w:rPr>
          <w:b/>
          <w:iCs/>
          <w:sz w:val="22"/>
          <w:u w:val="single"/>
        </w:rPr>
        <w:t>re-characterization</w:t>
      </w:r>
      <w:r w:rsidRPr="00E537D3">
        <w:rPr>
          <w:sz w:val="22"/>
          <w:u w:val="single"/>
        </w:rPr>
        <w:t xml:space="preserve"> involved: from sovereignty as control to sovereignty as responsibility in both internal functions and external duties’</w:t>
      </w:r>
      <w:r w:rsidRPr="00E537D3">
        <w:rPr>
          <w:sz w:val="16"/>
        </w:rPr>
        <w:t xml:space="preserve"> (ICISS 2001, 13). The </w:t>
      </w:r>
      <w:r w:rsidRPr="00E537D3">
        <w:rPr>
          <w:sz w:val="22"/>
          <w:u w:val="single"/>
        </w:rPr>
        <w:t>dual character of</w:t>
      </w:r>
      <w:r w:rsidRPr="00E537D3">
        <w:rPr>
          <w:sz w:val="16"/>
        </w:rPr>
        <w:t xml:space="preserve"> this </w:t>
      </w:r>
      <w:r w:rsidRPr="00E537D3">
        <w:rPr>
          <w:sz w:val="22"/>
          <w:u w:val="single"/>
        </w:rPr>
        <w:t xml:space="preserve">obligation is important for understanding the relationship between the responsibility to </w:t>
      </w:r>
      <w:r w:rsidRPr="00E537D3">
        <w:rPr>
          <w:b/>
          <w:iCs/>
          <w:sz w:val="22"/>
          <w:u w:val="single"/>
        </w:rPr>
        <w:t>protect</w:t>
      </w:r>
      <w:r w:rsidRPr="00E537D3">
        <w:rPr>
          <w:sz w:val="22"/>
          <w:u w:val="single"/>
        </w:rPr>
        <w:t xml:space="preserve"> and </w:t>
      </w:r>
      <w:r w:rsidRPr="00E537D3">
        <w:rPr>
          <w:b/>
          <w:iCs/>
          <w:sz w:val="22"/>
          <w:u w:val="single"/>
        </w:rPr>
        <w:t>sovereignty</w:t>
      </w:r>
      <w:r w:rsidRPr="00E537D3">
        <w:rPr>
          <w:sz w:val="16"/>
        </w:rPr>
        <w:t xml:space="preserve">. First, the Responsibility to Protect </w:t>
      </w:r>
      <w:r w:rsidRPr="00E537D3">
        <w:rPr>
          <w:sz w:val="22"/>
          <w:u w:val="single"/>
        </w:rPr>
        <w:t>implies that a state has a primary ‘internal’ obligation to protect and enhance the safety and livelihood of its citizenry</w:t>
      </w:r>
      <w:r w:rsidRPr="00E537D3">
        <w:rPr>
          <w:sz w:val="16"/>
        </w:rPr>
        <w:t xml:space="preserve"> (ICISS 2001, 23–24). Second, </w:t>
      </w:r>
      <w:r w:rsidRPr="00E537D3">
        <w:rPr>
          <w:sz w:val="22"/>
          <w:u w:val="single"/>
        </w:rPr>
        <w:t>sufficient protection of citizenry requires that state authorities subject themselves to international scrutiny and, moreover, that each signatory agrees to scrutinize other states</w:t>
      </w:r>
      <w:r w:rsidRPr="00E537D3">
        <w:rPr>
          <w:sz w:val="16"/>
        </w:rPr>
        <w:t xml:space="preserve">. </w:t>
      </w:r>
      <w:r w:rsidRPr="00E537D3">
        <w:rPr>
          <w:sz w:val="22"/>
          <w:u w:val="single"/>
        </w:rPr>
        <w:t xml:space="preserve">By recoding sovereignty in terms of responsibility, the report establishes a series of new linkages between the state, the </w:t>
      </w:r>
      <w:r w:rsidRPr="00E537D3">
        <w:rPr>
          <w:b/>
          <w:iCs/>
          <w:sz w:val="22"/>
          <w:u w:val="single"/>
        </w:rPr>
        <w:t>U</w:t>
      </w:r>
      <w:r w:rsidRPr="00E537D3">
        <w:rPr>
          <w:sz w:val="22"/>
          <w:u w:val="single"/>
        </w:rPr>
        <w:t xml:space="preserve">nited </w:t>
      </w:r>
      <w:r w:rsidRPr="00E537D3">
        <w:rPr>
          <w:b/>
          <w:iCs/>
          <w:sz w:val="22"/>
          <w:u w:val="single"/>
        </w:rPr>
        <w:t>N</w:t>
      </w:r>
      <w:r w:rsidRPr="00E537D3">
        <w:rPr>
          <w:sz w:val="22"/>
          <w:u w:val="single"/>
        </w:rPr>
        <w:t>ations as a representative of the international community, and inchoate dangers to human security.</w:t>
      </w:r>
      <w:r w:rsidRPr="00E537D3">
        <w:rPr>
          <w:sz w:val="16"/>
        </w:rPr>
        <w:t xml:space="preserve"> </w:t>
      </w:r>
      <w:r w:rsidRPr="00E537D3">
        <w:rPr>
          <w:sz w:val="22"/>
          <w:u w:val="single"/>
        </w:rPr>
        <w:t xml:space="preserve">These linkages treat the state as an exclusive template for rendering </w:t>
      </w:r>
      <w:r w:rsidRPr="00E537D3">
        <w:rPr>
          <w:b/>
          <w:iCs/>
          <w:sz w:val="22"/>
          <w:u w:val="single"/>
        </w:rPr>
        <w:t>political identity intelligible</w:t>
      </w:r>
      <w:r w:rsidRPr="00E537D3">
        <w:rPr>
          <w:sz w:val="16"/>
        </w:rPr>
        <w:t xml:space="preserve"> (de Larrinaga and Doucet 2008). Furthermore, </w:t>
      </w:r>
      <w:r w:rsidRPr="00E537D3">
        <w:rPr>
          <w:sz w:val="22"/>
          <w:u w:val="single"/>
        </w:rPr>
        <w:t xml:space="preserve">this framework enables </w:t>
      </w:r>
      <w:r w:rsidRPr="00E537D3">
        <w:rPr>
          <w:b/>
          <w:iCs/>
          <w:sz w:val="22"/>
          <w:u w:val="single"/>
        </w:rPr>
        <w:t>punitive</w:t>
      </w:r>
      <w:r w:rsidRPr="00E537D3">
        <w:rPr>
          <w:sz w:val="22"/>
          <w:u w:val="single"/>
        </w:rPr>
        <w:t xml:space="preserve"> and </w:t>
      </w:r>
      <w:r w:rsidRPr="00E537D3">
        <w:rPr>
          <w:b/>
          <w:iCs/>
          <w:sz w:val="22"/>
          <w:u w:val="single"/>
        </w:rPr>
        <w:t>corrective</w:t>
      </w:r>
      <w:r w:rsidRPr="00E537D3">
        <w:rPr>
          <w:sz w:val="22"/>
          <w:u w:val="single"/>
        </w:rPr>
        <w:t xml:space="preserve"> measures to be deployed against </w:t>
      </w:r>
      <w:r w:rsidRPr="00E537D3">
        <w:rPr>
          <w:b/>
          <w:iCs/>
          <w:sz w:val="22"/>
          <w:u w:val="single"/>
        </w:rPr>
        <w:t>non-liberal</w:t>
      </w:r>
      <w:r w:rsidRPr="00E537D3">
        <w:rPr>
          <w:sz w:val="22"/>
          <w:u w:val="single"/>
        </w:rPr>
        <w:t xml:space="preserve"> state.</w:t>
      </w:r>
      <w:r w:rsidRPr="00E537D3">
        <w:rPr>
          <w:sz w:val="16"/>
        </w:rPr>
        <w:t xml:space="preserve"> However, while the Responsibility to Protect goes on at length about the obligations the state adopts by signing the UN Charter, the report does not clarify how the UN should successfully exercise its authority and obligate states to intervene (ICISS 2001, 47–50). This adds two elements to the picture. First, any state signing the UN charter not only agrees to abide by the norms of the Responsibility to Protect with regards to its own citizenry, but also implicitly agrees to assist in promoting these standards globally. In effect,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 xml:space="preserve">creates a </w:t>
      </w:r>
      <w:r w:rsidRPr="00E537D3">
        <w:rPr>
          <w:b/>
          <w:iCs/>
          <w:sz w:val="22"/>
          <w:u w:val="single"/>
        </w:rPr>
        <w:t>global redundancy</w:t>
      </w:r>
      <w:r w:rsidRPr="00E537D3">
        <w:rPr>
          <w:sz w:val="22"/>
          <w:u w:val="single"/>
        </w:rPr>
        <w:t>, binding both a particular state and the community of states to the principles of human security.</w:t>
      </w:r>
      <w:r w:rsidRPr="00E537D3">
        <w:rPr>
          <w:sz w:val="16"/>
        </w:rPr>
        <w:t xml:space="preserve"> </w:t>
      </w:r>
      <w:r w:rsidRPr="00E537D3">
        <w:rPr>
          <w:sz w:val="22"/>
          <w:u w:val="single"/>
        </w:rPr>
        <w:t>The amorphous character of</w:t>
      </w:r>
      <w:r w:rsidRPr="00E537D3">
        <w:rPr>
          <w:sz w:val="16"/>
        </w:rPr>
        <w:t xml:space="preserve"> the UN </w:t>
      </w:r>
      <w:r w:rsidRPr="00E537D3">
        <w:rPr>
          <w:sz w:val="22"/>
          <w:u w:val="single"/>
        </w:rPr>
        <w:t>authority suggests that the propagation of the norms of human security and the liberal state is the primary effect of</w:t>
      </w:r>
      <w:r w:rsidRPr="00E537D3">
        <w:rPr>
          <w:sz w:val="16"/>
        </w:rPr>
        <w:t xml:space="preserve">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At the same time, this </w:t>
      </w:r>
      <w:r w:rsidRPr="00E537D3">
        <w:rPr>
          <w:sz w:val="22"/>
          <w:u w:val="single"/>
        </w:rPr>
        <w:t xml:space="preserve">norm contains structural indeterminacies concerning – when states are supposed to intervene, what obligations to preserve human security entail, and what constitutes a </w:t>
      </w:r>
      <w:r w:rsidRPr="00E537D3">
        <w:rPr>
          <w:b/>
          <w:iCs/>
          <w:sz w:val="22"/>
          <w:u w:val="single"/>
        </w:rPr>
        <w:t>sufficiently</w:t>
      </w:r>
      <w:r w:rsidRPr="00E537D3">
        <w:rPr>
          <w:sz w:val="22"/>
          <w:u w:val="single"/>
        </w:rPr>
        <w:t xml:space="preserve"> liberal state.</w:t>
      </w:r>
      <w:r w:rsidRPr="00E537D3">
        <w:rPr>
          <w:sz w:val="16"/>
        </w:rPr>
        <w:t xml:space="preserve"> In this respect, </w:t>
      </w:r>
      <w:r w:rsidRPr="00E537D3">
        <w:rPr>
          <w:sz w:val="22"/>
          <w:u w:val="single"/>
        </w:rPr>
        <w:t xml:space="preserve">indeterminacy requires the construction of </w:t>
      </w:r>
      <w:r w:rsidRPr="00E537D3">
        <w:rPr>
          <w:b/>
          <w:iCs/>
          <w:sz w:val="22"/>
          <w:u w:val="single"/>
        </w:rPr>
        <w:t>additional</w:t>
      </w:r>
      <w:r w:rsidRPr="00E537D3">
        <w:rPr>
          <w:sz w:val="22"/>
          <w:u w:val="single"/>
        </w:rPr>
        <w:t xml:space="preserve"> axioms</w:t>
      </w:r>
      <w:r w:rsidRPr="00E537D3">
        <w:rPr>
          <w:sz w:val="16"/>
        </w:rPr>
        <w:t xml:space="preserve">. Second, the Responsibility to Protect indicates that only states that already adequately protect their citizens may engage in humanitarian action. This </w:t>
      </w:r>
      <w:r w:rsidRPr="00E537D3">
        <w:rPr>
          <w:sz w:val="22"/>
          <w:u w:val="single"/>
        </w:rPr>
        <w:t xml:space="preserve">criterion maintains that only those states with </w:t>
      </w:r>
      <w:r w:rsidRPr="00E537D3">
        <w:rPr>
          <w:b/>
          <w:iCs/>
          <w:sz w:val="22"/>
          <w:u w:val="single"/>
        </w:rPr>
        <w:t>excesses</w:t>
      </w:r>
      <w:r w:rsidRPr="00E537D3">
        <w:rPr>
          <w:sz w:val="22"/>
          <w:u w:val="single"/>
        </w:rPr>
        <w:t xml:space="preserve"> of </w:t>
      </w:r>
      <w:r w:rsidRPr="00E537D3">
        <w:rPr>
          <w:b/>
          <w:iCs/>
          <w:sz w:val="22"/>
          <w:u w:val="single"/>
        </w:rPr>
        <w:t>wealth</w:t>
      </w:r>
      <w:r w:rsidRPr="00E537D3">
        <w:rPr>
          <w:sz w:val="22"/>
          <w:u w:val="single"/>
        </w:rPr>
        <w:t xml:space="preserve">, </w:t>
      </w:r>
      <w:r w:rsidRPr="00E537D3">
        <w:rPr>
          <w:b/>
          <w:iCs/>
          <w:sz w:val="22"/>
          <w:u w:val="single"/>
        </w:rPr>
        <w:t>military force</w:t>
      </w:r>
      <w:r w:rsidRPr="00E537D3">
        <w:rPr>
          <w:sz w:val="22"/>
          <w:u w:val="single"/>
        </w:rPr>
        <w:t xml:space="preserve">, or </w:t>
      </w:r>
      <w:r w:rsidRPr="00E537D3">
        <w:rPr>
          <w:b/>
          <w:iCs/>
          <w:sz w:val="22"/>
          <w:u w:val="single"/>
        </w:rPr>
        <w:t>resources</w:t>
      </w:r>
      <w:r w:rsidRPr="00E537D3">
        <w:rPr>
          <w:sz w:val="22"/>
          <w:u w:val="single"/>
        </w:rPr>
        <w:t xml:space="preserve"> may engage in humanitarian activity without placing their own population in jeopardy.</w:t>
      </w:r>
      <w:r w:rsidRPr="00E537D3">
        <w:rPr>
          <w:sz w:val="16"/>
        </w:rPr>
        <w:t xml:space="preserve"> In this way, the Responsibility to Protect links the capacity for humanitarian intervention to the existence of excess military and economic resources. </w:t>
      </w:r>
      <w:r w:rsidRPr="00E537D3">
        <w:rPr>
          <w:sz w:val="22"/>
          <w:u w:val="single"/>
        </w:rPr>
        <w:t>Humanitarian action thus becomes an expressive byproduct of excess military force.</w:t>
      </w:r>
      <w:r w:rsidRPr="00E537D3">
        <w:rPr>
          <w:sz w:val="16"/>
        </w:rPr>
        <w:t xml:space="preserve"> In this light, </w:t>
      </w:r>
      <w:r w:rsidRPr="00E537D3">
        <w:rPr>
          <w:sz w:val="22"/>
          <w:u w:val="single"/>
        </w:rPr>
        <w:t>it is no surprise that ‘abuses’ of</w:t>
      </w:r>
      <w:r w:rsidRPr="00E537D3">
        <w:rPr>
          <w:sz w:val="16"/>
        </w:rPr>
        <w:t xml:space="preserve"> the </w:t>
      </w:r>
      <w:r w:rsidRPr="00E537D3">
        <w:rPr>
          <w:sz w:val="22"/>
          <w:u w:val="single"/>
        </w:rPr>
        <w:t>indeterminacy</w:t>
      </w:r>
      <w:r w:rsidRPr="00E537D3">
        <w:rPr>
          <w:sz w:val="16"/>
        </w:rPr>
        <w:t xml:space="preserve"> of the Responsibility to Protect </w:t>
      </w:r>
      <w:r w:rsidRPr="00E537D3">
        <w:rPr>
          <w:sz w:val="22"/>
          <w:u w:val="single"/>
        </w:rPr>
        <w:t>occur</w:t>
      </w:r>
      <w:r w:rsidRPr="00E537D3">
        <w:rPr>
          <w:sz w:val="16"/>
        </w:rPr>
        <w:t xml:space="preserve"> (Bellamy 2010) </w:t>
      </w:r>
      <w:r w:rsidRPr="00E537D3">
        <w:rPr>
          <w:sz w:val="22"/>
          <w:u w:val="single"/>
        </w:rPr>
        <w:t>because the conditions of luxurious war subtend the axiom in the report that dictates which states have the authority and the capacity to intervene.</w:t>
      </w:r>
      <w:r w:rsidRPr="00E537D3">
        <w:rPr>
          <w:sz w:val="16"/>
        </w:rPr>
        <w:t xml:space="preserve"> In short,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 xml:space="preserve">augments the value of accumulating military force by linking this to the exercise of </w:t>
      </w:r>
      <w:r w:rsidRPr="00E537D3">
        <w:rPr>
          <w:b/>
          <w:iCs/>
          <w:sz w:val="22"/>
          <w:u w:val="single"/>
        </w:rPr>
        <w:t>global governance</w:t>
      </w:r>
      <w:r w:rsidRPr="00E537D3">
        <w:rPr>
          <w:sz w:val="16"/>
        </w:rPr>
        <w:t xml:space="preserve">. Several additional axiomatic features stand out with respect to the redefinition of sovereignty. First, the </w:t>
      </w:r>
      <w:r w:rsidRPr="00E537D3">
        <w:rPr>
          <w:b/>
          <w:iCs/>
          <w:sz w:val="22"/>
          <w:u w:val="single"/>
        </w:rPr>
        <w:t>R</w:t>
      </w:r>
      <w:r w:rsidRPr="00E537D3">
        <w:rPr>
          <w:sz w:val="16"/>
        </w:rPr>
        <w:t xml:space="preserve">esponsibility </w:t>
      </w:r>
      <w:r w:rsidRPr="00E537D3">
        <w:rPr>
          <w:b/>
          <w:iCs/>
          <w:sz w:val="22"/>
          <w:u w:val="single"/>
        </w:rPr>
        <w:t>t</w:t>
      </w:r>
      <w:r w:rsidRPr="00E537D3">
        <w:rPr>
          <w:sz w:val="16"/>
        </w:rPr>
        <w:t xml:space="preserve">o </w:t>
      </w:r>
      <w:r w:rsidRPr="00E537D3">
        <w:rPr>
          <w:b/>
          <w:iCs/>
          <w:sz w:val="22"/>
          <w:u w:val="single"/>
        </w:rPr>
        <w:t>P</w:t>
      </w:r>
      <w:r w:rsidRPr="00E537D3">
        <w:rPr>
          <w:sz w:val="16"/>
        </w:rPr>
        <w:t xml:space="preserve">rotect </w:t>
      </w:r>
      <w:r w:rsidRPr="00E537D3">
        <w:rPr>
          <w:sz w:val="22"/>
          <w:u w:val="single"/>
        </w:rPr>
        <w:t xml:space="preserve">turns all states into </w:t>
      </w:r>
      <w:r w:rsidRPr="00E537D3">
        <w:rPr>
          <w:b/>
          <w:iCs/>
          <w:sz w:val="22"/>
          <w:u w:val="single"/>
        </w:rPr>
        <w:t>isomorphic</w:t>
      </w:r>
      <w:r w:rsidRPr="00E537D3">
        <w:rPr>
          <w:sz w:val="22"/>
          <w:u w:val="single"/>
        </w:rPr>
        <w:t xml:space="preserve"> models of realization for the basic objective of maintaining </w:t>
      </w:r>
      <w:r w:rsidRPr="00E537D3">
        <w:rPr>
          <w:b/>
          <w:iCs/>
          <w:sz w:val="22"/>
          <w:u w:val="single"/>
        </w:rPr>
        <w:t>human welfare</w:t>
      </w:r>
      <w:r w:rsidRPr="00E537D3">
        <w:rPr>
          <w:sz w:val="22"/>
          <w:u w:val="single"/>
        </w:rPr>
        <w:t xml:space="preserve">, </w:t>
      </w:r>
      <w:r w:rsidRPr="00E537D3">
        <w:rPr>
          <w:b/>
          <w:iCs/>
          <w:sz w:val="22"/>
          <w:u w:val="single"/>
        </w:rPr>
        <w:t>economic circulation</w:t>
      </w:r>
      <w:r w:rsidRPr="00E537D3">
        <w:rPr>
          <w:sz w:val="22"/>
          <w:u w:val="single"/>
        </w:rPr>
        <w:t xml:space="preserve">, and </w:t>
      </w:r>
      <w:r w:rsidRPr="00E537D3">
        <w:rPr>
          <w:b/>
          <w:iCs/>
          <w:sz w:val="22"/>
          <w:u w:val="single"/>
        </w:rPr>
        <w:t>security</w:t>
      </w:r>
      <w:r w:rsidRPr="00E537D3">
        <w:rPr>
          <w:sz w:val="22"/>
          <w:u w:val="single"/>
        </w:rPr>
        <w:t>.</w:t>
      </w:r>
      <w:r w:rsidRPr="00E537D3">
        <w:rPr>
          <w:sz w:val="16"/>
        </w:rPr>
        <w:t xml:space="preserve"> </w:t>
      </w:r>
      <w:r w:rsidRPr="00E537D3">
        <w:rPr>
          <w:sz w:val="22"/>
          <w:u w:val="single"/>
        </w:rPr>
        <w:t>Despite heterogeneous cultures, social structures, and governmental organizations the basic function of the state must conform to the minimal standards of facilitating the health and well-being of the populace</w:t>
      </w:r>
      <w:r w:rsidRPr="00E537D3">
        <w:rPr>
          <w:sz w:val="16"/>
        </w:rPr>
        <w:t xml:space="preserve">. Since this isomorphic character extends to all states, the application of the Responsibility to Protect licenses humanitarian and military efforts ignoring existing antagonism or conflicts between states. </w:t>
      </w:r>
      <w:r w:rsidRPr="00E537D3">
        <w:rPr>
          <w:sz w:val="22"/>
          <w:u w:val="single"/>
        </w:rPr>
        <w:t>The isomorphic status of the state serves to ‘</w:t>
      </w:r>
      <w:r w:rsidRPr="00E537D3">
        <w:rPr>
          <w:b/>
          <w:iCs/>
          <w:sz w:val="22"/>
          <w:u w:val="single"/>
        </w:rPr>
        <w:t>smooth’</w:t>
      </w:r>
      <w:r w:rsidRPr="00E537D3">
        <w:rPr>
          <w:sz w:val="22"/>
          <w:u w:val="single"/>
        </w:rPr>
        <w:t xml:space="preserve"> global space into a single operational terrain, with individual states functioning as </w:t>
      </w:r>
      <w:r w:rsidRPr="00E537D3">
        <w:rPr>
          <w:b/>
          <w:iCs/>
          <w:sz w:val="22"/>
          <w:u w:val="single"/>
        </w:rPr>
        <w:t>service centers</w:t>
      </w:r>
      <w:r w:rsidRPr="00E537D3">
        <w:rPr>
          <w:sz w:val="22"/>
          <w:u w:val="single"/>
        </w:rPr>
        <w:t xml:space="preserve"> for the administration of human welfare. This reconstitution of global space turns states into components of ‘a </w:t>
      </w:r>
      <w:r w:rsidRPr="00E537D3">
        <w:rPr>
          <w:b/>
          <w:iCs/>
          <w:sz w:val="22"/>
          <w:u w:val="single"/>
        </w:rPr>
        <w:t>war machine</w:t>
      </w:r>
      <w:r w:rsidRPr="00E537D3">
        <w:rPr>
          <w:sz w:val="22"/>
          <w:u w:val="single"/>
        </w:rPr>
        <w:t xml:space="preserve"> of which they themselves were only the parts’</w:t>
      </w:r>
      <w:r w:rsidRPr="00E537D3">
        <w:rPr>
          <w:sz w:val="16"/>
        </w:rPr>
        <w:t xml:space="preserve"> (Deleuze and Guattari 1986, 469).16 </w:t>
      </w:r>
      <w:r w:rsidRPr="00E537D3">
        <w:rPr>
          <w:sz w:val="22"/>
          <w:u w:val="single"/>
        </w:rPr>
        <w:t>Political sovereignty</w:t>
      </w:r>
      <w:r w:rsidRPr="00E537D3">
        <w:rPr>
          <w:sz w:val="16"/>
        </w:rPr>
        <w:t xml:space="preserve">, in this regard, </w:t>
      </w:r>
      <w:r w:rsidRPr="00E537D3">
        <w:rPr>
          <w:sz w:val="22"/>
          <w:u w:val="single"/>
        </w:rPr>
        <w:t xml:space="preserve">is a secondary feature produced by the connection to large </w:t>
      </w:r>
      <w:r w:rsidRPr="00E537D3">
        <w:rPr>
          <w:b/>
          <w:iCs/>
          <w:sz w:val="22"/>
          <w:u w:val="single"/>
        </w:rPr>
        <w:t>flexible</w:t>
      </w:r>
      <w:r w:rsidRPr="00E537D3">
        <w:rPr>
          <w:sz w:val="22"/>
          <w:u w:val="single"/>
        </w:rPr>
        <w:t xml:space="preserve">, </w:t>
      </w:r>
      <w:r w:rsidRPr="00E537D3">
        <w:rPr>
          <w:b/>
          <w:iCs/>
          <w:sz w:val="22"/>
          <w:u w:val="single"/>
        </w:rPr>
        <w:t>heterogeneous</w:t>
      </w:r>
      <w:r w:rsidRPr="00E537D3">
        <w:rPr>
          <w:sz w:val="22"/>
          <w:u w:val="single"/>
        </w:rPr>
        <w:t xml:space="preserve">, and </w:t>
      </w:r>
      <w:r w:rsidRPr="00E537D3">
        <w:rPr>
          <w:b/>
          <w:iCs/>
          <w:sz w:val="22"/>
          <w:u w:val="single"/>
        </w:rPr>
        <w:t>riskless</w:t>
      </w:r>
      <w:r w:rsidRPr="00E537D3">
        <w:rPr>
          <w:sz w:val="22"/>
          <w:u w:val="single"/>
        </w:rPr>
        <w:t xml:space="preserve"> militaries that may rapidly and precisely operate in any area of the globe</w:t>
      </w:r>
      <w:r w:rsidRPr="00E537D3">
        <w:rPr>
          <w:sz w:val="16"/>
        </w:rPr>
        <w:t xml:space="preserve">.17 In this respect, advocates of the Responsibility to Protect who object to the traditional framework of sovereignty (Evans 2008) end up endorsing axioms of the Responsibility to protect, which simply augment the capacity of powerful states to make provisional decisions about whether or not to intervene in political conflicts. The repositioning of luxurious war at the center of humanitarianism is also reflected in the ICISS report’s description of military action. The report requires that military action occur only in ‘extreme and exceptional cases,’ where the principle of non-intervention guides the process of military mobilization (ICISS 2001). To this end, </w:t>
      </w:r>
      <w:r w:rsidRPr="00E537D3">
        <w:rPr>
          <w:sz w:val="22"/>
          <w:u w:val="single"/>
        </w:rPr>
        <w:t xml:space="preserve">the responsibility stipulates that military action must satisfy six principles: </w:t>
      </w:r>
      <w:r w:rsidRPr="00E537D3">
        <w:rPr>
          <w:b/>
          <w:iCs/>
          <w:sz w:val="22"/>
          <w:u w:val="single"/>
        </w:rPr>
        <w:t>right authority</w:t>
      </w:r>
      <w:r w:rsidRPr="00E537D3">
        <w:rPr>
          <w:sz w:val="22"/>
          <w:u w:val="single"/>
        </w:rPr>
        <w:t xml:space="preserve">, </w:t>
      </w:r>
      <w:r w:rsidRPr="00E537D3">
        <w:rPr>
          <w:b/>
          <w:iCs/>
          <w:sz w:val="22"/>
          <w:u w:val="single"/>
        </w:rPr>
        <w:t>just cause</w:t>
      </w:r>
      <w:r w:rsidRPr="00E537D3">
        <w:rPr>
          <w:sz w:val="22"/>
          <w:u w:val="single"/>
        </w:rPr>
        <w:t xml:space="preserve">, </w:t>
      </w:r>
      <w:r w:rsidRPr="00E537D3">
        <w:rPr>
          <w:b/>
          <w:iCs/>
          <w:sz w:val="22"/>
          <w:u w:val="single"/>
        </w:rPr>
        <w:t>right intention</w:t>
      </w:r>
      <w:r w:rsidRPr="00E537D3">
        <w:rPr>
          <w:sz w:val="22"/>
          <w:u w:val="single"/>
        </w:rPr>
        <w:t xml:space="preserve">, </w:t>
      </w:r>
      <w:r w:rsidRPr="00E537D3">
        <w:rPr>
          <w:b/>
          <w:iCs/>
          <w:sz w:val="22"/>
          <w:u w:val="single"/>
        </w:rPr>
        <w:t>last resort</w:t>
      </w:r>
      <w:r w:rsidRPr="00E537D3">
        <w:rPr>
          <w:sz w:val="22"/>
          <w:u w:val="single"/>
        </w:rPr>
        <w:t xml:space="preserve">, </w:t>
      </w:r>
      <w:r w:rsidRPr="00E537D3">
        <w:rPr>
          <w:b/>
          <w:iCs/>
          <w:sz w:val="22"/>
          <w:u w:val="single"/>
        </w:rPr>
        <w:t>proportional means</w:t>
      </w:r>
      <w:r w:rsidRPr="00E537D3">
        <w:rPr>
          <w:sz w:val="22"/>
          <w:u w:val="single"/>
        </w:rPr>
        <w:t xml:space="preserve">, and </w:t>
      </w:r>
      <w:r w:rsidRPr="00E537D3">
        <w:rPr>
          <w:b/>
          <w:iCs/>
          <w:sz w:val="22"/>
          <w:u w:val="single"/>
        </w:rPr>
        <w:t>reasonable prospects</w:t>
      </w:r>
      <w:r w:rsidRPr="00E537D3">
        <w:rPr>
          <w:sz w:val="16"/>
        </w:rPr>
        <w:t xml:space="preserve"> (ICISS 2001).18 Together, these principles enable military intervention by legally legitimate coalitions in situations of extreme human insecurity with appropriate uses of force. The Responsibility to Protect also provides substantial detail on the procedures for military intervention. The report begins by acknowledging that humanitarian military action has ‘different objectives from both traditional war-fighting and traditional peacekeeping’ (ICISS 2001, 57). According to the report, only after the failure of preventative deployments does a military force get ‘turned into an intervention tool’ (ICISS 2001, 58). Put differently, it is only after a series of minor expenditures take place that war emerges as a viable mode of expenditure and military intervention becomes a possibility. Furthermore, once military engagement begins, the Responsibility to Protect clarifies that all interventions should be directed by coalition forces with a ‘common political resolve,’ which harmonizes their humanitarian agendas (ICISS 2001, 58). Any effort requires ‘a clear and unambiguous mandate’ to ensure sufficient force commitment from participating states (ICISS 2001, 60). However, this mandate must ‘allow the executing military commander to identify his mission and his tasks properly and to propose an operational concept which promises quick success’ and this also prompts an enormous commitment of resources as a ‘clear signal of resolve and intent’ (ICISS 2001, 61). The document clarifies the essential role of political oversight in any military operation so as to ensure stringent observation of the principles of proportionality and protection of human life. Nonetheless, the report notes the desirability of a ‘quick success in military operations […] achieved by surprise, overwhelming force and through concentration of all military efforts’ and, where this is impossible, by keeping missions ‘especially focused’ with ‘key military and political pressure points identified and targeted’ (ICISS 2001, 62–63). The report also clarifies that ‘force protection of the intervention force is important, but should never be allowed to become the principal objective’ (ICISS 2001, 63). A proper intervention therefore requires preventative efforts and the use of coalition forces with broad political oversight. Intervention is nonetheless directed by military commanders with wide discretion to identify operational objectives, in hopefully quick efforts, characterized by significant planning and the deployment of overwhelming concentrations of force that nonetheless target a limited series of key points, with only secondary regard to force protection. Numerous tensions are evident at this point. First, a tactical tension: the Responsibility to Protect wrestles with conflicting objectives in the domain of targeting. On the one hand, the report counsels strict political oversight of a military operation that targets a limited set of crucial military and political points. On the other, the report defers significantly to the imperatives of a military commander tasked, clearly and swiftly demonstrating the political resolve of coalition forces. As a result, </w:t>
      </w:r>
      <w:r w:rsidRPr="00E537D3">
        <w:rPr>
          <w:sz w:val="22"/>
          <w:u w:val="single"/>
        </w:rPr>
        <w:t>the military action called for by the document</w:t>
      </w:r>
      <w:r w:rsidRPr="00E537D3">
        <w:rPr>
          <w:sz w:val="16"/>
        </w:rPr>
        <w:t xml:space="preserve">, while theoretically constrained by proportional use and the need for human security, </w:t>
      </w:r>
      <w:r w:rsidRPr="00E537D3">
        <w:rPr>
          <w:sz w:val="22"/>
          <w:u w:val="single"/>
        </w:rPr>
        <w:t xml:space="preserve">is sufficiently indeterminate to enable a broad spectrum of </w:t>
      </w:r>
      <w:r w:rsidRPr="00E537D3">
        <w:rPr>
          <w:b/>
          <w:iCs/>
          <w:sz w:val="22"/>
          <w:u w:val="single"/>
        </w:rPr>
        <w:t xml:space="preserve">war-fighting </w:t>
      </w:r>
      <w:r w:rsidRPr="00E537D3">
        <w:rPr>
          <w:sz w:val="22"/>
          <w:u w:val="single"/>
        </w:rPr>
        <w:t xml:space="preserve">actions depending on the </w:t>
      </w:r>
      <w:r w:rsidRPr="00E537D3">
        <w:rPr>
          <w:b/>
          <w:iCs/>
          <w:sz w:val="22"/>
          <w:u w:val="single"/>
        </w:rPr>
        <w:t>principles</w:t>
      </w:r>
      <w:r w:rsidRPr="00E537D3">
        <w:rPr>
          <w:sz w:val="22"/>
          <w:u w:val="single"/>
        </w:rPr>
        <w:t xml:space="preserve">, </w:t>
      </w:r>
      <w:r w:rsidRPr="00E537D3">
        <w:rPr>
          <w:b/>
          <w:iCs/>
          <w:sz w:val="22"/>
          <w:u w:val="single"/>
        </w:rPr>
        <w:t>aims</w:t>
      </w:r>
      <w:r w:rsidRPr="00E537D3">
        <w:rPr>
          <w:sz w:val="22"/>
          <w:u w:val="single"/>
        </w:rPr>
        <w:t xml:space="preserve">, and </w:t>
      </w:r>
      <w:r w:rsidRPr="00E537D3">
        <w:rPr>
          <w:b/>
          <w:iCs/>
          <w:sz w:val="22"/>
          <w:u w:val="single"/>
        </w:rPr>
        <w:t>needs</w:t>
      </w:r>
      <w:r w:rsidRPr="00E537D3">
        <w:rPr>
          <w:sz w:val="22"/>
          <w:u w:val="single"/>
        </w:rPr>
        <w:t xml:space="preserve"> of a military commander</w:t>
      </w:r>
      <w:r w:rsidRPr="00E537D3">
        <w:rPr>
          <w:sz w:val="16"/>
        </w:rPr>
        <w:t>. In essence, the report’s protocols are constructed around the possibility of an oscillation or surge in military force, which also compromises the delicate use of military force advocated by the rest of the report. Second, the report is struck by conflicting desires concerning the form of military engagement. In one case, the report counsels an extreme buildup, concentration, and use of force in order to demonstrate resolve and right intention, and to quickly defeat enemy forces. At the same time, the report stipulates that any use of military force should remain at a minimum level required by a particular conflict. Once again, the report establishes conflicting imperatives for organizing military forces. The drive towards military expenditure, which the report concedes is occasionally necessary, rests upon a group of explicit restraints. However, this also conflicts with a desire for decisive, resolved, and swift military action. The report is caught between a desire for an extreme deployment of excessive force in order to defeat or terrify enemy forces and the need to respect a state's imperatives and observe the principle of proportionality. This inconsistency is built into the structure of the report and facilitates the use of military expenditure in some contexts and inaction in others (Dunne and Gifkins 2011). Third, the report does not explain where or how states will procure their intervention forces, but presupposes the existence of a highly mobile, concentrated, efficient fighting force capable of adeptly targeting conflict sites anywhere on the globe. Put simply, the Responsibility to Protect’s assumption about the existence of military force merely reflects the existing arrangement of global war-fighting capacity. The global permeation of Western military power becomes a crucial principle of the Responsibility to Protect and, thus, the guidelines for military action rest firmly in the constraints of existing military force. Moreover, this presupposition also suggests that the Responsibility to Protect only seeks to modulate the aim or role of these military forces or, put differently, it simply modifies the mode of military expenditure while leaving the broader dynamics of luxurious war intact. Coupled with the report’s redefinition of sovereignty, the Responsibility to Protect, authorizes the conditions of luxurious war by appealing to the ‘force’ of existing military arrangements to underwrite the protection of human security.</w:t>
      </w:r>
    </w:p>
    <w:p w14:paraId="5A43B935" w14:textId="77777777" w:rsidR="00E537D3" w:rsidRPr="00E537D3" w:rsidRDefault="00E537D3" w:rsidP="00E537D3">
      <w:pPr>
        <w:rPr>
          <w:sz w:val="16"/>
        </w:rPr>
      </w:pPr>
    </w:p>
    <w:p w14:paraId="7324F96C" w14:textId="77777777" w:rsidR="00E537D3" w:rsidRPr="00E537D3" w:rsidRDefault="00E537D3" w:rsidP="00E537D3">
      <w:pPr>
        <w:keepNext/>
        <w:keepLines/>
        <w:spacing w:before="200"/>
        <w:outlineLvl w:val="3"/>
        <w:rPr>
          <w:rFonts w:eastAsiaTheme="majorEastAsia" w:cstheme="majorBidi"/>
          <w:b/>
          <w:iCs/>
          <w:sz w:val="22"/>
        </w:rPr>
      </w:pPr>
      <w:r w:rsidRPr="00E537D3">
        <w:rPr>
          <w:rFonts w:eastAsiaTheme="majorEastAsia" w:cstheme="majorBidi"/>
          <w:b/>
          <w:iCs/>
          <w:sz w:val="22"/>
        </w:rPr>
        <w:t xml:space="preserve">The 1AC’s attempt to consume and control the impossible object is the root cause of sovereign violence – the role of the ballot should be to reward the team that best communicates the truth of experience. The role of the judge is to be a communication scholar assessing the performance of meaning exchanged in the debate space </w:t>
      </w:r>
    </w:p>
    <w:p w14:paraId="6C8195E6" w14:textId="77777777" w:rsidR="00E537D3" w:rsidRPr="00E537D3" w:rsidRDefault="00E537D3" w:rsidP="00E537D3">
      <w:pPr>
        <w:rPr>
          <w:sz w:val="22"/>
        </w:rPr>
      </w:pPr>
      <w:r w:rsidRPr="00E537D3">
        <w:rPr>
          <w:b/>
          <w:bCs/>
          <w:sz w:val="22"/>
        </w:rPr>
        <w:t xml:space="preserve">Lee ’01 – </w:t>
      </w:r>
      <w:r w:rsidRPr="00E537D3">
        <w:rPr>
          <w:sz w:val="22"/>
        </w:rPr>
        <w:t xml:space="preserve">Joo Heung, qualification, (“Sovereign ‘Subjectivity’ In Bataille”, pp.41-44, </w:t>
      </w:r>
      <w:hyperlink r:id="rId6" w:history="1">
        <w:r w:rsidRPr="00E537D3">
          <w:t>http://dx.doi.org/10.1080/00071773.2001.11007316)</w:t>
        </w:r>
      </w:hyperlink>
      <w:r w:rsidRPr="00E537D3">
        <w:rPr>
          <w:sz w:val="22"/>
        </w:rPr>
        <w:t xml:space="preserve"> – sel  **modified for gendered language; edits in brackets </w:t>
      </w:r>
    </w:p>
    <w:p w14:paraId="42608786" w14:textId="77777777" w:rsidR="00E537D3" w:rsidRPr="00E537D3" w:rsidRDefault="00E537D3" w:rsidP="00E537D3">
      <w:pPr>
        <w:rPr>
          <w:sz w:val="22"/>
          <w:u w:val="single"/>
        </w:rPr>
      </w:pPr>
      <w:r w:rsidRPr="00E537D3">
        <w:rPr>
          <w:sz w:val="22"/>
          <w:u w:val="single"/>
        </w:rPr>
        <w:t xml:space="preserve">The Object as </w:t>
      </w:r>
      <w:r w:rsidRPr="00E537D3">
        <w:rPr>
          <w:b/>
          <w:iCs/>
          <w:sz w:val="22"/>
          <w:u w:val="single"/>
        </w:rPr>
        <w:t>NOTHING</w:t>
      </w:r>
      <w:r w:rsidRPr="00E537D3">
        <w:rPr>
          <w:sz w:val="22"/>
          <w:u w:val="single"/>
        </w:rPr>
        <w:t xml:space="preserve"> The subject is concerned with knowledge</w:t>
      </w:r>
      <w:r w:rsidRPr="00E537D3">
        <w:rPr>
          <w:sz w:val="16"/>
        </w:rPr>
        <w:t xml:space="preserve">, and </w:t>
      </w:r>
      <w:r w:rsidRPr="00E537D3">
        <w:rPr>
          <w:sz w:val="22"/>
          <w:u w:val="single"/>
        </w:rPr>
        <w:t xml:space="preserve">knowledge requires that the subject maintain its integrity amidst the ravishing </w:t>
      </w:r>
      <w:r w:rsidRPr="00E537D3">
        <w:rPr>
          <w:b/>
          <w:iCs/>
          <w:sz w:val="22"/>
          <w:u w:val="single"/>
        </w:rPr>
        <w:t>movement of time</w:t>
      </w:r>
      <w:r w:rsidRPr="00E537D3">
        <w:rPr>
          <w:sz w:val="16"/>
        </w:rPr>
        <w:t xml:space="preserve">. The </w:t>
      </w:r>
      <w:r w:rsidRPr="00E537D3">
        <w:rPr>
          <w:sz w:val="22"/>
          <w:u w:val="single"/>
        </w:rPr>
        <w:t xml:space="preserve">barriers that the subject erects to this end come in the form of taboos that preserve the discontinuity between </w:t>
      </w:r>
      <w:r w:rsidRPr="00E537D3">
        <w:rPr>
          <w:b/>
          <w:iCs/>
          <w:sz w:val="22"/>
          <w:u w:val="single"/>
        </w:rPr>
        <w:t>subject</w:t>
      </w:r>
      <w:r w:rsidRPr="00E537D3">
        <w:rPr>
          <w:sz w:val="22"/>
          <w:u w:val="single"/>
        </w:rPr>
        <w:t xml:space="preserve"> and </w:t>
      </w:r>
      <w:r w:rsidRPr="00E537D3">
        <w:rPr>
          <w:b/>
          <w:iCs/>
          <w:sz w:val="22"/>
          <w:u w:val="single"/>
        </w:rPr>
        <w:t>object</w:t>
      </w:r>
      <w:r w:rsidRPr="00E537D3">
        <w:rPr>
          <w:sz w:val="16"/>
        </w:rPr>
        <w:t>. In contrast, passivity is dynamic in that the subject who renounces the project of knowledge moves outside of him or herself into the tumultuous world of continuity. The etymological root of "passion" just adds further credibility to the attribution of passivity to the subject's disintegration. Nevertheless, ev</w:t>
      </w:r>
      <w:r w:rsidRPr="00E537D3">
        <w:rPr>
          <w:sz w:val="22"/>
          <w:u w:val="single"/>
        </w:rPr>
        <w:t xml:space="preserve">en a disintegrated subject is not altogether </w:t>
      </w:r>
      <w:r w:rsidRPr="00E537D3">
        <w:rPr>
          <w:b/>
          <w:iCs/>
          <w:sz w:val="22"/>
          <w:u w:val="single"/>
        </w:rPr>
        <w:t>independent</w:t>
      </w:r>
      <w:r w:rsidRPr="00E537D3">
        <w:rPr>
          <w:sz w:val="22"/>
          <w:u w:val="single"/>
        </w:rPr>
        <w:t xml:space="preserve"> of objectivity.</w:t>
      </w:r>
      <w:r w:rsidRPr="00E537D3">
        <w:rPr>
          <w:sz w:val="16"/>
        </w:rPr>
        <w:t xml:space="preserve"> This is because </w:t>
      </w:r>
      <w:r w:rsidRPr="00E537D3">
        <w:rPr>
          <w:sz w:val="22"/>
          <w:u w:val="single"/>
        </w:rPr>
        <w:t>unknowing is a matter not of renunciation</w:t>
      </w:r>
      <w:r w:rsidRPr="00E537D3">
        <w:rPr>
          <w:sz w:val="16"/>
        </w:rPr>
        <w:t xml:space="preserve"> (which would still involve the active will) </w:t>
      </w:r>
      <w:r w:rsidRPr="00E537D3">
        <w:rPr>
          <w:sz w:val="22"/>
          <w:u w:val="single"/>
        </w:rPr>
        <w:t xml:space="preserve">but of </w:t>
      </w:r>
      <w:r w:rsidRPr="00E537D3">
        <w:rPr>
          <w:b/>
          <w:iCs/>
          <w:sz w:val="22"/>
          <w:u w:val="single"/>
        </w:rPr>
        <w:t>dis-solution</w:t>
      </w:r>
      <w:r w:rsidRPr="00E537D3">
        <w:rPr>
          <w:sz w:val="16"/>
        </w:rPr>
        <w:t xml:space="preserve">. </w:t>
      </w:r>
      <w:r w:rsidRPr="00E537D3">
        <w:rPr>
          <w:sz w:val="22"/>
          <w:u w:val="single"/>
        </w:rPr>
        <w:t>The impossible object</w:t>
      </w:r>
      <w:r w:rsidRPr="00E537D3">
        <w:rPr>
          <w:sz w:val="16"/>
        </w:rPr>
        <w:t xml:space="preserve">, then, </w:t>
      </w:r>
      <w:r w:rsidRPr="00E537D3">
        <w:rPr>
          <w:sz w:val="22"/>
          <w:u w:val="single"/>
        </w:rPr>
        <w:t>cannot represent a mere absence</w:t>
      </w:r>
      <w:r w:rsidRPr="00E537D3">
        <w:rPr>
          <w:sz w:val="16"/>
        </w:rPr>
        <w:t xml:space="preserve"> (as is often the case in negative theology) </w:t>
      </w:r>
      <w:r w:rsidRPr="00E537D3">
        <w:rPr>
          <w:sz w:val="22"/>
          <w:u w:val="single"/>
        </w:rPr>
        <w:t xml:space="preserve">but must participate in the play of </w:t>
      </w:r>
      <w:r w:rsidRPr="00E537D3">
        <w:rPr>
          <w:b/>
          <w:iCs/>
          <w:sz w:val="22"/>
          <w:u w:val="single"/>
        </w:rPr>
        <w:t>presence</w:t>
      </w:r>
      <w:r w:rsidRPr="00E537D3">
        <w:rPr>
          <w:sz w:val="22"/>
          <w:u w:val="single"/>
        </w:rPr>
        <w:t xml:space="preserve"> and </w:t>
      </w:r>
      <w:r w:rsidRPr="00E537D3">
        <w:rPr>
          <w:b/>
          <w:iCs/>
          <w:sz w:val="22"/>
          <w:u w:val="single"/>
        </w:rPr>
        <w:t>absence</w:t>
      </w:r>
      <w:r w:rsidRPr="00E537D3">
        <w:rPr>
          <w:sz w:val="22"/>
          <w:u w:val="single"/>
        </w:rPr>
        <w:t xml:space="preserve">. In contrast to the serious project of reason, which is a matter of </w:t>
      </w:r>
      <w:r w:rsidRPr="00E537D3">
        <w:rPr>
          <w:b/>
          <w:iCs/>
          <w:sz w:val="22"/>
          <w:u w:val="single"/>
        </w:rPr>
        <w:t>accumulation</w:t>
      </w:r>
      <w:r w:rsidRPr="00E537D3">
        <w:rPr>
          <w:sz w:val="22"/>
          <w:u w:val="single"/>
        </w:rPr>
        <w:t xml:space="preserve">, communicative experience is a matter of </w:t>
      </w:r>
      <w:r w:rsidRPr="00E537D3">
        <w:rPr>
          <w:b/>
          <w:iCs/>
          <w:sz w:val="22"/>
          <w:u w:val="single"/>
        </w:rPr>
        <w:t>dissipation</w:t>
      </w:r>
      <w:r w:rsidRPr="00E537D3">
        <w:rPr>
          <w:sz w:val="16"/>
        </w:rPr>
        <w:t xml:space="preserve">. </w:t>
      </w:r>
      <w:r w:rsidRPr="00E537D3">
        <w:rPr>
          <w:sz w:val="22"/>
          <w:u w:val="single"/>
        </w:rPr>
        <w:t xml:space="preserve">Like the heat that often signifies passion, communication is fundamentally a </w:t>
      </w:r>
      <w:r w:rsidRPr="00E537D3">
        <w:rPr>
          <w:b/>
          <w:iCs/>
          <w:sz w:val="22"/>
          <w:u w:val="single"/>
        </w:rPr>
        <w:t>process of loss.</w:t>
      </w:r>
      <w:r w:rsidRPr="00E537D3">
        <w:rPr>
          <w:sz w:val="16"/>
        </w:rPr>
        <w:t xml:space="preserve"> </w:t>
      </w:r>
      <w:r w:rsidRPr="00E537D3">
        <w:rPr>
          <w:sz w:val="22"/>
          <w:u w:val="single"/>
        </w:rPr>
        <w:t xml:space="preserve">Bataille embraces this loss in a drunken revelry that, far from </w:t>
      </w:r>
      <w:r w:rsidRPr="00E537D3">
        <w:rPr>
          <w:b/>
          <w:iCs/>
          <w:sz w:val="22"/>
          <w:u w:val="single"/>
        </w:rPr>
        <w:t>selfindulgent</w:t>
      </w:r>
      <w:r w:rsidRPr="00E537D3">
        <w:rPr>
          <w:sz w:val="22"/>
          <w:u w:val="single"/>
        </w:rPr>
        <w:t xml:space="preserve">, is literally a </w:t>
      </w:r>
      <w:r w:rsidRPr="00E537D3">
        <w:rPr>
          <w:b/>
          <w:iCs/>
          <w:sz w:val="22"/>
          <w:u w:val="single"/>
        </w:rPr>
        <w:t>self-sacrifice</w:t>
      </w:r>
      <w:r w:rsidRPr="00E537D3">
        <w:rPr>
          <w:sz w:val="16"/>
        </w:rPr>
        <w:t xml:space="preserve">. </w:t>
      </w:r>
      <w:r w:rsidRPr="00E537D3">
        <w:rPr>
          <w:sz w:val="22"/>
          <w:u w:val="single"/>
        </w:rPr>
        <w:t xml:space="preserve">The subject </w:t>
      </w:r>
      <w:r w:rsidRPr="00E537D3">
        <w:rPr>
          <w:b/>
          <w:iCs/>
          <w:sz w:val="22"/>
          <w:u w:val="single"/>
        </w:rPr>
        <w:t>sacrifices</w:t>
      </w:r>
      <w:r w:rsidRPr="00E537D3">
        <w:rPr>
          <w:sz w:val="16"/>
        </w:rPr>
        <w:t xml:space="preserve"> </w:t>
      </w:r>
      <w:r w:rsidRPr="00E537D3">
        <w:rPr>
          <w:strike/>
          <w:sz w:val="16"/>
        </w:rPr>
        <w:t xml:space="preserve">him or </w:t>
      </w:r>
      <w:r w:rsidRPr="00E537D3">
        <w:rPr>
          <w:sz w:val="22"/>
          <w:u w:val="single"/>
        </w:rPr>
        <w:t xml:space="preserve">herself [themselves] to the movement of continuity. This happens when an object that is simultaneously </w:t>
      </w:r>
      <w:r w:rsidRPr="00E537D3">
        <w:rPr>
          <w:b/>
          <w:iCs/>
          <w:sz w:val="22"/>
          <w:u w:val="single"/>
        </w:rPr>
        <w:t>absent</w:t>
      </w:r>
      <w:r w:rsidRPr="00E537D3">
        <w:rPr>
          <w:sz w:val="22"/>
          <w:u w:val="single"/>
        </w:rPr>
        <w:t xml:space="preserve"> and </w:t>
      </w:r>
      <w:r w:rsidRPr="00E537D3">
        <w:rPr>
          <w:b/>
          <w:iCs/>
          <w:sz w:val="22"/>
          <w:u w:val="single"/>
        </w:rPr>
        <w:t>present</w:t>
      </w:r>
      <w:r w:rsidRPr="00E537D3">
        <w:rPr>
          <w:sz w:val="22"/>
          <w:u w:val="single"/>
        </w:rPr>
        <w:t xml:space="preserve"> confronts the subject</w:t>
      </w:r>
      <w:r w:rsidRPr="00E537D3">
        <w:rPr>
          <w:sz w:val="16"/>
        </w:rPr>
        <w:t xml:space="preserve">. Because the subject's anticipation dissolves into NOTHING when confronted by such an object, </w:t>
      </w:r>
      <w:r w:rsidRPr="00E537D3">
        <w:rPr>
          <w:strike/>
          <w:sz w:val="16"/>
        </w:rPr>
        <w:t>his or her</w:t>
      </w:r>
      <w:r w:rsidRPr="00E537D3">
        <w:rPr>
          <w:sz w:val="16"/>
        </w:rPr>
        <w:t xml:space="preserve"> [their] self-importance becomes suddenly ridiculous. </w:t>
      </w:r>
      <w:r w:rsidRPr="00E537D3">
        <w:rPr>
          <w:sz w:val="22"/>
          <w:u w:val="single"/>
        </w:rPr>
        <w:t xml:space="preserve">In the ensuing </w:t>
      </w:r>
      <w:r w:rsidRPr="00E537D3">
        <w:rPr>
          <w:b/>
          <w:iCs/>
          <w:sz w:val="22"/>
          <w:u w:val="single"/>
        </w:rPr>
        <w:t>laughter</w:t>
      </w:r>
      <w:r w:rsidRPr="00E537D3">
        <w:rPr>
          <w:sz w:val="22"/>
          <w:u w:val="single"/>
        </w:rPr>
        <w:t xml:space="preserve"> or </w:t>
      </w:r>
      <w:r w:rsidRPr="00E537D3">
        <w:rPr>
          <w:b/>
          <w:iCs/>
          <w:sz w:val="22"/>
          <w:u w:val="single"/>
        </w:rPr>
        <w:t>tears</w:t>
      </w:r>
      <w:r w:rsidRPr="00E537D3">
        <w:rPr>
          <w:sz w:val="22"/>
          <w:u w:val="single"/>
        </w:rPr>
        <w:t>, the subject is restored to the world of continuity.</w:t>
      </w:r>
      <w:r w:rsidRPr="00E537D3">
        <w:rPr>
          <w:sz w:val="16"/>
        </w:rPr>
        <w:t xml:space="preserve"> </w:t>
      </w:r>
      <w:r w:rsidRPr="00E537D3">
        <w:rPr>
          <w:sz w:val="22"/>
          <w:u w:val="single"/>
        </w:rPr>
        <w:t>Sacred, poetic, and erotic objects all act in the same manner: the subject anticipates a presence that miraculously dissolves into an absence.</w:t>
      </w:r>
      <w:r w:rsidRPr="00E537D3">
        <w:rPr>
          <w:sz w:val="16"/>
        </w:rPr>
        <w:t xml:space="preserve"> </w:t>
      </w:r>
      <w:r w:rsidRPr="00E537D3">
        <w:rPr>
          <w:sz w:val="22"/>
          <w:u w:val="single"/>
        </w:rPr>
        <w:t>But how should one characterize this absence?</w:t>
      </w:r>
      <w:r w:rsidRPr="00E537D3">
        <w:rPr>
          <w:sz w:val="16"/>
        </w:rPr>
        <w:t xml:space="preserve"> Bataille writes: "</w:t>
      </w:r>
      <w:r w:rsidRPr="00E537D3">
        <w:rPr>
          <w:sz w:val="22"/>
          <w:u w:val="single"/>
        </w:rPr>
        <w:t>this NOTHING has little to do with nothingness. Nothingness is a metaphysical concept. The NOTHING I speak of is a datum of experience, and is considered here only insofar as experience implies it.</w:t>
      </w:r>
      <w:r w:rsidRPr="00E537D3">
        <w:rPr>
          <w:sz w:val="16"/>
        </w:rPr>
        <w:t xml:space="preserve">"'" </w:t>
      </w:r>
      <w:r w:rsidRPr="00E537D3">
        <w:rPr>
          <w:sz w:val="22"/>
          <w:u w:val="single"/>
        </w:rPr>
        <w:t>Bataille</w:t>
      </w:r>
      <w:r w:rsidRPr="00E537D3">
        <w:rPr>
          <w:sz w:val="16"/>
        </w:rPr>
        <w:t xml:space="preserve"> is careful to avoid the abstractions that characterize metaphysical thought. Above all, he </w:t>
      </w:r>
      <w:r w:rsidRPr="00E537D3">
        <w:rPr>
          <w:sz w:val="22"/>
          <w:u w:val="single"/>
        </w:rPr>
        <w:t xml:space="preserve">wants to remain faithful to </w:t>
      </w:r>
      <w:r w:rsidRPr="00E537D3">
        <w:rPr>
          <w:b/>
          <w:iCs/>
          <w:sz w:val="22"/>
          <w:u w:val="single"/>
        </w:rPr>
        <w:t>experience</w:t>
      </w:r>
      <w:r w:rsidRPr="00E537D3">
        <w:rPr>
          <w:sz w:val="16"/>
        </w:rPr>
        <w:t xml:space="preserve">. And Bataille </w:t>
      </w:r>
      <w:r w:rsidRPr="00E537D3">
        <w:rPr>
          <w:sz w:val="22"/>
          <w:u w:val="single"/>
        </w:rPr>
        <w:t xml:space="preserve">insists that experience testifies to both </w:t>
      </w:r>
      <w:r w:rsidRPr="00E537D3">
        <w:rPr>
          <w:b/>
          <w:iCs/>
          <w:sz w:val="22"/>
          <w:u w:val="single"/>
        </w:rPr>
        <w:t>presence</w:t>
      </w:r>
      <w:r w:rsidRPr="00E537D3">
        <w:rPr>
          <w:sz w:val="22"/>
          <w:u w:val="single"/>
        </w:rPr>
        <w:t xml:space="preserve"> and </w:t>
      </w:r>
      <w:r w:rsidRPr="00E537D3">
        <w:rPr>
          <w:b/>
          <w:iCs/>
          <w:sz w:val="22"/>
          <w:u w:val="single"/>
        </w:rPr>
        <w:t>absence</w:t>
      </w:r>
      <w:r w:rsidRPr="00E537D3">
        <w:rPr>
          <w:sz w:val="22"/>
          <w:u w:val="single"/>
        </w:rPr>
        <w:t>.</w:t>
      </w:r>
      <w:r w:rsidRPr="00E537D3">
        <w:rPr>
          <w:sz w:val="16"/>
        </w:rPr>
        <w:t xml:space="preserve"> Strictly speaking, </w:t>
      </w:r>
      <w:r w:rsidRPr="00E537D3">
        <w:rPr>
          <w:sz w:val="22"/>
          <w:u w:val="single"/>
        </w:rPr>
        <w:t>the only experience of NOTHING that we can have</w:t>
      </w:r>
      <w:r w:rsidRPr="00E537D3">
        <w:rPr>
          <w:sz w:val="16"/>
        </w:rPr>
        <w:t xml:space="preserve"> - and even this experience is only possible vicariously - </w:t>
      </w:r>
      <w:r w:rsidRPr="00E537D3">
        <w:rPr>
          <w:sz w:val="22"/>
          <w:u w:val="single"/>
        </w:rPr>
        <w:t xml:space="preserve">is that of </w:t>
      </w:r>
      <w:r w:rsidRPr="00E537D3">
        <w:rPr>
          <w:b/>
          <w:iCs/>
          <w:sz w:val="22"/>
          <w:u w:val="single"/>
        </w:rPr>
        <w:t>death</w:t>
      </w:r>
      <w:r w:rsidRPr="00E537D3">
        <w:rPr>
          <w:sz w:val="22"/>
          <w:u w:val="single"/>
        </w:rPr>
        <w:t>.</w:t>
      </w:r>
      <w:r w:rsidRPr="00E537D3">
        <w:rPr>
          <w:sz w:val="16"/>
        </w:rPr>
        <w:t xml:space="preserve"> </w:t>
      </w:r>
      <w:r w:rsidRPr="00E537D3">
        <w:rPr>
          <w:sz w:val="22"/>
          <w:u w:val="single"/>
        </w:rPr>
        <w:t>If the desire for NOTHING is the positive anticipation of death</w:t>
      </w:r>
      <w:r w:rsidRPr="00E537D3">
        <w:rPr>
          <w:sz w:val="16"/>
        </w:rPr>
        <w:t xml:space="preserve"> (at this juncture, one cannot help but to hear echoes of Heidegger's Sein zum Tode), </w:t>
      </w:r>
      <w:r w:rsidRPr="00E537D3">
        <w:rPr>
          <w:sz w:val="22"/>
          <w:u w:val="single"/>
        </w:rPr>
        <w:t xml:space="preserve">it becomes susceptible to a kind of metaphysical </w:t>
      </w:r>
      <w:r w:rsidRPr="00E537D3">
        <w:rPr>
          <w:b/>
          <w:iCs/>
          <w:sz w:val="22"/>
          <w:u w:val="single"/>
        </w:rPr>
        <w:t>reification</w:t>
      </w:r>
      <w:r w:rsidRPr="00E537D3">
        <w:rPr>
          <w:sz w:val="16"/>
        </w:rPr>
        <w:t xml:space="preserve">. But, on the other hand, </w:t>
      </w:r>
      <w:r w:rsidRPr="00E537D3">
        <w:rPr>
          <w:sz w:val="22"/>
          <w:u w:val="single"/>
        </w:rPr>
        <w:t xml:space="preserve">it is difficult to see how we could desire NOTHING if death was merely a </w:t>
      </w:r>
      <w:r w:rsidRPr="00E537D3">
        <w:rPr>
          <w:b/>
          <w:iCs/>
          <w:sz w:val="22"/>
          <w:u w:val="single"/>
        </w:rPr>
        <w:t>negative phenomenon</w:t>
      </w:r>
      <w:r w:rsidRPr="00E537D3">
        <w:rPr>
          <w:sz w:val="22"/>
          <w:u w:val="single"/>
        </w:rPr>
        <w:t>.</w:t>
      </w:r>
      <w:r w:rsidRPr="00E537D3">
        <w:rPr>
          <w:sz w:val="16"/>
        </w:rPr>
        <w:t xml:space="preserve"> Ultimately, </w:t>
      </w:r>
      <w:r w:rsidRPr="00E537D3">
        <w:rPr>
          <w:sz w:val="22"/>
          <w:u w:val="single"/>
        </w:rPr>
        <w:t xml:space="preserve">Bataille resolves this difficulty by invoking the play of </w:t>
      </w:r>
      <w:r w:rsidRPr="00E537D3">
        <w:rPr>
          <w:b/>
          <w:iCs/>
          <w:sz w:val="22"/>
          <w:u w:val="single"/>
        </w:rPr>
        <w:t>presence</w:t>
      </w:r>
      <w:r w:rsidRPr="00E537D3">
        <w:rPr>
          <w:sz w:val="22"/>
          <w:u w:val="single"/>
        </w:rPr>
        <w:t xml:space="preserve"> and </w:t>
      </w:r>
      <w:r w:rsidRPr="00E537D3">
        <w:rPr>
          <w:b/>
          <w:iCs/>
          <w:sz w:val="22"/>
          <w:u w:val="single"/>
        </w:rPr>
        <w:t>absence</w:t>
      </w:r>
      <w:r w:rsidRPr="00E537D3">
        <w:rPr>
          <w:sz w:val="22"/>
          <w:u w:val="single"/>
        </w:rPr>
        <w:t xml:space="preserve"> that dissolves beings in the luxury of </w:t>
      </w:r>
      <w:r w:rsidRPr="00E537D3">
        <w:rPr>
          <w:b/>
          <w:iCs/>
          <w:sz w:val="22"/>
          <w:u w:val="single"/>
        </w:rPr>
        <w:t>communication</w:t>
      </w:r>
      <w:r w:rsidRPr="00E537D3">
        <w:rPr>
          <w:sz w:val="22"/>
          <w:u w:val="single"/>
        </w:rPr>
        <w:t xml:space="preserve">. Just as the impact of poetry stems as much from the empty spaces as from the signs themselves, the positive miracle - though associated with presence - derives its force from absence. </w:t>
      </w:r>
      <w:r w:rsidRPr="00E537D3">
        <w:rPr>
          <w:sz w:val="16"/>
        </w:rPr>
        <w:t xml:space="preserve">The absence in question is of an anticipated reality, a reality shattered by the emergence of an unexpected presence. </w:t>
      </w:r>
      <w:r w:rsidRPr="00E537D3">
        <w:rPr>
          <w:sz w:val="22"/>
          <w:u w:val="single"/>
        </w:rPr>
        <w:t>Such is the case when a loved one thought dead miraculously appears, resulting in the happy tears that Bataille finds fascinating.</w:t>
      </w:r>
      <w:r w:rsidRPr="00E537D3">
        <w:rPr>
          <w:sz w:val="16"/>
        </w:rPr>
        <w:t xml:space="preserve"> Similarly, </w:t>
      </w:r>
      <w:r w:rsidRPr="00E537D3">
        <w:rPr>
          <w:sz w:val="22"/>
          <w:u w:val="single"/>
        </w:rPr>
        <w:t xml:space="preserve">the negative miracle of death cannot be an object of experience unless it is </w:t>
      </w:r>
      <w:r w:rsidRPr="00E537D3">
        <w:rPr>
          <w:b/>
          <w:iCs/>
          <w:sz w:val="22"/>
          <w:u w:val="single"/>
        </w:rPr>
        <w:t>represented</w:t>
      </w:r>
      <w:r w:rsidRPr="00E537D3">
        <w:rPr>
          <w:sz w:val="16"/>
        </w:rPr>
        <w:t xml:space="preserve">. </w:t>
      </w:r>
      <w:r w:rsidRPr="00E537D3">
        <w:rPr>
          <w:sz w:val="22"/>
          <w:u w:val="single"/>
        </w:rPr>
        <w:t xml:space="preserve">Death marks the end of experience, so one can only experience death through various ruses of </w:t>
      </w:r>
      <w:r w:rsidRPr="00E537D3">
        <w:rPr>
          <w:b/>
          <w:iCs/>
          <w:sz w:val="22"/>
          <w:u w:val="single"/>
        </w:rPr>
        <w:t>vicarious substitution</w:t>
      </w:r>
      <w:r w:rsidRPr="00E537D3">
        <w:rPr>
          <w:sz w:val="22"/>
          <w:u w:val="single"/>
        </w:rPr>
        <w:t>.</w:t>
      </w:r>
      <w:r w:rsidRPr="00E537D3">
        <w:rPr>
          <w:sz w:val="16"/>
        </w:rPr>
        <w:t xml:space="preserve"> </w:t>
      </w:r>
      <w:r w:rsidRPr="00E537D3">
        <w:rPr>
          <w:sz w:val="22"/>
          <w:u w:val="single"/>
        </w:rPr>
        <w:t xml:space="preserve">Whether the miracle is positive or negative, what matters is the </w:t>
      </w:r>
      <w:r w:rsidRPr="00E537D3">
        <w:rPr>
          <w:b/>
          <w:iCs/>
          <w:sz w:val="22"/>
          <w:u w:val="single"/>
        </w:rPr>
        <w:t>juxtaposition</w:t>
      </w:r>
      <w:r w:rsidRPr="00E537D3">
        <w:rPr>
          <w:sz w:val="22"/>
          <w:u w:val="single"/>
        </w:rPr>
        <w:t xml:space="preserve"> of </w:t>
      </w:r>
      <w:r w:rsidRPr="00E537D3">
        <w:rPr>
          <w:b/>
          <w:iCs/>
          <w:sz w:val="22"/>
          <w:u w:val="single"/>
        </w:rPr>
        <w:t>reality</w:t>
      </w:r>
      <w:r w:rsidRPr="00E537D3">
        <w:rPr>
          <w:sz w:val="22"/>
          <w:u w:val="single"/>
        </w:rPr>
        <w:t xml:space="preserve"> and </w:t>
      </w:r>
      <w:r w:rsidRPr="00E537D3">
        <w:rPr>
          <w:b/>
          <w:iCs/>
          <w:sz w:val="22"/>
          <w:u w:val="single"/>
        </w:rPr>
        <w:t>impossibility</w:t>
      </w:r>
      <w:r w:rsidRPr="00E537D3">
        <w:rPr>
          <w:sz w:val="16"/>
        </w:rPr>
        <w:t xml:space="preserve">. </w:t>
      </w:r>
      <w:r w:rsidRPr="00E537D3">
        <w:rPr>
          <w:sz w:val="22"/>
          <w:u w:val="single"/>
        </w:rPr>
        <w:t>The reality of an impossibility</w:t>
      </w:r>
      <w:r w:rsidRPr="00E537D3">
        <w:rPr>
          <w:sz w:val="16"/>
        </w:rPr>
        <w:t xml:space="preserve"> - whether it is death or the winning lottery ticket - </w:t>
      </w:r>
      <w:r w:rsidRPr="00E537D3">
        <w:rPr>
          <w:sz w:val="22"/>
          <w:u w:val="single"/>
        </w:rPr>
        <w:t xml:space="preserve">leads to our dissolution in </w:t>
      </w:r>
      <w:r w:rsidRPr="00E537D3">
        <w:rPr>
          <w:b/>
          <w:iCs/>
          <w:sz w:val="22"/>
          <w:u w:val="single"/>
        </w:rPr>
        <w:t>tears</w:t>
      </w:r>
      <w:r w:rsidRPr="00E537D3">
        <w:rPr>
          <w:sz w:val="16"/>
        </w:rPr>
        <w:t>. But te</w:t>
      </w:r>
      <w:r w:rsidRPr="00E537D3">
        <w:rPr>
          <w:sz w:val="22"/>
          <w:u w:val="single"/>
        </w:rPr>
        <w:t>ars are but one way that we can respond to an impossible reality</w:t>
      </w:r>
      <w:r w:rsidRPr="00E537D3">
        <w:rPr>
          <w:sz w:val="16"/>
        </w:rPr>
        <w:t xml:space="preserve">. </w:t>
      </w:r>
      <w:r w:rsidRPr="00E537D3">
        <w:rPr>
          <w:b/>
          <w:iCs/>
          <w:sz w:val="22"/>
          <w:u w:val="single"/>
        </w:rPr>
        <w:t>Laughter</w:t>
      </w:r>
      <w:r w:rsidRPr="00E537D3">
        <w:rPr>
          <w:sz w:val="16"/>
        </w:rPr>
        <w:t xml:space="preserve">, </w:t>
      </w:r>
      <w:r w:rsidRPr="00E537D3">
        <w:rPr>
          <w:b/>
          <w:iCs/>
          <w:sz w:val="22"/>
          <w:u w:val="single"/>
        </w:rPr>
        <w:t>ecstasy</w:t>
      </w:r>
      <w:r w:rsidRPr="00E537D3">
        <w:rPr>
          <w:sz w:val="16"/>
        </w:rPr>
        <w:t xml:space="preserve">, </w:t>
      </w:r>
      <w:r w:rsidRPr="00E537D3">
        <w:rPr>
          <w:b/>
          <w:iCs/>
          <w:sz w:val="22"/>
          <w:u w:val="single"/>
        </w:rPr>
        <w:t>poetry</w:t>
      </w:r>
      <w:r w:rsidRPr="00E537D3">
        <w:rPr>
          <w:sz w:val="16"/>
        </w:rPr>
        <w:t xml:space="preserve"> - in fact, all of Bataille's </w:t>
      </w:r>
      <w:r w:rsidRPr="00E537D3">
        <w:rPr>
          <w:sz w:val="22"/>
          <w:u w:val="single"/>
        </w:rPr>
        <w:t xml:space="preserve">privileged forms of communication come about as a result of the exposure to an impossible reality. </w:t>
      </w:r>
      <w:r w:rsidRPr="00E537D3">
        <w:rPr>
          <w:sz w:val="16"/>
        </w:rPr>
        <w:t xml:space="preserve">As real, however, </w:t>
      </w:r>
      <w:r w:rsidRPr="00E537D3">
        <w:rPr>
          <w:sz w:val="22"/>
          <w:u w:val="single"/>
        </w:rPr>
        <w:t>the impossible must be represented as an object - even if the object is a mere vanishing point in the dissolution of subjectivity.</w:t>
      </w:r>
      <w:r w:rsidRPr="00E537D3">
        <w:rPr>
          <w:sz w:val="16"/>
        </w:rPr>
        <w:t xml:space="preserve"> The object might be an object of knowledge, but only up to the point that it vanishes and provokes the moment of effusion. </w:t>
      </w:r>
      <w:r w:rsidRPr="00E537D3">
        <w:rPr>
          <w:sz w:val="22"/>
          <w:u w:val="single"/>
        </w:rPr>
        <w:t xml:space="preserve">In our subjective experience of the object in the field of </w:t>
      </w:r>
      <w:r w:rsidRPr="00E537D3">
        <w:rPr>
          <w:b/>
          <w:iCs/>
          <w:sz w:val="22"/>
          <w:u w:val="single"/>
        </w:rPr>
        <w:t>positive</w:t>
      </w:r>
      <w:r w:rsidRPr="00E537D3">
        <w:rPr>
          <w:sz w:val="22"/>
          <w:u w:val="single"/>
        </w:rPr>
        <w:t xml:space="preserve"> and </w:t>
      </w:r>
      <w:r w:rsidRPr="00E537D3">
        <w:rPr>
          <w:b/>
          <w:iCs/>
          <w:sz w:val="22"/>
          <w:u w:val="single"/>
        </w:rPr>
        <w:t>practical</w:t>
      </w:r>
      <w:r w:rsidRPr="00E537D3">
        <w:rPr>
          <w:sz w:val="22"/>
          <w:u w:val="single"/>
        </w:rPr>
        <w:t xml:space="preserve"> knowledge, anticipation dissolves into NOTHING at the moment when the possibility of the object is snatched away from us</w:t>
      </w:r>
      <w:r w:rsidRPr="00E537D3">
        <w:rPr>
          <w:sz w:val="16"/>
        </w:rPr>
        <w:t xml:space="preserve">. </w:t>
      </w:r>
      <w:r w:rsidRPr="00E537D3">
        <w:rPr>
          <w:sz w:val="22"/>
          <w:u w:val="single"/>
        </w:rPr>
        <w:t xml:space="preserve">This is the point of coincidence between </w:t>
      </w:r>
      <w:r w:rsidRPr="00E537D3">
        <w:rPr>
          <w:b/>
          <w:iCs/>
          <w:sz w:val="22"/>
          <w:u w:val="single"/>
        </w:rPr>
        <w:t>knowing</w:t>
      </w:r>
      <w:r w:rsidRPr="00E537D3">
        <w:rPr>
          <w:sz w:val="22"/>
          <w:u w:val="single"/>
        </w:rPr>
        <w:t xml:space="preserve"> and </w:t>
      </w:r>
      <w:r w:rsidRPr="00E537D3">
        <w:rPr>
          <w:b/>
          <w:iCs/>
          <w:sz w:val="22"/>
          <w:u w:val="single"/>
        </w:rPr>
        <w:t>unknowing</w:t>
      </w:r>
      <w:r w:rsidRPr="00E537D3">
        <w:rPr>
          <w:sz w:val="22"/>
          <w:u w:val="single"/>
        </w:rPr>
        <w:t>.</w:t>
      </w:r>
      <w:r w:rsidRPr="00E537D3">
        <w:rPr>
          <w:sz w:val="16"/>
        </w:rPr>
        <w:t xml:space="preserve"> </w:t>
      </w:r>
      <w:r w:rsidRPr="00E537D3">
        <w:rPr>
          <w:sz w:val="22"/>
          <w:u w:val="single"/>
        </w:rPr>
        <w:t xml:space="preserve">What results from this collision between </w:t>
      </w:r>
      <w:r w:rsidRPr="00E537D3">
        <w:rPr>
          <w:b/>
          <w:iCs/>
          <w:sz w:val="22"/>
          <w:u w:val="single"/>
        </w:rPr>
        <w:t>reality</w:t>
      </w:r>
      <w:r w:rsidRPr="00E537D3">
        <w:rPr>
          <w:sz w:val="22"/>
          <w:u w:val="single"/>
        </w:rPr>
        <w:t xml:space="preserve"> and </w:t>
      </w:r>
      <w:r w:rsidRPr="00E537D3">
        <w:rPr>
          <w:b/>
          <w:iCs/>
          <w:sz w:val="22"/>
          <w:u w:val="single"/>
        </w:rPr>
        <w:t>impossibility</w:t>
      </w:r>
      <w:r w:rsidRPr="00E537D3">
        <w:rPr>
          <w:sz w:val="22"/>
          <w:u w:val="single"/>
        </w:rPr>
        <w:t xml:space="preserve"> is the objectless depths of </w:t>
      </w:r>
      <w:r w:rsidRPr="00E537D3">
        <w:rPr>
          <w:b/>
          <w:iCs/>
          <w:sz w:val="22"/>
          <w:u w:val="single"/>
        </w:rPr>
        <w:t>inner experience</w:t>
      </w:r>
      <w:r w:rsidRPr="00E537D3">
        <w:rPr>
          <w:sz w:val="22"/>
          <w:u w:val="single"/>
        </w:rPr>
        <w:t xml:space="preserve">. Although inner experience is </w:t>
      </w:r>
      <w:r w:rsidRPr="00E537D3">
        <w:rPr>
          <w:b/>
          <w:iCs/>
          <w:sz w:val="22"/>
          <w:u w:val="single"/>
        </w:rPr>
        <w:t>objectless</w:t>
      </w:r>
      <w:r w:rsidRPr="00E537D3">
        <w:rPr>
          <w:sz w:val="22"/>
          <w:u w:val="single"/>
        </w:rPr>
        <w:t xml:space="preserve">, it is not equivalent to a </w:t>
      </w:r>
      <w:r w:rsidRPr="00E537D3">
        <w:rPr>
          <w:b/>
          <w:iCs/>
          <w:sz w:val="22"/>
          <w:u w:val="single"/>
        </w:rPr>
        <w:t>pure subjectivity</w:t>
      </w:r>
      <w:r w:rsidRPr="00E537D3">
        <w:rPr>
          <w:sz w:val="22"/>
          <w:u w:val="single"/>
        </w:rPr>
        <w:t>.</w:t>
      </w:r>
      <w:r w:rsidRPr="00E537D3">
        <w:rPr>
          <w:sz w:val="16"/>
        </w:rPr>
        <w:t xml:space="preserve"> </w:t>
      </w:r>
      <w:r w:rsidRPr="00E537D3">
        <w:rPr>
          <w:sz w:val="22"/>
          <w:u w:val="single"/>
        </w:rPr>
        <w:t xml:space="preserve">This is because it is </w:t>
      </w:r>
      <w:r w:rsidRPr="00E537D3">
        <w:rPr>
          <w:b/>
          <w:iCs/>
          <w:sz w:val="22"/>
          <w:u w:val="single"/>
        </w:rPr>
        <w:t>subjectless</w:t>
      </w:r>
      <w:r w:rsidRPr="00E537D3">
        <w:rPr>
          <w:sz w:val="22"/>
          <w:u w:val="single"/>
        </w:rPr>
        <w:t xml:space="preserve"> as well.</w:t>
      </w:r>
      <w:r w:rsidRPr="00E537D3">
        <w:rPr>
          <w:sz w:val="16"/>
        </w:rPr>
        <w:t xml:space="preserve"> </w:t>
      </w:r>
      <w:r w:rsidRPr="00E537D3">
        <w:rPr>
          <w:sz w:val="22"/>
          <w:u w:val="single"/>
        </w:rPr>
        <w:t>Unfettered by the subject-object relation that determines knowledge, it would seem that inner experience should be immediate</w:t>
      </w:r>
      <w:r w:rsidRPr="00E537D3">
        <w:rPr>
          <w:sz w:val="16"/>
        </w:rPr>
        <w:t xml:space="preserve">. </w:t>
      </w:r>
      <w:r w:rsidRPr="00E537D3">
        <w:rPr>
          <w:sz w:val="22"/>
          <w:u w:val="single"/>
        </w:rPr>
        <w:t xml:space="preserve">But immediacy by itself is </w:t>
      </w:r>
      <w:r w:rsidRPr="00E537D3">
        <w:rPr>
          <w:b/>
          <w:iCs/>
          <w:sz w:val="22"/>
          <w:u w:val="single"/>
        </w:rPr>
        <w:t>not communication</w:t>
      </w:r>
      <w:r w:rsidRPr="00E537D3">
        <w:rPr>
          <w:sz w:val="16"/>
        </w:rPr>
        <w:t xml:space="preserve">. Communication takes place when the immediate collides with the mediated, when experience collides with the consciousness of experience. Again, </w:t>
      </w:r>
      <w:r w:rsidRPr="00E537D3">
        <w:rPr>
          <w:sz w:val="22"/>
          <w:u w:val="single"/>
        </w:rPr>
        <w:t xml:space="preserve">Bataille locates value in the process of </w:t>
      </w:r>
      <w:r w:rsidRPr="00E537D3">
        <w:rPr>
          <w:b/>
          <w:iCs/>
          <w:sz w:val="22"/>
          <w:u w:val="single"/>
        </w:rPr>
        <w:t>un-knowing</w:t>
      </w:r>
      <w:r w:rsidRPr="00E537D3">
        <w:rPr>
          <w:sz w:val="16"/>
        </w:rPr>
        <w:t xml:space="preserve">. </w:t>
      </w:r>
      <w:r w:rsidRPr="00E537D3">
        <w:rPr>
          <w:sz w:val="22"/>
          <w:u w:val="single"/>
        </w:rPr>
        <w:t xml:space="preserve">Value resides not in nothingness as such but in the movement of the subject towards </w:t>
      </w:r>
      <w:r w:rsidRPr="00E537D3">
        <w:rPr>
          <w:b/>
          <w:iCs/>
          <w:sz w:val="22"/>
          <w:u w:val="single"/>
        </w:rPr>
        <w:t>NOTHING</w:t>
      </w:r>
      <w:r w:rsidRPr="00E537D3">
        <w:rPr>
          <w:sz w:val="22"/>
          <w:u w:val="single"/>
        </w:rPr>
        <w:t>.</w:t>
      </w:r>
      <w:r w:rsidRPr="00E537D3">
        <w:rPr>
          <w:sz w:val="16"/>
        </w:rPr>
        <w:t xml:space="preserve"> </w:t>
      </w:r>
      <w:r w:rsidRPr="00E537D3">
        <w:rPr>
          <w:sz w:val="22"/>
          <w:u w:val="single"/>
        </w:rPr>
        <w:t xml:space="preserve">This movement takes the form of a </w:t>
      </w:r>
      <w:r w:rsidRPr="00E537D3">
        <w:rPr>
          <w:b/>
          <w:iCs/>
          <w:sz w:val="22"/>
          <w:u w:val="single"/>
        </w:rPr>
        <w:t>surrender</w:t>
      </w:r>
      <w:r w:rsidRPr="00E537D3">
        <w:rPr>
          <w:sz w:val="22"/>
          <w:u w:val="single"/>
        </w:rPr>
        <w:t>, a complete renunciation of effort.</w:t>
      </w:r>
      <w:r w:rsidRPr="00E537D3">
        <w:rPr>
          <w:sz w:val="16"/>
        </w:rPr>
        <w:t xml:space="preserve"> </w:t>
      </w:r>
      <w:r w:rsidRPr="00E537D3">
        <w:rPr>
          <w:sz w:val="22"/>
          <w:u w:val="single"/>
        </w:rPr>
        <w:t>But to what is one surrendering?</w:t>
      </w:r>
      <w:r w:rsidRPr="00E537D3">
        <w:rPr>
          <w:sz w:val="16"/>
        </w:rPr>
        <w:t xml:space="preserve"> Essentially, one is surrendering to </w:t>
      </w:r>
      <w:r w:rsidRPr="00E537D3">
        <w:rPr>
          <w:b/>
          <w:iCs/>
          <w:sz w:val="22"/>
          <w:u w:val="single"/>
        </w:rPr>
        <w:t>NOTHING</w:t>
      </w:r>
      <w:r w:rsidRPr="00E537D3">
        <w:rPr>
          <w:sz w:val="16"/>
        </w:rPr>
        <w:t xml:space="preserve">. But because </w:t>
      </w:r>
      <w:r w:rsidRPr="00E537D3">
        <w:rPr>
          <w:sz w:val="22"/>
          <w:u w:val="single"/>
        </w:rPr>
        <w:t>NOTHING exceeds the frontiers of representation, our only indication of surrender</w:t>
      </w:r>
      <w:r w:rsidRPr="00E537D3">
        <w:rPr>
          <w:sz w:val="16"/>
        </w:rPr>
        <w:t xml:space="preserve"> - </w:t>
      </w:r>
      <w:r w:rsidRPr="00E537D3">
        <w:rPr>
          <w:sz w:val="22"/>
          <w:u w:val="single"/>
        </w:rPr>
        <w:t xml:space="preserve">after the withdrawal of the object - is a vague feeling of </w:t>
      </w:r>
      <w:r w:rsidRPr="00E537D3">
        <w:rPr>
          <w:b/>
          <w:iCs/>
          <w:sz w:val="22"/>
          <w:u w:val="single"/>
        </w:rPr>
        <w:t>suffering</w:t>
      </w:r>
      <w:r w:rsidRPr="00E537D3">
        <w:rPr>
          <w:sz w:val="22"/>
          <w:u w:val="single"/>
        </w:rPr>
        <w:t xml:space="preserve">, </w:t>
      </w:r>
      <w:r w:rsidRPr="00E537D3">
        <w:rPr>
          <w:sz w:val="16"/>
        </w:rPr>
        <w:t xml:space="preserve">a feeling of being unexpectedly penetrated from outside. Putting aside the sexual undertones of being penetrated for the moment, Bataille' s </w:t>
      </w:r>
      <w:r w:rsidRPr="00E537D3">
        <w:rPr>
          <w:sz w:val="22"/>
          <w:u w:val="single"/>
        </w:rPr>
        <w:t>belief that unfulfilled expectation opens the space in which NOTHING echoes</w:t>
      </w:r>
      <w:r w:rsidRPr="00E537D3">
        <w:rPr>
          <w:sz w:val="16"/>
        </w:rPr>
        <w:t xml:space="preserve"> the sentiments of Proust. And </w:t>
      </w:r>
      <w:r w:rsidRPr="00E537D3">
        <w:rPr>
          <w:sz w:val="22"/>
          <w:u w:val="single"/>
        </w:rPr>
        <w:t>for</w:t>
      </w:r>
      <w:r w:rsidRPr="00E537D3">
        <w:rPr>
          <w:sz w:val="16"/>
        </w:rPr>
        <w:t xml:space="preserve"> both </w:t>
      </w:r>
      <w:r w:rsidRPr="00E537D3">
        <w:rPr>
          <w:sz w:val="22"/>
          <w:u w:val="single"/>
        </w:rPr>
        <w:t>Bataille</w:t>
      </w:r>
      <w:r w:rsidRPr="00E537D3">
        <w:rPr>
          <w:sz w:val="16"/>
        </w:rPr>
        <w:t xml:space="preserve"> and Proust, </w:t>
      </w:r>
      <w:r w:rsidRPr="00E537D3">
        <w:rPr>
          <w:sz w:val="22"/>
          <w:u w:val="single"/>
        </w:rPr>
        <w:t xml:space="preserve">the </w:t>
      </w:r>
      <w:r w:rsidRPr="00E537D3">
        <w:rPr>
          <w:b/>
          <w:iCs/>
          <w:sz w:val="22"/>
          <w:u w:val="single"/>
        </w:rPr>
        <w:t>ensuing annihilation</w:t>
      </w:r>
      <w:r w:rsidRPr="00E537D3">
        <w:rPr>
          <w:sz w:val="22"/>
          <w:u w:val="single"/>
        </w:rPr>
        <w:t xml:space="preserve"> is inextricably tied to time</w:t>
      </w:r>
      <w:r w:rsidRPr="00E537D3">
        <w:rPr>
          <w:sz w:val="16"/>
        </w:rPr>
        <w:t xml:space="preserve">. It is only that </w:t>
      </w:r>
      <w:r w:rsidRPr="00E537D3">
        <w:rPr>
          <w:sz w:val="22"/>
          <w:u w:val="single"/>
        </w:rPr>
        <w:t>Bataille projects expectation into the future</w:t>
      </w:r>
      <w:r w:rsidRPr="00E537D3">
        <w:rPr>
          <w:sz w:val="16"/>
        </w:rPr>
        <w:t xml:space="preserve">, while Proust explores expectation in terms of the voluntary past. Notwithstanding this difference, both </w:t>
      </w:r>
      <w:r w:rsidRPr="00E537D3">
        <w:rPr>
          <w:sz w:val="22"/>
          <w:u w:val="single"/>
        </w:rPr>
        <w:t>Bataille</w:t>
      </w:r>
      <w:r w:rsidRPr="00E537D3">
        <w:rPr>
          <w:sz w:val="16"/>
        </w:rPr>
        <w:t xml:space="preserve"> and Proust re</w:t>
      </w:r>
      <w:r w:rsidRPr="00E537D3">
        <w:rPr>
          <w:sz w:val="22"/>
          <w:u w:val="single"/>
        </w:rPr>
        <w:t xml:space="preserve">cognize the significance of time in relation to the collision between </w:t>
      </w:r>
      <w:r w:rsidRPr="00E537D3">
        <w:rPr>
          <w:b/>
          <w:iCs/>
          <w:sz w:val="22"/>
          <w:u w:val="single"/>
        </w:rPr>
        <w:t>experience</w:t>
      </w:r>
      <w:r w:rsidRPr="00E537D3">
        <w:rPr>
          <w:sz w:val="22"/>
          <w:u w:val="single"/>
        </w:rPr>
        <w:t xml:space="preserve"> and the </w:t>
      </w:r>
      <w:r w:rsidRPr="00E537D3">
        <w:rPr>
          <w:b/>
          <w:iCs/>
          <w:sz w:val="22"/>
          <w:u w:val="single"/>
        </w:rPr>
        <w:t>consciousness</w:t>
      </w:r>
      <w:r w:rsidRPr="00E537D3">
        <w:rPr>
          <w:sz w:val="22"/>
          <w:u w:val="single"/>
        </w:rPr>
        <w:t xml:space="preserve"> of experience</w:t>
      </w:r>
      <w:r w:rsidRPr="00E537D3">
        <w:rPr>
          <w:sz w:val="16"/>
        </w:rPr>
        <w:t xml:space="preserve">. Bataille pays subtle homage to Proust when he writes: "In place of transcendence - and in the utterly deranged and completely empty abyss - ecstasy discloses the identity of reality and ecstasy, identifying the absurd object with the absurd subject and the time-object that destroys by being destroyed with the subject that is destroyed."'' </w:t>
      </w:r>
      <w:r w:rsidRPr="00E537D3">
        <w:rPr>
          <w:sz w:val="22"/>
          <w:u w:val="single"/>
        </w:rPr>
        <w:t xml:space="preserve">The mutual </w:t>
      </w:r>
      <w:r w:rsidRPr="00E537D3">
        <w:rPr>
          <w:b/>
          <w:iCs/>
          <w:sz w:val="22"/>
          <w:u w:val="single"/>
        </w:rPr>
        <w:t>laceration</w:t>
      </w:r>
      <w:r w:rsidRPr="00E537D3">
        <w:rPr>
          <w:sz w:val="22"/>
          <w:u w:val="single"/>
        </w:rPr>
        <w:t xml:space="preserve"> initiated by the "timeobject" cuts across the divisions normally made between various types of </w:t>
      </w:r>
      <w:r w:rsidRPr="00E537D3">
        <w:rPr>
          <w:b/>
          <w:iCs/>
          <w:sz w:val="22"/>
          <w:u w:val="single"/>
        </w:rPr>
        <w:t>ecstasy</w:t>
      </w:r>
      <w:r w:rsidRPr="00E537D3">
        <w:rPr>
          <w:sz w:val="22"/>
          <w:u w:val="single"/>
        </w:rPr>
        <w:t>.</w:t>
      </w:r>
      <w:r w:rsidRPr="00E537D3">
        <w:rPr>
          <w:sz w:val="16"/>
        </w:rPr>
        <w:t xml:space="preserve"> In mystical bliss and in sexual rapture, in the felicity brought about by involuntary memory and in the anxiety attached to games of chance, it is always a matter of the object of desire inexorably leading the subject to annihilation. </w:t>
      </w:r>
      <w:r w:rsidRPr="00E537D3">
        <w:rPr>
          <w:sz w:val="22"/>
          <w:u w:val="single"/>
        </w:rPr>
        <w:t xml:space="preserve">The link between </w:t>
      </w:r>
      <w:r w:rsidRPr="00E537D3">
        <w:rPr>
          <w:b/>
          <w:iCs/>
          <w:sz w:val="22"/>
          <w:u w:val="single"/>
        </w:rPr>
        <w:t>time</w:t>
      </w:r>
      <w:r w:rsidRPr="00E537D3">
        <w:rPr>
          <w:sz w:val="22"/>
          <w:u w:val="single"/>
        </w:rPr>
        <w:t xml:space="preserve"> and </w:t>
      </w:r>
      <w:r w:rsidRPr="00E537D3">
        <w:rPr>
          <w:b/>
          <w:iCs/>
          <w:sz w:val="22"/>
          <w:u w:val="single"/>
        </w:rPr>
        <w:t>annihilation</w:t>
      </w:r>
      <w:r w:rsidRPr="00E537D3">
        <w:rPr>
          <w:sz w:val="22"/>
          <w:u w:val="single"/>
        </w:rPr>
        <w:t xml:space="preserve"> culminates in death</w:t>
      </w:r>
      <w:r w:rsidRPr="00E537D3">
        <w:rPr>
          <w:sz w:val="16"/>
        </w:rPr>
        <w:t xml:space="preserve">. For Bataille, </w:t>
      </w:r>
      <w:r w:rsidRPr="00E537D3">
        <w:rPr>
          <w:sz w:val="22"/>
          <w:u w:val="single"/>
        </w:rPr>
        <w:t>death introduces a break where an isolated being loses</w:t>
      </w:r>
      <w:r w:rsidRPr="00E537D3">
        <w:rPr>
          <w:sz w:val="16"/>
        </w:rPr>
        <w:t xml:space="preserve"> him or herself </w:t>
      </w:r>
      <w:r w:rsidRPr="00E537D3">
        <w:rPr>
          <w:sz w:val="22"/>
          <w:u w:val="single"/>
        </w:rPr>
        <w:t>[themself] in "a reality that transcends the common limitations</w:t>
      </w:r>
      <w:r w:rsidRPr="00E537D3">
        <w:rPr>
          <w:sz w:val="16"/>
        </w:rPr>
        <w:t xml:space="preserve">. </w:t>
      </w:r>
      <w:r w:rsidRPr="00E537D3">
        <w:rPr>
          <w:sz w:val="22"/>
          <w:u w:val="single"/>
        </w:rPr>
        <w:t xml:space="preserve">So </w:t>
      </w:r>
      <w:r w:rsidRPr="00E537D3">
        <w:rPr>
          <w:b/>
          <w:iCs/>
          <w:sz w:val="22"/>
          <w:u w:val="single"/>
        </w:rPr>
        <w:t>unlimited</w:t>
      </w:r>
      <w:r w:rsidRPr="00E537D3">
        <w:rPr>
          <w:sz w:val="22"/>
          <w:u w:val="single"/>
        </w:rPr>
        <w:t xml:space="preserve"> is it that it is not even a thing: it is </w:t>
      </w:r>
      <w:r w:rsidRPr="00E537D3">
        <w:rPr>
          <w:b/>
          <w:iCs/>
          <w:sz w:val="22"/>
          <w:u w:val="single"/>
        </w:rPr>
        <w:t>nothing</w:t>
      </w:r>
      <w:r w:rsidRPr="00E537D3">
        <w:rPr>
          <w:sz w:val="16"/>
        </w:rPr>
        <w:t xml:space="preserve">."' 2 </w:t>
      </w:r>
      <w:r w:rsidRPr="00E537D3">
        <w:rPr>
          <w:sz w:val="22"/>
          <w:u w:val="single"/>
        </w:rPr>
        <w:t xml:space="preserve">Death lacerates specific existence, inaugurating a reality that cannot be reduced to the reflection of things. To embrace death is to desire the </w:t>
      </w:r>
      <w:r w:rsidRPr="00E537D3">
        <w:rPr>
          <w:b/>
          <w:iCs/>
          <w:sz w:val="22"/>
          <w:u w:val="single"/>
        </w:rPr>
        <w:t>impossible</w:t>
      </w:r>
      <w:r w:rsidRPr="00E537D3">
        <w:rPr>
          <w:sz w:val="16"/>
        </w:rPr>
        <w:t xml:space="preserve">. And </w:t>
      </w:r>
      <w:r w:rsidRPr="00E537D3">
        <w:rPr>
          <w:sz w:val="22"/>
          <w:u w:val="single"/>
        </w:rPr>
        <w:t xml:space="preserve">what else is sovereignty but the renunciation of the possibilities that constitute </w:t>
      </w:r>
      <w:r w:rsidRPr="00E537D3">
        <w:rPr>
          <w:b/>
          <w:iCs/>
          <w:sz w:val="22"/>
          <w:u w:val="single"/>
        </w:rPr>
        <w:t>servile existence?</w:t>
      </w:r>
      <w:r w:rsidRPr="00E537D3">
        <w:rPr>
          <w:sz w:val="16"/>
        </w:rPr>
        <w:t xml:space="preserve"> </w:t>
      </w:r>
      <w:r w:rsidRPr="00E537D3">
        <w:rPr>
          <w:sz w:val="22"/>
          <w:u w:val="single"/>
        </w:rPr>
        <w:t xml:space="preserve">Time passes, </w:t>
      </w:r>
      <w:r w:rsidRPr="00E537D3">
        <w:rPr>
          <w:b/>
          <w:iCs/>
          <w:sz w:val="22"/>
          <w:u w:val="single"/>
        </w:rPr>
        <w:t>ravishing</w:t>
      </w:r>
      <w:r w:rsidRPr="00E537D3">
        <w:rPr>
          <w:sz w:val="22"/>
          <w:u w:val="single"/>
        </w:rPr>
        <w:t xml:space="preserve"> everything that we devote our lives to constructing.</w:t>
      </w:r>
      <w:r w:rsidRPr="00E537D3">
        <w:rPr>
          <w:sz w:val="16"/>
        </w:rPr>
        <w:t xml:space="preserve"> </w:t>
      </w:r>
      <w:r w:rsidRPr="00E537D3">
        <w:rPr>
          <w:sz w:val="22"/>
          <w:u w:val="single"/>
        </w:rPr>
        <w:t xml:space="preserve">The havoc wrought by time extends beyond the products of our labor to our very </w:t>
      </w:r>
      <w:r w:rsidRPr="00E537D3">
        <w:rPr>
          <w:b/>
          <w:iCs/>
          <w:sz w:val="22"/>
          <w:u w:val="single"/>
        </w:rPr>
        <w:t>identities</w:t>
      </w:r>
      <w:r w:rsidRPr="00E537D3">
        <w:rPr>
          <w:sz w:val="16"/>
        </w:rPr>
        <w:t xml:space="preserve">. The </w:t>
      </w:r>
      <w:r w:rsidRPr="00E537D3">
        <w:rPr>
          <w:sz w:val="22"/>
          <w:u w:val="single"/>
        </w:rPr>
        <w:t xml:space="preserve">chronic annihilation effected by the passage of time will ultimately be total, for at the end of time awaits </w:t>
      </w:r>
      <w:r w:rsidRPr="00E537D3">
        <w:rPr>
          <w:b/>
          <w:iCs/>
          <w:sz w:val="22"/>
          <w:u w:val="single"/>
        </w:rPr>
        <w:t>death</w:t>
      </w:r>
      <w:r w:rsidRPr="00E537D3">
        <w:rPr>
          <w:sz w:val="22"/>
          <w:u w:val="single"/>
        </w:rPr>
        <w:t>.</w:t>
      </w:r>
      <w:r w:rsidRPr="00E537D3">
        <w:rPr>
          <w:sz w:val="16"/>
        </w:rPr>
        <w:t xml:space="preserve"> </w:t>
      </w:r>
      <w:r w:rsidRPr="00E537D3">
        <w:rPr>
          <w:sz w:val="22"/>
          <w:u w:val="single"/>
        </w:rPr>
        <w:t>Death</w:t>
      </w:r>
      <w:r w:rsidRPr="00E537D3">
        <w:rPr>
          <w:sz w:val="16"/>
        </w:rPr>
        <w:t xml:space="preserve"> definitively </w:t>
      </w:r>
      <w:r w:rsidRPr="00E537D3">
        <w:rPr>
          <w:sz w:val="22"/>
          <w:u w:val="single"/>
        </w:rPr>
        <w:t>shatters the illusion of discontinuous existence</w:t>
      </w:r>
      <w:r w:rsidRPr="00E537D3">
        <w:rPr>
          <w:sz w:val="16"/>
        </w:rPr>
        <w:t xml:space="preserve">, </w:t>
      </w:r>
      <w:r w:rsidRPr="00E537D3">
        <w:rPr>
          <w:sz w:val="22"/>
          <w:u w:val="single"/>
        </w:rPr>
        <w:t xml:space="preserve">an illusion meticulously fabricated from </w:t>
      </w:r>
      <w:r w:rsidRPr="00E537D3">
        <w:rPr>
          <w:b/>
          <w:iCs/>
          <w:sz w:val="22"/>
          <w:u w:val="single"/>
        </w:rPr>
        <w:t>past experiences</w:t>
      </w:r>
      <w:r w:rsidRPr="00E537D3">
        <w:rPr>
          <w:sz w:val="22"/>
          <w:u w:val="single"/>
        </w:rPr>
        <w:t xml:space="preserve"> and </w:t>
      </w:r>
      <w:r w:rsidRPr="00E537D3">
        <w:rPr>
          <w:b/>
          <w:iCs/>
          <w:sz w:val="22"/>
          <w:u w:val="single"/>
        </w:rPr>
        <w:t>future projects</w:t>
      </w:r>
      <w:r w:rsidRPr="00E537D3">
        <w:rPr>
          <w:sz w:val="22"/>
          <w:u w:val="single"/>
        </w:rPr>
        <w:t>.</w:t>
      </w:r>
      <w:r w:rsidRPr="00E537D3">
        <w:rPr>
          <w:sz w:val="16"/>
        </w:rPr>
        <w:t xml:space="preserve"> All of these experiences and projects will be as nothing. But for Bataille, this is not a reason for melancholy lamentation. </w:t>
      </w:r>
      <w:r w:rsidRPr="00E537D3">
        <w:rPr>
          <w:sz w:val="22"/>
          <w:u w:val="single"/>
        </w:rPr>
        <w:t xml:space="preserve">The Sisyphean task of our lives is nothing else than an instantiation of the Kantian definition of the </w:t>
      </w:r>
      <w:r w:rsidRPr="00E537D3">
        <w:rPr>
          <w:b/>
          <w:iCs/>
          <w:sz w:val="22"/>
          <w:u w:val="single"/>
        </w:rPr>
        <w:t>sublime</w:t>
      </w:r>
      <w:r w:rsidRPr="00E537D3">
        <w:rPr>
          <w:sz w:val="22"/>
          <w:u w:val="single"/>
        </w:rPr>
        <w:t xml:space="preserve">: purposiveness without purpose is the very definition of </w:t>
      </w:r>
      <w:r w:rsidRPr="00E537D3">
        <w:rPr>
          <w:b/>
          <w:iCs/>
          <w:sz w:val="22"/>
          <w:u w:val="single"/>
        </w:rPr>
        <w:t>human existence</w:t>
      </w:r>
      <w:r w:rsidRPr="00E537D3">
        <w:rPr>
          <w:sz w:val="22"/>
          <w:u w:val="single"/>
        </w:rPr>
        <w:t>.</w:t>
      </w:r>
      <w:r w:rsidRPr="00E537D3">
        <w:rPr>
          <w:sz w:val="16"/>
        </w:rPr>
        <w:t xml:space="preserve"> </w:t>
      </w:r>
      <w:r w:rsidRPr="00E537D3">
        <w:rPr>
          <w:sz w:val="22"/>
          <w:u w:val="single"/>
        </w:rPr>
        <w:t xml:space="preserve">Time consumes the substance of our lives, emitting the </w:t>
      </w:r>
      <w:r w:rsidRPr="00E537D3">
        <w:rPr>
          <w:b/>
          <w:iCs/>
          <w:sz w:val="22"/>
          <w:u w:val="single"/>
        </w:rPr>
        <w:t>incandescent nothingness</w:t>
      </w:r>
      <w:r w:rsidRPr="00E537D3">
        <w:rPr>
          <w:sz w:val="22"/>
          <w:u w:val="single"/>
        </w:rPr>
        <w:t xml:space="preserve"> that is our truth.</w:t>
      </w:r>
      <w:r w:rsidRPr="00E537D3">
        <w:rPr>
          <w:sz w:val="16"/>
        </w:rPr>
        <w:t xml:space="preserve"> </w:t>
      </w:r>
      <w:r w:rsidRPr="00E537D3">
        <w:rPr>
          <w:sz w:val="22"/>
          <w:u w:val="single"/>
        </w:rPr>
        <w:t xml:space="preserve">It is of little consequence whether this nothingness is described as our </w:t>
      </w:r>
      <w:r w:rsidRPr="00E537D3">
        <w:rPr>
          <w:b/>
          <w:iCs/>
          <w:sz w:val="22"/>
          <w:u w:val="single"/>
        </w:rPr>
        <w:t>individual insignificance</w:t>
      </w:r>
      <w:r w:rsidRPr="00E537D3">
        <w:rPr>
          <w:sz w:val="22"/>
          <w:u w:val="single"/>
        </w:rPr>
        <w:t xml:space="preserve"> in relation to the totality</w:t>
      </w:r>
      <w:r w:rsidRPr="00E537D3">
        <w:rPr>
          <w:sz w:val="16"/>
        </w:rPr>
        <w:t xml:space="preserve"> (as it is in Buddhist thought), </w:t>
      </w:r>
      <w:r w:rsidRPr="00E537D3">
        <w:rPr>
          <w:sz w:val="22"/>
          <w:u w:val="single"/>
        </w:rPr>
        <w:t xml:space="preserve">as the </w:t>
      </w:r>
      <w:r w:rsidRPr="00E537D3">
        <w:rPr>
          <w:b/>
          <w:iCs/>
          <w:sz w:val="22"/>
          <w:u w:val="single"/>
        </w:rPr>
        <w:t xml:space="preserve">sudden disruption </w:t>
      </w:r>
      <w:r w:rsidRPr="00E537D3">
        <w:rPr>
          <w:sz w:val="22"/>
          <w:u w:val="single"/>
        </w:rPr>
        <w:t>of the identity constructed by voluntary memory</w:t>
      </w:r>
      <w:r w:rsidRPr="00E537D3">
        <w:rPr>
          <w:sz w:val="16"/>
        </w:rPr>
        <w:t xml:space="preserve"> (as it is in Proust), </w:t>
      </w:r>
      <w:r w:rsidRPr="00E537D3">
        <w:rPr>
          <w:sz w:val="22"/>
          <w:u w:val="single"/>
        </w:rPr>
        <w:t xml:space="preserve">as the empty space left by the </w:t>
      </w:r>
      <w:r w:rsidRPr="00E537D3">
        <w:rPr>
          <w:b/>
          <w:iCs/>
          <w:sz w:val="22"/>
          <w:u w:val="single"/>
        </w:rPr>
        <w:t>death of God</w:t>
      </w:r>
      <w:r w:rsidRPr="00E537D3">
        <w:rPr>
          <w:sz w:val="16"/>
        </w:rPr>
        <w:t xml:space="preserve">, </w:t>
      </w:r>
      <w:r w:rsidRPr="00E537D3">
        <w:rPr>
          <w:sz w:val="22"/>
          <w:u w:val="single"/>
        </w:rPr>
        <w:t xml:space="preserve">as the decomposition of the flesh in </w:t>
      </w:r>
      <w:r w:rsidRPr="00E537D3">
        <w:rPr>
          <w:b/>
          <w:iCs/>
          <w:sz w:val="22"/>
          <w:u w:val="single"/>
        </w:rPr>
        <w:t>death</w:t>
      </w:r>
      <w:r w:rsidRPr="00E537D3">
        <w:rPr>
          <w:sz w:val="16"/>
        </w:rPr>
        <w:t xml:space="preserve"> and in sex, </w:t>
      </w:r>
      <w:r w:rsidRPr="00E537D3">
        <w:rPr>
          <w:sz w:val="22"/>
          <w:u w:val="single"/>
        </w:rPr>
        <w:t>or as the vertiginous abyss opened by the holocaust of words.</w:t>
      </w:r>
      <w:r w:rsidRPr="00E537D3">
        <w:rPr>
          <w:sz w:val="16"/>
        </w:rPr>
        <w:t xml:space="preserve"> </w:t>
      </w:r>
      <w:r w:rsidRPr="00E537D3">
        <w:rPr>
          <w:sz w:val="22"/>
          <w:u w:val="single"/>
        </w:rPr>
        <w:t xml:space="preserve">What matters is that, confronted by the truth of nothingness, the individual moves outside the limits imposed by </w:t>
      </w:r>
      <w:r w:rsidRPr="00E537D3">
        <w:rPr>
          <w:b/>
          <w:iCs/>
          <w:sz w:val="22"/>
          <w:u w:val="single"/>
        </w:rPr>
        <w:t>reason</w:t>
      </w:r>
      <w:r w:rsidRPr="00E537D3">
        <w:rPr>
          <w:sz w:val="22"/>
          <w:u w:val="single"/>
        </w:rPr>
        <w:t xml:space="preserve"> and </w:t>
      </w:r>
      <w:r w:rsidRPr="00E537D3">
        <w:rPr>
          <w:b/>
          <w:iCs/>
          <w:sz w:val="22"/>
          <w:u w:val="single"/>
        </w:rPr>
        <w:t>communicates</w:t>
      </w:r>
      <w:r w:rsidRPr="00E537D3">
        <w:rPr>
          <w:sz w:val="22"/>
          <w:u w:val="single"/>
        </w:rPr>
        <w:t xml:space="preserve">. </w:t>
      </w:r>
    </w:p>
    <w:p w14:paraId="0C3BF9F9" w14:textId="77777777" w:rsidR="00E537D3" w:rsidRPr="00E537D3" w:rsidRDefault="00E537D3" w:rsidP="00E537D3">
      <w:pPr>
        <w:rPr>
          <w:sz w:val="16"/>
        </w:rPr>
      </w:pPr>
    </w:p>
    <w:p w14:paraId="73F17436" w14:textId="77777777" w:rsidR="00E537D3" w:rsidRPr="00E537D3" w:rsidRDefault="00E537D3" w:rsidP="00E537D3">
      <w:pPr>
        <w:keepNext/>
        <w:keepLines/>
        <w:spacing w:before="200"/>
        <w:outlineLvl w:val="3"/>
        <w:rPr>
          <w:rFonts w:eastAsiaTheme="majorEastAsia" w:cstheme="majorBidi"/>
          <w:b/>
          <w:iCs/>
          <w:sz w:val="22"/>
        </w:rPr>
      </w:pPr>
      <w:r w:rsidRPr="00E537D3">
        <w:rPr>
          <w:rFonts w:eastAsiaTheme="majorEastAsia" w:cstheme="majorBidi"/>
          <w:b/>
          <w:iCs/>
          <w:sz w:val="22"/>
        </w:rPr>
        <w:t xml:space="preserve">Securitization as a knowledge of NATO’s </w:t>
      </w:r>
      <w:r w:rsidRPr="00E537D3">
        <w:rPr>
          <w:rFonts w:eastAsiaTheme="majorEastAsia" w:cstheme="majorBidi"/>
          <w:b/>
          <w:iCs/>
          <w:sz w:val="22"/>
          <w:u w:val="single"/>
        </w:rPr>
        <w:t>technocratic apparatus</w:t>
      </w:r>
      <w:r w:rsidRPr="00E537D3">
        <w:rPr>
          <w:rFonts w:eastAsiaTheme="majorEastAsia" w:cstheme="majorBidi"/>
          <w:b/>
          <w:iCs/>
          <w:sz w:val="22"/>
        </w:rPr>
        <w:t xml:space="preserve"> invests in the </w:t>
      </w:r>
      <w:r w:rsidRPr="00E537D3">
        <w:rPr>
          <w:rFonts w:eastAsiaTheme="majorEastAsia" w:cstheme="majorBidi"/>
          <w:b/>
          <w:iCs/>
          <w:sz w:val="22"/>
          <w:u w:val="single"/>
        </w:rPr>
        <w:t>ritualistic spectacle</w:t>
      </w:r>
      <w:r w:rsidRPr="00E537D3">
        <w:rPr>
          <w:rFonts w:eastAsiaTheme="majorEastAsia" w:cstheme="majorBidi"/>
          <w:b/>
          <w:iCs/>
          <w:sz w:val="22"/>
        </w:rPr>
        <w:t xml:space="preserve"> of </w:t>
      </w:r>
      <w:r w:rsidRPr="00E537D3">
        <w:rPr>
          <w:rFonts w:eastAsiaTheme="majorEastAsia" w:cstheme="majorBidi"/>
          <w:b/>
          <w:iCs/>
          <w:sz w:val="22"/>
          <w:u w:val="single"/>
        </w:rPr>
        <w:t>governing</w:t>
      </w:r>
      <w:r w:rsidRPr="00E537D3">
        <w:rPr>
          <w:rFonts w:eastAsiaTheme="majorEastAsia" w:cstheme="majorBidi"/>
          <w:b/>
          <w:iCs/>
          <w:sz w:val="22"/>
        </w:rPr>
        <w:t xml:space="preserve"> the </w:t>
      </w:r>
      <w:r w:rsidRPr="00E537D3">
        <w:rPr>
          <w:rFonts w:eastAsiaTheme="majorEastAsia" w:cstheme="majorBidi"/>
          <w:b/>
          <w:iCs/>
          <w:sz w:val="22"/>
          <w:u w:val="single"/>
        </w:rPr>
        <w:t>myth of security</w:t>
      </w:r>
      <w:r w:rsidRPr="00E537D3">
        <w:rPr>
          <w:rFonts w:eastAsiaTheme="majorEastAsia" w:cstheme="majorBidi"/>
          <w:b/>
          <w:iCs/>
          <w:sz w:val="22"/>
        </w:rPr>
        <w:t xml:space="preserve">. </w:t>
      </w:r>
    </w:p>
    <w:p w14:paraId="110422A6" w14:textId="77777777" w:rsidR="00E537D3" w:rsidRPr="00E537D3" w:rsidRDefault="00E537D3" w:rsidP="00E537D3">
      <w:pPr>
        <w:rPr>
          <w:sz w:val="50"/>
          <w:szCs w:val="50"/>
        </w:rPr>
      </w:pPr>
      <w:r w:rsidRPr="00E537D3">
        <w:rPr>
          <w:b/>
          <w:bCs/>
          <w:sz w:val="22"/>
        </w:rPr>
        <w:t>Ercolani 16</w:t>
      </w:r>
      <w:r w:rsidRPr="00E537D3">
        <w:t xml:space="preserve">, Giovanni Ercolani (PhD Social Anthropology, Murcia University, Spain; PhD Int. Rel. &amp; Security Studies, Nottingham Trent University, UK) is a Sociocultural Anthropologist, Researcher at ‘Society and Culture’ research group (Murcia University, Spain), Researcher Associate at ‘LADEC - Laboratoire d’Anthropologie des Enjeux Contemporains’ (Université Lumière Lyon 2, France), Thesis Adviser at ‘Peace Operations Training Institute’ (USA), and Fellow of the ‘Royal Anthropological Institute’ (UK)., (Giovanni, “NATO’S securitization process as identity formation and cultural system”, КУЛТУРА / CULTURE, Vol 6 No 13, </w:t>
      </w:r>
      <w:hyperlink r:id="rId7" w:history="1">
        <w:r w:rsidRPr="00E537D3">
          <w:t>http://journals.cultcenter.net/index.php/culture/article/view/240</w:t>
        </w:r>
      </w:hyperlink>
      <w:r w:rsidRPr="00E537D3">
        <w:t xml:space="preserve">) //CHC-DS </w:t>
      </w:r>
      <w:r w:rsidRPr="00E537D3">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rsidRPr="00E537D3">
        <w:rPr>
          <w:rFonts w:ascii="Times New Roman" w:hAnsi="Times New Roman" w:cs="Times New Roman"/>
        </w:rPr>
        <w:t>‍</w:t>
      </w:r>
      <w:r w:rsidRPr="00E537D3">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66B1E47D" w14:textId="77777777" w:rsidR="00E537D3" w:rsidRPr="00E537D3" w:rsidRDefault="00E537D3" w:rsidP="00E537D3">
      <w:pPr>
        <w:rPr>
          <w:sz w:val="22"/>
          <w:u w:val="single"/>
        </w:rPr>
      </w:pPr>
      <w:r w:rsidRPr="00E537D3">
        <w:rPr>
          <w:sz w:val="16"/>
        </w:rPr>
        <w:t>The North Atlantic Treaty Organization (</w:t>
      </w:r>
      <w:r w:rsidRPr="00E537D3">
        <w:rPr>
          <w:b/>
          <w:iCs/>
          <w:sz w:val="22"/>
          <w:u w:val="single"/>
        </w:rPr>
        <w:t>NATO</w:t>
      </w:r>
      <w:r w:rsidRPr="00E537D3">
        <w:rPr>
          <w:sz w:val="16"/>
        </w:rPr>
        <w:t xml:space="preserve">), </w:t>
      </w:r>
      <w:r w:rsidRPr="00E537D3">
        <w:rPr>
          <w:sz w:val="22"/>
          <w:u w:val="single"/>
        </w:rPr>
        <w:t>since the</w:t>
      </w:r>
      <w:r w:rsidRPr="00E537D3">
        <w:rPr>
          <w:sz w:val="16"/>
        </w:rPr>
        <w:t xml:space="preserve"> implosion of the former Soviet Union (1991) and the </w:t>
      </w:r>
      <w:r w:rsidRPr="00E537D3">
        <w:rPr>
          <w:sz w:val="22"/>
          <w:u w:val="single"/>
        </w:rPr>
        <w:t xml:space="preserve">disappearance of its supposed mortal enemy, on whom it constructed its own military, geopolitical and warring space, </w:t>
      </w:r>
      <w:r w:rsidRPr="00E537D3">
        <w:rPr>
          <w:sz w:val="16"/>
        </w:rPr>
        <w:t xml:space="preserve">has been re-fabricating its own identity and functions. And </w:t>
      </w:r>
      <w:r w:rsidRPr="00E537D3">
        <w:rPr>
          <w:sz w:val="22"/>
          <w:u w:val="single"/>
        </w:rPr>
        <w:t xml:space="preserve">has struggled to retain its status quo ante power position </w:t>
      </w:r>
      <w:r w:rsidRPr="00E537D3">
        <w:rPr>
          <w:sz w:val="16"/>
        </w:rPr>
        <w:t xml:space="preserve">inside a changing global security environment </w:t>
      </w:r>
      <w:r w:rsidRPr="00E537D3">
        <w:rPr>
          <w:sz w:val="22"/>
          <w:u w:val="single"/>
        </w:rPr>
        <w:t>in taking an active part in</w:t>
      </w:r>
      <w:r w:rsidRPr="00E537D3">
        <w:rPr>
          <w:sz w:val="16"/>
        </w:rPr>
        <w:t xml:space="preserve"> various conflicts (</w:t>
      </w:r>
      <w:r w:rsidRPr="00E537D3">
        <w:rPr>
          <w:b/>
          <w:iCs/>
          <w:sz w:val="22"/>
          <w:u w:val="single"/>
        </w:rPr>
        <w:t>security operations</w:t>
      </w:r>
      <w:r w:rsidRPr="00E537D3">
        <w:rPr>
          <w:sz w:val="16"/>
        </w:rPr>
        <w:t xml:space="preserve">) </w:t>
      </w:r>
      <w:r w:rsidRPr="00E537D3">
        <w:rPr>
          <w:sz w:val="22"/>
          <w:u w:val="single"/>
        </w:rPr>
        <w:t>around the world</w:t>
      </w:r>
      <w:r w:rsidRPr="00E537D3">
        <w:rPr>
          <w:sz w:val="16"/>
        </w:rPr>
        <w:t xml:space="preserve">. In this transformative exercise </w:t>
      </w:r>
      <w:r w:rsidRPr="00E537D3">
        <w:rPr>
          <w:sz w:val="22"/>
          <w:u w:val="single"/>
        </w:rPr>
        <w:t>the Alliance has</w:t>
      </w:r>
      <w:r w:rsidRPr="00E537D3">
        <w:rPr>
          <w:sz w:val="16"/>
        </w:rPr>
        <w:t xml:space="preserve"> modified its security language and narrative employing a Critical Security Studies language, and in this process has </w:t>
      </w:r>
      <w:r w:rsidRPr="00E537D3">
        <w:rPr>
          <w:sz w:val="22"/>
          <w:u w:val="single"/>
        </w:rPr>
        <w:t>adapted its language,</w:t>
      </w:r>
      <w:r w:rsidRPr="00E537D3">
        <w:rPr>
          <w:sz w:val="16"/>
        </w:rPr>
        <w:t xml:space="preserve"> its </w:t>
      </w:r>
      <w:r w:rsidRPr="00E537D3">
        <w:rPr>
          <w:sz w:val="22"/>
          <w:u w:val="single"/>
        </w:rPr>
        <w:t>security dilemma,</w:t>
      </w:r>
      <w:r w:rsidRPr="00E537D3">
        <w:rPr>
          <w:sz w:val="16"/>
        </w:rPr>
        <w:t xml:space="preserve"> and its </w:t>
      </w:r>
      <w:r w:rsidRPr="00E537D3">
        <w:rPr>
          <w:sz w:val="22"/>
          <w:u w:val="single"/>
        </w:rPr>
        <w:t>securitization process to its own</w:t>
      </w:r>
      <w:r w:rsidRPr="00E537D3">
        <w:rPr>
          <w:sz w:val="16"/>
        </w:rPr>
        <w:t xml:space="preserve"> </w:t>
      </w:r>
      <w:r w:rsidRPr="00E537D3">
        <w:rPr>
          <w:b/>
          <w:iCs/>
          <w:sz w:val="22"/>
          <w:u w:val="single"/>
        </w:rPr>
        <w:t>subjective reading</w:t>
      </w:r>
      <w:r w:rsidRPr="00E537D3">
        <w:rPr>
          <w:sz w:val="16"/>
        </w:rPr>
        <w:t xml:space="preserve"> </w:t>
      </w:r>
      <w:r w:rsidRPr="00E537D3">
        <w:rPr>
          <w:sz w:val="22"/>
          <w:u w:val="single"/>
        </w:rPr>
        <w:t>of the</w:t>
      </w:r>
      <w:r w:rsidRPr="00E537D3">
        <w:rPr>
          <w:sz w:val="16"/>
        </w:rPr>
        <w:t xml:space="preserve"> </w:t>
      </w:r>
      <w:r w:rsidRPr="00E537D3">
        <w:rPr>
          <w:b/>
          <w:iCs/>
          <w:sz w:val="22"/>
          <w:u w:val="single"/>
        </w:rPr>
        <w:t xml:space="preserve">‘out there security/insecurity reality’ </w:t>
      </w:r>
      <w:r w:rsidRPr="00E537D3">
        <w:rPr>
          <w:sz w:val="22"/>
          <w:u w:val="single"/>
        </w:rPr>
        <w:t>in order to reproduce itself as a human structure.</w:t>
      </w:r>
    </w:p>
    <w:p w14:paraId="5197735D" w14:textId="77777777" w:rsidR="00E537D3" w:rsidRPr="00E537D3" w:rsidRDefault="00E537D3" w:rsidP="00E537D3">
      <w:pPr>
        <w:rPr>
          <w:sz w:val="16"/>
        </w:rPr>
      </w:pPr>
      <w:r w:rsidRPr="00E537D3">
        <w:rPr>
          <w:sz w:val="16"/>
        </w:rPr>
        <w:t xml:space="preserve">In this workout </w:t>
      </w:r>
      <w:r w:rsidRPr="00E537D3">
        <w:rPr>
          <w:sz w:val="22"/>
          <w:u w:val="single"/>
        </w:rPr>
        <w:t>the Alliance operates as a</w:t>
      </w:r>
      <w:r w:rsidRPr="00E537D3">
        <w:rPr>
          <w:sz w:val="16"/>
        </w:rPr>
        <w:t xml:space="preserve"> </w:t>
      </w:r>
      <w:r w:rsidRPr="00E537D3">
        <w:rPr>
          <w:b/>
          <w:iCs/>
          <w:sz w:val="22"/>
          <w:u w:val="single"/>
        </w:rPr>
        <w:t>power-knowledge-security-total institution</w:t>
      </w:r>
      <w:r w:rsidRPr="00E537D3">
        <w:rPr>
          <w:sz w:val="16"/>
        </w:rPr>
        <w:t xml:space="preserve"> </w:t>
      </w:r>
      <w:r w:rsidRPr="00E537D3">
        <w:rPr>
          <w:sz w:val="22"/>
          <w:u w:val="single"/>
        </w:rPr>
        <w:t>structure</w:t>
      </w:r>
      <w:r w:rsidRPr="00E537D3">
        <w:rPr>
          <w:sz w:val="16"/>
        </w:rPr>
        <w:t xml:space="preserve"> which is </w:t>
      </w:r>
      <w:r w:rsidRPr="00E537D3">
        <w:rPr>
          <w:sz w:val="22"/>
          <w:u w:val="single"/>
        </w:rPr>
        <w:t>interested to produce and sell to its own</w:t>
      </w:r>
      <w:r w:rsidRPr="00E537D3">
        <w:rPr>
          <w:sz w:val="16"/>
        </w:rPr>
        <w:t xml:space="preserve"> </w:t>
      </w:r>
      <w:r w:rsidRPr="00E537D3">
        <w:rPr>
          <w:b/>
          <w:iCs/>
          <w:sz w:val="22"/>
          <w:u w:val="single"/>
        </w:rPr>
        <w:t>NATO audience</w:t>
      </w:r>
      <w:r w:rsidRPr="00E537D3">
        <w:rPr>
          <w:sz w:val="16"/>
        </w:rPr>
        <w:t xml:space="preserve"> </w:t>
      </w:r>
      <w:r w:rsidRPr="00E537D3">
        <w:rPr>
          <w:sz w:val="22"/>
          <w:u w:val="single"/>
        </w:rPr>
        <w:t>an insecurity-security</w:t>
      </w:r>
      <w:r w:rsidRPr="00E537D3">
        <w:rPr>
          <w:sz w:val="16"/>
        </w:rPr>
        <w:t xml:space="preserve"> </w:t>
      </w:r>
      <w:r w:rsidRPr="00E537D3">
        <w:rPr>
          <w:b/>
          <w:iCs/>
          <w:sz w:val="22"/>
          <w:u w:val="single"/>
        </w:rPr>
        <w:t>self-referential narrative</w:t>
      </w:r>
      <w:r w:rsidRPr="00E537D3">
        <w:rPr>
          <w:sz w:val="16"/>
        </w:rPr>
        <w:t xml:space="preserve"> </w:t>
      </w:r>
      <w:r w:rsidRPr="00E537D3">
        <w:rPr>
          <w:sz w:val="22"/>
          <w:u w:val="single"/>
        </w:rPr>
        <w:t>which permits to make itself indispensable for the maintenance of security in NATO’s territories</w:t>
      </w:r>
      <w:r w:rsidRPr="00E537D3">
        <w:rPr>
          <w:sz w:val="16"/>
        </w:rPr>
        <w:t xml:space="preserve">. This means that </w:t>
      </w:r>
      <w:r w:rsidRPr="00E537D3">
        <w:rPr>
          <w:sz w:val="22"/>
          <w:u w:val="single"/>
        </w:rPr>
        <w:t>as a power-knowledge-security-total institution structure</w:t>
      </w:r>
      <w:r w:rsidRPr="00E537D3">
        <w:rPr>
          <w:sz w:val="16"/>
        </w:rPr>
        <w:t xml:space="preserve"> (1) it has legitimate power to get X to do something that X would not otherwise do, and </w:t>
      </w:r>
      <w:r w:rsidRPr="00E537D3">
        <w:rPr>
          <w:sz w:val="22"/>
          <w:u w:val="single"/>
        </w:rPr>
        <w:t>has power to prevent people</w:t>
      </w:r>
      <w:r w:rsidRPr="00E537D3">
        <w:rPr>
          <w:sz w:val="16"/>
        </w:rPr>
        <w:t xml:space="preserve">, to whatever degree, </w:t>
      </w:r>
      <w:r w:rsidRPr="00E537D3">
        <w:rPr>
          <w:sz w:val="22"/>
          <w:u w:val="single"/>
        </w:rPr>
        <w:t>from having grievances by</w:t>
      </w:r>
      <w:r w:rsidRPr="00E537D3">
        <w:rPr>
          <w:sz w:val="16"/>
        </w:rPr>
        <w:t xml:space="preserve"> </w:t>
      </w:r>
      <w:r w:rsidRPr="00E537D3">
        <w:rPr>
          <w:b/>
          <w:iCs/>
          <w:sz w:val="22"/>
          <w:u w:val="single"/>
        </w:rPr>
        <w:t>shaping</w:t>
      </w:r>
      <w:r w:rsidRPr="00E537D3">
        <w:rPr>
          <w:sz w:val="16"/>
        </w:rPr>
        <w:t xml:space="preserve"> their </w:t>
      </w:r>
      <w:r w:rsidRPr="00E537D3">
        <w:rPr>
          <w:b/>
          <w:iCs/>
          <w:sz w:val="22"/>
          <w:u w:val="single"/>
        </w:rPr>
        <w:t>perceptions</w:t>
      </w:r>
      <w:r w:rsidRPr="00E537D3">
        <w:rPr>
          <w:sz w:val="16"/>
        </w:rPr>
        <w:t xml:space="preserve">, cognitions and preferences </w:t>
      </w:r>
      <w:r w:rsidRPr="00E537D3">
        <w:rPr>
          <w:sz w:val="22"/>
          <w:u w:val="single"/>
        </w:rPr>
        <w:t>in such a way that they</w:t>
      </w:r>
      <w:r w:rsidRPr="00E537D3">
        <w:rPr>
          <w:sz w:val="16"/>
        </w:rPr>
        <w:t xml:space="preserve"> </w:t>
      </w:r>
      <w:r w:rsidRPr="00E537D3">
        <w:rPr>
          <w:b/>
          <w:iCs/>
          <w:sz w:val="22"/>
          <w:u w:val="single"/>
        </w:rPr>
        <w:t>accept their role</w:t>
      </w:r>
      <w:r w:rsidRPr="00E537D3">
        <w:rPr>
          <w:sz w:val="16"/>
        </w:rPr>
        <w:t xml:space="preserve"> </w:t>
      </w:r>
      <w:r w:rsidRPr="00E537D3">
        <w:rPr>
          <w:sz w:val="22"/>
          <w:u w:val="single"/>
        </w:rPr>
        <w:t>in the existing order</w:t>
      </w:r>
      <w:r w:rsidRPr="00E537D3">
        <w:rPr>
          <w:sz w:val="16"/>
        </w:rPr>
        <w:t xml:space="preserve"> of things (Lukes 2005: 11; as it will be developed in this paper this idea of power overlaps with the concepts of bourgeois ideology of Barthes, of ideology of Zizek, of the distribution of the sensible of Ranciere, and the idea of identity formation and cultural system); (2) </w:t>
      </w:r>
      <w:r w:rsidRPr="00E537D3">
        <w:rPr>
          <w:sz w:val="22"/>
          <w:u w:val="single"/>
        </w:rPr>
        <w:t>it produces through the use of a</w:t>
      </w:r>
      <w:r w:rsidRPr="00E537D3">
        <w:rPr>
          <w:sz w:val="16"/>
        </w:rPr>
        <w:t xml:space="preserve"> </w:t>
      </w:r>
      <w:r w:rsidRPr="00E537D3">
        <w:rPr>
          <w:b/>
          <w:iCs/>
          <w:sz w:val="22"/>
          <w:u w:val="single"/>
        </w:rPr>
        <w:t>technocratic apparatus</w:t>
      </w:r>
      <w:r w:rsidRPr="00E537D3">
        <w:rPr>
          <w:sz w:val="16"/>
        </w:rPr>
        <w:t xml:space="preserve"> (Galimberti 2011) </w:t>
      </w:r>
      <w:r w:rsidRPr="00E537D3">
        <w:rPr>
          <w:sz w:val="22"/>
          <w:u w:val="single"/>
        </w:rPr>
        <w:t>a security-insecurity knowledge, and defines and certifies as reliable knowledgei what insecurity is (the</w:t>
      </w:r>
      <w:r w:rsidRPr="00E537D3">
        <w:rPr>
          <w:sz w:val="16"/>
        </w:rPr>
        <w:t xml:space="preserve"> </w:t>
      </w:r>
      <w:r w:rsidRPr="00E537D3">
        <w:rPr>
          <w:b/>
          <w:iCs/>
          <w:sz w:val="22"/>
          <w:u w:val="single"/>
        </w:rPr>
        <w:t>existential threat</w:t>
      </w:r>
      <w:r w:rsidRPr="00E537D3">
        <w:rPr>
          <w:sz w:val="22"/>
          <w:u w:val="single"/>
        </w:rPr>
        <w:t>), and the protocol which must be adopted for the security operation</w:t>
      </w:r>
      <w:r w:rsidRPr="00E537D3">
        <w:rPr>
          <w:sz w:val="16"/>
        </w:rPr>
        <w:t xml:space="preserve">; (3) it has recognized legitimate power and the monopoly of the use of force, therefore it can take and carry security actions (war, crisis management operations, etc); and (4) </w:t>
      </w:r>
      <w:r w:rsidRPr="00E537D3">
        <w:rPr>
          <w:sz w:val="22"/>
          <w:u w:val="single"/>
        </w:rPr>
        <w:t>as a total institution</w:t>
      </w:r>
      <w:r w:rsidRPr="00E537D3">
        <w:rPr>
          <w:sz w:val="16"/>
        </w:rPr>
        <w:t xml:space="preserve"> (Goffman 2010) </w:t>
      </w:r>
      <w:r w:rsidRPr="00E537D3">
        <w:rPr>
          <w:sz w:val="22"/>
          <w:u w:val="single"/>
        </w:rPr>
        <w:t>it administers the life of the people who lives in its structure, and impose an</w:t>
      </w:r>
      <w:r w:rsidRPr="00E537D3">
        <w:rPr>
          <w:sz w:val="16"/>
        </w:rPr>
        <w:t xml:space="preserve"> ‘</w:t>
      </w:r>
      <w:r w:rsidRPr="00E537D3">
        <w:rPr>
          <w:b/>
          <w:iCs/>
          <w:sz w:val="22"/>
          <w:u w:val="single"/>
        </w:rPr>
        <w:t>habitus’</w:t>
      </w:r>
      <w:r w:rsidRPr="00E537D3">
        <w:rPr>
          <w:sz w:val="16"/>
        </w:rPr>
        <w:t xml:space="preserve"> (Bourdieu 2005) </w:t>
      </w:r>
      <w:r w:rsidRPr="00E537D3">
        <w:rPr>
          <w:sz w:val="22"/>
          <w:u w:val="single"/>
        </w:rPr>
        <w:t>to its members</w:t>
      </w:r>
      <w:r w:rsidRPr="00E537D3">
        <w:rPr>
          <w:sz w:val="16"/>
        </w:rPr>
        <w:t xml:space="preserve">, and the same members identify themselves with the same structure. Meaning that their </w:t>
      </w:r>
      <w:r w:rsidRPr="00E537D3">
        <w:rPr>
          <w:b/>
          <w:iCs/>
          <w:sz w:val="22"/>
          <w:u w:val="single"/>
        </w:rPr>
        <w:t>identity is shaped by the very total institution</w:t>
      </w:r>
      <w:r w:rsidRPr="00E537D3">
        <w:rPr>
          <w:sz w:val="16"/>
        </w:rPr>
        <w:t xml:space="preserve">, like the case of this paper </w:t>
      </w:r>
      <w:r w:rsidRPr="00E537D3">
        <w:rPr>
          <w:sz w:val="22"/>
          <w:u w:val="single"/>
        </w:rPr>
        <w:t>in which NATO moulds, influences and affects the construction and the perpetuation of NATO-ness</w:t>
      </w:r>
      <w:r w:rsidRPr="00E537D3">
        <w:rPr>
          <w:sz w:val="16"/>
        </w:rPr>
        <w:t xml:space="preserve">. As a result </w:t>
      </w:r>
      <w:r w:rsidRPr="00E537D3">
        <w:rPr>
          <w:sz w:val="22"/>
          <w:u w:val="single"/>
        </w:rPr>
        <w:t>the</w:t>
      </w:r>
      <w:r w:rsidRPr="00E537D3">
        <w:rPr>
          <w:sz w:val="16"/>
        </w:rPr>
        <w:t xml:space="preserve"> </w:t>
      </w:r>
      <w:r w:rsidRPr="00E537D3">
        <w:rPr>
          <w:b/>
          <w:iCs/>
          <w:sz w:val="22"/>
          <w:u w:val="single"/>
        </w:rPr>
        <w:t>NATOcitizen</w:t>
      </w:r>
      <w:r w:rsidRPr="00E537D3">
        <w:rPr>
          <w:sz w:val="16"/>
        </w:rPr>
        <w:t xml:space="preserve"> </w:t>
      </w:r>
      <w:r w:rsidRPr="00E537D3">
        <w:rPr>
          <w:sz w:val="22"/>
          <w:u w:val="single"/>
        </w:rPr>
        <w:t>translate the ‘out there security/insecurity reality’ as NATO does therefore confirm the point that NATO is</w:t>
      </w:r>
      <w:r w:rsidRPr="00E537D3">
        <w:rPr>
          <w:sz w:val="16"/>
        </w:rPr>
        <w:t xml:space="preserve"> again </w:t>
      </w:r>
      <w:r w:rsidRPr="00E537D3">
        <w:rPr>
          <w:b/>
          <w:iCs/>
          <w:sz w:val="22"/>
          <w:u w:val="single"/>
        </w:rPr>
        <w:t>a cultural system</w:t>
      </w:r>
      <w:r w:rsidRPr="00E537D3">
        <w:rPr>
          <w:sz w:val="16"/>
        </w:rPr>
        <w:t xml:space="preserve"> (Geertz 1973).</w:t>
      </w:r>
    </w:p>
    <w:p w14:paraId="3A319C77" w14:textId="77777777" w:rsidR="00E537D3" w:rsidRPr="00E537D3" w:rsidRDefault="00E537D3" w:rsidP="00E537D3">
      <w:pPr>
        <w:rPr>
          <w:sz w:val="16"/>
        </w:rPr>
      </w:pPr>
      <w:r w:rsidRPr="00E537D3">
        <w:rPr>
          <w:sz w:val="16"/>
        </w:rPr>
        <w:t xml:space="preserve">The above introduction </w:t>
      </w:r>
      <w:r w:rsidRPr="00E537D3">
        <w:rPr>
          <w:sz w:val="22"/>
          <w:u w:val="single"/>
        </w:rPr>
        <w:t>opens ontological and epistemological questions regarding what insecurity and security is</w:t>
      </w:r>
      <w:r w:rsidRPr="00E537D3">
        <w:rPr>
          <w:sz w:val="16"/>
        </w:rPr>
        <w:t>. This is because NATO</w:t>
      </w:r>
      <w:r w:rsidRPr="00E537D3">
        <w:rPr>
          <w:sz w:val="22"/>
          <w:u w:val="single"/>
        </w:rPr>
        <w:t>, along its narrating activity, do not provide</w:t>
      </w:r>
      <w:r w:rsidRPr="00E537D3">
        <w:rPr>
          <w:sz w:val="16"/>
        </w:rPr>
        <w:t xml:space="preserve"> a straight </w:t>
      </w:r>
      <w:r w:rsidRPr="00E537D3">
        <w:rPr>
          <w:sz w:val="22"/>
          <w:u w:val="single"/>
        </w:rPr>
        <w:t>an</w:t>
      </w:r>
      <w:r w:rsidRPr="00E537D3">
        <w:rPr>
          <w:sz w:val="16"/>
        </w:rPr>
        <w:t xml:space="preserve">d </w:t>
      </w:r>
      <w:r w:rsidRPr="00E537D3">
        <w:rPr>
          <w:sz w:val="22"/>
          <w:u w:val="single"/>
        </w:rPr>
        <w:t>objective definition of what security is</w:t>
      </w:r>
      <w:r w:rsidRPr="00E537D3">
        <w:rPr>
          <w:sz w:val="16"/>
        </w:rPr>
        <w:t xml:space="preserve">, and </w:t>
      </w:r>
      <w:r w:rsidRPr="00E537D3">
        <w:rPr>
          <w:sz w:val="22"/>
          <w:u w:val="single"/>
        </w:rPr>
        <w:t>we have to assume</w:t>
      </w:r>
      <w:r w:rsidRPr="00E537D3">
        <w:rPr>
          <w:sz w:val="16"/>
        </w:rPr>
        <w:t xml:space="preserve"> that </w:t>
      </w:r>
      <w:r w:rsidRPr="00E537D3">
        <w:rPr>
          <w:b/>
          <w:iCs/>
          <w:sz w:val="22"/>
          <w:u w:val="single"/>
        </w:rPr>
        <w:t>security means ‘NATO’</w:t>
      </w:r>
      <w:r w:rsidRPr="00E537D3">
        <w:rPr>
          <w:sz w:val="16"/>
        </w:rPr>
        <w:t>, or living under or with NATO protection, whilst for insecurity the Alliance narrative moves from the extreme of an ‘armed attack against one or more of them (the parties) in Europe or North America shall be considered an attack against them all’ (Art. 5, The North Atlantic Treaty, Washington D.C. 4th April 1949) to ‘the risk of…’ which appears on the 2010 NATO Strategic Concept.</w:t>
      </w:r>
    </w:p>
    <w:p w14:paraId="1C4C475E" w14:textId="77777777" w:rsidR="00E537D3" w:rsidRPr="00E537D3" w:rsidRDefault="00E537D3" w:rsidP="00E537D3">
      <w:pPr>
        <w:rPr>
          <w:sz w:val="16"/>
        </w:rPr>
      </w:pPr>
      <w:r w:rsidRPr="00E537D3">
        <w:rPr>
          <w:sz w:val="16"/>
        </w:rPr>
        <w:t xml:space="preserve">However, there is a specific important aspect which passes through the </w:t>
      </w:r>
      <w:r w:rsidRPr="00E537D3">
        <w:rPr>
          <w:sz w:val="22"/>
          <w:u w:val="single"/>
        </w:rPr>
        <w:t>image of an armed attack</w:t>
      </w:r>
      <w:r w:rsidRPr="00E537D3">
        <w:rPr>
          <w:sz w:val="16"/>
        </w:rPr>
        <w:t xml:space="preserve"> </w:t>
      </w:r>
      <w:r w:rsidRPr="00E537D3">
        <w:rPr>
          <w:sz w:val="22"/>
          <w:u w:val="single"/>
        </w:rPr>
        <w:t>and</w:t>
      </w:r>
      <w:r w:rsidRPr="00E537D3">
        <w:rPr>
          <w:sz w:val="16"/>
        </w:rPr>
        <w:t xml:space="preserve"> ‘the </w:t>
      </w:r>
      <w:r w:rsidRPr="00E537D3">
        <w:rPr>
          <w:sz w:val="22"/>
          <w:u w:val="single"/>
        </w:rPr>
        <w:t>risk</w:t>
      </w:r>
      <w:r w:rsidRPr="00E537D3">
        <w:rPr>
          <w:sz w:val="16"/>
        </w:rPr>
        <w:t xml:space="preserve"> of…’, and </w:t>
      </w:r>
      <w:r w:rsidRPr="00E537D3">
        <w:rPr>
          <w:sz w:val="22"/>
          <w:u w:val="single"/>
        </w:rPr>
        <w:t>it is represented by the</w:t>
      </w:r>
      <w:r w:rsidRPr="00E537D3">
        <w:rPr>
          <w:sz w:val="16"/>
        </w:rPr>
        <w:t xml:space="preserve"> </w:t>
      </w:r>
      <w:r w:rsidRPr="00E537D3">
        <w:rPr>
          <w:b/>
          <w:iCs/>
          <w:sz w:val="22"/>
          <w:u w:val="single"/>
        </w:rPr>
        <w:t>constant element of ‘anxiety’</w:t>
      </w:r>
      <w:r w:rsidRPr="00E537D3">
        <w:rPr>
          <w:sz w:val="16"/>
        </w:rPr>
        <w:t xml:space="preserve"> which (1) is present in the etymological meaning of ‘security’ too; and (2) do play a pivotal point around </w:t>
      </w:r>
      <w:r w:rsidRPr="00E537D3">
        <w:rPr>
          <w:sz w:val="22"/>
          <w:u w:val="single"/>
        </w:rPr>
        <w:t>which</w:t>
      </w:r>
      <w:r w:rsidRPr="00E537D3">
        <w:rPr>
          <w:sz w:val="16"/>
        </w:rPr>
        <w:t xml:space="preserve"> turns this paper that want to </w:t>
      </w:r>
      <w:r w:rsidRPr="00E537D3">
        <w:rPr>
          <w:sz w:val="22"/>
          <w:u w:val="single"/>
        </w:rPr>
        <w:t xml:space="preserve">demonstrate that security is a myth which sustains a </w:t>
      </w:r>
      <w:r w:rsidRPr="00E537D3">
        <w:rPr>
          <w:b/>
          <w:iCs/>
          <w:sz w:val="22"/>
          <w:u w:val="single"/>
        </w:rPr>
        <w:t>cultural system</w:t>
      </w:r>
      <w:r w:rsidRPr="00E537D3">
        <w:rPr>
          <w:sz w:val="22"/>
          <w:u w:val="single"/>
        </w:rPr>
        <w:t xml:space="preserve"> in which the spectacle of the myth (US Army and NATO operation</w:t>
      </w:r>
      <w:r w:rsidRPr="00E537D3">
        <w:rPr>
          <w:sz w:val="16"/>
        </w:rPr>
        <w:t xml:space="preserve"> ‘Dragoon Ride’</w:t>
      </w:r>
      <w:r w:rsidRPr="00E537D3">
        <w:rPr>
          <w:sz w:val="22"/>
          <w:u w:val="single"/>
        </w:rPr>
        <w:t>) has an important function</w:t>
      </w:r>
      <w:r w:rsidRPr="00E537D3">
        <w:rPr>
          <w:sz w:val="16"/>
        </w:rPr>
        <w:t>.</w:t>
      </w:r>
    </w:p>
    <w:p w14:paraId="355A9539" w14:textId="77777777" w:rsidR="00E537D3" w:rsidRPr="00E537D3" w:rsidRDefault="00E537D3" w:rsidP="00E537D3">
      <w:pPr>
        <w:rPr>
          <w:sz w:val="16"/>
          <w:szCs w:val="16"/>
        </w:rPr>
      </w:pPr>
      <w:r w:rsidRPr="00E537D3">
        <w:rPr>
          <w:sz w:val="16"/>
          <w:szCs w:val="16"/>
        </w:rPr>
        <w:t xml:space="preserve">II. SECURITY AS A MYTH </w:t>
      </w:r>
    </w:p>
    <w:p w14:paraId="6F1B8EC2" w14:textId="77777777" w:rsidR="00E537D3" w:rsidRPr="00E537D3" w:rsidRDefault="00E537D3" w:rsidP="00E537D3">
      <w:pPr>
        <w:rPr>
          <w:sz w:val="16"/>
          <w:szCs w:val="16"/>
        </w:rPr>
      </w:pPr>
      <w:r w:rsidRPr="00E537D3">
        <w:rPr>
          <w:sz w:val="16"/>
          <w:szCs w:val="16"/>
        </w:rPr>
        <w:t>Analysing the evolution of the NATO’s New Strategic Concepts (1999 and 20100) from the implosion of the former Soviet Union up to the recent 2010 text, what emerges is that the Alliance has been reformulating its security dilemma in order to prevent a security paradox, meaning that the security response to an insecurity event is not adequate at all.</w:t>
      </w:r>
    </w:p>
    <w:p w14:paraId="0F40ADA1" w14:textId="77777777" w:rsidR="00E537D3" w:rsidRPr="00E537D3" w:rsidRDefault="00E537D3" w:rsidP="00E537D3">
      <w:pPr>
        <w:rPr>
          <w:sz w:val="16"/>
        </w:rPr>
      </w:pPr>
      <w:r w:rsidRPr="00E537D3">
        <w:rPr>
          <w:sz w:val="16"/>
        </w:rPr>
        <w:t xml:space="preserve">A security dilemma refers to a situation wherein two or more states are drawn into conflict, possibly even war, over security concerns, even though none of the states actually desire conflict. Essentially, the security dilemma occurs when two or more states each feel insecure in relation to other states. For Booth and Wheeler </w:t>
      </w:r>
      <w:r w:rsidRPr="00E537D3">
        <w:rPr>
          <w:sz w:val="22"/>
          <w:u w:val="single"/>
        </w:rPr>
        <w:t>the security dilemma is a complex relationship of both</w:t>
      </w:r>
      <w:r w:rsidRPr="00E537D3">
        <w:rPr>
          <w:sz w:val="16"/>
        </w:rPr>
        <w:t xml:space="preserve"> </w:t>
      </w:r>
      <w:r w:rsidRPr="00E537D3">
        <w:rPr>
          <w:b/>
          <w:iCs/>
          <w:sz w:val="22"/>
          <w:u w:val="single"/>
        </w:rPr>
        <w:t>psychological</w:t>
      </w:r>
      <w:r w:rsidRPr="00E537D3">
        <w:rPr>
          <w:sz w:val="16"/>
        </w:rPr>
        <w:t xml:space="preserve"> </w:t>
      </w:r>
      <w:r w:rsidRPr="00E537D3">
        <w:rPr>
          <w:sz w:val="22"/>
          <w:u w:val="single"/>
        </w:rPr>
        <w:t>and material dimensions</w:t>
      </w:r>
      <w:r w:rsidRPr="00E537D3">
        <w:rPr>
          <w:sz w:val="16"/>
        </w:rPr>
        <w:t xml:space="preserve">, and ‘is a two-level predicament in relations between states and other actors, with each level consisting of two related lemmas (or propositions that can be assumed to be valid) which force decision makers to choose between them. The first and basic level consists of a dilemma of interpretation about the motives, intentions and capabilities of the others; the second and derivative level consists of a dilemma of response about the most rational way of responding. First level: a dilemma of interpretation is the predicament facing decisionmakers when they are confronted, on matters affecting security, with a choice between two significant and usually (but not always) undesirable alternatives about the military policies and political postures of other entities. This dilemma of interpretation is the result of the perceived need to make a decision in the existential condition of unresolvable uncertainty about the motives, intentions and capabilities of the others. Those responsible have to decide whether perceived military developments are for defensive or self-protection purposes only (to enhance security in an uncertain world) or whether they are for offensive purposes (to seek to change the status quo to their advantage). Second level: a dilemma of response logically begins when the dilemma of interpretation has been settled. Decision-makers then need to determine how to react. Should they signal, by words and deeds, that they will react in kind, for deterrent purposes? Or should they seek to signal reassurance? If the dilemma of response is based on misplaced suspicion regarding the motives and intentions of others actors, and decision-makers react in a militarily confrontational manner, then they risk creating a significant level of mutual hostility when none was originally intended by either party; if the response is based on misplaced trust, there is a risk they will be exposed to coercion by those with hostile intentions. </w:t>
      </w:r>
      <w:r w:rsidRPr="00E537D3">
        <w:rPr>
          <w:sz w:val="22"/>
          <w:u w:val="single"/>
        </w:rPr>
        <w:t>When leaders resolve their dilemma of response in a manner that creates a spiral of mutual hostility,</w:t>
      </w:r>
      <w:r w:rsidRPr="00E537D3">
        <w:rPr>
          <w:sz w:val="16"/>
        </w:rPr>
        <w:t xml:space="preserve"> when neither wanted it, </w:t>
      </w:r>
      <w:r w:rsidRPr="00E537D3">
        <w:rPr>
          <w:sz w:val="22"/>
          <w:u w:val="single"/>
        </w:rPr>
        <w:t>a situation has developed which we call the security paradox’</w:t>
      </w:r>
      <w:r w:rsidRPr="00E537D3">
        <w:rPr>
          <w:sz w:val="16"/>
        </w:rPr>
        <w:t xml:space="preserve"> (Booth and Wheeler 2008: 4-5).</w:t>
      </w:r>
    </w:p>
    <w:p w14:paraId="3F51A46C" w14:textId="77777777" w:rsidR="00E537D3" w:rsidRPr="00E537D3" w:rsidRDefault="00E537D3" w:rsidP="00E537D3">
      <w:pPr>
        <w:rPr>
          <w:sz w:val="16"/>
        </w:rPr>
      </w:pPr>
      <w:r w:rsidRPr="00E537D3">
        <w:rPr>
          <w:sz w:val="16"/>
        </w:rPr>
        <w:t xml:space="preserve">Therefore, what do play an important role in the definition of what </w:t>
      </w:r>
      <w:r w:rsidRPr="00E537D3">
        <w:rPr>
          <w:b/>
          <w:iCs/>
          <w:sz w:val="22"/>
          <w:u w:val="single"/>
        </w:rPr>
        <w:t>security</w:t>
      </w:r>
      <w:r w:rsidRPr="00E537D3">
        <w:rPr>
          <w:sz w:val="16"/>
        </w:rPr>
        <w:t xml:space="preserve"> is (because this is the function of the security dilemma) </w:t>
      </w:r>
      <w:r w:rsidRPr="00E537D3">
        <w:rPr>
          <w:sz w:val="22"/>
          <w:u w:val="single"/>
        </w:rPr>
        <w:t>depends on psychological and material dimensions, on interpretation, and on power</w:t>
      </w:r>
      <w:r w:rsidRPr="00E537D3">
        <w:rPr>
          <w:sz w:val="16"/>
        </w:rPr>
        <w:t xml:space="preserve">. </w:t>
      </w:r>
      <w:r w:rsidRPr="00E537D3">
        <w:rPr>
          <w:sz w:val="22"/>
          <w:u w:val="single"/>
        </w:rPr>
        <w:t>Thus, the subjective approach to security is confirmed.</w:t>
      </w:r>
    </w:p>
    <w:p w14:paraId="3A1DA025" w14:textId="77777777" w:rsidR="00E537D3" w:rsidRPr="00E537D3" w:rsidRDefault="00E537D3" w:rsidP="00E537D3">
      <w:pPr>
        <w:rPr>
          <w:sz w:val="16"/>
        </w:rPr>
      </w:pPr>
      <w:r w:rsidRPr="00E537D3">
        <w:rPr>
          <w:sz w:val="16"/>
        </w:rPr>
        <w:t xml:space="preserve">In addition, the Alliance has not yet defined the meaning of security but has always presented its own meanings of security (the NATO’s strategic concepts) and has produced its own system of communication. And this contrast with the fact that </w:t>
      </w:r>
      <w:r w:rsidRPr="00E537D3">
        <w:rPr>
          <w:sz w:val="22"/>
          <w:u w:val="single"/>
        </w:rPr>
        <w:t>the very referent of the term ‘security’</w:t>
      </w:r>
      <w:r w:rsidRPr="00E537D3">
        <w:rPr>
          <w:sz w:val="16"/>
        </w:rPr>
        <w:t xml:space="preserve"> </w:t>
      </w:r>
      <w:r w:rsidRPr="00E537D3">
        <w:rPr>
          <w:sz w:val="22"/>
          <w:u w:val="single"/>
        </w:rPr>
        <w:t>(freedom from danger, fear, anxiety, destitution</w:t>
      </w:r>
      <w:r w:rsidRPr="00E537D3">
        <w:rPr>
          <w:sz w:val="16"/>
        </w:rPr>
        <w:t>, and so on</w:t>
      </w:r>
      <w:r w:rsidRPr="00E537D3">
        <w:rPr>
          <w:sz w:val="22"/>
          <w:u w:val="single"/>
        </w:rPr>
        <w:t>)</w:t>
      </w:r>
      <w:r w:rsidRPr="00E537D3">
        <w:rPr>
          <w:sz w:val="16"/>
        </w:rPr>
        <w:t xml:space="preserve">, </w:t>
      </w:r>
      <w:r w:rsidRPr="00E537D3">
        <w:rPr>
          <w:sz w:val="22"/>
          <w:u w:val="single"/>
        </w:rPr>
        <w:t xml:space="preserve">is represented only by its etymological meaning which </w:t>
      </w:r>
      <w:r w:rsidRPr="00E537D3">
        <w:rPr>
          <w:b/>
          <w:iCs/>
          <w:sz w:val="22"/>
          <w:u w:val="single"/>
        </w:rPr>
        <w:t>bears strong emotions</w:t>
      </w:r>
      <w:r w:rsidRPr="00E537D3">
        <w:rPr>
          <w:sz w:val="16"/>
        </w:rPr>
        <w:t xml:space="preserve">. ‘Security’ is derived from the Latin ‘securitas’ and in its turn from ‘sine’ (= without) + ‘cura’ (= anxiety, worry). Therefore, the above reasoning demonstrates that </w:t>
      </w:r>
      <w:r w:rsidRPr="00E537D3">
        <w:rPr>
          <w:sz w:val="22"/>
          <w:u w:val="single"/>
        </w:rPr>
        <w:t xml:space="preserve">the relation between a power-knowledge structure like NATO, a term (security), its meaning and its usage is the same relation which exists in the concept of </w:t>
      </w:r>
      <w:r w:rsidRPr="00E537D3">
        <w:rPr>
          <w:b/>
          <w:iCs/>
          <w:sz w:val="22"/>
          <w:u w:val="single"/>
        </w:rPr>
        <w:t>myth</w:t>
      </w:r>
      <w:r w:rsidRPr="00E537D3">
        <w:rPr>
          <w:sz w:val="16"/>
        </w:rPr>
        <w:t xml:space="preserve"> developed by Roland Barthes (2000) for whom the myth is </w:t>
      </w:r>
      <w:r w:rsidRPr="00E537D3">
        <w:rPr>
          <w:sz w:val="22"/>
          <w:u w:val="single"/>
        </w:rPr>
        <w:t>a system of communication defined as a</w:t>
      </w:r>
      <w:r w:rsidRPr="00E537D3">
        <w:rPr>
          <w:sz w:val="16"/>
        </w:rPr>
        <w:t xml:space="preserve"> </w:t>
      </w:r>
      <w:r w:rsidRPr="00E537D3">
        <w:rPr>
          <w:b/>
          <w:iCs/>
          <w:sz w:val="22"/>
          <w:u w:val="single"/>
        </w:rPr>
        <w:t>‘second order semiological system’</w:t>
      </w:r>
      <w:r w:rsidRPr="00E537D3">
        <w:rPr>
          <w:sz w:val="16"/>
        </w:rPr>
        <w:t>.</w:t>
      </w:r>
    </w:p>
    <w:p w14:paraId="1D958E46" w14:textId="77777777" w:rsidR="00E537D3" w:rsidRPr="00E537D3" w:rsidRDefault="00E537D3" w:rsidP="00E537D3">
      <w:pPr>
        <w:rPr>
          <w:sz w:val="16"/>
          <w:szCs w:val="16"/>
        </w:rPr>
      </w:pPr>
      <w:r w:rsidRPr="00E537D3">
        <w:rPr>
          <w:sz w:val="16"/>
          <w:szCs w:val="16"/>
        </w:rPr>
        <w:t>For Barthes, the ‘first order semiological system’ is formed by the ‘1.Signifier’ (acoustic image), ‘2.Signified’ (concept) and ‘3.Sign’ (relation between concept and image). This first order represents a linguistic system in which, once applied to the term ‘security’, it produces that: (1) ‘1.Signifier’ is the written word ‘security’; ‘2.Signified’ is represented by the etymological meaning of security: ‘securitas’ (without anxiety); (3) ‘3. Sign’ is what I call ‘security-securitas’, which represent the ‘referent’ in this paper.</w:t>
      </w:r>
    </w:p>
    <w:p w14:paraId="0D7FDD50" w14:textId="77777777" w:rsidR="00E537D3" w:rsidRPr="00E537D3" w:rsidRDefault="00E537D3" w:rsidP="00E537D3">
      <w:pPr>
        <w:rPr>
          <w:sz w:val="16"/>
        </w:rPr>
      </w:pPr>
      <w:r w:rsidRPr="00E537D3">
        <w:rPr>
          <w:sz w:val="16"/>
        </w:rPr>
        <w:t xml:space="preserve">However, </w:t>
      </w:r>
      <w:r w:rsidRPr="00E537D3">
        <w:rPr>
          <w:sz w:val="22"/>
          <w:u w:val="single"/>
        </w:rPr>
        <w:t>the myth is a peculiar system because it is a constructed from a semiological chain which existed before it: it is a second order semiological system</w:t>
      </w:r>
      <w:r w:rsidRPr="00E537D3">
        <w:rPr>
          <w:sz w:val="16"/>
        </w:rPr>
        <w:t xml:space="preserve">. That which is </w:t>
      </w:r>
      <w:r w:rsidRPr="00E537D3">
        <w:rPr>
          <w:b/>
          <w:iCs/>
          <w:sz w:val="22"/>
          <w:u w:val="single"/>
        </w:rPr>
        <w:t>a sign</w:t>
      </w:r>
      <w:r w:rsidRPr="00E537D3">
        <w:rPr>
          <w:sz w:val="16"/>
        </w:rPr>
        <w:t xml:space="preserve"> (the associative total of a concept and an image) in the first system, </w:t>
      </w:r>
      <w:r w:rsidRPr="00E537D3">
        <w:rPr>
          <w:b/>
          <w:iCs/>
          <w:sz w:val="22"/>
          <w:u w:val="single"/>
        </w:rPr>
        <w:t>becomes a mere signifier in the second</w:t>
      </w:r>
      <w:r w:rsidRPr="00E537D3">
        <w:rPr>
          <w:sz w:val="16"/>
        </w:rPr>
        <w:t xml:space="preserve">. </w:t>
      </w:r>
      <w:r w:rsidRPr="00E537D3">
        <w:rPr>
          <w:sz w:val="22"/>
          <w:u w:val="single"/>
        </w:rPr>
        <w:t>The material of</w:t>
      </w:r>
      <w:r w:rsidRPr="00E537D3">
        <w:rPr>
          <w:sz w:val="16"/>
        </w:rPr>
        <w:t xml:space="preserve"> </w:t>
      </w:r>
      <w:r w:rsidRPr="00E537D3">
        <w:rPr>
          <w:b/>
          <w:iCs/>
          <w:sz w:val="22"/>
          <w:u w:val="single"/>
        </w:rPr>
        <w:t>mythical speech</w:t>
      </w:r>
      <w:r w:rsidRPr="00E537D3">
        <w:rPr>
          <w:sz w:val="16"/>
        </w:rPr>
        <w:t xml:space="preserve">, however different at the start, </w:t>
      </w:r>
      <w:r w:rsidRPr="00E537D3">
        <w:rPr>
          <w:sz w:val="22"/>
          <w:u w:val="single"/>
        </w:rPr>
        <w:t>are reduced to a pure signifying function as soon as they are caught by myth. Whatever it deals only with alphabetical or pictorial writing, myth wants to see in them only a sum of signs, a global sign, the final term of a first semiological chain</w:t>
      </w:r>
      <w:r w:rsidRPr="00E537D3">
        <w:rPr>
          <w:sz w:val="16"/>
        </w:rPr>
        <w:t xml:space="preserve">. And it is precisely this final term which will become the first term of a greater system This lateral shift is essential for the analysis of mith. In myth there are two semiological systems, one of which is staggered in relation to the other: a linguistic system, the language, which Barthes calls language-object, because it is the language which myth gets hold of in order to build its own system; and </w:t>
      </w:r>
      <w:r w:rsidRPr="00E537D3">
        <w:rPr>
          <w:sz w:val="22"/>
          <w:u w:val="single"/>
        </w:rPr>
        <w:t>myth itself,</w:t>
      </w:r>
      <w:r w:rsidRPr="00E537D3">
        <w:rPr>
          <w:sz w:val="16"/>
        </w:rPr>
        <w:t xml:space="preserve"> which Barthes calls </w:t>
      </w:r>
      <w:r w:rsidRPr="00E537D3">
        <w:rPr>
          <w:b/>
          <w:iCs/>
          <w:sz w:val="22"/>
          <w:u w:val="single"/>
        </w:rPr>
        <w:t>‘metalanguage’</w:t>
      </w:r>
      <w:r w:rsidRPr="00E537D3">
        <w:rPr>
          <w:sz w:val="16"/>
        </w:rPr>
        <w:t xml:space="preserve">, because it </w:t>
      </w:r>
      <w:r w:rsidRPr="00E537D3">
        <w:rPr>
          <w:sz w:val="22"/>
          <w:u w:val="single"/>
        </w:rPr>
        <w:t>is a second language in which one speaks about the first</w:t>
      </w:r>
      <w:r w:rsidRPr="00E537D3">
        <w:rPr>
          <w:sz w:val="16"/>
        </w:rPr>
        <w:t>. When he reflects on a metalanguage, the semiologist no longer needs to ask himself questions about the composition of the language-object, he no longer has to take into account the details of the linguistic schema; he will only need to know its total term, or global sign, and only as this term lends itself to mith. This is why the semiologist is entitled to treat in the same way writing and pictures: what he retains from them is the fact that they are both signs and they constitute a language-object.</w:t>
      </w:r>
    </w:p>
    <w:p w14:paraId="7D59FD48" w14:textId="77777777" w:rsidR="00E537D3" w:rsidRPr="00E537D3" w:rsidRDefault="00E537D3" w:rsidP="00E537D3">
      <w:pPr>
        <w:rPr>
          <w:sz w:val="16"/>
        </w:rPr>
      </w:pPr>
      <w:r w:rsidRPr="00E537D3">
        <w:rPr>
          <w:sz w:val="16"/>
        </w:rPr>
        <w:t xml:space="preserve">Therefore the ‘second order semiological system’ of the myth of security is made up of: ‘I SIGNIFIER’ is provided by ‘3.Sign’ (security-securitas)’; ‘II SIGNIFIED’ is </w:t>
      </w:r>
      <w:r w:rsidRPr="00E537D3">
        <w:rPr>
          <w:sz w:val="22"/>
          <w:u w:val="single"/>
        </w:rPr>
        <w:t>the result of the political, intellectual, elaboration of ‘security-securitas’ by an</w:t>
      </w:r>
      <w:r w:rsidRPr="00E537D3">
        <w:rPr>
          <w:sz w:val="16"/>
        </w:rPr>
        <w:t xml:space="preserve"> </w:t>
      </w:r>
      <w:r w:rsidRPr="00E537D3">
        <w:rPr>
          <w:b/>
          <w:iCs/>
          <w:sz w:val="22"/>
          <w:u w:val="single"/>
        </w:rPr>
        <w:t>epistemological community</w:t>
      </w:r>
      <w:r w:rsidRPr="00E537D3">
        <w:rPr>
          <w:sz w:val="16"/>
        </w:rPr>
        <w:t xml:space="preserve"> (</w:t>
      </w:r>
      <w:r w:rsidRPr="00E537D3">
        <w:rPr>
          <w:sz w:val="22"/>
          <w:u w:val="single"/>
        </w:rPr>
        <w:t>in the case</w:t>
      </w:r>
      <w:r w:rsidRPr="00E537D3">
        <w:rPr>
          <w:sz w:val="16"/>
        </w:rPr>
        <w:t xml:space="preserve"> of his paper this is represented by </w:t>
      </w:r>
      <w:r w:rsidRPr="00E537D3">
        <w:rPr>
          <w:sz w:val="22"/>
          <w:u w:val="single"/>
        </w:rPr>
        <w:t>the Alliance technocratic apparatus</w:t>
      </w:r>
      <w:r w:rsidRPr="00E537D3">
        <w:rPr>
          <w:sz w:val="16"/>
        </w:rPr>
        <w:t xml:space="preserve">), </w:t>
      </w:r>
      <w:r w:rsidRPr="00E537D3">
        <w:rPr>
          <w:sz w:val="22"/>
          <w:u w:val="single"/>
        </w:rPr>
        <w:t>which</w:t>
      </w:r>
      <w:r w:rsidRPr="00E537D3">
        <w:rPr>
          <w:sz w:val="16"/>
        </w:rPr>
        <w:t xml:space="preserve"> </w:t>
      </w:r>
      <w:r w:rsidRPr="00E537D3">
        <w:rPr>
          <w:b/>
          <w:iCs/>
          <w:sz w:val="22"/>
          <w:u w:val="single"/>
        </w:rPr>
        <w:t>transforms and recreates the meaning</w:t>
      </w:r>
      <w:r w:rsidRPr="00E537D3">
        <w:rPr>
          <w:sz w:val="16"/>
        </w:rPr>
        <w:t xml:space="preserve"> </w:t>
      </w:r>
      <w:r w:rsidRPr="00E537D3">
        <w:rPr>
          <w:sz w:val="22"/>
          <w:u w:val="single"/>
        </w:rPr>
        <w:t>and practices of what constitute</w:t>
      </w:r>
      <w:r w:rsidRPr="00E537D3">
        <w:rPr>
          <w:sz w:val="16"/>
        </w:rPr>
        <w:t xml:space="preserve"> </w:t>
      </w:r>
      <w:r w:rsidRPr="00E537D3">
        <w:rPr>
          <w:b/>
          <w:iCs/>
          <w:sz w:val="22"/>
          <w:u w:val="single"/>
        </w:rPr>
        <w:t>anxiety-existential threat</w:t>
      </w:r>
      <w:r w:rsidRPr="00E537D3">
        <w:rPr>
          <w:sz w:val="16"/>
        </w:rPr>
        <w:t>; ‘III SIGN is the characteristic and peculiar image/picture that the sign will assume which changes in time and space.</w:t>
      </w:r>
    </w:p>
    <w:p w14:paraId="0056AE58" w14:textId="77777777" w:rsidR="00E537D3" w:rsidRPr="00E537D3" w:rsidRDefault="00E537D3" w:rsidP="00E537D3">
      <w:pPr>
        <w:rPr>
          <w:sz w:val="16"/>
        </w:rPr>
      </w:pPr>
      <w:r w:rsidRPr="00E537D3">
        <w:rPr>
          <w:sz w:val="16"/>
        </w:rPr>
        <w:t xml:space="preserve">As a result, while in the linguistic system the word ‘security’ has only one referent represented by its etymological meaning ‘securitas, </w:t>
      </w:r>
      <w:r w:rsidRPr="00E537D3">
        <w:rPr>
          <w:sz w:val="22"/>
          <w:u w:val="single"/>
        </w:rPr>
        <w:t>in the metalanguage system the term ‘security’ is the result of a</w:t>
      </w:r>
      <w:r w:rsidRPr="00E537D3">
        <w:rPr>
          <w:sz w:val="16"/>
        </w:rPr>
        <w:t xml:space="preserve"> </w:t>
      </w:r>
      <w:r w:rsidRPr="00E537D3">
        <w:rPr>
          <w:b/>
          <w:iCs/>
          <w:sz w:val="22"/>
          <w:u w:val="single"/>
        </w:rPr>
        <w:t>linguistic-narrative fabrication</w:t>
      </w:r>
      <w:r w:rsidRPr="00E537D3">
        <w:rPr>
          <w:sz w:val="16"/>
        </w:rPr>
        <w:t xml:space="preserve">, </w:t>
      </w:r>
      <w:r w:rsidRPr="00E537D3">
        <w:rPr>
          <w:b/>
          <w:iCs/>
          <w:sz w:val="22"/>
          <w:u w:val="single"/>
        </w:rPr>
        <w:t>operated by a power-knowledge structure</w:t>
      </w:r>
      <w:r w:rsidRPr="00E537D3">
        <w:rPr>
          <w:sz w:val="16"/>
        </w:rPr>
        <w:t>, and therefore change with time and space.</w:t>
      </w:r>
    </w:p>
    <w:p w14:paraId="186B0AC3" w14:textId="77777777" w:rsidR="00E537D3" w:rsidRPr="00E537D3" w:rsidRDefault="00E537D3" w:rsidP="00E537D3">
      <w:pPr>
        <w:rPr>
          <w:sz w:val="16"/>
        </w:rPr>
      </w:pPr>
      <w:r w:rsidRPr="00E537D3">
        <w:rPr>
          <w:sz w:val="16"/>
        </w:rPr>
        <w:t xml:space="preserve">In this specific context the step from the first to the second semiological order, then </w:t>
      </w:r>
      <w:r w:rsidRPr="00E537D3">
        <w:rPr>
          <w:sz w:val="22"/>
          <w:u w:val="single"/>
        </w:rPr>
        <w:t>the</w:t>
      </w:r>
      <w:r w:rsidRPr="00E537D3">
        <w:rPr>
          <w:sz w:val="16"/>
        </w:rPr>
        <w:t xml:space="preserve"> </w:t>
      </w:r>
      <w:r w:rsidRPr="00E537D3">
        <w:rPr>
          <w:b/>
          <w:iCs/>
          <w:sz w:val="22"/>
          <w:u w:val="single"/>
        </w:rPr>
        <w:t>very fabrication of the myth security</w:t>
      </w:r>
      <w:r w:rsidRPr="00E537D3">
        <w:rPr>
          <w:sz w:val="16"/>
        </w:rPr>
        <w:t xml:space="preserve">, </w:t>
      </w:r>
      <w:r w:rsidRPr="00E537D3">
        <w:rPr>
          <w:sz w:val="22"/>
          <w:u w:val="single"/>
        </w:rPr>
        <w:t>is possible through</w:t>
      </w:r>
      <w:r w:rsidRPr="00E537D3">
        <w:rPr>
          <w:sz w:val="16"/>
        </w:rPr>
        <w:t xml:space="preserve"> a technique defined as </w:t>
      </w:r>
      <w:r w:rsidRPr="00E537D3">
        <w:rPr>
          <w:sz w:val="22"/>
          <w:u w:val="single"/>
        </w:rPr>
        <w:t>securitization process which allow the powerknowledge-security-total institution structure</w:t>
      </w:r>
      <w:r w:rsidRPr="00E537D3">
        <w:rPr>
          <w:sz w:val="16"/>
        </w:rPr>
        <w:t xml:space="preserve"> (1) </w:t>
      </w:r>
      <w:r w:rsidRPr="00E537D3">
        <w:rPr>
          <w:sz w:val="22"/>
          <w:u w:val="single"/>
        </w:rPr>
        <w:t>to define a human even as an</w:t>
      </w:r>
      <w:r w:rsidRPr="00E537D3">
        <w:rPr>
          <w:sz w:val="16"/>
        </w:rPr>
        <w:t xml:space="preserve"> </w:t>
      </w:r>
      <w:r w:rsidRPr="00E537D3">
        <w:rPr>
          <w:b/>
          <w:iCs/>
          <w:sz w:val="22"/>
          <w:u w:val="single"/>
        </w:rPr>
        <w:t>existential threat</w:t>
      </w:r>
      <w:r w:rsidRPr="00E537D3">
        <w:rPr>
          <w:sz w:val="16"/>
        </w:rPr>
        <w:t xml:space="preserve"> to the survival of the community it protects; (2) to add the element of ‘emergency’ which blocks any external (of the structure) tentative to criticize the move; and (3) </w:t>
      </w:r>
      <w:r w:rsidRPr="00E537D3">
        <w:rPr>
          <w:sz w:val="22"/>
          <w:u w:val="single"/>
        </w:rPr>
        <w:t>to present the myth security as ‘reliable knowledge’, therefore, ‘legitimate security knowledge’</w:t>
      </w:r>
      <w:r w:rsidRPr="00E537D3">
        <w:rPr>
          <w:sz w:val="16"/>
        </w:rPr>
        <w:t xml:space="preserve">ii </w:t>
      </w:r>
      <w:r w:rsidRPr="00E537D3">
        <w:rPr>
          <w:sz w:val="22"/>
          <w:u w:val="single"/>
        </w:rPr>
        <w:t>when in reality is only an</w:t>
      </w:r>
      <w:r w:rsidRPr="00E537D3">
        <w:rPr>
          <w:sz w:val="16"/>
        </w:rPr>
        <w:t xml:space="preserve"> ‘</w:t>
      </w:r>
      <w:r w:rsidRPr="00E537D3">
        <w:rPr>
          <w:b/>
          <w:iCs/>
          <w:sz w:val="22"/>
          <w:u w:val="single"/>
        </w:rPr>
        <w:t>image of knowledge’</w:t>
      </w:r>
      <w:r w:rsidRPr="00E537D3">
        <w:rPr>
          <w:sz w:val="16"/>
        </w:rPr>
        <w:t>iii.</w:t>
      </w:r>
    </w:p>
    <w:p w14:paraId="5D88956F" w14:textId="77777777" w:rsidR="00E537D3" w:rsidRPr="00E537D3" w:rsidRDefault="00E537D3" w:rsidP="00E537D3">
      <w:pPr>
        <w:rPr>
          <w:sz w:val="16"/>
        </w:rPr>
      </w:pPr>
      <w:r w:rsidRPr="00E537D3">
        <w:rPr>
          <w:sz w:val="16"/>
        </w:rPr>
        <w:t xml:space="preserve">For Buzan, Waever, and de Wilde </w:t>
      </w:r>
      <w:r w:rsidRPr="00E537D3">
        <w:rPr>
          <w:sz w:val="22"/>
          <w:u w:val="single"/>
        </w:rPr>
        <w:t>security ‘is the move that takes politics beyond the conventional rules of the game and frames the issue either as a special kind of politics or as above politics</w:t>
      </w:r>
      <w:r w:rsidRPr="00E537D3">
        <w:rPr>
          <w:sz w:val="16"/>
        </w:rPr>
        <w:t xml:space="preserve">. Securitization can thus be seen as a more extreme version of politicization. In theory, any public issue can be located on the spectrum ranging from non-politicized (meaning the state does not deal with it and it is not in any other way made an issue of public debate and decision) through politicized (meaning the issue is part of public policy, requiring government decision and resource allocations or, more rarely, some other form of communal governance) to securitized (meaning the issue is presented as an existential threat, requiring emergency measures and justifying action outside the normal bounds of political procedure)’ (Buzan, Waever, and de Wilde 1998: 23-24). In this way, </w:t>
      </w:r>
      <w:r w:rsidRPr="00E537D3">
        <w:rPr>
          <w:sz w:val="22"/>
          <w:u w:val="single"/>
        </w:rPr>
        <w:t xml:space="preserve">the process of </w:t>
      </w:r>
      <w:r w:rsidRPr="00E537D3">
        <w:rPr>
          <w:b/>
          <w:iCs/>
          <w:sz w:val="24"/>
          <w:szCs w:val="24"/>
          <w:u w:val="single"/>
        </w:rPr>
        <w:t xml:space="preserve">securitization is more than a speech act </w:t>
      </w:r>
      <w:r w:rsidRPr="00E537D3">
        <w:rPr>
          <w:sz w:val="16"/>
        </w:rPr>
        <w:t xml:space="preserve">(Buzan, Waever, and de Wilde 1998: 24-26; Balzacq 2011) </w:t>
      </w:r>
      <w:r w:rsidRPr="00E537D3">
        <w:rPr>
          <w:sz w:val="22"/>
          <w:u w:val="single"/>
        </w:rPr>
        <w:t>through which an issue is presented as an existential threat, requiring emergency measures, and justifying actions outside the bounds of the political procedure</w:t>
      </w:r>
      <w:r w:rsidRPr="00E537D3">
        <w:rPr>
          <w:sz w:val="16"/>
        </w:rPr>
        <w:t xml:space="preserve"> (Buzan, Waever, and de Wilde 1998: 23-24). </w:t>
      </w:r>
      <w:r w:rsidRPr="00E537D3">
        <w:rPr>
          <w:sz w:val="22"/>
          <w:u w:val="single"/>
        </w:rPr>
        <w:t>It is rather</w:t>
      </w:r>
      <w:r w:rsidRPr="00E537D3">
        <w:rPr>
          <w:sz w:val="16"/>
        </w:rPr>
        <w:t xml:space="preserve"> ‘</w:t>
      </w:r>
      <w:r w:rsidRPr="00E537D3">
        <w:rPr>
          <w:sz w:val="22"/>
          <w:u w:val="single"/>
        </w:rPr>
        <w:t>an articulated assemblage of practices whereby</w:t>
      </w:r>
      <w:r w:rsidRPr="00E537D3">
        <w:rPr>
          <w:sz w:val="16"/>
        </w:rPr>
        <w:t xml:space="preserve"> </w:t>
      </w:r>
      <w:r w:rsidRPr="00E537D3">
        <w:rPr>
          <w:b/>
          <w:iCs/>
          <w:sz w:val="22"/>
          <w:u w:val="single"/>
        </w:rPr>
        <w:t xml:space="preserve">heuristic artefacts </w:t>
      </w:r>
      <w:r w:rsidRPr="00E537D3">
        <w:rPr>
          <w:sz w:val="16"/>
        </w:rPr>
        <w:t xml:space="preserve">(metaphors, policy tools, image repertoires, analogies, stereotypes, emotions, etc.) </w:t>
      </w:r>
      <w:r w:rsidRPr="00E537D3">
        <w:rPr>
          <w:sz w:val="22"/>
          <w:u w:val="single"/>
        </w:rPr>
        <w:t>are contextually mobilized by a securitizing actor, who works to prompt an audience to build a coherent network of implications</w:t>
      </w:r>
      <w:r w:rsidRPr="00E537D3">
        <w:rPr>
          <w:sz w:val="16"/>
        </w:rPr>
        <w:t xml:space="preserve"> (feelings, sensations, thought, and intuitions) </w:t>
      </w:r>
      <w:r w:rsidRPr="00E537D3">
        <w:rPr>
          <w:sz w:val="22"/>
          <w:u w:val="single"/>
        </w:rPr>
        <w:t>about</w:t>
      </w:r>
      <w:r w:rsidRPr="00E537D3">
        <w:rPr>
          <w:sz w:val="16"/>
        </w:rPr>
        <w:t xml:space="preserve"> the </w:t>
      </w:r>
      <w:r w:rsidRPr="00E537D3">
        <w:rPr>
          <w:sz w:val="22"/>
          <w:u w:val="single"/>
        </w:rPr>
        <w:t>critical vulnerability of a referent object</w:t>
      </w:r>
      <w:r w:rsidRPr="00E537D3">
        <w:rPr>
          <w:sz w:val="16"/>
        </w:rPr>
        <w:t xml:space="preserve"> that concurs with the securitizing actor’s reasons for choices and actions, </w:t>
      </w:r>
      <w:r w:rsidRPr="00E537D3">
        <w:rPr>
          <w:sz w:val="22"/>
          <w:u w:val="single"/>
        </w:rPr>
        <w:t>by</w:t>
      </w:r>
      <w:r w:rsidRPr="00E537D3">
        <w:rPr>
          <w:sz w:val="16"/>
        </w:rPr>
        <w:t xml:space="preserve"> </w:t>
      </w:r>
      <w:r w:rsidRPr="00E537D3">
        <w:rPr>
          <w:b/>
          <w:iCs/>
          <w:sz w:val="22"/>
          <w:u w:val="single"/>
        </w:rPr>
        <w:t>investing the referent object with such an aura of unprecedented threatening complexion</w:t>
      </w:r>
      <w:r w:rsidRPr="00E537D3">
        <w:rPr>
          <w:sz w:val="16"/>
        </w:rPr>
        <w:t xml:space="preserve"> </w:t>
      </w:r>
      <w:r w:rsidRPr="00E537D3">
        <w:rPr>
          <w:sz w:val="22"/>
          <w:u w:val="single"/>
        </w:rPr>
        <w:t>that a customized policy must be undertaken immediately to block its development</w:t>
      </w:r>
      <w:r w:rsidRPr="00E537D3">
        <w:rPr>
          <w:sz w:val="16"/>
        </w:rPr>
        <w:t>’ (Balzacq 2011: 3).</w:t>
      </w:r>
    </w:p>
    <w:p w14:paraId="5BD9AD2E" w14:textId="77777777" w:rsidR="00E537D3" w:rsidRPr="00E537D3" w:rsidRDefault="00E537D3" w:rsidP="00E537D3">
      <w:pPr>
        <w:rPr>
          <w:sz w:val="16"/>
        </w:rPr>
      </w:pPr>
      <w:r w:rsidRPr="00E537D3">
        <w:rPr>
          <w:sz w:val="16"/>
        </w:rPr>
        <w:t xml:space="preserve">However, </w:t>
      </w:r>
      <w:r w:rsidRPr="00E537D3">
        <w:rPr>
          <w:sz w:val="22"/>
          <w:u w:val="single"/>
        </w:rPr>
        <w:t>once the security myth is created by</w:t>
      </w:r>
      <w:r w:rsidRPr="00E537D3">
        <w:rPr>
          <w:sz w:val="16"/>
        </w:rPr>
        <w:t xml:space="preserve"> the security actor (</w:t>
      </w:r>
      <w:r w:rsidRPr="00E537D3">
        <w:rPr>
          <w:sz w:val="22"/>
          <w:u w:val="single"/>
        </w:rPr>
        <w:t>NATO</w:t>
      </w:r>
      <w:r w:rsidRPr="00E537D3">
        <w:rPr>
          <w:sz w:val="16"/>
        </w:rPr>
        <w:t xml:space="preserve">) </w:t>
      </w:r>
      <w:r w:rsidRPr="00E537D3">
        <w:rPr>
          <w:sz w:val="22"/>
          <w:u w:val="single"/>
        </w:rPr>
        <w:t>it needs a ritual, a</w:t>
      </w:r>
      <w:r w:rsidRPr="00E537D3">
        <w:rPr>
          <w:sz w:val="16"/>
        </w:rPr>
        <w:t xml:space="preserve"> </w:t>
      </w:r>
      <w:r w:rsidRPr="00E537D3">
        <w:rPr>
          <w:b/>
          <w:iCs/>
          <w:sz w:val="22"/>
          <w:u w:val="single"/>
        </w:rPr>
        <w:t>spectacle</w:t>
      </w:r>
      <w:r w:rsidRPr="00E537D3">
        <w:rPr>
          <w:sz w:val="16"/>
        </w:rPr>
        <w:t xml:space="preserve"> </w:t>
      </w:r>
      <w:r w:rsidRPr="00E537D3">
        <w:rPr>
          <w:sz w:val="22"/>
          <w:u w:val="single"/>
        </w:rPr>
        <w:t xml:space="preserve">in order ‘to prompt an audience to build a coherent network of implications </w:t>
      </w:r>
      <w:r w:rsidRPr="00E537D3">
        <w:rPr>
          <w:sz w:val="16"/>
        </w:rPr>
        <w:t>(feelings, sensations, thought, and intuitions)</w:t>
      </w:r>
      <w:r w:rsidRPr="00E537D3">
        <w:rPr>
          <w:sz w:val="22"/>
          <w:u w:val="single"/>
        </w:rPr>
        <w:t>’</w:t>
      </w:r>
      <w:r w:rsidRPr="00E537D3">
        <w:rPr>
          <w:sz w:val="16"/>
        </w:rPr>
        <w:t>. And paraphrasing Huysmans (2006) who see in the process of securitization a technique of governing danger, I see in the ‘</w:t>
      </w:r>
      <w:r w:rsidRPr="00E537D3">
        <w:rPr>
          <w:sz w:val="22"/>
          <w:u w:val="single"/>
        </w:rPr>
        <w:t>articulated assemblage of practices whereby heuristic artefacts</w:t>
      </w:r>
      <w:r w:rsidRPr="00E537D3">
        <w:rPr>
          <w:sz w:val="16"/>
        </w:rPr>
        <w:t xml:space="preserve"> (</w:t>
      </w:r>
      <w:r w:rsidRPr="00E537D3">
        <w:rPr>
          <w:b/>
          <w:iCs/>
          <w:sz w:val="22"/>
          <w:u w:val="single"/>
        </w:rPr>
        <w:t>metaphors</w:t>
      </w:r>
      <w:r w:rsidRPr="00E537D3">
        <w:rPr>
          <w:sz w:val="16"/>
        </w:rPr>
        <w:t xml:space="preserve">, </w:t>
      </w:r>
      <w:r w:rsidRPr="00E537D3">
        <w:rPr>
          <w:b/>
          <w:iCs/>
          <w:sz w:val="22"/>
          <w:u w:val="single"/>
        </w:rPr>
        <w:t>policy tools</w:t>
      </w:r>
      <w:r w:rsidRPr="00E537D3">
        <w:rPr>
          <w:sz w:val="16"/>
        </w:rPr>
        <w:t xml:space="preserve">, </w:t>
      </w:r>
      <w:r w:rsidRPr="00E537D3">
        <w:rPr>
          <w:b/>
          <w:iCs/>
          <w:sz w:val="22"/>
          <w:u w:val="single"/>
        </w:rPr>
        <w:t>image repertoires</w:t>
      </w:r>
      <w:r w:rsidRPr="00E537D3">
        <w:rPr>
          <w:sz w:val="16"/>
        </w:rPr>
        <w:t xml:space="preserve">, </w:t>
      </w:r>
      <w:r w:rsidRPr="00E537D3">
        <w:rPr>
          <w:b/>
          <w:iCs/>
          <w:sz w:val="22"/>
          <w:u w:val="single"/>
        </w:rPr>
        <w:t>analogies</w:t>
      </w:r>
      <w:r w:rsidRPr="00E537D3">
        <w:rPr>
          <w:sz w:val="16"/>
        </w:rPr>
        <w:t xml:space="preserve">, </w:t>
      </w:r>
      <w:r w:rsidRPr="00E537D3">
        <w:rPr>
          <w:b/>
          <w:iCs/>
          <w:sz w:val="22"/>
          <w:u w:val="single"/>
        </w:rPr>
        <w:t>stereotypes</w:t>
      </w:r>
      <w:r w:rsidRPr="00E537D3">
        <w:rPr>
          <w:sz w:val="16"/>
        </w:rPr>
        <w:t xml:space="preserve">, </w:t>
      </w:r>
      <w:r w:rsidRPr="00E537D3">
        <w:rPr>
          <w:b/>
          <w:iCs/>
          <w:sz w:val="22"/>
          <w:u w:val="single"/>
        </w:rPr>
        <w:t>emotions</w:t>
      </w:r>
      <w:r w:rsidRPr="00E537D3">
        <w:rPr>
          <w:sz w:val="16"/>
        </w:rPr>
        <w:t xml:space="preserve">, etc.)’ </w:t>
      </w:r>
      <w:r w:rsidRPr="00E537D3">
        <w:rPr>
          <w:sz w:val="22"/>
          <w:u w:val="single"/>
        </w:rPr>
        <w:t>are condensed in the ritual-spectacle of the myth security, a technique of</w:t>
      </w:r>
      <w:r w:rsidRPr="00E537D3">
        <w:rPr>
          <w:sz w:val="16"/>
        </w:rPr>
        <w:t xml:space="preserve"> </w:t>
      </w:r>
      <w:r w:rsidRPr="00E537D3">
        <w:rPr>
          <w:b/>
          <w:iCs/>
          <w:sz w:val="22"/>
          <w:u w:val="single"/>
        </w:rPr>
        <w:t>governing the myth</w:t>
      </w:r>
      <w:r w:rsidRPr="00E537D3">
        <w:rPr>
          <w:sz w:val="16"/>
        </w:rPr>
        <w:t xml:space="preserve">. And this technique of governing the myth has to be </w:t>
      </w:r>
      <w:r w:rsidRPr="00E537D3">
        <w:rPr>
          <w:sz w:val="22"/>
          <w:u w:val="single"/>
        </w:rPr>
        <w:t>understood inside</w:t>
      </w:r>
      <w:r w:rsidRPr="00E537D3">
        <w:rPr>
          <w:sz w:val="16"/>
        </w:rPr>
        <w:t xml:space="preserve"> the framework provided by the concept of </w:t>
      </w:r>
      <w:r w:rsidRPr="00E537D3">
        <w:rPr>
          <w:sz w:val="22"/>
          <w:u w:val="single"/>
        </w:rPr>
        <w:t>the sacralization of politics, which</w:t>
      </w:r>
      <w:r w:rsidRPr="00E537D3">
        <w:rPr>
          <w:sz w:val="16"/>
        </w:rPr>
        <w:t xml:space="preserve">, according to Gentile (2007), </w:t>
      </w:r>
      <w:r w:rsidRPr="00E537D3">
        <w:rPr>
          <w:sz w:val="22"/>
          <w:u w:val="single"/>
        </w:rPr>
        <w:t>consists of bestowing a</w:t>
      </w:r>
      <w:r w:rsidRPr="00E537D3">
        <w:rPr>
          <w:sz w:val="16"/>
        </w:rPr>
        <w:t xml:space="preserve"> </w:t>
      </w:r>
      <w:r w:rsidRPr="00E537D3">
        <w:rPr>
          <w:b/>
          <w:iCs/>
          <w:sz w:val="22"/>
          <w:u w:val="single"/>
        </w:rPr>
        <w:t>sacred character</w:t>
      </w:r>
      <w:r w:rsidRPr="00E537D3">
        <w:rPr>
          <w:sz w:val="16"/>
        </w:rPr>
        <w:t xml:space="preserve"> </w:t>
      </w:r>
      <w:r w:rsidRPr="00E537D3">
        <w:rPr>
          <w:sz w:val="22"/>
          <w:u w:val="single"/>
        </w:rPr>
        <w:t>to a</w:t>
      </w:r>
      <w:r w:rsidRPr="00E537D3">
        <w:rPr>
          <w:sz w:val="16"/>
        </w:rPr>
        <w:t xml:space="preserve"> </w:t>
      </w:r>
      <w:r w:rsidRPr="00E537D3">
        <w:rPr>
          <w:b/>
          <w:iCs/>
          <w:sz w:val="22"/>
          <w:u w:val="single"/>
        </w:rPr>
        <w:t>secular entity</w:t>
      </w:r>
      <w:r w:rsidRPr="00E537D3">
        <w:rPr>
          <w:sz w:val="16"/>
        </w:rPr>
        <w:t xml:space="preserve">, </w:t>
      </w:r>
      <w:r w:rsidRPr="00E537D3">
        <w:rPr>
          <w:sz w:val="22"/>
          <w:u w:val="single"/>
        </w:rPr>
        <w:t>as the nation,</w:t>
      </w:r>
      <w:r w:rsidRPr="00E537D3">
        <w:rPr>
          <w:sz w:val="16"/>
        </w:rPr>
        <w:t xml:space="preserve"> the </w:t>
      </w:r>
      <w:r w:rsidRPr="00E537D3">
        <w:rPr>
          <w:sz w:val="22"/>
          <w:u w:val="single"/>
        </w:rPr>
        <w:t>state,</w:t>
      </w:r>
      <w:r w:rsidRPr="00E537D3">
        <w:rPr>
          <w:sz w:val="16"/>
        </w:rPr>
        <w:t xml:space="preserve"> the </w:t>
      </w:r>
      <w:r w:rsidRPr="00E537D3">
        <w:rPr>
          <w:sz w:val="22"/>
          <w:u w:val="single"/>
        </w:rPr>
        <w:t>race,</w:t>
      </w:r>
      <w:r w:rsidRPr="00E537D3">
        <w:rPr>
          <w:sz w:val="16"/>
        </w:rPr>
        <w:t xml:space="preserve"> the </w:t>
      </w:r>
      <w:r w:rsidRPr="00E537D3">
        <w:rPr>
          <w:sz w:val="22"/>
          <w:u w:val="single"/>
        </w:rPr>
        <w:t>political party and</w:t>
      </w:r>
      <w:r w:rsidRPr="00E537D3">
        <w:rPr>
          <w:sz w:val="16"/>
        </w:rPr>
        <w:t xml:space="preserve"> the </w:t>
      </w:r>
      <w:r w:rsidRPr="00E537D3">
        <w:rPr>
          <w:sz w:val="22"/>
          <w:u w:val="single"/>
        </w:rPr>
        <w:t>leader</w:t>
      </w:r>
      <w:r w:rsidRPr="00E537D3">
        <w:rPr>
          <w:sz w:val="16"/>
        </w:rPr>
        <w:t xml:space="preserve">. In these situations, </w:t>
      </w:r>
      <w:r w:rsidRPr="00E537D3">
        <w:rPr>
          <w:sz w:val="22"/>
          <w:u w:val="single"/>
        </w:rPr>
        <w:t>politics become a religion because, through a complex of beliefs, expressed by the use of myths, rituals, and symbols, it pretends to define the meaning and the final end of the individual and the collective existence</w:t>
      </w:r>
      <w:r w:rsidRPr="00E537D3">
        <w:rPr>
          <w:sz w:val="16"/>
        </w:rPr>
        <w:t xml:space="preserve"> (Gentile 2007: vii).</w:t>
      </w:r>
    </w:p>
    <w:p w14:paraId="48D5924E" w14:textId="77777777" w:rsidR="00E537D3" w:rsidRPr="00E537D3" w:rsidRDefault="00E537D3" w:rsidP="00E537D3"/>
    <w:p w14:paraId="445A96F3" w14:textId="77777777" w:rsidR="00E537D3" w:rsidRPr="00E537D3" w:rsidRDefault="00E537D3" w:rsidP="00E537D3">
      <w:pPr>
        <w:keepNext/>
        <w:keepLines/>
        <w:spacing w:before="200"/>
        <w:outlineLvl w:val="3"/>
        <w:rPr>
          <w:rFonts w:eastAsiaTheme="majorEastAsia" w:cstheme="majorBidi"/>
          <w:b/>
          <w:iCs/>
          <w:sz w:val="22"/>
        </w:rPr>
      </w:pPr>
      <w:r w:rsidRPr="00E537D3">
        <w:rPr>
          <w:rFonts w:eastAsiaTheme="majorEastAsia" w:cstheme="majorBidi"/>
          <w:b/>
          <w:iCs/>
          <w:sz w:val="22"/>
        </w:rPr>
        <w:t xml:space="preserve">Alt card </w:t>
      </w:r>
    </w:p>
    <w:p w14:paraId="625DAF3C" w14:textId="77777777" w:rsidR="00E537D3" w:rsidRPr="00E537D3" w:rsidRDefault="00E537D3" w:rsidP="00E537D3">
      <w:r w:rsidRPr="00E537D3">
        <w:rPr>
          <w:b/>
          <w:bCs/>
          <w:sz w:val="22"/>
        </w:rPr>
        <w:t>Ercolani 16</w:t>
      </w:r>
      <w:r w:rsidRPr="00E537D3">
        <w:t xml:space="preserve">, Giovanni Ercolani (PhD Social Anthropology, Murcia University, Spain; PhD Int. Rel. &amp; Security Studies, Nottingham Trent University, UK) is a Sociocultural Anthropologist, Researcher at ‘Society and Culture’ research group (Murcia University, Spain), Researcher Associate at ‘LADEC - Laboratoire d’Anthropologie des Enjeux Contemporains’ (Université Lumière Lyon 2, France), Thesis Adviser at ‘Peace Operations Training Institute’ (USA), and Fellow of the ‘Royal Anthropological Institute’ (UK)., (Giovanni, “NATO’S securitization process as identity formation and cultural system”, КУЛТУРА / CULTURE, Vol 6 No 13, </w:t>
      </w:r>
      <w:hyperlink r:id="rId8" w:history="1">
        <w:r w:rsidRPr="00E537D3">
          <w:t>http://journals.cultcenter.net/index.php/culture/article/view/240</w:t>
        </w:r>
      </w:hyperlink>
      <w:r w:rsidRPr="00E537D3">
        <w:t xml:space="preserve">) //CHC-DS </w:t>
      </w:r>
      <w:r w:rsidRPr="00E537D3">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rsidRPr="00E537D3">
        <w:rPr>
          <w:rFonts w:ascii="Times New Roman" w:hAnsi="Times New Roman" w:cs="Times New Roman"/>
        </w:rPr>
        <w:t>‍</w:t>
      </w:r>
      <w:r w:rsidRPr="00E537D3">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3F186B29" w14:textId="77777777" w:rsidR="00E537D3" w:rsidRPr="00E537D3" w:rsidRDefault="00E537D3" w:rsidP="00E537D3">
      <w:pPr>
        <w:rPr>
          <w:sz w:val="16"/>
        </w:rPr>
      </w:pPr>
      <w:r w:rsidRPr="00E537D3">
        <w:rPr>
          <w:sz w:val="16"/>
        </w:rPr>
        <w:t xml:space="preserve">However, </w:t>
      </w:r>
      <w:r w:rsidRPr="00E537D3">
        <w:rPr>
          <w:sz w:val="22"/>
          <w:u w:val="single"/>
        </w:rPr>
        <w:t>one</w:t>
      </w:r>
      <w:r w:rsidRPr="00E537D3">
        <w:rPr>
          <w:sz w:val="16"/>
        </w:rPr>
        <w:t xml:space="preserve"> of the </w:t>
      </w:r>
      <w:r w:rsidRPr="00E537D3">
        <w:rPr>
          <w:sz w:val="22"/>
          <w:u w:val="single"/>
        </w:rPr>
        <w:t>military implication</w:t>
      </w:r>
      <w:r w:rsidRPr="00E537D3">
        <w:rPr>
          <w:sz w:val="16"/>
        </w:rPr>
        <w:t xml:space="preserve"> that </w:t>
      </w:r>
      <w:r w:rsidRPr="00E537D3">
        <w:rPr>
          <w:sz w:val="22"/>
          <w:u w:val="single"/>
        </w:rPr>
        <w:t>NATO</w:t>
      </w:r>
      <w:r w:rsidRPr="00E537D3">
        <w:rPr>
          <w:sz w:val="16"/>
        </w:rPr>
        <w:t xml:space="preserve">’s </w:t>
      </w:r>
      <w:r w:rsidRPr="00E537D3">
        <w:rPr>
          <w:sz w:val="22"/>
          <w:u w:val="single"/>
        </w:rPr>
        <w:t>has to overcome</w:t>
      </w:r>
      <w:r w:rsidRPr="00E537D3">
        <w:rPr>
          <w:sz w:val="16"/>
        </w:rPr>
        <w:t xml:space="preserve"> in this update </w:t>
      </w:r>
      <w:r w:rsidRPr="00E537D3">
        <w:rPr>
          <w:sz w:val="22"/>
          <w:u w:val="single"/>
        </w:rPr>
        <w:t>is to win</w:t>
      </w:r>
      <w:r w:rsidRPr="00E537D3">
        <w:rPr>
          <w:sz w:val="16"/>
        </w:rPr>
        <w:t xml:space="preserve"> </w:t>
      </w:r>
      <w:r w:rsidRPr="00E537D3">
        <w:rPr>
          <w:b/>
          <w:iCs/>
          <w:sz w:val="22"/>
          <w:u w:val="single"/>
        </w:rPr>
        <w:t>the battle of narrative</w:t>
      </w:r>
      <w:r w:rsidRPr="00E537D3">
        <w:rPr>
          <w:sz w:val="16"/>
        </w:rPr>
        <w:t xml:space="preserve"> (Soligan 2009), meaning that the Alliance has to concentrate in its spectacle-ritual performance to convince its audience of its utility and indispensability for their security in a new environment in which the NATO’s security myth is represented by ‘the risk of…’.</w:t>
      </w:r>
    </w:p>
    <w:p w14:paraId="26D3DFFC" w14:textId="77777777" w:rsidR="00E537D3" w:rsidRPr="00E537D3" w:rsidRDefault="00E537D3" w:rsidP="00E537D3">
      <w:pPr>
        <w:rPr>
          <w:sz w:val="16"/>
        </w:rPr>
      </w:pPr>
      <w:r w:rsidRPr="00E537D3">
        <w:rPr>
          <w:sz w:val="16"/>
        </w:rPr>
        <w:t xml:space="preserve">Therefore, in this new securitization process in which any ‘risk of…’ insecurity threat is identified, </w:t>
      </w:r>
      <w:r w:rsidRPr="00E537D3">
        <w:rPr>
          <w:sz w:val="22"/>
          <w:u w:val="single"/>
        </w:rPr>
        <w:t>the</w:t>
      </w:r>
      <w:r w:rsidRPr="00E537D3">
        <w:rPr>
          <w:sz w:val="16"/>
        </w:rPr>
        <w:t xml:space="preserve"> </w:t>
      </w:r>
      <w:r w:rsidRPr="00E537D3">
        <w:rPr>
          <w:b/>
          <w:iCs/>
          <w:sz w:val="22"/>
          <w:u w:val="single"/>
        </w:rPr>
        <w:t>ritual and spectacles</w:t>
      </w:r>
      <w:r w:rsidRPr="00E537D3">
        <w:rPr>
          <w:sz w:val="16"/>
        </w:rPr>
        <w:t xml:space="preserve"> </w:t>
      </w:r>
      <w:r w:rsidRPr="00E537D3">
        <w:rPr>
          <w:sz w:val="22"/>
          <w:u w:val="single"/>
        </w:rPr>
        <w:t xml:space="preserve">attached to the Alliance’s </w:t>
      </w:r>
      <w:r w:rsidRPr="00E537D3">
        <w:rPr>
          <w:b/>
          <w:iCs/>
          <w:sz w:val="22"/>
          <w:u w:val="single"/>
        </w:rPr>
        <w:t>security myth</w:t>
      </w:r>
      <w:r w:rsidRPr="00E537D3">
        <w:rPr>
          <w:sz w:val="16"/>
        </w:rPr>
        <w:t xml:space="preserve"> do </w:t>
      </w:r>
      <w:r w:rsidRPr="00E537D3">
        <w:rPr>
          <w:sz w:val="22"/>
          <w:u w:val="single"/>
        </w:rPr>
        <w:t>play the important role to explain what security means.</w:t>
      </w:r>
      <w:r w:rsidRPr="00E537D3">
        <w:rPr>
          <w:sz w:val="16"/>
        </w:rPr>
        <w:t xml:space="preserve"> Thus, </w:t>
      </w:r>
      <w:r w:rsidRPr="00E537D3">
        <w:rPr>
          <w:sz w:val="22"/>
          <w:u w:val="single"/>
        </w:rPr>
        <w:t xml:space="preserve">the approach </w:t>
      </w:r>
      <w:r w:rsidRPr="00E537D3">
        <w:rPr>
          <w:b/>
          <w:iCs/>
          <w:sz w:val="22"/>
          <w:u w:val="single"/>
        </w:rPr>
        <w:t xml:space="preserve">we have to </w:t>
      </w:r>
      <w:r w:rsidRPr="00E537D3">
        <w:rPr>
          <w:sz w:val="22"/>
          <w:u w:val="single"/>
        </w:rPr>
        <w:t>take, must</w:t>
      </w:r>
      <w:r w:rsidRPr="00E537D3">
        <w:rPr>
          <w:sz w:val="16"/>
        </w:rPr>
        <w:t xml:space="preserve"> be dynamic, and we have to ‘</w:t>
      </w:r>
      <w:r w:rsidRPr="00E537D3">
        <w:rPr>
          <w:b/>
          <w:iCs/>
          <w:sz w:val="22"/>
          <w:u w:val="single"/>
        </w:rPr>
        <w:t>consume the myth</w:t>
      </w:r>
      <w:r w:rsidRPr="00E537D3">
        <w:rPr>
          <w:sz w:val="16"/>
        </w:rPr>
        <w:t xml:space="preserve"> </w:t>
      </w:r>
      <w:r w:rsidRPr="00E537D3">
        <w:rPr>
          <w:sz w:val="22"/>
          <w:u w:val="single"/>
        </w:rPr>
        <w:t>according to the very ends built into its structure:</w:t>
      </w:r>
      <w:r w:rsidRPr="00E537D3">
        <w:rPr>
          <w:sz w:val="16"/>
        </w:rPr>
        <w:t xml:space="preserve"> </w:t>
      </w:r>
      <w:r w:rsidRPr="00E537D3">
        <w:rPr>
          <w:b/>
          <w:iCs/>
          <w:sz w:val="22"/>
          <w:u w:val="single"/>
        </w:rPr>
        <w:t>the reader lives the myth as a story at once true and real</w:t>
      </w:r>
      <w:r w:rsidRPr="00E537D3">
        <w:rPr>
          <w:sz w:val="16"/>
        </w:rPr>
        <w:t xml:space="preserve">’ (Barthes 2000: 128). </w:t>
      </w:r>
      <w:r w:rsidRPr="00E537D3">
        <w:rPr>
          <w:sz w:val="22"/>
          <w:u w:val="single"/>
        </w:rPr>
        <w:t>Only in this way we can understand that the power-knowledge-security-total institution structure aims to</w:t>
      </w:r>
      <w:r w:rsidRPr="00E537D3">
        <w:rPr>
          <w:sz w:val="16"/>
        </w:rPr>
        <w:t xml:space="preserve"> </w:t>
      </w:r>
      <w:r w:rsidRPr="00E537D3">
        <w:rPr>
          <w:b/>
          <w:iCs/>
          <w:sz w:val="22"/>
          <w:u w:val="single"/>
        </w:rPr>
        <w:t>discipline our sensible order</w:t>
      </w:r>
      <w:r w:rsidRPr="00E537D3">
        <w:rPr>
          <w:sz w:val="16"/>
        </w:rPr>
        <w:t xml:space="preserve"> </w:t>
      </w:r>
      <w:r w:rsidRPr="00E537D3">
        <w:rPr>
          <w:sz w:val="22"/>
          <w:u w:val="single"/>
        </w:rPr>
        <w:t>practising the ‘distribution of the sensible’ which</w:t>
      </w:r>
      <w:r w:rsidRPr="00E537D3">
        <w:rPr>
          <w:sz w:val="16"/>
        </w:rPr>
        <w:t xml:space="preserve">, according to Ranciere, </w:t>
      </w:r>
      <w:r w:rsidRPr="00E537D3">
        <w:rPr>
          <w:sz w:val="22"/>
          <w:u w:val="single"/>
        </w:rPr>
        <w:t>is the law governing the sensible order that parcels out places and forms of participation in a common world by first establishing the modes of perception within which these are inscribed</w:t>
      </w:r>
      <w:r w:rsidRPr="00E537D3">
        <w:rPr>
          <w:sz w:val="16"/>
        </w:rPr>
        <w:t xml:space="preserve">. It </w:t>
      </w:r>
      <w:r w:rsidRPr="00E537D3">
        <w:rPr>
          <w:sz w:val="22"/>
          <w:u w:val="single"/>
        </w:rPr>
        <w:t>produces</w:t>
      </w:r>
      <w:r w:rsidRPr="00E537D3">
        <w:rPr>
          <w:sz w:val="16"/>
        </w:rPr>
        <w:t xml:space="preserve"> a </w:t>
      </w:r>
      <w:r w:rsidRPr="00E537D3">
        <w:rPr>
          <w:sz w:val="22"/>
          <w:u w:val="single"/>
        </w:rPr>
        <w:t>system of self-evident facts of perception</w:t>
      </w:r>
      <w:r w:rsidRPr="00E537D3">
        <w:rPr>
          <w:sz w:val="16"/>
        </w:rPr>
        <w:t xml:space="preserve"> </w:t>
      </w:r>
      <w:r w:rsidRPr="00E537D3">
        <w:rPr>
          <w:sz w:val="22"/>
          <w:u w:val="single"/>
        </w:rPr>
        <w:t>based on a set horizons and modalities of what is visible and audible as well as what can be said, thought, made, or done</w:t>
      </w:r>
      <w:r w:rsidRPr="00E537D3">
        <w:rPr>
          <w:sz w:val="16"/>
        </w:rPr>
        <w:t>. The ‘distribution’ refers both to forms of inclusion and to form of exclusion. The ‘sensible’ refers to what is ‘aistheton’ (sensible) or capable of being apprehended by the senses (Ranciere 2014: 89).</w:t>
      </w:r>
    </w:p>
    <w:p w14:paraId="29448317" w14:textId="77777777" w:rsidR="00E537D3" w:rsidRPr="00E537D3" w:rsidRDefault="00E537D3" w:rsidP="00E537D3">
      <w:pPr>
        <w:rPr>
          <w:sz w:val="16"/>
        </w:rPr>
      </w:pPr>
      <w:r w:rsidRPr="00E537D3">
        <w:rPr>
          <w:sz w:val="16"/>
        </w:rPr>
        <w:t xml:space="preserve">In conclusion, it emerges that </w:t>
      </w:r>
      <w:r w:rsidRPr="00E537D3">
        <w:rPr>
          <w:sz w:val="22"/>
          <w:u w:val="single"/>
        </w:rPr>
        <w:t xml:space="preserve">the power of the myth is to shape perceptions, cognitions, and preferences of people in such a way that they </w:t>
      </w:r>
      <w:r w:rsidRPr="00E537D3">
        <w:rPr>
          <w:b/>
          <w:iCs/>
          <w:sz w:val="22"/>
          <w:u w:val="single"/>
        </w:rPr>
        <w:t>accept their role in the existing order of things</w:t>
      </w:r>
      <w:r w:rsidRPr="00E537D3">
        <w:rPr>
          <w:sz w:val="16"/>
        </w:rPr>
        <w:t xml:space="preserve"> (Lukes 2005: 11), </w:t>
      </w:r>
      <w:r w:rsidRPr="00E537D3">
        <w:rPr>
          <w:sz w:val="22"/>
          <w:u w:val="single"/>
        </w:rPr>
        <w:t>and to</w:t>
      </w:r>
      <w:r w:rsidRPr="00E537D3">
        <w:rPr>
          <w:sz w:val="16"/>
        </w:rPr>
        <w:t xml:space="preserve"> </w:t>
      </w:r>
      <w:r w:rsidRPr="00E537D3">
        <w:rPr>
          <w:b/>
          <w:iCs/>
          <w:sz w:val="22"/>
          <w:u w:val="single"/>
        </w:rPr>
        <w:t>make believe</w:t>
      </w:r>
      <w:r w:rsidRPr="00E537D3">
        <w:rPr>
          <w:sz w:val="16"/>
        </w:rPr>
        <w:t xml:space="preserve"> (Walton 1990). And </w:t>
      </w:r>
      <w:r w:rsidRPr="00E537D3">
        <w:rPr>
          <w:sz w:val="22"/>
          <w:u w:val="single"/>
        </w:rPr>
        <w:t>the myth of security</w:t>
      </w:r>
      <w:r w:rsidRPr="00E537D3">
        <w:rPr>
          <w:sz w:val="16"/>
        </w:rPr>
        <w:t xml:space="preserve"> </w:t>
      </w:r>
      <w:r w:rsidRPr="00E537D3">
        <w:rPr>
          <w:sz w:val="22"/>
          <w:u w:val="single"/>
        </w:rPr>
        <w:t>(the process of securitization)</w:t>
      </w:r>
      <w:r w:rsidRPr="00E537D3">
        <w:rPr>
          <w:sz w:val="16"/>
        </w:rPr>
        <w:t xml:space="preserve"> </w:t>
      </w:r>
      <w:r w:rsidRPr="00E537D3">
        <w:rPr>
          <w:sz w:val="22"/>
          <w:u w:val="single"/>
        </w:rPr>
        <w:t>is converted into</w:t>
      </w:r>
      <w:r w:rsidRPr="00E537D3">
        <w:rPr>
          <w:sz w:val="16"/>
        </w:rPr>
        <w:t xml:space="preserve"> (1) </w:t>
      </w:r>
      <w:r w:rsidRPr="00E537D3">
        <w:rPr>
          <w:sz w:val="22"/>
          <w:u w:val="single"/>
        </w:rPr>
        <w:t>a</w:t>
      </w:r>
      <w:r w:rsidRPr="00E537D3">
        <w:rPr>
          <w:sz w:val="16"/>
        </w:rPr>
        <w:t xml:space="preserve"> </w:t>
      </w:r>
      <w:r w:rsidRPr="00E537D3">
        <w:rPr>
          <w:b/>
          <w:iCs/>
          <w:sz w:val="22"/>
          <w:u w:val="single"/>
        </w:rPr>
        <w:t>cultural system</w:t>
      </w:r>
      <w:r w:rsidRPr="00E537D3">
        <w:rPr>
          <w:sz w:val="16"/>
        </w:rPr>
        <w:t xml:space="preserve">, where culture ‘denotes </w:t>
      </w:r>
      <w:r w:rsidRPr="00E537D3">
        <w:rPr>
          <w:sz w:val="22"/>
          <w:u w:val="single"/>
        </w:rPr>
        <w:t>a</w:t>
      </w:r>
      <w:r w:rsidRPr="00E537D3">
        <w:rPr>
          <w:sz w:val="16"/>
        </w:rPr>
        <w:t xml:space="preserve">n historically transmitted </w:t>
      </w:r>
      <w:r w:rsidRPr="00E537D3">
        <w:rPr>
          <w:sz w:val="22"/>
          <w:u w:val="single"/>
        </w:rPr>
        <w:t>patter of meanings embodied in symbols, a system of inherited conceptions expressed in symbolic forms</w:t>
      </w:r>
      <w:r w:rsidRPr="00E537D3">
        <w:rPr>
          <w:sz w:val="16"/>
        </w:rPr>
        <w:t xml:space="preserve"> by means of which men communicate, perpetuate, and develop their knowledge about and attitudes toward life’ (Geertz 1973: 89), whilst a cultural system is composed of ‘culture patterns – religious, philosophical, aesthetic, scientific, ideological – are “programs”; they provide a template or blueprint for the organization of social and psychological processes, much as genetic system provide such a template for the organization of organic processes’ (Geertz 1973: 216); (2) a technique of governmentality, defined by Huysmans as technique of governing danger where ‘technique refers simultaneously to (i) a particular method of doing an activity which usually involves practical skills that are developed through training and practice, (ii) a mode of procedure in an activity, and (iii) the disposition of things according to a regular plan or design (…). It is </w:t>
      </w:r>
      <w:r w:rsidRPr="00E537D3">
        <w:rPr>
          <w:sz w:val="22"/>
          <w:u w:val="single"/>
        </w:rPr>
        <w:t>embedded in training, routine, and technical knowledge and skills, as well as technological artefacts</w:t>
      </w:r>
      <w:r w:rsidRPr="00E537D3">
        <w:rPr>
          <w:sz w:val="16"/>
        </w:rPr>
        <w:t xml:space="preserve">’ (Huysmans 2006: 9); </w:t>
      </w:r>
      <w:r w:rsidRPr="00E537D3">
        <w:rPr>
          <w:sz w:val="22"/>
          <w:u w:val="single"/>
        </w:rPr>
        <w:t>and</w:t>
      </w:r>
      <w:r w:rsidRPr="00E537D3">
        <w:rPr>
          <w:sz w:val="16"/>
        </w:rPr>
        <w:t xml:space="preserve"> (3) </w:t>
      </w:r>
      <w:r w:rsidRPr="00E537D3">
        <w:rPr>
          <w:sz w:val="22"/>
          <w:u w:val="single"/>
        </w:rPr>
        <w:t>an</w:t>
      </w:r>
      <w:r w:rsidRPr="00E537D3">
        <w:rPr>
          <w:sz w:val="16"/>
        </w:rPr>
        <w:t xml:space="preserve"> </w:t>
      </w:r>
      <w:r w:rsidRPr="00E537D3">
        <w:rPr>
          <w:b/>
          <w:iCs/>
          <w:sz w:val="22"/>
          <w:u w:val="single"/>
        </w:rPr>
        <w:t>ideology</w:t>
      </w:r>
      <w:r w:rsidRPr="00E537D3">
        <w:rPr>
          <w:sz w:val="16"/>
        </w:rPr>
        <w:t xml:space="preserve"> the function of which ‘is </w:t>
      </w:r>
      <w:r w:rsidRPr="00E537D3">
        <w:rPr>
          <w:b/>
          <w:iCs/>
          <w:sz w:val="22"/>
          <w:u w:val="single"/>
        </w:rPr>
        <w:t>not to offer us a point of escape from our reality but to offer us the social reality itself as an escape from some traumatic, real kernel</w:t>
      </w:r>
      <w:r w:rsidRPr="00E537D3">
        <w:rPr>
          <w:sz w:val="16"/>
        </w:rPr>
        <w:t>’ (Zizek 2008: 45).</w:t>
      </w:r>
    </w:p>
    <w:p w14:paraId="4465DA34" w14:textId="77777777" w:rsidR="00E537D3" w:rsidRPr="00E537D3" w:rsidRDefault="00E537D3" w:rsidP="00E537D3">
      <w:pPr>
        <w:rPr>
          <w:sz w:val="16"/>
        </w:rPr>
      </w:pPr>
      <w:r w:rsidRPr="00E537D3">
        <w:rPr>
          <w:sz w:val="16"/>
        </w:rPr>
        <w:t xml:space="preserve">At the end, as Barthes argues, </w:t>
      </w:r>
      <w:r w:rsidRPr="00E537D3">
        <w:rPr>
          <w:sz w:val="22"/>
          <w:u w:val="single"/>
        </w:rPr>
        <w:t>it is the myth</w:t>
      </w:r>
      <w:r w:rsidRPr="00E537D3">
        <w:rPr>
          <w:sz w:val="16"/>
        </w:rPr>
        <w:t xml:space="preserve"> (which is </w:t>
      </w:r>
      <w:r w:rsidRPr="00E537D3">
        <w:rPr>
          <w:sz w:val="22"/>
          <w:u w:val="single"/>
        </w:rPr>
        <w:t>produced through the securitization process</w:t>
      </w:r>
      <w:r w:rsidRPr="00E537D3">
        <w:rPr>
          <w:sz w:val="16"/>
        </w:rPr>
        <w:t xml:space="preserve">) </w:t>
      </w:r>
      <w:r w:rsidRPr="00E537D3">
        <w:rPr>
          <w:sz w:val="22"/>
          <w:u w:val="single"/>
        </w:rPr>
        <w:t>which becomes a</w:t>
      </w:r>
      <w:r w:rsidRPr="00E537D3">
        <w:rPr>
          <w:sz w:val="16"/>
        </w:rPr>
        <w:t xml:space="preserve"> </w:t>
      </w:r>
      <w:r w:rsidRPr="00E537D3">
        <w:rPr>
          <w:b/>
          <w:iCs/>
          <w:sz w:val="22"/>
          <w:u w:val="single"/>
        </w:rPr>
        <w:t>bourgeois ideology</w:t>
      </w:r>
      <w:r w:rsidRPr="00E537D3">
        <w:rPr>
          <w:sz w:val="16"/>
        </w:rPr>
        <w:t xml:space="preserve">. ‘As the bourgeois ideology is defined by the abandonment of the same “bourgeois”, </w:t>
      </w:r>
      <w:r w:rsidRPr="00E537D3">
        <w:rPr>
          <w:sz w:val="22"/>
          <w:u w:val="single"/>
        </w:rPr>
        <w:t>myth is constituted by the loss of the historical quality of things: in it, things lose the memory that they once were made</w:t>
      </w:r>
      <w:r w:rsidRPr="00E537D3">
        <w:rPr>
          <w:sz w:val="16"/>
        </w:rPr>
        <w:t xml:space="preserve">’ (Barthes 2000: 142). And </w:t>
      </w:r>
      <w:r w:rsidRPr="00E537D3">
        <w:rPr>
          <w:sz w:val="22"/>
          <w:u w:val="single"/>
        </w:rPr>
        <w:t>the myth-bourgeois ideology</w:t>
      </w:r>
      <w:r w:rsidRPr="00E537D3">
        <w:rPr>
          <w:sz w:val="16"/>
        </w:rPr>
        <w:t xml:space="preserve"> </w:t>
      </w:r>
      <w:r w:rsidRPr="00E537D3">
        <w:rPr>
          <w:b/>
          <w:iCs/>
          <w:sz w:val="22"/>
          <w:u w:val="single"/>
        </w:rPr>
        <w:t>represented by NATO’s security</w:t>
      </w:r>
      <w:r w:rsidRPr="00E537D3">
        <w:rPr>
          <w:sz w:val="16"/>
        </w:rPr>
        <w:t xml:space="preserve"> </w:t>
      </w:r>
      <w:r w:rsidRPr="00E537D3">
        <w:rPr>
          <w:sz w:val="22"/>
          <w:u w:val="single"/>
        </w:rPr>
        <w:t>achieves the particular ideology effect of</w:t>
      </w:r>
      <w:r w:rsidRPr="00E537D3">
        <w:rPr>
          <w:sz w:val="16"/>
        </w:rPr>
        <w:t xml:space="preserve"> </w:t>
      </w:r>
      <w:r w:rsidRPr="00E537D3">
        <w:rPr>
          <w:b/>
          <w:iCs/>
          <w:sz w:val="22"/>
          <w:u w:val="single"/>
        </w:rPr>
        <w:t>persuading us that a certain order of the world</w:t>
      </w:r>
      <w:r w:rsidRPr="00E537D3">
        <w:rPr>
          <w:sz w:val="16"/>
        </w:rPr>
        <w:t xml:space="preserve">, a certain way of doing things, </w:t>
      </w:r>
      <w:r w:rsidRPr="00E537D3">
        <w:rPr>
          <w:b/>
          <w:iCs/>
          <w:sz w:val="22"/>
          <w:u w:val="single"/>
        </w:rPr>
        <w:t>is given by nature</w:t>
      </w:r>
      <w:r w:rsidRPr="00E537D3">
        <w:rPr>
          <w:sz w:val="16"/>
        </w:rPr>
        <w:t xml:space="preserve">, </w:t>
      </w:r>
      <w:r w:rsidRPr="00E537D3">
        <w:rPr>
          <w:sz w:val="22"/>
          <w:u w:val="single"/>
        </w:rPr>
        <w:t>rather than the result of human action on the world that could have been otherwise</w:t>
      </w:r>
      <w:r w:rsidRPr="00E537D3">
        <w:rPr>
          <w:sz w:val="16"/>
        </w:rPr>
        <w:t xml:space="preserve">. Thus, paraphrasing Barthes (2000: 143): in passing from history to nature, </w:t>
      </w:r>
      <w:r w:rsidRPr="00E537D3">
        <w:rPr>
          <w:sz w:val="22"/>
          <w:u w:val="single"/>
        </w:rPr>
        <w:t>NATO-security myth</w:t>
      </w:r>
      <w:r w:rsidRPr="00E537D3">
        <w:rPr>
          <w:sz w:val="16"/>
        </w:rPr>
        <w:t xml:space="preserve"> acts economically: it </w:t>
      </w:r>
      <w:r w:rsidRPr="00E537D3">
        <w:rPr>
          <w:b/>
          <w:iCs/>
          <w:sz w:val="22"/>
          <w:u w:val="single"/>
        </w:rPr>
        <w:t>abolishes the complexity</w:t>
      </w:r>
      <w:r w:rsidRPr="00E537D3">
        <w:rPr>
          <w:sz w:val="16"/>
        </w:rPr>
        <w:t xml:space="preserve"> </w:t>
      </w:r>
      <w:r w:rsidRPr="00E537D3">
        <w:rPr>
          <w:sz w:val="22"/>
          <w:u w:val="single"/>
        </w:rPr>
        <w:t>of human acts, it gives them the simplicity of essence</w:t>
      </w:r>
      <w:r w:rsidRPr="00E537D3">
        <w:rPr>
          <w:sz w:val="16"/>
        </w:rPr>
        <w:t xml:space="preserve"> s, </w:t>
      </w:r>
      <w:r w:rsidRPr="00E537D3">
        <w:rPr>
          <w:sz w:val="22"/>
          <w:u w:val="single"/>
        </w:rPr>
        <w:t>it does away with all dialects, with any going back beyond what is immediately visible, it organizes a world which is without contradictions because it is without depth, a world wide open and wallowing in the evident, it establishes a blissful clarity: things appear to mean something by themselves</w:t>
      </w:r>
      <w:r w:rsidRPr="00E537D3">
        <w:rPr>
          <w:sz w:val="16"/>
        </w:rPr>
        <w:t>, like the image of the ‘Dragoon Ride’ operation</w:t>
      </w:r>
    </w:p>
    <w:p w14:paraId="1270D65C" w14:textId="77777777" w:rsidR="00E537D3" w:rsidRPr="00E537D3" w:rsidRDefault="00E537D3" w:rsidP="00E537D3"/>
    <w:p w14:paraId="0DDC3641" w14:textId="77777777" w:rsidR="00E537D3" w:rsidRPr="00E537D3" w:rsidRDefault="00E537D3" w:rsidP="00E537D3">
      <w:pPr>
        <w:rPr>
          <w:sz w:val="16"/>
        </w:rPr>
      </w:pPr>
    </w:p>
    <w:p w14:paraId="541A233E" w14:textId="77777777" w:rsidR="00E537D3" w:rsidRPr="00E537D3" w:rsidRDefault="00E537D3" w:rsidP="00E537D3">
      <w:pPr>
        <w:keepNext/>
        <w:keepLines/>
        <w:spacing w:before="200"/>
        <w:outlineLvl w:val="3"/>
        <w:rPr>
          <w:rFonts w:eastAsiaTheme="majorEastAsia" w:cstheme="majorBidi"/>
          <w:b/>
          <w:iCs/>
          <w:sz w:val="22"/>
        </w:rPr>
      </w:pPr>
      <w:r w:rsidRPr="00E537D3">
        <w:rPr>
          <w:rFonts w:eastAsiaTheme="majorEastAsia" w:cstheme="majorBidi"/>
          <w:b/>
          <w:iCs/>
          <w:sz w:val="22"/>
        </w:rPr>
        <w:t>Reject their norms!</w:t>
      </w:r>
    </w:p>
    <w:p w14:paraId="09C6F43E" w14:textId="77777777" w:rsidR="00E537D3" w:rsidRPr="00E537D3" w:rsidRDefault="00E537D3" w:rsidP="00E537D3">
      <w:r w:rsidRPr="00E537D3">
        <w:rPr>
          <w:b/>
          <w:bCs/>
          <w:sz w:val="22"/>
        </w:rPr>
        <w:t xml:space="preserve">Pawlett 16 </w:t>
      </w:r>
      <w:r w:rsidRPr="00E537D3">
        <w:t>(William Pawlett is a senior lecturer in Media and Cultural Studies at the University of Wolverhampton. His main areas of research are social, cultural and media theory; continental philosophy; and the application of these to the issues of sexuality and consumerism, and to violence, hatred and 'otherness'. He is a member of The Media, Communications and Cultural Studies Association, The British Sociological Association and a global network of scholars contributing to The International Journal of Baudrillard Studies. 2016, “Georges Bataille: The Sacred and Society,” p 58-61, accessed 7/21/2022) ng</w:t>
      </w:r>
    </w:p>
    <w:p w14:paraId="3094A586" w14:textId="77777777" w:rsidR="00E537D3" w:rsidRPr="00E537D3" w:rsidRDefault="00E537D3" w:rsidP="00E537D3">
      <w:pPr>
        <w:rPr>
          <w:sz w:val="16"/>
        </w:rPr>
      </w:pPr>
      <w:r w:rsidRPr="00E537D3">
        <w:rPr>
          <w:sz w:val="16"/>
        </w:rPr>
        <w:t xml:space="preserve">Bataille contrasts </w:t>
      </w:r>
      <w:r w:rsidRPr="00E537D3">
        <w:rPr>
          <w:sz w:val="22"/>
          <w:u w:val="single"/>
        </w:rPr>
        <w:t xml:space="preserve">community as a structure which aims at </w:t>
      </w:r>
      <w:r w:rsidRPr="00E537D3">
        <w:rPr>
          <w:b/>
          <w:iCs/>
          <w:sz w:val="22"/>
          <w:u w:val="single"/>
        </w:rPr>
        <w:t>securing its permanence</w:t>
      </w:r>
      <w:r w:rsidRPr="00E537D3">
        <w:rPr>
          <w:sz w:val="22"/>
          <w:u w:val="single"/>
        </w:rPr>
        <w:t>, denying or disavowing death</w:t>
      </w:r>
      <w:r w:rsidRPr="00E537D3">
        <w:rPr>
          <w:sz w:val="16"/>
        </w:rPr>
        <w:t xml:space="preserve">, with community in a more vital sense meaning a coming together of human beings in an immediate awareness of mortality and of their radical ‘insufficiency’. It seems that </w:t>
      </w:r>
      <w:r w:rsidRPr="00E537D3">
        <w:rPr>
          <w:sz w:val="22"/>
          <w:u w:val="single"/>
        </w:rPr>
        <w:t>any established community – before it grows into an entity that could be called a culture, society or nation – is founded in death</w:t>
      </w:r>
      <w:r w:rsidRPr="00E537D3">
        <w:rPr>
          <w:sz w:val="16"/>
        </w:rPr>
        <w:t xml:space="preserve">, in a painful awareness of mortality. Yet, gradually, </w:t>
      </w:r>
      <w:r w:rsidRPr="00E537D3">
        <w:rPr>
          <w:sz w:val="22"/>
          <w:u w:val="single"/>
        </w:rPr>
        <w:t>through</w:t>
      </w:r>
      <w:r w:rsidRPr="00E537D3">
        <w:rPr>
          <w:sz w:val="16"/>
        </w:rPr>
        <w:t xml:space="preserve"> the erection of monuments and other </w:t>
      </w:r>
      <w:r w:rsidRPr="00E537D3">
        <w:rPr>
          <w:sz w:val="22"/>
          <w:u w:val="single"/>
        </w:rPr>
        <w:t>barricades against time</w:t>
      </w:r>
      <w:r w:rsidRPr="00E537D3">
        <w:rPr>
          <w:sz w:val="16"/>
        </w:rPr>
        <w:t>, as well as against the surrounding spaces, a ‘</w:t>
      </w:r>
      <w:r w:rsidRPr="00E537D3">
        <w:rPr>
          <w:sz w:val="22"/>
          <w:u w:val="single"/>
        </w:rPr>
        <w:t>community’ comes to imagine itself as necessary and permanent</w:t>
      </w:r>
      <w:r w:rsidRPr="00E537D3">
        <w:rPr>
          <w:sz w:val="16"/>
        </w:rPr>
        <w:t xml:space="preserve">. Such a community becomes hierarchical; it is ruled by a head. Just as all of its members are ruled, </w:t>
      </w:r>
      <w:r w:rsidRPr="00E537D3">
        <w:rPr>
          <w:b/>
          <w:iCs/>
          <w:sz w:val="22"/>
          <w:u w:val="single"/>
        </w:rPr>
        <w:t>they must also rule themselves</w:t>
      </w:r>
      <w:r w:rsidRPr="00E537D3">
        <w:rPr>
          <w:sz w:val="16"/>
        </w:rPr>
        <w:t xml:space="preserve">, must learn to negate their passions and use their head. All community is rooted in death – always touches death – but as communities become monocephalic, their </w:t>
      </w:r>
      <w:r w:rsidRPr="00E537D3">
        <w:rPr>
          <w:sz w:val="22"/>
          <w:u w:val="single"/>
        </w:rPr>
        <w:t>relationship to death becomes one of negation rather than affirmation.</w:t>
      </w:r>
      <w:r w:rsidRPr="00E537D3">
        <w:rPr>
          <w:sz w:val="16"/>
        </w:rPr>
        <w:t xml:space="preserve"> Egyptian society under the pharaohs or god-kings is the archetype of this process. Of the great pyramids dotted along the Nile, Bataille writes, ‘no enterprise cost a greater amount of labour than this one, which wanted to halt the flow of time . . . they transcend the intolerable void that time opens under men’s feet, for all possible movement is halted in their geometric surfaces. IT SEEMS THAT THEY MAINTAIN WHAT ESCAPES FROM THE DYING MAN’ (Bataille, 1985, p. 216, emphasis in original). Only as </w:t>
      </w:r>
      <w:r w:rsidRPr="00E537D3">
        <w:rPr>
          <w:sz w:val="22"/>
          <w:u w:val="single"/>
        </w:rPr>
        <w:t>community organises itself through</w:t>
      </w:r>
      <w:r w:rsidRPr="00E537D3">
        <w:rPr>
          <w:sz w:val="16"/>
        </w:rPr>
        <w:t xml:space="preserve"> a head, through </w:t>
      </w:r>
      <w:r w:rsidRPr="00E537D3">
        <w:rPr>
          <w:sz w:val="22"/>
          <w:u w:val="single"/>
        </w:rPr>
        <w:t>authority</w:t>
      </w:r>
      <w:r w:rsidRPr="00E537D3">
        <w:rPr>
          <w:sz w:val="16"/>
        </w:rPr>
        <w:t xml:space="preserve"> and through military sovereignty and repression, does </w:t>
      </w:r>
      <w:r w:rsidRPr="00E537D3">
        <w:rPr>
          <w:b/>
          <w:iCs/>
          <w:sz w:val="22"/>
          <w:u w:val="single"/>
        </w:rPr>
        <w:t>it become de-vitalised and stagnant</w:t>
      </w:r>
      <w:r w:rsidRPr="00E537D3">
        <w:rPr>
          <w:sz w:val="16"/>
        </w:rPr>
        <w:t xml:space="preserve">: its repressive measures extend, becoming increasingly insidious and sophisticated as </w:t>
      </w:r>
      <w:r w:rsidRPr="00E537D3">
        <w:rPr>
          <w:b/>
          <w:iCs/>
          <w:sz w:val="22"/>
          <w:u w:val="single"/>
        </w:rPr>
        <w:t>it can no longer immediately inspire, impassion or enchant its members</w:t>
      </w:r>
      <w:r w:rsidRPr="00E537D3">
        <w:rPr>
          <w:sz w:val="16"/>
        </w:rPr>
        <w:t xml:space="preserve">. We might accept that this is loosely the case, or is at least a plausible general narrative, but it raises important questions. First, was there ever a community that did not depend upon a repressive authority structure? Relatedly, was there ever, and could there ever be, a community that genuinely impassions its members? Bataille’s answer – at least at the time of Acéphale – is an unequivocal yes to both of these questions. The ‘pre-foundations’ of Christianity, powerfully visualised in Van der Weyden’s Deposition of Christ (1435) as consisting of a distraught Mary Magdalene, with Peter, Joseph of Arimathea and a few others removing a corpse from a cross; the ‘pre-foundations’ of Buddhism (Siddhartha’s abandonment of a life of comfort and pleasure to confront suffering); the springing of Dionysus from the dying womb of Semele, murdered by Zeus: all of these seem to fulfil Bataille’s notion of the vital community of death, a sense of community so forceful that it provokes the ecstatic frenzy of its followers yet still cannot endure, lapsing into memorialised ‘culture’ with the passage of time (Bataille, 1985, pp. 205–206). In making the distinction between a vital, ‘impossible’ community and the devitalised vestiges of such a community securing itself through ideological and military structures, Bataille develops </w:t>
      </w:r>
      <w:r w:rsidRPr="00E537D3">
        <w:rPr>
          <w:sz w:val="22"/>
          <w:u w:val="single"/>
        </w:rPr>
        <w:t>important sets of relations</w:t>
      </w:r>
      <w:r w:rsidRPr="00E537D3">
        <w:rPr>
          <w:sz w:val="16"/>
        </w:rPr>
        <w:t xml:space="preserve">: between the fullness or totality of being, and the fragmented or mutilated state of individual existence; </w:t>
      </w:r>
      <w:r w:rsidRPr="00E537D3">
        <w:rPr>
          <w:sz w:val="22"/>
          <w:u w:val="single"/>
        </w:rPr>
        <w:t>between the active accumulation of knowledge and its suspension in ecstatic ‘non-knowledge’</w:t>
      </w:r>
      <w:r w:rsidRPr="00E537D3">
        <w:rPr>
          <w:sz w:val="16"/>
        </w:rPr>
        <w:t xml:space="preserve">; between an ‘external’ perspective examining life in terms of substance and objects, and an internal or ‘inner experience’ in which substances and objects are felt to ‘dissolve’, where the energies, forces and flows that are obscured by objects are felt with irresistible intensity. These sets of relations are </w:t>
      </w:r>
      <w:r w:rsidRPr="00E537D3">
        <w:rPr>
          <w:sz w:val="22"/>
          <w:u w:val="single"/>
        </w:rPr>
        <w:t>vital for</w:t>
      </w:r>
      <w:r w:rsidRPr="00E537D3">
        <w:rPr>
          <w:sz w:val="16"/>
        </w:rPr>
        <w:t xml:space="preserve"> an understanding of Bataille’s notion of </w:t>
      </w:r>
      <w:r w:rsidRPr="00E537D3">
        <w:rPr>
          <w:sz w:val="22"/>
          <w:u w:val="single"/>
        </w:rPr>
        <w:t>community</w:t>
      </w:r>
      <w:r w:rsidRPr="00E537D3">
        <w:rPr>
          <w:sz w:val="16"/>
        </w:rPr>
        <w:t xml:space="preserve">, and also for his writings on mysticism and inner experience; they also form the basis from which Bataille develops his more systematic notions of general and restricted economy in The Accursed Share . Bataille’s position on the possibility of community springs from his passionate anti-individualism, clearly marked in his earliest writings and developed throughout his career. Modern life, with its specialised functions and instrumentalism, robs humans of much of their fullness of being; the modern notion of the individual is a ‘degraded particle lacking reality’. </w:t>
      </w:r>
      <w:r w:rsidRPr="00E537D3">
        <w:rPr>
          <w:sz w:val="22"/>
          <w:u w:val="single"/>
        </w:rPr>
        <w:t>Life is reduced to a function</w:t>
      </w:r>
      <w:r w:rsidRPr="00E537D3">
        <w:rPr>
          <w:sz w:val="16"/>
        </w:rPr>
        <w:t xml:space="preserve">: the doctor, priest, teacher, cleaner, or most mutilated of all, the business leader. The incumbent of each of these </w:t>
      </w:r>
      <w:r w:rsidRPr="00E537D3">
        <w:rPr>
          <w:b/>
          <w:iCs/>
          <w:sz w:val="22"/>
          <w:u w:val="single"/>
        </w:rPr>
        <w:t>roles must absorb the specialised knowledge of their function. Knowledge itself is mutilated in this process, the general or overarching perspective is lost and our relations to other people shrink to the functional level.</w:t>
      </w:r>
      <w:r w:rsidRPr="00E537D3">
        <w:rPr>
          <w:sz w:val="16"/>
        </w:rPr>
        <w:t xml:space="preserve"> </w:t>
      </w:r>
      <w:r w:rsidRPr="00E537D3">
        <w:rPr>
          <w:sz w:val="22"/>
          <w:u w:val="single"/>
        </w:rPr>
        <w:t>We become increasingly contemptuous of those who occupy roles other than our own.</w:t>
      </w:r>
      <w:r w:rsidRPr="00E537D3">
        <w:rPr>
          <w:sz w:val="16"/>
        </w:rPr>
        <w:t xml:space="preserve"> in fact, Bataille suggests, it seems as if others, especially those ‘lower’ on the scale of functions, lack being and seem to be mere phantoms. Yet, it is not simply that modernity values instrumental or restricted knowledge over some sense of ‘true’ or authentic knowledge. </w:t>
      </w:r>
      <w:r w:rsidRPr="00E537D3">
        <w:rPr>
          <w:sz w:val="22"/>
          <w:u w:val="single"/>
        </w:rPr>
        <w:t>Knowledge</w:t>
      </w:r>
      <w:r w:rsidRPr="00E537D3">
        <w:rPr>
          <w:sz w:val="16"/>
        </w:rPr>
        <w:t xml:space="preserve"> itself </w:t>
      </w:r>
      <w:r w:rsidRPr="00E537D3">
        <w:rPr>
          <w:sz w:val="22"/>
          <w:u w:val="single"/>
        </w:rPr>
        <w:t>is a restriction of experience: it alienates the subject from action and experience,</w:t>
      </w:r>
      <w:r w:rsidRPr="00E537D3">
        <w:rPr>
          <w:sz w:val="16"/>
        </w:rPr>
        <w:t xml:space="preserve"> whether this experience is political, erotic, religious or creative, or all of these simultaneously. The modern </w:t>
      </w:r>
      <w:r w:rsidRPr="00E537D3">
        <w:rPr>
          <w:sz w:val="22"/>
          <w:u w:val="single"/>
        </w:rPr>
        <w:t>restriction of being to sets of functions and uses is not at all accidental, nor is it only a by-product of capitalist accumulation</w:t>
      </w:r>
      <w:r w:rsidRPr="00E537D3">
        <w:rPr>
          <w:sz w:val="16"/>
        </w:rPr>
        <w:t xml:space="preserve">: </w:t>
      </w:r>
      <w:r w:rsidRPr="00E537D3">
        <w:rPr>
          <w:sz w:val="22"/>
          <w:u w:val="single"/>
        </w:rPr>
        <w:t xml:space="preserve">it is part of a fundamental ‘flight’ from being, from the terror of finitude and insufficiency. </w:t>
      </w:r>
      <w:r w:rsidRPr="00E537D3">
        <w:rPr>
          <w:sz w:val="16"/>
        </w:rPr>
        <w:t xml:space="preserve">Indeed, for Bataille, ‘At the basis of human life there exists a principle of insufficiency . . . a limitless insufficiency’ (Bataille, 1985, p. 172). Everything human reveals this insufficiency: the genitals declare mortality and the need to reproduce; the mouth and the anus are evidence of the circulation of energy and the inevitability of waste and discharge; the skin craves the touch of other bodies. Language too testifies that being can never be autonomous, that there is only ‘being-in-relation’ (p. 174). Being is not merely complex, it is labyrinthine – it must wander, and it will lose its way. Bataille’s passionate anti-individualism has led a number of commentators to term Bataille an anti-humanist (Land, 1992; Noys, 2000). </w:t>
      </w:r>
      <w:r w:rsidRPr="00E537D3">
        <w:rPr>
          <w:sz w:val="22"/>
          <w:u w:val="single"/>
        </w:rPr>
        <w:t>This is the case if we take a restricted view of the human, or if we consider the ‘human’ to be a product of restriction and degradation</w:t>
      </w:r>
      <w:r w:rsidRPr="00E537D3">
        <w:rPr>
          <w:sz w:val="16"/>
        </w:rPr>
        <w:t xml:space="preserve">. However, Bataille – particularly in later works, but also in the 1930s – seems to regard the human, at its limits, to be a magnificent, beautiful, even ‘divine’ creature. This was Bataille’s attitude to the Chinese torture victim, to Christ on the cross abandoned both by his followers and by God, and to the emergence of Homo sapiens from animality. </w:t>
      </w:r>
      <w:r w:rsidRPr="00E537D3">
        <w:rPr>
          <w:sz w:val="22"/>
          <w:u w:val="single"/>
        </w:rPr>
        <w:t>Human beings are capable of moving through or beyond the limits imposed by civilisation</w:t>
      </w:r>
      <w:r w:rsidRPr="00E537D3">
        <w:rPr>
          <w:sz w:val="16"/>
        </w:rPr>
        <w:t xml:space="preserve">. This </w:t>
      </w:r>
      <w:r w:rsidRPr="00E537D3">
        <w:rPr>
          <w:sz w:val="22"/>
          <w:u w:val="single"/>
        </w:rPr>
        <w:t xml:space="preserve">happens through the sacred, through art and </w:t>
      </w:r>
      <w:r w:rsidRPr="00E537D3">
        <w:rPr>
          <w:b/>
          <w:iCs/>
          <w:sz w:val="22"/>
          <w:u w:val="single"/>
        </w:rPr>
        <w:t>literature</w:t>
      </w:r>
      <w:r w:rsidRPr="00E537D3">
        <w:rPr>
          <w:sz w:val="22"/>
          <w:u w:val="single"/>
        </w:rPr>
        <w:t>, and through crime and transgression</w:t>
      </w:r>
      <w:r w:rsidRPr="00E537D3">
        <w:rPr>
          <w:sz w:val="16"/>
        </w:rPr>
        <w:t xml:space="preserve">. Human communities and relations can transcend the level of ‘degraded particles’, and this transcendence can endure, at least for a short time: ‘The exchange between two human particles in fact possesses the faculty of surviving momentary separation’ (Bataille, 1985, p. 174). This assertion prefigures Bataille’s development of a general economic thinking on eroticism in the 1940s and 1950s: ‘Men committed to political struggles will never be able to yield to the truth of eroticism’ (1991, p. 191). </w:t>
      </w:r>
    </w:p>
    <w:p w14:paraId="519EC598" w14:textId="77777777" w:rsidR="00E537D3" w:rsidRPr="00E537D3" w:rsidRDefault="00E537D3" w:rsidP="00E537D3"/>
    <w:p w14:paraId="530F2FBC" w14:textId="77777777" w:rsidR="00E537D3" w:rsidRPr="00E537D3" w:rsidRDefault="00E537D3" w:rsidP="00E537D3">
      <w:pPr>
        <w:keepNext/>
        <w:keepLines/>
        <w:spacing w:before="200"/>
        <w:outlineLvl w:val="3"/>
        <w:rPr>
          <w:rFonts w:eastAsiaTheme="majorEastAsia" w:cstheme="majorBidi"/>
          <w:b/>
          <w:iCs/>
          <w:sz w:val="22"/>
        </w:rPr>
      </w:pPr>
      <w:r w:rsidRPr="00E537D3">
        <w:rPr>
          <w:rFonts w:eastAsiaTheme="majorEastAsia" w:cstheme="majorBidi"/>
          <w:b/>
          <w:iCs/>
          <w:sz w:val="22"/>
        </w:rPr>
        <w:t xml:space="preserve">Reject their call for limited debate </w:t>
      </w:r>
      <w:r w:rsidRPr="00E537D3">
        <w:rPr>
          <mc:AlternateContent>
            <mc:Choice Requires="w16se">
              <w:rFonts w:eastAsiaTheme="majorEastAsia" w:cstheme="majorBidi"/>
            </mc:Choice>
            <mc:Fallback>
              <w:rFonts w:ascii="Segoe UI Emoji" w:eastAsia="Segoe UI Emoji" w:hAnsi="Segoe UI Emoji" w:cs="Segoe UI Emoji"/>
            </mc:Fallback>
          </mc:AlternateContent>
          <w:b/>
          <w:iCs/>
          <w:sz w:val="22"/>
        </w:rPr>
        <mc:AlternateContent>
          <mc:Choice Requires="w16se">
            <w16se:symEx w16se:font="Segoe UI Emoji" w16se:char="1F60A"/>
          </mc:Choice>
          <mc:Fallback>
            <w:t>😊</w:t>
          </mc:Fallback>
        </mc:AlternateContent>
      </w:r>
      <w:r w:rsidRPr="00E537D3">
        <w:rPr>
          <w:rFonts w:eastAsiaTheme="majorEastAsia" w:cstheme="majorBidi"/>
          <w:b/>
          <w:iCs/>
          <w:sz w:val="22"/>
        </w:rPr>
        <w:t xml:space="preserve"> </w:t>
      </w:r>
    </w:p>
    <w:p w14:paraId="08A71F22" w14:textId="77777777" w:rsidR="00E537D3" w:rsidRPr="00E537D3" w:rsidRDefault="00E537D3" w:rsidP="00E537D3">
      <w:r w:rsidRPr="00E537D3">
        <w:rPr>
          <w:b/>
          <w:bCs/>
          <w:sz w:val="22"/>
        </w:rPr>
        <w:t xml:space="preserve">Pawlett 16 </w:t>
      </w:r>
      <w:r w:rsidRPr="00E537D3">
        <w:t>(William Pawlett is a senior lecturer in Media and Cultural Studies at the University of Wolverhampton. His main areas of research are social, cultural and media theory; continental philosophy; and the application of these to the issues of sexuality and consumerism, and to violence, hatred and 'otherness'. He is a member of The Media, Communications and Cultural Studies Association, The British Sociological Association and a global network of scholars contributing to The International Journal of Baudrillard Studies. 2016, “Georges Bataille: The Sacred and Society,” p 89-90, accessed 7/21/2022) ng *modified for gendered language</w:t>
      </w:r>
    </w:p>
    <w:p w14:paraId="0E621B0B" w14:textId="77777777" w:rsidR="00E537D3" w:rsidRPr="00E537D3" w:rsidRDefault="00E537D3" w:rsidP="00E537D3">
      <w:pPr>
        <w:rPr>
          <w:sz w:val="16"/>
        </w:rPr>
      </w:pPr>
      <w:r w:rsidRPr="00E537D3">
        <w:rPr>
          <w:sz w:val="22"/>
          <w:u w:val="single"/>
        </w:rPr>
        <w:t>Restricted economies and the knowledge they generate are absolutely vital and indispensable for society and for thought</w:t>
      </w:r>
      <w:r w:rsidRPr="00E537D3">
        <w:rPr>
          <w:sz w:val="16"/>
        </w:rPr>
        <w:t xml:space="preserve">. Yet, </w:t>
      </w:r>
      <w:r w:rsidRPr="00E537D3">
        <w:rPr>
          <w:b/>
          <w:iCs/>
          <w:sz w:val="22"/>
          <w:u w:val="single"/>
        </w:rPr>
        <w:t>restricted economies cannot function without erecting limits</w:t>
      </w:r>
      <w:r w:rsidRPr="00E537D3">
        <w:rPr>
          <w:sz w:val="16"/>
        </w:rPr>
        <w:t xml:space="preserve"> and boundaries, and </w:t>
      </w:r>
      <w:r w:rsidRPr="00E537D3">
        <w:rPr>
          <w:b/>
          <w:iCs/>
          <w:sz w:val="22"/>
          <w:u w:val="single"/>
        </w:rPr>
        <w:t>there will always be excesses and indeterminacies permeating these boundaries in any particular system</w:t>
      </w:r>
      <w:r w:rsidRPr="00E537D3">
        <w:rPr>
          <w:sz w:val="16"/>
        </w:rPr>
        <w:t xml:space="preserve">. Indeed, </w:t>
      </w:r>
      <w:r w:rsidRPr="00E537D3">
        <w:rPr>
          <w:sz w:val="22"/>
          <w:u w:val="single"/>
        </w:rPr>
        <w:t>the erection of a boundary or limit itself generates an ‘excess’ beyond that limit</w:t>
      </w:r>
      <w:r w:rsidRPr="00E537D3">
        <w:rPr>
          <w:sz w:val="16"/>
        </w:rPr>
        <w:t xml:space="preserve">. </w:t>
      </w:r>
      <w:r w:rsidRPr="00E537D3">
        <w:rPr>
          <w:sz w:val="22"/>
          <w:u w:val="single"/>
        </w:rPr>
        <w:t>Restricted economies ‘work’ only by drawing, selectively and discretely upon their ‘outside’</w:t>
      </w:r>
      <w:r w:rsidRPr="00E537D3">
        <w:rPr>
          <w:sz w:val="16"/>
        </w:rPr>
        <w:t xml:space="preserve"> – the realm of general economy – </w:t>
      </w:r>
      <w:r w:rsidRPr="00E537D3">
        <w:rPr>
          <w:sz w:val="22"/>
          <w:u w:val="single"/>
        </w:rPr>
        <w:t>and by simultaneously denying that they border an irreducible ‘outside’</w:t>
      </w:r>
      <w:r w:rsidRPr="00E537D3">
        <w:rPr>
          <w:sz w:val="16"/>
        </w:rPr>
        <w:t xml:space="preserve">. The </w:t>
      </w:r>
      <w:r w:rsidRPr="00E537D3">
        <w:rPr>
          <w:b/>
          <w:iCs/>
          <w:sz w:val="22"/>
          <w:u w:val="single"/>
        </w:rPr>
        <w:t>restricted economies of academic disciplines are generally happy to admit that they have limits,</w:t>
      </w:r>
      <w:r w:rsidRPr="00E537D3">
        <w:rPr>
          <w:sz w:val="16"/>
        </w:rPr>
        <w:t xml:space="preserve"> of a fuzzy sort, </w:t>
      </w:r>
      <w:r w:rsidRPr="00E537D3">
        <w:rPr>
          <w:b/>
          <w:iCs/>
          <w:sz w:val="22"/>
          <w:u w:val="single"/>
        </w:rPr>
        <w:t>but assume that beyond ‘their’ limit another academic discipline picks up the baton</w:t>
      </w:r>
      <w:r w:rsidRPr="00E537D3">
        <w:rPr>
          <w:sz w:val="16"/>
        </w:rPr>
        <w:t xml:space="preserve">. For example, sociology may defer to psychology and to biology where the functioning of the individual psyche or of the body are concerned. In concert, </w:t>
      </w:r>
      <w:r w:rsidRPr="00E537D3">
        <w:rPr>
          <w:sz w:val="22"/>
          <w:u w:val="single"/>
        </w:rPr>
        <w:t>academic disciplines purport to offer a seamless and limitless coverage of human experience</w:t>
      </w:r>
      <w:r w:rsidRPr="00E537D3">
        <w:rPr>
          <w:sz w:val="16"/>
        </w:rPr>
        <w:t xml:space="preserve">. Bataille’s contention is that </w:t>
      </w:r>
      <w:r w:rsidRPr="00E537D3">
        <w:rPr>
          <w:sz w:val="22"/>
          <w:u w:val="single"/>
        </w:rPr>
        <w:t xml:space="preserve">there are inherent and irreducible excesses, </w:t>
      </w:r>
      <w:r w:rsidRPr="00E537D3">
        <w:rPr>
          <w:b/>
          <w:iCs/>
          <w:sz w:val="22"/>
          <w:u w:val="single"/>
        </w:rPr>
        <w:t>excesses which must be expelled as a precondition for the scientific enterprise to begin.</w:t>
      </w:r>
      <w:r w:rsidRPr="00E537D3">
        <w:rPr>
          <w:sz w:val="22"/>
          <w:u w:val="single"/>
        </w:rPr>
        <w:t xml:space="preserve"> Science is</w:t>
      </w:r>
      <w:r w:rsidRPr="00E537D3">
        <w:rPr>
          <w:sz w:val="16"/>
        </w:rPr>
        <w:t xml:space="preserve">, for Bataille, </w:t>
      </w:r>
      <w:r w:rsidRPr="00E537D3">
        <w:rPr>
          <w:sz w:val="22"/>
          <w:u w:val="single"/>
        </w:rPr>
        <w:t>restricted by its underlying foundation in utility – ultimately in the profane realm – so that all sciences must accumulate knowledge that is of use to society</w:t>
      </w:r>
      <w:r w:rsidRPr="00E537D3">
        <w:rPr>
          <w:sz w:val="16"/>
        </w:rPr>
        <w:t xml:space="preserve">. The accursed share, that which cannot be reduced to the utilitarian project of scientific thought, is manifest in paradox, anomaly and in the failure to erect meaningful rather than simply useful foundations for knowledge. Further, for Bataille, </w:t>
      </w:r>
      <w:r w:rsidRPr="00E537D3">
        <w:rPr>
          <w:sz w:val="22"/>
          <w:u w:val="single"/>
        </w:rPr>
        <w:t>the subjective or inner experiences of the thinker</w:t>
      </w:r>
      <w:r w:rsidRPr="00E537D3">
        <w:rPr>
          <w:sz w:val="16"/>
        </w:rPr>
        <w:t xml:space="preserve"> – </w:t>
      </w:r>
      <w:r w:rsidRPr="00E537D3">
        <w:rPr>
          <w:strike/>
          <w:sz w:val="16"/>
        </w:rPr>
        <w:t>his or her</w:t>
      </w:r>
      <w:r w:rsidRPr="00E537D3">
        <w:rPr>
          <w:sz w:val="16"/>
        </w:rPr>
        <w:t xml:space="preserve"> [their] experiences of wonder, inspiration, mystery, despair and ecstasy – </w:t>
      </w:r>
      <w:r w:rsidRPr="00E537D3">
        <w:rPr>
          <w:sz w:val="22"/>
          <w:u w:val="single"/>
        </w:rPr>
        <w:t>are experiences that can never be formalised as scientific knowledge</w:t>
      </w:r>
      <w:r w:rsidRPr="00E537D3">
        <w:rPr>
          <w:sz w:val="16"/>
        </w:rPr>
        <w:t xml:space="preserve">, </w:t>
      </w:r>
      <w:r w:rsidRPr="00E537D3">
        <w:rPr>
          <w:sz w:val="22"/>
          <w:u w:val="single"/>
        </w:rPr>
        <w:t>yet they are the source from which all scientific knowledge is generated</w:t>
      </w:r>
      <w:r w:rsidRPr="00E537D3">
        <w:rPr>
          <w:sz w:val="16"/>
        </w:rPr>
        <w:t>: the pre- or non-foundations of the scientific enterprise. At the level of thought or enquiry, general economic thinking affirms and confronts the accursed share, where restricted economies deny it or avoid confronting its manifestations.</w:t>
      </w:r>
    </w:p>
    <w:p w14:paraId="64B4379B" w14:textId="77777777" w:rsidR="00E537D3" w:rsidRPr="00E537D3" w:rsidRDefault="00E537D3" w:rsidP="00E537D3"/>
    <w:p w14:paraId="70C62181" w14:textId="77777777" w:rsidR="00E537D3" w:rsidRPr="00E537D3" w:rsidRDefault="00E537D3" w:rsidP="00E537D3">
      <w:pPr>
        <w:keepNext/>
        <w:keepLines/>
        <w:spacing w:before="200"/>
        <w:outlineLvl w:val="3"/>
        <w:rPr>
          <w:rFonts w:eastAsiaTheme="majorEastAsia" w:cstheme="majorBidi"/>
          <w:b/>
          <w:iCs/>
          <w:sz w:val="22"/>
        </w:rPr>
      </w:pPr>
      <w:r w:rsidRPr="00E537D3">
        <w:rPr>
          <w:rFonts w:eastAsiaTheme="majorEastAsia" w:cstheme="majorBidi"/>
          <w:b/>
          <w:iCs/>
          <w:sz w:val="22"/>
        </w:rPr>
        <w:t>We control the root cause of war!</w:t>
      </w:r>
    </w:p>
    <w:p w14:paraId="7C0036CA" w14:textId="77777777" w:rsidR="00E537D3" w:rsidRPr="00E537D3" w:rsidRDefault="00E537D3" w:rsidP="00E537D3">
      <w:r w:rsidRPr="00E537D3">
        <w:rPr>
          <w:b/>
          <w:bCs/>
          <w:sz w:val="22"/>
        </w:rPr>
        <w:t xml:space="preserve">Pawlett 16 </w:t>
      </w:r>
      <w:r w:rsidRPr="00E537D3">
        <w:t>(William Pawlett is a senior lecturer in Media and Cultural Studies at the University of Wolverhampton. His main areas of research are social, cultural and media theory; continental philosophy; and the application of these to the issues of sexuality and consumerism, and to violence, hatred and 'otherness'. He is a member of The Media, Communications and Cultural Studies Association, The British Sociological Association and a global network of scholars contributing to The International Journal of Baudrillard Studies. 2016, “Georges Bataille: The Sacred and Society,” p 85-87, accessed 7/21/2022) ng</w:t>
      </w:r>
    </w:p>
    <w:p w14:paraId="2F42D700" w14:textId="77777777" w:rsidR="00E537D3" w:rsidRPr="00E537D3" w:rsidRDefault="00E537D3" w:rsidP="00E537D3">
      <w:pPr>
        <w:rPr>
          <w:sz w:val="16"/>
        </w:rPr>
      </w:pPr>
      <w:r w:rsidRPr="00E537D3">
        <w:rPr>
          <w:sz w:val="16"/>
        </w:rPr>
        <w:t xml:space="preserve">The </w:t>
      </w:r>
      <w:r w:rsidRPr="00E537D3">
        <w:rPr>
          <w:sz w:val="22"/>
          <w:u w:val="single"/>
        </w:rPr>
        <w:t xml:space="preserve">academic discipline of economics is </w:t>
      </w:r>
      <w:r w:rsidRPr="00E537D3">
        <w:rPr>
          <w:b/>
          <w:iCs/>
          <w:sz w:val="22"/>
          <w:u w:val="single"/>
        </w:rPr>
        <w:t>deeply inadequate to the task of averting catastrophe</w:t>
      </w:r>
      <w:r w:rsidRPr="00E537D3">
        <w:rPr>
          <w:sz w:val="22"/>
          <w:u w:val="single"/>
        </w:rPr>
        <w:t xml:space="preserve"> because in it economy is ‘studied as if it were a matter of an isolatable system of operations’</w:t>
      </w:r>
      <w:r w:rsidRPr="00E537D3">
        <w:rPr>
          <w:sz w:val="16"/>
        </w:rPr>
        <w:t xml:space="preserve"> (Bataille, 1988a, 19). General economy insists upon interrelations and interdependence which extend from the microscopic to the cosmological levels. Economics, as restricted economy, </w:t>
      </w:r>
      <w:r w:rsidRPr="00E537D3">
        <w:rPr>
          <w:sz w:val="22"/>
          <w:u w:val="single"/>
        </w:rPr>
        <w:t>studies the exploitation of resources, but it does not enquire into the nature of these resources in any detail:</w:t>
      </w:r>
      <w:r w:rsidRPr="00E537D3">
        <w:rPr>
          <w:sz w:val="16"/>
        </w:rPr>
        <w:t xml:space="preserve"> ‘</w:t>
      </w:r>
      <w:r w:rsidRPr="00E537D3">
        <w:rPr>
          <w:sz w:val="22"/>
          <w:u w:val="single"/>
        </w:rPr>
        <w:t>Shouldn’t productive activity as a whole be considered in terms of the modifications it receives from its surroundings . . . isn’t there a need to study the system of human production and consumption within a much larger framework?</w:t>
      </w:r>
      <w:r w:rsidRPr="00E537D3">
        <w:rPr>
          <w:sz w:val="16"/>
        </w:rPr>
        <w:t xml:space="preserve">’ (Bataille, 1988a, p. 20) For Bataille, </w:t>
      </w:r>
      <w:r w:rsidRPr="00E537D3">
        <w:rPr>
          <w:sz w:val="22"/>
          <w:u w:val="single"/>
        </w:rPr>
        <w:t>material resources – wood, coal, atoms, machinery, and human beings too – are caught up in the general economy of excess, expenditure and death</w:t>
      </w:r>
      <w:r w:rsidRPr="00E537D3">
        <w:rPr>
          <w:sz w:val="16"/>
        </w:rPr>
        <w:t xml:space="preserve">. </w:t>
      </w:r>
      <w:r w:rsidRPr="00E537D3">
        <w:rPr>
          <w:sz w:val="22"/>
          <w:u w:val="single"/>
        </w:rPr>
        <w:t>Matter</w:t>
      </w:r>
      <w:r w:rsidRPr="00E537D3">
        <w:rPr>
          <w:sz w:val="16"/>
        </w:rPr>
        <w:t xml:space="preserve"> is not simply energetic; it </w:t>
      </w:r>
      <w:r w:rsidRPr="00E537D3">
        <w:rPr>
          <w:sz w:val="22"/>
          <w:u w:val="single"/>
        </w:rPr>
        <w:t xml:space="preserve">is ‘cursed’ by an explosive excess. </w:t>
      </w:r>
      <w:r w:rsidRPr="00E537D3">
        <w:rPr>
          <w:sz w:val="16"/>
        </w:rPr>
        <w:t xml:space="preserve">It is not simply that all things, objects and materials possess an excess or accursed share. Rather, excess cannot be contained by the definition and circumscription of life into objects, things and materials – these are artificial and idealised constructs. The </w:t>
      </w:r>
      <w:r w:rsidRPr="00E537D3">
        <w:rPr>
          <w:sz w:val="22"/>
          <w:u w:val="single"/>
        </w:rPr>
        <w:t>energy of the accursed share precedes the level of things since the constitution of ‘things’ already presupposes the control, channelling, utilization of energy, and the expulsion of unmanageable excess</w:t>
      </w:r>
      <w:r w:rsidRPr="00E537D3">
        <w:rPr>
          <w:sz w:val="16"/>
        </w:rPr>
        <w:t xml:space="preserve">. 1 Hence from a general economic perspective, </w:t>
      </w:r>
      <w:r w:rsidRPr="00E537D3">
        <w:rPr>
          <w:b/>
          <w:iCs/>
          <w:sz w:val="22"/>
          <w:u w:val="single"/>
        </w:rPr>
        <w:t>there is no growth, only squandering</w:t>
      </w:r>
      <w:r w:rsidRPr="00E537D3">
        <w:rPr>
          <w:sz w:val="16"/>
        </w:rPr>
        <w:t xml:space="preserve"> – as Bataille asserts in the opening epigraph to this chapter. Production, development and accumulation are merely ‘ideal’ ends imposed by restrictive economics upon general economy. If we restrict our perspective of living beings to separate, particular beings – an individual, a tree, a village – these entities can be understood in terms of necessity and scarcity. Yet the </w:t>
      </w:r>
      <w:r w:rsidRPr="00E537D3">
        <w:rPr>
          <w:sz w:val="22"/>
          <w:u w:val="single"/>
        </w:rPr>
        <w:t>notions of necessity and scarcity are a function of the restricted perspective which denies the dynamism and volatility of matter, its boiling up both within and between beings, in their relations of attraction and repulsion</w:t>
      </w:r>
      <w:r w:rsidRPr="00E537D3">
        <w:rPr>
          <w:sz w:val="16"/>
        </w:rPr>
        <w:t xml:space="preserve">. In the human realm, dynamic relations between beings are generated by non-productive expenditure, through giving, reciprocating or through violence. Further, human beings are ‘privileged’ in their ability to experience glorious or sacrificial expenditure, to partake of the movement of excess in festivity, in sacrificial religion and in eroticism. Human beings then have the ability to choose the modes or forms of sacrificial expenditure ‘that might suit us. . . . For </w:t>
      </w:r>
      <w:r w:rsidRPr="00E537D3">
        <w:rPr>
          <w:sz w:val="22"/>
          <w:u w:val="single"/>
        </w:rPr>
        <w:t xml:space="preserve">if we do not have the force to destroy the surplus energy ourselves, it cannot be used, and, like an unbroken animal that cannot be trained, it is this energy that destroys us; it is we who pay the price for the inevitable explosion’ </w:t>
      </w:r>
      <w:r w:rsidRPr="00E537D3">
        <w:rPr>
          <w:sz w:val="16"/>
        </w:rPr>
        <w:t xml:space="preserve">(Bataille, 1988a, p. 24). So </w:t>
      </w:r>
      <w:r w:rsidRPr="00E537D3">
        <w:rPr>
          <w:sz w:val="22"/>
          <w:u w:val="single"/>
        </w:rPr>
        <w:t>there is a fundamental ‘political’ question</w:t>
      </w:r>
      <w:r w:rsidRPr="00E537D3">
        <w:rPr>
          <w:sz w:val="16"/>
        </w:rPr>
        <w:t xml:space="preserve"> to be considered: </w:t>
      </w:r>
      <w:r w:rsidRPr="00E537D3">
        <w:rPr>
          <w:sz w:val="22"/>
          <w:u w:val="single"/>
        </w:rPr>
        <w:t>how should we expend the excess energies accumulated by modern societies?</w:t>
      </w:r>
      <w:r w:rsidRPr="00E537D3">
        <w:rPr>
          <w:sz w:val="16"/>
        </w:rPr>
        <w:t xml:space="preserve"> </w:t>
      </w:r>
      <w:r w:rsidRPr="00E537D3">
        <w:rPr>
          <w:b/>
          <w:iCs/>
          <w:sz w:val="22"/>
          <w:u w:val="single"/>
        </w:rPr>
        <w:t>What should become of the wealth, power, riches, technologies they develop</w:t>
      </w:r>
      <w:r w:rsidRPr="00E537D3">
        <w:rPr>
          <w:sz w:val="22"/>
          <w:u w:val="single"/>
        </w:rPr>
        <w:t xml:space="preserve">? No society, ancient or modern, has found an adequate means to expend without </w:t>
      </w:r>
      <w:r w:rsidRPr="00E537D3">
        <w:rPr>
          <w:b/>
          <w:iCs/>
          <w:sz w:val="22"/>
          <w:u w:val="single"/>
        </w:rPr>
        <w:t>diverting excess energy and wealth into war</w:t>
      </w:r>
      <w:r w:rsidRPr="00E537D3">
        <w:rPr>
          <w:sz w:val="22"/>
          <w:u w:val="single"/>
        </w:rPr>
        <w:t>.</w:t>
      </w:r>
      <w:r w:rsidRPr="00E537D3">
        <w:rPr>
          <w:sz w:val="16"/>
        </w:rPr>
        <w:t xml:space="preserve"> Today, as Bataille notes, </w:t>
      </w:r>
      <w:r w:rsidRPr="00E537D3">
        <w:rPr>
          <w:b/>
          <w:iCs/>
          <w:sz w:val="22"/>
          <w:u w:val="single"/>
        </w:rPr>
        <w:t>war – that is the external channelling of violence against designated others – has grown in scale and its destructive capacity threatens to extinguish all human life.</w:t>
      </w:r>
      <w:r w:rsidRPr="00E537D3">
        <w:rPr>
          <w:sz w:val="16"/>
        </w:rPr>
        <w:t xml:space="preserve"> For Bataille, then, </w:t>
      </w:r>
      <w:r w:rsidRPr="00E537D3">
        <w:rPr>
          <w:sz w:val="22"/>
          <w:u w:val="single"/>
        </w:rPr>
        <w:t>it is vital to revolutionise economic, political and ethical thought simultaneously</w:t>
      </w:r>
      <w:r w:rsidRPr="00E537D3">
        <w:rPr>
          <w:sz w:val="16"/>
        </w:rPr>
        <w:t xml:space="preserve">. </w:t>
      </w:r>
      <w:r w:rsidRPr="00E537D3">
        <w:rPr>
          <w:sz w:val="22"/>
          <w:u w:val="single"/>
        </w:rPr>
        <w:t>War can no longer provide a way for societies to expend excess wealth and energy. Where can excesses be channelled</w:t>
      </w:r>
      <w:r w:rsidRPr="00E537D3">
        <w:rPr>
          <w:sz w:val="16"/>
        </w:rPr>
        <w:t xml:space="preserve">? The answer for Bataille is that </w:t>
      </w:r>
      <w:r w:rsidRPr="00E537D3">
        <w:rPr>
          <w:sz w:val="22"/>
          <w:u w:val="single"/>
        </w:rPr>
        <w:t>growth should be immediately ‘subordinated to giving’; commodities should be surrendered without return</w:t>
      </w:r>
      <w:r w:rsidRPr="00E537D3">
        <w:rPr>
          <w:sz w:val="16"/>
        </w:rPr>
        <w:t xml:space="preserve"> (Bataille, 1988a, p. 25). Bataille clearly understood </w:t>
      </w:r>
      <w:r w:rsidRPr="00E537D3">
        <w:rPr>
          <w:b/>
          <w:iCs/>
          <w:sz w:val="22"/>
          <w:u w:val="single"/>
        </w:rPr>
        <w:t>excess American wealth, technology and superpower as a major threat to the human race and the biosphere</w:t>
      </w:r>
      <w:r w:rsidRPr="00E537D3">
        <w:rPr>
          <w:sz w:val="16"/>
        </w:rPr>
        <w:t xml:space="preserve">, and he gave qualified support to the Marshall Plan, an aid package designed to assist European economies after World War II. This political, or even ‘ethical’, dimension to Bataille’s notion of the accursed share has, surprisingly, not been examined in detail by commentaries on Bataille’s work. Many gloss over it (Land, 1992), or assume it is unworkable or contradictory (Bennington in Bailey-Gill, 1995; Noys, 2000; Gasché, 2012). An exception is Stoekl (1990; 2007) whose application of general economy to contemporary society and ecology is discussed in the concluding chapter. </w:t>
      </w:r>
    </w:p>
    <w:p w14:paraId="323ED8F8" w14:textId="77777777" w:rsidR="00E537D3" w:rsidRPr="00E537D3" w:rsidRDefault="00E537D3" w:rsidP="00E537D3"/>
    <w:p w14:paraId="30165DE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926374247">
    <w:abstractNumId w:val="25"/>
  </w:num>
  <w:num w:numId="12" w16cid:durableId="1413308858">
    <w:abstractNumId w:val="24"/>
  </w:num>
  <w:num w:numId="13" w16cid:durableId="1468818373">
    <w:abstractNumId w:val="18"/>
  </w:num>
  <w:num w:numId="14" w16cid:durableId="1371104342">
    <w:abstractNumId w:val="23"/>
  </w:num>
  <w:num w:numId="15" w16cid:durableId="104665636">
    <w:abstractNumId w:val="19"/>
  </w:num>
  <w:num w:numId="16" w16cid:durableId="759109798">
    <w:abstractNumId w:val="16"/>
  </w:num>
  <w:num w:numId="17" w16cid:durableId="1240217392">
    <w:abstractNumId w:val="13"/>
  </w:num>
  <w:num w:numId="18" w16cid:durableId="1653216226">
    <w:abstractNumId w:val="14"/>
  </w:num>
  <w:num w:numId="19" w16cid:durableId="1873298333">
    <w:abstractNumId w:val="12"/>
  </w:num>
  <w:num w:numId="20" w16cid:durableId="246887439">
    <w:abstractNumId w:val="21"/>
  </w:num>
  <w:num w:numId="21" w16cid:durableId="1539702885">
    <w:abstractNumId w:val="10"/>
  </w:num>
  <w:num w:numId="22" w16cid:durableId="1580023682">
    <w:abstractNumId w:val="22"/>
  </w:num>
  <w:num w:numId="23" w16cid:durableId="716971474">
    <w:abstractNumId w:val="11"/>
  </w:num>
  <w:num w:numId="24" w16cid:durableId="1193029654">
    <w:abstractNumId w:val="15"/>
  </w:num>
  <w:num w:numId="25" w16cid:durableId="1857034746">
    <w:abstractNumId w:val="17"/>
  </w:num>
  <w:num w:numId="26" w16cid:durableId="13400843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537D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0869"/>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37D3"/>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B0C9"/>
  <w15:chartTrackingRefBased/>
  <w15:docId w15:val="{8FF437A9-802B-472A-9853-E1710779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537D3"/>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E537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E537D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E537D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E537D3"/>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E537D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E537D3"/>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E537D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537D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537D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537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37D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E537D3"/>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E537D3"/>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E537D3"/>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E537D3"/>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E537D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537D3"/>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E537D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E537D3"/>
    <w:rPr>
      <w:color w:val="auto"/>
      <w:u w:val="none"/>
    </w:rPr>
  </w:style>
  <w:style w:type="character" w:styleId="FollowedHyperlink">
    <w:name w:val="FollowedHyperlink"/>
    <w:basedOn w:val="DefaultParagraphFont"/>
    <w:uiPriority w:val="99"/>
    <w:unhideWhenUsed/>
    <w:rsid w:val="00E537D3"/>
    <w:rPr>
      <w:color w:val="auto"/>
      <w:u w:val="none"/>
    </w:rPr>
  </w:style>
  <w:style w:type="character" w:customStyle="1" w:styleId="Heading5Char">
    <w:name w:val="Heading 5 Char"/>
    <w:aliases w:val="Text Char,Blocks Char"/>
    <w:basedOn w:val="DefaultParagraphFont"/>
    <w:link w:val="Heading5"/>
    <w:rsid w:val="00E537D3"/>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E537D3"/>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E537D3"/>
    <w:rPr>
      <w:rFonts w:ascii="Georgia" w:eastAsia="Times New Roman" w:hAnsi="Georgia" w:cs="Arial"/>
      <w:b/>
      <w:kern w:val="32"/>
      <w:sz w:val="24"/>
      <w:szCs w:val="24"/>
    </w:rPr>
  </w:style>
  <w:style w:type="character" w:customStyle="1" w:styleId="Heading8Char">
    <w:name w:val="Heading 8 Char"/>
    <w:basedOn w:val="DefaultParagraphFont"/>
    <w:link w:val="Heading8"/>
    <w:rsid w:val="00E537D3"/>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E537D3"/>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E537D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E537D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E537D3"/>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E537D3"/>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E537D3"/>
    <w:rPr>
      <w:rFonts w:ascii="Georgia" w:hAnsi="Georgia"/>
      <w:sz w:val="20"/>
    </w:rPr>
  </w:style>
  <w:style w:type="paragraph" w:styleId="Footer">
    <w:name w:val="footer"/>
    <w:basedOn w:val="Normal"/>
    <w:link w:val="FooterChar"/>
    <w:uiPriority w:val="99"/>
    <w:unhideWhenUsed/>
    <w:rsid w:val="00E537D3"/>
    <w:pPr>
      <w:tabs>
        <w:tab w:val="center" w:pos="4680"/>
        <w:tab w:val="right" w:pos="9360"/>
      </w:tabs>
    </w:pPr>
  </w:style>
  <w:style w:type="character" w:customStyle="1" w:styleId="FooterChar">
    <w:name w:val="Footer Char"/>
    <w:basedOn w:val="DefaultParagraphFont"/>
    <w:link w:val="Footer"/>
    <w:uiPriority w:val="99"/>
    <w:rsid w:val="00E537D3"/>
    <w:rPr>
      <w:rFonts w:ascii="Georgia" w:hAnsi="Georgia"/>
      <w:sz w:val="20"/>
    </w:rPr>
  </w:style>
  <w:style w:type="character" w:styleId="UnresolvedMention">
    <w:name w:val="Unresolved Mention"/>
    <w:basedOn w:val="DefaultParagraphFont"/>
    <w:uiPriority w:val="99"/>
    <w:unhideWhenUsed/>
    <w:rsid w:val="00E537D3"/>
    <w:rPr>
      <w:color w:val="605E5C"/>
      <w:shd w:val="clear" w:color="auto" w:fill="E1DFDD"/>
    </w:rPr>
  </w:style>
  <w:style w:type="paragraph" w:customStyle="1" w:styleId="analytics">
    <w:name w:val="analytics"/>
    <w:basedOn w:val="Heading4"/>
    <w:link w:val="analyticsChar"/>
    <w:autoRedefine/>
    <w:uiPriority w:val="4"/>
    <w:qFormat/>
    <w:rsid w:val="00E537D3"/>
  </w:style>
  <w:style w:type="character" w:customStyle="1" w:styleId="analyticsChar">
    <w:name w:val="analytics Char"/>
    <w:basedOn w:val="DefaultParagraphFont"/>
    <w:link w:val="analytics"/>
    <w:uiPriority w:val="4"/>
    <w:rsid w:val="00E537D3"/>
    <w:rPr>
      <w:rFonts w:ascii="Georgia" w:eastAsiaTheme="majorEastAsia" w:hAnsi="Georgia" w:cstheme="majorBidi"/>
      <w:b/>
      <w:iCs/>
    </w:rPr>
  </w:style>
  <w:style w:type="paragraph" w:customStyle="1" w:styleId="Emphasis1">
    <w:name w:val="Emphasis1"/>
    <w:basedOn w:val="Normal"/>
    <w:autoRedefine/>
    <w:uiPriority w:val="7"/>
    <w:qFormat/>
    <w:rsid w:val="00E537D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E537D3"/>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E537D3"/>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E537D3"/>
    <w:rPr>
      <w:rFonts w:eastAsiaTheme="minorEastAsia"/>
      <w:b/>
      <w:sz w:val="24"/>
      <w:szCs w:val="24"/>
      <w:u w:val="single"/>
    </w:rPr>
  </w:style>
  <w:style w:type="paragraph" w:customStyle="1" w:styleId="UnderlinePara">
    <w:name w:val="Underline Para"/>
    <w:basedOn w:val="Normal"/>
    <w:uiPriority w:val="1"/>
    <w:qFormat/>
    <w:rsid w:val="00E537D3"/>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E537D3"/>
    <w:rPr>
      <w:rFonts w:ascii="Calibri" w:hAnsi="Calibri" w:cs="Calibri"/>
      <w:b/>
      <w:i w:val="0"/>
      <w:sz w:val="16"/>
    </w:rPr>
  </w:style>
  <w:style w:type="paragraph" w:styleId="FootnoteText">
    <w:name w:val="footnote text"/>
    <w:basedOn w:val="Normal"/>
    <w:link w:val="FootnoteTextChar"/>
    <w:unhideWhenUsed/>
    <w:qFormat/>
    <w:rsid w:val="00E537D3"/>
    <w:rPr>
      <w:szCs w:val="20"/>
    </w:rPr>
  </w:style>
  <w:style w:type="character" w:customStyle="1" w:styleId="FootnoteTextChar">
    <w:name w:val="Footnote Text Char"/>
    <w:basedOn w:val="DefaultParagraphFont"/>
    <w:link w:val="FootnoteText"/>
    <w:rsid w:val="00E537D3"/>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E537D3"/>
    <w:rPr>
      <w:vertAlign w:val="superscript"/>
    </w:rPr>
  </w:style>
  <w:style w:type="paragraph" w:styleId="DocumentMap">
    <w:name w:val="Document Map"/>
    <w:basedOn w:val="Normal"/>
    <w:link w:val="DocumentMapChar"/>
    <w:uiPriority w:val="99"/>
    <w:unhideWhenUsed/>
    <w:rsid w:val="00E537D3"/>
    <w:rPr>
      <w:rFonts w:ascii="Lucida Grande" w:hAnsi="Lucida Grande" w:cs="Lucida Grande"/>
      <w:sz w:val="24"/>
    </w:rPr>
  </w:style>
  <w:style w:type="character" w:customStyle="1" w:styleId="DocumentMapChar">
    <w:name w:val="Document Map Char"/>
    <w:basedOn w:val="DefaultParagraphFont"/>
    <w:link w:val="DocumentMap"/>
    <w:uiPriority w:val="99"/>
    <w:rsid w:val="00E537D3"/>
    <w:rPr>
      <w:rFonts w:ascii="Lucida Grande" w:hAnsi="Lucida Grande" w:cs="Lucida Grande"/>
      <w:sz w:val="24"/>
    </w:rPr>
  </w:style>
  <w:style w:type="paragraph" w:styleId="BodyText">
    <w:name w:val="Body Text"/>
    <w:aliases w:val="BT"/>
    <w:basedOn w:val="Normal"/>
    <w:link w:val="BodyTextChar"/>
    <w:qFormat/>
    <w:rsid w:val="00E537D3"/>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E537D3"/>
    <w:rPr>
      <w:rFonts w:ascii="Georgia" w:eastAsia="Calibri" w:hAnsi="Georgia" w:cs="Times New Roman"/>
      <w:sz w:val="20"/>
    </w:rPr>
  </w:style>
  <w:style w:type="paragraph" w:styleId="Revision">
    <w:name w:val="Revision"/>
    <w:hidden/>
    <w:uiPriority w:val="99"/>
    <w:semiHidden/>
    <w:rsid w:val="00E537D3"/>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E537D3"/>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E537D3"/>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E537D3"/>
    <w:pPr>
      <w:ind w:left="288" w:right="288"/>
    </w:pPr>
  </w:style>
  <w:style w:type="character" w:customStyle="1" w:styleId="cardtextChar">
    <w:name w:val="card text Char"/>
    <w:link w:val="cardtext"/>
    <w:rsid w:val="00E537D3"/>
    <w:rPr>
      <w:rFonts w:ascii="Georgia" w:hAnsi="Georgia"/>
      <w:sz w:val="20"/>
    </w:rPr>
  </w:style>
  <w:style w:type="character" w:customStyle="1" w:styleId="AnalyticsChar0">
    <w:name w:val="Analytics Char"/>
    <w:basedOn w:val="DefaultParagraphFont"/>
    <w:uiPriority w:val="4"/>
    <w:rsid w:val="00E537D3"/>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E537D3"/>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E537D3"/>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E537D3"/>
    <w:rPr>
      <w:rFonts w:ascii="Georgia" w:eastAsia="Times New Roman" w:hAnsi="Georgia" w:cs="Times New Roman"/>
      <w:sz w:val="18"/>
      <w:szCs w:val="24"/>
    </w:rPr>
  </w:style>
  <w:style w:type="paragraph" w:customStyle="1" w:styleId="Cards">
    <w:name w:val="Cards"/>
    <w:next w:val="Normal"/>
    <w:link w:val="CardsChar"/>
    <w:autoRedefine/>
    <w:qFormat/>
    <w:rsid w:val="00E537D3"/>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E537D3"/>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E537D3"/>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E537D3"/>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E537D3"/>
    <w:rPr>
      <w:rFonts w:ascii="Georgia" w:hAnsi="Georgia" w:hint="default"/>
      <w:sz w:val="22"/>
      <w:u w:val="single"/>
      <w:bdr w:val="none" w:sz="0" w:space="0" w:color="auto" w:frame="1"/>
    </w:rPr>
  </w:style>
  <w:style w:type="character" w:customStyle="1" w:styleId="DebateHighlighted">
    <w:name w:val="Debate Highlighted"/>
    <w:qFormat/>
    <w:rsid w:val="00E537D3"/>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537D3"/>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E537D3"/>
    <w:rPr>
      <w:rFonts w:ascii="Segoe UI" w:hAnsi="Segoe UI" w:cs="Segoe UI"/>
      <w:sz w:val="18"/>
      <w:szCs w:val="18"/>
    </w:rPr>
  </w:style>
  <w:style w:type="character" w:customStyle="1" w:styleId="BalloonTextChar">
    <w:name w:val="Balloon Text Char"/>
    <w:basedOn w:val="DefaultParagraphFont"/>
    <w:link w:val="BalloonText"/>
    <w:uiPriority w:val="99"/>
    <w:rsid w:val="00E537D3"/>
    <w:rPr>
      <w:rFonts w:ascii="Segoe UI" w:hAnsi="Segoe UI" w:cs="Segoe UI"/>
      <w:sz w:val="18"/>
      <w:szCs w:val="18"/>
    </w:rPr>
  </w:style>
  <w:style w:type="paragraph" w:customStyle="1" w:styleId="Analytic">
    <w:name w:val="Analytic"/>
    <w:basedOn w:val="Heading4"/>
    <w:link w:val="AnalyticChar"/>
    <w:uiPriority w:val="4"/>
    <w:qFormat/>
    <w:rsid w:val="00E537D3"/>
  </w:style>
  <w:style w:type="character" w:customStyle="1" w:styleId="AnalyticChar">
    <w:name w:val="Analytic Char"/>
    <w:basedOn w:val="DefaultParagraphFont"/>
    <w:link w:val="Analytic"/>
    <w:uiPriority w:val="4"/>
    <w:rsid w:val="00E537D3"/>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E537D3"/>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E537D3"/>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E537D3"/>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E537D3"/>
    <w:rPr>
      <w:szCs w:val="20"/>
    </w:rPr>
  </w:style>
  <w:style w:type="character" w:customStyle="1" w:styleId="CommentTextChar">
    <w:name w:val="Comment Text Char"/>
    <w:basedOn w:val="DefaultParagraphFont"/>
    <w:link w:val="CommentText"/>
    <w:uiPriority w:val="99"/>
    <w:rsid w:val="00E537D3"/>
    <w:rPr>
      <w:rFonts w:ascii="Georgia" w:hAnsi="Georgia"/>
      <w:sz w:val="20"/>
      <w:szCs w:val="20"/>
    </w:rPr>
  </w:style>
  <w:style w:type="character" w:customStyle="1" w:styleId="CommentSubjectChar">
    <w:name w:val="Comment Subject Char"/>
    <w:basedOn w:val="CommentTextChar"/>
    <w:link w:val="CommentSubject"/>
    <w:uiPriority w:val="99"/>
    <w:rsid w:val="00E537D3"/>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E537D3"/>
    <w:rPr>
      <w:rFonts w:ascii="Arial" w:hAnsi="Arial" w:cs="Arial"/>
      <w:b/>
      <w:bCs/>
    </w:rPr>
  </w:style>
  <w:style w:type="character" w:customStyle="1" w:styleId="CommentSubjectChar1">
    <w:name w:val="Comment Subject Char1"/>
    <w:basedOn w:val="CommentTextChar"/>
    <w:uiPriority w:val="99"/>
    <w:rsid w:val="00E537D3"/>
    <w:rPr>
      <w:rFonts w:ascii="Georgia" w:hAnsi="Georgia"/>
      <w:b/>
      <w:bCs/>
      <w:sz w:val="20"/>
      <w:szCs w:val="20"/>
    </w:rPr>
  </w:style>
  <w:style w:type="paragraph" w:customStyle="1" w:styleId="CiteSpacing">
    <w:name w:val="Cite Spacing"/>
    <w:basedOn w:val="Normal"/>
    <w:uiPriority w:val="4"/>
    <w:qFormat/>
    <w:rsid w:val="00E537D3"/>
    <w:pPr>
      <w:spacing w:before="60" w:after="60"/>
    </w:pPr>
  </w:style>
  <w:style w:type="character" w:customStyle="1" w:styleId="Style11pt">
    <w:name w:val="Style 11 pt"/>
    <w:basedOn w:val="DefaultParagraphFont"/>
    <w:rsid w:val="00E537D3"/>
    <w:rPr>
      <w:sz w:val="20"/>
    </w:rPr>
  </w:style>
  <w:style w:type="character" w:customStyle="1" w:styleId="Style11ptUnderline">
    <w:name w:val="Style 11 pt Underline"/>
    <w:basedOn w:val="DefaultParagraphFont"/>
    <w:rsid w:val="00E537D3"/>
    <w:rPr>
      <w:sz w:val="20"/>
      <w:u w:val="single"/>
    </w:rPr>
  </w:style>
  <w:style w:type="character" w:customStyle="1" w:styleId="qlabel">
    <w:name w:val="q_label"/>
    <w:basedOn w:val="DefaultParagraphFont"/>
    <w:rsid w:val="00E537D3"/>
  </w:style>
  <w:style w:type="character" w:customStyle="1" w:styleId="alabel">
    <w:name w:val="a_label"/>
    <w:basedOn w:val="DefaultParagraphFont"/>
    <w:rsid w:val="00E537D3"/>
  </w:style>
  <w:style w:type="character" w:styleId="CommentReference">
    <w:name w:val="annotation reference"/>
    <w:basedOn w:val="DefaultParagraphFont"/>
    <w:uiPriority w:val="99"/>
    <w:unhideWhenUsed/>
    <w:rsid w:val="00E537D3"/>
    <w:rPr>
      <w:sz w:val="16"/>
      <w:szCs w:val="16"/>
    </w:rPr>
  </w:style>
  <w:style w:type="character" w:customStyle="1" w:styleId="Style1Char">
    <w:name w:val="Style1 Char"/>
    <w:rsid w:val="00E537D3"/>
    <w:rPr>
      <w:rFonts w:ascii="Times New Roman" w:eastAsia="SimSun" w:hAnsi="Times New Roman" w:cs="Times New Roman"/>
      <w:sz w:val="20"/>
      <w:szCs w:val="24"/>
      <w:u w:val="single"/>
      <w:lang w:eastAsia="zh-CN"/>
    </w:rPr>
  </w:style>
  <w:style w:type="character" w:customStyle="1" w:styleId="a">
    <w:name w:val="a"/>
    <w:basedOn w:val="DefaultParagraphFont"/>
    <w:rsid w:val="00E537D3"/>
  </w:style>
  <w:style w:type="paragraph" w:customStyle="1" w:styleId="Style4">
    <w:name w:val="Style4"/>
    <w:basedOn w:val="Normal"/>
    <w:link w:val="Style4Char"/>
    <w:qFormat/>
    <w:rsid w:val="00E537D3"/>
    <w:rPr>
      <w:rFonts w:eastAsia="Times New Roman"/>
      <w:u w:val="single"/>
    </w:rPr>
  </w:style>
  <w:style w:type="character" w:customStyle="1" w:styleId="Style4Char">
    <w:name w:val="Style4 Char"/>
    <w:link w:val="Style4"/>
    <w:rsid w:val="00E537D3"/>
    <w:rPr>
      <w:rFonts w:ascii="Georgia" w:eastAsia="Times New Roman" w:hAnsi="Georgia"/>
      <w:sz w:val="20"/>
      <w:u w:val="single"/>
    </w:rPr>
  </w:style>
  <w:style w:type="paragraph" w:customStyle="1" w:styleId="BoldUnderline">
    <w:name w:val="BoldUnderline"/>
    <w:basedOn w:val="Normal"/>
    <w:link w:val="BoldUnderlineChar"/>
    <w:qFormat/>
    <w:rsid w:val="00E537D3"/>
    <w:rPr>
      <w:rFonts w:eastAsia="Times New Roman"/>
      <w:b/>
      <w:u w:val="single"/>
    </w:rPr>
  </w:style>
  <w:style w:type="character" w:customStyle="1" w:styleId="BoldUnderlineChar">
    <w:name w:val="BoldUnderline Char"/>
    <w:basedOn w:val="DefaultParagraphFont"/>
    <w:link w:val="BoldUnderline"/>
    <w:rsid w:val="00E537D3"/>
    <w:rPr>
      <w:rFonts w:ascii="Georgia" w:eastAsia="Times New Roman" w:hAnsi="Georgia"/>
      <w:b/>
      <w:sz w:val="20"/>
      <w:u w:val="single"/>
    </w:rPr>
  </w:style>
  <w:style w:type="character" w:customStyle="1" w:styleId="apple-converted-space">
    <w:name w:val="apple-converted-space"/>
    <w:basedOn w:val="DefaultParagraphFont"/>
    <w:qFormat/>
    <w:rsid w:val="00E537D3"/>
  </w:style>
  <w:style w:type="character" w:styleId="PlaceholderText">
    <w:name w:val="Placeholder Text"/>
    <w:basedOn w:val="DefaultParagraphFont"/>
    <w:uiPriority w:val="99"/>
    <w:unhideWhenUsed/>
    <w:rsid w:val="00E537D3"/>
    <w:rPr>
      <w:color w:val="808080"/>
    </w:rPr>
  </w:style>
  <w:style w:type="character" w:customStyle="1" w:styleId="BalloonTextChar1">
    <w:name w:val="Balloon Text Char1"/>
    <w:basedOn w:val="DefaultParagraphFont"/>
    <w:uiPriority w:val="99"/>
    <w:rsid w:val="00E537D3"/>
    <w:rPr>
      <w:rFonts w:ascii="Segoe UI" w:hAnsi="Segoe UI" w:cs="Segoe UI"/>
      <w:sz w:val="18"/>
      <w:szCs w:val="18"/>
    </w:rPr>
  </w:style>
  <w:style w:type="character" w:customStyle="1" w:styleId="CommentTextChar1">
    <w:name w:val="Comment Text Char1"/>
    <w:basedOn w:val="DefaultParagraphFont"/>
    <w:uiPriority w:val="99"/>
    <w:rsid w:val="00E537D3"/>
    <w:rPr>
      <w:rFonts w:ascii="Arial Narrow" w:hAnsi="Arial Narrow"/>
      <w:sz w:val="20"/>
      <w:szCs w:val="20"/>
    </w:rPr>
  </w:style>
  <w:style w:type="character" w:customStyle="1" w:styleId="Heading3CharCharCharChar2">
    <w:name w:val="Heading 3 Char Char Char Char2"/>
    <w:basedOn w:val="DefaultParagraphFont"/>
    <w:rsid w:val="00E537D3"/>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537D3"/>
    <w:rPr>
      <w:sz w:val="20"/>
      <w:u w:val="single"/>
    </w:rPr>
  </w:style>
  <w:style w:type="character" w:customStyle="1" w:styleId="StyleStyleUnderline411ptBold">
    <w:name w:val="Style Style Underline4 + 11 pt Bold"/>
    <w:basedOn w:val="DefaultParagraphFont"/>
    <w:rsid w:val="00E537D3"/>
    <w:rPr>
      <w:b/>
      <w:bCs/>
      <w:sz w:val="20"/>
      <w:u w:val="single"/>
    </w:rPr>
  </w:style>
  <w:style w:type="character" w:customStyle="1" w:styleId="StyleStyleUnderline311pt">
    <w:name w:val="Style Style Underline3 + 11 pt"/>
    <w:basedOn w:val="DefaultParagraphFont"/>
    <w:rsid w:val="00E537D3"/>
    <w:rPr>
      <w:sz w:val="20"/>
      <w:u w:val="single"/>
    </w:rPr>
  </w:style>
  <w:style w:type="character" w:customStyle="1" w:styleId="StyleStyleUnderline311ptBold">
    <w:name w:val="Style Style Underline3 + 11 pt Bold"/>
    <w:basedOn w:val="DefaultParagraphFont"/>
    <w:rsid w:val="00E537D3"/>
    <w:rPr>
      <w:b/>
      <w:bCs/>
      <w:sz w:val="20"/>
      <w:u w:val="single"/>
    </w:rPr>
  </w:style>
  <w:style w:type="character" w:customStyle="1" w:styleId="StyleUnderline3">
    <w:name w:val="Style Underline3"/>
    <w:basedOn w:val="DefaultParagraphFont"/>
    <w:rsid w:val="00E537D3"/>
    <w:rPr>
      <w:u w:val="single"/>
    </w:rPr>
  </w:style>
  <w:style w:type="paragraph" w:customStyle="1" w:styleId="StyleStyle411pt">
    <w:name w:val="Style Style4 + 11 pt"/>
    <w:basedOn w:val="Style4"/>
    <w:link w:val="StyleStyle411ptChar"/>
    <w:qFormat/>
    <w:rsid w:val="00E537D3"/>
  </w:style>
  <w:style w:type="character" w:customStyle="1" w:styleId="StyleStyle411ptChar">
    <w:name w:val="Style Style4 + 11 pt Char"/>
    <w:basedOn w:val="Style4Char"/>
    <w:link w:val="StyleStyle411pt"/>
    <w:rsid w:val="00E537D3"/>
    <w:rPr>
      <w:rFonts w:ascii="Georgia" w:eastAsia="Times New Roman" w:hAnsi="Georgia"/>
      <w:sz w:val="20"/>
      <w:u w:val="single"/>
    </w:rPr>
  </w:style>
  <w:style w:type="paragraph" w:customStyle="1" w:styleId="StyleStyle411ptBold">
    <w:name w:val="Style Style4 + 11 pt Bold"/>
    <w:basedOn w:val="Style4"/>
    <w:link w:val="StyleStyle411ptBoldChar"/>
    <w:qFormat/>
    <w:rsid w:val="00E537D3"/>
    <w:rPr>
      <w:b/>
      <w:bCs/>
    </w:rPr>
  </w:style>
  <w:style w:type="character" w:customStyle="1" w:styleId="StyleStyle411ptBoldChar">
    <w:name w:val="Style Style4 + 11 pt Bold Char"/>
    <w:link w:val="StyleStyle411ptBold"/>
    <w:rsid w:val="00E537D3"/>
    <w:rPr>
      <w:rFonts w:ascii="Georgia" w:eastAsia="Times New Roman" w:hAnsi="Georgia"/>
      <w:b/>
      <w:bCs/>
      <w:sz w:val="20"/>
      <w:u w:val="single"/>
    </w:rPr>
  </w:style>
  <w:style w:type="character" w:customStyle="1" w:styleId="Style1Char1">
    <w:name w:val="Style1 Char1"/>
    <w:basedOn w:val="DefaultParagraphFont"/>
    <w:rsid w:val="00E537D3"/>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537D3"/>
  </w:style>
  <w:style w:type="character" w:customStyle="1" w:styleId="Emph">
    <w:name w:val="Emph"/>
    <w:uiPriority w:val="1"/>
    <w:qFormat/>
    <w:rsid w:val="00E537D3"/>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E537D3"/>
    <w:rPr>
      <w:color w:val="605E5C"/>
      <w:shd w:val="clear" w:color="auto" w:fill="E1DFDD"/>
    </w:rPr>
  </w:style>
  <w:style w:type="paragraph" w:customStyle="1" w:styleId="Nothing">
    <w:name w:val="Nothing"/>
    <w:link w:val="NothingChar"/>
    <w:qFormat/>
    <w:rsid w:val="00E537D3"/>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E537D3"/>
    <w:rPr>
      <w:rFonts w:ascii="Times New Roman" w:eastAsia="Calibri" w:hAnsi="Times New Roman" w:cs="Times New Roman"/>
      <w:sz w:val="20"/>
      <w:szCs w:val="20"/>
    </w:rPr>
  </w:style>
  <w:style w:type="paragraph" w:customStyle="1" w:styleId="AuthorDate">
    <w:name w:val="AuthorDate"/>
    <w:next w:val="Nothing"/>
    <w:link w:val="AuthorDateChar"/>
    <w:qFormat/>
    <w:rsid w:val="00E537D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537D3"/>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E537D3"/>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537D3"/>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537D3"/>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537D3"/>
    <w:rPr>
      <w:color w:val="605E5C"/>
      <w:shd w:val="clear" w:color="auto" w:fill="E1DFDD"/>
    </w:rPr>
  </w:style>
  <w:style w:type="character" w:customStyle="1" w:styleId="StyleBold">
    <w:name w:val="Style Bold"/>
    <w:uiPriority w:val="9"/>
    <w:qFormat/>
    <w:rsid w:val="00E537D3"/>
    <w:rPr>
      <w:b/>
      <w:bCs/>
    </w:rPr>
  </w:style>
  <w:style w:type="character" w:customStyle="1" w:styleId="Style8pt">
    <w:name w:val="Style 8 pt"/>
    <w:rsid w:val="00E537D3"/>
    <w:rPr>
      <w:sz w:val="14"/>
    </w:rPr>
  </w:style>
  <w:style w:type="paragraph" w:customStyle="1" w:styleId="CiteReal">
    <w:name w:val="Cite Real"/>
    <w:basedOn w:val="Normal"/>
    <w:next w:val="Normal"/>
    <w:uiPriority w:val="99"/>
    <w:qFormat/>
    <w:rsid w:val="00E537D3"/>
    <w:rPr>
      <w:rFonts w:eastAsia="MS Mincho"/>
      <w:b/>
      <w:sz w:val="24"/>
      <w:u w:val="single"/>
    </w:rPr>
  </w:style>
  <w:style w:type="paragraph" w:customStyle="1" w:styleId="TagText">
    <w:name w:val="TagText"/>
    <w:basedOn w:val="Normal"/>
    <w:qFormat/>
    <w:rsid w:val="00E537D3"/>
    <w:pPr>
      <w:spacing w:before="200"/>
    </w:pPr>
    <w:rPr>
      <w:rFonts w:eastAsia="Times New Roman"/>
      <w:b/>
      <w:sz w:val="24"/>
    </w:rPr>
  </w:style>
  <w:style w:type="character" w:customStyle="1" w:styleId="UnderlineBold">
    <w:name w:val="Underline + Bold"/>
    <w:uiPriority w:val="1"/>
    <w:qFormat/>
    <w:rsid w:val="00E537D3"/>
    <w:rPr>
      <w:b/>
      <w:bCs w:val="0"/>
      <w:sz w:val="20"/>
      <w:u w:val="single"/>
    </w:rPr>
  </w:style>
  <w:style w:type="character" w:customStyle="1" w:styleId="cardChar">
    <w:name w:val="card Char"/>
    <w:aliases w:val="Bold Cite Char Char,Speed Cite Char"/>
    <w:rsid w:val="00E537D3"/>
    <w:rPr>
      <w:rFonts w:cs="Calibri"/>
      <w:u w:val="single"/>
    </w:rPr>
  </w:style>
  <w:style w:type="character" w:customStyle="1" w:styleId="BoldUnderlineChar0">
    <w:name w:val="Bold Underline Char"/>
    <w:rsid w:val="00E537D3"/>
    <w:rPr>
      <w:rFonts w:ascii="Georgia" w:hAnsi="Georgia" w:cs="Times New Roman"/>
      <w:b/>
      <w:sz w:val="20"/>
      <w:u w:val="single"/>
    </w:rPr>
  </w:style>
  <w:style w:type="character" w:styleId="PageNumber">
    <w:name w:val="page number"/>
    <w:aliases w:val="card ununderlined"/>
    <w:rsid w:val="00E537D3"/>
  </w:style>
  <w:style w:type="paragraph" w:customStyle="1" w:styleId="BlockTitle">
    <w:name w:val="Block Title"/>
    <w:basedOn w:val="Heading1"/>
    <w:next w:val="Normal"/>
    <w:qFormat/>
    <w:rsid w:val="00E537D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537D3"/>
    <w:rPr>
      <w:rFonts w:eastAsia="Times New Roman"/>
      <w:szCs w:val="20"/>
    </w:rPr>
  </w:style>
  <w:style w:type="character" w:customStyle="1" w:styleId="citenon-boldChar">
    <w:name w:val="cite non-bold Char"/>
    <w:link w:val="citenon-bold"/>
    <w:rsid w:val="00E537D3"/>
    <w:rPr>
      <w:rFonts w:ascii="Georgia" w:eastAsia="Times New Roman" w:hAnsi="Georgia"/>
      <w:sz w:val="20"/>
      <w:szCs w:val="20"/>
    </w:rPr>
  </w:style>
  <w:style w:type="character" w:customStyle="1" w:styleId="pnumber">
    <w:name w:val="pnumber"/>
    <w:rsid w:val="00E537D3"/>
  </w:style>
  <w:style w:type="character" w:customStyle="1" w:styleId="ital">
    <w:name w:val="ital"/>
    <w:rsid w:val="00E537D3"/>
  </w:style>
  <w:style w:type="character" w:customStyle="1" w:styleId="orgdiv">
    <w:name w:val="orgdiv"/>
    <w:rsid w:val="00E537D3"/>
  </w:style>
  <w:style w:type="character" w:customStyle="1" w:styleId="orgname">
    <w:name w:val="orgname"/>
    <w:rsid w:val="00E537D3"/>
  </w:style>
  <w:style w:type="character" w:customStyle="1" w:styleId="city">
    <w:name w:val="city"/>
    <w:rsid w:val="00E537D3"/>
  </w:style>
  <w:style w:type="character" w:customStyle="1" w:styleId="state">
    <w:name w:val="state"/>
    <w:rsid w:val="00E537D3"/>
  </w:style>
  <w:style w:type="character" w:customStyle="1" w:styleId="country">
    <w:name w:val="country"/>
    <w:rsid w:val="00E537D3"/>
  </w:style>
  <w:style w:type="character" w:customStyle="1" w:styleId="il">
    <w:name w:val="il"/>
    <w:rsid w:val="00E537D3"/>
  </w:style>
  <w:style w:type="character" w:customStyle="1" w:styleId="Style8pt1">
    <w:name w:val="Style 8 pt1"/>
    <w:rsid w:val="00E537D3"/>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E537D3"/>
    <w:rPr>
      <w:b/>
      <w:bCs/>
    </w:rPr>
  </w:style>
  <w:style w:type="paragraph" w:customStyle="1" w:styleId="2909F619802848F09E01365C32F34654">
    <w:name w:val="2909F619802848F09E01365C32F34654"/>
    <w:qFormat/>
    <w:rsid w:val="00E537D3"/>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537D3"/>
    <w:pPr>
      <w:keepNext/>
      <w:keepLines/>
    </w:pPr>
    <w:rPr>
      <w:rFonts w:eastAsia="Calibri"/>
      <w:b/>
      <w:sz w:val="24"/>
    </w:rPr>
  </w:style>
  <w:style w:type="character" w:customStyle="1" w:styleId="TagtemplateChar">
    <w:name w:val="Tagtemplate Char"/>
    <w:link w:val="Tagtemplate"/>
    <w:rsid w:val="00E537D3"/>
    <w:rPr>
      <w:rFonts w:ascii="Georgia" w:eastAsia="Calibri" w:hAnsi="Georgia"/>
      <w:b/>
      <w:sz w:val="24"/>
    </w:rPr>
  </w:style>
  <w:style w:type="character" w:customStyle="1" w:styleId="apple-style-span">
    <w:name w:val="apple-style-span"/>
    <w:rsid w:val="00E537D3"/>
  </w:style>
  <w:style w:type="paragraph" w:customStyle="1" w:styleId="Cite2">
    <w:name w:val="Cite 2"/>
    <w:basedOn w:val="Normal"/>
    <w:qFormat/>
    <w:rsid w:val="00E537D3"/>
    <w:rPr>
      <w:rFonts w:eastAsia="MS Mincho"/>
      <w:b/>
      <w:sz w:val="24"/>
      <w:u w:val="single"/>
    </w:rPr>
  </w:style>
  <w:style w:type="character" w:customStyle="1" w:styleId="texto1">
    <w:name w:val="texto1"/>
    <w:rsid w:val="00E537D3"/>
  </w:style>
  <w:style w:type="character" w:customStyle="1" w:styleId="EmphasizeThis">
    <w:name w:val="EmphasizeThis"/>
    <w:rsid w:val="00E537D3"/>
    <w:rPr>
      <w:rFonts w:ascii="Georgia" w:hAnsi="Georgia"/>
      <w:b/>
      <w:iCs/>
      <w:sz w:val="24"/>
      <w:u w:val="thick"/>
    </w:rPr>
  </w:style>
  <w:style w:type="character" w:customStyle="1" w:styleId="Author-Date">
    <w:name w:val="Author-Date"/>
    <w:qFormat/>
    <w:rsid w:val="00E537D3"/>
    <w:rPr>
      <w:rFonts w:ascii="Georgia" w:hAnsi="Georgia"/>
      <w:b/>
      <w:sz w:val="24"/>
    </w:rPr>
  </w:style>
  <w:style w:type="character" w:customStyle="1" w:styleId="CardsChar1">
    <w:name w:val="Cards Char1"/>
    <w:locked/>
    <w:rsid w:val="00E537D3"/>
  </w:style>
  <w:style w:type="character" w:customStyle="1" w:styleId="MicroTextChar">
    <w:name w:val="MicroText Char"/>
    <w:link w:val="MicroText"/>
    <w:rsid w:val="00E537D3"/>
    <w:rPr>
      <w:rFonts w:ascii="Arial Narrow" w:hAnsi="Arial Narrow"/>
      <w:sz w:val="12"/>
      <w:szCs w:val="24"/>
    </w:rPr>
  </w:style>
  <w:style w:type="paragraph" w:customStyle="1" w:styleId="MicroText">
    <w:name w:val="MicroText"/>
    <w:basedOn w:val="Normal"/>
    <w:next w:val="Normal"/>
    <w:link w:val="MicroTextChar"/>
    <w:qFormat/>
    <w:rsid w:val="00E537D3"/>
    <w:rPr>
      <w:rFonts w:ascii="Arial Narrow" w:hAnsi="Arial Narrow"/>
      <w:sz w:val="12"/>
      <w:szCs w:val="24"/>
    </w:rPr>
  </w:style>
  <w:style w:type="paragraph" w:customStyle="1" w:styleId="UnderlineS">
    <w:name w:val="Underline S"/>
    <w:basedOn w:val="Normal"/>
    <w:link w:val="UnderlineSChar"/>
    <w:qFormat/>
    <w:rsid w:val="00E537D3"/>
    <w:pPr>
      <w:spacing w:after="200"/>
    </w:pPr>
    <w:rPr>
      <w:rFonts w:eastAsia="Calibri"/>
      <w:u w:val="single"/>
      <w:lang w:val="x-none" w:eastAsia="zh-CN"/>
    </w:rPr>
  </w:style>
  <w:style w:type="character" w:customStyle="1" w:styleId="UnderlineSChar">
    <w:name w:val="Underline S Char"/>
    <w:link w:val="UnderlineS"/>
    <w:rsid w:val="00E537D3"/>
    <w:rPr>
      <w:rFonts w:ascii="Georgia" w:eastAsia="Calibri" w:hAnsi="Georgia"/>
      <w:sz w:val="20"/>
      <w:u w:val="single"/>
      <w:lang w:val="x-none" w:eastAsia="zh-CN"/>
    </w:rPr>
  </w:style>
  <w:style w:type="character" w:customStyle="1" w:styleId="BoldUnderlineCharChar">
    <w:name w:val="BoldUnderline Char Char"/>
    <w:locked/>
    <w:rsid w:val="00E537D3"/>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E537D3"/>
    <w:rPr>
      <w:rFonts w:ascii="Calibri" w:eastAsia="Times New Roman" w:hAnsi="Calibri" w:cs="Times New Roman"/>
      <w:sz w:val="20"/>
      <w:szCs w:val="20"/>
    </w:rPr>
  </w:style>
  <w:style w:type="paragraph" w:styleId="BodyTextIndent3">
    <w:name w:val="Body Text Indent 3"/>
    <w:basedOn w:val="Normal"/>
    <w:link w:val="BodyTextIndent3Char"/>
    <w:uiPriority w:val="99"/>
    <w:rsid w:val="00E537D3"/>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537D3"/>
    <w:rPr>
      <w:rFonts w:ascii="Georgia" w:eastAsia="Calibri" w:hAnsi="Georgia"/>
      <w:sz w:val="16"/>
      <w:szCs w:val="16"/>
    </w:rPr>
  </w:style>
  <w:style w:type="character" w:customStyle="1" w:styleId="A5">
    <w:name w:val="A5"/>
    <w:uiPriority w:val="99"/>
    <w:rsid w:val="00E537D3"/>
    <w:rPr>
      <w:rFonts w:ascii="Times New Roman" w:hAnsi="Times New Roman" w:cs="Times New Roman"/>
      <w:color w:val="000000"/>
      <w:sz w:val="13"/>
      <w:szCs w:val="13"/>
    </w:rPr>
  </w:style>
  <w:style w:type="paragraph" w:styleId="BodyText2">
    <w:name w:val="Body Text 2"/>
    <w:basedOn w:val="Normal"/>
    <w:link w:val="BodyText2Char"/>
    <w:qFormat/>
    <w:rsid w:val="00E537D3"/>
    <w:rPr>
      <w:rFonts w:eastAsia="Times New Roman"/>
      <w:sz w:val="18"/>
      <w:szCs w:val="20"/>
    </w:rPr>
  </w:style>
  <w:style w:type="character" w:customStyle="1" w:styleId="BodyText2Char">
    <w:name w:val="Body Text 2 Char"/>
    <w:basedOn w:val="DefaultParagraphFont"/>
    <w:link w:val="BodyText2"/>
    <w:rsid w:val="00E537D3"/>
    <w:rPr>
      <w:rFonts w:ascii="Georgia" w:eastAsia="Times New Roman" w:hAnsi="Georgia"/>
      <w:sz w:val="18"/>
      <w:szCs w:val="20"/>
    </w:rPr>
  </w:style>
  <w:style w:type="character" w:customStyle="1" w:styleId="smallChar">
    <w:name w:val="small Char"/>
    <w:rsid w:val="00E537D3"/>
    <w:rPr>
      <w:rFonts w:eastAsia="Calibri"/>
      <w:sz w:val="16"/>
      <w:szCs w:val="22"/>
      <w:lang w:val="en-US" w:eastAsia="en-US" w:bidi="ar-SA"/>
    </w:rPr>
  </w:style>
  <w:style w:type="character" w:customStyle="1" w:styleId="CardTextChar0">
    <w:name w:val="Card Text Char"/>
    <w:rsid w:val="00E537D3"/>
    <w:rPr>
      <w:rFonts w:ascii="Georgia" w:hAnsi="Georgia" w:cs="Times New Roman"/>
      <w:sz w:val="24"/>
    </w:rPr>
  </w:style>
  <w:style w:type="character" w:customStyle="1" w:styleId="underline2">
    <w:name w:val="underline2"/>
    <w:rsid w:val="00E537D3"/>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537D3"/>
    <w:rPr>
      <w:rFonts w:eastAsia="Times New Roman"/>
      <w:kern w:val="32"/>
      <w:szCs w:val="20"/>
    </w:rPr>
  </w:style>
  <w:style w:type="character" w:customStyle="1" w:styleId="StyleUnderlineBold">
    <w:name w:val="Style Underline + Bold"/>
    <w:rsid w:val="00E537D3"/>
    <w:rPr>
      <w:b/>
      <w:bCs/>
      <w:u w:val="single"/>
    </w:rPr>
  </w:style>
  <w:style w:type="character" w:customStyle="1" w:styleId="st">
    <w:name w:val="st"/>
    <w:rsid w:val="00E537D3"/>
  </w:style>
  <w:style w:type="character" w:customStyle="1" w:styleId="UnderliningChar">
    <w:name w:val="Underlining Char"/>
    <w:link w:val="Underlining"/>
    <w:locked/>
    <w:rsid w:val="00E537D3"/>
    <w:rPr>
      <w:rFonts w:ascii="Arial Narrow" w:hAnsi="Arial Narrow"/>
      <w:szCs w:val="24"/>
      <w:u w:val="single"/>
    </w:rPr>
  </w:style>
  <w:style w:type="paragraph" w:customStyle="1" w:styleId="Underlining">
    <w:name w:val="Underlining"/>
    <w:basedOn w:val="Normal"/>
    <w:next w:val="Normal"/>
    <w:link w:val="UnderliningChar"/>
    <w:qFormat/>
    <w:rsid w:val="00E537D3"/>
    <w:rPr>
      <w:rFonts w:ascii="Arial Narrow" w:hAnsi="Arial Narrow"/>
      <w:sz w:val="22"/>
      <w:szCs w:val="24"/>
      <w:u w:val="single"/>
    </w:rPr>
  </w:style>
  <w:style w:type="paragraph" w:customStyle="1" w:styleId="Small">
    <w:name w:val="Small"/>
    <w:basedOn w:val="Normal"/>
    <w:next w:val="Normal"/>
    <w:qFormat/>
    <w:rsid w:val="00E537D3"/>
    <w:pPr>
      <w:spacing w:after="200" w:line="276" w:lineRule="auto"/>
    </w:pPr>
    <w:rPr>
      <w:rFonts w:eastAsia="Calibri"/>
      <w:color w:val="000000"/>
      <w:sz w:val="16"/>
    </w:rPr>
  </w:style>
  <w:style w:type="character" w:customStyle="1" w:styleId="Underline-Highlighted">
    <w:name w:val="Underline-Highlighted"/>
    <w:uiPriority w:val="1"/>
    <w:qFormat/>
    <w:rsid w:val="00E537D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537D3"/>
    <w:rPr>
      <w:rFonts w:ascii="Arial Narrow" w:hAnsi="Arial Narrow"/>
      <w:b/>
      <w:sz w:val="26"/>
      <w:szCs w:val="24"/>
    </w:rPr>
  </w:style>
  <w:style w:type="character" w:customStyle="1" w:styleId="CardText1Char">
    <w:name w:val="Card Text 1 Char"/>
    <w:link w:val="CardText1"/>
    <w:rsid w:val="00E537D3"/>
    <w:rPr>
      <w:rFonts w:ascii="Arial Narrow" w:hAnsi="Arial Narrow"/>
      <w:color w:val="000000"/>
      <w:u w:val="single"/>
    </w:rPr>
  </w:style>
  <w:style w:type="character" w:customStyle="1" w:styleId="CardText2Char">
    <w:name w:val="Card Text 2 Char"/>
    <w:link w:val="CardText2"/>
    <w:rsid w:val="00E537D3"/>
    <w:rPr>
      <w:rFonts w:ascii="Arial Narrow" w:hAnsi="Arial Narrow"/>
      <w:b/>
      <w:color w:val="000000"/>
      <w:u w:val="single"/>
    </w:rPr>
  </w:style>
  <w:style w:type="character" w:customStyle="1" w:styleId="SmallText">
    <w:name w:val="SmallText"/>
    <w:rsid w:val="00E537D3"/>
    <w:rPr>
      <w:color w:val="000000"/>
    </w:rPr>
  </w:style>
  <w:style w:type="character" w:customStyle="1" w:styleId="CitesChar1">
    <w:name w:val="Cites Char1"/>
    <w:rsid w:val="00E537D3"/>
    <w:rPr>
      <w:b/>
      <w:szCs w:val="24"/>
      <w:u w:val="single"/>
      <w:lang w:val="en-US" w:eastAsia="en-US" w:bidi="ar-SA"/>
    </w:rPr>
  </w:style>
  <w:style w:type="character" w:customStyle="1" w:styleId="CardUnderlinedChar">
    <w:name w:val="Card Underlined Char"/>
    <w:rsid w:val="00E537D3"/>
    <w:rPr>
      <w:rFonts w:ascii="Arial Narrow" w:hAnsi="Arial Narrow"/>
      <w:sz w:val="22"/>
      <w:szCs w:val="24"/>
      <w:u w:val="single"/>
      <w:lang w:val="en-US" w:eastAsia="en-US" w:bidi="ar-SA"/>
    </w:rPr>
  </w:style>
  <w:style w:type="paragraph" w:customStyle="1" w:styleId="TagCite">
    <w:name w:val="TagCite"/>
    <w:basedOn w:val="Normal"/>
    <w:qFormat/>
    <w:rsid w:val="00E537D3"/>
    <w:rPr>
      <w:rFonts w:eastAsia="Times New Roman"/>
      <w:b/>
      <w:sz w:val="24"/>
    </w:rPr>
  </w:style>
  <w:style w:type="paragraph" w:customStyle="1" w:styleId="HeadingsBase">
    <w:name w:val="Headings Base"/>
    <w:basedOn w:val="Normal"/>
    <w:link w:val="HeadingsBaseChar"/>
    <w:qFormat/>
    <w:rsid w:val="00E537D3"/>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537D3"/>
    <w:rPr>
      <w:rFonts w:ascii="Georgia" w:eastAsia="Times New Roman" w:hAnsi="Georgia"/>
      <w:b/>
      <w:kern w:val="32"/>
      <w:sz w:val="32"/>
      <w:szCs w:val="20"/>
    </w:rPr>
  </w:style>
  <w:style w:type="character" w:customStyle="1" w:styleId="underline3">
    <w:name w:val="underline3"/>
    <w:rsid w:val="00E537D3"/>
    <w:rPr>
      <w:u w:val="single"/>
      <w:bdr w:val="none" w:sz="0" w:space="0" w:color="auto"/>
      <w:shd w:val="clear" w:color="auto" w:fill="FFFF00"/>
    </w:rPr>
  </w:style>
  <w:style w:type="paragraph" w:customStyle="1" w:styleId="HeadingFake">
    <w:name w:val="Heading Fake"/>
    <w:basedOn w:val="Heading3"/>
    <w:uiPriority w:val="99"/>
    <w:qFormat/>
    <w:rsid w:val="00E537D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537D3"/>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537D3"/>
  </w:style>
  <w:style w:type="paragraph" w:customStyle="1" w:styleId="SchoolWorksCited">
    <w:name w:val="School Works Cited"/>
    <w:basedOn w:val="SchoolPaper"/>
    <w:uiPriority w:val="99"/>
    <w:qFormat/>
    <w:rsid w:val="00E537D3"/>
  </w:style>
  <w:style w:type="paragraph" w:styleId="TOC2">
    <w:name w:val="toc 2"/>
    <w:basedOn w:val="Normal"/>
    <w:next w:val="Normal"/>
    <w:uiPriority w:val="39"/>
    <w:qFormat/>
    <w:rsid w:val="00E537D3"/>
    <w:pPr>
      <w:ind w:left="200"/>
    </w:pPr>
    <w:rPr>
      <w:rFonts w:eastAsia="Times New Roman"/>
      <w:b/>
      <w:kern w:val="32"/>
      <w:szCs w:val="20"/>
    </w:rPr>
  </w:style>
  <w:style w:type="paragraph" w:customStyle="1" w:styleId="BlockQuote">
    <w:name w:val="Block Quote"/>
    <w:basedOn w:val="Normal"/>
    <w:uiPriority w:val="99"/>
    <w:qFormat/>
    <w:rsid w:val="00E537D3"/>
    <w:pPr>
      <w:ind w:left="720" w:right="720"/>
    </w:pPr>
    <w:rPr>
      <w:rFonts w:eastAsia="Times New Roman"/>
      <w:kern w:val="32"/>
      <w:sz w:val="24"/>
      <w:szCs w:val="20"/>
    </w:rPr>
  </w:style>
  <w:style w:type="character" w:customStyle="1" w:styleId="menu">
    <w:name w:val="menu"/>
    <w:rsid w:val="00E537D3"/>
  </w:style>
  <w:style w:type="paragraph" w:customStyle="1" w:styleId="PaperBody">
    <w:name w:val="Paper Body"/>
    <w:basedOn w:val="Normal"/>
    <w:uiPriority w:val="99"/>
    <w:qFormat/>
    <w:rsid w:val="00E537D3"/>
    <w:pPr>
      <w:spacing w:line="480" w:lineRule="auto"/>
      <w:ind w:firstLine="720"/>
    </w:pPr>
    <w:rPr>
      <w:rFonts w:eastAsia="Times New Roman"/>
      <w:kern w:val="32"/>
    </w:rPr>
  </w:style>
  <w:style w:type="paragraph" w:customStyle="1" w:styleId="PaperCitation">
    <w:name w:val="Paper Citation"/>
    <w:basedOn w:val="Normal"/>
    <w:uiPriority w:val="99"/>
    <w:qFormat/>
    <w:rsid w:val="00E537D3"/>
    <w:pPr>
      <w:spacing w:line="480" w:lineRule="auto"/>
      <w:ind w:left="720" w:hanging="720"/>
    </w:pPr>
    <w:rPr>
      <w:rFonts w:eastAsia="Times New Roman"/>
      <w:kern w:val="32"/>
      <w:szCs w:val="20"/>
    </w:rPr>
  </w:style>
  <w:style w:type="character" w:customStyle="1" w:styleId="Emphasis2">
    <w:name w:val="Emphasis2"/>
    <w:rsid w:val="00E537D3"/>
    <w:rPr>
      <w:rFonts w:ascii="Franklin Gothic Heavy" w:hAnsi="Franklin Gothic Heavy"/>
      <w:u w:val="single"/>
    </w:rPr>
  </w:style>
  <w:style w:type="paragraph" w:customStyle="1" w:styleId="hat">
    <w:name w:val="hat"/>
    <w:basedOn w:val="Heading1"/>
    <w:link w:val="hatChar"/>
    <w:qFormat/>
    <w:rsid w:val="00E537D3"/>
    <w:pPr>
      <w:suppressAutoHyphens/>
      <w:spacing w:before="6600" w:after="240"/>
    </w:pPr>
    <w:rPr>
      <w:rFonts w:eastAsia="Times New Roman" w:cs="Arial"/>
      <w:kern w:val="32"/>
    </w:rPr>
  </w:style>
  <w:style w:type="character" w:customStyle="1" w:styleId="hatChar">
    <w:name w:val="hat Char"/>
    <w:link w:val="hat"/>
    <w:rsid w:val="00E537D3"/>
    <w:rPr>
      <w:rFonts w:ascii="Georgia" w:eastAsia="Times New Roman" w:hAnsi="Georgia" w:cs="Arial"/>
      <w:b/>
      <w:kern w:val="32"/>
      <w:sz w:val="52"/>
      <w:szCs w:val="32"/>
    </w:rPr>
  </w:style>
  <w:style w:type="character" w:customStyle="1" w:styleId="BoldUnderlining">
    <w:name w:val="Bold Underlining"/>
    <w:rsid w:val="00E537D3"/>
    <w:rPr>
      <w:b/>
      <w:u w:val="single"/>
    </w:rPr>
  </w:style>
  <w:style w:type="paragraph" w:styleId="TOC4">
    <w:name w:val="toc 4"/>
    <w:basedOn w:val="Normal"/>
    <w:next w:val="Normal"/>
    <w:autoRedefine/>
    <w:uiPriority w:val="39"/>
    <w:rsid w:val="00E537D3"/>
    <w:pPr>
      <w:spacing w:after="100"/>
      <w:ind w:left="600"/>
    </w:pPr>
    <w:rPr>
      <w:rFonts w:eastAsia="Times New Roman"/>
      <w:kern w:val="32"/>
      <w:szCs w:val="20"/>
    </w:rPr>
  </w:style>
  <w:style w:type="paragraph" w:styleId="TOC5">
    <w:name w:val="toc 5"/>
    <w:basedOn w:val="Normal"/>
    <w:next w:val="Normal"/>
    <w:autoRedefine/>
    <w:uiPriority w:val="39"/>
    <w:rsid w:val="00E537D3"/>
    <w:pPr>
      <w:spacing w:after="100"/>
      <w:ind w:left="800"/>
    </w:pPr>
    <w:rPr>
      <w:rFonts w:eastAsia="Times New Roman"/>
      <w:kern w:val="32"/>
      <w:szCs w:val="20"/>
    </w:rPr>
  </w:style>
  <w:style w:type="paragraph" w:styleId="TOC6">
    <w:name w:val="toc 6"/>
    <w:basedOn w:val="Normal"/>
    <w:next w:val="Normal"/>
    <w:autoRedefine/>
    <w:uiPriority w:val="39"/>
    <w:rsid w:val="00E537D3"/>
    <w:pPr>
      <w:spacing w:after="100"/>
      <w:ind w:left="1000"/>
    </w:pPr>
    <w:rPr>
      <w:rFonts w:eastAsia="Times New Roman"/>
      <w:kern w:val="32"/>
      <w:szCs w:val="20"/>
    </w:rPr>
  </w:style>
  <w:style w:type="paragraph" w:styleId="TOC7">
    <w:name w:val="toc 7"/>
    <w:basedOn w:val="Normal"/>
    <w:next w:val="Normal"/>
    <w:autoRedefine/>
    <w:uiPriority w:val="39"/>
    <w:rsid w:val="00E537D3"/>
    <w:pPr>
      <w:spacing w:after="100"/>
      <w:ind w:left="1200"/>
    </w:pPr>
    <w:rPr>
      <w:rFonts w:eastAsia="Times New Roman"/>
      <w:kern w:val="32"/>
      <w:szCs w:val="20"/>
    </w:rPr>
  </w:style>
  <w:style w:type="paragraph" w:styleId="TOC8">
    <w:name w:val="toc 8"/>
    <w:basedOn w:val="Normal"/>
    <w:next w:val="Normal"/>
    <w:autoRedefine/>
    <w:uiPriority w:val="39"/>
    <w:rsid w:val="00E537D3"/>
    <w:pPr>
      <w:spacing w:after="100"/>
      <w:ind w:left="1400"/>
    </w:pPr>
    <w:rPr>
      <w:rFonts w:eastAsia="Times New Roman"/>
      <w:kern w:val="32"/>
      <w:szCs w:val="20"/>
    </w:rPr>
  </w:style>
  <w:style w:type="paragraph" w:styleId="TOC9">
    <w:name w:val="toc 9"/>
    <w:basedOn w:val="Normal"/>
    <w:next w:val="Normal"/>
    <w:autoRedefine/>
    <w:uiPriority w:val="39"/>
    <w:rsid w:val="00E537D3"/>
    <w:pPr>
      <w:spacing w:after="100"/>
      <w:ind w:left="1600"/>
    </w:pPr>
    <w:rPr>
      <w:rFonts w:eastAsia="Times New Roman"/>
      <w:kern w:val="32"/>
      <w:szCs w:val="20"/>
    </w:rPr>
  </w:style>
  <w:style w:type="paragraph" w:customStyle="1" w:styleId="WW-Default">
    <w:name w:val="WW-Default"/>
    <w:uiPriority w:val="99"/>
    <w:qFormat/>
    <w:rsid w:val="00E537D3"/>
    <w:pPr>
      <w:suppressAutoHyphens/>
      <w:spacing w:after="0" w:line="240" w:lineRule="auto"/>
    </w:pPr>
    <w:rPr>
      <w:rFonts w:ascii="Georgia" w:eastAsia="Calibri" w:hAnsi="Georgia" w:cs="Calibri"/>
      <w:lang w:eastAsia="ar-SA"/>
    </w:rPr>
  </w:style>
  <w:style w:type="character" w:customStyle="1" w:styleId="pmterms1">
    <w:name w:val="pmterms1"/>
    <w:rsid w:val="00E537D3"/>
  </w:style>
  <w:style w:type="paragraph" w:styleId="Subtitle">
    <w:name w:val="Subtitle"/>
    <w:aliases w:val="Underlined card text"/>
    <w:basedOn w:val="Normal"/>
    <w:next w:val="Normal"/>
    <w:link w:val="SubtitleChar"/>
    <w:qFormat/>
    <w:rsid w:val="00E537D3"/>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E537D3"/>
    <w:rPr>
      <w:rFonts w:ascii="Cambria" w:eastAsia="Times New Roman" w:hAnsi="Cambria"/>
      <w:i/>
      <w:iCs/>
      <w:color w:val="4F81BD"/>
      <w:spacing w:val="15"/>
      <w:sz w:val="24"/>
    </w:rPr>
  </w:style>
  <w:style w:type="paragraph" w:styleId="TOC3">
    <w:name w:val="toc 3"/>
    <w:basedOn w:val="Normal"/>
    <w:next w:val="Normal"/>
    <w:uiPriority w:val="39"/>
    <w:qFormat/>
    <w:rsid w:val="00E537D3"/>
    <w:pPr>
      <w:ind w:left="400"/>
    </w:pPr>
    <w:rPr>
      <w:rFonts w:eastAsia="Times New Roman"/>
      <w:kern w:val="32"/>
      <w:szCs w:val="20"/>
    </w:rPr>
  </w:style>
  <w:style w:type="table" w:styleId="TableGrid">
    <w:name w:val="Table Grid"/>
    <w:basedOn w:val="TableNormal"/>
    <w:rsid w:val="00E537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537D3"/>
  </w:style>
  <w:style w:type="character" w:customStyle="1" w:styleId="storyby">
    <w:name w:val="storyby"/>
    <w:rsid w:val="00E537D3"/>
  </w:style>
  <w:style w:type="character" w:customStyle="1" w:styleId="7TimesNewRoman">
    <w:name w:val="7 Times New Roman"/>
    <w:rsid w:val="00E537D3"/>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537D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537D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E537D3"/>
    <w:rPr>
      <w:kern w:val="32"/>
      <w:sz w:val="24"/>
    </w:rPr>
  </w:style>
  <w:style w:type="character" w:customStyle="1" w:styleId="CitesChar2">
    <w:name w:val="Cites Char2"/>
    <w:locked/>
    <w:rsid w:val="00E537D3"/>
    <w:rPr>
      <w:rFonts w:ascii="Times New Roman" w:eastAsia="Times New Roman" w:hAnsi="Times New Roman"/>
      <w:b/>
      <w:bCs/>
    </w:rPr>
  </w:style>
  <w:style w:type="character" w:customStyle="1" w:styleId="itxtrst">
    <w:name w:val="itxtrst"/>
    <w:rsid w:val="00E537D3"/>
  </w:style>
  <w:style w:type="character" w:customStyle="1" w:styleId="A-Underlining">
    <w:name w:val="A-Underlining"/>
    <w:rsid w:val="00E537D3"/>
    <w:rPr>
      <w:rFonts w:ascii="Garamond" w:hAnsi="Garamond"/>
      <w:color w:val="auto"/>
      <w:sz w:val="24"/>
      <w:u w:val="single"/>
    </w:rPr>
  </w:style>
  <w:style w:type="paragraph" w:customStyle="1" w:styleId="B-TagCite">
    <w:name w:val="B-TagCite"/>
    <w:uiPriority w:val="99"/>
    <w:qFormat/>
    <w:rsid w:val="00E537D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537D3"/>
    <w:rPr>
      <w:b/>
      <w:noProof w:val="0"/>
      <w:sz w:val="22"/>
      <w:lang w:val="en-US" w:eastAsia="en-US" w:bidi="ar-SA"/>
    </w:rPr>
  </w:style>
  <w:style w:type="character" w:customStyle="1" w:styleId="fn">
    <w:name w:val="fn"/>
    <w:rsid w:val="00E537D3"/>
  </w:style>
  <w:style w:type="character" w:customStyle="1" w:styleId="newsmain">
    <w:name w:val="news_main"/>
    <w:rsid w:val="00E537D3"/>
  </w:style>
  <w:style w:type="paragraph" w:customStyle="1" w:styleId="UnderlinedText">
    <w:name w:val="Underlined Text"/>
    <w:basedOn w:val="Normal"/>
    <w:autoRedefine/>
    <w:uiPriority w:val="99"/>
    <w:qFormat/>
    <w:rsid w:val="00E537D3"/>
    <w:pPr>
      <w:jc w:val="both"/>
    </w:pPr>
    <w:rPr>
      <w:rFonts w:eastAsia="Calibri"/>
      <w:b/>
      <w:sz w:val="24"/>
    </w:rPr>
  </w:style>
  <w:style w:type="character" w:customStyle="1" w:styleId="verdana">
    <w:name w:val="verdana"/>
    <w:rsid w:val="00E537D3"/>
  </w:style>
  <w:style w:type="character" w:customStyle="1" w:styleId="vitstoryheadline">
    <w:name w:val="vitstoryheadline"/>
    <w:rsid w:val="00E537D3"/>
  </w:style>
  <w:style w:type="paragraph" w:customStyle="1" w:styleId="NormalText">
    <w:name w:val="Normal Text"/>
    <w:basedOn w:val="Normal"/>
    <w:link w:val="NormalTextChar"/>
    <w:autoRedefine/>
    <w:qFormat/>
    <w:rsid w:val="00E537D3"/>
    <w:pPr>
      <w:jc w:val="both"/>
    </w:pPr>
    <w:rPr>
      <w:rFonts w:eastAsia="Times New Roman"/>
      <w:szCs w:val="26"/>
      <w:lang w:val="x-none" w:eastAsia="ja-JP"/>
    </w:rPr>
  </w:style>
  <w:style w:type="character" w:customStyle="1" w:styleId="NormalTextChar">
    <w:name w:val="Normal Text Char"/>
    <w:link w:val="NormalText"/>
    <w:rsid w:val="00E537D3"/>
    <w:rPr>
      <w:rFonts w:ascii="Georgia" w:eastAsia="Times New Roman" w:hAnsi="Georgia"/>
      <w:sz w:val="20"/>
      <w:szCs w:val="26"/>
      <w:lang w:val="x-none" w:eastAsia="ja-JP"/>
    </w:rPr>
  </w:style>
  <w:style w:type="character" w:customStyle="1" w:styleId="AuthorDate0">
    <w:name w:val="Author Date"/>
    <w:uiPriority w:val="1"/>
    <w:qFormat/>
    <w:rsid w:val="00E537D3"/>
    <w:rPr>
      <w:b/>
      <w:sz w:val="24"/>
      <w:u w:val="thick"/>
    </w:rPr>
  </w:style>
  <w:style w:type="paragraph" w:customStyle="1" w:styleId="HotRoute">
    <w:name w:val="Hot Route!"/>
    <w:basedOn w:val="Normal"/>
    <w:link w:val="HotRouteChar"/>
    <w:uiPriority w:val="99"/>
    <w:qFormat/>
    <w:rsid w:val="00E537D3"/>
    <w:pPr>
      <w:ind w:left="144"/>
    </w:pPr>
    <w:rPr>
      <w:rFonts w:eastAsia="Times New Roman"/>
    </w:rPr>
  </w:style>
  <w:style w:type="character" w:customStyle="1" w:styleId="UnderlinedTextCharChar">
    <w:name w:val="Underlined Text Char Char"/>
    <w:rsid w:val="00E537D3"/>
    <w:rPr>
      <w:rFonts w:cs="Arial"/>
      <w:bCs/>
      <w:noProof w:val="0"/>
      <w:szCs w:val="26"/>
      <w:u w:val="single"/>
      <w:lang w:val="en-US" w:eastAsia="en-US" w:bidi="ar-SA"/>
    </w:rPr>
  </w:style>
  <w:style w:type="character" w:customStyle="1" w:styleId="DocumentMapChar1">
    <w:name w:val="Document Map Char1"/>
    <w:uiPriority w:val="99"/>
    <w:rsid w:val="00E537D3"/>
    <w:rPr>
      <w:rFonts w:ascii="Tahoma" w:hAnsi="Tahoma" w:cs="Tahoma"/>
      <w:sz w:val="16"/>
      <w:szCs w:val="16"/>
    </w:rPr>
  </w:style>
  <w:style w:type="character" w:customStyle="1" w:styleId="Author">
    <w:name w:val="Author"/>
    <w:aliases w:val="Style Date"/>
    <w:qFormat/>
    <w:rsid w:val="00E537D3"/>
    <w:rPr>
      <w:b/>
      <w:sz w:val="24"/>
    </w:rPr>
  </w:style>
  <w:style w:type="character" w:customStyle="1" w:styleId="author0">
    <w:name w:val="author"/>
    <w:rsid w:val="00E537D3"/>
    <w:rPr>
      <w:rFonts w:ascii="Times New Roman" w:hAnsi="Times New Roman"/>
      <w:b/>
      <w:sz w:val="24"/>
    </w:rPr>
  </w:style>
  <w:style w:type="character" w:customStyle="1" w:styleId="articletitle">
    <w:name w:val="articletitle"/>
    <w:rsid w:val="00E537D3"/>
    <w:rPr>
      <w:rFonts w:cs="Times New Roman"/>
    </w:rPr>
  </w:style>
  <w:style w:type="character" w:customStyle="1" w:styleId="6pointChar">
    <w:name w:val="6 point Char"/>
    <w:rsid w:val="00E537D3"/>
    <w:rPr>
      <w:rFonts w:cs="Times New Roman"/>
      <w:sz w:val="12"/>
      <w:lang w:val="en-US" w:eastAsia="en-US"/>
    </w:rPr>
  </w:style>
  <w:style w:type="character" w:customStyle="1" w:styleId="term1">
    <w:name w:val="term1"/>
    <w:rsid w:val="00E537D3"/>
    <w:rPr>
      <w:b/>
      <w:bCs/>
    </w:rPr>
  </w:style>
  <w:style w:type="paragraph" w:customStyle="1" w:styleId="Minimize">
    <w:name w:val="Minimize"/>
    <w:basedOn w:val="Normal"/>
    <w:next w:val="Normal"/>
    <w:uiPriority w:val="99"/>
    <w:qFormat/>
    <w:rsid w:val="00E537D3"/>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E537D3"/>
    <w:rPr>
      <w:sz w:val="12"/>
      <w:szCs w:val="24"/>
    </w:rPr>
  </w:style>
  <w:style w:type="character" w:customStyle="1" w:styleId="StyleThickunderline">
    <w:name w:val="Style Thick underline"/>
    <w:qFormat/>
    <w:rsid w:val="00E537D3"/>
    <w:rPr>
      <w:u w:val="thick"/>
    </w:rPr>
  </w:style>
  <w:style w:type="character" w:customStyle="1" w:styleId="UnderlineTextChar">
    <w:name w:val="Underline Text Char"/>
    <w:link w:val="UnderlineText"/>
    <w:rsid w:val="00E537D3"/>
    <w:rPr>
      <w:szCs w:val="24"/>
      <w:u w:val="single"/>
    </w:rPr>
  </w:style>
  <w:style w:type="paragraph" w:customStyle="1" w:styleId="underlined">
    <w:name w:val="underlined"/>
    <w:next w:val="Normal"/>
    <w:link w:val="underlinedChar"/>
    <w:autoRedefine/>
    <w:qFormat/>
    <w:rsid w:val="00E537D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537D3"/>
    <w:rPr>
      <w:rFonts w:ascii="Times New Roman" w:eastAsia="Malgun Gothic" w:hAnsi="Times New Roman" w:cs="Times New Roman"/>
      <w:sz w:val="24"/>
      <w:szCs w:val="24"/>
      <w:u w:val="single"/>
    </w:rPr>
  </w:style>
  <w:style w:type="character" w:customStyle="1" w:styleId="Box">
    <w:name w:val="Box!"/>
    <w:rsid w:val="00E537D3"/>
    <w:rPr>
      <w:rFonts w:ascii="Garamond" w:hAnsi="Garamond"/>
      <w:sz w:val="24"/>
      <w:u w:val="single"/>
      <w:bdr w:val="single" w:sz="4" w:space="0" w:color="auto"/>
    </w:rPr>
  </w:style>
  <w:style w:type="character" w:customStyle="1" w:styleId="citechar">
    <w:name w:val="citechar"/>
    <w:rsid w:val="00E537D3"/>
  </w:style>
  <w:style w:type="character" w:customStyle="1" w:styleId="underlinechar">
    <w:name w:val="underlinechar"/>
    <w:rsid w:val="00E537D3"/>
  </w:style>
  <w:style w:type="character" w:customStyle="1" w:styleId="CardUnderlineChar">
    <w:name w:val="Card Underline Char"/>
    <w:rsid w:val="00E537D3"/>
    <w:rPr>
      <w:szCs w:val="24"/>
      <w:u w:val="single"/>
      <w:lang w:val="en-US" w:eastAsia="en-US" w:bidi="ar-SA"/>
    </w:rPr>
  </w:style>
  <w:style w:type="paragraph" w:customStyle="1" w:styleId="Default">
    <w:name w:val="Default"/>
    <w:qFormat/>
    <w:rsid w:val="00E537D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537D3"/>
  </w:style>
  <w:style w:type="character" w:customStyle="1" w:styleId="tagciteChar">
    <w:name w:val="tag/cite Char"/>
    <w:rsid w:val="00E537D3"/>
    <w:rPr>
      <w:b/>
      <w:sz w:val="24"/>
      <w:lang w:val="en-US" w:eastAsia="en-US" w:bidi="ar-SA"/>
    </w:rPr>
  </w:style>
  <w:style w:type="character" w:customStyle="1" w:styleId="8pointChar">
    <w:name w:val="8 point Char"/>
    <w:rsid w:val="00E537D3"/>
    <w:rPr>
      <w:sz w:val="16"/>
      <w:lang w:val="en-US" w:eastAsia="en-US" w:bidi="ar-SA"/>
    </w:rPr>
  </w:style>
  <w:style w:type="character" w:customStyle="1" w:styleId="BoldText12pt">
    <w:name w:val="Bold Text 12 pt"/>
    <w:rsid w:val="00E537D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537D3"/>
  </w:style>
  <w:style w:type="character" w:customStyle="1" w:styleId="person-name">
    <w:name w:val="person-name"/>
    <w:rsid w:val="00E537D3"/>
  </w:style>
  <w:style w:type="paragraph" w:customStyle="1" w:styleId="CARD0">
    <w:name w:val="CARD"/>
    <w:basedOn w:val="Normal"/>
    <w:link w:val="CARDChar1"/>
    <w:qFormat/>
    <w:rsid w:val="00E537D3"/>
    <w:rPr>
      <w:rFonts w:eastAsia="Times New Roman"/>
      <w:szCs w:val="20"/>
    </w:rPr>
  </w:style>
  <w:style w:type="character" w:customStyle="1" w:styleId="CARDChar1">
    <w:name w:val="CARD Char"/>
    <w:link w:val="CARD0"/>
    <w:rsid w:val="00E537D3"/>
    <w:rPr>
      <w:rFonts w:ascii="Georgia" w:eastAsia="Times New Roman" w:hAnsi="Georgia"/>
      <w:sz w:val="20"/>
      <w:szCs w:val="20"/>
    </w:rPr>
  </w:style>
  <w:style w:type="paragraph" w:customStyle="1" w:styleId="Ununderlined">
    <w:name w:val="Ununderlined"/>
    <w:basedOn w:val="Normal"/>
    <w:link w:val="UnunderlinedChar"/>
    <w:qFormat/>
    <w:rsid w:val="00E537D3"/>
    <w:pPr>
      <w:jc w:val="both"/>
    </w:pPr>
    <w:rPr>
      <w:rFonts w:eastAsia="SimSun"/>
      <w:sz w:val="12"/>
    </w:rPr>
  </w:style>
  <w:style w:type="character" w:customStyle="1" w:styleId="UnunderlinedChar">
    <w:name w:val="Ununderlined Char"/>
    <w:link w:val="Ununderlined"/>
    <w:rsid w:val="00E537D3"/>
    <w:rPr>
      <w:rFonts w:ascii="Georgia" w:eastAsia="SimSun" w:hAnsi="Georgia"/>
      <w:sz w:val="12"/>
    </w:rPr>
  </w:style>
  <w:style w:type="paragraph" w:customStyle="1" w:styleId="Highlighting">
    <w:name w:val="Highlighting"/>
    <w:basedOn w:val="Normal"/>
    <w:link w:val="HighlightingChar"/>
    <w:autoRedefine/>
    <w:qFormat/>
    <w:rsid w:val="00E537D3"/>
    <w:rPr>
      <w:rFonts w:eastAsia="SimSun"/>
      <w:sz w:val="24"/>
      <w:u w:val="thick"/>
    </w:rPr>
  </w:style>
  <w:style w:type="character" w:customStyle="1" w:styleId="HighlightingChar">
    <w:name w:val="Highlighting Char"/>
    <w:link w:val="Highlighting"/>
    <w:rsid w:val="00E537D3"/>
    <w:rPr>
      <w:rFonts w:ascii="Georgia" w:eastAsia="SimSun" w:hAnsi="Georgia"/>
      <w:sz w:val="24"/>
      <w:u w:val="thick"/>
    </w:rPr>
  </w:style>
  <w:style w:type="paragraph" w:customStyle="1" w:styleId="evidencetext">
    <w:name w:val="evidence text"/>
    <w:basedOn w:val="Normal"/>
    <w:next w:val="Normal"/>
    <w:link w:val="evidencetextChar1"/>
    <w:qFormat/>
    <w:rsid w:val="00E537D3"/>
    <w:pPr>
      <w:ind w:left="432" w:right="432"/>
    </w:pPr>
    <w:rPr>
      <w:rFonts w:eastAsia="Times New Roman"/>
      <w:color w:val="000000"/>
      <w:sz w:val="16"/>
      <w:lang w:val="x-none" w:eastAsia="x-none"/>
    </w:rPr>
  </w:style>
  <w:style w:type="character" w:customStyle="1" w:styleId="evidencetextChar1">
    <w:name w:val="evidence text Char1"/>
    <w:link w:val="evidencetext"/>
    <w:rsid w:val="00E537D3"/>
    <w:rPr>
      <w:rFonts w:ascii="Georgia" w:eastAsia="Times New Roman" w:hAnsi="Georgia"/>
      <w:color w:val="000000"/>
      <w:sz w:val="16"/>
      <w:lang w:val="x-none" w:eastAsia="x-none"/>
    </w:rPr>
  </w:style>
  <w:style w:type="character" w:customStyle="1" w:styleId="highlight2">
    <w:name w:val="highlight2"/>
    <w:rsid w:val="00E537D3"/>
    <w:rPr>
      <w:rFonts w:ascii="Arial" w:hAnsi="Arial"/>
      <w:b/>
      <w:sz w:val="19"/>
      <w:u w:val="thick"/>
      <w:bdr w:val="none" w:sz="0" w:space="0" w:color="auto"/>
      <w:shd w:val="clear" w:color="auto" w:fill="auto"/>
    </w:rPr>
  </w:style>
  <w:style w:type="character" w:customStyle="1" w:styleId="box0">
    <w:name w:val="box"/>
    <w:rsid w:val="00E537D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537D3"/>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537D3"/>
    <w:rPr>
      <w:rFonts w:ascii="Georgia" w:eastAsia="Times New Roman" w:hAnsi="Georgia" w:cs="Arial"/>
      <w:iCs/>
      <w:smallCaps/>
      <w:sz w:val="20"/>
      <w:szCs w:val="20"/>
      <w:u w:val="double"/>
    </w:rPr>
  </w:style>
  <w:style w:type="character" w:customStyle="1" w:styleId="CharacterStyle1">
    <w:name w:val="Character Style 1"/>
    <w:rsid w:val="00E537D3"/>
    <w:rPr>
      <w:rFonts w:ascii="Tahoma" w:hAnsi="Tahoma" w:cs="Tahoma" w:hint="default"/>
      <w:sz w:val="18"/>
      <w:szCs w:val="18"/>
    </w:rPr>
  </w:style>
  <w:style w:type="character" w:customStyle="1" w:styleId="UnderlineStyleChar7">
    <w:name w:val="Underline Style Char7"/>
    <w:rsid w:val="00E537D3"/>
    <w:rPr>
      <w:rFonts w:ascii="Garamond" w:hAnsi="Garamond" w:hint="default"/>
      <w:sz w:val="22"/>
      <w:szCs w:val="24"/>
      <w:u w:val="single"/>
      <w:lang w:val="en-US" w:eastAsia="en-US" w:bidi="ar-SA"/>
    </w:rPr>
  </w:style>
  <w:style w:type="character" w:customStyle="1" w:styleId="StyleArial6ptBold">
    <w:name w:val="Style Arial 6 pt Bold"/>
    <w:rsid w:val="00E537D3"/>
    <w:rPr>
      <w:rFonts w:ascii="Arial" w:hAnsi="Arial" w:cs="Arial" w:hint="default"/>
      <w:bCs/>
      <w:sz w:val="12"/>
    </w:rPr>
  </w:style>
  <w:style w:type="character" w:customStyle="1" w:styleId="Style11ptBoldUnderline">
    <w:name w:val="Style 11 pt Bold Underline"/>
    <w:rsid w:val="00E537D3"/>
    <w:rPr>
      <w:b/>
      <w:bCs/>
      <w:sz w:val="20"/>
      <w:u w:val="single"/>
    </w:rPr>
  </w:style>
  <w:style w:type="paragraph" w:customStyle="1" w:styleId="teaserpermalink">
    <w:name w:val="teaser_permalink"/>
    <w:basedOn w:val="Normal"/>
    <w:qFormat/>
    <w:rsid w:val="00E537D3"/>
    <w:pPr>
      <w:spacing w:before="100" w:beforeAutospacing="1" w:after="100" w:afterAutospacing="1"/>
    </w:pPr>
    <w:rPr>
      <w:rFonts w:eastAsia="Times New Roman"/>
      <w:sz w:val="24"/>
      <w:lang w:eastAsia="zh-CN"/>
    </w:rPr>
  </w:style>
  <w:style w:type="character" w:customStyle="1" w:styleId="Heading2Char5">
    <w:name w:val="Heading 2 Char5"/>
    <w:rsid w:val="00E537D3"/>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E537D3"/>
    <w:rPr>
      <w:rFonts w:eastAsia="Calibri"/>
      <w:sz w:val="14"/>
    </w:rPr>
  </w:style>
  <w:style w:type="character" w:customStyle="1" w:styleId="SmalltextChar">
    <w:name w:val="Small text Char"/>
    <w:aliases w:val="Quote Char,Quote1 Char1"/>
    <w:link w:val="Smalltext0"/>
    <w:rsid w:val="00E537D3"/>
    <w:rPr>
      <w:rFonts w:ascii="Georgia" w:eastAsia="Calibri" w:hAnsi="Georgia"/>
      <w:sz w:val="14"/>
    </w:rPr>
  </w:style>
  <w:style w:type="character" w:customStyle="1" w:styleId="TagGreg">
    <w:name w:val="TagGreg"/>
    <w:uiPriority w:val="1"/>
    <w:qFormat/>
    <w:rsid w:val="00E537D3"/>
    <w:rPr>
      <w:b/>
      <w:sz w:val="24"/>
    </w:rPr>
  </w:style>
  <w:style w:type="character" w:customStyle="1" w:styleId="SmallText-New">
    <w:name w:val="Small Text - New"/>
    <w:rsid w:val="00E537D3"/>
    <w:rPr>
      <w:rFonts w:ascii="Arial Narrow" w:hAnsi="Arial Narrow"/>
      <w:sz w:val="14"/>
    </w:rPr>
  </w:style>
  <w:style w:type="character" w:customStyle="1" w:styleId="Underlined-New">
    <w:name w:val="Underlined - New"/>
    <w:uiPriority w:val="99"/>
    <w:rsid w:val="00E537D3"/>
    <w:rPr>
      <w:rFonts w:ascii="Arial Narrow" w:hAnsi="Arial Narrow"/>
      <w:sz w:val="16"/>
      <w:u w:val="single"/>
    </w:rPr>
  </w:style>
  <w:style w:type="character" w:customStyle="1" w:styleId="Boxing-New">
    <w:name w:val="Boxing - New"/>
    <w:rsid w:val="00E537D3"/>
    <w:rPr>
      <w:rFonts w:ascii="Arial Narrow" w:hAnsi="Arial Narrow"/>
      <w:sz w:val="16"/>
      <w:u w:val="none"/>
      <w:bdr w:val="single" w:sz="4" w:space="0" w:color="auto"/>
    </w:rPr>
  </w:style>
  <w:style w:type="character" w:customStyle="1" w:styleId="hilite1">
    <w:name w:val="hilite1"/>
    <w:rsid w:val="00E537D3"/>
    <w:rPr>
      <w:rFonts w:ascii="Arial Narrow" w:hAnsi="Arial Narrow"/>
      <w:sz w:val="18"/>
      <w:u w:val="single"/>
      <w:bdr w:val="none" w:sz="0" w:space="0" w:color="auto"/>
      <w:shd w:val="clear" w:color="auto" w:fill="00FF00"/>
    </w:rPr>
  </w:style>
  <w:style w:type="character" w:customStyle="1" w:styleId="term">
    <w:name w:val="term"/>
    <w:rsid w:val="00E537D3"/>
  </w:style>
  <w:style w:type="character" w:customStyle="1" w:styleId="f">
    <w:name w:val="f"/>
    <w:rsid w:val="00E537D3"/>
  </w:style>
  <w:style w:type="paragraph" w:customStyle="1" w:styleId="StyleStyle49pt">
    <w:name w:val="Style Style4 + 9 pt"/>
    <w:basedOn w:val="Style4"/>
    <w:link w:val="StyleStyle49ptChar"/>
    <w:qFormat/>
    <w:rsid w:val="00E537D3"/>
  </w:style>
  <w:style w:type="character" w:customStyle="1" w:styleId="StyleStyle49ptChar">
    <w:name w:val="Style Style4 + 9 pt Char"/>
    <w:link w:val="StyleStyle49pt"/>
    <w:rsid w:val="00E537D3"/>
    <w:rPr>
      <w:rFonts w:ascii="Georgia" w:eastAsia="Times New Roman" w:hAnsi="Georgia"/>
      <w:sz w:val="20"/>
      <w:u w:val="single"/>
    </w:rPr>
  </w:style>
  <w:style w:type="paragraph" w:customStyle="1" w:styleId="StyleStyle49ptBold">
    <w:name w:val="Style Style4 + 9 pt Bold"/>
    <w:basedOn w:val="Style4"/>
    <w:link w:val="StyleStyle49ptBoldChar"/>
    <w:qFormat/>
    <w:rsid w:val="00E537D3"/>
    <w:rPr>
      <w:b/>
      <w:bCs/>
    </w:rPr>
  </w:style>
  <w:style w:type="character" w:customStyle="1" w:styleId="StyleStyle49ptBoldChar">
    <w:name w:val="Style Style4 + 9 pt Bold Char"/>
    <w:link w:val="StyleStyle49ptBold"/>
    <w:rsid w:val="00E537D3"/>
    <w:rPr>
      <w:rFonts w:ascii="Georgia" w:eastAsia="Times New Roman" w:hAnsi="Georgia"/>
      <w:b/>
      <w:bCs/>
      <w:sz w:val="20"/>
      <w:u w:val="single"/>
    </w:rPr>
  </w:style>
  <w:style w:type="character" w:customStyle="1" w:styleId="StyleDebateUnderline10pt">
    <w:name w:val="Style Debate Underline + 10 pt"/>
    <w:rsid w:val="00E537D3"/>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E537D3"/>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E537D3"/>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537D3"/>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E537D3"/>
    <w:rPr>
      <w:rFonts w:ascii="Times New Roman" w:eastAsia="Times New Roman" w:hAnsi="Times New Roman" w:cs="Times New Roman"/>
      <w:sz w:val="24"/>
      <w:lang w:eastAsia="ko-KR"/>
    </w:rPr>
  </w:style>
  <w:style w:type="character" w:customStyle="1" w:styleId="ssl01">
    <w:name w:val="ss_l01"/>
    <w:rsid w:val="00E537D3"/>
    <w:rPr>
      <w:color w:val="000000"/>
      <w:sz w:val="32"/>
      <w:szCs w:val="32"/>
    </w:rPr>
  </w:style>
  <w:style w:type="paragraph" w:customStyle="1" w:styleId="Normaltag">
    <w:name w:val="Normal tag"/>
    <w:basedOn w:val="Normal"/>
    <w:link w:val="NormaltagChar"/>
    <w:uiPriority w:val="99"/>
    <w:qFormat/>
    <w:rsid w:val="00E537D3"/>
    <w:rPr>
      <w:rFonts w:eastAsia="Times New Roman"/>
      <w:b/>
      <w:sz w:val="24"/>
      <w:szCs w:val="20"/>
    </w:rPr>
  </w:style>
  <w:style w:type="character" w:customStyle="1" w:styleId="NormaltagChar">
    <w:name w:val="Normal tag Char"/>
    <w:link w:val="Normaltag"/>
    <w:uiPriority w:val="99"/>
    <w:rsid w:val="00E537D3"/>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E537D3"/>
    <w:rPr>
      <w:rFonts w:eastAsia="Times New Roman"/>
      <w:szCs w:val="20"/>
    </w:rPr>
  </w:style>
  <w:style w:type="character" w:customStyle="1" w:styleId="Cardnon-underlinedChar">
    <w:name w:val="Card non-underlined Char"/>
    <w:link w:val="Cardnon-underlined"/>
    <w:rsid w:val="00E537D3"/>
    <w:rPr>
      <w:rFonts w:ascii="Georgia" w:eastAsia="Times New Roman" w:hAnsi="Georgia"/>
      <w:sz w:val="20"/>
      <w:szCs w:val="20"/>
    </w:rPr>
  </w:style>
  <w:style w:type="paragraph" w:customStyle="1" w:styleId="tiny">
    <w:name w:val="tiny"/>
    <w:next w:val="Normal"/>
    <w:link w:val="tinyChar"/>
    <w:autoRedefine/>
    <w:qFormat/>
    <w:rsid w:val="00E537D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537D3"/>
    <w:rPr>
      <w:rFonts w:ascii="Times New Roman" w:eastAsia="Malgun Gothic" w:hAnsi="Times New Roman" w:cs="Times New Roman"/>
      <w:sz w:val="20"/>
      <w:szCs w:val="20"/>
    </w:rPr>
  </w:style>
  <w:style w:type="character" w:customStyle="1" w:styleId="Style11Char">
    <w:name w:val="Style11 Char"/>
    <w:link w:val="Style11"/>
    <w:rsid w:val="00E537D3"/>
    <w:rPr>
      <w:b/>
      <w:u w:val="thick"/>
    </w:rPr>
  </w:style>
  <w:style w:type="character" w:customStyle="1" w:styleId="Style12Char">
    <w:name w:val="Style12 Char"/>
    <w:link w:val="Style12"/>
    <w:rsid w:val="00E537D3"/>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E537D3"/>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E537D3"/>
    <w:pPr>
      <w:spacing w:after="240"/>
      <w:jc w:val="center"/>
    </w:pPr>
    <w:rPr>
      <w:rFonts w:eastAsia="Times New Roman"/>
      <w:b/>
      <w:sz w:val="32"/>
      <w:szCs w:val="20"/>
      <w:u w:val="single"/>
    </w:rPr>
  </w:style>
  <w:style w:type="paragraph" w:customStyle="1" w:styleId="TxBrp1">
    <w:name w:val="TxBr_p1"/>
    <w:basedOn w:val="Normal"/>
    <w:qFormat/>
    <w:rsid w:val="00E537D3"/>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E537D3"/>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E537D3"/>
    <w:rPr>
      <w:color w:val="auto"/>
    </w:rPr>
  </w:style>
  <w:style w:type="character" w:customStyle="1" w:styleId="BodyTextIndentChar">
    <w:name w:val="Body Text Indent Char"/>
    <w:basedOn w:val="DefaultParagraphFont"/>
    <w:link w:val="BodyTextIndent"/>
    <w:rsid w:val="00E537D3"/>
    <w:rPr>
      <w:rFonts w:ascii="Times New Roman" w:eastAsia="Times New Roman" w:hAnsi="Times New Roman" w:cs="Times New Roman"/>
      <w:sz w:val="24"/>
      <w:szCs w:val="24"/>
    </w:rPr>
  </w:style>
  <w:style w:type="character" w:customStyle="1" w:styleId="allocatoragentsleft">
    <w:name w:val="al_locatoragentsleft"/>
    <w:rsid w:val="00E537D3"/>
  </w:style>
  <w:style w:type="character" w:customStyle="1" w:styleId="grey10">
    <w:name w:val="grey10"/>
    <w:rsid w:val="00E537D3"/>
  </w:style>
  <w:style w:type="character" w:styleId="HTMLTypewriter">
    <w:name w:val="HTML Typewriter"/>
    <w:unhideWhenUsed/>
    <w:rsid w:val="00E537D3"/>
    <w:rPr>
      <w:rFonts w:ascii="Courier New" w:eastAsia="Times New Roman" w:hAnsi="Courier New" w:cs="Courier New"/>
      <w:sz w:val="20"/>
      <w:szCs w:val="20"/>
    </w:rPr>
  </w:style>
  <w:style w:type="character" w:customStyle="1" w:styleId="caps">
    <w:name w:val="caps"/>
    <w:rsid w:val="00E537D3"/>
  </w:style>
  <w:style w:type="paragraph" w:styleId="HTMLPreformatted">
    <w:name w:val="HTML Preformatted"/>
    <w:basedOn w:val="Normal"/>
    <w:link w:val="HTMLPreformattedChar"/>
    <w:unhideWhenUsed/>
    <w:rsid w:val="00E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E537D3"/>
    <w:rPr>
      <w:rFonts w:ascii="Courier New" w:eastAsia="Times New Roman" w:hAnsi="Courier New" w:cs="Courier New"/>
      <w:sz w:val="20"/>
      <w:szCs w:val="20"/>
    </w:rPr>
  </w:style>
  <w:style w:type="character" w:customStyle="1" w:styleId="hit">
    <w:name w:val="hit"/>
    <w:rsid w:val="00E537D3"/>
    <w:rPr>
      <w:rFonts w:cs="Times New Roman"/>
    </w:rPr>
  </w:style>
  <w:style w:type="character" w:customStyle="1" w:styleId="Style12ptBoldUnderline1">
    <w:name w:val="Style 12 pt Bold Underline1"/>
    <w:rsid w:val="00E537D3"/>
    <w:rPr>
      <w:b/>
      <w:bCs/>
      <w:sz w:val="24"/>
      <w:u w:val="single"/>
    </w:rPr>
  </w:style>
  <w:style w:type="character" w:customStyle="1" w:styleId="UnderlinesCharChar">
    <w:name w:val="Underlines Char Char"/>
    <w:rsid w:val="00E537D3"/>
    <w:rPr>
      <w:rFonts w:cs="Arial"/>
      <w:b/>
      <w:bCs/>
      <w:noProof w:val="0"/>
      <w:sz w:val="22"/>
      <w:szCs w:val="26"/>
      <w:u w:val="single"/>
      <w:lang w:val="en-US" w:eastAsia="en-US" w:bidi="ar-SA"/>
    </w:rPr>
  </w:style>
  <w:style w:type="paragraph" w:customStyle="1" w:styleId="Carding">
    <w:name w:val="Carding"/>
    <w:basedOn w:val="Normal"/>
    <w:uiPriority w:val="99"/>
    <w:qFormat/>
    <w:rsid w:val="00E537D3"/>
    <w:rPr>
      <w:rFonts w:eastAsia="Times New Roman"/>
      <w:sz w:val="18"/>
    </w:rPr>
  </w:style>
  <w:style w:type="paragraph" w:customStyle="1" w:styleId="Style3">
    <w:name w:val="Style3"/>
    <w:basedOn w:val="Normal"/>
    <w:link w:val="Style3Char"/>
    <w:uiPriority w:val="99"/>
    <w:qFormat/>
    <w:rsid w:val="00E537D3"/>
    <w:rPr>
      <w:rFonts w:eastAsia="Times New Roman"/>
      <w:b/>
    </w:rPr>
  </w:style>
  <w:style w:type="character" w:customStyle="1" w:styleId="Style3Char">
    <w:name w:val="Style3 Char"/>
    <w:link w:val="Style3"/>
    <w:uiPriority w:val="99"/>
    <w:rsid w:val="00E537D3"/>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E537D3"/>
    <w:rPr>
      <w:rFonts w:ascii="Arial Narrow" w:hAnsi="Arial Narrow"/>
      <w:b/>
      <w:noProof w:val="0"/>
      <w:sz w:val="22"/>
      <w:szCs w:val="60"/>
      <w:lang w:val="en-US" w:eastAsia="en-US" w:bidi="ar-SA"/>
    </w:rPr>
  </w:style>
  <w:style w:type="character" w:customStyle="1" w:styleId="aunderline">
    <w:name w:val="aunderline"/>
    <w:qFormat/>
    <w:rsid w:val="00E537D3"/>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E537D3"/>
    <w:rPr>
      <w:b/>
      <w:noProof w:val="0"/>
      <w:sz w:val="24"/>
      <w:lang w:val="en-US" w:eastAsia="en-US" w:bidi="ar-SA"/>
    </w:rPr>
  </w:style>
  <w:style w:type="character" w:customStyle="1" w:styleId="Taggin-New">
    <w:name w:val="Taggin - New"/>
    <w:rsid w:val="00E537D3"/>
    <w:rPr>
      <w:rFonts w:ascii="Arial Narrow" w:hAnsi="Arial Narrow"/>
      <w:b/>
      <w:sz w:val="22"/>
    </w:rPr>
  </w:style>
  <w:style w:type="character" w:customStyle="1" w:styleId="27">
    <w:name w:val="27"/>
    <w:rsid w:val="00E537D3"/>
    <w:rPr>
      <w:rFonts w:cs="Arial"/>
      <w:bCs/>
      <w:sz w:val="20"/>
      <w:u w:val="single"/>
      <w:lang w:val="en-US" w:eastAsia="en-US" w:bidi="ar-SA"/>
    </w:rPr>
  </w:style>
  <w:style w:type="character" w:customStyle="1" w:styleId="ilad">
    <w:name w:val="il_ad"/>
    <w:rsid w:val="00E537D3"/>
  </w:style>
  <w:style w:type="paragraph" w:customStyle="1" w:styleId="CardsHighlighted">
    <w:name w:val="Cards Highlighted"/>
    <w:next w:val="Normal"/>
    <w:link w:val="CardsHighlightedChar"/>
    <w:qFormat/>
    <w:rsid w:val="00E537D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537D3"/>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537D3"/>
    <w:rPr>
      <w:rFonts w:ascii="Garamond" w:hAnsi="Garamond"/>
      <w:sz w:val="22"/>
      <w:szCs w:val="24"/>
      <w:u w:val="single"/>
      <w:lang w:val="en-US" w:eastAsia="en-US" w:bidi="ar-SA"/>
    </w:rPr>
  </w:style>
  <w:style w:type="paragraph" w:customStyle="1" w:styleId="Style2">
    <w:name w:val="Style2"/>
    <w:basedOn w:val="Heading4"/>
    <w:uiPriority w:val="99"/>
    <w:qFormat/>
    <w:rsid w:val="00E537D3"/>
    <w:rPr>
      <w:rFonts w:eastAsia="Times New Roman" w:cs="Times New Roman"/>
      <w:caps/>
      <w:szCs w:val="20"/>
    </w:rPr>
  </w:style>
  <w:style w:type="character" w:customStyle="1" w:styleId="StyleStyle4CharTimesNewRoman11pt">
    <w:name w:val="Style Style4 Char + Times New Roman 11 pt"/>
    <w:rsid w:val="00E537D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537D3"/>
    <w:rPr>
      <w:rFonts w:ascii="Times New Roman" w:hAnsi="Times New Roman"/>
      <w:b/>
      <w:bCs/>
      <w:sz w:val="20"/>
      <w:szCs w:val="24"/>
      <w:u w:val="single"/>
      <w:lang w:val="en-US" w:eastAsia="en-US" w:bidi="ar-SA"/>
    </w:rPr>
  </w:style>
  <w:style w:type="character" w:customStyle="1" w:styleId="SmallFontChar">
    <w:name w:val="Small Font Char"/>
    <w:link w:val="SmallFont"/>
    <w:rsid w:val="00E537D3"/>
    <w:rPr>
      <w:sz w:val="14"/>
      <w:szCs w:val="18"/>
    </w:rPr>
  </w:style>
  <w:style w:type="paragraph" w:customStyle="1" w:styleId="SmallFont">
    <w:name w:val="Small Font"/>
    <w:basedOn w:val="Normal"/>
    <w:link w:val="SmallFontChar"/>
    <w:qFormat/>
    <w:rsid w:val="00E537D3"/>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E537D3"/>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E537D3"/>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E537D3"/>
    <w:rPr>
      <w:b/>
      <w:sz w:val="22"/>
    </w:rPr>
  </w:style>
  <w:style w:type="character" w:customStyle="1" w:styleId="wikiexternallink">
    <w:name w:val="wikiexternallink"/>
    <w:rsid w:val="00E537D3"/>
  </w:style>
  <w:style w:type="character" w:customStyle="1" w:styleId="senselabelstart">
    <w:name w:val="sense_label start"/>
    <w:rsid w:val="00E537D3"/>
  </w:style>
  <w:style w:type="character" w:customStyle="1" w:styleId="sensecontent">
    <w:name w:val="sense_content"/>
    <w:rsid w:val="00E537D3"/>
  </w:style>
  <w:style w:type="character" w:customStyle="1" w:styleId="vi">
    <w:name w:val="vi"/>
    <w:rsid w:val="00E537D3"/>
  </w:style>
  <w:style w:type="character" w:customStyle="1" w:styleId="pagetitle">
    <w:name w:val="pagetitle"/>
    <w:rsid w:val="00E537D3"/>
  </w:style>
  <w:style w:type="paragraph" w:customStyle="1" w:styleId="text">
    <w:name w:val="text"/>
    <w:basedOn w:val="Normal"/>
    <w:qFormat/>
    <w:rsid w:val="00E537D3"/>
    <w:pPr>
      <w:spacing w:before="100" w:beforeAutospacing="1" w:after="100" w:afterAutospacing="1"/>
    </w:pPr>
    <w:rPr>
      <w:rFonts w:eastAsia="Times New Roman"/>
      <w:sz w:val="24"/>
    </w:rPr>
  </w:style>
  <w:style w:type="character" w:customStyle="1" w:styleId="wikigeneratedlinkcontent">
    <w:name w:val="wikigeneratedlinkcontent"/>
    <w:rsid w:val="00E537D3"/>
  </w:style>
  <w:style w:type="character" w:customStyle="1" w:styleId="StyleUnderlineCharChar9ptBold1">
    <w:name w:val="Style Underline Char Char + 9 pt Bold1"/>
    <w:rsid w:val="00E537D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537D3"/>
    <w:rPr>
      <w:rFonts w:ascii="Times New Roman" w:hAnsi="Times New Roman"/>
      <w:sz w:val="20"/>
      <w:szCs w:val="24"/>
      <w:u w:val="single"/>
      <w:lang w:val="en-US" w:eastAsia="en-US" w:bidi="ar-SA"/>
    </w:rPr>
  </w:style>
  <w:style w:type="character" w:customStyle="1" w:styleId="StyleUnderlineChar9pt">
    <w:name w:val="Style Underline Char + 9 pt"/>
    <w:rsid w:val="00E537D3"/>
    <w:rPr>
      <w:rFonts w:ascii="Times New Roman" w:hAnsi="Times New Roman"/>
      <w:sz w:val="20"/>
      <w:u w:val="single"/>
      <w:lang w:val="en-US" w:eastAsia="en-US" w:bidi="ar-SA"/>
    </w:rPr>
  </w:style>
  <w:style w:type="character" w:customStyle="1" w:styleId="Style9ptUnderline">
    <w:name w:val="Style 9 pt Underline"/>
    <w:rsid w:val="00E537D3"/>
    <w:rPr>
      <w:sz w:val="20"/>
      <w:u w:val="single"/>
    </w:rPr>
  </w:style>
  <w:style w:type="character" w:customStyle="1" w:styleId="Style9ptBoldUnderline">
    <w:name w:val="Style 9 pt Bold Underline"/>
    <w:rsid w:val="00E537D3"/>
    <w:rPr>
      <w:b/>
      <w:bCs/>
      <w:sz w:val="20"/>
      <w:u w:val="single"/>
    </w:rPr>
  </w:style>
  <w:style w:type="paragraph" w:customStyle="1" w:styleId="StyleUnderline9pt">
    <w:name w:val="Style Underline + 9 pt"/>
    <w:link w:val="StyleUnderline9ptChar"/>
    <w:qFormat/>
    <w:rsid w:val="00E537D3"/>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537D3"/>
    <w:rPr>
      <w:rFonts w:ascii="Calibri" w:eastAsia="Times New Roman" w:hAnsi="Calibri" w:cs="Times New Roman"/>
      <w:szCs w:val="20"/>
      <w:u w:val="single"/>
    </w:rPr>
  </w:style>
  <w:style w:type="character" w:customStyle="1" w:styleId="StyleUnderlineChar9ptBold">
    <w:name w:val="Style Underline Char + 9 pt Bold"/>
    <w:rsid w:val="00E537D3"/>
    <w:rPr>
      <w:rFonts w:ascii="Times New Roman" w:hAnsi="Times New Roman"/>
      <w:b/>
      <w:bCs/>
      <w:sz w:val="20"/>
      <w:u w:val="single"/>
      <w:lang w:val="en-US" w:eastAsia="en-US" w:bidi="ar-SA"/>
    </w:rPr>
  </w:style>
  <w:style w:type="character" w:customStyle="1" w:styleId="UnderlineChar1">
    <w:name w:val="Underline Char1"/>
    <w:rsid w:val="00E537D3"/>
    <w:rPr>
      <w:rFonts w:ascii="Times New Roman" w:hAnsi="Times New Roman"/>
      <w:sz w:val="20"/>
      <w:szCs w:val="24"/>
      <w:u w:val="single"/>
      <w:lang w:val="en-US" w:eastAsia="en-US" w:bidi="ar-SA"/>
    </w:rPr>
  </w:style>
  <w:style w:type="character" w:customStyle="1" w:styleId="StyleUnderlineChar1Bold">
    <w:name w:val="Style Underline Char1 + Bold"/>
    <w:rsid w:val="00E537D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537D3"/>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537D3"/>
    <w:rPr>
      <w:rFonts w:ascii="Arial Narrow" w:eastAsia="Times New Roman" w:hAnsi="Arial Narrow"/>
      <w:kern w:val="32"/>
      <w:sz w:val="20"/>
      <w:szCs w:val="20"/>
    </w:rPr>
  </w:style>
  <w:style w:type="paragraph" w:customStyle="1" w:styleId="TagsCharChar">
    <w:name w:val="Tags Char Char"/>
    <w:basedOn w:val="Normal"/>
    <w:uiPriority w:val="99"/>
    <w:qFormat/>
    <w:rsid w:val="00E537D3"/>
    <w:rPr>
      <w:rFonts w:ascii="Times" w:eastAsia="Times" w:hAnsi="Times"/>
      <w:b/>
      <w:sz w:val="24"/>
    </w:rPr>
  </w:style>
  <w:style w:type="character" w:customStyle="1" w:styleId="TagsCharCharChar">
    <w:name w:val="Tags Char Char Char"/>
    <w:rsid w:val="00E537D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537D3"/>
    <w:pPr>
      <w:spacing w:before="100" w:beforeAutospacing="1" w:after="100" w:afterAutospacing="1"/>
    </w:pPr>
    <w:rPr>
      <w:rFonts w:eastAsia="Times New Roman"/>
      <w:sz w:val="18"/>
      <w:szCs w:val="18"/>
    </w:rPr>
  </w:style>
  <w:style w:type="character" w:customStyle="1" w:styleId="Style11ptBlackUnderline">
    <w:name w:val="Style 11 pt Black Underline"/>
    <w:rsid w:val="00E537D3"/>
    <w:rPr>
      <w:color w:val="000000"/>
      <w:sz w:val="20"/>
      <w:u w:val="single"/>
    </w:rPr>
  </w:style>
  <w:style w:type="character" w:customStyle="1" w:styleId="Style11ptBlack">
    <w:name w:val="Style 11 pt Black"/>
    <w:rsid w:val="00E537D3"/>
    <w:rPr>
      <w:color w:val="000000"/>
      <w:sz w:val="20"/>
    </w:rPr>
  </w:style>
  <w:style w:type="character" w:customStyle="1" w:styleId="Heading2Char1CharCharCharCharCharC">
    <w:name w:val="Heading 2 Char1 Char Char Char Char Char C"/>
    <w:rsid w:val="00E537D3"/>
    <w:rPr>
      <w:rFonts w:cs="Arial"/>
      <w:b/>
      <w:bCs/>
      <w:iCs/>
      <w:sz w:val="24"/>
      <w:szCs w:val="28"/>
      <w:lang w:val="en-US" w:eastAsia="en-US" w:bidi="ar-SA"/>
    </w:rPr>
  </w:style>
  <w:style w:type="character" w:customStyle="1" w:styleId="StyleUnderlineCharTimesBold">
    <w:name w:val="Style Underline Char + Times Bold"/>
    <w:rsid w:val="00E537D3"/>
    <w:rPr>
      <w:rFonts w:ascii="Times" w:hAnsi="Times"/>
      <w:b w:val="0"/>
      <w:bCs/>
      <w:sz w:val="20"/>
      <w:u w:val="single"/>
    </w:rPr>
  </w:style>
  <w:style w:type="character" w:customStyle="1" w:styleId="blubigktbiz">
    <w:name w:val="blubigktbiz"/>
    <w:rsid w:val="00E537D3"/>
  </w:style>
  <w:style w:type="character" w:customStyle="1" w:styleId="evidencetextChar">
    <w:name w:val="evidence text Char"/>
    <w:rsid w:val="00E537D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537D3"/>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537D3"/>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E537D3"/>
    <w:rPr>
      <w:rFonts w:eastAsia="Times New Roman"/>
      <w:b/>
      <w:bCs/>
      <w:sz w:val="18"/>
      <w:szCs w:val="18"/>
      <w:lang w:bidi="en-US"/>
    </w:rPr>
  </w:style>
  <w:style w:type="character" w:customStyle="1" w:styleId="Style4CharChar">
    <w:name w:val="Style4 Char Char"/>
    <w:rsid w:val="00E537D3"/>
    <w:rPr>
      <w:rFonts w:ascii="Arial Narrow" w:hAnsi="Arial Narrow"/>
      <w:noProof w:val="0"/>
      <w:szCs w:val="24"/>
      <w:u w:val="single"/>
      <w:lang w:val="en-US" w:eastAsia="en-US" w:bidi="ar-SA"/>
    </w:rPr>
  </w:style>
  <w:style w:type="character" w:customStyle="1" w:styleId="StyleUnderline4">
    <w:name w:val="Style Underline4"/>
    <w:rsid w:val="00E537D3"/>
    <w:rPr>
      <w:u w:val="single"/>
    </w:rPr>
  </w:style>
  <w:style w:type="character" w:customStyle="1" w:styleId="BodyText3Char">
    <w:name w:val="Body Text 3 Char"/>
    <w:link w:val="BodyText3"/>
    <w:rsid w:val="00E537D3"/>
    <w:rPr>
      <w:rFonts w:ascii="Arial Narrow" w:eastAsia="Times New Roman" w:hAnsi="Arial Narrow"/>
      <w:sz w:val="16"/>
      <w:szCs w:val="16"/>
    </w:rPr>
  </w:style>
  <w:style w:type="paragraph" w:styleId="BodyText3">
    <w:name w:val="Body Text 3"/>
    <w:basedOn w:val="Normal"/>
    <w:link w:val="BodyText3Char"/>
    <w:qFormat/>
    <w:rsid w:val="00E537D3"/>
    <w:pPr>
      <w:spacing w:after="120"/>
    </w:pPr>
    <w:rPr>
      <w:rFonts w:ascii="Arial Narrow" w:eastAsia="Times New Roman" w:hAnsi="Arial Narrow"/>
      <w:sz w:val="16"/>
      <w:szCs w:val="16"/>
    </w:rPr>
  </w:style>
  <w:style w:type="character" w:customStyle="1" w:styleId="BodyText3Char1">
    <w:name w:val="Body Text 3 Char1"/>
    <w:basedOn w:val="DefaultParagraphFont"/>
    <w:rsid w:val="00E537D3"/>
    <w:rPr>
      <w:rFonts w:ascii="Georgia" w:hAnsi="Georgia"/>
      <w:sz w:val="16"/>
      <w:szCs w:val="16"/>
    </w:rPr>
  </w:style>
  <w:style w:type="character" w:customStyle="1" w:styleId="StyleEmphasisArial12ptBold">
    <w:name w:val="Style Emphasis + Arial 12 pt Bold"/>
    <w:rsid w:val="00E537D3"/>
    <w:rPr>
      <w:rFonts w:ascii="Arial" w:hAnsi="Arial"/>
      <w:b/>
      <w:bCs/>
      <w:i/>
      <w:iCs/>
      <w:sz w:val="24"/>
    </w:rPr>
  </w:style>
  <w:style w:type="character" w:customStyle="1" w:styleId="super">
    <w:name w:val="super"/>
    <w:rsid w:val="00E537D3"/>
  </w:style>
  <w:style w:type="character" w:customStyle="1" w:styleId="text30">
    <w:name w:val="text30"/>
    <w:rsid w:val="00E537D3"/>
  </w:style>
  <w:style w:type="character" w:customStyle="1" w:styleId="uppercase">
    <w:name w:val="uppercase"/>
    <w:rsid w:val="00E537D3"/>
  </w:style>
  <w:style w:type="character" w:customStyle="1" w:styleId="bodytext0">
    <w:name w:val="bodytext"/>
    <w:rsid w:val="00E537D3"/>
  </w:style>
  <w:style w:type="character" w:customStyle="1" w:styleId="entry-title">
    <w:name w:val="entry-title"/>
    <w:rsid w:val="00E537D3"/>
  </w:style>
  <w:style w:type="character" w:customStyle="1" w:styleId="BodyTextIndentChar1">
    <w:name w:val="Body Text Indent Char1"/>
    <w:rsid w:val="00E537D3"/>
    <w:rPr>
      <w:rFonts w:ascii="Times New Roman" w:hAnsi="Times New Roman" w:cs="Times New Roman"/>
      <w:sz w:val="20"/>
    </w:rPr>
  </w:style>
  <w:style w:type="character" w:customStyle="1" w:styleId="HTMLPreformattedChar1">
    <w:name w:val="HTML Preformatted Char1"/>
    <w:uiPriority w:val="99"/>
    <w:rsid w:val="00E537D3"/>
    <w:rPr>
      <w:rFonts w:ascii="Consolas" w:hAnsi="Consolas" w:cs="Consolas"/>
      <w:sz w:val="20"/>
      <w:szCs w:val="20"/>
    </w:rPr>
  </w:style>
  <w:style w:type="character" w:customStyle="1" w:styleId="Style6pt">
    <w:name w:val="Style 6 pt"/>
    <w:qFormat/>
    <w:rsid w:val="00E537D3"/>
    <w:rPr>
      <w:sz w:val="12"/>
    </w:rPr>
  </w:style>
  <w:style w:type="character" w:customStyle="1" w:styleId="UnderlineCharCharChar">
    <w:name w:val="Underline Char Char Char"/>
    <w:rsid w:val="00E537D3"/>
    <w:rPr>
      <w:noProof w:val="0"/>
      <w:sz w:val="22"/>
      <w:szCs w:val="24"/>
      <w:u w:val="single"/>
      <w:lang w:val="en-US" w:eastAsia="en-US" w:bidi="ar-SA"/>
    </w:rPr>
  </w:style>
  <w:style w:type="character" w:customStyle="1" w:styleId="CiteCharCharCharCharCharChar">
    <w:name w:val="Cite Char Char Char Char Char Char"/>
    <w:rsid w:val="00E537D3"/>
    <w:rPr>
      <w:b/>
      <w:noProof w:val="0"/>
      <w:sz w:val="22"/>
      <w:szCs w:val="24"/>
      <w:u w:val="single"/>
      <w:lang w:val="en-US" w:eastAsia="en-US" w:bidi="ar-SA"/>
    </w:rPr>
  </w:style>
  <w:style w:type="character" w:customStyle="1" w:styleId="mainbody1">
    <w:name w:val="mainbody1"/>
    <w:rsid w:val="00E537D3"/>
    <w:rPr>
      <w:rFonts w:ascii="Verdana" w:hAnsi="Verdana" w:hint="default"/>
      <w:color w:val="000000"/>
      <w:sz w:val="22"/>
      <w:szCs w:val="22"/>
    </w:rPr>
  </w:style>
  <w:style w:type="paragraph" w:customStyle="1" w:styleId="author-name">
    <w:name w:val="author-name"/>
    <w:basedOn w:val="Normal"/>
    <w:uiPriority w:val="99"/>
    <w:qFormat/>
    <w:rsid w:val="00E537D3"/>
    <w:pPr>
      <w:spacing w:before="100" w:beforeAutospacing="1" w:after="100" w:afterAutospacing="1"/>
    </w:pPr>
    <w:rPr>
      <w:rFonts w:eastAsia="Times New Roman"/>
      <w:sz w:val="24"/>
    </w:rPr>
  </w:style>
  <w:style w:type="paragraph" w:customStyle="1" w:styleId="author-credentials">
    <w:name w:val="author-credentials"/>
    <w:basedOn w:val="Normal"/>
    <w:qFormat/>
    <w:rsid w:val="00E537D3"/>
    <w:pPr>
      <w:spacing w:before="100" w:beforeAutospacing="1" w:after="100" w:afterAutospacing="1"/>
    </w:pPr>
    <w:rPr>
      <w:rFonts w:eastAsia="Times New Roman"/>
      <w:sz w:val="24"/>
    </w:rPr>
  </w:style>
  <w:style w:type="paragraph" w:customStyle="1" w:styleId="Style23">
    <w:name w:val="Style23"/>
    <w:basedOn w:val="Normal"/>
    <w:uiPriority w:val="99"/>
    <w:qFormat/>
    <w:rsid w:val="00E537D3"/>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537D3"/>
    <w:rPr>
      <w:u w:val="single"/>
    </w:rPr>
  </w:style>
  <w:style w:type="character" w:customStyle="1" w:styleId="StyleUnderlined11ptBoldChar">
    <w:name w:val="Style Underlined + 11 pt Bold Char"/>
    <w:link w:val="StyleUnderlined11ptBold"/>
    <w:locked/>
    <w:rsid w:val="00E537D3"/>
    <w:rPr>
      <w:b/>
      <w:bCs/>
      <w:szCs w:val="24"/>
      <w:u w:val="single"/>
    </w:rPr>
  </w:style>
  <w:style w:type="paragraph" w:customStyle="1" w:styleId="StyleUnderlined11ptBold">
    <w:name w:val="Style Underlined + 11 pt Bold"/>
    <w:basedOn w:val="underlined"/>
    <w:link w:val="StyleUnderlined11ptBoldChar"/>
    <w:qFormat/>
    <w:rsid w:val="00E537D3"/>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E537D3"/>
    <w:rPr>
      <w:szCs w:val="24"/>
      <w:u w:val="single"/>
    </w:rPr>
  </w:style>
  <w:style w:type="paragraph" w:customStyle="1" w:styleId="StyleUnderlined11pt">
    <w:name w:val="Style Underlined + 11 pt"/>
    <w:basedOn w:val="underlined"/>
    <w:link w:val="StyleUnderlined11ptChar"/>
    <w:qFormat/>
    <w:rsid w:val="00E537D3"/>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E537D3"/>
    <w:rPr>
      <w:szCs w:val="24"/>
      <w:u w:val="single"/>
    </w:rPr>
  </w:style>
  <w:style w:type="paragraph" w:customStyle="1" w:styleId="StyleUnderlineChar11pt">
    <w:name w:val="Style Underline Char + 11 pt"/>
    <w:basedOn w:val="Normal"/>
    <w:link w:val="StyleUnderlineChar11ptChar"/>
    <w:qFormat/>
    <w:rsid w:val="00E537D3"/>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E537D3"/>
    <w:rPr>
      <w:b/>
      <w:bCs/>
      <w:szCs w:val="24"/>
      <w:u w:val="single"/>
    </w:rPr>
  </w:style>
  <w:style w:type="paragraph" w:customStyle="1" w:styleId="StyleUnderlineChar11ptBold">
    <w:name w:val="Style Underline Char + 11 pt Bold"/>
    <w:basedOn w:val="Normal"/>
    <w:link w:val="StyleUnderlineChar11ptBoldChar"/>
    <w:qFormat/>
    <w:rsid w:val="00E537D3"/>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E537D3"/>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E537D3"/>
    <w:rPr>
      <w:u w:val="single"/>
      <w:shd w:val="clear" w:color="auto" w:fill="00FF00"/>
    </w:rPr>
  </w:style>
  <w:style w:type="character" w:styleId="HTMLCite">
    <w:name w:val="HTML Cite"/>
    <w:uiPriority w:val="99"/>
    <w:unhideWhenUsed/>
    <w:rsid w:val="00E537D3"/>
    <w:rPr>
      <w:i/>
      <w:iCs/>
    </w:rPr>
  </w:style>
  <w:style w:type="paragraph" w:customStyle="1" w:styleId="CardText0">
    <w:name w:val="CardText"/>
    <w:basedOn w:val="Normal"/>
    <w:link w:val="CardTextChar1"/>
    <w:qFormat/>
    <w:rsid w:val="00E537D3"/>
    <w:pPr>
      <w:ind w:left="288"/>
    </w:pPr>
    <w:rPr>
      <w:rFonts w:eastAsia="Calibri"/>
    </w:rPr>
  </w:style>
  <w:style w:type="character" w:customStyle="1" w:styleId="CardTextChar1">
    <w:name w:val="CardText Char"/>
    <w:link w:val="CardText0"/>
    <w:rsid w:val="00E537D3"/>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E537D3"/>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537D3"/>
    <w:rPr>
      <w:rFonts w:ascii="Calibri" w:eastAsia="Calibri" w:hAnsi="Calibri" w:cs="Times New Roman"/>
      <w:u w:val="single"/>
    </w:rPr>
  </w:style>
  <w:style w:type="paragraph" w:customStyle="1" w:styleId="Cards1">
    <w:name w:val="Cards1"/>
    <w:basedOn w:val="Normal"/>
    <w:link w:val="Cards1Char"/>
    <w:qFormat/>
    <w:rsid w:val="00E537D3"/>
    <w:pPr>
      <w:ind w:left="288"/>
    </w:pPr>
    <w:rPr>
      <w:rFonts w:eastAsia="Times New Roman"/>
      <w:u w:val="single"/>
    </w:rPr>
  </w:style>
  <w:style w:type="character" w:customStyle="1" w:styleId="Cards1Char">
    <w:name w:val="Cards1 Char"/>
    <w:link w:val="Cards1"/>
    <w:rsid w:val="00E537D3"/>
    <w:rPr>
      <w:rFonts w:ascii="Georgia" w:eastAsia="Times New Roman" w:hAnsi="Georgia"/>
      <w:sz w:val="20"/>
      <w:u w:val="single"/>
    </w:rPr>
  </w:style>
  <w:style w:type="paragraph" w:customStyle="1" w:styleId="StyleLeft02">
    <w:name w:val="Style Left:  0.2&quot;"/>
    <w:basedOn w:val="Normal"/>
    <w:uiPriority w:val="99"/>
    <w:qFormat/>
    <w:rsid w:val="00E537D3"/>
    <w:rPr>
      <w:rFonts w:eastAsia="Calibri"/>
      <w:szCs w:val="20"/>
    </w:rPr>
  </w:style>
  <w:style w:type="paragraph" w:customStyle="1" w:styleId="Tag2">
    <w:name w:val="Tag2"/>
    <w:basedOn w:val="Normal"/>
    <w:qFormat/>
    <w:rsid w:val="00E537D3"/>
    <w:rPr>
      <w:rFonts w:eastAsia="Calibri"/>
      <w:b/>
    </w:rPr>
  </w:style>
  <w:style w:type="paragraph" w:styleId="List">
    <w:name w:val="List"/>
    <w:basedOn w:val="Normal"/>
    <w:uiPriority w:val="99"/>
    <w:unhideWhenUsed/>
    <w:rsid w:val="00E537D3"/>
    <w:pPr>
      <w:contextualSpacing/>
    </w:pPr>
    <w:rPr>
      <w:rFonts w:eastAsia="Calibri"/>
    </w:rPr>
  </w:style>
  <w:style w:type="paragraph" w:customStyle="1" w:styleId="PageHeaderLine1">
    <w:name w:val="PageHeaderLine1"/>
    <w:basedOn w:val="Normal"/>
    <w:qFormat/>
    <w:rsid w:val="00E537D3"/>
    <w:pPr>
      <w:tabs>
        <w:tab w:val="right" w:pos="10800"/>
      </w:tabs>
    </w:pPr>
    <w:rPr>
      <w:rFonts w:eastAsia="Calibri"/>
      <w:b/>
      <w:sz w:val="28"/>
    </w:rPr>
  </w:style>
  <w:style w:type="paragraph" w:customStyle="1" w:styleId="PageHeaderLine2">
    <w:name w:val="PageHeaderLine2"/>
    <w:basedOn w:val="Normal"/>
    <w:next w:val="Normal"/>
    <w:link w:val="PageHeaderLine2Char"/>
    <w:qFormat/>
    <w:rsid w:val="00E537D3"/>
    <w:pPr>
      <w:tabs>
        <w:tab w:val="right" w:pos="10800"/>
      </w:tabs>
      <w:spacing w:line="480" w:lineRule="auto"/>
    </w:pPr>
    <w:rPr>
      <w:rFonts w:eastAsia="Calibri"/>
      <w:b/>
    </w:rPr>
  </w:style>
  <w:style w:type="character" w:customStyle="1" w:styleId="EndnoteTextChar1">
    <w:name w:val="Endnote Text Char1"/>
    <w:basedOn w:val="DefaultParagraphFont"/>
    <w:rsid w:val="00E537D3"/>
    <w:rPr>
      <w:rFonts w:ascii="Georgia" w:hAnsi="Georgia"/>
      <w:sz w:val="20"/>
      <w:szCs w:val="20"/>
    </w:rPr>
  </w:style>
  <w:style w:type="paragraph" w:customStyle="1" w:styleId="D345FF3D873148C5AE3FBF3267827368">
    <w:name w:val="D345FF3D873148C5AE3FBF3267827368"/>
    <w:qFormat/>
    <w:rsid w:val="00E537D3"/>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537D3"/>
    <w:pPr>
      <w:ind w:left="432"/>
    </w:pPr>
    <w:rPr>
      <w:rFonts w:eastAsia="SimSun"/>
      <w:color w:val="000000"/>
      <w:sz w:val="16"/>
      <w:szCs w:val="20"/>
      <w:lang w:val="x-none" w:eastAsia="x-none"/>
    </w:rPr>
  </w:style>
  <w:style w:type="character" w:customStyle="1" w:styleId="NormaltextCharChar">
    <w:name w:val="Normal text Char Char"/>
    <w:link w:val="Normaltext0"/>
    <w:rsid w:val="00E537D3"/>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E537D3"/>
    <w:rPr>
      <w:b/>
      <w:sz w:val="28"/>
    </w:rPr>
  </w:style>
  <w:style w:type="character" w:customStyle="1" w:styleId="TagofCardChar">
    <w:name w:val="Tag of Card Char"/>
    <w:link w:val="TagofCard"/>
    <w:rsid w:val="00E537D3"/>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E537D3"/>
    <w:rPr>
      <w:b/>
      <w:bCs/>
      <w:sz w:val="20"/>
    </w:rPr>
  </w:style>
  <w:style w:type="character" w:customStyle="1" w:styleId="SourcenameChar">
    <w:name w:val="Source name Char"/>
    <w:link w:val="Sourcename"/>
    <w:rsid w:val="00E537D3"/>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E537D3"/>
    <w:rPr>
      <w:sz w:val="22"/>
      <w:u w:val="single"/>
    </w:rPr>
  </w:style>
  <w:style w:type="character" w:customStyle="1" w:styleId="underlinedcardChar">
    <w:name w:val="underlined card Char"/>
    <w:link w:val="underlinedcard"/>
    <w:rsid w:val="00E537D3"/>
    <w:rPr>
      <w:rFonts w:ascii="Georgia" w:eastAsia="SimSun" w:hAnsi="Georgia"/>
      <w:color w:val="000000"/>
      <w:szCs w:val="20"/>
      <w:u w:val="single"/>
      <w:lang w:val="x-none" w:eastAsia="x-none"/>
    </w:rPr>
  </w:style>
  <w:style w:type="paragraph" w:customStyle="1" w:styleId="FullText">
    <w:name w:val="Full Text"/>
    <w:basedOn w:val="Normal"/>
    <w:qFormat/>
    <w:rsid w:val="00E537D3"/>
    <w:rPr>
      <w:rFonts w:eastAsia="Times New Roman"/>
      <w:sz w:val="16"/>
    </w:rPr>
  </w:style>
  <w:style w:type="character" w:customStyle="1" w:styleId="SourceBold">
    <w:name w:val="Source Bold"/>
    <w:rsid w:val="00E537D3"/>
    <w:rPr>
      <w:rFonts w:ascii="Arial Narrow" w:hAnsi="Arial Narrow"/>
      <w:b/>
      <w:sz w:val="24"/>
      <w:u w:val="none"/>
    </w:rPr>
  </w:style>
  <w:style w:type="paragraph" w:customStyle="1" w:styleId="TextUnderline">
    <w:name w:val="Text Underline"/>
    <w:basedOn w:val="Normal"/>
    <w:link w:val="TextUnderlineChar"/>
    <w:qFormat/>
    <w:rsid w:val="00E537D3"/>
    <w:rPr>
      <w:rFonts w:eastAsia="Times New Roman"/>
      <w:bCs/>
      <w:kern w:val="20"/>
      <w:szCs w:val="32"/>
      <w:u w:val="single"/>
      <w:lang w:val="x-none" w:eastAsia="x-none"/>
    </w:rPr>
  </w:style>
  <w:style w:type="character" w:customStyle="1" w:styleId="TextUnderlineChar">
    <w:name w:val="Text Underline Char"/>
    <w:link w:val="TextUnderline"/>
    <w:rsid w:val="00E537D3"/>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E537D3"/>
    <w:rPr>
      <w:rFonts w:ascii="Arial Narrow" w:hAnsi="Arial Narrow"/>
      <w:b/>
      <w:sz w:val="26"/>
      <w:szCs w:val="24"/>
    </w:rPr>
  </w:style>
  <w:style w:type="paragraph" w:customStyle="1" w:styleId="CardText1">
    <w:name w:val="Card Text 1"/>
    <w:basedOn w:val="Normal"/>
    <w:link w:val="CardText1Char"/>
    <w:autoRedefine/>
    <w:qFormat/>
    <w:rsid w:val="00E537D3"/>
    <w:rPr>
      <w:rFonts w:ascii="Arial Narrow" w:hAnsi="Arial Narrow"/>
      <w:color w:val="000000"/>
      <w:sz w:val="22"/>
      <w:u w:val="single"/>
    </w:rPr>
  </w:style>
  <w:style w:type="paragraph" w:customStyle="1" w:styleId="CardText2">
    <w:name w:val="Card Text 2"/>
    <w:basedOn w:val="CardText1"/>
    <w:link w:val="CardText2Char"/>
    <w:qFormat/>
    <w:rsid w:val="00E537D3"/>
    <w:rPr>
      <w:b/>
    </w:rPr>
  </w:style>
  <w:style w:type="character" w:customStyle="1" w:styleId="2xBoldUnderline">
    <w:name w:val="2x_Bold_Underline"/>
    <w:rsid w:val="00E537D3"/>
    <w:rPr>
      <w:b/>
      <w:bCs/>
      <w:sz w:val="24"/>
      <w:u w:val="thick"/>
    </w:rPr>
  </w:style>
  <w:style w:type="character" w:customStyle="1" w:styleId="Dottedunderline">
    <w:name w:val="Dotted underline"/>
    <w:rsid w:val="00E537D3"/>
    <w:rPr>
      <w:u w:val="dotted"/>
    </w:rPr>
  </w:style>
  <w:style w:type="character" w:customStyle="1" w:styleId="loose">
    <w:name w:val="loose"/>
    <w:rsid w:val="00E537D3"/>
  </w:style>
  <w:style w:type="paragraph" w:customStyle="1" w:styleId="citeunread">
    <w:name w:val="cite unread"/>
    <w:basedOn w:val="Normal"/>
    <w:link w:val="citeunreadChar"/>
    <w:qFormat/>
    <w:rsid w:val="00E537D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537D3"/>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E537D3"/>
    <w:rPr>
      <w:rFonts w:eastAsia="Times New Roman"/>
      <w:b/>
      <w:szCs w:val="20"/>
      <w:u w:val="single"/>
      <w:lang w:val="x-none" w:eastAsia="x-none"/>
    </w:rPr>
  </w:style>
  <w:style w:type="character" w:customStyle="1" w:styleId="readCharChar">
    <w:name w:val="read Char Char"/>
    <w:link w:val="read"/>
    <w:locked/>
    <w:rsid w:val="00E537D3"/>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E537D3"/>
    <w:pPr>
      <w:spacing w:before="240"/>
      <w:outlineLvl w:val="2"/>
    </w:pPr>
    <w:rPr>
      <w:rFonts w:eastAsia="Times New Roman"/>
      <w:b/>
    </w:rPr>
  </w:style>
  <w:style w:type="character" w:customStyle="1" w:styleId="readChar">
    <w:name w:val="read Char"/>
    <w:rsid w:val="00E537D3"/>
    <w:rPr>
      <w:szCs w:val="22"/>
      <w:u w:val="single"/>
      <w:lang w:val="en-US" w:eastAsia="en-US" w:bidi="ar-SA"/>
    </w:rPr>
  </w:style>
  <w:style w:type="character" w:customStyle="1" w:styleId="underlining0">
    <w:name w:val="underlining"/>
    <w:rsid w:val="00E537D3"/>
    <w:rPr>
      <w:u w:val="single"/>
    </w:rPr>
  </w:style>
  <w:style w:type="paragraph" w:styleId="BodyTextIndent2">
    <w:name w:val="Body Text Indent 2"/>
    <w:basedOn w:val="Normal"/>
    <w:link w:val="BodyTextIndent2Char"/>
    <w:rsid w:val="00E537D3"/>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537D3"/>
    <w:rPr>
      <w:rFonts w:ascii="HGSSoeiKakugothicUB" w:eastAsia="MS Mincho" w:hAnsi="Georgia"/>
      <w:sz w:val="20"/>
      <w:szCs w:val="20"/>
      <w:lang w:val="x-none" w:eastAsia="ja-JP"/>
    </w:rPr>
  </w:style>
  <w:style w:type="character" w:customStyle="1" w:styleId="A6">
    <w:name w:val="A6"/>
    <w:uiPriority w:val="99"/>
    <w:rsid w:val="00E537D3"/>
    <w:rPr>
      <w:rFonts w:ascii="Times New Roman" w:hAnsi="Times New Roman"/>
      <w:color w:val="000000"/>
      <w:sz w:val="14"/>
      <w:szCs w:val="14"/>
    </w:rPr>
  </w:style>
  <w:style w:type="paragraph" w:customStyle="1" w:styleId="CiteCard">
    <w:name w:val="Cite_Card"/>
    <w:link w:val="CiteCardChar"/>
    <w:qFormat/>
    <w:rsid w:val="00E537D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537D3"/>
    <w:rPr>
      <w:rFonts w:ascii="Times New Roman" w:eastAsia="Times New Roman" w:hAnsi="Times New Roman" w:cs="Arial"/>
      <w:bCs/>
      <w:sz w:val="20"/>
      <w:szCs w:val="20"/>
    </w:rPr>
  </w:style>
  <w:style w:type="character" w:customStyle="1" w:styleId="btitle">
    <w:name w:val="btitle"/>
    <w:rsid w:val="00E537D3"/>
  </w:style>
  <w:style w:type="character" w:customStyle="1" w:styleId="green">
    <w:name w:val="green"/>
    <w:rsid w:val="00E537D3"/>
  </w:style>
  <w:style w:type="paragraph" w:customStyle="1" w:styleId="CM5">
    <w:name w:val="CM5"/>
    <w:basedOn w:val="Default"/>
    <w:next w:val="Default"/>
    <w:qFormat/>
    <w:rsid w:val="00E537D3"/>
    <w:pPr>
      <w:widowControl w:val="0"/>
    </w:pPr>
    <w:rPr>
      <w:rFonts w:eastAsia="MS Mincho"/>
      <w:color w:val="auto"/>
    </w:rPr>
  </w:style>
  <w:style w:type="paragraph" w:customStyle="1" w:styleId="CM14">
    <w:name w:val="CM14"/>
    <w:basedOn w:val="Default"/>
    <w:next w:val="Default"/>
    <w:uiPriority w:val="99"/>
    <w:qFormat/>
    <w:rsid w:val="00E537D3"/>
    <w:pPr>
      <w:widowControl w:val="0"/>
    </w:pPr>
    <w:rPr>
      <w:rFonts w:eastAsia="MS Mincho"/>
      <w:color w:val="auto"/>
    </w:rPr>
  </w:style>
  <w:style w:type="character" w:customStyle="1" w:styleId="BodyText1">
    <w:name w:val="Body Text1"/>
    <w:rsid w:val="00E537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537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E537D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537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537D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537D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537D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537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E537D3"/>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537D3"/>
    <w:rPr>
      <w:rFonts w:ascii="Sylfaen" w:hAnsi="Sylfaen" w:cs="Sylfaen"/>
      <w:i/>
      <w:iCs/>
      <w:sz w:val="19"/>
      <w:szCs w:val="19"/>
      <w:u w:val="none"/>
      <w:shd w:val="clear" w:color="auto" w:fill="FFFFFF"/>
    </w:rPr>
  </w:style>
  <w:style w:type="character" w:customStyle="1" w:styleId="AuthorYear">
    <w:name w:val="AuthorYear"/>
    <w:uiPriority w:val="1"/>
    <w:qFormat/>
    <w:rsid w:val="00E537D3"/>
    <w:rPr>
      <w:rFonts w:ascii="Georgia" w:hAnsi="Georgia"/>
      <w:b/>
      <w:sz w:val="24"/>
    </w:rPr>
  </w:style>
  <w:style w:type="character" w:customStyle="1" w:styleId="ssl4">
    <w:name w:val="ss_l4"/>
    <w:rsid w:val="00E537D3"/>
  </w:style>
  <w:style w:type="character" w:customStyle="1" w:styleId="italic">
    <w:name w:val="italic"/>
    <w:rsid w:val="00E537D3"/>
  </w:style>
  <w:style w:type="character" w:customStyle="1" w:styleId="tl8wme">
    <w:name w:val="tl8wme"/>
    <w:basedOn w:val="DefaultParagraphFont"/>
    <w:rsid w:val="00E537D3"/>
  </w:style>
  <w:style w:type="paragraph" w:customStyle="1" w:styleId="CardIndented">
    <w:name w:val="Card (Indented)"/>
    <w:basedOn w:val="Normal"/>
    <w:link w:val="CardIndentedChar"/>
    <w:qFormat/>
    <w:rsid w:val="00E537D3"/>
    <w:pPr>
      <w:ind w:left="288"/>
    </w:pPr>
    <w:rPr>
      <w:rFonts w:eastAsia="Calibri"/>
    </w:rPr>
  </w:style>
  <w:style w:type="character" w:customStyle="1" w:styleId="CardIndentedChar">
    <w:name w:val="Card (Indented) Char"/>
    <w:link w:val="CardIndented"/>
    <w:rsid w:val="00E537D3"/>
    <w:rPr>
      <w:rFonts w:ascii="Georgia" w:eastAsia="Calibri" w:hAnsi="Georgia"/>
      <w:sz w:val="20"/>
    </w:rPr>
  </w:style>
  <w:style w:type="character" w:customStyle="1" w:styleId="cardchar00">
    <w:name w:val="cardchar0"/>
    <w:basedOn w:val="DefaultParagraphFont"/>
    <w:rsid w:val="00E537D3"/>
  </w:style>
  <w:style w:type="character" w:customStyle="1" w:styleId="UnderlineNon-bold">
    <w:name w:val="Underline Non - bold"/>
    <w:rsid w:val="00E537D3"/>
    <w:rPr>
      <w:rFonts w:ascii="Times New Roman" w:hAnsi="Times New Roman"/>
      <w:iCs/>
      <w:sz w:val="22"/>
      <w:u w:val="single"/>
    </w:rPr>
  </w:style>
  <w:style w:type="character" w:customStyle="1" w:styleId="UnderlineBold0">
    <w:name w:val="Underline Bold"/>
    <w:qFormat/>
    <w:rsid w:val="00E537D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537D3"/>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537D3"/>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537D3"/>
    <w:rPr>
      <w:rFonts w:ascii="Bell MT" w:eastAsia="Times New Roman" w:hAnsi="Bell MT"/>
      <w:bCs/>
      <w:iCs/>
      <w:sz w:val="22"/>
      <w:u w:val="single"/>
    </w:rPr>
  </w:style>
  <w:style w:type="character" w:customStyle="1" w:styleId="Heading5Char2">
    <w:name w:val="Heading 5 Char2"/>
    <w:rsid w:val="00E537D3"/>
    <w:rPr>
      <w:rFonts w:ascii="Bell MT" w:eastAsia="Times New Roman" w:hAnsi="Bell MT"/>
      <w:bCs/>
      <w:iCs/>
      <w:sz w:val="10"/>
      <w:szCs w:val="26"/>
    </w:rPr>
  </w:style>
  <w:style w:type="character" w:customStyle="1" w:styleId="Boxed">
    <w:name w:val="Boxed"/>
    <w:qFormat/>
    <w:rsid w:val="00E537D3"/>
    <w:rPr>
      <w:rFonts w:ascii="Garamond" w:hAnsi="Garamond"/>
      <w:b/>
      <w:sz w:val="22"/>
      <w:bdr w:val="single" w:sz="6" w:space="0" w:color="auto"/>
    </w:rPr>
  </w:style>
  <w:style w:type="paragraph" w:customStyle="1" w:styleId="Heading2-NotBold">
    <w:name w:val="Heading 2 - Not Bold"/>
    <w:basedOn w:val="Heading2"/>
    <w:autoRedefine/>
    <w:uiPriority w:val="99"/>
    <w:qFormat/>
    <w:rsid w:val="00E537D3"/>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E537D3"/>
    <w:rPr>
      <w:rFonts w:ascii="Arial" w:hAnsi="Arial"/>
      <w:vanish/>
      <w:sz w:val="16"/>
      <w:szCs w:val="16"/>
    </w:rPr>
  </w:style>
  <w:style w:type="paragraph" w:styleId="z-TopofForm">
    <w:name w:val="HTML Top of Form"/>
    <w:basedOn w:val="Normal"/>
    <w:next w:val="Normal"/>
    <w:link w:val="z-TopofFormChar"/>
    <w:hidden/>
    <w:uiPriority w:val="99"/>
    <w:unhideWhenUsed/>
    <w:rsid w:val="00E537D3"/>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E537D3"/>
    <w:rPr>
      <w:rFonts w:ascii="Arial" w:hAnsi="Arial" w:cs="Arial"/>
      <w:vanish/>
      <w:sz w:val="16"/>
      <w:szCs w:val="16"/>
    </w:rPr>
  </w:style>
  <w:style w:type="character" w:customStyle="1" w:styleId="z-BottomofFormChar">
    <w:name w:val="z-Bottom of Form Char"/>
    <w:link w:val="z-BottomofForm"/>
    <w:uiPriority w:val="99"/>
    <w:rsid w:val="00E537D3"/>
    <w:rPr>
      <w:rFonts w:ascii="Arial" w:hAnsi="Arial"/>
      <w:vanish/>
      <w:sz w:val="16"/>
      <w:szCs w:val="16"/>
    </w:rPr>
  </w:style>
  <w:style w:type="paragraph" w:styleId="z-BottomofForm">
    <w:name w:val="HTML Bottom of Form"/>
    <w:basedOn w:val="Normal"/>
    <w:next w:val="Normal"/>
    <w:link w:val="z-BottomofFormChar"/>
    <w:hidden/>
    <w:uiPriority w:val="99"/>
    <w:unhideWhenUsed/>
    <w:rsid w:val="00E537D3"/>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E537D3"/>
    <w:rPr>
      <w:rFonts w:ascii="Arial" w:hAnsi="Arial" w:cs="Arial"/>
      <w:vanish/>
      <w:sz w:val="16"/>
      <w:szCs w:val="16"/>
    </w:rPr>
  </w:style>
  <w:style w:type="paragraph" w:customStyle="1" w:styleId="Heading2-Bold">
    <w:name w:val="Heading 2 - Bold"/>
    <w:basedOn w:val="Normal"/>
    <w:autoRedefine/>
    <w:uiPriority w:val="99"/>
    <w:qFormat/>
    <w:rsid w:val="00E537D3"/>
    <w:rPr>
      <w:rFonts w:eastAsia="Calibri"/>
      <w:b/>
    </w:rPr>
  </w:style>
  <w:style w:type="paragraph" w:customStyle="1" w:styleId="Microtext0">
    <w:name w:val="Microtext"/>
    <w:basedOn w:val="Normal"/>
    <w:next w:val="Normal"/>
    <w:link w:val="MicrotextChar0"/>
    <w:qFormat/>
    <w:rsid w:val="00E537D3"/>
    <w:rPr>
      <w:rFonts w:eastAsia="Calibri"/>
      <w:sz w:val="12"/>
      <w:lang w:val="x-none" w:eastAsia="x-none"/>
    </w:rPr>
  </w:style>
  <w:style w:type="character" w:customStyle="1" w:styleId="MicrotextChar0">
    <w:name w:val="Microtext Char"/>
    <w:link w:val="Microtext0"/>
    <w:rsid w:val="00E537D3"/>
    <w:rPr>
      <w:rFonts w:ascii="Georgia" w:eastAsia="Calibri" w:hAnsi="Georgia"/>
      <w:sz w:val="12"/>
      <w:lang w:val="x-none" w:eastAsia="x-none"/>
    </w:rPr>
  </w:style>
  <w:style w:type="character" w:customStyle="1" w:styleId="Style2CharChar">
    <w:name w:val="Style2 Char Char"/>
    <w:rsid w:val="00E537D3"/>
    <w:rPr>
      <w:u w:val="thick"/>
      <w:lang w:val="en-US" w:eastAsia="en-US" w:bidi="ar-SA"/>
    </w:rPr>
  </w:style>
  <w:style w:type="character" w:customStyle="1" w:styleId="authordate1">
    <w:name w:val="authordate"/>
    <w:rsid w:val="00E537D3"/>
  </w:style>
  <w:style w:type="paragraph" w:customStyle="1" w:styleId="tag">
    <w:name w:val="%tag"/>
    <w:basedOn w:val="Normal"/>
    <w:next w:val="Normal"/>
    <w:link w:val="tagChar"/>
    <w:qFormat/>
    <w:rsid w:val="00E537D3"/>
    <w:rPr>
      <w:rFonts w:eastAsia="Calibri"/>
      <w:bCs/>
      <w:sz w:val="18"/>
    </w:rPr>
  </w:style>
  <w:style w:type="character" w:customStyle="1" w:styleId="underline">
    <w:name w:val="%underline"/>
    <w:qFormat/>
    <w:rsid w:val="00E537D3"/>
    <w:rPr>
      <w:rFonts w:ascii="Times New Roman" w:hAnsi="Times New Roman"/>
      <w:sz w:val="16"/>
      <w:u w:val="none"/>
    </w:rPr>
  </w:style>
  <w:style w:type="character" w:customStyle="1" w:styleId="AUNDERLINE0">
    <w:name w:val="AUNDERLINE"/>
    <w:qFormat/>
    <w:rsid w:val="00E537D3"/>
    <w:rPr>
      <w:rFonts w:ascii="Times New Roman" w:hAnsi="Times New Roman"/>
      <w:sz w:val="20"/>
      <w:u w:val="single"/>
    </w:rPr>
  </w:style>
  <w:style w:type="paragraph" w:customStyle="1" w:styleId="Style20">
    <w:name w:val="Style 2"/>
    <w:basedOn w:val="Normal"/>
    <w:link w:val="Style2Char"/>
    <w:qFormat/>
    <w:rsid w:val="00E537D3"/>
    <w:pPr>
      <w:ind w:left="432"/>
    </w:pPr>
    <w:rPr>
      <w:rFonts w:eastAsia="Times New Roman"/>
      <w:szCs w:val="20"/>
      <w:u w:val="single"/>
      <w:lang w:val="x-none" w:eastAsia="x-none"/>
    </w:rPr>
  </w:style>
  <w:style w:type="character" w:customStyle="1" w:styleId="Style2Char">
    <w:name w:val="Style 2 Char"/>
    <w:link w:val="Style20"/>
    <w:rsid w:val="00E537D3"/>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E537D3"/>
    <w:rPr>
      <w:rFonts w:eastAsia="Times New Roman"/>
      <w:szCs w:val="20"/>
      <w:u w:val="single"/>
      <w:lang w:val="x-none" w:eastAsia="x-none"/>
    </w:rPr>
  </w:style>
  <w:style w:type="character" w:customStyle="1" w:styleId="GAUnderlineChar">
    <w:name w:val="GA Underline Char"/>
    <w:link w:val="GAUnderline"/>
    <w:rsid w:val="00E537D3"/>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E537D3"/>
    <w:rPr>
      <w:rFonts w:eastAsia="Times New Roman"/>
      <w:sz w:val="18"/>
      <w:szCs w:val="20"/>
      <w:lang w:val="x-none" w:eastAsia="x-none"/>
    </w:rPr>
  </w:style>
  <w:style w:type="character" w:customStyle="1" w:styleId="textsmallChar">
    <w:name w:val="textsmall Char"/>
    <w:link w:val="textsmall"/>
    <w:rsid w:val="00E537D3"/>
    <w:rPr>
      <w:rFonts w:ascii="Georgia" w:eastAsia="Times New Roman" w:hAnsi="Georgia"/>
      <w:sz w:val="18"/>
      <w:szCs w:val="20"/>
      <w:lang w:val="x-none" w:eastAsia="x-none"/>
    </w:rPr>
  </w:style>
  <w:style w:type="paragraph" w:customStyle="1" w:styleId="cardtext3">
    <w:name w:val="cardtext"/>
    <w:basedOn w:val="Normal"/>
    <w:link w:val="cardtextChar2"/>
    <w:qFormat/>
    <w:rsid w:val="00E537D3"/>
    <w:rPr>
      <w:rFonts w:eastAsia="Times New Roman"/>
      <w:szCs w:val="20"/>
      <w:u w:val="single"/>
      <w:lang w:val="x-none" w:eastAsia="x-none"/>
    </w:rPr>
  </w:style>
  <w:style w:type="character" w:customStyle="1" w:styleId="cardtextChar2">
    <w:name w:val="cardtext Char"/>
    <w:link w:val="cardtext3"/>
    <w:rsid w:val="00E537D3"/>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E537D3"/>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537D3"/>
    <w:rPr>
      <w:rFonts w:ascii="Georgia" w:eastAsia="Calibri" w:hAnsi="Georgia"/>
      <w:b/>
      <w:sz w:val="18"/>
      <w:u w:val="single"/>
      <w:lang w:val="x-none" w:eastAsia="x-none"/>
    </w:rPr>
  </w:style>
  <w:style w:type="paragraph" w:customStyle="1" w:styleId="Micro">
    <w:name w:val="Micro"/>
    <w:basedOn w:val="Normal"/>
    <w:next w:val="Normal"/>
    <w:link w:val="MicroChar"/>
    <w:qFormat/>
    <w:rsid w:val="00E537D3"/>
    <w:rPr>
      <w:rFonts w:eastAsia="Times New Roman"/>
      <w:sz w:val="12"/>
    </w:rPr>
  </w:style>
  <w:style w:type="character" w:customStyle="1" w:styleId="MicroChar">
    <w:name w:val="Micro Char"/>
    <w:link w:val="Micro"/>
    <w:rsid w:val="00E537D3"/>
    <w:rPr>
      <w:rFonts w:ascii="Georgia" w:eastAsia="Times New Roman" w:hAnsi="Georgia"/>
      <w:sz w:val="12"/>
    </w:rPr>
  </w:style>
  <w:style w:type="paragraph" w:customStyle="1" w:styleId="CardNotUnderlined">
    <w:name w:val="Card Not Underlined"/>
    <w:basedOn w:val="Normal"/>
    <w:link w:val="CardNotUnderlinedChar1"/>
    <w:autoRedefine/>
    <w:qFormat/>
    <w:rsid w:val="00E537D3"/>
    <w:rPr>
      <w:rFonts w:ascii="Bell MT" w:eastAsia="Calibri" w:hAnsi="Bell MT"/>
      <w:szCs w:val="20"/>
    </w:rPr>
  </w:style>
  <w:style w:type="character" w:customStyle="1" w:styleId="UnderlinedCharChar0">
    <w:name w:val="Underlined Char Char"/>
    <w:rsid w:val="00E537D3"/>
    <w:rPr>
      <w:rFonts w:ascii="Garamond" w:hAnsi="Garamond"/>
      <w:szCs w:val="28"/>
      <w:u w:val="single"/>
      <w:lang w:val="en-US" w:eastAsia="en-US" w:bidi="ar-SA"/>
    </w:rPr>
  </w:style>
  <w:style w:type="character" w:customStyle="1" w:styleId="ssl0">
    <w:name w:val="ss_l0"/>
    <w:basedOn w:val="DefaultParagraphFont"/>
    <w:rsid w:val="00E537D3"/>
  </w:style>
  <w:style w:type="paragraph" w:customStyle="1" w:styleId="h-lead">
    <w:name w:val="h-lead"/>
    <w:basedOn w:val="Normal"/>
    <w:uiPriority w:val="99"/>
    <w:qFormat/>
    <w:rsid w:val="00E537D3"/>
    <w:pPr>
      <w:spacing w:before="100" w:beforeAutospacing="1" w:after="100" w:afterAutospacing="1"/>
    </w:pPr>
    <w:rPr>
      <w:rFonts w:eastAsia="Times New Roman"/>
      <w:sz w:val="24"/>
    </w:rPr>
  </w:style>
  <w:style w:type="character" w:customStyle="1" w:styleId="slug-doi">
    <w:name w:val="slug-doi"/>
    <w:basedOn w:val="DefaultParagraphFont"/>
    <w:rsid w:val="00E537D3"/>
  </w:style>
  <w:style w:type="character" w:customStyle="1" w:styleId="slug-pub-date">
    <w:name w:val="slug-pub-date"/>
    <w:basedOn w:val="DefaultParagraphFont"/>
    <w:rsid w:val="00E537D3"/>
  </w:style>
  <w:style w:type="character" w:customStyle="1" w:styleId="slug-vol">
    <w:name w:val="slug-vol"/>
    <w:basedOn w:val="DefaultParagraphFont"/>
    <w:rsid w:val="00E537D3"/>
  </w:style>
  <w:style w:type="character" w:customStyle="1" w:styleId="slug-issue">
    <w:name w:val="slug-issue"/>
    <w:basedOn w:val="DefaultParagraphFont"/>
    <w:rsid w:val="00E537D3"/>
  </w:style>
  <w:style w:type="character" w:customStyle="1" w:styleId="slug-pages">
    <w:name w:val="slug-pages"/>
    <w:basedOn w:val="DefaultParagraphFont"/>
    <w:rsid w:val="00E537D3"/>
  </w:style>
  <w:style w:type="paragraph" w:customStyle="1" w:styleId="intro">
    <w:name w:val="intro"/>
    <w:basedOn w:val="Normal"/>
    <w:uiPriority w:val="99"/>
    <w:qFormat/>
    <w:rsid w:val="00E537D3"/>
    <w:pPr>
      <w:spacing w:before="100" w:beforeAutospacing="1" w:after="100" w:afterAutospacing="1"/>
    </w:pPr>
    <w:rPr>
      <w:rFonts w:eastAsia="Times New Roman"/>
      <w:sz w:val="24"/>
    </w:rPr>
  </w:style>
  <w:style w:type="character" w:customStyle="1" w:styleId="af">
    <w:name w:val="af"/>
    <w:basedOn w:val="DefaultParagraphFont"/>
    <w:rsid w:val="00E537D3"/>
  </w:style>
  <w:style w:type="character" w:customStyle="1" w:styleId="ab">
    <w:name w:val="ab"/>
    <w:basedOn w:val="DefaultParagraphFont"/>
    <w:rsid w:val="00E537D3"/>
  </w:style>
  <w:style w:type="character" w:customStyle="1" w:styleId="em">
    <w:name w:val="em"/>
    <w:basedOn w:val="DefaultParagraphFont"/>
    <w:rsid w:val="00E537D3"/>
  </w:style>
  <w:style w:type="character" w:customStyle="1" w:styleId="au">
    <w:name w:val="au"/>
    <w:basedOn w:val="DefaultParagraphFont"/>
    <w:rsid w:val="00E537D3"/>
  </w:style>
  <w:style w:type="character" w:customStyle="1" w:styleId="ti">
    <w:name w:val="ti"/>
    <w:basedOn w:val="DefaultParagraphFont"/>
    <w:rsid w:val="00E537D3"/>
  </w:style>
  <w:style w:type="character" w:customStyle="1" w:styleId="subheadblue">
    <w:name w:val="subhead_blue"/>
    <w:basedOn w:val="DefaultParagraphFont"/>
    <w:rsid w:val="00E537D3"/>
  </w:style>
  <w:style w:type="paragraph" w:customStyle="1" w:styleId="body-paragraph">
    <w:name w:val="body-paragraph"/>
    <w:basedOn w:val="Normal"/>
    <w:qFormat/>
    <w:rsid w:val="00E537D3"/>
    <w:pPr>
      <w:spacing w:before="100" w:beforeAutospacing="1" w:after="100" w:afterAutospacing="1"/>
    </w:pPr>
    <w:rPr>
      <w:rFonts w:eastAsia="Times New Roman"/>
      <w:sz w:val="24"/>
    </w:rPr>
  </w:style>
  <w:style w:type="character" w:customStyle="1" w:styleId="affiliation">
    <w:name w:val="affiliation"/>
    <w:basedOn w:val="DefaultParagraphFont"/>
    <w:rsid w:val="00E537D3"/>
  </w:style>
  <w:style w:type="character" w:customStyle="1" w:styleId="slug-doi-wrapper">
    <w:name w:val="slug-doi-wrapper"/>
    <w:basedOn w:val="DefaultParagraphFont"/>
    <w:rsid w:val="00E537D3"/>
  </w:style>
  <w:style w:type="character" w:customStyle="1" w:styleId="slug-metadata-noteahead-of-print">
    <w:name w:val="slug-metadata-note ahead-of-print"/>
    <w:basedOn w:val="DefaultParagraphFont"/>
    <w:rsid w:val="00E537D3"/>
  </w:style>
  <w:style w:type="character" w:customStyle="1" w:styleId="slug-ahead-of-print-date">
    <w:name w:val="slug-ahead-of-print-date"/>
    <w:basedOn w:val="DefaultParagraphFont"/>
    <w:rsid w:val="00E537D3"/>
  </w:style>
  <w:style w:type="character" w:customStyle="1" w:styleId="medium-bold">
    <w:name w:val="medium-bold"/>
    <w:basedOn w:val="DefaultParagraphFont"/>
    <w:rsid w:val="00E537D3"/>
  </w:style>
  <w:style w:type="character" w:customStyle="1" w:styleId="updated-short-citation">
    <w:name w:val="updated-short-citation"/>
    <w:basedOn w:val="DefaultParagraphFont"/>
    <w:rsid w:val="00E537D3"/>
  </w:style>
  <w:style w:type="character" w:customStyle="1" w:styleId="goohl0">
    <w:name w:val="goohl0"/>
    <w:basedOn w:val="DefaultParagraphFont"/>
    <w:rsid w:val="00E537D3"/>
  </w:style>
  <w:style w:type="character" w:customStyle="1" w:styleId="CharChar6">
    <w:name w:val="Char Char6"/>
    <w:rsid w:val="00E537D3"/>
    <w:rPr>
      <w:rFonts w:cs="Arial"/>
      <w:bCs/>
      <w:sz w:val="16"/>
      <w:szCs w:val="26"/>
      <w:lang w:val="en-US" w:eastAsia="en-US" w:bidi="ar-SA"/>
    </w:rPr>
  </w:style>
  <w:style w:type="character" w:customStyle="1" w:styleId="CharChar3">
    <w:name w:val="Char Char3"/>
    <w:rsid w:val="00E537D3"/>
    <w:rPr>
      <w:szCs w:val="24"/>
    </w:rPr>
  </w:style>
  <w:style w:type="character" w:customStyle="1" w:styleId="TagCharChar1">
    <w:name w:val="Tag Char Char1"/>
    <w:rsid w:val="00E537D3"/>
    <w:rPr>
      <w:b/>
      <w:sz w:val="24"/>
      <w:szCs w:val="24"/>
      <w:lang w:val="en-US" w:eastAsia="en-US" w:bidi="ar-SA"/>
    </w:rPr>
  </w:style>
  <w:style w:type="character" w:customStyle="1" w:styleId="12TimesNewRoman">
    <w:name w:val="12 Times New Roman"/>
    <w:rsid w:val="00E537D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E537D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E537D3"/>
    <w:rPr>
      <w:rFonts w:ascii="Bell MT" w:eastAsia="Times New Roman" w:hAnsi="Bell MT" w:cs="Times New Roman"/>
      <w:b/>
      <w:szCs w:val="28"/>
    </w:rPr>
  </w:style>
  <w:style w:type="paragraph" w:customStyle="1" w:styleId="F4-NormalText">
    <w:name w:val="F4 - Normal Text"/>
    <w:basedOn w:val="Normal"/>
    <w:qFormat/>
    <w:rsid w:val="00E537D3"/>
    <w:rPr>
      <w:rFonts w:eastAsia="Calibri"/>
    </w:rPr>
  </w:style>
  <w:style w:type="character" w:customStyle="1" w:styleId="berief">
    <w:name w:val="berief"/>
    <w:rsid w:val="00E537D3"/>
    <w:rPr>
      <w:rFonts w:ascii="Times New Roman" w:eastAsia="Times New Roman" w:hAnsi="Times New Roman" w:cs="Times New Roman"/>
      <w:sz w:val="20"/>
      <w:u w:val="none"/>
    </w:rPr>
  </w:style>
  <w:style w:type="character" w:customStyle="1" w:styleId="Brief-Smalltext">
    <w:name w:val="Brief - Small text"/>
    <w:rsid w:val="00E537D3"/>
    <w:rPr>
      <w:rFonts w:ascii="Times New Roman" w:hAnsi="Times New Roman" w:cs="Times New Roman"/>
      <w:sz w:val="14"/>
      <w:u w:val="none"/>
    </w:rPr>
  </w:style>
  <w:style w:type="paragraph" w:customStyle="1" w:styleId="F3-TagAuthor">
    <w:name w:val="F3 - Tag/Author"/>
    <w:basedOn w:val="Normal"/>
    <w:uiPriority w:val="99"/>
    <w:qFormat/>
    <w:rsid w:val="00E537D3"/>
    <w:rPr>
      <w:rFonts w:eastAsia="Times New Roman"/>
      <w:b/>
    </w:rPr>
  </w:style>
  <w:style w:type="paragraph" w:customStyle="1" w:styleId="F5-UnderlineNormal">
    <w:name w:val="F5 - Underline Normal"/>
    <w:basedOn w:val="Normal"/>
    <w:uiPriority w:val="99"/>
    <w:qFormat/>
    <w:rsid w:val="00E537D3"/>
    <w:rPr>
      <w:rFonts w:eastAsia="Calibri"/>
      <w:u w:val="single"/>
    </w:rPr>
  </w:style>
  <w:style w:type="character" w:customStyle="1" w:styleId="F8-UnderlineBold">
    <w:name w:val="F8 - Underline/Bold"/>
    <w:rsid w:val="00E537D3"/>
    <w:rPr>
      <w:rFonts w:ascii="Times New Roman" w:hAnsi="Times New Roman"/>
      <w:b/>
      <w:sz w:val="20"/>
      <w:u w:val="single"/>
    </w:rPr>
  </w:style>
  <w:style w:type="character" w:customStyle="1" w:styleId="F7-SmallFont">
    <w:name w:val="F7 - Small Font"/>
    <w:rsid w:val="00E537D3"/>
    <w:rPr>
      <w:rFonts w:ascii="Times New Roman" w:hAnsi="Times New Roman"/>
      <w:sz w:val="14"/>
    </w:rPr>
  </w:style>
  <w:style w:type="paragraph" w:customStyle="1" w:styleId="Brief-PrimarySource">
    <w:name w:val="Brief - Primary Source"/>
    <w:basedOn w:val="Normal"/>
    <w:uiPriority w:val="99"/>
    <w:qFormat/>
    <w:rsid w:val="00E537D3"/>
    <w:rPr>
      <w:rFonts w:eastAsia="Times New Roman"/>
      <w:b/>
      <w:sz w:val="24"/>
      <w:u w:val="single"/>
    </w:rPr>
  </w:style>
  <w:style w:type="paragraph" w:customStyle="1" w:styleId="Brief-Underline">
    <w:name w:val="Brief - Underline"/>
    <w:basedOn w:val="Normal"/>
    <w:uiPriority w:val="99"/>
    <w:qFormat/>
    <w:rsid w:val="00E537D3"/>
    <w:rPr>
      <w:rFonts w:eastAsia="Times New Roman"/>
      <w:u w:val="single"/>
    </w:rPr>
  </w:style>
  <w:style w:type="character" w:customStyle="1" w:styleId="Brief-Bold">
    <w:name w:val="Brief - Bold"/>
    <w:rsid w:val="00E537D3"/>
    <w:rPr>
      <w:rFonts w:cs="Times New Roman"/>
      <w:b/>
    </w:rPr>
  </w:style>
  <w:style w:type="character" w:customStyle="1" w:styleId="Card-Underline">
    <w:name w:val="Card - Underline"/>
    <w:rsid w:val="00E537D3"/>
    <w:rPr>
      <w:rFonts w:cs="Times New Roman"/>
      <w:u w:val="single"/>
    </w:rPr>
  </w:style>
  <w:style w:type="character" w:customStyle="1" w:styleId="beriefunderline">
    <w:name w:val="berief = underline"/>
    <w:rsid w:val="00E537D3"/>
    <w:rPr>
      <w:rFonts w:ascii="Times New Roman" w:eastAsia="Times New Roman" w:hAnsi="Times New Roman" w:cs="Times New Roman"/>
      <w:sz w:val="20"/>
      <w:u w:val="single"/>
    </w:rPr>
  </w:style>
  <w:style w:type="paragraph" w:customStyle="1" w:styleId="Brief">
    <w:name w:val="Brief"/>
    <w:basedOn w:val="Brief-PrimarySource"/>
    <w:uiPriority w:val="99"/>
    <w:qFormat/>
    <w:rsid w:val="00E537D3"/>
    <w:rPr>
      <w:b w:val="0"/>
    </w:rPr>
  </w:style>
  <w:style w:type="character" w:customStyle="1" w:styleId="BoldText10pt">
    <w:name w:val="Bold Text 10 pt"/>
    <w:rsid w:val="00E537D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537D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537D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537D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537D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537D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537D3"/>
    <w:pPr>
      <w:widowControl w:val="0"/>
      <w:spacing w:line="276" w:lineRule="atLeast"/>
    </w:pPr>
    <w:rPr>
      <w:color w:val="auto"/>
    </w:rPr>
  </w:style>
  <w:style w:type="paragraph" w:customStyle="1" w:styleId="CM34">
    <w:name w:val="CM34"/>
    <w:basedOn w:val="Default"/>
    <w:next w:val="Default"/>
    <w:uiPriority w:val="99"/>
    <w:qFormat/>
    <w:rsid w:val="00E537D3"/>
    <w:pPr>
      <w:widowControl w:val="0"/>
    </w:pPr>
    <w:rPr>
      <w:color w:val="auto"/>
    </w:rPr>
  </w:style>
  <w:style w:type="paragraph" w:customStyle="1" w:styleId="CM56">
    <w:name w:val="CM56"/>
    <w:basedOn w:val="Default"/>
    <w:next w:val="Default"/>
    <w:uiPriority w:val="99"/>
    <w:qFormat/>
    <w:rsid w:val="00E537D3"/>
    <w:pPr>
      <w:widowControl w:val="0"/>
    </w:pPr>
    <w:rPr>
      <w:rFonts w:eastAsia="Calibri"/>
      <w:color w:val="auto"/>
    </w:rPr>
  </w:style>
  <w:style w:type="paragraph" w:customStyle="1" w:styleId="CM58">
    <w:name w:val="CM58"/>
    <w:basedOn w:val="Default"/>
    <w:next w:val="Default"/>
    <w:uiPriority w:val="99"/>
    <w:qFormat/>
    <w:rsid w:val="00E537D3"/>
    <w:pPr>
      <w:widowControl w:val="0"/>
    </w:pPr>
    <w:rPr>
      <w:rFonts w:eastAsia="Calibri"/>
      <w:color w:val="auto"/>
    </w:rPr>
  </w:style>
  <w:style w:type="paragraph" w:customStyle="1" w:styleId="CM57">
    <w:name w:val="CM57"/>
    <w:basedOn w:val="Default"/>
    <w:next w:val="Default"/>
    <w:uiPriority w:val="99"/>
    <w:qFormat/>
    <w:rsid w:val="00E537D3"/>
    <w:pPr>
      <w:widowControl w:val="0"/>
    </w:pPr>
    <w:rPr>
      <w:rFonts w:eastAsia="Calibri"/>
      <w:color w:val="auto"/>
    </w:rPr>
  </w:style>
  <w:style w:type="paragraph" w:customStyle="1" w:styleId="CM1">
    <w:name w:val="CM1"/>
    <w:basedOn w:val="Default"/>
    <w:next w:val="Default"/>
    <w:uiPriority w:val="99"/>
    <w:qFormat/>
    <w:rsid w:val="00E537D3"/>
    <w:pPr>
      <w:widowControl w:val="0"/>
    </w:pPr>
    <w:rPr>
      <w:rFonts w:eastAsia="Calibri"/>
      <w:color w:val="auto"/>
    </w:rPr>
  </w:style>
  <w:style w:type="paragraph" w:customStyle="1" w:styleId="CM49">
    <w:name w:val="CM49"/>
    <w:basedOn w:val="Default"/>
    <w:next w:val="Default"/>
    <w:uiPriority w:val="99"/>
    <w:qFormat/>
    <w:rsid w:val="00E537D3"/>
    <w:pPr>
      <w:widowControl w:val="0"/>
    </w:pPr>
    <w:rPr>
      <w:rFonts w:eastAsia="Calibri"/>
      <w:color w:val="auto"/>
    </w:rPr>
  </w:style>
  <w:style w:type="paragraph" w:customStyle="1" w:styleId="CM41">
    <w:name w:val="CM41"/>
    <w:basedOn w:val="Default"/>
    <w:next w:val="Default"/>
    <w:uiPriority w:val="99"/>
    <w:qFormat/>
    <w:rsid w:val="00E537D3"/>
    <w:pPr>
      <w:widowControl w:val="0"/>
    </w:pPr>
    <w:rPr>
      <w:rFonts w:eastAsia="Calibri"/>
      <w:color w:val="auto"/>
    </w:rPr>
  </w:style>
  <w:style w:type="paragraph" w:customStyle="1" w:styleId="3rdOrderPara">
    <w:name w:val="3rd Order Para"/>
    <w:basedOn w:val="Default"/>
    <w:next w:val="Default"/>
    <w:uiPriority w:val="99"/>
    <w:qFormat/>
    <w:rsid w:val="00E537D3"/>
    <w:pPr>
      <w:widowControl w:val="0"/>
    </w:pPr>
    <w:rPr>
      <w:rFonts w:eastAsia="Calibri"/>
      <w:color w:val="auto"/>
    </w:rPr>
  </w:style>
  <w:style w:type="paragraph" w:customStyle="1" w:styleId="2ndOrderPara">
    <w:name w:val="2nd Order Para"/>
    <w:basedOn w:val="Default"/>
    <w:next w:val="Default"/>
    <w:uiPriority w:val="99"/>
    <w:qFormat/>
    <w:rsid w:val="00E537D3"/>
    <w:pPr>
      <w:widowControl w:val="0"/>
    </w:pPr>
    <w:rPr>
      <w:rFonts w:eastAsia="Calibri"/>
      <w:color w:val="auto"/>
    </w:rPr>
  </w:style>
  <w:style w:type="paragraph" w:customStyle="1" w:styleId="Normal-SIGN2">
    <w:name w:val="Normal-SIGN2"/>
    <w:basedOn w:val="Default"/>
    <w:next w:val="Default"/>
    <w:uiPriority w:val="99"/>
    <w:qFormat/>
    <w:rsid w:val="00E537D3"/>
    <w:pPr>
      <w:widowControl w:val="0"/>
    </w:pPr>
    <w:rPr>
      <w:rFonts w:eastAsia="Calibri"/>
      <w:color w:val="auto"/>
    </w:rPr>
  </w:style>
  <w:style w:type="paragraph" w:customStyle="1" w:styleId="Normal-SIGN1">
    <w:name w:val="Normal-SIGN1"/>
    <w:basedOn w:val="Default"/>
    <w:next w:val="Default"/>
    <w:uiPriority w:val="99"/>
    <w:qFormat/>
    <w:rsid w:val="00E537D3"/>
    <w:pPr>
      <w:widowControl w:val="0"/>
    </w:pPr>
    <w:rPr>
      <w:rFonts w:eastAsia="Calibri"/>
      <w:color w:val="auto"/>
    </w:rPr>
  </w:style>
  <w:style w:type="paragraph" w:customStyle="1" w:styleId="CM3">
    <w:name w:val="CM3"/>
    <w:basedOn w:val="Default"/>
    <w:next w:val="Default"/>
    <w:uiPriority w:val="99"/>
    <w:qFormat/>
    <w:rsid w:val="00E537D3"/>
    <w:pPr>
      <w:widowControl w:val="0"/>
      <w:spacing w:line="553" w:lineRule="atLeast"/>
    </w:pPr>
    <w:rPr>
      <w:rFonts w:eastAsia="Calibri"/>
      <w:color w:val="auto"/>
    </w:rPr>
  </w:style>
  <w:style w:type="paragraph" w:customStyle="1" w:styleId="CM33">
    <w:name w:val="CM33"/>
    <w:basedOn w:val="Default"/>
    <w:next w:val="Default"/>
    <w:uiPriority w:val="99"/>
    <w:qFormat/>
    <w:rsid w:val="00E537D3"/>
    <w:pPr>
      <w:widowControl w:val="0"/>
    </w:pPr>
    <w:rPr>
      <w:rFonts w:eastAsia="Calibri"/>
      <w:color w:val="auto"/>
    </w:rPr>
  </w:style>
  <w:style w:type="paragraph" w:customStyle="1" w:styleId="CM37">
    <w:name w:val="CM37"/>
    <w:basedOn w:val="Default"/>
    <w:next w:val="Default"/>
    <w:uiPriority w:val="99"/>
    <w:qFormat/>
    <w:rsid w:val="00E537D3"/>
    <w:pPr>
      <w:widowControl w:val="0"/>
    </w:pPr>
    <w:rPr>
      <w:rFonts w:eastAsia="Calibri"/>
      <w:color w:val="auto"/>
    </w:rPr>
  </w:style>
  <w:style w:type="paragraph" w:customStyle="1" w:styleId="CM7">
    <w:name w:val="CM7"/>
    <w:basedOn w:val="Default"/>
    <w:next w:val="Default"/>
    <w:uiPriority w:val="99"/>
    <w:qFormat/>
    <w:rsid w:val="00E537D3"/>
    <w:pPr>
      <w:widowControl w:val="0"/>
      <w:spacing w:line="553" w:lineRule="atLeast"/>
    </w:pPr>
    <w:rPr>
      <w:rFonts w:eastAsia="Calibri"/>
      <w:color w:val="auto"/>
    </w:rPr>
  </w:style>
  <w:style w:type="paragraph" w:styleId="PlainText">
    <w:name w:val="Plain Text"/>
    <w:basedOn w:val="Normal"/>
    <w:next w:val="Normal"/>
    <w:link w:val="PlainTextChar"/>
    <w:rsid w:val="00E537D3"/>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537D3"/>
    <w:rPr>
      <w:rFonts w:ascii="IJGCNM+Arial" w:eastAsia="Times New Roman" w:hAnsi="IJGCNM+Arial"/>
      <w:sz w:val="24"/>
    </w:rPr>
  </w:style>
  <w:style w:type="paragraph" w:customStyle="1" w:styleId="Brief-SecondarySource">
    <w:name w:val="Brief - Secondary Source"/>
    <w:basedOn w:val="Normal"/>
    <w:uiPriority w:val="99"/>
    <w:qFormat/>
    <w:rsid w:val="00E537D3"/>
    <w:rPr>
      <w:rFonts w:eastAsia="Times New Roman"/>
      <w:sz w:val="14"/>
      <w:szCs w:val="20"/>
    </w:rPr>
  </w:style>
  <w:style w:type="paragraph" w:customStyle="1" w:styleId="Brief-Card">
    <w:name w:val="Brief - Card"/>
    <w:basedOn w:val="Normal"/>
    <w:uiPriority w:val="99"/>
    <w:qFormat/>
    <w:rsid w:val="00E537D3"/>
    <w:rPr>
      <w:rFonts w:eastAsia="Times New Roman"/>
    </w:rPr>
  </w:style>
  <w:style w:type="paragraph" w:customStyle="1" w:styleId="Pa2">
    <w:name w:val="Pa2"/>
    <w:basedOn w:val="Default"/>
    <w:next w:val="Default"/>
    <w:uiPriority w:val="99"/>
    <w:qFormat/>
    <w:rsid w:val="00E537D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537D3"/>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537D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537D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537D3"/>
    <w:pPr>
      <w:widowControl w:val="0"/>
    </w:pPr>
    <w:rPr>
      <w:rFonts w:ascii="Arial Black" w:hAnsi="Arial Black"/>
      <w:color w:val="auto"/>
    </w:rPr>
  </w:style>
  <w:style w:type="character" w:customStyle="1" w:styleId="eoeaheader">
    <w:name w:val="eoea_header"/>
    <w:basedOn w:val="DefaultParagraphFont"/>
    <w:rsid w:val="00E537D3"/>
  </w:style>
  <w:style w:type="character" w:customStyle="1" w:styleId="SC4208902">
    <w:name w:val="SC.4.208902"/>
    <w:rsid w:val="00E537D3"/>
    <w:rPr>
      <w:rFonts w:cs="Century"/>
      <w:color w:val="000000"/>
      <w:sz w:val="22"/>
      <w:szCs w:val="22"/>
    </w:rPr>
  </w:style>
  <w:style w:type="character" w:customStyle="1" w:styleId="SC4208915">
    <w:name w:val="SC.4.208915"/>
    <w:rsid w:val="00E537D3"/>
    <w:rPr>
      <w:rFonts w:cs="Century"/>
      <w:color w:val="000000"/>
      <w:sz w:val="13"/>
      <w:szCs w:val="13"/>
    </w:rPr>
  </w:style>
  <w:style w:type="character" w:customStyle="1" w:styleId="SC273764">
    <w:name w:val="SC.2.73764"/>
    <w:rsid w:val="00E537D3"/>
    <w:rPr>
      <w:rFonts w:cs="Century"/>
      <w:color w:val="000000"/>
      <w:sz w:val="72"/>
      <w:szCs w:val="72"/>
    </w:rPr>
  </w:style>
  <w:style w:type="character" w:customStyle="1" w:styleId="SC273779">
    <w:name w:val="SC.2.73779"/>
    <w:rsid w:val="00E537D3"/>
    <w:rPr>
      <w:rFonts w:cs="Century"/>
      <w:color w:val="000000"/>
      <w:sz w:val="40"/>
      <w:szCs w:val="40"/>
    </w:rPr>
  </w:style>
  <w:style w:type="character" w:customStyle="1" w:styleId="SC273763">
    <w:name w:val="SC.2.73763"/>
    <w:rsid w:val="00E537D3"/>
    <w:rPr>
      <w:rFonts w:cs="Century"/>
      <w:b/>
      <w:bCs/>
      <w:color w:val="000000"/>
    </w:rPr>
  </w:style>
  <w:style w:type="character" w:customStyle="1" w:styleId="SC4208910">
    <w:name w:val="SC.4.208910"/>
    <w:rsid w:val="00E537D3"/>
    <w:rPr>
      <w:rFonts w:cs="Century"/>
      <w:color w:val="000000"/>
      <w:sz w:val="28"/>
      <w:szCs w:val="28"/>
    </w:rPr>
  </w:style>
  <w:style w:type="character" w:customStyle="1" w:styleId="SC4208911">
    <w:name w:val="SC.4.208911"/>
    <w:rsid w:val="00E537D3"/>
    <w:rPr>
      <w:rFonts w:cs="Century"/>
      <w:color w:val="000000"/>
    </w:rPr>
  </w:style>
  <w:style w:type="paragraph" w:customStyle="1" w:styleId="Cover1">
    <w:name w:val="Cover 1"/>
    <w:basedOn w:val="Normal"/>
    <w:next w:val="Normal"/>
    <w:uiPriority w:val="99"/>
    <w:qFormat/>
    <w:rsid w:val="00E537D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537D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537D3"/>
    <w:pPr>
      <w:widowControl w:val="0"/>
    </w:pPr>
    <w:rPr>
      <w:color w:val="auto"/>
    </w:rPr>
  </w:style>
  <w:style w:type="paragraph" w:customStyle="1" w:styleId="Pa11">
    <w:name w:val="Pa11"/>
    <w:basedOn w:val="Normal"/>
    <w:next w:val="Normal"/>
    <w:qFormat/>
    <w:rsid w:val="00E537D3"/>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537D3"/>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537D3"/>
    <w:pPr>
      <w:widowControl w:val="0"/>
    </w:pPr>
    <w:rPr>
      <w:rFonts w:eastAsia="Calibri"/>
      <w:color w:val="auto"/>
    </w:rPr>
  </w:style>
  <w:style w:type="paragraph" w:customStyle="1" w:styleId="CM28">
    <w:name w:val="CM28"/>
    <w:basedOn w:val="Default"/>
    <w:next w:val="Default"/>
    <w:uiPriority w:val="99"/>
    <w:qFormat/>
    <w:rsid w:val="00E537D3"/>
    <w:pPr>
      <w:widowControl w:val="0"/>
    </w:pPr>
    <w:rPr>
      <w:rFonts w:eastAsia="Calibri"/>
      <w:color w:val="auto"/>
    </w:rPr>
  </w:style>
  <w:style w:type="paragraph" w:customStyle="1" w:styleId="CM8">
    <w:name w:val="CM8"/>
    <w:basedOn w:val="Default"/>
    <w:next w:val="Default"/>
    <w:uiPriority w:val="99"/>
    <w:qFormat/>
    <w:rsid w:val="00E537D3"/>
    <w:pPr>
      <w:widowControl w:val="0"/>
    </w:pPr>
    <w:rPr>
      <w:rFonts w:eastAsia="Calibri"/>
      <w:color w:val="auto"/>
    </w:rPr>
  </w:style>
  <w:style w:type="paragraph" w:customStyle="1" w:styleId="CM6">
    <w:name w:val="CM6"/>
    <w:basedOn w:val="Default"/>
    <w:next w:val="Default"/>
    <w:uiPriority w:val="99"/>
    <w:qFormat/>
    <w:rsid w:val="00E537D3"/>
    <w:pPr>
      <w:widowControl w:val="0"/>
      <w:spacing w:line="553" w:lineRule="atLeast"/>
    </w:pPr>
    <w:rPr>
      <w:rFonts w:eastAsia="Calibri"/>
      <w:color w:val="auto"/>
    </w:rPr>
  </w:style>
  <w:style w:type="paragraph" w:customStyle="1" w:styleId="CM22">
    <w:name w:val="CM22"/>
    <w:basedOn w:val="Default"/>
    <w:next w:val="Default"/>
    <w:uiPriority w:val="99"/>
    <w:qFormat/>
    <w:rsid w:val="00E537D3"/>
    <w:pPr>
      <w:widowControl w:val="0"/>
    </w:pPr>
    <w:rPr>
      <w:rFonts w:eastAsia="Calibri"/>
      <w:color w:val="auto"/>
    </w:rPr>
  </w:style>
  <w:style w:type="character" w:customStyle="1" w:styleId="articlesubtitle">
    <w:name w:val="article_sub_title"/>
    <w:basedOn w:val="DefaultParagraphFont"/>
    <w:rsid w:val="00E537D3"/>
  </w:style>
  <w:style w:type="character" w:customStyle="1" w:styleId="newsdate2">
    <w:name w:val="news_date2"/>
    <w:basedOn w:val="DefaultParagraphFont"/>
    <w:rsid w:val="00E537D3"/>
  </w:style>
  <w:style w:type="character" w:customStyle="1" w:styleId="readarticleheader">
    <w:name w:val="readarticleheader"/>
    <w:basedOn w:val="DefaultParagraphFont"/>
    <w:rsid w:val="00E537D3"/>
  </w:style>
  <w:style w:type="paragraph" w:customStyle="1" w:styleId="DoubleUnderlined">
    <w:name w:val="Double Underlined"/>
    <w:basedOn w:val="Heading2"/>
    <w:autoRedefine/>
    <w:uiPriority w:val="99"/>
    <w:qFormat/>
    <w:rsid w:val="00E537D3"/>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E537D3"/>
    <w:rPr>
      <w:rFonts w:ascii="Trebuchet MS" w:hAnsi="Trebuchet MS"/>
      <w:u w:val="thick"/>
      <w:lang w:val="en-US" w:eastAsia="zh-CN" w:bidi="ar-SA"/>
    </w:rPr>
  </w:style>
  <w:style w:type="paragraph" w:customStyle="1" w:styleId="IndexFixer">
    <w:name w:val="Index Fixer"/>
    <w:basedOn w:val="Heading1"/>
    <w:uiPriority w:val="99"/>
    <w:qFormat/>
    <w:rsid w:val="00E537D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E537D3"/>
    <w:pPr>
      <w:widowControl w:val="0"/>
      <w:suppressAutoHyphens/>
      <w:contextualSpacing/>
    </w:pPr>
    <w:rPr>
      <w:rFonts w:eastAsia="Times New Roman"/>
      <w:sz w:val="18"/>
      <w:szCs w:val="18"/>
    </w:rPr>
  </w:style>
  <w:style w:type="character" w:customStyle="1" w:styleId="BoldUnderliningChar">
    <w:name w:val="Bold Underlining Char"/>
    <w:rsid w:val="00E537D3"/>
    <w:rPr>
      <w:rFonts w:ascii="Arial Narrow" w:eastAsia="Times New Roman" w:hAnsi="Arial Narrow"/>
      <w:b/>
      <w:szCs w:val="24"/>
      <w:u w:val="single"/>
      <w:lang w:val="en-GB" w:eastAsia="en-US" w:bidi="ar-SA"/>
    </w:rPr>
  </w:style>
  <w:style w:type="character" w:customStyle="1" w:styleId="medium-normal1">
    <w:name w:val="medium-normal1"/>
    <w:rsid w:val="00E537D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E537D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537D3"/>
    <w:pPr>
      <w:ind w:left="720" w:right="720"/>
    </w:pPr>
    <w:rPr>
      <w:rFonts w:ascii="Palatino Linotype" w:eastAsia="Times New Roman" w:hAnsi="Palatino Linotype"/>
      <w:szCs w:val="20"/>
      <w:u w:val="single"/>
    </w:rPr>
  </w:style>
  <w:style w:type="character" w:customStyle="1" w:styleId="UnderlinedCardChar0">
    <w:name w:val="Underlined Card Char"/>
    <w:rsid w:val="00E537D3"/>
    <w:rPr>
      <w:rFonts w:ascii="Palatino Linotype" w:hAnsi="Palatino Linotype"/>
      <w:u w:val="single"/>
      <w:lang w:val="en-US" w:eastAsia="en-US" w:bidi="ar-SA"/>
    </w:rPr>
  </w:style>
  <w:style w:type="character" w:customStyle="1" w:styleId="Style10ptUnderline">
    <w:name w:val="Style 10 pt Underline"/>
    <w:rsid w:val="00E537D3"/>
    <w:rPr>
      <w:sz w:val="20"/>
      <w:u w:val="single"/>
    </w:rPr>
  </w:style>
  <w:style w:type="character" w:customStyle="1" w:styleId="char">
    <w:name w:val="char"/>
    <w:basedOn w:val="DefaultParagraphFont"/>
    <w:rsid w:val="00E537D3"/>
  </w:style>
  <w:style w:type="character" w:customStyle="1" w:styleId="UnderlineCharCharCharCharCharChar">
    <w:name w:val="Underline Char Char Char Char Char Char"/>
    <w:rsid w:val="00E537D3"/>
    <w:rPr>
      <w:rFonts w:ascii="Arial Narrow" w:hAnsi="Arial Narrow"/>
      <w:szCs w:val="24"/>
      <w:u w:val="single"/>
      <w:lang w:val="en-US" w:eastAsia="en-US" w:bidi="ar-SA"/>
    </w:rPr>
  </w:style>
  <w:style w:type="paragraph" w:customStyle="1" w:styleId="PageHeader-Underline18pt">
    <w:name w:val="Page Header - Underline 18 pt"/>
    <w:uiPriority w:val="99"/>
    <w:qFormat/>
    <w:rsid w:val="00E537D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537D3"/>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537D3"/>
  </w:style>
  <w:style w:type="character" w:customStyle="1" w:styleId="hdr">
    <w:name w:val="hdr"/>
    <w:basedOn w:val="DefaultParagraphFont"/>
    <w:rsid w:val="00E537D3"/>
  </w:style>
  <w:style w:type="paragraph" w:customStyle="1" w:styleId="subhead">
    <w:name w:val="subhead"/>
    <w:basedOn w:val="Normal"/>
    <w:uiPriority w:val="99"/>
    <w:qFormat/>
    <w:rsid w:val="00E537D3"/>
    <w:pPr>
      <w:spacing w:after="120" w:line="225" w:lineRule="atLeast"/>
      <w:ind w:right="180"/>
    </w:pPr>
    <w:rPr>
      <w:rFonts w:eastAsia="Times New Roman"/>
      <w:color w:val="5177C5"/>
      <w:szCs w:val="20"/>
    </w:rPr>
  </w:style>
  <w:style w:type="character" w:customStyle="1" w:styleId="date1">
    <w:name w:val="date1"/>
    <w:basedOn w:val="DefaultParagraphFont"/>
    <w:rsid w:val="00E537D3"/>
  </w:style>
  <w:style w:type="character" w:customStyle="1" w:styleId="bolding1">
    <w:name w:val="bolding1"/>
    <w:rsid w:val="00E537D3"/>
    <w:rPr>
      <w:b/>
      <w:bCs/>
    </w:rPr>
  </w:style>
  <w:style w:type="character" w:customStyle="1" w:styleId="bookoptions1">
    <w:name w:val="book_options1"/>
    <w:rsid w:val="00E537D3"/>
    <w:rPr>
      <w:b/>
      <w:bCs/>
      <w:color w:val="333366"/>
    </w:rPr>
  </w:style>
  <w:style w:type="character" w:customStyle="1" w:styleId="descriptionblock">
    <w:name w:val="description block"/>
    <w:basedOn w:val="DefaultParagraphFont"/>
    <w:rsid w:val="00E537D3"/>
  </w:style>
  <w:style w:type="character" w:customStyle="1" w:styleId="detailsboxblock">
    <w:name w:val="detailsbox block"/>
    <w:basedOn w:val="DefaultParagraphFont"/>
    <w:rsid w:val="00E537D3"/>
  </w:style>
  <w:style w:type="character" w:customStyle="1" w:styleId="Char3">
    <w:name w:val="Char3"/>
    <w:aliases w:val="Tag Line Char Char1"/>
    <w:rsid w:val="00E537D3"/>
    <w:rPr>
      <w:rFonts w:cs="Arial"/>
      <w:bCs/>
      <w:u w:val="thick"/>
      <w:lang w:val="en-US" w:eastAsia="en-US" w:bidi="ar-SA"/>
    </w:rPr>
  </w:style>
  <w:style w:type="paragraph" w:customStyle="1" w:styleId="StyleHeading110pt">
    <w:name w:val="Style Heading 1 + 10 pt"/>
    <w:basedOn w:val="Heading1"/>
    <w:uiPriority w:val="99"/>
    <w:qFormat/>
    <w:rsid w:val="00E537D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537D3"/>
  </w:style>
  <w:style w:type="paragraph" w:customStyle="1" w:styleId="StyleUnderliningTimesNewRomanBoldNounderlineKernat16">
    <w:name w:val="Style Underlining + Times New Roman Bold No underline Kern at 16..."/>
    <w:basedOn w:val="Normal"/>
    <w:uiPriority w:val="99"/>
    <w:qFormat/>
    <w:rsid w:val="00E537D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537D3"/>
    <w:rPr>
      <w:rFonts w:eastAsia="Times New Roman"/>
      <w:b/>
      <w:bCs/>
      <w:kern w:val="32"/>
      <w:sz w:val="32"/>
      <w:szCs w:val="32"/>
    </w:rPr>
  </w:style>
  <w:style w:type="paragraph" w:customStyle="1" w:styleId="StyleBoldUnderliningKernat16pt">
    <w:name w:val="Style Bold Underlining + Kern at 16 pt"/>
    <w:uiPriority w:val="99"/>
    <w:qFormat/>
    <w:rsid w:val="00E537D3"/>
  </w:style>
  <w:style w:type="paragraph" w:customStyle="1" w:styleId="boldy">
    <w:name w:val="boldy"/>
    <w:basedOn w:val="Heading2"/>
    <w:uiPriority w:val="99"/>
    <w:qFormat/>
    <w:rsid w:val="00E537D3"/>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537D3"/>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E537D3"/>
    <w:rPr>
      <w:sz w:val="12"/>
      <w:szCs w:val="24"/>
      <w:lang w:val="en-US" w:eastAsia="en-US" w:bidi="ar-SA"/>
    </w:rPr>
  </w:style>
  <w:style w:type="paragraph" w:customStyle="1" w:styleId="TxBr6p1">
    <w:name w:val="TxBr_6p1"/>
    <w:basedOn w:val="Normal"/>
    <w:uiPriority w:val="99"/>
    <w:qFormat/>
    <w:rsid w:val="00E537D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537D3"/>
    <w:pPr>
      <w:ind w:left="400"/>
    </w:pPr>
    <w:rPr>
      <w:rFonts w:eastAsia="Times New Roman"/>
      <w:szCs w:val="20"/>
    </w:rPr>
  </w:style>
  <w:style w:type="character" w:customStyle="1" w:styleId="texto11">
    <w:name w:val="texto11"/>
    <w:rsid w:val="00E537D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537D3"/>
    <w:rPr>
      <w:rFonts w:ascii="Arial Narrow" w:eastAsia="Times New Roman" w:hAnsi="Arial Narrow"/>
      <w:sz w:val="16"/>
      <w:szCs w:val="20"/>
      <w:lang w:val="x-none" w:eastAsia="x-none"/>
    </w:rPr>
  </w:style>
  <w:style w:type="character" w:customStyle="1" w:styleId="CardTagChar">
    <w:name w:val="Card Tag Char"/>
    <w:rsid w:val="00E537D3"/>
    <w:rPr>
      <w:rFonts w:ascii="Arial Narrow" w:hAnsi="Arial Narrow"/>
      <w:b/>
      <w:sz w:val="24"/>
      <w:szCs w:val="24"/>
      <w:lang w:val="en-US" w:eastAsia="en-US" w:bidi="ar-SA"/>
    </w:rPr>
  </w:style>
  <w:style w:type="character" w:customStyle="1" w:styleId="CardtextChar3">
    <w:name w:val="Card text Char"/>
    <w:link w:val="Cardtext4"/>
    <w:rsid w:val="00E537D3"/>
    <w:rPr>
      <w:rFonts w:ascii="Arial Narrow" w:hAnsi="Arial Narrow"/>
      <w:szCs w:val="24"/>
      <w:u w:val="single"/>
    </w:rPr>
  </w:style>
  <w:style w:type="paragraph" w:customStyle="1" w:styleId="Normalization">
    <w:name w:val="Normalization"/>
    <w:basedOn w:val="Normal"/>
    <w:uiPriority w:val="99"/>
    <w:qFormat/>
    <w:rsid w:val="00E537D3"/>
    <w:rPr>
      <w:rFonts w:eastAsia="Times New Roman"/>
      <w:sz w:val="18"/>
    </w:rPr>
  </w:style>
  <w:style w:type="paragraph" w:customStyle="1" w:styleId="BreifTitle">
    <w:name w:val="Breif Title"/>
    <w:basedOn w:val="Normal"/>
    <w:autoRedefine/>
    <w:qFormat/>
    <w:rsid w:val="00E537D3"/>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537D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537D3"/>
    <w:rPr>
      <w:b/>
      <w:sz w:val="32"/>
      <w:szCs w:val="32"/>
      <w:lang w:val="en-US" w:eastAsia="en-US" w:bidi="ar-SA"/>
    </w:rPr>
  </w:style>
  <w:style w:type="paragraph" w:styleId="BodyTextFirstIndent">
    <w:name w:val="Body Text First Indent"/>
    <w:basedOn w:val="BodyText"/>
    <w:link w:val="BodyTextFirstIndentChar"/>
    <w:rsid w:val="00E537D3"/>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E537D3"/>
    <w:rPr>
      <w:rFonts w:ascii="Georgia" w:eastAsia="Times New Roman" w:hAnsi="Georgia" w:cs="Times New Roman"/>
      <w:sz w:val="24"/>
      <w:szCs w:val="24"/>
    </w:rPr>
  </w:style>
  <w:style w:type="character" w:customStyle="1" w:styleId="TagChar3">
    <w:name w:val="Tag Char3"/>
    <w:rsid w:val="00E537D3"/>
    <w:rPr>
      <w:rFonts w:ascii="Palatino Linotype" w:hAnsi="Palatino Linotype"/>
      <w:b/>
      <w:sz w:val="24"/>
      <w:szCs w:val="24"/>
      <w:lang w:val="en-US" w:eastAsia="en-US" w:bidi="ar-SA"/>
    </w:rPr>
  </w:style>
  <w:style w:type="paragraph" w:customStyle="1" w:styleId="TagCite0">
    <w:name w:val="Tag/Cite"/>
    <w:basedOn w:val="Normal"/>
    <w:qFormat/>
    <w:rsid w:val="00E537D3"/>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E537D3"/>
    <w:pPr>
      <w:jc w:val="center"/>
      <w:outlineLvl w:val="0"/>
    </w:pPr>
    <w:rPr>
      <w:b/>
      <w:kern w:val="0"/>
      <w:sz w:val="32"/>
      <w:szCs w:val="32"/>
      <w:u w:val="single"/>
    </w:rPr>
  </w:style>
  <w:style w:type="paragraph" w:customStyle="1" w:styleId="Tagandcite">
    <w:name w:val="Tag and cite"/>
    <w:basedOn w:val="Normal"/>
    <w:autoRedefine/>
    <w:qFormat/>
    <w:rsid w:val="00E537D3"/>
    <w:rPr>
      <w:rFonts w:eastAsia="Times New Roman"/>
      <w:color w:val="333333"/>
    </w:rPr>
  </w:style>
  <w:style w:type="paragraph" w:customStyle="1" w:styleId="StyleTagandCiteFranklinGothicDemi">
    <w:name w:val="Style Tag and Cite + Franklin Gothic Demi"/>
    <w:basedOn w:val="Normal"/>
    <w:autoRedefine/>
    <w:qFormat/>
    <w:rsid w:val="00E537D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E537D3"/>
  </w:style>
  <w:style w:type="character" w:customStyle="1" w:styleId="Style10ptBold">
    <w:name w:val="Style 10 pt Bold"/>
    <w:rsid w:val="00E537D3"/>
    <w:rPr>
      <w:b/>
      <w:bCs/>
      <w:sz w:val="20"/>
    </w:rPr>
  </w:style>
  <w:style w:type="paragraph" w:styleId="Date">
    <w:name w:val="Date"/>
    <w:aliases w:val="date"/>
    <w:basedOn w:val="Normal"/>
    <w:next w:val="Normal"/>
    <w:link w:val="DateChar"/>
    <w:qFormat/>
    <w:rsid w:val="00E537D3"/>
    <w:rPr>
      <w:rFonts w:eastAsia="Times New Roman"/>
      <w:sz w:val="24"/>
    </w:rPr>
  </w:style>
  <w:style w:type="character" w:customStyle="1" w:styleId="DateChar">
    <w:name w:val="Date Char"/>
    <w:aliases w:val="date Char"/>
    <w:basedOn w:val="DefaultParagraphFont"/>
    <w:link w:val="Date"/>
    <w:rsid w:val="00E537D3"/>
    <w:rPr>
      <w:rFonts w:ascii="Georgia" w:eastAsia="Times New Roman" w:hAnsi="Georgia"/>
      <w:sz w:val="24"/>
    </w:rPr>
  </w:style>
  <w:style w:type="character" w:customStyle="1" w:styleId="text9">
    <w:name w:val="text9"/>
    <w:basedOn w:val="DefaultParagraphFont"/>
    <w:rsid w:val="00E537D3"/>
  </w:style>
  <w:style w:type="character" w:customStyle="1" w:styleId="text21">
    <w:name w:val="text21"/>
    <w:basedOn w:val="DefaultParagraphFont"/>
    <w:rsid w:val="00E537D3"/>
  </w:style>
  <w:style w:type="character" w:customStyle="1" w:styleId="text19">
    <w:name w:val="text19"/>
    <w:basedOn w:val="DefaultParagraphFont"/>
    <w:rsid w:val="00E537D3"/>
  </w:style>
  <w:style w:type="paragraph" w:customStyle="1" w:styleId="CiteCard0">
    <w:name w:val="Cite/Card"/>
    <w:basedOn w:val="Normal"/>
    <w:qFormat/>
    <w:rsid w:val="00E537D3"/>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537D3"/>
    <w:rPr>
      <w:b/>
      <w:bCs/>
      <w:i w:val="0"/>
      <w:iCs w:val="0"/>
      <w:color w:val="000000"/>
    </w:rPr>
  </w:style>
  <w:style w:type="paragraph" w:customStyle="1" w:styleId="tagCharCharCharCharCharCharChar">
    <w:name w:val="tag Char Char Char Char Char Char Char"/>
    <w:basedOn w:val="Normal"/>
    <w:qFormat/>
    <w:rsid w:val="00E537D3"/>
    <w:rPr>
      <w:rFonts w:eastAsia="Times New Roman"/>
      <w:b/>
      <w:sz w:val="24"/>
      <w:szCs w:val="20"/>
    </w:rPr>
  </w:style>
  <w:style w:type="character" w:customStyle="1" w:styleId="term2">
    <w:name w:val="term2"/>
    <w:rsid w:val="00E537D3"/>
    <w:rPr>
      <w:b/>
      <w:bCs/>
    </w:rPr>
  </w:style>
  <w:style w:type="paragraph" w:customStyle="1" w:styleId="title-bold-medium">
    <w:name w:val="title-bold-medium"/>
    <w:basedOn w:val="Normal"/>
    <w:qFormat/>
    <w:rsid w:val="00E537D3"/>
    <w:pPr>
      <w:spacing w:before="100" w:beforeAutospacing="1" w:after="100" w:afterAutospacing="1"/>
    </w:pPr>
    <w:rPr>
      <w:rFonts w:eastAsia="Arial Unicode MS"/>
      <w:b/>
      <w:bCs/>
      <w:color w:val="000000"/>
      <w:szCs w:val="20"/>
    </w:rPr>
  </w:style>
  <w:style w:type="character" w:customStyle="1" w:styleId="pmterms12">
    <w:name w:val="pmterms12"/>
    <w:rsid w:val="00E537D3"/>
    <w:rPr>
      <w:b/>
      <w:bCs/>
      <w:i w:val="0"/>
      <w:iCs w:val="0"/>
      <w:color w:val="000000"/>
    </w:rPr>
  </w:style>
  <w:style w:type="paragraph" w:customStyle="1" w:styleId="lact">
    <w:name w:val="lact"/>
    <w:basedOn w:val="Normal"/>
    <w:qFormat/>
    <w:rsid w:val="00E537D3"/>
    <w:pPr>
      <w:spacing w:before="100" w:beforeAutospacing="1" w:after="100" w:afterAutospacing="1"/>
    </w:pPr>
    <w:rPr>
      <w:rFonts w:eastAsia="Arial Unicode MS"/>
      <w:b/>
      <w:bCs/>
      <w:color w:val="000000"/>
      <w:szCs w:val="20"/>
    </w:rPr>
  </w:style>
  <w:style w:type="paragraph" w:styleId="BlockText">
    <w:name w:val="Block Text"/>
    <w:basedOn w:val="Normal"/>
    <w:rsid w:val="00E537D3"/>
    <w:pPr>
      <w:ind w:left="229" w:right="229"/>
    </w:pPr>
    <w:rPr>
      <w:rFonts w:ascii="Verdana" w:eastAsia="Times New Roman" w:hAnsi="Verdana"/>
      <w:sz w:val="16"/>
      <w:szCs w:val="20"/>
    </w:rPr>
  </w:style>
  <w:style w:type="paragraph" w:customStyle="1" w:styleId="CardTag">
    <w:name w:val="Card Tag"/>
    <w:basedOn w:val="Normal"/>
    <w:autoRedefine/>
    <w:qFormat/>
    <w:rsid w:val="00E537D3"/>
    <w:rPr>
      <w:rFonts w:eastAsia="Times New Roman"/>
      <w:b/>
      <w:sz w:val="24"/>
    </w:rPr>
  </w:style>
  <w:style w:type="paragraph" w:styleId="NormalIndent">
    <w:name w:val="Normal Indent"/>
    <w:basedOn w:val="Normal"/>
    <w:rsid w:val="00E537D3"/>
    <w:pPr>
      <w:ind w:left="720"/>
    </w:pPr>
    <w:rPr>
      <w:rFonts w:eastAsia="Times New Roman"/>
      <w:szCs w:val="20"/>
    </w:rPr>
  </w:style>
  <w:style w:type="character" w:customStyle="1" w:styleId="ToReadChar">
    <w:name w:val="To Read Char"/>
    <w:rsid w:val="00E537D3"/>
    <w:rPr>
      <w:rFonts w:ascii="Verdana" w:hAnsi="Verdana"/>
      <w:b/>
      <w:szCs w:val="24"/>
      <w:u w:val="single"/>
      <w:lang w:val="en-US" w:eastAsia="en-US" w:bidi="ar-SA"/>
    </w:rPr>
  </w:style>
  <w:style w:type="character" w:customStyle="1" w:styleId="ToReadCharChar">
    <w:name w:val="To Read Char Char"/>
    <w:rsid w:val="00E537D3"/>
    <w:rPr>
      <w:rFonts w:ascii="Verdana" w:hAnsi="Verdana"/>
      <w:b/>
      <w:szCs w:val="24"/>
      <w:u w:val="single"/>
      <w:lang w:val="en-US" w:eastAsia="en-US" w:bidi="ar-SA"/>
    </w:rPr>
  </w:style>
  <w:style w:type="paragraph" w:customStyle="1" w:styleId="BLOCKTITLE0">
    <w:name w:val="BLOCK TITLE"/>
    <w:basedOn w:val="Heading1"/>
    <w:link w:val="BLOCKTITLEChar"/>
    <w:qFormat/>
    <w:rsid w:val="00E537D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537D3"/>
    <w:rPr>
      <w:b/>
      <w:szCs w:val="24"/>
      <w:u w:val="single"/>
      <w:lang w:val="en-US" w:eastAsia="en-US" w:bidi="ar-SA"/>
    </w:rPr>
  </w:style>
  <w:style w:type="paragraph" w:styleId="EnvelopeReturn">
    <w:name w:val="envelope return"/>
    <w:basedOn w:val="Normal"/>
    <w:rsid w:val="00E537D3"/>
    <w:rPr>
      <w:rFonts w:eastAsia="Times New Roman"/>
      <w:sz w:val="24"/>
      <w:szCs w:val="20"/>
    </w:rPr>
  </w:style>
  <w:style w:type="paragraph" w:styleId="EnvelopeAddress">
    <w:name w:val="envelope address"/>
    <w:basedOn w:val="Normal"/>
    <w:rsid w:val="00E537D3"/>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537D3"/>
  </w:style>
  <w:style w:type="character" w:customStyle="1" w:styleId="bio">
    <w:name w:val="bio"/>
    <w:basedOn w:val="DefaultParagraphFont"/>
    <w:rsid w:val="00E537D3"/>
  </w:style>
  <w:style w:type="character" w:customStyle="1" w:styleId="storytextstyle">
    <w:name w:val="storytextstyle"/>
    <w:basedOn w:val="DefaultParagraphFont"/>
    <w:rsid w:val="00E537D3"/>
  </w:style>
  <w:style w:type="character" w:customStyle="1" w:styleId="cardunderlinedCharChar">
    <w:name w:val="card underlined Char Char"/>
    <w:rsid w:val="00E537D3"/>
    <w:rPr>
      <w:rFonts w:ascii="Arial" w:hAnsi="Arial"/>
      <w:sz w:val="22"/>
      <w:szCs w:val="24"/>
      <w:u w:val="single"/>
      <w:lang w:val="en-US" w:eastAsia="en-US" w:bidi="ar-SA"/>
    </w:rPr>
  </w:style>
  <w:style w:type="character" w:customStyle="1" w:styleId="Style2Char0">
    <w:name w:val="Style2 Char"/>
    <w:uiPriority w:val="99"/>
    <w:rsid w:val="00E537D3"/>
    <w:rPr>
      <w:rFonts w:ascii="Book Antiqua" w:hAnsi="Book Antiqua"/>
      <w:u w:val="thick"/>
      <w:lang w:val="en-US" w:eastAsia="en-US" w:bidi="ar-SA"/>
    </w:rPr>
  </w:style>
  <w:style w:type="character" w:customStyle="1" w:styleId="Style2Char1">
    <w:name w:val="Style2 Char1"/>
    <w:rsid w:val="00E537D3"/>
    <w:rPr>
      <w:rFonts w:ascii="Book Antiqua" w:hAnsi="Book Antiqua"/>
      <w:szCs w:val="24"/>
      <w:u w:val="thick"/>
      <w:lang w:val="en-US" w:eastAsia="en-US" w:bidi="ar-SA"/>
    </w:rPr>
  </w:style>
  <w:style w:type="character" w:customStyle="1" w:styleId="articlehead21">
    <w:name w:val="articlehead21"/>
    <w:rsid w:val="00E537D3"/>
    <w:rPr>
      <w:rFonts w:ascii="Arial" w:hAnsi="Arial" w:cs="Arial" w:hint="default"/>
      <w:b/>
      <w:bCs/>
      <w:color w:val="660000"/>
      <w:sz w:val="20"/>
      <w:szCs w:val="20"/>
    </w:rPr>
  </w:style>
  <w:style w:type="paragraph" w:customStyle="1" w:styleId="shellscontentions">
    <w:name w:val="shells/contentions"/>
    <w:basedOn w:val="TagCite0"/>
    <w:qFormat/>
    <w:rsid w:val="00E537D3"/>
  </w:style>
  <w:style w:type="character" w:customStyle="1" w:styleId="BoldandUnderlineChar2Char1">
    <w:name w:val="Bold and Underline Char2 Char1"/>
    <w:rsid w:val="00E537D3"/>
    <w:rPr>
      <w:b/>
      <w:szCs w:val="24"/>
      <w:u w:val="single"/>
      <w:lang w:val="en-US" w:eastAsia="en-US" w:bidi="ar-SA"/>
    </w:rPr>
  </w:style>
  <w:style w:type="character" w:customStyle="1" w:styleId="TagCiteChar1">
    <w:name w:val="Tag/Cite Char1"/>
    <w:rsid w:val="00E537D3"/>
    <w:rPr>
      <w:b/>
      <w:lang w:val="en-US" w:eastAsia="en-US" w:bidi="ar-SA"/>
    </w:rPr>
  </w:style>
  <w:style w:type="character" w:customStyle="1" w:styleId="goohl2">
    <w:name w:val="goohl2"/>
    <w:basedOn w:val="DefaultParagraphFont"/>
    <w:rsid w:val="00E537D3"/>
  </w:style>
  <w:style w:type="character" w:customStyle="1" w:styleId="Normal10">
    <w:name w:val="Normal1"/>
    <w:basedOn w:val="DefaultParagraphFont"/>
    <w:rsid w:val="00E537D3"/>
  </w:style>
  <w:style w:type="paragraph" w:customStyle="1" w:styleId="BriefTitle1">
    <w:name w:val="Brief Title 1"/>
    <w:basedOn w:val="Normal"/>
    <w:qFormat/>
    <w:rsid w:val="00E537D3"/>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E537D3"/>
    <w:pPr>
      <w:widowControl w:val="0"/>
      <w:autoSpaceDE w:val="0"/>
      <w:autoSpaceDN w:val="0"/>
      <w:adjustRightInd w:val="0"/>
    </w:pPr>
    <w:rPr>
      <w:rFonts w:eastAsia="Times New Roman"/>
      <w:b/>
      <w:szCs w:val="20"/>
    </w:rPr>
  </w:style>
  <w:style w:type="character" w:customStyle="1" w:styleId="CardCharChar">
    <w:name w:val="Card Char Char"/>
    <w:rsid w:val="00E537D3"/>
    <w:rPr>
      <w:lang w:val="en-US" w:eastAsia="en-US" w:bidi="ar-SA"/>
    </w:rPr>
  </w:style>
  <w:style w:type="character" w:customStyle="1" w:styleId="BriefTitle1Char">
    <w:name w:val="Brief Title 1 Char"/>
    <w:rsid w:val="00E537D3"/>
    <w:rPr>
      <w:b/>
      <w:u w:val="single"/>
      <w:lang w:val="en-US" w:eastAsia="en-US" w:bidi="ar-SA"/>
    </w:rPr>
  </w:style>
  <w:style w:type="character" w:customStyle="1" w:styleId="TagCiteCharChar">
    <w:name w:val="Tag/Cite Char Char"/>
    <w:rsid w:val="00E537D3"/>
    <w:rPr>
      <w:b/>
      <w:lang w:val="en-US" w:eastAsia="en-US" w:bidi="ar-SA"/>
    </w:rPr>
  </w:style>
  <w:style w:type="paragraph" w:customStyle="1" w:styleId="ShellTitles">
    <w:name w:val="ShellTitles"/>
    <w:basedOn w:val="Normal"/>
    <w:qFormat/>
    <w:rsid w:val="00E537D3"/>
    <w:pPr>
      <w:widowControl w:val="0"/>
      <w:autoSpaceDE w:val="0"/>
      <w:autoSpaceDN w:val="0"/>
      <w:adjustRightInd w:val="0"/>
    </w:pPr>
    <w:rPr>
      <w:rFonts w:eastAsia="Times New Roman"/>
      <w:b/>
      <w:szCs w:val="20"/>
    </w:rPr>
  </w:style>
  <w:style w:type="paragraph" w:customStyle="1" w:styleId="maintext">
    <w:name w:val="maintext"/>
    <w:basedOn w:val="Normal"/>
    <w:qFormat/>
    <w:rsid w:val="00E537D3"/>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E537D3"/>
    <w:pPr>
      <w:spacing w:before="100" w:beforeAutospacing="1" w:after="100" w:afterAutospacing="1"/>
    </w:pPr>
    <w:rPr>
      <w:rFonts w:eastAsia="Times New Roman"/>
    </w:rPr>
  </w:style>
  <w:style w:type="character" w:customStyle="1" w:styleId="btx">
    <w:name w:val="btx"/>
    <w:basedOn w:val="DefaultParagraphFont"/>
    <w:rsid w:val="00E537D3"/>
  </w:style>
  <w:style w:type="character" w:customStyle="1" w:styleId="prodgeneral1">
    <w:name w:val="prodgeneral1"/>
    <w:rsid w:val="00E537D3"/>
    <w:rPr>
      <w:rFonts w:ascii="Verdana" w:hAnsi="Verdana" w:hint="default"/>
      <w:b w:val="0"/>
      <w:bCs w:val="0"/>
      <w:caps w:val="0"/>
      <w:color w:val="000000"/>
      <w:spacing w:val="0"/>
      <w:sz w:val="16"/>
      <w:szCs w:val="16"/>
    </w:rPr>
  </w:style>
  <w:style w:type="character" w:customStyle="1" w:styleId="summary1">
    <w:name w:val="summary1"/>
    <w:rsid w:val="00E537D3"/>
    <w:rPr>
      <w:rFonts w:ascii="Arial" w:hAnsi="Arial" w:cs="Arial" w:hint="default"/>
      <w:sz w:val="18"/>
      <w:szCs w:val="18"/>
    </w:rPr>
  </w:style>
  <w:style w:type="paragraph" w:customStyle="1" w:styleId="ToRead">
    <w:name w:val="To Read"/>
    <w:basedOn w:val="Normal"/>
    <w:qFormat/>
    <w:rsid w:val="00E537D3"/>
    <w:pPr>
      <w:ind w:left="720"/>
    </w:pPr>
    <w:rPr>
      <w:rFonts w:ascii="Verdana" w:eastAsia="Times New Roman" w:hAnsi="Verdana"/>
      <w:b/>
      <w:u w:val="single"/>
    </w:rPr>
  </w:style>
  <w:style w:type="character" w:customStyle="1" w:styleId="text3">
    <w:name w:val="text3"/>
    <w:basedOn w:val="DefaultParagraphFont"/>
    <w:rsid w:val="00E537D3"/>
  </w:style>
  <w:style w:type="paragraph" w:customStyle="1" w:styleId="Style1">
    <w:name w:val="Style 1"/>
    <w:basedOn w:val="Normal"/>
    <w:qFormat/>
    <w:rsid w:val="00E537D3"/>
    <w:pPr>
      <w:widowControl w:val="0"/>
      <w:ind w:firstLine="216"/>
    </w:pPr>
    <w:rPr>
      <w:rFonts w:eastAsia="Times New Roman"/>
      <w:noProof/>
      <w:color w:val="000000"/>
      <w:szCs w:val="20"/>
    </w:rPr>
  </w:style>
  <w:style w:type="paragraph" w:customStyle="1" w:styleId="Style40">
    <w:name w:val="Style 4"/>
    <w:basedOn w:val="Normal"/>
    <w:qFormat/>
    <w:rsid w:val="00E537D3"/>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537D3"/>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537D3"/>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537D3"/>
  </w:style>
  <w:style w:type="paragraph" w:customStyle="1" w:styleId="PageNumber1">
    <w:name w:val="Page Number1"/>
    <w:basedOn w:val="Normal"/>
    <w:next w:val="Normal"/>
    <w:uiPriority w:val="99"/>
    <w:qFormat/>
    <w:rsid w:val="00E537D3"/>
    <w:rPr>
      <w:rFonts w:eastAsia="Times New Roman"/>
    </w:rPr>
  </w:style>
  <w:style w:type="paragraph" w:customStyle="1" w:styleId="Cite1">
    <w:name w:val="Cite1"/>
    <w:uiPriority w:val="99"/>
    <w:qFormat/>
    <w:rsid w:val="00E537D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537D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537D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537D3"/>
    <w:pPr>
      <w:ind w:left="288" w:right="288"/>
    </w:pPr>
    <w:rPr>
      <w:rFonts w:eastAsia="Times New Roman"/>
    </w:rPr>
  </w:style>
  <w:style w:type="paragraph" w:customStyle="1" w:styleId="cite21">
    <w:name w:val="cite2"/>
    <w:qFormat/>
    <w:rsid w:val="00E537D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537D3"/>
    <w:rPr>
      <w:rFonts w:ascii="Times New Roman" w:hAnsi="Times New Roman"/>
      <w:sz w:val="20"/>
      <w:u w:val="single"/>
      <w:lang w:eastAsia="en-US"/>
    </w:rPr>
  </w:style>
  <w:style w:type="paragraph" w:customStyle="1" w:styleId="articletext">
    <w:name w:val="articletext"/>
    <w:basedOn w:val="Normal"/>
    <w:uiPriority w:val="99"/>
    <w:qFormat/>
    <w:rsid w:val="00E537D3"/>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537D3"/>
    <w:rPr>
      <w:rFonts w:ascii="Arial Narrow" w:hAnsi="Arial Narrow"/>
      <w:sz w:val="24"/>
      <w:szCs w:val="24"/>
      <w:u w:val="single"/>
      <w:lang w:val="en-US" w:eastAsia="en-US" w:bidi="ar-SA"/>
    </w:rPr>
  </w:style>
  <w:style w:type="character" w:customStyle="1" w:styleId="cardtextsmallChar">
    <w:name w:val="card text small Char"/>
    <w:rsid w:val="00E537D3"/>
    <w:rPr>
      <w:rFonts w:ascii="Arial Narrow" w:hAnsi="Arial Narrow"/>
      <w:sz w:val="16"/>
      <w:szCs w:val="24"/>
      <w:lang w:val="en-US" w:eastAsia="en-US" w:bidi="ar-SA"/>
    </w:rPr>
  </w:style>
  <w:style w:type="paragraph" w:customStyle="1" w:styleId="cardtextsmall">
    <w:name w:val="card text small"/>
    <w:basedOn w:val="Normal"/>
    <w:qFormat/>
    <w:rsid w:val="00E537D3"/>
    <w:rPr>
      <w:rFonts w:eastAsia="Times New Roman"/>
      <w:sz w:val="16"/>
    </w:rPr>
  </w:style>
  <w:style w:type="paragraph" w:customStyle="1" w:styleId="CaseListNormal">
    <w:name w:val="Case List Normal"/>
    <w:basedOn w:val="Normal"/>
    <w:qFormat/>
    <w:rsid w:val="00E537D3"/>
    <w:rPr>
      <w:rFonts w:ascii="Times" w:eastAsia="Times New Roman" w:hAnsi="Times"/>
      <w:szCs w:val="26"/>
    </w:rPr>
  </w:style>
  <w:style w:type="paragraph" w:customStyle="1" w:styleId="Body">
    <w:name w:val="Body"/>
    <w:basedOn w:val="Normal"/>
    <w:uiPriority w:val="99"/>
    <w:qFormat/>
    <w:rsid w:val="00E537D3"/>
    <w:pPr>
      <w:outlineLvl w:val="3"/>
    </w:pPr>
    <w:rPr>
      <w:rFonts w:eastAsia="Times New Roman"/>
      <w:szCs w:val="20"/>
    </w:rPr>
  </w:style>
  <w:style w:type="paragraph" w:customStyle="1" w:styleId="3text">
    <w:name w:val="3text"/>
    <w:basedOn w:val="Normal"/>
    <w:uiPriority w:val="99"/>
    <w:qFormat/>
    <w:rsid w:val="00E537D3"/>
    <w:pPr>
      <w:spacing w:before="100" w:beforeAutospacing="1" w:after="100" w:afterAutospacing="1"/>
    </w:pPr>
    <w:rPr>
      <w:rFonts w:eastAsia="Times New Roman"/>
      <w:sz w:val="24"/>
    </w:rPr>
  </w:style>
  <w:style w:type="character" w:customStyle="1" w:styleId="countrytitle1">
    <w:name w:val="countrytitle1"/>
    <w:rsid w:val="00E537D3"/>
    <w:rPr>
      <w:rFonts w:ascii="Verdana" w:hAnsi="Verdana" w:hint="default"/>
      <w:b/>
      <w:bCs/>
      <w:color w:val="293643"/>
      <w:sz w:val="24"/>
      <w:szCs w:val="24"/>
    </w:rPr>
  </w:style>
  <w:style w:type="character" w:customStyle="1" w:styleId="storyheader1">
    <w:name w:val="storyheader1"/>
    <w:rsid w:val="00E537D3"/>
    <w:rPr>
      <w:rFonts w:ascii="Verdana" w:hAnsi="Verdana" w:hint="default"/>
      <w:b/>
      <w:bCs/>
      <w:color w:val="000000"/>
      <w:sz w:val="21"/>
      <w:szCs w:val="21"/>
    </w:rPr>
  </w:style>
  <w:style w:type="paragraph" w:customStyle="1" w:styleId="TimesNewRoman12">
    <w:name w:val="TimesNewRoman12"/>
    <w:uiPriority w:val="99"/>
    <w:qFormat/>
    <w:rsid w:val="00E537D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537D3"/>
    <w:pPr>
      <w:spacing w:before="100" w:beforeAutospacing="1" w:after="100" w:afterAutospacing="1"/>
    </w:pPr>
    <w:rPr>
      <w:rFonts w:eastAsia="Times New Roman"/>
      <w:sz w:val="24"/>
    </w:rPr>
  </w:style>
  <w:style w:type="character" w:customStyle="1" w:styleId="cardunderlinedChar0">
    <w:name w:val="card underlined Char"/>
    <w:rsid w:val="00E537D3"/>
    <w:rPr>
      <w:rFonts w:ascii="Arial" w:hAnsi="Arial"/>
      <w:sz w:val="22"/>
      <w:szCs w:val="24"/>
      <w:u w:val="single"/>
      <w:lang w:val="en-US" w:eastAsia="en-US" w:bidi="ar-SA"/>
    </w:rPr>
  </w:style>
  <w:style w:type="paragraph" w:customStyle="1" w:styleId="medium-normal">
    <w:name w:val="medium-normal"/>
    <w:basedOn w:val="Normal"/>
    <w:qFormat/>
    <w:rsid w:val="00E537D3"/>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537D3"/>
    <w:rPr>
      <w:rFonts w:eastAsia="Times New Roman"/>
      <w:color w:val="000000"/>
      <w:sz w:val="18"/>
    </w:rPr>
  </w:style>
  <w:style w:type="paragraph" w:customStyle="1" w:styleId="text1">
    <w:name w:val="text1"/>
    <w:basedOn w:val="Normal"/>
    <w:autoRedefine/>
    <w:uiPriority w:val="99"/>
    <w:qFormat/>
    <w:rsid w:val="00E537D3"/>
    <w:rPr>
      <w:rFonts w:eastAsia="Times New Roman"/>
      <w:szCs w:val="20"/>
    </w:rPr>
  </w:style>
  <w:style w:type="character" w:customStyle="1" w:styleId="article1">
    <w:name w:val="article1"/>
    <w:rsid w:val="00E537D3"/>
    <w:rPr>
      <w:rFonts w:ascii="Verdana" w:hAnsi="Verdana" w:hint="default"/>
      <w:color w:val="333333"/>
      <w:sz w:val="16"/>
      <w:szCs w:val="16"/>
    </w:rPr>
  </w:style>
  <w:style w:type="paragraph" w:customStyle="1" w:styleId="RepeatBlockHeading">
    <w:name w:val="Repeat Block Heading"/>
    <w:basedOn w:val="Normal"/>
    <w:autoRedefine/>
    <w:qFormat/>
    <w:rsid w:val="00E537D3"/>
    <w:pPr>
      <w:jc w:val="center"/>
    </w:pPr>
    <w:rPr>
      <w:rFonts w:eastAsia="Times New Roman"/>
      <w:b/>
      <w:smallCaps/>
      <w:color w:val="000000"/>
      <w:sz w:val="24"/>
      <w:u w:val="thick"/>
    </w:rPr>
  </w:style>
  <w:style w:type="character" w:customStyle="1" w:styleId="Hyperlink6">
    <w:name w:val="Hyperlink6"/>
    <w:rsid w:val="00E537D3"/>
    <w:rPr>
      <w:color w:val="3300CC"/>
      <w:u w:val="single"/>
    </w:rPr>
  </w:style>
  <w:style w:type="paragraph" w:customStyle="1" w:styleId="story-headline">
    <w:name w:val="story-headline"/>
    <w:basedOn w:val="Normal"/>
    <w:uiPriority w:val="99"/>
    <w:qFormat/>
    <w:rsid w:val="00E537D3"/>
    <w:pPr>
      <w:spacing w:before="72" w:after="72"/>
    </w:pPr>
    <w:rPr>
      <w:rFonts w:eastAsia="Times New Roman"/>
      <w:b/>
      <w:bCs/>
      <w:sz w:val="26"/>
      <w:szCs w:val="26"/>
    </w:rPr>
  </w:style>
  <w:style w:type="paragraph" w:customStyle="1" w:styleId="story-body">
    <w:name w:val="story-body"/>
    <w:basedOn w:val="Normal"/>
    <w:uiPriority w:val="99"/>
    <w:qFormat/>
    <w:rsid w:val="00E537D3"/>
    <w:pPr>
      <w:spacing w:before="100" w:beforeAutospacing="1" w:after="100" w:afterAutospacing="1"/>
    </w:pPr>
    <w:rPr>
      <w:rFonts w:eastAsia="Times New Roman"/>
    </w:rPr>
  </w:style>
  <w:style w:type="character" w:customStyle="1" w:styleId="story-posted-date1">
    <w:name w:val="story-posted-date1"/>
    <w:rsid w:val="00E537D3"/>
    <w:rPr>
      <w:rFonts w:ascii="Arial" w:hAnsi="Arial" w:cs="Arial" w:hint="default"/>
      <w:b w:val="0"/>
      <w:bCs w:val="0"/>
      <w:sz w:val="19"/>
      <w:szCs w:val="19"/>
    </w:rPr>
  </w:style>
  <w:style w:type="paragraph" w:customStyle="1" w:styleId="story-dateline">
    <w:name w:val="story-dateline"/>
    <w:basedOn w:val="Normal"/>
    <w:uiPriority w:val="99"/>
    <w:qFormat/>
    <w:rsid w:val="00E537D3"/>
    <w:rPr>
      <w:rFonts w:eastAsia="Times New Roman"/>
      <w:b/>
      <w:bCs/>
    </w:rPr>
  </w:style>
  <w:style w:type="paragraph" w:customStyle="1" w:styleId="TextofCards">
    <w:name w:val="Text of Cards"/>
    <w:basedOn w:val="Normal"/>
    <w:uiPriority w:val="99"/>
    <w:qFormat/>
    <w:rsid w:val="00E537D3"/>
    <w:rPr>
      <w:rFonts w:eastAsia="Times New Roman"/>
      <w:color w:val="000000"/>
      <w:spacing w:val="6"/>
      <w:szCs w:val="23"/>
    </w:rPr>
  </w:style>
  <w:style w:type="paragraph" w:customStyle="1" w:styleId="Corpotesto">
    <w:name w:val="Corpo testo"/>
    <w:basedOn w:val="Normal"/>
    <w:uiPriority w:val="99"/>
    <w:qFormat/>
    <w:rsid w:val="00E537D3"/>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537D3"/>
    <w:rPr>
      <w:rFonts w:eastAsia="SimSun" w:cs="Arial"/>
      <w:b/>
      <w:bCs/>
      <w:iCs/>
      <w:sz w:val="24"/>
      <w:szCs w:val="28"/>
      <w:lang w:val="en-US" w:eastAsia="zh-CN" w:bidi="ar-SA"/>
    </w:rPr>
  </w:style>
  <w:style w:type="paragraph" w:customStyle="1" w:styleId="PageHeading">
    <w:name w:val="Page Heading"/>
    <w:basedOn w:val="Heading2"/>
    <w:qFormat/>
    <w:rsid w:val="00E537D3"/>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537D3"/>
  </w:style>
  <w:style w:type="paragraph" w:customStyle="1" w:styleId="tagCharChar1Char">
    <w:name w:val="tag Char Char1 Char"/>
    <w:uiPriority w:val="99"/>
    <w:qFormat/>
    <w:rsid w:val="00E537D3"/>
    <w:rPr>
      <w:rFonts w:eastAsia="Times New Roman"/>
      <w:b/>
      <w:bCs/>
      <w:sz w:val="24"/>
      <w:szCs w:val="24"/>
    </w:rPr>
  </w:style>
  <w:style w:type="character" w:customStyle="1" w:styleId="textmedium">
    <w:name w:val="textmedium"/>
    <w:basedOn w:val="DefaultParagraphFont"/>
    <w:rsid w:val="00E537D3"/>
  </w:style>
  <w:style w:type="character" w:customStyle="1" w:styleId="citation1">
    <w:name w:val="citation1"/>
    <w:rsid w:val="00E537D3"/>
    <w:rPr>
      <w:rFonts w:ascii="Verdana" w:hAnsi="Verdana" w:hint="default"/>
      <w:sz w:val="17"/>
      <w:szCs w:val="17"/>
    </w:rPr>
  </w:style>
  <w:style w:type="character" w:customStyle="1" w:styleId="hithighlite">
    <w:name w:val="hithighlite"/>
    <w:basedOn w:val="DefaultParagraphFont"/>
    <w:rsid w:val="00E537D3"/>
  </w:style>
  <w:style w:type="character" w:customStyle="1" w:styleId="articlecontent">
    <w:name w:val="articlecontent"/>
    <w:basedOn w:val="DefaultParagraphFont"/>
    <w:rsid w:val="00E537D3"/>
  </w:style>
  <w:style w:type="paragraph" w:customStyle="1" w:styleId="inside-copy">
    <w:name w:val="inside-copy"/>
    <w:basedOn w:val="Normal"/>
    <w:qFormat/>
    <w:rsid w:val="00E537D3"/>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E537D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537D3"/>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537D3"/>
  </w:style>
  <w:style w:type="paragraph" w:customStyle="1" w:styleId="ProjectTitleLine">
    <w:name w:val="Project Title Line"/>
    <w:basedOn w:val="Normal"/>
    <w:next w:val="Normal"/>
    <w:autoRedefine/>
    <w:uiPriority w:val="99"/>
    <w:qFormat/>
    <w:rsid w:val="00E537D3"/>
    <w:pPr>
      <w:jc w:val="center"/>
    </w:pPr>
    <w:rPr>
      <w:rFonts w:eastAsia="Times New Roman"/>
      <w:caps/>
      <w:szCs w:val="20"/>
    </w:rPr>
  </w:style>
  <w:style w:type="character" w:customStyle="1" w:styleId="fource1">
    <w:name w:val="fource1"/>
    <w:rsid w:val="00E537D3"/>
    <w:rPr>
      <w:sz w:val="34"/>
      <w:szCs w:val="34"/>
    </w:rPr>
  </w:style>
  <w:style w:type="paragraph" w:customStyle="1" w:styleId="LanguageStrike">
    <w:name w:val="Language Strike"/>
    <w:basedOn w:val="Normal"/>
    <w:next w:val="Normal"/>
    <w:qFormat/>
    <w:rsid w:val="00E537D3"/>
    <w:rPr>
      <w:rFonts w:eastAsia="Times New Roman"/>
      <w:strike/>
    </w:rPr>
  </w:style>
  <w:style w:type="character" w:customStyle="1" w:styleId="LanguageStrikeChar">
    <w:name w:val="Language Strike Char"/>
    <w:rsid w:val="00E537D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537D3"/>
    <w:rPr>
      <w:rFonts w:eastAsia="Times New Roman"/>
      <w:szCs w:val="20"/>
      <w:u w:val="single"/>
    </w:rPr>
  </w:style>
  <w:style w:type="paragraph" w:customStyle="1" w:styleId="Normal10pt">
    <w:name w:val="Normal + 10 pt"/>
    <w:basedOn w:val="Normal"/>
    <w:qFormat/>
    <w:rsid w:val="00E537D3"/>
    <w:rPr>
      <w:rFonts w:eastAsia="Times New Roman"/>
      <w:szCs w:val="20"/>
    </w:rPr>
  </w:style>
  <w:style w:type="paragraph" w:customStyle="1" w:styleId="cardChar1Char">
    <w:name w:val="card Char1 Char"/>
    <w:basedOn w:val="Normal"/>
    <w:uiPriority w:val="99"/>
    <w:qFormat/>
    <w:rsid w:val="00E537D3"/>
    <w:pPr>
      <w:ind w:left="288" w:right="288"/>
    </w:pPr>
    <w:rPr>
      <w:rFonts w:eastAsia="Times New Roman"/>
      <w:szCs w:val="20"/>
    </w:rPr>
  </w:style>
  <w:style w:type="character" w:customStyle="1" w:styleId="normal11">
    <w:name w:val="normal1"/>
    <w:basedOn w:val="DefaultParagraphFont"/>
    <w:rsid w:val="00E537D3"/>
  </w:style>
  <w:style w:type="character" w:customStyle="1" w:styleId="ds">
    <w:name w:val="ds"/>
    <w:basedOn w:val="DefaultParagraphFont"/>
    <w:rsid w:val="00E537D3"/>
  </w:style>
  <w:style w:type="character" w:customStyle="1" w:styleId="UnderliningChar1">
    <w:name w:val="Underlining Char1"/>
    <w:rsid w:val="00E537D3"/>
    <w:rPr>
      <w:rFonts w:ascii="Arial Narrow" w:hAnsi="Arial Narrow"/>
      <w:szCs w:val="24"/>
      <w:u w:val="single"/>
      <w:lang w:val="en-US" w:eastAsia="en-US" w:bidi="ar-SA"/>
    </w:rPr>
  </w:style>
  <w:style w:type="character" w:customStyle="1" w:styleId="UnderliningChar2">
    <w:name w:val="Underlining Char2"/>
    <w:rsid w:val="00E537D3"/>
    <w:rPr>
      <w:rFonts w:ascii="Arial Narrow" w:hAnsi="Arial Narrow"/>
      <w:szCs w:val="24"/>
      <w:u w:val="single"/>
      <w:lang w:val="en-US" w:eastAsia="en-US" w:bidi="ar-SA"/>
    </w:rPr>
  </w:style>
  <w:style w:type="character" w:customStyle="1" w:styleId="MicroTextChar1">
    <w:name w:val="MicroText Char1"/>
    <w:rsid w:val="00E537D3"/>
    <w:rPr>
      <w:rFonts w:ascii="Arial Narrow" w:hAnsi="Arial Narrow"/>
      <w:sz w:val="12"/>
      <w:szCs w:val="24"/>
      <w:lang w:val="en-US" w:eastAsia="en-US" w:bidi="ar-SA"/>
    </w:rPr>
  </w:style>
  <w:style w:type="paragraph" w:customStyle="1" w:styleId="CM12">
    <w:name w:val="CM12"/>
    <w:basedOn w:val="Default"/>
    <w:next w:val="Default"/>
    <w:uiPriority w:val="99"/>
    <w:qFormat/>
    <w:rsid w:val="00E537D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537D3"/>
    <w:pPr>
      <w:widowControl w:val="0"/>
      <w:spacing w:after="480"/>
    </w:pPr>
    <w:rPr>
      <w:rFonts w:ascii="Granjon LT Std" w:hAnsi="Granjon LT Std"/>
      <w:color w:val="auto"/>
    </w:rPr>
  </w:style>
  <w:style w:type="paragraph" w:customStyle="1" w:styleId="CM10">
    <w:name w:val="CM10"/>
    <w:basedOn w:val="Default"/>
    <w:next w:val="Default"/>
    <w:qFormat/>
    <w:rsid w:val="00E537D3"/>
    <w:pPr>
      <w:widowControl w:val="0"/>
      <w:spacing w:line="320" w:lineRule="atLeast"/>
    </w:pPr>
    <w:rPr>
      <w:rFonts w:ascii="Granjon LT Std" w:hAnsi="Granjon LT Std"/>
      <w:color w:val="auto"/>
    </w:rPr>
  </w:style>
  <w:style w:type="character" w:styleId="EndnoteReference">
    <w:name w:val="endnote reference"/>
    <w:rsid w:val="00E537D3"/>
    <w:rPr>
      <w:vertAlign w:val="baseline"/>
    </w:rPr>
  </w:style>
  <w:style w:type="paragraph" w:customStyle="1" w:styleId="bold">
    <w:name w:val="bold"/>
    <w:basedOn w:val="Normal"/>
    <w:qFormat/>
    <w:rsid w:val="00E537D3"/>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537D3"/>
    <w:rPr>
      <w:rFonts w:eastAsia="Times New Roman"/>
      <w:strike/>
      <w:szCs w:val="20"/>
    </w:rPr>
  </w:style>
  <w:style w:type="paragraph" w:customStyle="1" w:styleId="textbodyblack">
    <w:name w:val="textbodyblack"/>
    <w:basedOn w:val="Normal"/>
    <w:qFormat/>
    <w:rsid w:val="00E537D3"/>
    <w:pPr>
      <w:spacing w:before="100" w:beforeAutospacing="1" w:after="100" w:afterAutospacing="1"/>
    </w:pPr>
    <w:rPr>
      <w:rFonts w:eastAsia="Times New Roman"/>
      <w:sz w:val="24"/>
    </w:rPr>
  </w:style>
  <w:style w:type="character" w:customStyle="1" w:styleId="DefaultPara">
    <w:name w:val="Default Para"/>
    <w:rsid w:val="00E537D3"/>
    <w:rPr>
      <w:sz w:val="20"/>
    </w:rPr>
  </w:style>
  <w:style w:type="character" w:customStyle="1" w:styleId="SYSHYPERTEXT">
    <w:name w:val="SYS_HYPERTEXT"/>
    <w:rsid w:val="00E537D3"/>
    <w:rPr>
      <w:color w:val="0000FF"/>
      <w:u w:val="single"/>
    </w:rPr>
  </w:style>
  <w:style w:type="character" w:customStyle="1" w:styleId="Hyperlink1">
    <w:name w:val="Hyperlink1"/>
    <w:rsid w:val="00E537D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537D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537D3"/>
    <w:rPr>
      <w:rFonts w:ascii="Arial Narrow" w:hAnsi="Arial Narrow"/>
      <w:noProof w:val="0"/>
      <w:szCs w:val="24"/>
      <w:u w:val="single"/>
      <w:lang w:val="en-US" w:eastAsia="en-US" w:bidi="ar-SA"/>
    </w:rPr>
  </w:style>
  <w:style w:type="paragraph" w:customStyle="1" w:styleId="BlockHeading1">
    <w:name w:val="Block Heading 1"/>
    <w:basedOn w:val="Normal"/>
    <w:qFormat/>
    <w:rsid w:val="00E537D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537D3"/>
    <w:rPr>
      <w:rFonts w:ascii="Georgia" w:hAnsi="Georgia"/>
      <w:b/>
      <w:emboss/>
      <w:color w:val="000000"/>
      <w:sz w:val="48"/>
      <w:szCs w:val="48"/>
      <w:lang w:val="en-US" w:eastAsia="en-US" w:bidi="ar-SA"/>
    </w:rPr>
  </w:style>
  <w:style w:type="character" w:customStyle="1" w:styleId="citationunderlineChar">
    <w:name w:val="citation/underline Char"/>
    <w:rsid w:val="00E537D3"/>
    <w:rPr>
      <w:b/>
      <w:sz w:val="24"/>
      <w:szCs w:val="24"/>
      <w:u w:val="single"/>
      <w:lang w:val="en-US" w:eastAsia="en-US" w:bidi="ar-SA"/>
    </w:rPr>
  </w:style>
  <w:style w:type="character" w:customStyle="1" w:styleId="StyleTagTimesNewRomanChar">
    <w:name w:val="Style Tag + Times New Roman Char"/>
    <w:rsid w:val="00E537D3"/>
    <w:rPr>
      <w:b/>
      <w:bCs/>
      <w:noProof w:val="0"/>
      <w:sz w:val="24"/>
      <w:szCs w:val="24"/>
      <w:lang w:val="en-US" w:eastAsia="en-US" w:bidi="ar-SA"/>
    </w:rPr>
  </w:style>
  <w:style w:type="character" w:customStyle="1" w:styleId="ShrinkChar">
    <w:name w:val="Shrink Char"/>
    <w:link w:val="Shrink"/>
    <w:rsid w:val="00E537D3"/>
    <w:rPr>
      <w:rFonts w:cs="Courier"/>
      <w:bCs/>
      <w:sz w:val="16"/>
      <w:szCs w:val="16"/>
    </w:rPr>
  </w:style>
  <w:style w:type="paragraph" w:customStyle="1" w:styleId="SmallCard">
    <w:name w:val="Small Card"/>
    <w:basedOn w:val="Normal"/>
    <w:uiPriority w:val="99"/>
    <w:qFormat/>
    <w:rsid w:val="00E537D3"/>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537D3"/>
    <w:rPr>
      <w:rFonts w:ascii="Arial Narrow" w:hAnsi="Arial Narrow" w:cs="Arial"/>
      <w:b/>
      <w:bCs/>
      <w:iCs/>
      <w:sz w:val="24"/>
      <w:szCs w:val="28"/>
      <w:lang w:val="en-US" w:eastAsia="en-US" w:bidi="ar-SA"/>
    </w:rPr>
  </w:style>
  <w:style w:type="character" w:customStyle="1" w:styleId="UnderliningCharChar">
    <w:name w:val="Underlining Char Char"/>
    <w:rsid w:val="00E537D3"/>
    <w:rPr>
      <w:rFonts w:ascii="Arial Narrow" w:hAnsi="Arial Narrow"/>
      <w:szCs w:val="24"/>
      <w:u w:val="single"/>
      <w:lang w:val="en-US" w:eastAsia="en-US" w:bidi="ar-SA"/>
    </w:rPr>
  </w:style>
  <w:style w:type="character" w:customStyle="1" w:styleId="StyleArialNarrow12ptBold">
    <w:name w:val="Style Arial Narrow 12 pt Bold"/>
    <w:rsid w:val="00E537D3"/>
    <w:rPr>
      <w:rFonts w:ascii="Arial Narrow" w:hAnsi="Arial Narrow"/>
      <w:b/>
      <w:bCs/>
      <w:sz w:val="24"/>
    </w:rPr>
  </w:style>
  <w:style w:type="character" w:customStyle="1" w:styleId="Style1CharChar">
    <w:name w:val="Style1 Char Char"/>
    <w:rsid w:val="00E537D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537D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537D3"/>
    <w:rPr>
      <w:u w:val="single"/>
    </w:rPr>
  </w:style>
  <w:style w:type="character" w:customStyle="1" w:styleId="UnderlinedCharChar1">
    <w:name w:val="Underlined Char Char1"/>
    <w:rsid w:val="00E537D3"/>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E537D3"/>
    <w:rPr>
      <w:rFonts w:cs="Arial"/>
      <w:b/>
      <w:bCs/>
      <w:iCs/>
      <w:sz w:val="22"/>
      <w:szCs w:val="28"/>
      <w:lang w:val="en-US" w:eastAsia="en-US" w:bidi="ar-SA"/>
    </w:rPr>
  </w:style>
  <w:style w:type="character" w:customStyle="1" w:styleId="doctitle">
    <w:name w:val="doctitle"/>
    <w:rsid w:val="00E537D3"/>
  </w:style>
  <w:style w:type="character" w:customStyle="1" w:styleId="FooterChar1">
    <w:name w:val="Footer Char1"/>
    <w:uiPriority w:val="99"/>
    <w:semiHidden/>
    <w:rsid w:val="00E537D3"/>
    <w:rPr>
      <w:rFonts w:ascii="Garamond" w:eastAsia="Calibri" w:hAnsi="Garamond" w:cs="Times New Roman"/>
      <w:szCs w:val="22"/>
    </w:rPr>
  </w:style>
  <w:style w:type="paragraph" w:customStyle="1" w:styleId="CiteCorrected">
    <w:name w:val="Cite Corrected"/>
    <w:basedOn w:val="Normal"/>
    <w:link w:val="CiteCorrectedChar"/>
    <w:qFormat/>
    <w:rsid w:val="00E537D3"/>
    <w:rPr>
      <w:rFonts w:eastAsia="Times New Roman"/>
      <w:b/>
      <w:bCs/>
      <w:sz w:val="24"/>
      <w:szCs w:val="16"/>
      <w:u w:val="single"/>
    </w:rPr>
  </w:style>
  <w:style w:type="character" w:customStyle="1" w:styleId="CiteCorrectedChar">
    <w:name w:val="Cite Corrected Char"/>
    <w:link w:val="CiteCorrected"/>
    <w:rsid w:val="00E537D3"/>
    <w:rPr>
      <w:rFonts w:ascii="Georgia" w:eastAsia="Times New Roman" w:hAnsi="Georgia"/>
      <w:b/>
      <w:bCs/>
      <w:sz w:val="24"/>
      <w:szCs w:val="16"/>
      <w:u w:val="single"/>
    </w:rPr>
  </w:style>
  <w:style w:type="character" w:customStyle="1" w:styleId="cardtext-underlined">
    <w:name w:val="card text- underlined"/>
    <w:rsid w:val="00E537D3"/>
    <w:rPr>
      <w:rFonts w:ascii="Garamond" w:hAnsi="Garamond"/>
      <w:u w:val="single"/>
    </w:rPr>
  </w:style>
  <w:style w:type="character" w:customStyle="1" w:styleId="stylestylebold12pt">
    <w:name w:val="stylestylebold12pt"/>
    <w:basedOn w:val="DefaultParagraphFont"/>
    <w:rsid w:val="00E537D3"/>
  </w:style>
  <w:style w:type="character" w:customStyle="1" w:styleId="styleboldunderline">
    <w:name w:val="styleboldunderline"/>
    <w:basedOn w:val="DefaultParagraphFont"/>
    <w:rsid w:val="00E537D3"/>
  </w:style>
  <w:style w:type="character" w:customStyle="1" w:styleId="Styleunderline11pt">
    <w:name w:val="Style underline + 11 pt"/>
    <w:rsid w:val="00E537D3"/>
    <w:rPr>
      <w:rFonts w:ascii="Times New Roman" w:hAnsi="Times New Roman"/>
      <w:b w:val="0"/>
      <w:bCs w:val="0"/>
      <w:sz w:val="20"/>
      <w:u w:val="single"/>
    </w:rPr>
  </w:style>
  <w:style w:type="character" w:customStyle="1" w:styleId="Styleunderline11ptBold">
    <w:name w:val="Style underline + 11 pt Bold"/>
    <w:rsid w:val="00E537D3"/>
    <w:rPr>
      <w:rFonts w:ascii="Times New Roman" w:hAnsi="Times New Roman"/>
      <w:b/>
      <w:bCs w:val="0"/>
      <w:sz w:val="20"/>
      <w:u w:val="single"/>
    </w:rPr>
  </w:style>
  <w:style w:type="paragraph" w:customStyle="1" w:styleId="story-body-text">
    <w:name w:val="story-body-text"/>
    <w:basedOn w:val="Normal"/>
    <w:qFormat/>
    <w:rsid w:val="00E537D3"/>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537D3"/>
  </w:style>
  <w:style w:type="character" w:customStyle="1" w:styleId="BriefTitleChar">
    <w:name w:val="Brief Title Char"/>
    <w:basedOn w:val="DefaultParagraphFont"/>
    <w:rsid w:val="00E537D3"/>
    <w:rPr>
      <w:b/>
      <w:sz w:val="24"/>
      <w:szCs w:val="24"/>
      <w:u w:val="single"/>
      <w:lang w:val="en-US" w:eastAsia="en-US" w:bidi="ar-SA"/>
    </w:rPr>
  </w:style>
  <w:style w:type="paragraph" w:customStyle="1" w:styleId="BriefTitle2">
    <w:name w:val="Brief Title 2"/>
    <w:basedOn w:val="Heading1"/>
    <w:uiPriority w:val="99"/>
    <w:qFormat/>
    <w:rsid w:val="00E537D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537D3"/>
    <w:rPr>
      <w:b/>
      <w:sz w:val="24"/>
      <w:szCs w:val="24"/>
      <w:u w:val="single"/>
      <w:lang w:val="en-US" w:eastAsia="en-US" w:bidi="ar-SA"/>
    </w:rPr>
  </w:style>
  <w:style w:type="paragraph" w:customStyle="1" w:styleId="cards0">
    <w:name w:val="cards"/>
    <w:basedOn w:val="Normal"/>
    <w:qFormat/>
    <w:rsid w:val="00E537D3"/>
    <w:rPr>
      <w:rFonts w:eastAsia="Calibri"/>
    </w:rPr>
  </w:style>
  <w:style w:type="character" w:customStyle="1" w:styleId="StyleStyle4CharTimesNewRoman11pt1">
    <w:name w:val="Style Style4 Char + Times New Roman 11 pt1"/>
    <w:basedOn w:val="DefaultParagraphFont"/>
    <w:rsid w:val="00E537D3"/>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537D3"/>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E537D3"/>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E537D3"/>
    <w:rPr>
      <w:sz w:val="20"/>
      <w:u w:val="single"/>
    </w:rPr>
  </w:style>
  <w:style w:type="character" w:customStyle="1" w:styleId="FootnoteTextChar1">
    <w:name w:val="Footnote Text Char1"/>
    <w:basedOn w:val="DefaultParagraphFont"/>
    <w:uiPriority w:val="99"/>
    <w:rsid w:val="00E537D3"/>
    <w:rPr>
      <w:rFonts w:ascii="Georgia" w:hAnsi="Georgia"/>
      <w:sz w:val="20"/>
      <w:szCs w:val="20"/>
    </w:rPr>
  </w:style>
  <w:style w:type="character" w:customStyle="1" w:styleId="SubtitleChar1">
    <w:name w:val="Subtitle Char1"/>
    <w:aliases w:val="Underlined card text Char1"/>
    <w:basedOn w:val="DefaultParagraphFont"/>
    <w:uiPriority w:val="99"/>
    <w:rsid w:val="00E537D3"/>
    <w:rPr>
      <w:rFonts w:eastAsiaTheme="minorEastAsia"/>
      <w:color w:val="5A5A5A" w:themeColor="text1" w:themeTint="A5"/>
      <w:spacing w:val="15"/>
    </w:rPr>
  </w:style>
  <w:style w:type="character" w:customStyle="1" w:styleId="DateChar1">
    <w:name w:val="Date Char1"/>
    <w:aliases w:val="date Char1"/>
    <w:basedOn w:val="DefaultParagraphFont"/>
    <w:rsid w:val="00E537D3"/>
    <w:rPr>
      <w:rFonts w:ascii="Georgia" w:hAnsi="Georgia"/>
    </w:rPr>
  </w:style>
  <w:style w:type="character" w:customStyle="1" w:styleId="BodyText2Char1">
    <w:name w:val="Body Text 2 Char1"/>
    <w:basedOn w:val="DefaultParagraphFont"/>
    <w:uiPriority w:val="99"/>
    <w:rsid w:val="00E537D3"/>
    <w:rPr>
      <w:rFonts w:ascii="Georgia" w:hAnsi="Georgia"/>
    </w:rPr>
  </w:style>
  <w:style w:type="character" w:customStyle="1" w:styleId="PlainTextChar1">
    <w:name w:val="Plain Text Char1"/>
    <w:basedOn w:val="DefaultParagraphFont"/>
    <w:uiPriority w:val="99"/>
    <w:rsid w:val="00E537D3"/>
    <w:rPr>
      <w:rFonts w:ascii="Consolas" w:hAnsi="Consolas"/>
      <w:sz w:val="21"/>
      <w:szCs w:val="21"/>
    </w:rPr>
  </w:style>
  <w:style w:type="character" w:customStyle="1" w:styleId="StyleCardText11ptUnderlineChar">
    <w:name w:val="Style Card Text + 11 pt Underline Char"/>
    <w:link w:val="StyleCardText11ptUnderline"/>
    <w:locked/>
    <w:rsid w:val="00E537D3"/>
    <w:rPr>
      <w:szCs w:val="24"/>
      <w:u w:val="single"/>
    </w:rPr>
  </w:style>
  <w:style w:type="paragraph" w:customStyle="1" w:styleId="StyleCardText11ptUnderline">
    <w:name w:val="Style Card Text + 11 pt Underline"/>
    <w:link w:val="StyleCardText11ptUnderlineChar"/>
    <w:qFormat/>
    <w:rsid w:val="00E537D3"/>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E537D3"/>
    <w:rPr>
      <w:rFonts w:ascii="Georgia" w:hAnsi="Georgia"/>
      <w:sz w:val="16"/>
      <w:szCs w:val="24"/>
    </w:rPr>
  </w:style>
  <w:style w:type="paragraph" w:customStyle="1" w:styleId="StyleMinimizedText11pt">
    <w:name w:val="Style Minimized Text + 11 pt"/>
    <w:basedOn w:val="Normal"/>
    <w:link w:val="StyleMinimizedText11ptChar"/>
    <w:qFormat/>
    <w:rsid w:val="00E537D3"/>
    <w:rPr>
      <w:sz w:val="16"/>
      <w:szCs w:val="24"/>
    </w:rPr>
  </w:style>
  <w:style w:type="character" w:customStyle="1" w:styleId="StyleMinimizedText11pt1Char">
    <w:name w:val="Style Minimized Text + 11 pt1 Char"/>
    <w:basedOn w:val="DefaultParagraphFont"/>
    <w:link w:val="StyleMinimizedText11pt1"/>
    <w:locked/>
    <w:rsid w:val="00E537D3"/>
    <w:rPr>
      <w:rFonts w:ascii="Georgia" w:hAnsi="Georgia"/>
      <w:sz w:val="16"/>
      <w:szCs w:val="24"/>
    </w:rPr>
  </w:style>
  <w:style w:type="paragraph" w:customStyle="1" w:styleId="StyleMinimizedText11pt1">
    <w:name w:val="Style Minimized Text + 11 pt1"/>
    <w:basedOn w:val="Normal"/>
    <w:link w:val="StyleMinimizedText11pt1Char"/>
    <w:qFormat/>
    <w:rsid w:val="00E537D3"/>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E537D3"/>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537D3"/>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537D3"/>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537D3"/>
    <w:rPr>
      <w:rFonts w:eastAsia="SimSun"/>
      <w:b/>
      <w:bCs/>
      <w:sz w:val="22"/>
      <w:szCs w:val="24"/>
      <w:u w:val="single"/>
    </w:rPr>
  </w:style>
  <w:style w:type="character" w:customStyle="1" w:styleId="Debate-CardSmalltextF2Char">
    <w:name w:val="Debate- Card Small text F2 Char"/>
    <w:link w:val="Debate-CardSmalltextF2"/>
    <w:locked/>
    <w:rsid w:val="00E537D3"/>
    <w:rPr>
      <w:rFonts w:ascii="Arial Narrow" w:hAnsi="Arial Narrow"/>
      <w:sz w:val="16"/>
    </w:rPr>
  </w:style>
  <w:style w:type="paragraph" w:customStyle="1" w:styleId="Debate-CardSmalltextF2">
    <w:name w:val="Debate- Card Small text F2"/>
    <w:basedOn w:val="Normal"/>
    <w:next w:val="Normal"/>
    <w:link w:val="Debate-CardSmalltextF2Char"/>
    <w:qFormat/>
    <w:rsid w:val="00E537D3"/>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E537D3"/>
    <w:rPr>
      <w:rFonts w:ascii="Arial Narrow" w:hAnsi="Arial Narrow"/>
      <w:b/>
      <w:sz w:val="18"/>
      <w:u w:val="single"/>
    </w:rPr>
  </w:style>
  <w:style w:type="paragraph" w:customStyle="1" w:styleId="Debate-EmphasizedText-F5">
    <w:name w:val="Debate- Emphasized Text- F5"/>
    <w:basedOn w:val="Normal"/>
    <w:link w:val="Debate-EmphasizedText-F5Char"/>
    <w:qFormat/>
    <w:rsid w:val="00E537D3"/>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537D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537D3"/>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537D3"/>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537D3"/>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537D3"/>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537D3"/>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E537D3"/>
    <w:rPr>
      <w:rFonts w:ascii="Georgia" w:eastAsia="SimSun" w:hAnsi="Georgia"/>
      <w:szCs w:val="24"/>
      <w:u w:val="single"/>
    </w:rPr>
  </w:style>
  <w:style w:type="paragraph" w:customStyle="1" w:styleId="StyleStyle112pt">
    <w:name w:val="Style Style1 + 12 pt"/>
    <w:basedOn w:val="Normal"/>
    <w:link w:val="StyleStyle112ptChar"/>
    <w:qFormat/>
    <w:rsid w:val="00E537D3"/>
    <w:rPr>
      <w:rFonts w:eastAsia="SimSun"/>
      <w:sz w:val="22"/>
      <w:szCs w:val="24"/>
      <w:u w:val="single"/>
    </w:rPr>
  </w:style>
  <w:style w:type="character" w:customStyle="1" w:styleId="MinimizedTextChar">
    <w:name w:val="Minimized Text Char"/>
    <w:basedOn w:val="DefaultParagraphFont"/>
    <w:link w:val="MinimizedText"/>
    <w:locked/>
    <w:rsid w:val="00E537D3"/>
    <w:rPr>
      <w:rFonts w:ascii="Georgia" w:eastAsia="Times New Roman" w:hAnsi="Georgia"/>
      <w:sz w:val="16"/>
      <w:szCs w:val="24"/>
    </w:rPr>
  </w:style>
  <w:style w:type="paragraph" w:customStyle="1" w:styleId="MinimizedText">
    <w:name w:val="Minimized Text"/>
    <w:basedOn w:val="Normal"/>
    <w:link w:val="MinimizedTextChar"/>
    <w:qFormat/>
    <w:rsid w:val="00E537D3"/>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E537D3"/>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537D3"/>
    <w:rPr>
      <w:sz w:val="20"/>
    </w:rPr>
  </w:style>
  <w:style w:type="character" w:customStyle="1" w:styleId="StyleUnderlineChar11ptBorderSinglesolidlineAutoChar">
    <w:name w:val="Style Underline Char + 11 pt Border: : (Single solid line Auto  ... Char"/>
    <w:link w:val="StyleUnderlineChar11ptBorderSinglesolidlineAuto"/>
    <w:locked/>
    <w:rsid w:val="00E537D3"/>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537D3"/>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E537D3"/>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E537D3"/>
    <w:rPr>
      <w:rFonts w:cs="Times New Roman"/>
      <w:szCs w:val="24"/>
    </w:rPr>
  </w:style>
  <w:style w:type="character" w:customStyle="1" w:styleId="StyleStyle4BoldChar">
    <w:name w:val="Style Style4 + Bold Char"/>
    <w:basedOn w:val="Style4Char"/>
    <w:link w:val="StyleStyle4Bold"/>
    <w:locked/>
    <w:rsid w:val="00E537D3"/>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E537D3"/>
    <w:rPr>
      <w:rFonts w:cs="Times New Roman"/>
      <w:szCs w:val="24"/>
    </w:rPr>
  </w:style>
  <w:style w:type="character" w:customStyle="1" w:styleId="CircledChar">
    <w:name w:val="Circled Char"/>
    <w:basedOn w:val="CardTextChar0"/>
    <w:link w:val="Circled"/>
    <w:locked/>
    <w:rsid w:val="00E537D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537D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537D3"/>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E537D3"/>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E537D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537D3"/>
    <w:rPr>
      <w:b/>
      <w:bCs w:val="0"/>
      <w:u w:val="single"/>
      <w:lang w:val="en-US" w:eastAsia="en-US" w:bidi="ar-SA"/>
    </w:rPr>
  </w:style>
  <w:style w:type="paragraph" w:customStyle="1" w:styleId="StyleBoldandUnderlineChar11pt">
    <w:name w:val="Style Bold and Underline Char + 11 pt"/>
    <w:link w:val="StyleBoldandUnderlineChar11ptChar"/>
    <w:qFormat/>
    <w:rsid w:val="00E537D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537D3"/>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537D3"/>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E537D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537D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537D3"/>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537D3"/>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E537D3"/>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537D3"/>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537D3"/>
    <w:rPr>
      <w:rFonts w:ascii="Georgia" w:eastAsia="Times New Roman" w:hAnsi="Georgia"/>
      <w:szCs w:val="20"/>
    </w:rPr>
  </w:style>
  <w:style w:type="paragraph" w:customStyle="1" w:styleId="cardCharChar0">
    <w:name w:val="card Char Char"/>
    <w:basedOn w:val="Normal"/>
    <w:link w:val="cardCharCharChar"/>
    <w:qFormat/>
    <w:rsid w:val="00E537D3"/>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E537D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537D3"/>
  </w:style>
  <w:style w:type="character" w:customStyle="1" w:styleId="StyleCardTextArialNarrow9ptChar">
    <w:name w:val="Style Card Text + Arial Narrow 9 pt Char"/>
    <w:basedOn w:val="CardTextChar10"/>
    <w:link w:val="StyleCardTextArialNarrow9pt"/>
    <w:locked/>
    <w:rsid w:val="00E537D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537D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537D3"/>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537D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537D3"/>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537D3"/>
    <w:rPr>
      <w:rFonts w:ascii="Georgia" w:eastAsia="Times New Roman" w:hAnsi="Georgia"/>
      <w:sz w:val="16"/>
      <w:szCs w:val="24"/>
    </w:rPr>
  </w:style>
  <w:style w:type="paragraph" w:customStyle="1" w:styleId="Textsmall0">
    <w:name w:val="Textsmall"/>
    <w:basedOn w:val="Normal"/>
    <w:next w:val="Normal"/>
    <w:link w:val="TextsmallChar0"/>
    <w:qFormat/>
    <w:rsid w:val="00E537D3"/>
    <w:rPr>
      <w:rFonts w:eastAsia="Times New Roman"/>
      <w:sz w:val="16"/>
      <w:szCs w:val="24"/>
    </w:rPr>
  </w:style>
  <w:style w:type="character" w:customStyle="1" w:styleId="StyleStyle49pt10Char">
    <w:name w:val="Style Style4 + 9 pt10 Char"/>
    <w:basedOn w:val="Style4Char"/>
    <w:link w:val="StyleStyle49pt10"/>
    <w:locked/>
    <w:rsid w:val="00E537D3"/>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E537D3"/>
    <w:rPr>
      <w:rFonts w:cs="Times New Roman"/>
      <w:szCs w:val="24"/>
    </w:rPr>
  </w:style>
  <w:style w:type="character" w:customStyle="1" w:styleId="StyleStyle49ptBold7Char">
    <w:name w:val="Style Style4 + 9 pt Bold7 Char"/>
    <w:link w:val="StyleStyle49ptBold7"/>
    <w:locked/>
    <w:rsid w:val="00E537D3"/>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537D3"/>
    <w:rPr>
      <w:rFonts w:ascii="Times New Roman" w:hAnsi="Times New Roman" w:cs="Times New Roman"/>
      <w:b/>
      <w:bCs/>
      <w:sz w:val="22"/>
      <w:szCs w:val="24"/>
    </w:rPr>
  </w:style>
  <w:style w:type="character" w:customStyle="1" w:styleId="NormalUnderlineChar">
    <w:name w:val="Normal Underline Char"/>
    <w:link w:val="NormalUnderline"/>
    <w:locked/>
    <w:rsid w:val="00E537D3"/>
    <w:rPr>
      <w:rFonts w:ascii="Georgia" w:eastAsia="Times New Roman" w:hAnsi="Georgia"/>
      <w:szCs w:val="24"/>
      <w:u w:val="single"/>
    </w:rPr>
  </w:style>
  <w:style w:type="paragraph" w:customStyle="1" w:styleId="NormalUnderline">
    <w:name w:val="Normal Underline"/>
    <w:basedOn w:val="Normal"/>
    <w:link w:val="NormalUnderlineChar"/>
    <w:qFormat/>
    <w:rsid w:val="00E537D3"/>
    <w:pPr>
      <w:ind w:left="288"/>
    </w:pPr>
    <w:rPr>
      <w:rFonts w:eastAsia="Times New Roman"/>
      <w:sz w:val="22"/>
      <w:szCs w:val="24"/>
      <w:u w:val="single"/>
    </w:rPr>
  </w:style>
  <w:style w:type="paragraph" w:customStyle="1" w:styleId="Underlinestyle">
    <w:name w:val="Underline style"/>
    <w:basedOn w:val="Normal"/>
    <w:qFormat/>
    <w:rsid w:val="00E537D3"/>
    <w:rPr>
      <w:rFonts w:eastAsia="Times New Roman"/>
      <w:u w:val="single"/>
    </w:rPr>
  </w:style>
  <w:style w:type="paragraph" w:customStyle="1" w:styleId="WW-Default1">
    <w:name w:val="WW-Default1"/>
    <w:basedOn w:val="Normal"/>
    <w:qFormat/>
    <w:rsid w:val="00E537D3"/>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E537D3"/>
    <w:rPr>
      <w:rFonts w:eastAsia="Times New Roman"/>
    </w:rPr>
  </w:style>
  <w:style w:type="character" w:customStyle="1" w:styleId="Stylecard11ptChar">
    <w:name w:val="Style card + 11 pt Char"/>
    <w:link w:val="Stylecard11pt"/>
    <w:locked/>
    <w:rsid w:val="00E537D3"/>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E537D3"/>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E537D3"/>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E537D3"/>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537D3"/>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537D3"/>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E537D3"/>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537D3"/>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537D3"/>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E537D3"/>
    <w:rPr>
      <w:b/>
      <w:szCs w:val="24"/>
      <w:u w:val="single"/>
    </w:rPr>
  </w:style>
  <w:style w:type="paragraph" w:customStyle="1" w:styleId="BoldandUnderline">
    <w:name w:val="Bold and Underline"/>
    <w:basedOn w:val="Normal"/>
    <w:link w:val="BoldandUnderlineChar"/>
    <w:qFormat/>
    <w:rsid w:val="00E537D3"/>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E537D3"/>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E537D3"/>
    <w:rPr>
      <w:rFonts w:cs="Times New Roman"/>
      <w:szCs w:val="24"/>
    </w:rPr>
  </w:style>
  <w:style w:type="character" w:customStyle="1" w:styleId="StyleUnderlining11ptChar">
    <w:name w:val="Style Underlining + 11 pt Char"/>
    <w:basedOn w:val="UnderliningChar"/>
    <w:link w:val="StyleUnderlining11pt"/>
    <w:locked/>
    <w:rsid w:val="00E537D3"/>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537D3"/>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537D3"/>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537D3"/>
    <w:rPr>
      <w:rFonts w:eastAsia="Times New Roman"/>
      <w:sz w:val="22"/>
      <w:szCs w:val="24"/>
    </w:rPr>
  </w:style>
  <w:style w:type="character" w:customStyle="1" w:styleId="Stylecard11ptBoldUnderlineChar">
    <w:name w:val="Style card + 11 pt Bold Underline Char"/>
    <w:basedOn w:val="cardChar"/>
    <w:link w:val="Stylecard11ptBoldUnderline"/>
    <w:locked/>
    <w:rsid w:val="00E537D3"/>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E537D3"/>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E537D3"/>
    <w:rPr>
      <w:rFonts w:cs="Calibri"/>
      <w:szCs w:val="24"/>
      <w:u w:val="single"/>
      <w:lang w:val="x-none" w:eastAsia="ar-SA"/>
    </w:rPr>
  </w:style>
  <w:style w:type="paragraph" w:customStyle="1" w:styleId="Stylecard8pt">
    <w:name w:val="Style card + 8 pt"/>
    <w:basedOn w:val="Normal"/>
    <w:link w:val="Stylecard8ptChar"/>
    <w:qFormat/>
    <w:rsid w:val="00E537D3"/>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E537D3"/>
    <w:pPr>
      <w:spacing w:before="100" w:beforeAutospacing="1" w:after="100" w:afterAutospacing="1"/>
    </w:pPr>
    <w:rPr>
      <w:rFonts w:eastAsia="Times New Roman"/>
      <w:sz w:val="24"/>
    </w:rPr>
  </w:style>
  <w:style w:type="paragraph" w:customStyle="1" w:styleId="emready">
    <w:name w:val="emready"/>
    <w:basedOn w:val="Normal"/>
    <w:uiPriority w:val="99"/>
    <w:qFormat/>
    <w:rsid w:val="00E537D3"/>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537D3"/>
    <w:rPr>
      <w:rFonts w:ascii="Times New Roman" w:hAnsi="Times New Roman" w:cs="Times New Roman"/>
      <w:u w:val="single"/>
    </w:rPr>
  </w:style>
  <w:style w:type="paragraph" w:customStyle="1" w:styleId="UnderlinedCardText">
    <w:name w:val="Underlined Card Text"/>
    <w:basedOn w:val="Normal"/>
    <w:link w:val="UnderlinedCardTextChar"/>
    <w:qFormat/>
    <w:rsid w:val="00E537D3"/>
    <w:pPr>
      <w:spacing w:after="200"/>
      <w:contextualSpacing/>
    </w:pPr>
    <w:rPr>
      <w:rFonts w:ascii="Times New Roman" w:hAnsi="Times New Roman" w:cs="Times New Roman"/>
      <w:sz w:val="22"/>
      <w:u w:val="single"/>
    </w:rPr>
  </w:style>
  <w:style w:type="paragraph" w:customStyle="1" w:styleId="Shrink">
    <w:name w:val="Shrink"/>
    <w:link w:val="ShrinkChar"/>
    <w:qFormat/>
    <w:rsid w:val="00E537D3"/>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537D3"/>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E537D3"/>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537D3"/>
    <w:rPr>
      <w:rFonts w:eastAsia="Times New Roman" w:cs="Times New Roman"/>
      <w:b/>
      <w:sz w:val="22"/>
      <w:szCs w:val="24"/>
      <w:u w:val="single"/>
    </w:rPr>
  </w:style>
  <w:style w:type="character" w:customStyle="1" w:styleId="CardHighlightChar">
    <w:name w:val="Card Highlight Char"/>
    <w:link w:val="CardHighlight"/>
    <w:locked/>
    <w:rsid w:val="00E537D3"/>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537D3"/>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E537D3"/>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E537D3"/>
    <w:pPr>
      <w:spacing w:before="100" w:beforeAutospacing="1" w:after="100" w:afterAutospacing="1"/>
    </w:pPr>
    <w:rPr>
      <w:rFonts w:eastAsia="Times New Roman"/>
      <w:sz w:val="24"/>
    </w:rPr>
  </w:style>
  <w:style w:type="paragraph" w:customStyle="1" w:styleId="norma">
    <w:name w:val="norma"/>
    <w:basedOn w:val="Heading3"/>
    <w:uiPriority w:val="99"/>
    <w:qFormat/>
    <w:rsid w:val="00E537D3"/>
    <w:rPr>
      <w:rFonts w:eastAsia="MS Gothic" w:cs="Arial"/>
      <w:sz w:val="24"/>
    </w:rPr>
  </w:style>
  <w:style w:type="character" w:customStyle="1" w:styleId="Emphasis20">
    <w:name w:val="Emphasis 2"/>
    <w:uiPriority w:val="1"/>
    <w:qFormat/>
    <w:rsid w:val="00E537D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537D3"/>
  </w:style>
  <w:style w:type="character" w:customStyle="1" w:styleId="CharacterStyle2">
    <w:name w:val="Character Style 2"/>
    <w:uiPriority w:val="99"/>
    <w:rsid w:val="00E537D3"/>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E537D3"/>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E537D3"/>
    <w:rPr>
      <w:u w:val="single"/>
    </w:rPr>
  </w:style>
  <w:style w:type="character" w:customStyle="1" w:styleId="StyleTimesNewRoman9pt">
    <w:name w:val="Style Times New Roman 9 pt"/>
    <w:basedOn w:val="DefaultParagraphFont"/>
    <w:rsid w:val="00E537D3"/>
    <w:rPr>
      <w:rFonts w:ascii="Times New Roman" w:hAnsi="Times New Roman" w:cs="Times New Roman" w:hint="default"/>
      <w:sz w:val="20"/>
    </w:rPr>
  </w:style>
  <w:style w:type="character" w:customStyle="1" w:styleId="Styleunderline9pt1">
    <w:name w:val="Style underline + 9 pt1"/>
    <w:basedOn w:val="DefaultParagraphFont"/>
    <w:rsid w:val="00E537D3"/>
    <w:rPr>
      <w:u w:val="single"/>
    </w:rPr>
  </w:style>
  <w:style w:type="character" w:customStyle="1" w:styleId="Hyperlink23">
    <w:name w:val="Hyperlink23"/>
    <w:basedOn w:val="DefaultParagraphFont"/>
    <w:rsid w:val="00E537D3"/>
    <w:rPr>
      <w:color w:val="3300CC"/>
      <w:u w:val="single"/>
    </w:rPr>
  </w:style>
  <w:style w:type="character" w:customStyle="1" w:styleId="body-text">
    <w:name w:val="body-text"/>
    <w:basedOn w:val="DefaultParagraphFont"/>
    <w:rsid w:val="00E537D3"/>
  </w:style>
  <w:style w:type="character" w:customStyle="1" w:styleId="globalcontentbody">
    <w:name w:val="globalcontentbody"/>
    <w:basedOn w:val="DefaultParagraphFont"/>
    <w:rsid w:val="00E537D3"/>
  </w:style>
  <w:style w:type="character" w:customStyle="1" w:styleId="Styleterm111ptUnderline">
    <w:name w:val="Style term1 + 11 pt Underline"/>
    <w:basedOn w:val="term1"/>
    <w:rsid w:val="00E537D3"/>
    <w:rPr>
      <w:b/>
      <w:bCs/>
    </w:rPr>
  </w:style>
  <w:style w:type="character" w:customStyle="1" w:styleId="Style9pt">
    <w:name w:val="Style 9 pt"/>
    <w:basedOn w:val="DefaultParagraphFont"/>
    <w:rsid w:val="00E537D3"/>
    <w:rPr>
      <w:rFonts w:ascii="Times New Roman" w:hAnsi="Times New Roman" w:cs="Times New Roman" w:hint="default"/>
      <w:sz w:val="20"/>
    </w:rPr>
  </w:style>
  <w:style w:type="character" w:customStyle="1" w:styleId="CharChar11">
    <w:name w:val="Char Char11"/>
    <w:basedOn w:val="DefaultParagraphFont"/>
    <w:rsid w:val="00E537D3"/>
    <w:rPr>
      <w:rFonts w:ascii="Arial" w:hAnsi="Arial" w:cs="Arial" w:hint="default"/>
      <w:bCs/>
      <w:szCs w:val="26"/>
      <w:u w:val="single"/>
      <w:lang w:val="en-US" w:eastAsia="en-US" w:bidi="ar-SA"/>
    </w:rPr>
  </w:style>
  <w:style w:type="character" w:customStyle="1" w:styleId="authorbio">
    <w:name w:val="authorbio"/>
    <w:basedOn w:val="DefaultParagraphFont"/>
    <w:rsid w:val="00E537D3"/>
  </w:style>
  <w:style w:type="character" w:customStyle="1" w:styleId="underlineChar0">
    <w:name w:val="underline Char"/>
    <w:basedOn w:val="DefaultParagraphFont"/>
    <w:rsid w:val="00E537D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537D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537D3"/>
    <w:rPr>
      <w:sz w:val="20"/>
      <w:u w:val="single"/>
    </w:rPr>
  </w:style>
  <w:style w:type="character" w:customStyle="1" w:styleId="base">
    <w:name w:val="base"/>
    <w:basedOn w:val="DefaultParagraphFont"/>
    <w:rsid w:val="00E537D3"/>
  </w:style>
  <w:style w:type="character" w:customStyle="1" w:styleId="part-of-speech">
    <w:name w:val="part-of-speech"/>
    <w:basedOn w:val="DefaultParagraphFont"/>
    <w:rsid w:val="00E537D3"/>
  </w:style>
  <w:style w:type="character" w:customStyle="1" w:styleId="sep">
    <w:name w:val="sep"/>
    <w:basedOn w:val="DefaultParagraphFont"/>
    <w:rsid w:val="00E537D3"/>
  </w:style>
  <w:style w:type="character" w:customStyle="1" w:styleId="pron">
    <w:name w:val="pron"/>
    <w:basedOn w:val="DefaultParagraphFont"/>
    <w:rsid w:val="00E537D3"/>
  </w:style>
  <w:style w:type="character" w:customStyle="1" w:styleId="UnderlineCharChar1">
    <w:name w:val="Underline Char Char1"/>
    <w:aliases w:val="Heading 2 Char1 Char Char1,Heading 2 Char Char1 Char Ch"/>
    <w:basedOn w:val="DefaultParagraphFont"/>
    <w:qFormat/>
    <w:rsid w:val="00E537D3"/>
    <w:rPr>
      <w:u w:val="single"/>
      <w:lang w:val="en-US" w:eastAsia="en-US" w:bidi="ar-SA"/>
    </w:rPr>
  </w:style>
  <w:style w:type="character" w:customStyle="1" w:styleId="StyleUnderlineCharChar111pt">
    <w:name w:val="Style Underline Char Char1 + 11 pt"/>
    <w:basedOn w:val="UnderlineCharChar1"/>
    <w:rsid w:val="00E537D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537D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537D3"/>
    <w:rPr>
      <w:b/>
      <w:bCs/>
      <w:noProof w:val="0"/>
      <w:sz w:val="20"/>
      <w:u w:val="single"/>
      <w:lang w:val="en-US" w:eastAsia="en-US" w:bidi="ar-SA"/>
    </w:rPr>
  </w:style>
  <w:style w:type="character" w:customStyle="1" w:styleId="StyleunderlineArialNarrow9ptBold">
    <w:name w:val="Style underline + Arial Narrow 9 pt Bold"/>
    <w:basedOn w:val="DefaultParagraphFont"/>
    <w:rsid w:val="00E537D3"/>
    <w:rPr>
      <w:u w:val="single"/>
    </w:rPr>
  </w:style>
  <w:style w:type="character" w:customStyle="1" w:styleId="StyleBoldandUnderlineCharCharCharChar9pt">
    <w:name w:val="Style Bold and Underline Char Char Char Char + 9 pt"/>
    <w:basedOn w:val="DefaultParagraphFont"/>
    <w:rsid w:val="00E537D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537D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537D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537D3"/>
    <w:rPr>
      <w:rFonts w:ascii="Arial" w:hAnsi="Arial" w:cs="Arial" w:hint="default"/>
      <w:color w:val="000000"/>
      <w:sz w:val="10"/>
      <w:szCs w:val="22"/>
    </w:rPr>
  </w:style>
  <w:style w:type="character" w:customStyle="1" w:styleId="CharChar111">
    <w:name w:val="Char Char111"/>
    <w:basedOn w:val="DefaultParagraphFont"/>
    <w:rsid w:val="00E537D3"/>
    <w:rPr>
      <w:rFonts w:ascii="Arial" w:hAnsi="Arial" w:cs="Arial" w:hint="default"/>
      <w:bCs/>
      <w:szCs w:val="26"/>
      <w:u w:val="single"/>
      <w:lang w:val="en-US" w:eastAsia="en-US" w:bidi="ar-SA"/>
    </w:rPr>
  </w:style>
  <w:style w:type="character" w:customStyle="1" w:styleId="AUnterdline">
    <w:name w:val="AUnterdline"/>
    <w:qFormat/>
    <w:rsid w:val="00E537D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537D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537D3"/>
  </w:style>
  <w:style w:type="character" w:customStyle="1" w:styleId="StyleUnderline1">
    <w:name w:val="Style Underline1"/>
    <w:basedOn w:val="DefaultParagraphFont"/>
    <w:rsid w:val="00E537D3"/>
    <w:rPr>
      <w:rFonts w:ascii="Times New Roman" w:hAnsi="Times New Roman" w:cs="Times New Roman" w:hint="default"/>
      <w:sz w:val="20"/>
      <w:u w:val="single"/>
    </w:rPr>
  </w:style>
  <w:style w:type="character" w:customStyle="1" w:styleId="DontRead">
    <w:name w:val="Don't Read"/>
    <w:qFormat/>
    <w:rsid w:val="00E537D3"/>
    <w:rPr>
      <w:rFonts w:ascii="Times New Roman" w:hAnsi="Times New Roman" w:cs="Times New Roman" w:hint="default"/>
      <w:sz w:val="16"/>
    </w:rPr>
  </w:style>
  <w:style w:type="character" w:customStyle="1" w:styleId="Style11ptUnderline3">
    <w:name w:val="Style 11 pt Underline3"/>
    <w:rsid w:val="00E537D3"/>
    <w:rPr>
      <w:sz w:val="20"/>
      <w:u w:val="single"/>
    </w:rPr>
  </w:style>
  <w:style w:type="character" w:customStyle="1" w:styleId="2">
    <w:name w:val="2"/>
    <w:rsid w:val="00E537D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537D3"/>
    <w:rPr>
      <w:sz w:val="20"/>
      <w:u w:val="single"/>
    </w:rPr>
  </w:style>
  <w:style w:type="character" w:customStyle="1" w:styleId="Style9ptBoldUnderline5">
    <w:name w:val="Style 9 pt Bold Underline5"/>
    <w:basedOn w:val="DefaultParagraphFont"/>
    <w:rsid w:val="00E537D3"/>
    <w:rPr>
      <w:b/>
      <w:bCs/>
      <w:sz w:val="20"/>
      <w:u w:val="single"/>
    </w:rPr>
  </w:style>
  <w:style w:type="character" w:customStyle="1" w:styleId="CharChar114">
    <w:name w:val="Char Char114"/>
    <w:basedOn w:val="DefaultParagraphFont"/>
    <w:rsid w:val="00E537D3"/>
    <w:rPr>
      <w:rFonts w:ascii="Arial" w:hAnsi="Arial" w:cs="Arial" w:hint="default"/>
      <w:bCs/>
      <w:szCs w:val="26"/>
      <w:u w:val="single"/>
      <w:lang w:val="en-US" w:eastAsia="en-US" w:bidi="ar-SA"/>
    </w:rPr>
  </w:style>
  <w:style w:type="character" w:customStyle="1" w:styleId="CharChar113">
    <w:name w:val="Char Char113"/>
    <w:basedOn w:val="DefaultParagraphFont"/>
    <w:rsid w:val="00E537D3"/>
    <w:rPr>
      <w:rFonts w:ascii="Arial" w:hAnsi="Arial" w:cs="Arial" w:hint="default"/>
      <w:bCs/>
      <w:szCs w:val="26"/>
      <w:u w:val="single"/>
      <w:lang w:val="en-US" w:eastAsia="en-US" w:bidi="ar-SA"/>
    </w:rPr>
  </w:style>
  <w:style w:type="character" w:customStyle="1" w:styleId="CharChar112">
    <w:name w:val="Char Char112"/>
    <w:basedOn w:val="DefaultParagraphFont"/>
    <w:rsid w:val="00E537D3"/>
    <w:rPr>
      <w:rFonts w:ascii="Arial" w:hAnsi="Arial" w:cs="Arial" w:hint="default"/>
      <w:bCs/>
      <w:szCs w:val="26"/>
      <w:u w:val="single"/>
      <w:lang w:val="en-US" w:eastAsia="en-US" w:bidi="ar-SA"/>
    </w:rPr>
  </w:style>
  <w:style w:type="character" w:customStyle="1" w:styleId="zoomme">
    <w:name w:val="zoomme"/>
    <w:basedOn w:val="DefaultParagraphFont"/>
    <w:rsid w:val="00E537D3"/>
  </w:style>
  <w:style w:type="character" w:customStyle="1" w:styleId="Date10">
    <w:name w:val="Date1"/>
    <w:basedOn w:val="DefaultParagraphFont"/>
    <w:rsid w:val="00E537D3"/>
  </w:style>
  <w:style w:type="character" w:customStyle="1" w:styleId="classauthor">
    <w:name w:val="class=&quot;author&quot;"/>
    <w:basedOn w:val="DefaultParagraphFont"/>
    <w:rsid w:val="00E537D3"/>
  </w:style>
  <w:style w:type="character" w:customStyle="1" w:styleId="CharCharChar">
    <w:name w:val="Char Char Char"/>
    <w:basedOn w:val="DefaultParagraphFont"/>
    <w:rsid w:val="00E537D3"/>
    <w:rPr>
      <w:rFonts w:ascii="Arial" w:hAnsi="Arial" w:cs="Arial" w:hint="default"/>
      <w:bCs/>
      <w:szCs w:val="26"/>
      <w:u w:val="single"/>
      <w:lang w:val="en-US" w:eastAsia="en-US" w:bidi="ar-SA"/>
    </w:rPr>
  </w:style>
  <w:style w:type="character" w:customStyle="1" w:styleId="officialstitle-">
    <w:name w:val="official_s_title-"/>
    <w:basedOn w:val="DefaultParagraphFont"/>
    <w:rsid w:val="00E537D3"/>
  </w:style>
  <w:style w:type="character" w:customStyle="1" w:styleId="officialsbureau">
    <w:name w:val="official_s_bureau"/>
    <w:basedOn w:val="DefaultParagraphFont"/>
    <w:rsid w:val="00E537D3"/>
  </w:style>
  <w:style w:type="character" w:customStyle="1" w:styleId="gray">
    <w:name w:val="gray"/>
    <w:basedOn w:val="DefaultParagraphFont"/>
    <w:rsid w:val="00E537D3"/>
  </w:style>
  <w:style w:type="character" w:customStyle="1" w:styleId="Styleunderline11ptBorderSinglesolidlineAuto05p">
    <w:name w:val="Style underline + 11 pt Border: : (Single solid line Auto  0.5 p..."/>
    <w:rsid w:val="00E537D3"/>
    <w:rPr>
      <w:sz w:val="20"/>
      <w:u w:val="single"/>
      <w:bdr w:val="single" w:sz="4" w:space="0" w:color="auto" w:frame="1"/>
    </w:rPr>
  </w:style>
  <w:style w:type="character" w:customStyle="1" w:styleId="CardText-Underlined0">
    <w:name w:val="Card Text - Underlined"/>
    <w:rsid w:val="00E537D3"/>
    <w:rPr>
      <w:b/>
      <w:bCs w:val="0"/>
      <w:sz w:val="20"/>
      <w:u w:val="single"/>
    </w:rPr>
  </w:style>
  <w:style w:type="character" w:customStyle="1" w:styleId="Style11ptItalicUnderline">
    <w:name w:val="Style 11 pt Italic Underline"/>
    <w:basedOn w:val="DefaultParagraphFont"/>
    <w:rsid w:val="00E537D3"/>
    <w:rPr>
      <w:i/>
      <w:iCs/>
      <w:sz w:val="20"/>
      <w:u w:val="single"/>
    </w:rPr>
  </w:style>
  <w:style w:type="character" w:customStyle="1" w:styleId="Style11ptItalic">
    <w:name w:val="Style 11 pt Italic"/>
    <w:basedOn w:val="DefaultParagraphFont"/>
    <w:rsid w:val="00E537D3"/>
    <w:rPr>
      <w:rFonts w:ascii="Times New Roman" w:hAnsi="Times New Roman" w:cs="Times New Roman" w:hint="default"/>
      <w:i/>
      <w:iCs/>
      <w:sz w:val="20"/>
    </w:rPr>
  </w:style>
  <w:style w:type="character" w:customStyle="1" w:styleId="Style9ptUnderline6">
    <w:name w:val="Style 9 pt Underline6"/>
    <w:basedOn w:val="DefaultParagraphFont"/>
    <w:rsid w:val="00E537D3"/>
    <w:rPr>
      <w:sz w:val="20"/>
      <w:u w:val="single"/>
    </w:rPr>
  </w:style>
  <w:style w:type="character" w:customStyle="1" w:styleId="ct-with-fmlt">
    <w:name w:val="ct-with-fmlt"/>
    <w:basedOn w:val="DefaultParagraphFont"/>
    <w:rsid w:val="00E537D3"/>
  </w:style>
  <w:style w:type="character" w:customStyle="1" w:styleId="ital-inline">
    <w:name w:val="ital-inline"/>
    <w:basedOn w:val="DefaultParagraphFont"/>
    <w:rsid w:val="00E537D3"/>
  </w:style>
  <w:style w:type="character" w:customStyle="1" w:styleId="cross-head">
    <w:name w:val="cross-head"/>
    <w:rsid w:val="00E537D3"/>
  </w:style>
  <w:style w:type="character" w:customStyle="1" w:styleId="dateline">
    <w:name w:val="dateline"/>
    <w:rsid w:val="00E537D3"/>
  </w:style>
  <w:style w:type="character" w:customStyle="1" w:styleId="Subtitle1">
    <w:name w:val="Subtitle1"/>
    <w:rsid w:val="00E537D3"/>
  </w:style>
  <w:style w:type="character" w:customStyle="1" w:styleId="metaorigin">
    <w:name w:val="meta_origin"/>
    <w:rsid w:val="00E537D3"/>
  </w:style>
  <w:style w:type="character" w:customStyle="1" w:styleId="mandelbrotrefrag">
    <w:name w:val="mandelbrot_refrag"/>
    <w:rsid w:val="00E537D3"/>
  </w:style>
  <w:style w:type="character" w:customStyle="1" w:styleId="eminfo">
    <w:name w:val="eminfo"/>
    <w:rsid w:val="00E537D3"/>
  </w:style>
  <w:style w:type="character" w:customStyle="1" w:styleId="emhighlight">
    <w:name w:val="emhighlight"/>
    <w:rsid w:val="00E537D3"/>
  </w:style>
  <w:style w:type="character" w:customStyle="1" w:styleId="at">
    <w:name w:val="at"/>
    <w:rsid w:val="00E537D3"/>
  </w:style>
  <w:style w:type="character" w:customStyle="1" w:styleId="name">
    <w:name w:val="name"/>
    <w:rsid w:val="00E537D3"/>
  </w:style>
  <w:style w:type="character" w:customStyle="1" w:styleId="tkrname">
    <w:name w:val="tkrname"/>
    <w:rsid w:val="00E537D3"/>
  </w:style>
  <w:style w:type="character" w:customStyle="1" w:styleId="tkrchange">
    <w:name w:val="tkrchange"/>
    <w:rsid w:val="00E537D3"/>
  </w:style>
  <w:style w:type="character" w:customStyle="1" w:styleId="source-org">
    <w:name w:val="source-org"/>
    <w:rsid w:val="00E537D3"/>
  </w:style>
  <w:style w:type="character" w:customStyle="1" w:styleId="updated">
    <w:name w:val="updated"/>
    <w:rsid w:val="00E537D3"/>
  </w:style>
  <w:style w:type="character" w:customStyle="1" w:styleId="last">
    <w:name w:val="last"/>
    <w:rsid w:val="00E537D3"/>
  </w:style>
  <w:style w:type="character" w:customStyle="1" w:styleId="institution">
    <w:name w:val="institution"/>
    <w:rsid w:val="00E537D3"/>
  </w:style>
  <w:style w:type="character" w:customStyle="1" w:styleId="CharChar5">
    <w:name w:val="Char Char5"/>
    <w:rsid w:val="00E537D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537D3"/>
  </w:style>
  <w:style w:type="character" w:customStyle="1" w:styleId="Style11ptBoldUnderline1">
    <w:name w:val="Style 11 pt Bold Underline1"/>
    <w:rsid w:val="00E537D3"/>
    <w:rPr>
      <w:b/>
      <w:bCs/>
      <w:sz w:val="20"/>
      <w:u w:val="single"/>
    </w:rPr>
  </w:style>
  <w:style w:type="character" w:customStyle="1" w:styleId="StyleStyleunderlineBold11pt">
    <w:name w:val="Style Style underline + Bold + 11 pt"/>
    <w:rsid w:val="00E537D3"/>
    <w:rPr>
      <w:bCs/>
      <w:sz w:val="20"/>
      <w:u w:val="single"/>
    </w:rPr>
  </w:style>
  <w:style w:type="character" w:customStyle="1" w:styleId="StyleunderlineAsianTimesNewRomanBold">
    <w:name w:val="Style underline + (Asian) Times New Roman Bold"/>
    <w:rsid w:val="00E537D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537D3"/>
    <w:rPr>
      <w:b/>
      <w:bCs/>
      <w:sz w:val="20"/>
      <w:u w:val="single"/>
      <w:bdr w:val="single" w:sz="4" w:space="0" w:color="auto" w:frame="1"/>
    </w:rPr>
  </w:style>
  <w:style w:type="character" w:customStyle="1" w:styleId="Style9ptBoldUnderline1">
    <w:name w:val="Style 9 pt Bold Underline1"/>
    <w:rsid w:val="00E537D3"/>
    <w:rPr>
      <w:bCs/>
      <w:sz w:val="22"/>
      <w:u w:val="single"/>
    </w:rPr>
  </w:style>
  <w:style w:type="character" w:customStyle="1" w:styleId="Style11ptBoldUnderlineBorderSinglesolidlineAuto1">
    <w:name w:val="Style 11 pt Bold Underline Border: : (Single solid line Auto  ...1"/>
    <w:rsid w:val="00E537D3"/>
    <w:rPr>
      <w:b/>
      <w:bCs/>
      <w:sz w:val="20"/>
      <w:u w:val="single"/>
      <w:bdr w:val="single" w:sz="4" w:space="0" w:color="auto" w:frame="1"/>
    </w:rPr>
  </w:style>
  <w:style w:type="character" w:customStyle="1" w:styleId="quotepeekbase">
    <w:name w:val="quotepeekbase"/>
    <w:rsid w:val="00E537D3"/>
  </w:style>
  <w:style w:type="character" w:customStyle="1" w:styleId="cardChar10">
    <w:name w:val="card Char1"/>
    <w:rsid w:val="00E537D3"/>
    <w:rPr>
      <w:rFonts w:ascii="Calibri" w:eastAsia="Calibri" w:hAnsi="Calibri" w:hint="default"/>
      <w:sz w:val="24"/>
      <w:szCs w:val="22"/>
      <w:lang w:val="x-none" w:eastAsia="x-none"/>
    </w:rPr>
  </w:style>
  <w:style w:type="character" w:customStyle="1" w:styleId="NormalCard">
    <w:name w:val="Normal Card"/>
    <w:uiPriority w:val="1"/>
    <w:qFormat/>
    <w:rsid w:val="00E537D3"/>
    <w:rPr>
      <w:rFonts w:ascii="Times New Roman" w:hAnsi="Times New Roman" w:cs="Times New Roman" w:hint="default"/>
      <w:sz w:val="24"/>
    </w:rPr>
  </w:style>
  <w:style w:type="character" w:customStyle="1" w:styleId="HighlightedUnderline">
    <w:name w:val="Highlighted Underline"/>
    <w:uiPriority w:val="1"/>
    <w:qFormat/>
    <w:rsid w:val="00E537D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537D3"/>
    <w:rPr>
      <w:rFonts w:ascii="Times New Roman" w:hAnsi="Times New Roman" w:cs="Times New Roman" w:hint="default"/>
      <w:sz w:val="16"/>
      <w:szCs w:val="16"/>
    </w:rPr>
  </w:style>
  <w:style w:type="character" w:customStyle="1" w:styleId="timebox">
    <w:name w:val="timebox"/>
    <w:rsid w:val="00E537D3"/>
  </w:style>
  <w:style w:type="character" w:customStyle="1" w:styleId="Heading2Subtext">
    <w:name w:val="Heading 2 Subtext"/>
    <w:rsid w:val="00E537D3"/>
    <w:rPr>
      <w:rFonts w:ascii="Times New Roman" w:hAnsi="Times New Roman" w:cs="Times New Roman" w:hint="default"/>
      <w:sz w:val="16"/>
    </w:rPr>
  </w:style>
  <w:style w:type="character" w:customStyle="1" w:styleId="-SmallText-">
    <w:name w:val="-Small Text-"/>
    <w:rsid w:val="00E537D3"/>
    <w:rPr>
      <w:rFonts w:ascii="Garamond" w:hAnsi="Garamond" w:hint="default"/>
      <w:sz w:val="16"/>
    </w:rPr>
  </w:style>
  <w:style w:type="character" w:customStyle="1" w:styleId="citation">
    <w:name w:val="citation"/>
    <w:rsid w:val="00E537D3"/>
  </w:style>
  <w:style w:type="character" w:customStyle="1" w:styleId="tagchar0">
    <w:name w:val="tagchar"/>
    <w:basedOn w:val="DefaultParagraphFont"/>
    <w:rsid w:val="00E537D3"/>
  </w:style>
  <w:style w:type="character" w:customStyle="1" w:styleId="StyleBoldUnderline1">
    <w:name w:val="Style Bold Underline1"/>
    <w:basedOn w:val="DefaultParagraphFont"/>
    <w:rsid w:val="00E537D3"/>
    <w:rPr>
      <w:b w:val="0"/>
      <w:bCs/>
      <w:u w:val="single"/>
    </w:rPr>
  </w:style>
  <w:style w:type="character" w:customStyle="1" w:styleId="label">
    <w:name w:val="label"/>
    <w:rsid w:val="00E537D3"/>
  </w:style>
  <w:style w:type="paragraph" w:customStyle="1" w:styleId="nromal">
    <w:name w:val="nromal"/>
    <w:basedOn w:val="Normal"/>
    <w:uiPriority w:val="99"/>
    <w:qFormat/>
    <w:rsid w:val="00E537D3"/>
    <w:pPr>
      <w:keepNext/>
      <w:keepLines/>
      <w:spacing w:before="200"/>
      <w:outlineLvl w:val="3"/>
    </w:pPr>
    <w:rPr>
      <w:rFonts w:eastAsia="Times New Roman" w:cs="Cambria"/>
      <w:b/>
      <w:iCs/>
    </w:rPr>
  </w:style>
  <w:style w:type="paragraph" w:customStyle="1" w:styleId="natural">
    <w:name w:val="natural"/>
    <w:basedOn w:val="Normal"/>
    <w:uiPriority w:val="99"/>
    <w:qFormat/>
    <w:rsid w:val="00E537D3"/>
    <w:pPr>
      <w:keepNext/>
      <w:keepLines/>
      <w:spacing w:before="200"/>
      <w:outlineLvl w:val="3"/>
    </w:pPr>
    <w:rPr>
      <w:rFonts w:eastAsia="Times New Roman"/>
      <w:b/>
      <w:iCs/>
    </w:rPr>
  </w:style>
  <w:style w:type="paragraph" w:customStyle="1" w:styleId="nroaml">
    <w:name w:val="nroaml"/>
    <w:basedOn w:val="Normal"/>
    <w:uiPriority w:val="99"/>
    <w:qFormat/>
    <w:rsid w:val="00E537D3"/>
    <w:pPr>
      <w:keepNext/>
      <w:keepLines/>
      <w:spacing w:before="200"/>
      <w:outlineLvl w:val="3"/>
    </w:pPr>
    <w:rPr>
      <w:rFonts w:eastAsia="Times New Roman"/>
      <w:b/>
      <w:iCs/>
    </w:rPr>
  </w:style>
  <w:style w:type="paragraph" w:customStyle="1" w:styleId="noraml">
    <w:name w:val="noraml"/>
    <w:basedOn w:val="Normal"/>
    <w:uiPriority w:val="99"/>
    <w:qFormat/>
    <w:rsid w:val="00E537D3"/>
    <w:pPr>
      <w:keepNext/>
      <w:keepLines/>
      <w:spacing w:before="200"/>
      <w:outlineLvl w:val="3"/>
    </w:pPr>
    <w:rPr>
      <w:rFonts w:eastAsia="Times New Roman"/>
      <w:b/>
      <w:iCs/>
      <w:sz w:val="24"/>
    </w:rPr>
  </w:style>
  <w:style w:type="paragraph" w:styleId="ListBullet">
    <w:name w:val="List Bullet"/>
    <w:basedOn w:val="Normal"/>
    <w:link w:val="ListBulletChar"/>
    <w:unhideWhenUsed/>
    <w:rsid w:val="00E537D3"/>
    <w:pPr>
      <w:tabs>
        <w:tab w:val="num" w:pos="360"/>
      </w:tabs>
      <w:ind w:left="360" w:hanging="360"/>
      <w:contextualSpacing/>
    </w:pPr>
    <w:rPr>
      <w:rFonts w:eastAsia="Calibri"/>
    </w:rPr>
  </w:style>
  <w:style w:type="table" w:styleId="MediumGrid1">
    <w:name w:val="Medium Grid 1"/>
    <w:basedOn w:val="TableNormal"/>
    <w:uiPriority w:val="67"/>
    <w:rsid w:val="00E537D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537D3"/>
    <w:rPr>
      <w:rFonts w:eastAsia="Calibri"/>
      <w:sz w:val="16"/>
      <w:szCs w:val="16"/>
    </w:rPr>
  </w:style>
  <w:style w:type="character" w:customStyle="1" w:styleId="SmallSizeParagraphChar">
    <w:name w:val="Small Size Paragraph Char"/>
    <w:link w:val="SmallSizeParagraph"/>
    <w:rsid w:val="00E537D3"/>
    <w:rPr>
      <w:rFonts w:ascii="Georgia" w:eastAsia="Calibri" w:hAnsi="Georgia"/>
      <w:sz w:val="16"/>
      <w:szCs w:val="16"/>
    </w:rPr>
  </w:style>
  <w:style w:type="character" w:customStyle="1" w:styleId="lede">
    <w:name w:val="lede"/>
    <w:basedOn w:val="DefaultParagraphFont"/>
    <w:rsid w:val="00E537D3"/>
  </w:style>
  <w:style w:type="character" w:customStyle="1" w:styleId="Heading7Char1">
    <w:name w:val="Heading 7 Char1"/>
    <w:basedOn w:val="DefaultParagraphFont"/>
    <w:semiHidden/>
    <w:rsid w:val="00E537D3"/>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537D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537D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537D3"/>
    <w:rPr>
      <w:rFonts w:eastAsia="MS Mincho"/>
      <w:szCs w:val="20"/>
      <w:u w:val="single"/>
    </w:rPr>
  </w:style>
  <w:style w:type="character" w:customStyle="1" w:styleId="UnderlineChar2CharCharChar">
    <w:name w:val="Underline Char2 Char Char Char"/>
    <w:link w:val="UnderlineChar2CharChar"/>
    <w:rsid w:val="00E537D3"/>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E537D3"/>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E537D3"/>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E537D3"/>
    <w:pPr>
      <w:spacing w:after="200"/>
      <w:contextualSpacing/>
    </w:pPr>
    <w:rPr>
      <w:rFonts w:eastAsia="Calibri"/>
    </w:rPr>
  </w:style>
  <w:style w:type="character" w:customStyle="1" w:styleId="StyleCardText9ptChar">
    <w:name w:val="Style Card Text + 9 pt Char"/>
    <w:basedOn w:val="DefaultParagraphFont"/>
    <w:link w:val="StyleCardText9pt"/>
    <w:rsid w:val="00E537D3"/>
    <w:rPr>
      <w:rFonts w:ascii="Georgia" w:eastAsia="Calibri" w:hAnsi="Georgia"/>
      <w:sz w:val="20"/>
    </w:rPr>
  </w:style>
  <w:style w:type="paragraph" w:styleId="Quote">
    <w:name w:val="Quote"/>
    <w:aliases w:val="quote"/>
    <w:basedOn w:val="Normal"/>
    <w:next w:val="Normal"/>
    <w:link w:val="QuoteChar1"/>
    <w:uiPriority w:val="29"/>
    <w:qFormat/>
    <w:rsid w:val="00E537D3"/>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E537D3"/>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537D3"/>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537D3"/>
    <w:rPr>
      <w:rFonts w:ascii="Georgia" w:hAnsi="Georgia"/>
      <w:b/>
      <w:bCs/>
      <w:sz w:val="20"/>
      <w:u w:val="single"/>
      <w:bdr w:val="single" w:sz="4" w:space="0" w:color="auto"/>
    </w:rPr>
  </w:style>
  <w:style w:type="character" w:customStyle="1" w:styleId="UnderlinedChar1">
    <w:name w:val="Underlined Char1"/>
    <w:basedOn w:val="DefaultParagraphFont"/>
    <w:rsid w:val="00E537D3"/>
    <w:rPr>
      <w:rFonts w:ascii="Century Gothic" w:hAnsi="Century Gothic"/>
      <w:sz w:val="24"/>
      <w:u w:val="thick"/>
    </w:rPr>
  </w:style>
  <w:style w:type="character" w:customStyle="1" w:styleId="StyleTimesNewRoman12ptBold">
    <w:name w:val="Style Times New Roman 12 pt Bold"/>
    <w:rsid w:val="00E537D3"/>
    <w:rPr>
      <w:b/>
      <w:bCs/>
      <w:sz w:val="24"/>
    </w:rPr>
  </w:style>
  <w:style w:type="character" w:customStyle="1" w:styleId="Intemphasis">
    <w:name w:val="Intemphasis"/>
    <w:uiPriority w:val="1"/>
    <w:qFormat/>
    <w:rsid w:val="00E537D3"/>
    <w:rPr>
      <w:rFonts w:ascii="Cambria" w:hAnsi="Cambria"/>
      <w:b/>
      <w:sz w:val="20"/>
      <w:u w:val="single"/>
      <w:bdr w:val="single" w:sz="4" w:space="0" w:color="auto"/>
      <w:shd w:val="pct25" w:color="auto" w:fill="auto"/>
    </w:rPr>
  </w:style>
  <w:style w:type="character" w:customStyle="1" w:styleId="BoldUnderlineChar1">
    <w:name w:val="BoldUnderline Char1"/>
    <w:rsid w:val="00E537D3"/>
    <w:rPr>
      <w:rFonts w:ascii="Times New Roman" w:eastAsia="Times New Roman" w:hAnsi="Times New Roman" w:cs="Times New Roman"/>
      <w:b/>
      <w:sz w:val="20"/>
      <w:szCs w:val="24"/>
      <w:u w:val="single"/>
    </w:rPr>
  </w:style>
  <w:style w:type="paragraph" w:customStyle="1" w:styleId="Tag12">
    <w:name w:val="Tag12"/>
    <w:basedOn w:val="Normal"/>
    <w:qFormat/>
    <w:rsid w:val="00E537D3"/>
    <w:pPr>
      <w:contextualSpacing/>
    </w:pPr>
    <w:rPr>
      <w:rFonts w:eastAsia="Cambria"/>
      <w:b/>
      <w:sz w:val="24"/>
    </w:rPr>
  </w:style>
  <w:style w:type="paragraph" w:customStyle="1" w:styleId="Shrink8">
    <w:name w:val="Shrink8"/>
    <w:basedOn w:val="Normal"/>
    <w:qFormat/>
    <w:rsid w:val="00E537D3"/>
    <w:rPr>
      <w:rFonts w:eastAsia="Cambria"/>
    </w:rPr>
  </w:style>
  <w:style w:type="paragraph" w:customStyle="1" w:styleId="UnderlineText">
    <w:name w:val="Underline Text"/>
    <w:basedOn w:val="Normal"/>
    <w:link w:val="UnderlineTextChar"/>
    <w:qFormat/>
    <w:rsid w:val="00E537D3"/>
    <w:pPr>
      <w:ind w:left="288"/>
    </w:pPr>
    <w:rPr>
      <w:rFonts w:asciiTheme="minorHAnsi" w:hAnsiTheme="minorHAnsi"/>
      <w:sz w:val="22"/>
      <w:szCs w:val="24"/>
      <w:u w:val="single"/>
    </w:rPr>
  </w:style>
  <w:style w:type="paragraph" w:customStyle="1" w:styleId="HotRoute0">
    <w:name w:val="Hot Route"/>
    <w:basedOn w:val="Normal"/>
    <w:link w:val="HotRouteChar0"/>
    <w:qFormat/>
    <w:rsid w:val="00E537D3"/>
    <w:pPr>
      <w:ind w:left="288"/>
    </w:pPr>
    <w:rPr>
      <w:rFonts w:eastAsia="Cambria"/>
      <w:iCs/>
      <w:color w:val="000000"/>
      <w:sz w:val="18"/>
    </w:rPr>
  </w:style>
  <w:style w:type="character" w:customStyle="1" w:styleId="commentstext">
    <w:name w:val="comments_text"/>
    <w:uiPriority w:val="99"/>
    <w:rsid w:val="00E537D3"/>
    <w:rPr>
      <w:rFonts w:cs="Times New Roman"/>
    </w:rPr>
  </w:style>
  <w:style w:type="paragraph" w:customStyle="1" w:styleId="Heading42">
    <w:name w:val="Heading 42"/>
    <w:basedOn w:val="Normal"/>
    <w:qFormat/>
    <w:rsid w:val="00E537D3"/>
    <w:rPr>
      <w:rFonts w:eastAsia="Times New Roman"/>
    </w:rPr>
  </w:style>
  <w:style w:type="paragraph" w:customStyle="1" w:styleId="DebateNormal">
    <w:name w:val="DebateNormal"/>
    <w:basedOn w:val="Normal"/>
    <w:link w:val="DebateNormalChar"/>
    <w:qFormat/>
    <w:rsid w:val="00E537D3"/>
    <w:pPr>
      <w:spacing w:line="276" w:lineRule="auto"/>
    </w:pPr>
    <w:rPr>
      <w:rFonts w:eastAsia="Calibri"/>
      <w:szCs w:val="20"/>
    </w:rPr>
  </w:style>
  <w:style w:type="character" w:customStyle="1" w:styleId="DebateNormalChar">
    <w:name w:val="DebateNormal Char"/>
    <w:basedOn w:val="DefaultParagraphFont"/>
    <w:link w:val="DebateNormal"/>
    <w:rsid w:val="00E537D3"/>
    <w:rPr>
      <w:rFonts w:ascii="Georgia" w:eastAsia="Calibri" w:hAnsi="Georgia"/>
      <w:sz w:val="20"/>
      <w:szCs w:val="20"/>
    </w:rPr>
  </w:style>
  <w:style w:type="paragraph" w:customStyle="1" w:styleId="DebateEmphasis">
    <w:name w:val="DebateEmphasis"/>
    <w:basedOn w:val="Normal"/>
    <w:link w:val="DebateEmphasisChar"/>
    <w:qFormat/>
    <w:rsid w:val="00E537D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537D3"/>
    <w:rPr>
      <w:rFonts w:ascii="Georgia" w:eastAsia="Calibri" w:hAnsi="Georgia"/>
      <w:b/>
      <w:sz w:val="20"/>
      <w:szCs w:val="20"/>
      <w:u w:val="single"/>
    </w:rPr>
  </w:style>
  <w:style w:type="paragraph" w:customStyle="1" w:styleId="NormalCite">
    <w:name w:val="NormalCite"/>
    <w:link w:val="NormalCiteChar"/>
    <w:qFormat/>
    <w:rsid w:val="00E537D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537D3"/>
    <w:rPr>
      <w:rFonts w:ascii="Times New Roman" w:hAnsi="Times New Roman" w:cs="Times New Roman"/>
      <w:sz w:val="18"/>
    </w:rPr>
  </w:style>
  <w:style w:type="paragraph" w:customStyle="1" w:styleId="StyleUnderlineChar11pt3">
    <w:name w:val="Style Underline Char + 11 pt3"/>
    <w:link w:val="StyleUnderlineChar11pt3Char"/>
    <w:qFormat/>
    <w:rsid w:val="00E537D3"/>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E537D3"/>
    <w:rPr>
      <w:rFonts w:ascii="Arial Narrow" w:eastAsia="Times New Roman" w:hAnsi="Arial Narrow"/>
      <w:szCs w:val="24"/>
      <w:u w:val="single"/>
    </w:rPr>
  </w:style>
  <w:style w:type="character" w:customStyle="1" w:styleId="date-display-single">
    <w:name w:val="date-display-single"/>
    <w:basedOn w:val="DefaultParagraphFont"/>
    <w:rsid w:val="00E537D3"/>
  </w:style>
  <w:style w:type="character" w:customStyle="1" w:styleId="StyleunderlineBold0">
    <w:name w:val="Style underline + Bold"/>
    <w:basedOn w:val="DefaultParagraphFont"/>
    <w:rsid w:val="00E537D3"/>
    <w:rPr>
      <w:u w:val="single"/>
    </w:rPr>
  </w:style>
  <w:style w:type="character" w:customStyle="1" w:styleId="BodyTextIndent3Char1">
    <w:name w:val="Body Text Indent 3 Char1"/>
    <w:basedOn w:val="DefaultParagraphFont"/>
    <w:uiPriority w:val="99"/>
    <w:rsid w:val="00E537D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E537D3"/>
    <w:rPr>
      <w:b/>
      <w:bCs/>
      <w:strike w:val="0"/>
      <w:dstrike w:val="0"/>
      <w:sz w:val="24"/>
      <w:u w:val="none"/>
      <w:effect w:val="none"/>
    </w:rPr>
  </w:style>
  <w:style w:type="character" w:customStyle="1" w:styleId="UnderlineChar5Char">
    <w:name w:val="Underline Char5 Char"/>
    <w:basedOn w:val="DefaultParagraphFont"/>
    <w:rsid w:val="00E537D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537D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537D3"/>
    <w:rPr>
      <w:szCs w:val="24"/>
      <w:u w:val="single"/>
      <w:lang w:val="en-US" w:eastAsia="en-US" w:bidi="ar-SA"/>
    </w:rPr>
  </w:style>
  <w:style w:type="character" w:customStyle="1" w:styleId="UnderlineChar4Char">
    <w:name w:val="Underline Char4 Char"/>
    <w:basedOn w:val="DefaultParagraphFont"/>
    <w:link w:val="UnderlineChar4"/>
    <w:rsid w:val="00E537D3"/>
    <w:rPr>
      <w:szCs w:val="24"/>
      <w:u w:val="single"/>
    </w:rPr>
  </w:style>
  <w:style w:type="paragraph" w:customStyle="1" w:styleId="UnderlineChar4">
    <w:name w:val="Underline Char4"/>
    <w:basedOn w:val="Normal"/>
    <w:link w:val="UnderlineChar4Char"/>
    <w:qFormat/>
    <w:rsid w:val="00E537D3"/>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E537D3"/>
    <w:rPr>
      <w:b/>
      <w:szCs w:val="24"/>
      <w:u w:val="single"/>
    </w:rPr>
  </w:style>
  <w:style w:type="paragraph" w:customStyle="1" w:styleId="BoldandUnderlineChar3">
    <w:name w:val="Bold and Underline Char3"/>
    <w:basedOn w:val="Normal"/>
    <w:link w:val="BoldandUnderlineChar3Char2"/>
    <w:qFormat/>
    <w:rsid w:val="00E537D3"/>
    <w:rPr>
      <w:rFonts w:asciiTheme="minorHAnsi" w:hAnsiTheme="minorHAnsi"/>
      <w:b/>
      <w:sz w:val="22"/>
      <w:szCs w:val="24"/>
      <w:u w:val="single"/>
    </w:rPr>
  </w:style>
  <w:style w:type="paragraph" w:customStyle="1" w:styleId="Language">
    <w:name w:val="Language"/>
    <w:basedOn w:val="Normal"/>
    <w:link w:val="LanguageChar"/>
    <w:qFormat/>
    <w:rsid w:val="00E537D3"/>
    <w:rPr>
      <w:rFonts w:eastAsia="Times New Roman"/>
      <w:strike/>
      <w:szCs w:val="20"/>
    </w:rPr>
  </w:style>
  <w:style w:type="character" w:customStyle="1" w:styleId="LanguageChar">
    <w:name w:val="Language Char"/>
    <w:basedOn w:val="DefaultParagraphFont"/>
    <w:link w:val="Language"/>
    <w:rsid w:val="00E537D3"/>
    <w:rPr>
      <w:rFonts w:ascii="Georgia" w:eastAsia="Times New Roman" w:hAnsi="Georgia"/>
      <w:strike/>
      <w:sz w:val="20"/>
      <w:szCs w:val="20"/>
    </w:rPr>
  </w:style>
  <w:style w:type="paragraph" w:customStyle="1" w:styleId="UnderlineChar3">
    <w:name w:val="Underline Char3"/>
    <w:basedOn w:val="Normal"/>
    <w:link w:val="UnderlineChar3Char"/>
    <w:qFormat/>
    <w:rsid w:val="00E537D3"/>
    <w:rPr>
      <w:rFonts w:eastAsia="Times New Roman"/>
      <w:u w:val="single"/>
    </w:rPr>
  </w:style>
  <w:style w:type="character" w:customStyle="1" w:styleId="UnderlineChar3Char">
    <w:name w:val="Underline Char3 Char"/>
    <w:basedOn w:val="DefaultParagraphFont"/>
    <w:link w:val="UnderlineChar3"/>
    <w:rsid w:val="00E537D3"/>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E537D3"/>
    <w:rPr>
      <w:rFonts w:eastAsia="Times New Roman"/>
      <w:b/>
      <w:u w:val="single"/>
    </w:rPr>
  </w:style>
  <w:style w:type="character" w:customStyle="1" w:styleId="BoldandUnderlineChar3CharChar">
    <w:name w:val="Bold and Underline Char3 Char Char"/>
    <w:basedOn w:val="DefaultParagraphFont"/>
    <w:link w:val="BoldandUnderlineChar3Char"/>
    <w:rsid w:val="00E537D3"/>
    <w:rPr>
      <w:rFonts w:ascii="Georgia" w:eastAsia="Times New Roman" w:hAnsi="Georgia"/>
      <w:b/>
      <w:sz w:val="20"/>
      <w:u w:val="single"/>
    </w:rPr>
  </w:style>
  <w:style w:type="character" w:customStyle="1" w:styleId="FontStyle477">
    <w:name w:val="Font Style477"/>
    <w:basedOn w:val="DefaultParagraphFont"/>
    <w:uiPriority w:val="99"/>
    <w:rsid w:val="00E537D3"/>
    <w:rPr>
      <w:rFonts w:ascii="Times New Roman" w:hAnsi="Times New Roman" w:cs="Times New Roman"/>
      <w:sz w:val="18"/>
      <w:szCs w:val="18"/>
    </w:rPr>
  </w:style>
  <w:style w:type="character" w:customStyle="1" w:styleId="FontStyle505">
    <w:name w:val="Font Style505"/>
    <w:basedOn w:val="DefaultParagraphFont"/>
    <w:uiPriority w:val="99"/>
    <w:rsid w:val="00E537D3"/>
    <w:rPr>
      <w:rFonts w:ascii="Times New Roman" w:hAnsi="Times New Roman" w:cs="Times New Roman"/>
      <w:sz w:val="18"/>
      <w:szCs w:val="18"/>
    </w:rPr>
  </w:style>
  <w:style w:type="character" w:customStyle="1" w:styleId="FontStyle514">
    <w:name w:val="Font Style514"/>
    <w:basedOn w:val="DefaultParagraphFont"/>
    <w:uiPriority w:val="99"/>
    <w:rsid w:val="00E537D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537D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537D3"/>
    <w:rPr>
      <w:rFonts w:ascii="Georgia" w:eastAsia="Times New Roman" w:hAnsi="Georgia"/>
      <w:b/>
      <w:bCs/>
      <w:i/>
      <w:iCs/>
      <w:sz w:val="20"/>
      <w:u w:val="single"/>
    </w:rPr>
  </w:style>
  <w:style w:type="character" w:customStyle="1" w:styleId="FontStyle500">
    <w:name w:val="Font Style500"/>
    <w:basedOn w:val="DefaultParagraphFont"/>
    <w:uiPriority w:val="99"/>
    <w:rsid w:val="00E537D3"/>
    <w:rPr>
      <w:rFonts w:ascii="Times New Roman" w:hAnsi="Times New Roman" w:cs="Times New Roman"/>
      <w:b/>
      <w:bCs/>
      <w:sz w:val="16"/>
      <w:szCs w:val="16"/>
    </w:rPr>
  </w:style>
  <w:style w:type="character" w:customStyle="1" w:styleId="LanguageEditingChar">
    <w:name w:val="Language Editing Char"/>
    <w:link w:val="LanguageEditing"/>
    <w:locked/>
    <w:rsid w:val="00E537D3"/>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537D3"/>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E537D3"/>
    <w:rPr>
      <w:rFonts w:ascii="Times New Roman" w:eastAsia="Times New Roman" w:hAnsi="Times New Roman" w:cs="Times New Roman"/>
      <w:b/>
      <w:szCs w:val="24"/>
      <w:u w:val="single"/>
    </w:rPr>
  </w:style>
  <w:style w:type="paragraph" w:customStyle="1" w:styleId="CardT1">
    <w:name w:val="CardT1"/>
    <w:basedOn w:val="Normal"/>
    <w:link w:val="CardT1Char"/>
    <w:qFormat/>
    <w:rsid w:val="00E537D3"/>
    <w:rPr>
      <w:rFonts w:eastAsia="Calibri"/>
      <w:kern w:val="2"/>
      <w:sz w:val="14"/>
      <w:szCs w:val="14"/>
      <w:lang w:eastAsia="zh-TW"/>
    </w:rPr>
  </w:style>
  <w:style w:type="character" w:customStyle="1" w:styleId="CardT1Char">
    <w:name w:val="CardT1 Char"/>
    <w:link w:val="CardT1"/>
    <w:rsid w:val="00E537D3"/>
    <w:rPr>
      <w:rFonts w:ascii="Georgia" w:eastAsia="Calibri" w:hAnsi="Georgia"/>
      <w:kern w:val="2"/>
      <w:sz w:val="14"/>
      <w:szCs w:val="14"/>
      <w:lang w:eastAsia="zh-TW"/>
    </w:rPr>
  </w:style>
  <w:style w:type="character" w:customStyle="1" w:styleId="CardCite1">
    <w:name w:val="CardCite1"/>
    <w:qFormat/>
    <w:rsid w:val="00E537D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537D3"/>
    <w:rPr>
      <w:rFonts w:ascii="Times New Roman" w:hAnsi="Times New Roman" w:cs="Times New Roman"/>
      <w:sz w:val="14"/>
      <w:szCs w:val="14"/>
    </w:rPr>
  </w:style>
  <w:style w:type="character" w:customStyle="1" w:styleId="FontStyle212">
    <w:name w:val="Font Style212"/>
    <w:basedOn w:val="DefaultParagraphFont"/>
    <w:uiPriority w:val="99"/>
    <w:rsid w:val="00E537D3"/>
    <w:rPr>
      <w:rFonts w:ascii="Times New Roman" w:hAnsi="Times New Roman" w:cs="Times New Roman"/>
      <w:b/>
      <w:bCs/>
      <w:sz w:val="18"/>
      <w:szCs w:val="18"/>
    </w:rPr>
  </w:style>
  <w:style w:type="character" w:customStyle="1" w:styleId="FontStyle275">
    <w:name w:val="Font Style275"/>
    <w:basedOn w:val="DefaultParagraphFont"/>
    <w:uiPriority w:val="99"/>
    <w:rsid w:val="00E537D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537D3"/>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537D3"/>
    <w:rPr>
      <w:rFonts w:eastAsia="Times New Roman"/>
      <w:b/>
      <w:bCs/>
      <w:szCs w:val="24"/>
      <w:u w:val="single"/>
    </w:rPr>
  </w:style>
  <w:style w:type="paragraph" w:customStyle="1" w:styleId="Underline20">
    <w:name w:val="Underline2"/>
    <w:basedOn w:val="Normal"/>
    <w:link w:val="Underline2Char"/>
    <w:uiPriority w:val="4"/>
    <w:qFormat/>
    <w:rsid w:val="00E537D3"/>
    <w:rPr>
      <w:rFonts w:eastAsia="Calibri"/>
      <w:u w:val="single"/>
    </w:rPr>
  </w:style>
  <w:style w:type="character" w:customStyle="1" w:styleId="Underline2Char">
    <w:name w:val="Underline2 Char"/>
    <w:link w:val="Underline20"/>
    <w:uiPriority w:val="4"/>
    <w:rsid w:val="00E537D3"/>
    <w:rPr>
      <w:rFonts w:ascii="Georgia" w:eastAsia="Calibri" w:hAnsi="Georgia"/>
      <w:sz w:val="20"/>
      <w:u w:val="single"/>
    </w:rPr>
  </w:style>
  <w:style w:type="character" w:customStyle="1" w:styleId="CharacterStyle3">
    <w:name w:val="Character Style 3"/>
    <w:rsid w:val="00E537D3"/>
    <w:rPr>
      <w:rFonts w:ascii="Bookman Old Style" w:hAnsi="Bookman Old Style" w:cs="Bookman Old Style"/>
      <w:spacing w:val="-5"/>
      <w:sz w:val="18"/>
      <w:szCs w:val="18"/>
    </w:rPr>
  </w:style>
  <w:style w:type="paragraph" w:customStyle="1" w:styleId="p0">
    <w:name w:val="p0"/>
    <w:basedOn w:val="Normal"/>
    <w:qFormat/>
    <w:rsid w:val="00E537D3"/>
    <w:pPr>
      <w:spacing w:before="100" w:beforeAutospacing="1" w:after="100" w:afterAutospacing="1"/>
    </w:pPr>
    <w:rPr>
      <w:rFonts w:eastAsia="Times New Roman"/>
      <w:sz w:val="24"/>
    </w:rPr>
  </w:style>
  <w:style w:type="character" w:customStyle="1" w:styleId="1">
    <w:name w:val="1"/>
    <w:rsid w:val="00E537D3"/>
    <w:rPr>
      <w:rFonts w:cs="Arial"/>
      <w:bCs/>
      <w:sz w:val="20"/>
      <w:u w:val="single"/>
      <w:lang w:val="en-US" w:eastAsia="en-US" w:bidi="ar-SA"/>
    </w:rPr>
  </w:style>
  <w:style w:type="paragraph" w:customStyle="1" w:styleId="dropcap">
    <w:name w:val="dropcap"/>
    <w:basedOn w:val="Normal"/>
    <w:uiPriority w:val="99"/>
    <w:qFormat/>
    <w:rsid w:val="00E537D3"/>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537D3"/>
    <w:rPr>
      <w:rFonts w:ascii="Georgia" w:hAnsi="Georgia"/>
    </w:rPr>
  </w:style>
  <w:style w:type="paragraph" w:customStyle="1" w:styleId="StyleStyle49pt6">
    <w:name w:val="Style Style4 + 9 pt6"/>
    <w:basedOn w:val="Style4"/>
    <w:link w:val="StyleStyle49pt6Char"/>
    <w:qFormat/>
    <w:rsid w:val="00E537D3"/>
  </w:style>
  <w:style w:type="character" w:customStyle="1" w:styleId="StyleStyle49pt6Char">
    <w:name w:val="Style Style4 + 9 pt6 Char"/>
    <w:basedOn w:val="Style4Char"/>
    <w:link w:val="StyleStyle49pt6"/>
    <w:rsid w:val="00E537D3"/>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E537D3"/>
    <w:rPr>
      <w:rFonts w:eastAsia="Times New Roman" w:cs="Times New Roman"/>
      <w:sz w:val="22"/>
      <w:szCs w:val="24"/>
      <w:u w:val="single"/>
    </w:rPr>
  </w:style>
  <w:style w:type="character" w:customStyle="1" w:styleId="CharChar31">
    <w:name w:val="Char Char31"/>
    <w:rsid w:val="00E537D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537D3"/>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537D3"/>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537D3"/>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537D3"/>
    <w:rPr>
      <w:rFonts w:cs="Calibri"/>
      <w:b/>
      <w:bCs/>
      <w:sz w:val="22"/>
      <w:szCs w:val="24"/>
      <w:u w:val="single"/>
    </w:rPr>
  </w:style>
  <w:style w:type="character" w:customStyle="1" w:styleId="Subtitle2">
    <w:name w:val="Subtitle2"/>
    <w:rsid w:val="00E537D3"/>
  </w:style>
  <w:style w:type="character" w:customStyle="1" w:styleId="drop">
    <w:name w:val="drop"/>
    <w:rsid w:val="00E537D3"/>
  </w:style>
  <w:style w:type="character" w:customStyle="1" w:styleId="bioline">
    <w:name w:val="bioline"/>
    <w:rsid w:val="00E537D3"/>
  </w:style>
  <w:style w:type="character" w:customStyle="1" w:styleId="articletitle0">
    <w:name w:val="article_title"/>
    <w:rsid w:val="00E537D3"/>
  </w:style>
  <w:style w:type="character" w:customStyle="1" w:styleId="A4">
    <w:name w:val="A4"/>
    <w:rsid w:val="00E537D3"/>
    <w:rPr>
      <w:color w:val="000000"/>
    </w:rPr>
  </w:style>
  <w:style w:type="character" w:customStyle="1" w:styleId="DebatenoramlChar">
    <w:name w:val="Debatenoraml Char"/>
    <w:link w:val="Debatenoraml"/>
    <w:locked/>
    <w:rsid w:val="00E537D3"/>
    <w:rPr>
      <w:rFonts w:ascii="Times New Roman" w:hAnsi="Times New Roman"/>
    </w:rPr>
  </w:style>
  <w:style w:type="paragraph" w:customStyle="1" w:styleId="Debatenoraml">
    <w:name w:val="Debatenoraml"/>
    <w:basedOn w:val="NoSpacing"/>
    <w:link w:val="DebatenoramlChar"/>
    <w:qFormat/>
    <w:rsid w:val="00E537D3"/>
    <w:pPr>
      <w:spacing w:line="240" w:lineRule="auto"/>
    </w:pPr>
    <w:rPr>
      <w:rFonts w:ascii="Times New Roman" w:hAnsi="Times New Roman"/>
      <w:caps w:val="0"/>
    </w:rPr>
  </w:style>
  <w:style w:type="character" w:customStyle="1" w:styleId="s2">
    <w:name w:val="s2"/>
    <w:rsid w:val="00E537D3"/>
  </w:style>
  <w:style w:type="character" w:customStyle="1" w:styleId="s4">
    <w:name w:val="s4"/>
    <w:rsid w:val="00E537D3"/>
  </w:style>
  <w:style w:type="character" w:customStyle="1" w:styleId="s5">
    <w:name w:val="s5"/>
    <w:rsid w:val="00E537D3"/>
  </w:style>
  <w:style w:type="paragraph" w:customStyle="1" w:styleId="SynergyTag">
    <w:name w:val="SynergyTag"/>
    <w:basedOn w:val="Normal"/>
    <w:uiPriority w:val="99"/>
    <w:qFormat/>
    <w:rsid w:val="00E537D3"/>
    <w:rPr>
      <w:rFonts w:eastAsia="Calibri"/>
      <w:b/>
    </w:rPr>
  </w:style>
  <w:style w:type="paragraph" w:customStyle="1" w:styleId="Quals">
    <w:name w:val="Quals"/>
    <w:basedOn w:val="Normal"/>
    <w:link w:val="QualsChar"/>
    <w:qFormat/>
    <w:rsid w:val="00E537D3"/>
    <w:rPr>
      <w:rFonts w:eastAsia="Calibri"/>
      <w:sz w:val="18"/>
    </w:rPr>
  </w:style>
  <w:style w:type="character" w:customStyle="1" w:styleId="QualsChar">
    <w:name w:val="Quals Char"/>
    <w:link w:val="Quals"/>
    <w:rsid w:val="00E537D3"/>
    <w:rPr>
      <w:rFonts w:ascii="Georgia" w:eastAsia="Calibri" w:hAnsi="Georgia"/>
      <w:sz w:val="18"/>
    </w:rPr>
  </w:style>
  <w:style w:type="character" w:customStyle="1" w:styleId="cap">
    <w:name w:val="cap"/>
    <w:rsid w:val="00E537D3"/>
  </w:style>
  <w:style w:type="character" w:customStyle="1" w:styleId="rightsnotice">
    <w:name w:val="rightsnotice"/>
    <w:rsid w:val="00E537D3"/>
  </w:style>
  <w:style w:type="paragraph" w:customStyle="1" w:styleId="times">
    <w:name w:val="times"/>
    <w:basedOn w:val="Normal"/>
    <w:uiPriority w:val="99"/>
    <w:qFormat/>
    <w:rsid w:val="00E537D3"/>
    <w:pPr>
      <w:spacing w:before="100" w:beforeAutospacing="1" w:after="100" w:afterAutospacing="1"/>
    </w:pPr>
    <w:rPr>
      <w:rFonts w:eastAsia="Times New Roman"/>
      <w:sz w:val="24"/>
    </w:rPr>
  </w:style>
  <w:style w:type="character" w:customStyle="1" w:styleId="Caption1">
    <w:name w:val="Caption1"/>
    <w:rsid w:val="00E537D3"/>
  </w:style>
  <w:style w:type="character" w:customStyle="1" w:styleId="credit">
    <w:name w:val="credit"/>
    <w:rsid w:val="00E537D3"/>
  </w:style>
  <w:style w:type="character" w:customStyle="1" w:styleId="scaps">
    <w:name w:val="scaps"/>
    <w:rsid w:val="00E537D3"/>
  </w:style>
  <w:style w:type="character" w:customStyle="1" w:styleId="current-article">
    <w:name w:val="current-article"/>
    <w:rsid w:val="00E537D3"/>
  </w:style>
  <w:style w:type="character" w:customStyle="1" w:styleId="related-current-indicator">
    <w:name w:val="related-current-indicator"/>
    <w:rsid w:val="00E537D3"/>
  </w:style>
  <w:style w:type="character" w:customStyle="1" w:styleId="bylclear">
    <w:name w:val="bylclear"/>
    <w:rsid w:val="00E537D3"/>
  </w:style>
  <w:style w:type="character" w:customStyle="1" w:styleId="timestamp">
    <w:name w:val="timestamp"/>
    <w:rsid w:val="00E537D3"/>
  </w:style>
  <w:style w:type="character" w:customStyle="1" w:styleId="comments">
    <w:name w:val="comments"/>
    <w:rsid w:val="00E537D3"/>
  </w:style>
  <w:style w:type="character" w:customStyle="1" w:styleId="essaytext">
    <w:name w:val="essaytext"/>
    <w:rsid w:val="00E537D3"/>
  </w:style>
  <w:style w:type="character" w:customStyle="1" w:styleId="byline">
    <w:name w:val="byline"/>
    <w:rsid w:val="00E537D3"/>
  </w:style>
  <w:style w:type="character" w:customStyle="1" w:styleId="username">
    <w:name w:val="username"/>
    <w:rsid w:val="00E537D3"/>
  </w:style>
  <w:style w:type="character" w:customStyle="1" w:styleId="toplinks">
    <w:name w:val="toplinks"/>
    <w:rsid w:val="00E537D3"/>
  </w:style>
  <w:style w:type="paragraph" w:customStyle="1" w:styleId="BodyA">
    <w:name w:val="Body A"/>
    <w:uiPriority w:val="99"/>
    <w:qFormat/>
    <w:rsid w:val="00E537D3"/>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537D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537D3"/>
    <w:rPr>
      <w:rFonts w:ascii="Georgia" w:eastAsia="Times New Roman" w:hAnsi="Georgia"/>
      <w:b/>
      <w:caps/>
      <w:sz w:val="20"/>
      <w:szCs w:val="28"/>
      <w:u w:val="single"/>
    </w:rPr>
  </w:style>
  <w:style w:type="paragraph" w:customStyle="1" w:styleId="NotStarred">
    <w:name w:val="NotStarred"/>
    <w:basedOn w:val="Normal"/>
    <w:link w:val="NotStarredChar"/>
    <w:qFormat/>
    <w:rsid w:val="00E537D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537D3"/>
    <w:rPr>
      <w:rFonts w:ascii="Georgia" w:eastAsia="Times New Roman" w:hAnsi="Georgia"/>
      <w:b/>
      <w:caps/>
      <w:sz w:val="20"/>
      <w:szCs w:val="28"/>
      <w:u w:val="single"/>
    </w:rPr>
  </w:style>
  <w:style w:type="character" w:customStyle="1" w:styleId="A3">
    <w:name w:val="A3"/>
    <w:uiPriority w:val="99"/>
    <w:rsid w:val="00E537D3"/>
    <w:rPr>
      <w:rFonts w:cs="Perpetua"/>
      <w:color w:val="000000"/>
      <w:sz w:val="15"/>
      <w:szCs w:val="15"/>
    </w:rPr>
  </w:style>
  <w:style w:type="character" w:customStyle="1" w:styleId="see">
    <w:name w:val="see"/>
    <w:rsid w:val="00E537D3"/>
  </w:style>
  <w:style w:type="character" w:customStyle="1" w:styleId="first-letter">
    <w:name w:val="first-letter"/>
    <w:rsid w:val="00E537D3"/>
  </w:style>
  <w:style w:type="character" w:customStyle="1" w:styleId="focusparagraph">
    <w:name w:val="focusparagraph"/>
    <w:rsid w:val="00E537D3"/>
  </w:style>
  <w:style w:type="character" w:customStyle="1" w:styleId="lightblue">
    <w:name w:val="lightblue"/>
    <w:rsid w:val="00E537D3"/>
  </w:style>
  <w:style w:type="character" w:customStyle="1" w:styleId="StyleUnderlineCharChar9pt">
    <w:name w:val="Style Underline Char Char + 9 pt"/>
    <w:rsid w:val="00E537D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537D3"/>
    <w:pPr>
      <w:spacing w:after="200" w:line="276" w:lineRule="auto"/>
    </w:pPr>
    <w:rPr>
      <w:rFonts w:eastAsia="Times New Roman"/>
      <w:b/>
      <w:sz w:val="24"/>
    </w:rPr>
  </w:style>
  <w:style w:type="character" w:customStyle="1" w:styleId="tagCharCharChar">
    <w:name w:val="tag Char Char Char"/>
    <w:link w:val="tagCharChar"/>
    <w:rsid w:val="00E537D3"/>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537D3"/>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537D3"/>
    <w:rPr>
      <w:rFonts w:ascii="Georgia" w:hAnsi="Georgia"/>
      <w:sz w:val="20"/>
      <w:u w:val="single"/>
      <w:bdr w:val="single" w:sz="4" w:space="0" w:color="auto"/>
    </w:rPr>
  </w:style>
  <w:style w:type="character" w:customStyle="1" w:styleId="Header1">
    <w:name w:val="Header1"/>
    <w:rsid w:val="00E537D3"/>
  </w:style>
  <w:style w:type="paragraph" w:customStyle="1" w:styleId="H4Tag">
    <w:name w:val="H4 (Tag)"/>
    <w:basedOn w:val="Normal"/>
    <w:link w:val="H4TagChar1"/>
    <w:qFormat/>
    <w:rsid w:val="00E537D3"/>
    <w:rPr>
      <w:rFonts w:eastAsia="Calibri"/>
      <w:b/>
    </w:rPr>
  </w:style>
  <w:style w:type="character" w:customStyle="1" w:styleId="H4TagChar1">
    <w:name w:val="H4 (Tag) Char1"/>
    <w:link w:val="H4Tag"/>
    <w:rsid w:val="00E537D3"/>
    <w:rPr>
      <w:rFonts w:ascii="Georgia" w:eastAsia="Calibri" w:hAnsi="Georgia"/>
      <w:b/>
      <w:sz w:val="20"/>
    </w:rPr>
  </w:style>
  <w:style w:type="character" w:customStyle="1" w:styleId="citationgenerated">
    <w:name w:val="citation generated"/>
    <w:rsid w:val="00E537D3"/>
  </w:style>
  <w:style w:type="paragraph" w:customStyle="1" w:styleId="CM25">
    <w:name w:val="CM25"/>
    <w:basedOn w:val="Default"/>
    <w:next w:val="Default"/>
    <w:qFormat/>
    <w:rsid w:val="00E537D3"/>
    <w:pPr>
      <w:spacing w:after="233" w:line="276" w:lineRule="auto"/>
    </w:pPr>
    <w:rPr>
      <w:rFonts w:ascii="Georgia" w:eastAsia="Calibri" w:hAnsi="Georgia"/>
      <w:color w:val="auto"/>
      <w:sz w:val="22"/>
    </w:rPr>
  </w:style>
  <w:style w:type="character" w:customStyle="1" w:styleId="Title10">
    <w:name w:val="Title1"/>
    <w:rsid w:val="00E537D3"/>
  </w:style>
  <w:style w:type="character" w:customStyle="1" w:styleId="BoldandUnderlineCharCharCharChar">
    <w:name w:val="Bold and Underline Char Char Char Char"/>
    <w:rsid w:val="00E537D3"/>
    <w:rPr>
      <w:b/>
      <w:noProof w:val="0"/>
      <w:u w:val="single"/>
      <w:lang w:val="en-US" w:eastAsia="en-US" w:bidi="ar-SA"/>
    </w:rPr>
  </w:style>
  <w:style w:type="character" w:customStyle="1" w:styleId="FontStyle29">
    <w:name w:val="Font Style29"/>
    <w:uiPriority w:val="99"/>
    <w:rsid w:val="00E537D3"/>
    <w:rPr>
      <w:rFonts w:ascii="Arial" w:hAnsi="Arial" w:cs="Arial"/>
      <w:sz w:val="14"/>
      <w:szCs w:val="14"/>
    </w:rPr>
  </w:style>
  <w:style w:type="character" w:customStyle="1" w:styleId="Debate-CardTagandCite-F6Char">
    <w:name w:val="Debate- Card Tag and Cite- F6 Char"/>
    <w:link w:val="Debate-CardTagandCite-F6"/>
    <w:locked/>
    <w:rsid w:val="00E537D3"/>
    <w:rPr>
      <w:rFonts w:ascii="Georgia" w:hAnsi="Georgia"/>
      <w:b/>
    </w:rPr>
  </w:style>
  <w:style w:type="paragraph" w:customStyle="1" w:styleId="Debate-CardTagandCite-F6">
    <w:name w:val="Debate- Card Tag and Cite- F6"/>
    <w:basedOn w:val="Normal"/>
    <w:link w:val="Debate-CardTagandCite-F6Char"/>
    <w:qFormat/>
    <w:rsid w:val="00E537D3"/>
    <w:pPr>
      <w:contextualSpacing/>
    </w:pPr>
    <w:rPr>
      <w:b/>
      <w:sz w:val="22"/>
    </w:rPr>
  </w:style>
  <w:style w:type="paragraph" w:customStyle="1" w:styleId="Cardtext4">
    <w:name w:val="Card text"/>
    <w:link w:val="CardtextChar3"/>
    <w:qFormat/>
    <w:rsid w:val="00E537D3"/>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E537D3"/>
    <w:pPr>
      <w:spacing w:before="240" w:after="60"/>
    </w:pPr>
    <w:rPr>
      <w:rFonts w:eastAsia="Times New Roman"/>
      <w:b/>
      <w:szCs w:val="28"/>
      <w:u w:val="single"/>
    </w:rPr>
  </w:style>
  <w:style w:type="character" w:customStyle="1" w:styleId="NewHeading2Char">
    <w:name w:val="NewHeading2 Char"/>
    <w:link w:val="NewHeading2"/>
    <w:rsid w:val="00E537D3"/>
    <w:rPr>
      <w:rFonts w:ascii="Georgia" w:eastAsia="Times New Roman" w:hAnsi="Georgia"/>
      <w:b/>
      <w:sz w:val="20"/>
      <w:szCs w:val="28"/>
      <w:u w:val="single"/>
    </w:rPr>
  </w:style>
  <w:style w:type="paragraph" w:customStyle="1" w:styleId="TagGA11">
    <w:name w:val="Tag GA 11"/>
    <w:basedOn w:val="TOC1"/>
    <w:qFormat/>
    <w:rsid w:val="00E537D3"/>
    <w:rPr>
      <w:rFonts w:eastAsia="Calibri"/>
      <w:b/>
      <w:kern w:val="0"/>
    </w:rPr>
  </w:style>
  <w:style w:type="paragraph" w:customStyle="1" w:styleId="CM32">
    <w:name w:val="CM3+2"/>
    <w:basedOn w:val="Normal"/>
    <w:next w:val="Normal"/>
    <w:uiPriority w:val="99"/>
    <w:qFormat/>
    <w:rsid w:val="00E537D3"/>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E537D3"/>
    <w:rPr>
      <w:rFonts w:eastAsia="Calibri"/>
    </w:rPr>
  </w:style>
  <w:style w:type="paragraph" w:customStyle="1" w:styleId="TagLine">
    <w:name w:val="Tag Line"/>
    <w:basedOn w:val="Normal"/>
    <w:next w:val="FullText"/>
    <w:uiPriority w:val="99"/>
    <w:qFormat/>
    <w:rsid w:val="00E537D3"/>
    <w:rPr>
      <w:rFonts w:eastAsia="Times New Roman"/>
      <w:b/>
      <w:sz w:val="28"/>
    </w:rPr>
  </w:style>
  <w:style w:type="paragraph" w:customStyle="1" w:styleId="msolistparagraphcxspfirst">
    <w:name w:val="msolistparagraphcxspfirst"/>
    <w:basedOn w:val="Normal"/>
    <w:uiPriority w:val="99"/>
    <w:qFormat/>
    <w:rsid w:val="00E537D3"/>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E537D3"/>
    <w:pPr>
      <w:spacing w:before="100" w:beforeAutospacing="1" w:after="100" w:afterAutospacing="1"/>
    </w:pPr>
    <w:rPr>
      <w:rFonts w:eastAsia="Times New Roman"/>
      <w:sz w:val="24"/>
    </w:rPr>
  </w:style>
  <w:style w:type="character" w:customStyle="1" w:styleId="CardsUnderlined">
    <w:name w:val="Cards Underlined"/>
    <w:qFormat/>
    <w:rsid w:val="00E537D3"/>
    <w:rPr>
      <w:rFonts w:ascii="Helvetica" w:hAnsi="Helvetica" w:hint="default"/>
      <w:sz w:val="22"/>
      <w:szCs w:val="24"/>
      <w:u w:val="thick"/>
    </w:rPr>
  </w:style>
  <w:style w:type="paragraph" w:customStyle="1" w:styleId="Card6pt">
    <w:name w:val="Card 6pt"/>
    <w:basedOn w:val="Normal"/>
    <w:uiPriority w:val="99"/>
    <w:qFormat/>
    <w:rsid w:val="00E537D3"/>
    <w:pPr>
      <w:ind w:left="288" w:right="288"/>
    </w:pPr>
    <w:rPr>
      <w:rFonts w:eastAsia="Calibri"/>
      <w:color w:val="000000"/>
      <w:sz w:val="12"/>
      <w:szCs w:val="20"/>
    </w:rPr>
  </w:style>
  <w:style w:type="paragraph" w:customStyle="1" w:styleId="FullCite">
    <w:name w:val="Full Cite"/>
    <w:basedOn w:val="Normal"/>
    <w:next w:val="Normal"/>
    <w:link w:val="FullCiteChar"/>
    <w:qFormat/>
    <w:rsid w:val="00E537D3"/>
    <w:rPr>
      <w:rFonts w:eastAsia="Calibri"/>
    </w:rPr>
  </w:style>
  <w:style w:type="character" w:customStyle="1" w:styleId="FullCiteChar">
    <w:name w:val="Full Cite Char"/>
    <w:link w:val="FullCite"/>
    <w:rsid w:val="00E537D3"/>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E537D3"/>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E537D3"/>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E537D3"/>
    <w:rPr>
      <w:rFonts w:eastAsia="Times New Roman"/>
      <w:color w:val="000000"/>
      <w:u w:val="single"/>
    </w:rPr>
  </w:style>
  <w:style w:type="character" w:customStyle="1" w:styleId="StyleCardStyleBlackUnderlineChar">
    <w:name w:val="Style Card Style + Black Underline Char"/>
    <w:link w:val="StyleCardStyleBlackUnderline"/>
    <w:rsid w:val="00E537D3"/>
    <w:rPr>
      <w:rFonts w:ascii="Georgia" w:eastAsia="Times New Roman" w:hAnsi="Georgia"/>
      <w:color w:val="000000"/>
      <w:sz w:val="20"/>
      <w:u w:val="single"/>
    </w:rPr>
  </w:style>
  <w:style w:type="character" w:customStyle="1" w:styleId="titles">
    <w:name w:val="titles"/>
    <w:rsid w:val="00E537D3"/>
  </w:style>
  <w:style w:type="character" w:customStyle="1" w:styleId="articletext0">
    <w:name w:val="article_text"/>
    <w:rsid w:val="00E537D3"/>
  </w:style>
  <w:style w:type="paragraph" w:customStyle="1" w:styleId="StyleHeading2LatinArialMT13pt">
    <w:name w:val="Style Heading 2 + (Latin) ArialMT 13 pt"/>
    <w:basedOn w:val="Heading2"/>
    <w:next w:val="Heading2"/>
    <w:uiPriority w:val="99"/>
    <w:qFormat/>
    <w:rsid w:val="00E537D3"/>
    <w:pPr>
      <w:keepLines w:val="0"/>
      <w:pageBreakBefore w:val="0"/>
      <w:jc w:val="left"/>
    </w:pPr>
    <w:rPr>
      <w:rFonts w:eastAsia="SimSun" w:cs="Arial"/>
      <w:b w:val="0"/>
      <w:bCs/>
      <w:iCs/>
      <w:caps/>
      <w:sz w:val="24"/>
      <w:szCs w:val="28"/>
      <w:lang w:eastAsia="zh-CN"/>
    </w:rPr>
  </w:style>
  <w:style w:type="character" w:customStyle="1" w:styleId="contentauthor">
    <w:name w:val="contentauthor"/>
    <w:rsid w:val="00E537D3"/>
  </w:style>
  <w:style w:type="character" w:customStyle="1" w:styleId="subarticleheader">
    <w:name w:val="subarticleheader"/>
    <w:rsid w:val="00E537D3"/>
  </w:style>
  <w:style w:type="paragraph" w:customStyle="1" w:styleId="NotUnderlined">
    <w:name w:val="Not Underlined"/>
    <w:basedOn w:val="Normal"/>
    <w:uiPriority w:val="99"/>
    <w:qFormat/>
    <w:rsid w:val="00E537D3"/>
    <w:rPr>
      <w:rFonts w:ascii="Century Gothic" w:eastAsia="Times New Roman" w:hAnsi="Century Gothic"/>
      <w:sz w:val="16"/>
    </w:rPr>
  </w:style>
  <w:style w:type="character" w:customStyle="1" w:styleId="spelle">
    <w:name w:val="spelle"/>
    <w:rsid w:val="00E537D3"/>
  </w:style>
  <w:style w:type="character" w:customStyle="1" w:styleId="grame">
    <w:name w:val="grame"/>
    <w:rsid w:val="00E537D3"/>
  </w:style>
  <w:style w:type="character" w:customStyle="1" w:styleId="CardStyleChar">
    <w:name w:val="Card Style Char"/>
    <w:link w:val="CardStyle"/>
    <w:uiPriority w:val="99"/>
    <w:rsid w:val="00E537D3"/>
    <w:rPr>
      <w:rFonts w:ascii="Georgia" w:eastAsia="Times New Roman" w:hAnsi="Georgia"/>
      <w:sz w:val="20"/>
    </w:rPr>
  </w:style>
  <w:style w:type="character" w:customStyle="1" w:styleId="newstitle1">
    <w:name w:val="newstitle1"/>
    <w:rsid w:val="00E537D3"/>
  </w:style>
  <w:style w:type="character" w:customStyle="1" w:styleId="copy">
    <w:name w:val="copy"/>
    <w:rsid w:val="00E537D3"/>
  </w:style>
  <w:style w:type="character" w:customStyle="1" w:styleId="topheadline">
    <w:name w:val="topheadline"/>
    <w:rsid w:val="00E537D3"/>
  </w:style>
  <w:style w:type="paragraph" w:customStyle="1" w:styleId="StylecardThickunderline">
    <w:name w:val="Style card + Thick underline"/>
    <w:basedOn w:val="Normal"/>
    <w:link w:val="StylecardThickunderlineChar"/>
    <w:qFormat/>
    <w:rsid w:val="00E537D3"/>
    <w:pPr>
      <w:ind w:left="288" w:right="288"/>
    </w:pPr>
    <w:rPr>
      <w:rFonts w:eastAsia="SimSun"/>
      <w:u w:val="single"/>
      <w:lang w:eastAsia="zh-CN"/>
    </w:rPr>
  </w:style>
  <w:style w:type="character" w:customStyle="1" w:styleId="StylecardThickunderlineChar">
    <w:name w:val="Style card + Thick underline Char"/>
    <w:link w:val="StylecardThickunderline"/>
    <w:rsid w:val="00E537D3"/>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E537D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537D3"/>
    <w:rPr>
      <w:rFonts w:ascii="Georgia" w:eastAsia="SimSun" w:hAnsi="Georgia"/>
      <w:b/>
      <w:bCs/>
      <w:sz w:val="20"/>
      <w:u w:val="single"/>
      <w:lang w:eastAsia="zh-CN"/>
    </w:rPr>
  </w:style>
  <w:style w:type="character" w:customStyle="1" w:styleId="headline">
    <w:name w:val="headline"/>
    <w:rsid w:val="00E537D3"/>
  </w:style>
  <w:style w:type="character" w:customStyle="1" w:styleId="Stylereduce27pt">
    <w:name w:val="Style reduce2 + 7 pt"/>
    <w:rsid w:val="00E537D3"/>
    <w:rPr>
      <w:rFonts w:ascii="Times New Roman" w:hAnsi="Times New Roman" w:cs="Arial"/>
      <w:color w:val="000000"/>
      <w:sz w:val="14"/>
      <w:szCs w:val="22"/>
    </w:rPr>
  </w:style>
  <w:style w:type="paragraph" w:customStyle="1" w:styleId="BlockHeadings">
    <w:name w:val="Block Headings"/>
    <w:next w:val="Normal"/>
    <w:link w:val="BlockHeadingsChar"/>
    <w:qFormat/>
    <w:rsid w:val="00E537D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537D3"/>
  </w:style>
  <w:style w:type="character" w:customStyle="1" w:styleId="st1">
    <w:name w:val="st1"/>
    <w:rsid w:val="00E537D3"/>
  </w:style>
  <w:style w:type="paragraph" w:customStyle="1" w:styleId="CM27">
    <w:name w:val="CM27"/>
    <w:basedOn w:val="Default"/>
    <w:next w:val="Default"/>
    <w:uiPriority w:val="99"/>
    <w:qFormat/>
    <w:rsid w:val="00E537D3"/>
    <w:pPr>
      <w:spacing w:after="200" w:line="276" w:lineRule="auto"/>
    </w:pPr>
    <w:rPr>
      <w:rFonts w:eastAsia="Calibri"/>
      <w:color w:val="auto"/>
      <w:sz w:val="22"/>
    </w:rPr>
  </w:style>
  <w:style w:type="character" w:customStyle="1" w:styleId="caps-label">
    <w:name w:val="caps-label"/>
    <w:rsid w:val="00E537D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537D3"/>
    <w:rPr>
      <w:rFonts w:ascii="Garamond" w:hAnsi="Garamond" w:cs="Times New Roman"/>
      <w:sz w:val="20"/>
    </w:rPr>
  </w:style>
  <w:style w:type="character" w:customStyle="1" w:styleId="quotechar">
    <w:name w:val="quotechar"/>
    <w:rsid w:val="00E537D3"/>
  </w:style>
  <w:style w:type="character" w:customStyle="1" w:styleId="boldunderline0">
    <w:name w:val="boldunderline"/>
    <w:rsid w:val="00E537D3"/>
  </w:style>
  <w:style w:type="paragraph" w:customStyle="1" w:styleId="font-null">
    <w:name w:val="font-null"/>
    <w:basedOn w:val="Normal"/>
    <w:uiPriority w:val="99"/>
    <w:qFormat/>
    <w:rsid w:val="00E537D3"/>
    <w:pPr>
      <w:spacing w:before="100" w:beforeAutospacing="1" w:after="100" w:afterAutospacing="1"/>
    </w:pPr>
    <w:rPr>
      <w:rFonts w:eastAsia="Times New Roman"/>
      <w:sz w:val="24"/>
    </w:rPr>
  </w:style>
  <w:style w:type="paragraph" w:customStyle="1" w:styleId="rteindent1">
    <w:name w:val="rteindent1"/>
    <w:basedOn w:val="Normal"/>
    <w:uiPriority w:val="99"/>
    <w:qFormat/>
    <w:rsid w:val="00E537D3"/>
    <w:pPr>
      <w:spacing w:before="100" w:beforeAutospacing="1" w:after="100" w:afterAutospacing="1"/>
    </w:pPr>
    <w:rPr>
      <w:rFonts w:eastAsia="Times New Roman"/>
      <w:sz w:val="24"/>
    </w:rPr>
  </w:style>
  <w:style w:type="character" w:customStyle="1" w:styleId="A8">
    <w:name w:val="A8"/>
    <w:uiPriority w:val="99"/>
    <w:rsid w:val="00E537D3"/>
    <w:rPr>
      <w:rFonts w:cs="Scala"/>
      <w:color w:val="000000"/>
      <w:sz w:val="15"/>
      <w:szCs w:val="15"/>
    </w:rPr>
  </w:style>
  <w:style w:type="paragraph" w:customStyle="1" w:styleId="Pa12">
    <w:name w:val="Pa12"/>
    <w:basedOn w:val="Default"/>
    <w:next w:val="Default"/>
    <w:uiPriority w:val="99"/>
    <w:qFormat/>
    <w:rsid w:val="00E537D3"/>
    <w:pPr>
      <w:spacing w:after="200" w:line="191" w:lineRule="atLeast"/>
    </w:pPr>
    <w:rPr>
      <w:rFonts w:ascii="Scala" w:eastAsia="Calibri" w:hAnsi="Scala"/>
      <w:color w:val="auto"/>
      <w:sz w:val="22"/>
    </w:rPr>
  </w:style>
  <w:style w:type="character" w:customStyle="1" w:styleId="A0">
    <w:name w:val="A0"/>
    <w:rsid w:val="00E537D3"/>
    <w:rPr>
      <w:rFonts w:cs="Scala"/>
      <w:color w:val="000000"/>
      <w:sz w:val="16"/>
      <w:szCs w:val="16"/>
    </w:rPr>
  </w:style>
  <w:style w:type="character" w:customStyle="1" w:styleId="Date11">
    <w:name w:val="Date11"/>
    <w:rsid w:val="00E537D3"/>
  </w:style>
  <w:style w:type="paragraph" w:customStyle="1" w:styleId="introduction">
    <w:name w:val="introduction"/>
    <w:basedOn w:val="Normal"/>
    <w:uiPriority w:val="99"/>
    <w:qFormat/>
    <w:rsid w:val="00E537D3"/>
    <w:pPr>
      <w:spacing w:before="100" w:beforeAutospacing="1" w:after="100" w:afterAutospacing="1"/>
    </w:pPr>
    <w:rPr>
      <w:rFonts w:eastAsia="Times New Roman"/>
      <w:sz w:val="24"/>
    </w:rPr>
  </w:style>
  <w:style w:type="character" w:customStyle="1" w:styleId="Boxout">
    <w:name w:val="Box out"/>
    <w:uiPriority w:val="1"/>
    <w:qFormat/>
    <w:rsid w:val="00E537D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537D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537D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537D3"/>
    <w:pPr>
      <w:spacing w:before="100" w:beforeAutospacing="1" w:after="100" w:afterAutospacing="1"/>
    </w:pPr>
    <w:rPr>
      <w:rFonts w:eastAsia="Times New Roman"/>
      <w:sz w:val="24"/>
    </w:rPr>
  </w:style>
  <w:style w:type="character" w:customStyle="1" w:styleId="metad">
    <w:name w:val="metad"/>
    <w:rsid w:val="00E537D3"/>
  </w:style>
  <w:style w:type="paragraph" w:customStyle="1" w:styleId="class">
    <w:name w:val="class"/>
    <w:basedOn w:val="Normal"/>
    <w:uiPriority w:val="99"/>
    <w:qFormat/>
    <w:rsid w:val="00E537D3"/>
    <w:pPr>
      <w:spacing w:before="100" w:beforeAutospacing="1" w:after="100" w:afterAutospacing="1"/>
    </w:pPr>
    <w:rPr>
      <w:rFonts w:eastAsia="Times New Roman"/>
      <w:sz w:val="24"/>
    </w:rPr>
  </w:style>
  <w:style w:type="character" w:customStyle="1" w:styleId="sifr-alternate">
    <w:name w:val="sifr-alternate"/>
    <w:rsid w:val="00E537D3"/>
  </w:style>
  <w:style w:type="character" w:customStyle="1" w:styleId="justify1">
    <w:name w:val="justify1"/>
    <w:rsid w:val="00E537D3"/>
  </w:style>
  <w:style w:type="character" w:customStyle="1" w:styleId="artbody1">
    <w:name w:val="art_body1"/>
    <w:rsid w:val="00E537D3"/>
    <w:rPr>
      <w:rFonts w:ascii="Arial" w:hAnsi="Arial" w:cs="Arial" w:hint="default"/>
    </w:rPr>
  </w:style>
  <w:style w:type="character" w:customStyle="1" w:styleId="A1">
    <w:name w:val="A1"/>
    <w:uiPriority w:val="99"/>
    <w:rsid w:val="00E537D3"/>
    <w:rPr>
      <w:rFonts w:cs="Book Antiqua"/>
      <w:color w:val="221E1F"/>
      <w:sz w:val="22"/>
      <w:szCs w:val="22"/>
    </w:rPr>
  </w:style>
  <w:style w:type="character" w:customStyle="1" w:styleId="UnderlineStyleChar">
    <w:name w:val="Underline Style Char"/>
    <w:link w:val="UnderlineStyle0"/>
    <w:uiPriority w:val="99"/>
    <w:rsid w:val="00E537D3"/>
    <w:rPr>
      <w:rFonts w:ascii="Georgia" w:eastAsia="Times New Roman" w:hAnsi="Georgia"/>
      <w:b/>
      <w:sz w:val="24"/>
      <w:u w:val="single"/>
    </w:rPr>
  </w:style>
  <w:style w:type="paragraph" w:customStyle="1" w:styleId="blocktitle1">
    <w:name w:val="block title"/>
    <w:basedOn w:val="Normal"/>
    <w:link w:val="blocktitleChar0"/>
    <w:qFormat/>
    <w:rsid w:val="00E537D3"/>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E537D3"/>
    <w:rPr>
      <w:rFonts w:ascii="Georgia" w:eastAsia="Calibri" w:hAnsi="Georgia"/>
      <w:b/>
      <w:caps/>
      <w:sz w:val="28"/>
      <w:lang w:val="x-none" w:eastAsia="x-none"/>
    </w:rPr>
  </w:style>
  <w:style w:type="character" w:customStyle="1" w:styleId="reality">
    <w:name w:val="reality"/>
    <w:rsid w:val="00E537D3"/>
  </w:style>
  <w:style w:type="paragraph" w:customStyle="1" w:styleId="Pa6">
    <w:name w:val="Pa6"/>
    <w:basedOn w:val="Normal"/>
    <w:next w:val="Normal"/>
    <w:qFormat/>
    <w:rsid w:val="00E537D3"/>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E537D3"/>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E537D3"/>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E537D3"/>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E537D3"/>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E537D3"/>
    <w:pPr>
      <w:spacing w:before="100" w:beforeAutospacing="1" w:after="100" w:afterAutospacing="1"/>
    </w:pPr>
    <w:rPr>
      <w:rFonts w:eastAsia="Times New Roman"/>
      <w:sz w:val="24"/>
    </w:rPr>
  </w:style>
  <w:style w:type="character" w:customStyle="1" w:styleId="text2">
    <w:name w:val="text2"/>
    <w:rsid w:val="00E537D3"/>
  </w:style>
  <w:style w:type="character" w:customStyle="1" w:styleId="StyleUnderlineChar2CharChar11pt">
    <w:name w:val="Style Underline Char2 Char Char + 11 pt"/>
    <w:rsid w:val="00E537D3"/>
    <w:rPr>
      <w:rFonts w:ascii="Times New Roman" w:hAnsi="Times New Roman"/>
      <w:sz w:val="20"/>
      <w:u w:val="single"/>
    </w:rPr>
  </w:style>
  <w:style w:type="character" w:customStyle="1" w:styleId="StyleStyleBoldUnderline11pt">
    <w:name w:val="Style Style Bold Underline + 11 pt"/>
    <w:rsid w:val="00E537D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537D3"/>
    <w:rPr>
      <w:rFonts w:eastAsia="SimSun"/>
      <w:b/>
      <w:bCs/>
    </w:rPr>
  </w:style>
  <w:style w:type="character" w:customStyle="1" w:styleId="StyleStyle4LatinTimesNewRomanAsianSimSunBoldChar">
    <w:name w:val="Style Style4 + (Latin) Times New Roman (Asian) SimSun Bold Char"/>
    <w:link w:val="StyleStyle4LatinTimesNewRomanAsianSimSunBold"/>
    <w:rsid w:val="00E537D3"/>
    <w:rPr>
      <w:rFonts w:ascii="Georgia" w:eastAsia="SimSun" w:hAnsi="Georgia"/>
      <w:b/>
      <w:bCs/>
      <w:sz w:val="20"/>
      <w:u w:val="single"/>
    </w:rPr>
  </w:style>
  <w:style w:type="character" w:customStyle="1" w:styleId="articlehead2">
    <w:name w:val="articlehead2"/>
    <w:rsid w:val="00E537D3"/>
  </w:style>
  <w:style w:type="character" w:customStyle="1" w:styleId="pronset">
    <w:name w:val="pronset"/>
    <w:rsid w:val="00E537D3"/>
  </w:style>
  <w:style w:type="character" w:customStyle="1" w:styleId="prondelim">
    <w:name w:val="prondelim"/>
    <w:rsid w:val="00E537D3"/>
  </w:style>
  <w:style w:type="character" w:customStyle="1" w:styleId="prontoggle">
    <w:name w:val="pron_toggle"/>
    <w:rsid w:val="00E537D3"/>
  </w:style>
  <w:style w:type="character" w:customStyle="1" w:styleId="boldface">
    <w:name w:val="boldface"/>
    <w:rsid w:val="00E537D3"/>
  </w:style>
  <w:style w:type="character" w:customStyle="1" w:styleId="secondary-bf">
    <w:name w:val="secondary-bf"/>
    <w:rsid w:val="00E537D3"/>
  </w:style>
  <w:style w:type="character" w:customStyle="1" w:styleId="ColorfulGrid-Accent1Char">
    <w:name w:val="Colorful Grid - Accent 1 Char"/>
    <w:aliases w:val="quote Char"/>
    <w:link w:val="ColorfulGrid-Accent1"/>
    <w:uiPriority w:val="29"/>
    <w:rsid w:val="00E537D3"/>
    <w:rPr>
      <w:rFonts w:ascii="Times New Roman" w:hAnsi="Times New Roman"/>
      <w:iCs/>
      <w:color w:val="000000"/>
      <w:sz w:val="16"/>
    </w:rPr>
  </w:style>
  <w:style w:type="table" w:styleId="ColorfulGrid-Accent1">
    <w:name w:val="Colorful Grid Accent 1"/>
    <w:basedOn w:val="TableNormal"/>
    <w:link w:val="ColorfulGrid-Accent1Char"/>
    <w:uiPriority w:val="29"/>
    <w:rsid w:val="00E537D3"/>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537D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537D3"/>
  </w:style>
  <w:style w:type="character" w:customStyle="1" w:styleId="pg">
    <w:name w:val="pg"/>
    <w:rsid w:val="00E537D3"/>
  </w:style>
  <w:style w:type="character" w:customStyle="1" w:styleId="detailtitle">
    <w:name w:val="detailtitle"/>
    <w:rsid w:val="00E537D3"/>
  </w:style>
  <w:style w:type="character" w:customStyle="1" w:styleId="storydate">
    <w:name w:val="storydate"/>
    <w:rsid w:val="00E537D3"/>
  </w:style>
  <w:style w:type="character" w:customStyle="1" w:styleId="preloadwrap">
    <w:name w:val="preloadwrap"/>
    <w:rsid w:val="00E537D3"/>
  </w:style>
  <w:style w:type="paragraph" w:customStyle="1" w:styleId="summary">
    <w:name w:val="summary"/>
    <w:basedOn w:val="Normal"/>
    <w:uiPriority w:val="99"/>
    <w:qFormat/>
    <w:rsid w:val="00E537D3"/>
    <w:pPr>
      <w:spacing w:before="100" w:beforeAutospacing="1" w:after="100" w:afterAutospacing="1"/>
    </w:pPr>
    <w:rPr>
      <w:rFonts w:eastAsia="Times New Roman"/>
      <w:sz w:val="24"/>
    </w:rPr>
  </w:style>
  <w:style w:type="paragraph" w:customStyle="1" w:styleId="Caption2">
    <w:name w:val="Caption2"/>
    <w:basedOn w:val="Normal"/>
    <w:uiPriority w:val="99"/>
    <w:qFormat/>
    <w:rsid w:val="00E537D3"/>
    <w:pPr>
      <w:spacing w:before="100" w:beforeAutospacing="1" w:after="100" w:afterAutospacing="1"/>
    </w:pPr>
    <w:rPr>
      <w:rFonts w:eastAsia="Times New Roman"/>
      <w:sz w:val="24"/>
    </w:rPr>
  </w:style>
  <w:style w:type="character" w:customStyle="1" w:styleId="creditwrap">
    <w:name w:val="creditwrap"/>
    <w:rsid w:val="00E537D3"/>
  </w:style>
  <w:style w:type="character" w:customStyle="1" w:styleId="DefaultChar1">
    <w:name w:val="Default Char1"/>
    <w:rsid w:val="00E537D3"/>
    <w:rPr>
      <w:noProof w:val="0"/>
      <w:color w:val="000000"/>
      <w:lang w:val="en-US" w:eastAsia="en-US" w:bidi="ar-SA"/>
    </w:rPr>
  </w:style>
  <w:style w:type="paragraph" w:customStyle="1" w:styleId="MTDisplayEquation">
    <w:name w:val="MTDisplayEquation"/>
    <w:basedOn w:val="Normal"/>
    <w:next w:val="Normal"/>
    <w:link w:val="MTDisplayEquationChar"/>
    <w:qFormat/>
    <w:rsid w:val="00E537D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537D3"/>
    <w:rPr>
      <w:rFonts w:ascii="Georgia" w:eastAsia="Times New Roman" w:hAnsi="Georgia"/>
      <w:bCs/>
      <w:sz w:val="20"/>
      <w:lang w:bidi="he-IL"/>
    </w:rPr>
  </w:style>
  <w:style w:type="character" w:customStyle="1" w:styleId="textunderlineChar0">
    <w:name w:val="text underline Char"/>
    <w:rsid w:val="00E537D3"/>
    <w:rPr>
      <w:sz w:val="24"/>
      <w:szCs w:val="22"/>
      <w:u w:val="thick"/>
      <w:lang w:val="en-US" w:eastAsia="en-US" w:bidi="ar-SA"/>
    </w:rPr>
  </w:style>
  <w:style w:type="character" w:customStyle="1" w:styleId="BoldChar">
    <w:name w:val="Bold Char"/>
    <w:rsid w:val="00E537D3"/>
    <w:rPr>
      <w:rFonts w:ascii="Times New Roman" w:eastAsia="Times New Roman" w:hAnsi="Times New Roman"/>
      <w:b/>
      <w:szCs w:val="24"/>
    </w:rPr>
  </w:style>
  <w:style w:type="character" w:customStyle="1" w:styleId="pmterms31">
    <w:name w:val="pmterms31"/>
    <w:rsid w:val="00E537D3"/>
    <w:rPr>
      <w:b/>
      <w:bCs/>
      <w:i w:val="0"/>
      <w:iCs w:val="0"/>
      <w:color w:val="000000"/>
    </w:rPr>
  </w:style>
  <w:style w:type="character" w:customStyle="1" w:styleId="copyrightdescription">
    <w:name w:val="copyrightdescription"/>
    <w:rsid w:val="00E537D3"/>
  </w:style>
  <w:style w:type="paragraph" w:customStyle="1" w:styleId="DebateFile">
    <w:name w:val="Debate File"/>
    <w:basedOn w:val="Normal"/>
    <w:uiPriority w:val="99"/>
    <w:qFormat/>
    <w:rsid w:val="00E537D3"/>
    <w:pPr>
      <w:jc w:val="center"/>
    </w:pPr>
    <w:rPr>
      <w:rFonts w:ascii="Book Antiqua" w:eastAsia="Times New Roman" w:hAnsi="Book Antiqua"/>
      <w:b/>
      <w:sz w:val="28"/>
    </w:rPr>
  </w:style>
  <w:style w:type="character" w:customStyle="1" w:styleId="ft01">
    <w:name w:val="ft01"/>
    <w:rsid w:val="00E537D3"/>
    <w:rPr>
      <w:rFonts w:ascii="Times" w:hAnsi="Times" w:cs="Times" w:hint="default"/>
      <w:color w:val="000000"/>
      <w:sz w:val="14"/>
      <w:szCs w:val="14"/>
    </w:rPr>
  </w:style>
  <w:style w:type="character" w:customStyle="1" w:styleId="ft11">
    <w:name w:val="ft11"/>
    <w:rsid w:val="00E537D3"/>
    <w:rPr>
      <w:rFonts w:ascii="Times" w:hAnsi="Times" w:cs="Times" w:hint="default"/>
      <w:color w:val="000000"/>
      <w:sz w:val="17"/>
      <w:szCs w:val="17"/>
    </w:rPr>
  </w:style>
  <w:style w:type="character" w:customStyle="1" w:styleId="ft21">
    <w:name w:val="ft21"/>
    <w:rsid w:val="00E537D3"/>
    <w:rPr>
      <w:rFonts w:ascii="Times" w:hAnsi="Times" w:cs="Times" w:hint="default"/>
      <w:color w:val="000000"/>
      <w:sz w:val="15"/>
      <w:szCs w:val="15"/>
    </w:rPr>
  </w:style>
  <w:style w:type="character" w:customStyle="1" w:styleId="ft31">
    <w:name w:val="ft31"/>
    <w:rsid w:val="00E537D3"/>
    <w:rPr>
      <w:rFonts w:ascii="Times" w:hAnsi="Times" w:cs="Times" w:hint="default"/>
      <w:color w:val="000000"/>
      <w:sz w:val="15"/>
      <w:szCs w:val="15"/>
    </w:rPr>
  </w:style>
  <w:style w:type="paragraph" w:customStyle="1" w:styleId="Little">
    <w:name w:val="Little"/>
    <w:basedOn w:val="Normal"/>
    <w:next w:val="Normal"/>
    <w:qFormat/>
    <w:rsid w:val="00E537D3"/>
    <w:pPr>
      <w:ind w:left="288"/>
    </w:pPr>
    <w:rPr>
      <w:rFonts w:eastAsia="Times New Roman"/>
      <w:sz w:val="16"/>
    </w:rPr>
  </w:style>
  <w:style w:type="paragraph" w:customStyle="1" w:styleId="AAAcard">
    <w:name w:val="AAAcard"/>
    <w:basedOn w:val="Normal"/>
    <w:link w:val="AAAcardChar"/>
    <w:qFormat/>
    <w:rsid w:val="00E537D3"/>
    <w:pPr>
      <w:ind w:left="288" w:right="288"/>
    </w:pPr>
    <w:rPr>
      <w:rFonts w:eastAsia="Times New Roman"/>
    </w:rPr>
  </w:style>
  <w:style w:type="character" w:customStyle="1" w:styleId="dquo">
    <w:name w:val="dquo"/>
    <w:rsid w:val="00E537D3"/>
  </w:style>
  <w:style w:type="character" w:customStyle="1" w:styleId="caps2">
    <w:name w:val="caps2"/>
    <w:rsid w:val="00E537D3"/>
  </w:style>
  <w:style w:type="character" w:customStyle="1" w:styleId="inside-head">
    <w:name w:val="inside-head"/>
    <w:rsid w:val="00E537D3"/>
  </w:style>
  <w:style w:type="character" w:customStyle="1" w:styleId="CardsFont12ptCharCharCharChar">
    <w:name w:val="Cards + Font: 12 pt Char Char Char Char"/>
    <w:rsid w:val="00E537D3"/>
    <w:rPr>
      <w:sz w:val="24"/>
      <w:szCs w:val="24"/>
      <w:u w:val="thick"/>
      <w:lang w:val="en-US" w:eastAsia="en-US" w:bidi="ar-SA"/>
    </w:rPr>
  </w:style>
  <w:style w:type="character" w:customStyle="1" w:styleId="ccs">
    <w:name w:val="c cs"/>
    <w:rsid w:val="00E537D3"/>
  </w:style>
  <w:style w:type="character" w:customStyle="1" w:styleId="UnderlinedEvChar">
    <w:name w:val="Underlined Ev Char"/>
    <w:link w:val="UnderlinedEv"/>
    <w:rsid w:val="00E537D3"/>
    <w:rPr>
      <w:rFonts w:ascii="Times New Roman" w:eastAsia="Times New Roman" w:hAnsi="Times New Roman"/>
      <w:szCs w:val="24"/>
      <w:u w:val="single"/>
    </w:rPr>
  </w:style>
  <w:style w:type="character" w:customStyle="1" w:styleId="dropshadow">
    <w:name w:val="dropshadow"/>
    <w:rsid w:val="00E537D3"/>
  </w:style>
  <w:style w:type="character" w:customStyle="1" w:styleId="d05ws">
    <w:name w:val="d05ws"/>
    <w:rsid w:val="00E537D3"/>
  </w:style>
  <w:style w:type="character" w:customStyle="1" w:styleId="rzibod">
    <w:name w:val="rzibod"/>
    <w:rsid w:val="00E537D3"/>
  </w:style>
  <w:style w:type="paragraph" w:customStyle="1" w:styleId="Caption3">
    <w:name w:val="Caption3"/>
    <w:basedOn w:val="Normal"/>
    <w:qFormat/>
    <w:rsid w:val="00E537D3"/>
    <w:pPr>
      <w:spacing w:before="100" w:beforeAutospacing="1" w:after="100" w:afterAutospacing="1"/>
    </w:pPr>
    <w:rPr>
      <w:rFonts w:eastAsia="Times New Roman"/>
      <w:sz w:val="24"/>
    </w:rPr>
  </w:style>
  <w:style w:type="character" w:customStyle="1" w:styleId="StyleBold1">
    <w:name w:val="Style Bold1"/>
    <w:rsid w:val="00E537D3"/>
    <w:rPr>
      <w:rFonts w:ascii="Georgia" w:hAnsi="Georgia"/>
      <w:b/>
      <w:bCs/>
      <w:sz w:val="22"/>
    </w:rPr>
  </w:style>
  <w:style w:type="character" w:customStyle="1" w:styleId="headertext">
    <w:name w:val="headertext"/>
    <w:rsid w:val="00E537D3"/>
  </w:style>
  <w:style w:type="paragraph" w:customStyle="1" w:styleId="body-12-5">
    <w:name w:val="body-12-5"/>
    <w:basedOn w:val="Normal"/>
    <w:uiPriority w:val="99"/>
    <w:qFormat/>
    <w:rsid w:val="00E537D3"/>
    <w:pPr>
      <w:spacing w:before="100" w:beforeAutospacing="1" w:after="100" w:afterAutospacing="1"/>
    </w:pPr>
    <w:rPr>
      <w:rFonts w:eastAsia="Times New Roman"/>
      <w:sz w:val="24"/>
    </w:rPr>
  </w:style>
  <w:style w:type="character" w:customStyle="1" w:styleId="endnote-reference">
    <w:name w:val="endnote-reference"/>
    <w:rsid w:val="00E537D3"/>
  </w:style>
  <w:style w:type="character" w:customStyle="1" w:styleId="officialsname">
    <w:name w:val="official_s_name"/>
    <w:rsid w:val="00E537D3"/>
  </w:style>
  <w:style w:type="character" w:customStyle="1" w:styleId="audience">
    <w:name w:val="audience"/>
    <w:rsid w:val="00E537D3"/>
  </w:style>
  <w:style w:type="character" w:customStyle="1" w:styleId="A7">
    <w:name w:val="A7"/>
    <w:uiPriority w:val="99"/>
    <w:rsid w:val="00E537D3"/>
    <w:rPr>
      <w:rFonts w:cs="Myriad Pro"/>
      <w:color w:val="0066B1"/>
      <w:sz w:val="22"/>
      <w:szCs w:val="22"/>
    </w:rPr>
  </w:style>
  <w:style w:type="character" w:customStyle="1" w:styleId="BlockHeadingsChar">
    <w:name w:val="Block Headings Char"/>
    <w:link w:val="BlockHeadings"/>
    <w:rsid w:val="00E537D3"/>
    <w:rPr>
      <w:rFonts w:ascii="Times New Roman" w:eastAsia="Times New Roman" w:hAnsi="Times New Roman" w:cs="Times New Roman"/>
      <w:b/>
      <w:sz w:val="36"/>
      <w:szCs w:val="24"/>
      <w:u w:val="single"/>
    </w:rPr>
  </w:style>
  <w:style w:type="character" w:customStyle="1" w:styleId="normalchar">
    <w:name w:val="normal__char"/>
    <w:rsid w:val="00E537D3"/>
  </w:style>
  <w:style w:type="character" w:customStyle="1" w:styleId="hyperlink002cheading0020100200028block0020title0029char">
    <w:name w:val="hyperlink_002cheading_00201_0020_0028block_0020title_0029__char"/>
    <w:rsid w:val="00E537D3"/>
  </w:style>
  <w:style w:type="character" w:customStyle="1" w:styleId="underline002cstyle0020bold0020underlinechar">
    <w:name w:val="underline_002cstyle_0020bold_0020underline__char"/>
    <w:rsid w:val="00E537D3"/>
  </w:style>
  <w:style w:type="character" w:customStyle="1" w:styleId="copyboldblack">
    <w:name w:val="copyboldblack"/>
    <w:rsid w:val="00E537D3"/>
  </w:style>
  <w:style w:type="character" w:customStyle="1" w:styleId="copybold">
    <w:name w:val="copybold"/>
    <w:rsid w:val="00E537D3"/>
  </w:style>
  <w:style w:type="character" w:customStyle="1" w:styleId="author-date0">
    <w:name w:val="author-date"/>
    <w:rsid w:val="00E537D3"/>
  </w:style>
  <w:style w:type="paragraph" w:customStyle="1" w:styleId="infuse">
    <w:name w:val="infuse"/>
    <w:basedOn w:val="Normal"/>
    <w:uiPriority w:val="99"/>
    <w:qFormat/>
    <w:rsid w:val="00E537D3"/>
    <w:pPr>
      <w:spacing w:before="100" w:beforeAutospacing="1" w:after="100" w:afterAutospacing="1"/>
    </w:pPr>
    <w:rPr>
      <w:rFonts w:eastAsia="Times New Roman"/>
      <w:sz w:val="24"/>
    </w:rPr>
  </w:style>
  <w:style w:type="paragraph" w:customStyle="1" w:styleId="fontreg">
    <w:name w:val="font_reg"/>
    <w:basedOn w:val="Normal"/>
    <w:uiPriority w:val="99"/>
    <w:qFormat/>
    <w:rsid w:val="00E537D3"/>
    <w:pPr>
      <w:spacing w:before="100" w:beforeAutospacing="1" w:after="100" w:afterAutospacing="1"/>
    </w:pPr>
    <w:rPr>
      <w:rFonts w:eastAsia="Times New Roman"/>
      <w:sz w:val="24"/>
    </w:rPr>
  </w:style>
  <w:style w:type="character" w:customStyle="1" w:styleId="yshortcuts">
    <w:name w:val="yshortcuts"/>
    <w:rsid w:val="00E537D3"/>
  </w:style>
  <w:style w:type="character" w:customStyle="1" w:styleId="hidden">
    <w:name w:val="hidden"/>
    <w:uiPriority w:val="99"/>
    <w:rsid w:val="00E537D3"/>
  </w:style>
  <w:style w:type="character" w:customStyle="1" w:styleId="articlebegin">
    <w:name w:val="articlebegin"/>
    <w:rsid w:val="00E537D3"/>
  </w:style>
  <w:style w:type="character" w:customStyle="1" w:styleId="mediaoverlay">
    <w:name w:val="mediaoverlay"/>
    <w:rsid w:val="00E537D3"/>
  </w:style>
  <w:style w:type="paragraph" w:customStyle="1" w:styleId="CITEF3">
    <w:name w:val="CITE F3"/>
    <w:uiPriority w:val="99"/>
    <w:qFormat/>
    <w:rsid w:val="00E537D3"/>
    <w:pPr>
      <w:spacing w:after="0" w:line="240" w:lineRule="auto"/>
    </w:pPr>
    <w:rPr>
      <w:rFonts w:ascii="Georgia" w:eastAsia="SimSun" w:hAnsi="Georgia" w:cs="Times New Roman"/>
      <w:b/>
      <w:sz w:val="24"/>
      <w:szCs w:val="24"/>
      <w:lang w:eastAsia="zh-CN"/>
    </w:rPr>
  </w:style>
  <w:style w:type="character" w:customStyle="1" w:styleId="blogcaption">
    <w:name w:val="blog_caption"/>
    <w:rsid w:val="00E537D3"/>
  </w:style>
  <w:style w:type="paragraph" w:customStyle="1" w:styleId="StyleBoldUnderlineTimesNewRoman">
    <w:name w:val="Style Bold Underline + Times New Roman"/>
    <w:link w:val="StyleBoldUnderlineTimesNewRomanChar"/>
    <w:qFormat/>
    <w:rsid w:val="00E537D3"/>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537D3"/>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537D3"/>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537D3"/>
    <w:rPr>
      <w:rFonts w:ascii="Calibri" w:eastAsia="Calibri" w:hAnsi="Calibri" w:cs="Times New Roman"/>
      <w:sz w:val="20"/>
      <w:szCs w:val="20"/>
      <w:u w:val="single"/>
    </w:rPr>
  </w:style>
  <w:style w:type="character" w:customStyle="1" w:styleId="commnet-abuzz">
    <w:name w:val="commnet-abuzz"/>
    <w:rsid w:val="00E537D3"/>
  </w:style>
  <w:style w:type="character" w:customStyle="1" w:styleId="fbconnectbuttontext">
    <w:name w:val="fbconnectbutton_text"/>
    <w:rsid w:val="00E537D3"/>
  </w:style>
  <w:style w:type="character" w:customStyle="1" w:styleId="fbsharecountinner">
    <w:name w:val="fb_share_count_inner"/>
    <w:rsid w:val="00E537D3"/>
  </w:style>
  <w:style w:type="character" w:customStyle="1" w:styleId="stbuttontext">
    <w:name w:val="stbuttontext"/>
    <w:rsid w:val="00E537D3"/>
  </w:style>
  <w:style w:type="paragraph" w:customStyle="1" w:styleId="hotroute1">
    <w:name w:val="hot route!"/>
    <w:basedOn w:val="Normal"/>
    <w:qFormat/>
    <w:rsid w:val="00E537D3"/>
    <w:pPr>
      <w:ind w:left="144"/>
    </w:pPr>
    <w:rPr>
      <w:rFonts w:ascii="Cambria" w:eastAsia="Calibri" w:hAnsi="Cambria"/>
      <w:sz w:val="24"/>
    </w:rPr>
  </w:style>
  <w:style w:type="character" w:customStyle="1" w:styleId="Highlightedunderline0">
    <w:name w:val="Highlighted underline"/>
    <w:qFormat/>
    <w:rsid w:val="00E537D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537D3"/>
  </w:style>
  <w:style w:type="character" w:customStyle="1" w:styleId="Normal2">
    <w:name w:val="Normal2"/>
    <w:rsid w:val="00E537D3"/>
  </w:style>
  <w:style w:type="character" w:customStyle="1" w:styleId="pubdate">
    <w:name w:val="pubdate"/>
    <w:rsid w:val="00E537D3"/>
  </w:style>
  <w:style w:type="paragraph" w:customStyle="1" w:styleId="FreeFormA">
    <w:name w:val="Free Form A"/>
    <w:autoRedefine/>
    <w:qFormat/>
    <w:rsid w:val="00E537D3"/>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537D3"/>
  </w:style>
  <w:style w:type="character" w:customStyle="1" w:styleId="postby">
    <w:name w:val="post_by"/>
    <w:rsid w:val="00E537D3"/>
  </w:style>
  <w:style w:type="character" w:customStyle="1" w:styleId="postdate">
    <w:name w:val="post_date"/>
    <w:rsid w:val="00E537D3"/>
  </w:style>
  <w:style w:type="character" w:customStyle="1" w:styleId="bdx">
    <w:name w:val="bdx"/>
    <w:rsid w:val="00E537D3"/>
  </w:style>
  <w:style w:type="character" w:customStyle="1" w:styleId="bdl">
    <w:name w:val="bdl"/>
    <w:rsid w:val="00E537D3"/>
  </w:style>
  <w:style w:type="character" w:customStyle="1" w:styleId="bhl">
    <w:name w:val="bhl"/>
    <w:rsid w:val="00E537D3"/>
  </w:style>
  <w:style w:type="character" w:customStyle="1" w:styleId="CardNotUnderlinedChar1">
    <w:name w:val="Card Not Underlined Char1"/>
    <w:link w:val="CardNotUnderlined"/>
    <w:rsid w:val="00E537D3"/>
    <w:rPr>
      <w:rFonts w:ascii="Bell MT" w:eastAsia="Calibri" w:hAnsi="Bell MT"/>
      <w:sz w:val="20"/>
      <w:szCs w:val="20"/>
    </w:rPr>
  </w:style>
  <w:style w:type="character" w:customStyle="1" w:styleId="breadcrumbitemcurrent">
    <w:name w:val="breadcrumbitemcurrent"/>
    <w:rsid w:val="00E537D3"/>
  </w:style>
  <w:style w:type="character" w:customStyle="1" w:styleId="bbl">
    <w:name w:val="bbl"/>
    <w:rsid w:val="00E537D3"/>
  </w:style>
  <w:style w:type="character" w:customStyle="1" w:styleId="Date2">
    <w:name w:val="Date2"/>
    <w:rsid w:val="00E537D3"/>
  </w:style>
  <w:style w:type="character" w:customStyle="1" w:styleId="company">
    <w:name w:val="company"/>
    <w:rsid w:val="00E537D3"/>
  </w:style>
  <w:style w:type="character" w:customStyle="1" w:styleId="itxtnewhookspan">
    <w:name w:val="itxtnewhookspan"/>
    <w:rsid w:val="00E537D3"/>
  </w:style>
  <w:style w:type="character" w:customStyle="1" w:styleId="gstxthlt">
    <w:name w:val="gstxt_hlt"/>
    <w:rsid w:val="00E537D3"/>
  </w:style>
  <w:style w:type="paragraph" w:customStyle="1" w:styleId="bodytextfp">
    <w:name w:val="bodytextfp"/>
    <w:basedOn w:val="Normal"/>
    <w:uiPriority w:val="99"/>
    <w:qFormat/>
    <w:rsid w:val="00E537D3"/>
    <w:pPr>
      <w:spacing w:before="100" w:beforeAutospacing="1" w:after="100" w:afterAutospacing="1"/>
    </w:pPr>
    <w:rPr>
      <w:rFonts w:eastAsia="Times New Roman"/>
      <w:sz w:val="24"/>
    </w:rPr>
  </w:style>
  <w:style w:type="character" w:styleId="SubtleEmphasis">
    <w:name w:val="Subtle Emphasis"/>
    <w:uiPriority w:val="19"/>
    <w:qFormat/>
    <w:rsid w:val="00E537D3"/>
    <w:rPr>
      <w:rFonts w:ascii="Georgia" w:hAnsi="Georgia"/>
      <w:i/>
      <w:iCs/>
      <w:color w:val="808080"/>
    </w:rPr>
  </w:style>
  <w:style w:type="character" w:customStyle="1" w:styleId="HotRouteChar0">
    <w:name w:val="Hot Route Char"/>
    <w:link w:val="HotRoute0"/>
    <w:locked/>
    <w:rsid w:val="00E537D3"/>
    <w:rPr>
      <w:rFonts w:ascii="Georgia" w:eastAsia="Cambria" w:hAnsi="Georgia"/>
      <w:iCs/>
      <w:color w:val="000000"/>
      <w:sz w:val="18"/>
    </w:rPr>
  </w:style>
  <w:style w:type="character" w:customStyle="1" w:styleId="ReallyfuckingsmallChar">
    <w:name w:val="Really fucking small Char"/>
    <w:link w:val="Reallyfuckingsmall"/>
    <w:locked/>
    <w:rsid w:val="00E537D3"/>
    <w:rPr>
      <w:rFonts w:ascii="Times New Roman" w:eastAsia="Times New Roman" w:hAnsi="Times New Roman"/>
      <w:sz w:val="10"/>
    </w:rPr>
  </w:style>
  <w:style w:type="paragraph" w:customStyle="1" w:styleId="Reallyfuckingsmall">
    <w:name w:val="Really fucking small"/>
    <w:basedOn w:val="Normal"/>
    <w:link w:val="ReallyfuckingsmallChar"/>
    <w:qFormat/>
    <w:rsid w:val="00E537D3"/>
    <w:rPr>
      <w:rFonts w:ascii="Times New Roman" w:eastAsia="Times New Roman" w:hAnsi="Times New Roman"/>
      <w:sz w:val="10"/>
    </w:rPr>
  </w:style>
  <w:style w:type="paragraph" w:customStyle="1" w:styleId="subheader">
    <w:name w:val="subheader"/>
    <w:basedOn w:val="Normal"/>
    <w:uiPriority w:val="99"/>
    <w:qFormat/>
    <w:rsid w:val="00E537D3"/>
    <w:pPr>
      <w:spacing w:before="100" w:beforeAutospacing="1" w:after="100" w:afterAutospacing="1"/>
    </w:pPr>
    <w:rPr>
      <w:rFonts w:eastAsia="Times New Roman"/>
      <w:sz w:val="24"/>
    </w:rPr>
  </w:style>
  <w:style w:type="character" w:customStyle="1" w:styleId="SubtleEmphasis1">
    <w:name w:val="Subtle Emphasis1"/>
    <w:uiPriority w:val="19"/>
    <w:qFormat/>
    <w:rsid w:val="00E537D3"/>
    <w:rPr>
      <w:rFonts w:ascii="Times New Roman" w:hAnsi="Times New Roman"/>
      <w:b/>
      <w:iCs/>
      <w:color w:val="auto"/>
      <w:sz w:val="22"/>
    </w:rPr>
  </w:style>
  <w:style w:type="character" w:customStyle="1" w:styleId="StyleBoldRed">
    <w:name w:val="Style Bold Red"/>
    <w:rsid w:val="00E537D3"/>
    <w:rPr>
      <w:b/>
      <w:bCs/>
      <w:color w:val="auto"/>
    </w:rPr>
  </w:style>
  <w:style w:type="character" w:customStyle="1" w:styleId="StyleTimesNewRoman8pt">
    <w:name w:val="Style Times New Roman 8 pt"/>
    <w:rsid w:val="00E537D3"/>
    <w:rPr>
      <w:rFonts w:ascii="Georgia" w:hAnsi="Georgia"/>
      <w:sz w:val="16"/>
    </w:rPr>
  </w:style>
  <w:style w:type="character" w:customStyle="1" w:styleId="StyleStyle7pt8pt">
    <w:name w:val="Style Style 7 pt + 8 pt"/>
    <w:rsid w:val="00E537D3"/>
    <w:rPr>
      <w:sz w:val="16"/>
    </w:rPr>
  </w:style>
  <w:style w:type="character" w:customStyle="1" w:styleId="StyleStyleThickunderlineBold1">
    <w:name w:val="Style Style Thick underline + Bold1"/>
    <w:rsid w:val="00E537D3"/>
    <w:rPr>
      <w:b/>
      <w:bCs/>
      <w:u w:val="thick"/>
    </w:rPr>
  </w:style>
  <w:style w:type="character" w:customStyle="1" w:styleId="StyleUnderline2">
    <w:name w:val="Style Underline2"/>
    <w:rsid w:val="00E537D3"/>
    <w:rPr>
      <w:u w:val="single"/>
    </w:rPr>
  </w:style>
  <w:style w:type="character" w:customStyle="1" w:styleId="ShrinkText">
    <w:name w:val="Shrink Text"/>
    <w:rsid w:val="00E537D3"/>
    <w:rPr>
      <w:sz w:val="16"/>
    </w:rPr>
  </w:style>
  <w:style w:type="character" w:customStyle="1" w:styleId="smallcaps">
    <w:name w:val="smallcaps"/>
    <w:rsid w:val="00E537D3"/>
  </w:style>
  <w:style w:type="character" w:customStyle="1" w:styleId="goldbldtext">
    <w:name w:val="goldbldtext"/>
    <w:rsid w:val="00E537D3"/>
  </w:style>
  <w:style w:type="character" w:customStyle="1" w:styleId="PageHeaderLine2Char">
    <w:name w:val="PageHeaderLine2 Char"/>
    <w:link w:val="PageHeaderLine2"/>
    <w:rsid w:val="00E537D3"/>
    <w:rPr>
      <w:rFonts w:ascii="Georgia" w:eastAsia="Calibri" w:hAnsi="Georgia"/>
      <w:b/>
      <w:sz w:val="20"/>
    </w:rPr>
  </w:style>
  <w:style w:type="paragraph" w:customStyle="1" w:styleId="firstletter">
    <w:name w:val="firstletter"/>
    <w:basedOn w:val="Normal"/>
    <w:uiPriority w:val="99"/>
    <w:qFormat/>
    <w:rsid w:val="00E537D3"/>
    <w:pPr>
      <w:spacing w:before="100" w:beforeAutospacing="1" w:after="100" w:afterAutospacing="1"/>
    </w:pPr>
    <w:rPr>
      <w:rFonts w:eastAsia="Times New Roman"/>
      <w:sz w:val="24"/>
    </w:rPr>
  </w:style>
  <w:style w:type="paragraph" w:customStyle="1" w:styleId="more">
    <w:name w:val="more"/>
    <w:basedOn w:val="Normal"/>
    <w:uiPriority w:val="99"/>
    <w:qFormat/>
    <w:rsid w:val="00E537D3"/>
    <w:pPr>
      <w:spacing w:before="100" w:beforeAutospacing="1" w:after="100" w:afterAutospacing="1"/>
    </w:pPr>
    <w:rPr>
      <w:rFonts w:eastAsia="Times New Roman"/>
      <w:sz w:val="24"/>
    </w:rPr>
  </w:style>
  <w:style w:type="character" w:customStyle="1" w:styleId="cardshighlight0">
    <w:name w:val="cardshighlight"/>
    <w:rsid w:val="00E537D3"/>
  </w:style>
  <w:style w:type="character" w:customStyle="1" w:styleId="cardsfont12pt1">
    <w:name w:val="cardsfont12pt"/>
    <w:rsid w:val="00E537D3"/>
  </w:style>
  <w:style w:type="character" w:customStyle="1" w:styleId="ft1">
    <w:name w:val="ft1"/>
    <w:rsid w:val="00E537D3"/>
  </w:style>
  <w:style w:type="character" w:customStyle="1" w:styleId="ft6">
    <w:name w:val="ft6"/>
    <w:rsid w:val="00E537D3"/>
  </w:style>
  <w:style w:type="paragraph" w:customStyle="1" w:styleId="story">
    <w:name w:val="story"/>
    <w:basedOn w:val="Normal"/>
    <w:uiPriority w:val="99"/>
    <w:qFormat/>
    <w:rsid w:val="00E537D3"/>
    <w:pPr>
      <w:spacing w:before="100" w:beforeAutospacing="1" w:after="100" w:afterAutospacing="1"/>
    </w:pPr>
    <w:rPr>
      <w:rFonts w:eastAsia="Times New Roman"/>
      <w:sz w:val="24"/>
    </w:rPr>
  </w:style>
  <w:style w:type="paragraph" w:customStyle="1" w:styleId="H1numbered">
    <w:name w:val="H1 numbered"/>
    <w:basedOn w:val="Normal"/>
    <w:uiPriority w:val="99"/>
    <w:qFormat/>
    <w:rsid w:val="00E537D3"/>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537D3"/>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537D3"/>
  </w:style>
  <w:style w:type="character" w:customStyle="1" w:styleId="backcontent">
    <w:name w:val="backcontent"/>
    <w:rsid w:val="00E537D3"/>
  </w:style>
  <w:style w:type="character" w:customStyle="1" w:styleId="daystmp">
    <w:name w:val="daystmp"/>
    <w:rsid w:val="00E537D3"/>
  </w:style>
  <w:style w:type="paragraph" w:customStyle="1" w:styleId="in">
    <w:name w:val="in"/>
    <w:basedOn w:val="Normal"/>
    <w:uiPriority w:val="99"/>
    <w:qFormat/>
    <w:rsid w:val="00E537D3"/>
    <w:pPr>
      <w:spacing w:before="100" w:beforeAutospacing="1" w:after="100" w:afterAutospacing="1"/>
    </w:pPr>
    <w:rPr>
      <w:rFonts w:eastAsia="Times New Roman"/>
      <w:sz w:val="24"/>
    </w:rPr>
  </w:style>
  <w:style w:type="character" w:customStyle="1" w:styleId="cardsfont12ptchar">
    <w:name w:val="cardsfont12ptchar"/>
    <w:rsid w:val="00E537D3"/>
  </w:style>
  <w:style w:type="paragraph" w:customStyle="1" w:styleId="image-caption">
    <w:name w:val="image-caption"/>
    <w:basedOn w:val="Normal"/>
    <w:qFormat/>
    <w:rsid w:val="00E537D3"/>
    <w:pPr>
      <w:spacing w:before="100" w:beforeAutospacing="1" w:after="100" w:afterAutospacing="1"/>
    </w:pPr>
    <w:rPr>
      <w:rFonts w:eastAsia="Times New Roman"/>
      <w:sz w:val="24"/>
    </w:rPr>
  </w:style>
  <w:style w:type="character" w:customStyle="1" w:styleId="gal">
    <w:name w:val="gal"/>
    <w:rsid w:val="00E537D3"/>
  </w:style>
  <w:style w:type="character" w:customStyle="1" w:styleId="submitted">
    <w:name w:val="submitted"/>
    <w:rsid w:val="00E537D3"/>
  </w:style>
  <w:style w:type="paragraph" w:customStyle="1" w:styleId="imagecontain">
    <w:name w:val="imagecontain"/>
    <w:basedOn w:val="Normal"/>
    <w:uiPriority w:val="99"/>
    <w:qFormat/>
    <w:rsid w:val="00E537D3"/>
    <w:pPr>
      <w:spacing w:before="100" w:beforeAutospacing="1" w:after="100" w:afterAutospacing="1"/>
    </w:pPr>
    <w:rPr>
      <w:rFonts w:eastAsia="Times New Roman"/>
      <w:sz w:val="24"/>
    </w:rPr>
  </w:style>
  <w:style w:type="character" w:customStyle="1" w:styleId="imagedateline">
    <w:name w:val="image_dateline"/>
    <w:rsid w:val="00E537D3"/>
  </w:style>
  <w:style w:type="character" w:customStyle="1" w:styleId="authordatecharchar">
    <w:name w:val="authordatecharchar"/>
    <w:rsid w:val="00E537D3"/>
  </w:style>
  <w:style w:type="character" w:customStyle="1" w:styleId="style1char0">
    <w:name w:val="style1char"/>
    <w:rsid w:val="00E537D3"/>
  </w:style>
  <w:style w:type="character" w:customStyle="1" w:styleId="tagcharchar0">
    <w:name w:val="tagcharchar"/>
    <w:rsid w:val="00E537D3"/>
  </w:style>
  <w:style w:type="character" w:customStyle="1" w:styleId="underlinedcharchar2">
    <w:name w:val="underlinedcharchar"/>
    <w:rsid w:val="00E537D3"/>
  </w:style>
  <w:style w:type="paragraph" w:customStyle="1" w:styleId="CM62">
    <w:name w:val="CM62"/>
    <w:basedOn w:val="Normal"/>
    <w:next w:val="Normal"/>
    <w:uiPriority w:val="99"/>
    <w:qFormat/>
    <w:rsid w:val="00E537D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537D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537D3"/>
    <w:pPr>
      <w:widowControl w:val="0"/>
      <w:spacing w:after="63"/>
    </w:pPr>
    <w:rPr>
      <w:rFonts w:ascii="Arial" w:hAnsi="Arial"/>
      <w:color w:val="auto"/>
    </w:rPr>
  </w:style>
  <w:style w:type="paragraph" w:customStyle="1" w:styleId="CM35">
    <w:name w:val="CM35"/>
    <w:basedOn w:val="Default"/>
    <w:next w:val="Default"/>
    <w:uiPriority w:val="99"/>
    <w:qFormat/>
    <w:rsid w:val="00E537D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537D3"/>
    <w:pPr>
      <w:widowControl w:val="0"/>
      <w:spacing w:line="228" w:lineRule="atLeast"/>
    </w:pPr>
    <w:rPr>
      <w:rFonts w:ascii="Showcard Gothic" w:hAnsi="Showcard Gothic"/>
      <w:color w:val="auto"/>
    </w:rPr>
  </w:style>
  <w:style w:type="character" w:customStyle="1" w:styleId="BoxedChar">
    <w:name w:val="Boxed Char"/>
    <w:rsid w:val="00E537D3"/>
    <w:rPr>
      <w:rFonts w:ascii="Arial Narrow" w:hAnsi="Arial Narrow"/>
      <w:b/>
      <w:sz w:val="18"/>
      <w:bdr w:val="single" w:sz="6" w:space="0" w:color="auto"/>
    </w:rPr>
  </w:style>
  <w:style w:type="character" w:customStyle="1" w:styleId="Style11ptUnderline2">
    <w:name w:val="Style 11 pt Underline2"/>
    <w:rsid w:val="00E537D3"/>
    <w:rPr>
      <w:sz w:val="20"/>
      <w:u w:val="single"/>
    </w:rPr>
  </w:style>
  <w:style w:type="character" w:customStyle="1" w:styleId="Style11ptBoldUnderline2">
    <w:name w:val="Style 11 pt Bold Underline2"/>
    <w:rsid w:val="00E537D3"/>
    <w:rPr>
      <w:b/>
      <w:bCs/>
      <w:sz w:val="20"/>
      <w:u w:val="single"/>
    </w:rPr>
  </w:style>
  <w:style w:type="character" w:customStyle="1" w:styleId="nw">
    <w:name w:val="nw"/>
    <w:rsid w:val="00E537D3"/>
  </w:style>
  <w:style w:type="character" w:customStyle="1" w:styleId="Styleunderline11ptBoldBorderSinglesolidlineAuto">
    <w:name w:val="Style underline + 11 pt Bold Border: : (Single solid line Auto ..."/>
    <w:rsid w:val="00E537D3"/>
    <w:rPr>
      <w:b/>
      <w:bCs/>
      <w:sz w:val="20"/>
      <w:u w:val="single"/>
      <w:bdr w:val="single" w:sz="4" w:space="0" w:color="auto"/>
    </w:rPr>
  </w:style>
  <w:style w:type="paragraph" w:customStyle="1" w:styleId="StylecardCharCharChar11pt">
    <w:name w:val="Style card Char Char Char + 11 pt"/>
    <w:link w:val="StylecardCharCharChar11ptChar"/>
    <w:qFormat/>
    <w:rsid w:val="00E537D3"/>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537D3"/>
    <w:rPr>
      <w:lang w:val="en-US" w:eastAsia="en-US" w:bidi="ar-SA"/>
    </w:rPr>
  </w:style>
  <w:style w:type="character" w:customStyle="1" w:styleId="StylecardCharCharChar11ptChar">
    <w:name w:val="Style card Char Char Char + 11 pt Char"/>
    <w:link w:val="StylecardCharCharChar11pt"/>
    <w:rsid w:val="00E537D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537D3"/>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E537D3"/>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537D3"/>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E537D3"/>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537D3"/>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E537D3"/>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537D3"/>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537D3"/>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537D3"/>
    <w:rPr>
      <w:lang w:val="x-none" w:eastAsia="x-none"/>
    </w:rPr>
  </w:style>
  <w:style w:type="character" w:customStyle="1" w:styleId="cardCharCharChar1">
    <w:name w:val="card Char Char Char1"/>
    <w:rsid w:val="00E537D3"/>
    <w:rPr>
      <w:lang w:val="en-US" w:eastAsia="en-US" w:bidi="ar-SA"/>
    </w:rPr>
  </w:style>
  <w:style w:type="character" w:customStyle="1" w:styleId="StylecardCharChar11ptChar">
    <w:name w:val="Style card Char Char + 11 pt Char"/>
    <w:link w:val="StylecardCharChar11pt"/>
    <w:rsid w:val="00E537D3"/>
    <w:rPr>
      <w:rFonts w:ascii="Georgia" w:eastAsia="Times New Roman" w:hAnsi="Georgia"/>
      <w:szCs w:val="20"/>
      <w:lang w:val="x-none" w:eastAsia="x-none"/>
    </w:rPr>
  </w:style>
  <w:style w:type="paragraph" w:customStyle="1" w:styleId="NormalFont">
    <w:name w:val="Normal Font"/>
    <w:link w:val="NormalFontChar"/>
    <w:qFormat/>
    <w:rsid w:val="00E537D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537D3"/>
    <w:pPr>
      <w:spacing w:after="200" w:line="240" w:lineRule="auto"/>
    </w:pPr>
    <w:rPr>
      <w:rFonts w:ascii="Times" w:eastAsia="Times New Roman" w:hAnsi="Times" w:cs="Times New Roman"/>
      <w:sz w:val="20"/>
    </w:rPr>
  </w:style>
  <w:style w:type="character" w:customStyle="1" w:styleId="Style11ptThickunderline">
    <w:name w:val="Style 11 pt Thick underline"/>
    <w:rsid w:val="00E537D3"/>
    <w:rPr>
      <w:sz w:val="20"/>
      <w:u w:val="thick"/>
    </w:rPr>
  </w:style>
  <w:style w:type="character" w:customStyle="1" w:styleId="Style11ptBoldThickunderline">
    <w:name w:val="Style 11 pt Bold Thick underline"/>
    <w:rsid w:val="00E537D3"/>
    <w:rPr>
      <w:b/>
      <w:bCs/>
      <w:sz w:val="20"/>
      <w:u w:val="thick"/>
    </w:rPr>
  </w:style>
  <w:style w:type="paragraph" w:customStyle="1" w:styleId="StyleNormalFont11ptUnderline">
    <w:name w:val="Style Normal Font + 11 pt Underline"/>
    <w:basedOn w:val="NormalFont"/>
    <w:link w:val="StyleNormalFont11ptUnderlineChar"/>
    <w:qFormat/>
    <w:rsid w:val="00E537D3"/>
    <w:rPr>
      <w:u w:val="single"/>
      <w:lang w:val="x-none" w:eastAsia="x-none"/>
    </w:rPr>
  </w:style>
  <w:style w:type="character" w:customStyle="1" w:styleId="NormalFontChar">
    <w:name w:val="Normal Font Char"/>
    <w:link w:val="NormalFont"/>
    <w:rsid w:val="00E537D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537D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537D3"/>
    <w:rPr>
      <w:b/>
      <w:bCs/>
      <w:u w:val="single"/>
      <w:lang w:val="x-none" w:eastAsia="x-none"/>
    </w:rPr>
  </w:style>
  <w:style w:type="character" w:customStyle="1" w:styleId="StyleNormalFont11ptBoldUnderlineChar">
    <w:name w:val="Style Normal Font + 11 pt Bold Underline Char"/>
    <w:link w:val="StyleNormalFont11ptBoldUnderline"/>
    <w:rsid w:val="00E537D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537D3"/>
    <w:rPr>
      <w:rFonts w:eastAsia="Times New Roman"/>
      <w:sz w:val="15"/>
    </w:rPr>
  </w:style>
  <w:style w:type="character" w:customStyle="1" w:styleId="authors1">
    <w:name w:val="authors1"/>
    <w:rsid w:val="00E537D3"/>
    <w:rPr>
      <w:rFonts w:ascii="Verdana" w:hAnsi="Verdana" w:hint="default"/>
      <w:b/>
      <w:bCs/>
      <w:color w:val="006699"/>
      <w:sz w:val="20"/>
      <w:szCs w:val="20"/>
    </w:rPr>
  </w:style>
  <w:style w:type="character" w:customStyle="1" w:styleId="headlinesectionlarge">
    <w:name w:val="headline_section_large"/>
    <w:rsid w:val="00E537D3"/>
  </w:style>
  <w:style w:type="paragraph" w:customStyle="1" w:styleId="formatvorlage2">
    <w:name w:val="formatvorlage2"/>
    <w:basedOn w:val="Normal"/>
    <w:uiPriority w:val="99"/>
    <w:qFormat/>
    <w:rsid w:val="00E537D3"/>
    <w:pPr>
      <w:spacing w:before="100" w:beforeAutospacing="1" w:after="100" w:afterAutospacing="1"/>
    </w:pPr>
    <w:rPr>
      <w:rFonts w:eastAsia="Calibri"/>
      <w:sz w:val="24"/>
    </w:rPr>
  </w:style>
  <w:style w:type="character" w:customStyle="1" w:styleId="Styleunderline11ptBlack">
    <w:name w:val="Style underline + 11 pt Black"/>
    <w:rsid w:val="00E537D3"/>
    <w:rPr>
      <w:color w:val="000000"/>
      <w:sz w:val="20"/>
      <w:u w:val="single"/>
    </w:rPr>
  </w:style>
  <w:style w:type="character" w:customStyle="1" w:styleId="Styleunderline11ptBoldBlack">
    <w:name w:val="Style underline + 11 pt Bold Black"/>
    <w:rsid w:val="00E537D3"/>
    <w:rPr>
      <w:b/>
      <w:bCs/>
      <w:color w:val="000000"/>
      <w:sz w:val="20"/>
      <w:u w:val="single"/>
    </w:rPr>
  </w:style>
  <w:style w:type="paragraph" w:customStyle="1" w:styleId="StyleTitle11ptNotBold">
    <w:name w:val="Style Title + 11 pt Not Bold"/>
    <w:basedOn w:val="Title"/>
    <w:link w:val="StyleTitle11ptNotBoldChar"/>
    <w:qFormat/>
    <w:rsid w:val="00E537D3"/>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537D3"/>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537D3"/>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537D3"/>
    <w:rPr>
      <w:rFonts w:ascii="Georgia" w:eastAsia="Times New Roman" w:hAnsi="Georgia"/>
      <w:u w:val="single"/>
      <w:lang w:val="x-none" w:eastAsia="x-none"/>
    </w:rPr>
  </w:style>
  <w:style w:type="character" w:customStyle="1" w:styleId="Style11ptBoldBlackUnderline">
    <w:name w:val="Style 11 pt Bold Black Underline"/>
    <w:rsid w:val="00E537D3"/>
    <w:rPr>
      <w:b/>
      <w:bCs/>
      <w:color w:val="000000"/>
      <w:sz w:val="20"/>
      <w:u w:val="single"/>
    </w:rPr>
  </w:style>
  <w:style w:type="character" w:customStyle="1" w:styleId="Style11ptBoldBlackUnderlineBorderSinglesolidline">
    <w:name w:val="Style 11 pt Bold Black Underline Border: : (Single solid line ..."/>
    <w:rsid w:val="00E537D3"/>
    <w:rPr>
      <w:b/>
      <w:bCs/>
      <w:color w:val="000000"/>
      <w:sz w:val="20"/>
      <w:u w:val="single"/>
      <w:bdr w:val="single" w:sz="4" w:space="0" w:color="auto"/>
    </w:rPr>
  </w:style>
  <w:style w:type="character" w:customStyle="1" w:styleId="StyleLatinMeridien-Italic11ptItalicUnderline">
    <w:name w:val="Style (Latin) Meridien-Italic 11 pt Italic Underline"/>
    <w:rsid w:val="00E537D3"/>
    <w:rPr>
      <w:rFonts w:ascii="Meridien-Italic" w:hAnsi="Meridien-Italic"/>
      <w:i/>
      <w:iCs/>
      <w:sz w:val="20"/>
      <w:u w:val="single"/>
    </w:rPr>
  </w:style>
  <w:style w:type="character" w:customStyle="1" w:styleId="Citation-AuthorDate">
    <w:name w:val="Citation - Author/Date"/>
    <w:rsid w:val="00E537D3"/>
    <w:rPr>
      <w:b/>
      <w:bCs w:val="0"/>
      <w:smallCaps/>
      <w:sz w:val="24"/>
      <w:u w:val="single"/>
    </w:rPr>
  </w:style>
  <w:style w:type="paragraph" w:customStyle="1" w:styleId="HotRouteCharCharCharCharChar">
    <w:name w:val="Hot Route! Char Char Char Char Char"/>
    <w:basedOn w:val="Normal"/>
    <w:link w:val="HotRouteCharCharCharCharCharChar"/>
    <w:qFormat/>
    <w:rsid w:val="00E537D3"/>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537D3"/>
    <w:rPr>
      <w:rFonts w:ascii="Georgia" w:eastAsia="Times New Roman" w:hAnsi="Georgia"/>
      <w:sz w:val="20"/>
      <w:lang w:val="x-none" w:eastAsia="x-none"/>
    </w:rPr>
  </w:style>
  <w:style w:type="character" w:customStyle="1" w:styleId="underlinestylechar0">
    <w:name w:val="underlinestylechar"/>
    <w:rsid w:val="00E537D3"/>
  </w:style>
  <w:style w:type="character" w:customStyle="1" w:styleId="highlight">
    <w:name w:val="highlight"/>
    <w:rsid w:val="00E537D3"/>
  </w:style>
  <w:style w:type="character" w:customStyle="1" w:styleId="BlockHeaderHiddenChar">
    <w:name w:val="Block Header Hidden Char"/>
    <w:link w:val="BlockHeaderHidden"/>
    <w:locked/>
    <w:rsid w:val="00E537D3"/>
    <w:rPr>
      <w:rFonts w:ascii="Georgia" w:eastAsia="Times New Roman" w:hAnsi="Georgia" w:cs="Times New Roman"/>
      <w:b/>
      <w:bCs/>
      <w:sz w:val="32"/>
      <w:szCs w:val="26"/>
      <w:u w:val="single"/>
    </w:rPr>
  </w:style>
  <w:style w:type="character" w:customStyle="1" w:styleId="DottedUnderline0">
    <w:name w:val="Dotted Underline"/>
    <w:rsid w:val="00E537D3"/>
    <w:rPr>
      <w:rFonts w:ascii="Times New Roman" w:hAnsi="Times New Roman" w:cs="Times New Roman" w:hint="default"/>
      <w:sz w:val="20"/>
      <w:u w:val="dottedHeavy"/>
    </w:rPr>
  </w:style>
  <w:style w:type="character" w:customStyle="1" w:styleId="CardsFont6ptCharChar">
    <w:name w:val="Cards + Font: 6 pt Char Char"/>
    <w:rsid w:val="00E537D3"/>
    <w:rPr>
      <w:sz w:val="8"/>
      <w:lang w:val="en-US" w:eastAsia="en-US" w:bidi="ar-SA"/>
    </w:rPr>
  </w:style>
  <w:style w:type="character" w:customStyle="1" w:styleId="titleauthoretc">
    <w:name w:val="titleauthoretc"/>
    <w:rsid w:val="00E537D3"/>
  </w:style>
  <w:style w:type="paragraph" w:customStyle="1" w:styleId="deck">
    <w:name w:val="deck"/>
    <w:basedOn w:val="Normal"/>
    <w:uiPriority w:val="99"/>
    <w:qFormat/>
    <w:rsid w:val="00E537D3"/>
    <w:pPr>
      <w:spacing w:before="100" w:beforeAutospacing="1" w:after="100" w:afterAutospacing="1"/>
    </w:pPr>
    <w:rPr>
      <w:rFonts w:eastAsia="Times New Roman"/>
      <w:sz w:val="24"/>
    </w:rPr>
  </w:style>
  <w:style w:type="paragraph" w:customStyle="1" w:styleId="i1">
    <w:name w:val="i1"/>
    <w:basedOn w:val="Normal"/>
    <w:qFormat/>
    <w:rsid w:val="00E537D3"/>
    <w:pPr>
      <w:spacing w:before="100" w:beforeAutospacing="1" w:after="100" w:afterAutospacing="1"/>
    </w:pPr>
    <w:rPr>
      <w:rFonts w:eastAsia="Times New Roman"/>
      <w:sz w:val="24"/>
    </w:rPr>
  </w:style>
  <w:style w:type="paragraph" w:customStyle="1" w:styleId="question">
    <w:name w:val="question"/>
    <w:basedOn w:val="Normal"/>
    <w:uiPriority w:val="99"/>
    <w:qFormat/>
    <w:rsid w:val="00E537D3"/>
    <w:pPr>
      <w:spacing w:before="100" w:beforeAutospacing="1" w:after="100" w:afterAutospacing="1"/>
    </w:pPr>
    <w:rPr>
      <w:rFonts w:eastAsia="Times New Roman"/>
      <w:sz w:val="24"/>
    </w:rPr>
  </w:style>
  <w:style w:type="paragraph" w:customStyle="1" w:styleId="bodycopy">
    <w:name w:val="bodycopy"/>
    <w:basedOn w:val="Normal"/>
    <w:uiPriority w:val="99"/>
    <w:qFormat/>
    <w:rsid w:val="00E537D3"/>
    <w:pPr>
      <w:spacing w:before="100" w:beforeAutospacing="1" w:after="100" w:afterAutospacing="1"/>
    </w:pPr>
    <w:rPr>
      <w:rFonts w:eastAsia="Times New Roman"/>
      <w:sz w:val="24"/>
    </w:rPr>
  </w:style>
  <w:style w:type="character" w:customStyle="1" w:styleId="labeltext">
    <w:name w:val="labeltext"/>
    <w:rsid w:val="00E537D3"/>
  </w:style>
  <w:style w:type="character" w:customStyle="1" w:styleId="viewlink">
    <w:name w:val="viewlink"/>
    <w:rsid w:val="00E537D3"/>
  </w:style>
  <w:style w:type="character" w:customStyle="1" w:styleId="share">
    <w:name w:val="share"/>
    <w:rsid w:val="00E537D3"/>
  </w:style>
  <w:style w:type="character" w:customStyle="1" w:styleId="inlinkchart">
    <w:name w:val="inlink_chart"/>
    <w:rsid w:val="00E537D3"/>
  </w:style>
  <w:style w:type="character" w:customStyle="1" w:styleId="underLight">
    <w:name w:val="underLight"/>
    <w:uiPriority w:val="1"/>
    <w:qFormat/>
    <w:rsid w:val="00E537D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537D3"/>
  </w:style>
  <w:style w:type="character" w:customStyle="1" w:styleId="author-rss">
    <w:name w:val="author-rss"/>
    <w:rsid w:val="00E537D3"/>
  </w:style>
  <w:style w:type="character" w:customStyle="1" w:styleId="fbsharecountwrapper">
    <w:name w:val="fb_share_count_wrapper"/>
    <w:rsid w:val="00E537D3"/>
  </w:style>
  <w:style w:type="character" w:customStyle="1" w:styleId="fbbuttontext">
    <w:name w:val="fb_button_text"/>
    <w:rsid w:val="00E537D3"/>
  </w:style>
  <w:style w:type="character" w:customStyle="1" w:styleId="hw">
    <w:name w:val="hw"/>
    <w:rsid w:val="00E537D3"/>
  </w:style>
  <w:style w:type="character" w:customStyle="1" w:styleId="linktotop">
    <w:name w:val="linktotop"/>
    <w:rsid w:val="00E537D3"/>
  </w:style>
  <w:style w:type="character" w:customStyle="1" w:styleId="maintextbldleft">
    <w:name w:val="maintextbldleft"/>
    <w:rsid w:val="00E537D3"/>
  </w:style>
  <w:style w:type="character" w:customStyle="1" w:styleId="maintextleft">
    <w:name w:val="maintextleft"/>
    <w:rsid w:val="00E537D3"/>
  </w:style>
  <w:style w:type="character" w:customStyle="1" w:styleId="descriptionstyle1block">
    <w:name w:val="description style1 block"/>
    <w:rsid w:val="00E537D3"/>
  </w:style>
  <w:style w:type="paragraph" w:customStyle="1" w:styleId="Fifth">
    <w:name w:val="Fifth"/>
    <w:basedOn w:val="Normal"/>
    <w:link w:val="FifthChar"/>
    <w:qFormat/>
    <w:rsid w:val="00E537D3"/>
    <w:rPr>
      <w:rFonts w:eastAsia="Calibri"/>
    </w:rPr>
  </w:style>
  <w:style w:type="character" w:customStyle="1" w:styleId="gutter-right-1">
    <w:name w:val="gutter-right-1"/>
    <w:basedOn w:val="DefaultParagraphFont"/>
    <w:rsid w:val="00E537D3"/>
  </w:style>
  <w:style w:type="character" w:customStyle="1" w:styleId="ssl3">
    <w:name w:val="ss_l3"/>
    <w:rsid w:val="00E537D3"/>
  </w:style>
  <w:style w:type="paragraph" w:customStyle="1" w:styleId="NoteLevel22">
    <w:name w:val="Note Level 22"/>
    <w:basedOn w:val="Normal"/>
    <w:next w:val="Normal"/>
    <w:uiPriority w:val="99"/>
    <w:qFormat/>
    <w:rsid w:val="00E537D3"/>
    <w:pPr>
      <w:keepNext/>
      <w:ind w:left="288" w:right="288"/>
    </w:pPr>
    <w:rPr>
      <w:rFonts w:eastAsia="MS Gothic"/>
      <w:szCs w:val="20"/>
    </w:rPr>
  </w:style>
  <w:style w:type="paragraph" w:customStyle="1" w:styleId="wp-caption-text">
    <w:name w:val="wp-caption-text"/>
    <w:basedOn w:val="Normal"/>
    <w:qFormat/>
    <w:rsid w:val="00E537D3"/>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537D3"/>
    <w:rPr>
      <w:color w:val="2B579A"/>
      <w:shd w:val="clear" w:color="auto" w:fill="E6E6E6"/>
    </w:rPr>
  </w:style>
  <w:style w:type="paragraph" w:customStyle="1" w:styleId="svarticle">
    <w:name w:val="svarticle"/>
    <w:basedOn w:val="Normal"/>
    <w:uiPriority w:val="99"/>
    <w:qFormat/>
    <w:rsid w:val="00E537D3"/>
    <w:pPr>
      <w:spacing w:before="100" w:beforeAutospacing="1" w:after="100" w:afterAutospacing="1"/>
    </w:pPr>
    <w:rPr>
      <w:rFonts w:eastAsia="Times New Roman"/>
      <w:sz w:val="24"/>
    </w:rPr>
  </w:style>
  <w:style w:type="character" w:customStyle="1" w:styleId="FontStyle39">
    <w:name w:val="Font Style39"/>
    <w:uiPriority w:val="99"/>
    <w:rsid w:val="00E537D3"/>
    <w:rPr>
      <w:rFonts w:ascii="Constantia" w:hAnsi="Constantia" w:cs="Constantia" w:hint="default"/>
      <w:b/>
      <w:bCs/>
      <w:sz w:val="18"/>
      <w:szCs w:val="18"/>
    </w:rPr>
  </w:style>
  <w:style w:type="character" w:customStyle="1" w:styleId="6">
    <w:name w:val="6"/>
    <w:rsid w:val="00E537D3"/>
    <w:rPr>
      <w:rFonts w:ascii="Arial" w:hAnsi="Arial" w:cs="Arial" w:hint="default"/>
      <w:bCs/>
      <w:sz w:val="20"/>
      <w:u w:val="single"/>
      <w:lang w:val="en-US" w:eastAsia="en-US" w:bidi="ar-SA"/>
    </w:rPr>
  </w:style>
  <w:style w:type="character" w:customStyle="1" w:styleId="CharChar4">
    <w:name w:val="Char Char4"/>
    <w:rsid w:val="00E537D3"/>
    <w:rPr>
      <w:szCs w:val="24"/>
      <w:lang w:eastAsia="zh-CN"/>
    </w:rPr>
  </w:style>
  <w:style w:type="character" w:customStyle="1" w:styleId="BodyTextFirstIndentChar1">
    <w:name w:val="Body Text First Indent Char1"/>
    <w:basedOn w:val="BodyTextChar"/>
    <w:rsid w:val="00E537D3"/>
    <w:rPr>
      <w:rFonts w:ascii="Times New Roman" w:eastAsia="Calibri" w:hAnsi="Times New Roman" w:cs="Times New Roman"/>
      <w:sz w:val="24"/>
      <w:szCs w:val="24"/>
      <w:lang w:eastAsia="en-US"/>
    </w:rPr>
  </w:style>
  <w:style w:type="character" w:customStyle="1" w:styleId="Header11">
    <w:name w:val="Header11"/>
    <w:rsid w:val="00E537D3"/>
  </w:style>
  <w:style w:type="paragraph" w:customStyle="1" w:styleId="canvas-atom">
    <w:name w:val="canvas-atom"/>
    <w:basedOn w:val="Normal"/>
    <w:uiPriority w:val="99"/>
    <w:qFormat/>
    <w:rsid w:val="00E537D3"/>
    <w:pPr>
      <w:spacing w:before="100" w:beforeAutospacing="1" w:after="100" w:afterAutospacing="1"/>
    </w:pPr>
    <w:rPr>
      <w:sz w:val="24"/>
    </w:rPr>
  </w:style>
  <w:style w:type="character" w:customStyle="1" w:styleId="posa">
    <w:name w:val="pos(a)"/>
    <w:basedOn w:val="DefaultParagraphFont"/>
    <w:rsid w:val="00E537D3"/>
  </w:style>
  <w:style w:type="character" w:customStyle="1" w:styleId="u-hiddeninnarrowenv">
    <w:name w:val="u-hiddeninnarrowenv"/>
    <w:basedOn w:val="DefaultParagraphFont"/>
    <w:rsid w:val="00E537D3"/>
  </w:style>
  <w:style w:type="character" w:customStyle="1" w:styleId="followbutton-bird">
    <w:name w:val="followbutton-bird"/>
    <w:basedOn w:val="DefaultParagraphFont"/>
    <w:rsid w:val="00E537D3"/>
  </w:style>
  <w:style w:type="character" w:customStyle="1" w:styleId="tweetauthor-name">
    <w:name w:val="tweetauthor-name"/>
    <w:basedOn w:val="DefaultParagraphFont"/>
    <w:rsid w:val="00E537D3"/>
  </w:style>
  <w:style w:type="character" w:customStyle="1" w:styleId="tweetauthor-verifiedbadge">
    <w:name w:val="tweetauthor-verifiedbadge"/>
    <w:basedOn w:val="DefaultParagraphFont"/>
    <w:rsid w:val="00E537D3"/>
  </w:style>
  <w:style w:type="character" w:customStyle="1" w:styleId="tweetauthor-screenname">
    <w:name w:val="tweetauthor-screenname"/>
    <w:basedOn w:val="DefaultParagraphFont"/>
    <w:rsid w:val="00E537D3"/>
  </w:style>
  <w:style w:type="paragraph" w:customStyle="1" w:styleId="tweet-text">
    <w:name w:val="tweet-text"/>
    <w:basedOn w:val="Normal"/>
    <w:uiPriority w:val="99"/>
    <w:qFormat/>
    <w:rsid w:val="00E537D3"/>
    <w:pPr>
      <w:spacing w:before="100" w:beforeAutospacing="1" w:after="100" w:afterAutospacing="1"/>
    </w:pPr>
  </w:style>
  <w:style w:type="character" w:customStyle="1" w:styleId="u-hiddenvisually">
    <w:name w:val="u-hiddenvisually"/>
    <w:basedOn w:val="DefaultParagraphFont"/>
    <w:rsid w:val="00E537D3"/>
  </w:style>
  <w:style w:type="character" w:customStyle="1" w:styleId="tweetaction-stat">
    <w:name w:val="tweetaction-stat"/>
    <w:basedOn w:val="DefaultParagraphFont"/>
    <w:rsid w:val="00E537D3"/>
  </w:style>
  <w:style w:type="character" w:customStyle="1" w:styleId="related">
    <w:name w:val="related"/>
    <w:basedOn w:val="DefaultParagraphFont"/>
    <w:rsid w:val="00E537D3"/>
  </w:style>
  <w:style w:type="character" w:customStyle="1" w:styleId="related-content">
    <w:name w:val="related-content"/>
    <w:basedOn w:val="DefaultParagraphFont"/>
    <w:rsid w:val="00E537D3"/>
  </w:style>
  <w:style w:type="character" w:customStyle="1" w:styleId="name-of-author">
    <w:name w:val="name-of-author"/>
    <w:basedOn w:val="DefaultParagraphFont"/>
    <w:rsid w:val="00E537D3"/>
  </w:style>
  <w:style w:type="character" w:customStyle="1" w:styleId="first-name">
    <w:name w:val="first-name"/>
    <w:basedOn w:val="DefaultParagraphFont"/>
    <w:rsid w:val="00E537D3"/>
  </w:style>
  <w:style w:type="character" w:customStyle="1" w:styleId="last-name">
    <w:name w:val="last-name"/>
    <w:basedOn w:val="DefaultParagraphFont"/>
    <w:rsid w:val="00E537D3"/>
  </w:style>
  <w:style w:type="paragraph" w:customStyle="1" w:styleId="description">
    <w:name w:val="description"/>
    <w:basedOn w:val="Normal"/>
    <w:uiPriority w:val="99"/>
    <w:qFormat/>
    <w:rsid w:val="00E537D3"/>
    <w:pPr>
      <w:spacing w:before="100" w:beforeAutospacing="1" w:after="100" w:afterAutospacing="1"/>
    </w:pPr>
  </w:style>
  <w:style w:type="paragraph" w:customStyle="1" w:styleId="graf">
    <w:name w:val="graf"/>
    <w:basedOn w:val="Normal"/>
    <w:uiPriority w:val="99"/>
    <w:qFormat/>
    <w:rsid w:val="00E537D3"/>
    <w:pPr>
      <w:spacing w:before="100" w:beforeAutospacing="1" w:after="100" w:afterAutospacing="1"/>
    </w:pPr>
  </w:style>
  <w:style w:type="character" w:customStyle="1" w:styleId="caption10">
    <w:name w:val="caption1"/>
    <w:basedOn w:val="DefaultParagraphFont"/>
    <w:rsid w:val="00E537D3"/>
  </w:style>
  <w:style w:type="paragraph" w:customStyle="1" w:styleId="column">
    <w:name w:val="column"/>
    <w:basedOn w:val="Normal"/>
    <w:uiPriority w:val="99"/>
    <w:qFormat/>
    <w:rsid w:val="00E537D3"/>
    <w:pPr>
      <w:spacing w:before="100" w:beforeAutospacing="1" w:after="100" w:afterAutospacing="1"/>
    </w:pPr>
  </w:style>
  <w:style w:type="paragraph" w:customStyle="1" w:styleId="recirc-container">
    <w:name w:val="recirc-container"/>
    <w:basedOn w:val="Normal"/>
    <w:uiPriority w:val="99"/>
    <w:qFormat/>
    <w:rsid w:val="00E537D3"/>
    <w:pPr>
      <w:spacing w:before="100" w:beforeAutospacing="1" w:after="100" w:afterAutospacing="1"/>
    </w:pPr>
    <w:rPr>
      <w:sz w:val="24"/>
    </w:rPr>
  </w:style>
  <w:style w:type="character" w:customStyle="1" w:styleId="recirc-text">
    <w:name w:val="&quot;recirc-text”"/>
    <w:basedOn w:val="DefaultParagraphFont"/>
    <w:rsid w:val="00E537D3"/>
  </w:style>
  <w:style w:type="character" w:customStyle="1" w:styleId="video-icon">
    <w:name w:val="video-icon"/>
    <w:basedOn w:val="DefaultParagraphFont"/>
    <w:rsid w:val="00E537D3"/>
  </w:style>
  <w:style w:type="paragraph" w:customStyle="1" w:styleId="selectionshareable">
    <w:name w:val="selectionshareable"/>
    <w:basedOn w:val="Normal"/>
    <w:qFormat/>
    <w:rsid w:val="00E537D3"/>
    <w:pPr>
      <w:spacing w:before="100" w:beforeAutospacing="1" w:after="100" w:afterAutospacing="1"/>
    </w:pPr>
    <w:rPr>
      <w:sz w:val="24"/>
    </w:rPr>
  </w:style>
  <w:style w:type="character" w:customStyle="1" w:styleId="powa-shot-play-btn-text">
    <w:name w:val="powa-shot-play-btn-text"/>
    <w:basedOn w:val="DefaultParagraphFont"/>
    <w:rsid w:val="00E537D3"/>
  </w:style>
  <w:style w:type="character" w:customStyle="1" w:styleId="powa-shot-click">
    <w:name w:val="powa-shot-click"/>
    <w:basedOn w:val="DefaultParagraphFont"/>
    <w:rsid w:val="00E537D3"/>
  </w:style>
  <w:style w:type="character" w:customStyle="1" w:styleId="wpv-blurb">
    <w:name w:val="wpv-blurb"/>
    <w:basedOn w:val="DefaultParagraphFont"/>
    <w:rsid w:val="00E537D3"/>
  </w:style>
  <w:style w:type="paragraph" w:customStyle="1" w:styleId="interstitial-link">
    <w:name w:val="interstitial-link"/>
    <w:basedOn w:val="Normal"/>
    <w:uiPriority w:val="99"/>
    <w:qFormat/>
    <w:rsid w:val="00E537D3"/>
    <w:pPr>
      <w:spacing w:before="100" w:beforeAutospacing="1" w:after="100" w:afterAutospacing="1"/>
    </w:pPr>
    <w:rPr>
      <w:sz w:val="24"/>
    </w:rPr>
  </w:style>
  <w:style w:type="character" w:customStyle="1" w:styleId="pb-caption">
    <w:name w:val="pb-caption"/>
    <w:basedOn w:val="DefaultParagraphFont"/>
    <w:rsid w:val="00E537D3"/>
  </w:style>
  <w:style w:type="paragraph" w:customStyle="1" w:styleId="see-also">
    <w:name w:val="see-also"/>
    <w:basedOn w:val="Normal"/>
    <w:uiPriority w:val="99"/>
    <w:qFormat/>
    <w:rsid w:val="00E537D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537D3"/>
  </w:style>
  <w:style w:type="character" w:customStyle="1" w:styleId="m-2745674872889869693gmail-styleunderline">
    <w:name w:val="m_-2745674872889869693gmail-styleunderline"/>
    <w:basedOn w:val="DefaultParagraphFont"/>
    <w:rsid w:val="00E537D3"/>
  </w:style>
  <w:style w:type="character" w:customStyle="1" w:styleId="UnresolvedMention3">
    <w:name w:val="Unresolved Mention3"/>
    <w:basedOn w:val="DefaultParagraphFont"/>
    <w:uiPriority w:val="99"/>
    <w:unhideWhenUsed/>
    <w:rsid w:val="00E537D3"/>
    <w:rPr>
      <w:color w:val="808080"/>
      <w:shd w:val="clear" w:color="auto" w:fill="E6E6E6"/>
    </w:rPr>
  </w:style>
  <w:style w:type="character" w:customStyle="1" w:styleId="UnresolvedMention4">
    <w:name w:val="Unresolved Mention4"/>
    <w:basedOn w:val="DefaultParagraphFont"/>
    <w:uiPriority w:val="99"/>
    <w:unhideWhenUsed/>
    <w:rsid w:val="00E537D3"/>
    <w:rPr>
      <w:color w:val="808080"/>
      <w:shd w:val="clear" w:color="auto" w:fill="E6E6E6"/>
    </w:rPr>
  </w:style>
  <w:style w:type="character" w:customStyle="1" w:styleId="m-8082899869479211226gmail-styleunderline">
    <w:name w:val="m_-8082899869479211226gmail-styleunderline"/>
    <w:basedOn w:val="DefaultParagraphFont"/>
    <w:rsid w:val="00E537D3"/>
  </w:style>
  <w:style w:type="character" w:customStyle="1" w:styleId="StyleUnderlineChar">
    <w:name w:val="Style Underline Char"/>
    <w:basedOn w:val="DefaultParagraphFont"/>
    <w:locked/>
    <w:rsid w:val="00E537D3"/>
    <w:rPr>
      <w:u w:val="single"/>
    </w:rPr>
  </w:style>
  <w:style w:type="paragraph" w:customStyle="1" w:styleId="NoteLevel23">
    <w:name w:val="Note Level 23"/>
    <w:basedOn w:val="Normal"/>
    <w:next w:val="Normal"/>
    <w:uiPriority w:val="99"/>
    <w:qFormat/>
    <w:rsid w:val="00E537D3"/>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E537D3"/>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537D3"/>
    <w:rPr>
      <w:rFonts w:ascii="Georgia" w:hAnsi="Georgia"/>
    </w:rPr>
  </w:style>
  <w:style w:type="paragraph" w:customStyle="1" w:styleId="NoteLevel24">
    <w:name w:val="Note Level 24"/>
    <w:basedOn w:val="Normal"/>
    <w:next w:val="Normal"/>
    <w:uiPriority w:val="99"/>
    <w:qFormat/>
    <w:rsid w:val="00E537D3"/>
    <w:pPr>
      <w:keepNext/>
      <w:ind w:left="288" w:right="288"/>
    </w:pPr>
    <w:rPr>
      <w:rFonts w:eastAsia="MS Gothic"/>
      <w:sz w:val="24"/>
      <w:szCs w:val="20"/>
    </w:rPr>
  </w:style>
  <w:style w:type="paragraph" w:customStyle="1" w:styleId="NoteLevel25">
    <w:name w:val="Note Level 25"/>
    <w:basedOn w:val="Normal"/>
    <w:next w:val="Normal"/>
    <w:uiPriority w:val="99"/>
    <w:qFormat/>
    <w:rsid w:val="00E537D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537D3"/>
  </w:style>
  <w:style w:type="character" w:customStyle="1" w:styleId="italics">
    <w:name w:val="italics"/>
    <w:basedOn w:val="DefaultParagraphFont"/>
    <w:rsid w:val="00E537D3"/>
  </w:style>
  <w:style w:type="character" w:customStyle="1" w:styleId="swauthor">
    <w:name w:val="sw_author"/>
    <w:rsid w:val="00E537D3"/>
  </w:style>
  <w:style w:type="character" w:customStyle="1" w:styleId="HotRouteChar">
    <w:name w:val="Hot Route! Char"/>
    <w:link w:val="HotRoute"/>
    <w:uiPriority w:val="99"/>
    <w:rsid w:val="00E537D3"/>
    <w:rPr>
      <w:rFonts w:ascii="Georgia" w:eastAsia="Times New Roman" w:hAnsi="Georgia"/>
      <w:sz w:val="20"/>
    </w:rPr>
  </w:style>
  <w:style w:type="paragraph" w:customStyle="1" w:styleId="PhoTag">
    <w:name w:val="PhoTag"/>
    <w:basedOn w:val="Normal"/>
    <w:next w:val="Normal"/>
    <w:autoRedefine/>
    <w:uiPriority w:val="99"/>
    <w:qFormat/>
    <w:rsid w:val="00E537D3"/>
    <w:rPr>
      <w:b/>
    </w:rPr>
  </w:style>
  <w:style w:type="character" w:customStyle="1" w:styleId="boldunderlineChar2">
    <w:name w:val="bold underline Char"/>
    <w:basedOn w:val="DefaultParagraphFont"/>
    <w:rsid w:val="00E537D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E537D3"/>
    <w:rPr>
      <w:rFonts w:eastAsia="Times New Roman"/>
      <w:sz w:val="16"/>
      <w:szCs w:val="20"/>
    </w:rPr>
  </w:style>
  <w:style w:type="character" w:customStyle="1" w:styleId="ReallySmallChar">
    <w:name w:val="Really Small Char"/>
    <w:basedOn w:val="DefaultParagraphFont"/>
    <w:link w:val="ReallySmall"/>
    <w:rsid w:val="00E537D3"/>
    <w:rPr>
      <w:rFonts w:ascii="Georgia" w:eastAsia="Times New Roman" w:hAnsi="Georgia"/>
      <w:sz w:val="16"/>
      <w:szCs w:val="20"/>
    </w:rPr>
  </w:style>
  <w:style w:type="paragraph" w:customStyle="1" w:styleId="Heading4Cite">
    <w:name w:val="Heading 4 Cite"/>
    <w:basedOn w:val="Normal"/>
    <w:link w:val="Heading4CiteChar"/>
    <w:autoRedefine/>
    <w:qFormat/>
    <w:rsid w:val="00E537D3"/>
    <w:rPr>
      <w:rFonts w:eastAsia="Calibri"/>
      <w:color w:val="000000"/>
    </w:rPr>
  </w:style>
  <w:style w:type="character" w:customStyle="1" w:styleId="Heading4CiteChar">
    <w:name w:val="Heading 4 Cite Char"/>
    <w:link w:val="Heading4Cite"/>
    <w:rsid w:val="00E537D3"/>
    <w:rPr>
      <w:rFonts w:ascii="Georgia" w:eastAsia="Calibri" w:hAnsi="Georgia"/>
      <w:color w:val="000000"/>
      <w:sz w:val="20"/>
    </w:rPr>
  </w:style>
  <w:style w:type="paragraph" w:customStyle="1" w:styleId="PageTitle0">
    <w:name w:val="Page Title"/>
    <w:basedOn w:val="Normal"/>
    <w:next w:val="Normal"/>
    <w:uiPriority w:val="99"/>
    <w:qFormat/>
    <w:rsid w:val="00E537D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537D3"/>
    <w:rPr>
      <w:i/>
      <w:iCs/>
      <w:sz w:val="20"/>
      <w:u w:val="single"/>
    </w:rPr>
  </w:style>
  <w:style w:type="paragraph" w:customStyle="1" w:styleId="UnderlineEmphasis">
    <w:name w:val="Underline + Emphasis"/>
    <w:basedOn w:val="Normal"/>
    <w:next w:val="Normal"/>
    <w:link w:val="UnderlineEmphasisChar"/>
    <w:autoRedefine/>
    <w:qFormat/>
    <w:rsid w:val="00E537D3"/>
    <w:rPr>
      <w:rFonts w:eastAsia="Calibri"/>
      <w:b/>
      <w:color w:val="000000"/>
      <w:u w:val="single"/>
    </w:rPr>
  </w:style>
  <w:style w:type="character" w:customStyle="1" w:styleId="UnderlineEmphasisChar">
    <w:name w:val="Underline + Emphasis Char"/>
    <w:link w:val="UnderlineEmphasis"/>
    <w:rsid w:val="00E537D3"/>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E537D3"/>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537D3"/>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537D3"/>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537D3"/>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E537D3"/>
    <w:rPr>
      <w:rFonts w:eastAsia="Times New Roman"/>
      <w:color w:val="000000"/>
      <w:szCs w:val="20"/>
      <w:u w:val="single"/>
    </w:rPr>
  </w:style>
  <w:style w:type="character" w:customStyle="1" w:styleId="StyleUnderline9pt2Char">
    <w:name w:val="Style Underline + 9 pt2 Char"/>
    <w:link w:val="StyleUnderline9pt2"/>
    <w:rsid w:val="00E537D3"/>
    <w:rPr>
      <w:rFonts w:ascii="Georgia" w:eastAsia="Times New Roman" w:hAnsi="Georgia"/>
      <w:color w:val="000000"/>
      <w:sz w:val="20"/>
      <w:szCs w:val="20"/>
      <w:u w:val="single"/>
    </w:rPr>
  </w:style>
  <w:style w:type="paragraph" w:customStyle="1" w:styleId="TxBr5p1">
    <w:name w:val="TxBr_5p1"/>
    <w:basedOn w:val="Normal"/>
    <w:uiPriority w:val="99"/>
    <w:qFormat/>
    <w:rsid w:val="00E537D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E537D3"/>
    <w:pPr>
      <w:ind w:left="400"/>
    </w:pPr>
    <w:rPr>
      <w:rFonts w:eastAsia="Calibri"/>
      <w:color w:val="000000"/>
    </w:rPr>
  </w:style>
  <w:style w:type="character" w:customStyle="1" w:styleId="flagicon">
    <w:name w:val="flagicon"/>
    <w:basedOn w:val="DefaultParagraphFont"/>
    <w:rsid w:val="00E537D3"/>
  </w:style>
  <w:style w:type="character" w:customStyle="1" w:styleId="A11">
    <w:name w:val="A11"/>
    <w:rsid w:val="00E537D3"/>
    <w:rPr>
      <w:rFonts w:ascii="Minion Pro" w:hAnsi="Minion Pro" w:cs="Minion Pro" w:hint="default"/>
      <w:color w:val="211D1E"/>
      <w:sz w:val="12"/>
      <w:szCs w:val="12"/>
    </w:rPr>
  </w:style>
  <w:style w:type="character" w:customStyle="1" w:styleId="A12">
    <w:name w:val="A12"/>
    <w:uiPriority w:val="99"/>
    <w:rsid w:val="00E537D3"/>
    <w:rPr>
      <w:rFonts w:ascii="Minion Pro" w:hAnsi="Minion Pro" w:cs="Minion Pro" w:hint="default"/>
      <w:color w:val="211D1E"/>
      <w:sz w:val="22"/>
      <w:szCs w:val="22"/>
    </w:rPr>
  </w:style>
  <w:style w:type="character" w:customStyle="1" w:styleId="CardsCharChar">
    <w:name w:val="Cards Char Char"/>
    <w:rsid w:val="00E537D3"/>
    <w:rPr>
      <w:szCs w:val="24"/>
      <w:lang w:val="en-US" w:eastAsia="en-US" w:bidi="ar-SA"/>
    </w:rPr>
  </w:style>
  <w:style w:type="character" w:customStyle="1" w:styleId="CitationChar1">
    <w:name w:val="Citation Char1"/>
    <w:basedOn w:val="DefaultParagraphFont"/>
    <w:rsid w:val="00E537D3"/>
    <w:rPr>
      <w:rFonts w:ascii="Times New Roman" w:eastAsia="Times New Roman" w:hAnsi="Times New Roman" w:cs="Arial"/>
      <w:b/>
      <w:sz w:val="20"/>
      <w:szCs w:val="36"/>
    </w:rPr>
  </w:style>
  <w:style w:type="character" w:customStyle="1" w:styleId="bold-italic-sub-c">
    <w:name w:val="bold-italic-sub-c"/>
    <w:basedOn w:val="DefaultParagraphFont"/>
    <w:rsid w:val="00E537D3"/>
  </w:style>
  <w:style w:type="character" w:customStyle="1" w:styleId="charoverride-4">
    <w:name w:val="charoverride-4"/>
    <w:basedOn w:val="DefaultParagraphFont"/>
    <w:rsid w:val="00E537D3"/>
  </w:style>
  <w:style w:type="character" w:customStyle="1" w:styleId="charoverride-3">
    <w:name w:val="charoverride-3"/>
    <w:basedOn w:val="DefaultParagraphFont"/>
    <w:rsid w:val="00E537D3"/>
  </w:style>
  <w:style w:type="character" w:customStyle="1" w:styleId="BlockTitle2Char">
    <w:name w:val="Block Title2 Char"/>
    <w:link w:val="BlockTitle2"/>
    <w:rsid w:val="00E537D3"/>
    <w:rPr>
      <w:rFonts w:ascii="Georgia" w:eastAsia="Times New Roman" w:hAnsi="Georgia"/>
      <w:b/>
      <w:sz w:val="32"/>
      <w:szCs w:val="20"/>
      <w:u w:val="single"/>
    </w:rPr>
  </w:style>
  <w:style w:type="paragraph" w:customStyle="1" w:styleId="tag1">
    <w:name w:val="tag1"/>
    <w:basedOn w:val="Normal"/>
    <w:uiPriority w:val="99"/>
    <w:qFormat/>
    <w:rsid w:val="00E537D3"/>
    <w:rPr>
      <w:rFonts w:eastAsia="Times New Roman"/>
      <w:b/>
      <w:szCs w:val="20"/>
    </w:rPr>
  </w:style>
  <w:style w:type="paragraph" w:customStyle="1" w:styleId="tagcite1">
    <w:name w:val="tagcite"/>
    <w:basedOn w:val="Normal"/>
    <w:uiPriority w:val="99"/>
    <w:qFormat/>
    <w:rsid w:val="00E537D3"/>
    <w:rPr>
      <w:rFonts w:eastAsia="Times New Roman"/>
      <w:b/>
    </w:rPr>
  </w:style>
  <w:style w:type="paragraph" w:customStyle="1" w:styleId="SmallFontCharCharChar">
    <w:name w:val="Small Font Char Char Char"/>
    <w:basedOn w:val="Normal"/>
    <w:uiPriority w:val="99"/>
    <w:qFormat/>
    <w:rsid w:val="00E537D3"/>
    <w:rPr>
      <w:rFonts w:eastAsia="Times New Roman"/>
      <w:sz w:val="12"/>
    </w:rPr>
  </w:style>
  <w:style w:type="paragraph" w:customStyle="1" w:styleId="Regular">
    <w:name w:val="Regular"/>
    <w:qFormat/>
    <w:rsid w:val="00E537D3"/>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E537D3"/>
    <w:rPr>
      <w:bCs/>
      <w:kern w:val="28"/>
      <w:szCs w:val="32"/>
      <w:u w:val="single"/>
    </w:rPr>
  </w:style>
  <w:style w:type="character" w:customStyle="1" w:styleId="tag1Char">
    <w:name w:val="tag1 Char"/>
    <w:rsid w:val="00E537D3"/>
    <w:rPr>
      <w:b/>
      <w:bCs w:val="0"/>
      <w:sz w:val="24"/>
    </w:rPr>
  </w:style>
  <w:style w:type="character" w:customStyle="1" w:styleId="SmallFontCharCharCharChar">
    <w:name w:val="Small Font Char Char Char Char"/>
    <w:rsid w:val="00E537D3"/>
    <w:rPr>
      <w:rFonts w:ascii="Arial" w:hAnsi="Arial" w:cs="Arial" w:hint="default"/>
      <w:sz w:val="12"/>
      <w:szCs w:val="24"/>
    </w:rPr>
  </w:style>
  <w:style w:type="character" w:customStyle="1" w:styleId="TagCiteChar2">
    <w:name w:val="TagCite Char"/>
    <w:rsid w:val="00E537D3"/>
    <w:rPr>
      <w:rFonts w:ascii="Garamond" w:hAnsi="Garamond" w:hint="default"/>
      <w:b/>
      <w:bCs w:val="0"/>
      <w:sz w:val="24"/>
      <w:szCs w:val="24"/>
    </w:rPr>
  </w:style>
  <w:style w:type="character" w:customStyle="1" w:styleId="heading2char2charchar1">
    <w:name w:val="heading2char2charchar1"/>
    <w:rsid w:val="00E537D3"/>
  </w:style>
  <w:style w:type="character" w:customStyle="1" w:styleId="charchar60">
    <w:name w:val="charchar6"/>
    <w:rsid w:val="00E537D3"/>
  </w:style>
  <w:style w:type="character" w:customStyle="1" w:styleId="searchtermbold">
    <w:name w:val="searchtermbold"/>
    <w:rsid w:val="00E537D3"/>
  </w:style>
  <w:style w:type="character" w:customStyle="1" w:styleId="regtext">
    <w:name w:val="regtext"/>
    <w:uiPriority w:val="99"/>
    <w:rsid w:val="00E537D3"/>
  </w:style>
  <w:style w:type="character" w:customStyle="1" w:styleId="bps-topic-ident">
    <w:name w:val="bps-topic-ident"/>
    <w:rsid w:val="00E537D3"/>
  </w:style>
  <w:style w:type="character" w:customStyle="1" w:styleId="RegularChar">
    <w:name w:val="Regular Char"/>
    <w:rsid w:val="00E537D3"/>
    <w:rPr>
      <w:rFonts w:ascii="Garamond" w:hAnsi="Garamond" w:cs="Arial" w:hint="default"/>
      <w:bCs/>
      <w:kern w:val="20"/>
      <w:szCs w:val="32"/>
      <w:lang w:val="en-US" w:eastAsia="en-US" w:bidi="ar-SA"/>
    </w:rPr>
  </w:style>
  <w:style w:type="character" w:customStyle="1" w:styleId="BoldunderlineChar3">
    <w:name w:val="Bold underline Char"/>
    <w:rsid w:val="00E537D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537D3"/>
    <w:rPr>
      <w:b/>
      <w:lang w:val="en-US" w:eastAsia="en-US"/>
    </w:rPr>
  </w:style>
  <w:style w:type="paragraph" w:customStyle="1" w:styleId="FreeForm">
    <w:name w:val="Free Form"/>
    <w:uiPriority w:val="99"/>
    <w:qFormat/>
    <w:rsid w:val="00E537D3"/>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537D3"/>
    <w:rPr>
      <w:rFonts w:cs="Calibri"/>
      <w:b/>
      <w:u w:val="single"/>
    </w:rPr>
  </w:style>
  <w:style w:type="paragraph" w:customStyle="1" w:styleId="AuthorDate2">
    <w:name w:val="Author/Date"/>
    <w:basedOn w:val="Normal"/>
    <w:link w:val="AuthorDateChar0"/>
    <w:qFormat/>
    <w:rsid w:val="00E537D3"/>
    <w:rPr>
      <w:rFonts w:asciiTheme="minorHAnsi" w:hAnsiTheme="minorHAnsi" w:cs="Calibri"/>
      <w:b/>
      <w:sz w:val="22"/>
      <w:u w:val="single"/>
    </w:rPr>
  </w:style>
  <w:style w:type="character" w:customStyle="1" w:styleId="HilightChar">
    <w:name w:val="Hilight Char"/>
    <w:rsid w:val="00E537D3"/>
    <w:rPr>
      <w:rFonts w:eastAsia="Calibri"/>
      <w:b/>
      <w:noProof w:val="0"/>
      <w:sz w:val="22"/>
      <w:szCs w:val="22"/>
      <w:u w:val="single"/>
      <w:lang w:val="en-US" w:eastAsia="ar-SA" w:bidi="ar-SA"/>
    </w:rPr>
  </w:style>
  <w:style w:type="paragraph" w:customStyle="1" w:styleId="TagCite2">
    <w:name w:val="Tag &amp; Cite"/>
    <w:basedOn w:val="Normal"/>
    <w:link w:val="TagCiteChar3"/>
    <w:qFormat/>
    <w:rsid w:val="00E537D3"/>
    <w:pPr>
      <w:jc w:val="both"/>
    </w:pPr>
    <w:rPr>
      <w:rFonts w:eastAsia="Times New Roman"/>
      <w:b/>
    </w:rPr>
  </w:style>
  <w:style w:type="character" w:customStyle="1" w:styleId="TagCiteChar3">
    <w:name w:val="Tag &amp; Cite Char"/>
    <w:link w:val="TagCite2"/>
    <w:rsid w:val="00E537D3"/>
    <w:rPr>
      <w:rFonts w:ascii="Georgia" w:eastAsia="Times New Roman" w:hAnsi="Georgia"/>
      <w:b/>
      <w:sz w:val="20"/>
    </w:rPr>
  </w:style>
  <w:style w:type="paragraph" w:customStyle="1" w:styleId="HighlightedText">
    <w:name w:val="Highlighted Text"/>
    <w:basedOn w:val="Normal"/>
    <w:link w:val="HighlightedTextChar"/>
    <w:qFormat/>
    <w:rsid w:val="00E537D3"/>
    <w:pPr>
      <w:jc w:val="both"/>
    </w:pPr>
    <w:rPr>
      <w:rFonts w:eastAsia="Times New Roman"/>
      <w:u w:val="thick"/>
    </w:rPr>
  </w:style>
  <w:style w:type="character" w:customStyle="1" w:styleId="HighlightedTextChar">
    <w:name w:val="Highlighted Text Char"/>
    <w:link w:val="HighlightedText"/>
    <w:rsid w:val="00E537D3"/>
    <w:rPr>
      <w:rFonts w:ascii="Georgia" w:eastAsia="Times New Roman" w:hAnsi="Georgia"/>
      <w:sz w:val="20"/>
      <w:u w:val="thick"/>
    </w:rPr>
  </w:style>
  <w:style w:type="character" w:customStyle="1" w:styleId="StyleUnderlineCharChar">
    <w:name w:val="Style Underline Char Char"/>
    <w:rsid w:val="00E537D3"/>
    <w:rPr>
      <w:rFonts w:ascii="Times New Roman" w:eastAsia="Times New Roman" w:hAnsi="Times New Roman" w:cs="Times New Roman"/>
      <w:sz w:val="20"/>
      <w:szCs w:val="20"/>
      <w:u w:val="single"/>
    </w:rPr>
  </w:style>
  <w:style w:type="character" w:customStyle="1" w:styleId="c1">
    <w:name w:val="c1"/>
    <w:rsid w:val="00E537D3"/>
  </w:style>
  <w:style w:type="paragraph" w:customStyle="1" w:styleId="TagStyle">
    <w:name w:val="Tag Style"/>
    <w:basedOn w:val="Normal"/>
    <w:qFormat/>
    <w:rsid w:val="00E537D3"/>
    <w:rPr>
      <w:rFonts w:eastAsia="Times New Roman"/>
      <w:b/>
    </w:rPr>
  </w:style>
  <w:style w:type="paragraph" w:customStyle="1" w:styleId="Hat2">
    <w:name w:val="Hat2"/>
    <w:basedOn w:val="Heading2"/>
    <w:next w:val="Heading2"/>
    <w:autoRedefine/>
    <w:uiPriority w:val="99"/>
    <w:qFormat/>
    <w:rsid w:val="00E537D3"/>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E537D3"/>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537D3"/>
    <w:rPr>
      <w:rFonts w:ascii="Calibri" w:eastAsia="Calibri" w:hAnsi="Calibri"/>
      <w:sz w:val="15"/>
    </w:rPr>
  </w:style>
  <w:style w:type="paragraph" w:customStyle="1" w:styleId="UnreadText">
    <w:name w:val="Unread Text"/>
    <w:basedOn w:val="Normal"/>
    <w:link w:val="UnreadTextChar"/>
    <w:autoRedefine/>
    <w:qFormat/>
    <w:rsid w:val="00E537D3"/>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E537D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537D3"/>
    <w:pPr>
      <w:spacing w:after="200" w:line="276" w:lineRule="auto"/>
    </w:pPr>
    <w:rPr>
      <w:rFonts w:ascii="Cambria" w:eastAsia="Times New Roman" w:hAnsi="Cambria" w:cs="Times New Roman"/>
      <w:u w:val="thick"/>
      <w:lang w:eastAsia="ko-KR"/>
    </w:rPr>
  </w:style>
  <w:style w:type="character" w:customStyle="1" w:styleId="Underline0">
    <w:name w:val="*Underline*"/>
    <w:rsid w:val="00E537D3"/>
    <w:rPr>
      <w:rFonts w:ascii="Times New Roman" w:hAnsi="Times New Roman"/>
      <w:b/>
      <w:sz w:val="24"/>
      <w:u w:val="single"/>
    </w:rPr>
  </w:style>
  <w:style w:type="paragraph" w:customStyle="1" w:styleId="TxBr33p1">
    <w:name w:val="TxBr_33p1"/>
    <w:basedOn w:val="Normal"/>
    <w:uiPriority w:val="99"/>
    <w:qFormat/>
    <w:rsid w:val="00E537D3"/>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537D3"/>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537D3"/>
    <w:rPr>
      <w:rFonts w:eastAsia="SimSun"/>
      <w:lang w:eastAsia="zh-CN"/>
    </w:rPr>
  </w:style>
  <w:style w:type="character" w:customStyle="1" w:styleId="heading3char0">
    <w:name w:val="heading3char"/>
    <w:rsid w:val="00E537D3"/>
  </w:style>
  <w:style w:type="character" w:customStyle="1" w:styleId="Heading51">
    <w:name w:val="Heading 51"/>
    <w:aliases w:val="Heading 5 Char Char Char,Heading 511"/>
    <w:rsid w:val="00E537D3"/>
    <w:rPr>
      <w:b/>
      <w:bCs/>
      <w:iCs/>
      <w:szCs w:val="26"/>
      <w:lang w:val="en-US" w:eastAsia="en-US" w:bidi="ar-SA"/>
    </w:rPr>
  </w:style>
  <w:style w:type="character" w:customStyle="1" w:styleId="comments-post">
    <w:name w:val="comments-post"/>
    <w:rsid w:val="00E537D3"/>
  </w:style>
  <w:style w:type="paragraph" w:customStyle="1" w:styleId="boldcite">
    <w:name w:val="bold cite"/>
    <w:basedOn w:val="Normal"/>
    <w:link w:val="boldciteChar4"/>
    <w:qFormat/>
    <w:rsid w:val="00E537D3"/>
    <w:rPr>
      <w:rFonts w:eastAsia="Calibri"/>
      <w:b/>
      <w:color w:val="000000"/>
      <w:sz w:val="28"/>
      <w:u w:val="thick" w:color="000000"/>
    </w:rPr>
  </w:style>
  <w:style w:type="character" w:customStyle="1" w:styleId="boldciteChar4">
    <w:name w:val="bold cite Char4"/>
    <w:link w:val="boldcite"/>
    <w:locked/>
    <w:rsid w:val="00E537D3"/>
    <w:rPr>
      <w:rFonts w:ascii="Georgia" w:eastAsia="Calibri" w:hAnsi="Georgia"/>
      <w:b/>
      <w:color w:val="000000"/>
      <w:sz w:val="28"/>
      <w:u w:val="thick" w:color="000000"/>
    </w:rPr>
  </w:style>
  <w:style w:type="character" w:customStyle="1" w:styleId="underlinecardChar">
    <w:name w:val="underline card Char"/>
    <w:rsid w:val="00E537D3"/>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537D3"/>
    <w:pPr>
      <w:ind w:left="547" w:right="648"/>
      <w:jc w:val="both"/>
    </w:pPr>
    <w:rPr>
      <w:rFonts w:eastAsia="Calibri"/>
      <w:sz w:val="12"/>
      <w:szCs w:val="12"/>
    </w:rPr>
  </w:style>
  <w:style w:type="character" w:customStyle="1" w:styleId="Irrelevant5fontChar">
    <w:name w:val="Irrelevant (5 font) Char"/>
    <w:rsid w:val="00E537D3"/>
    <w:rPr>
      <w:sz w:val="10"/>
      <w:szCs w:val="10"/>
      <w:lang w:val="en-US" w:eastAsia="en-US" w:bidi="ar-SA"/>
    </w:rPr>
  </w:style>
  <w:style w:type="character" w:customStyle="1" w:styleId="CardsFont6ptChar1">
    <w:name w:val="Cards + Font: 6 pt Char1"/>
    <w:link w:val="CardsFont6pt"/>
    <w:uiPriority w:val="99"/>
    <w:rsid w:val="00E537D3"/>
    <w:rPr>
      <w:rFonts w:ascii="Times New Roman" w:eastAsia="Times New Roman" w:hAnsi="Times New Roman" w:cs="Times New Roman"/>
      <w:sz w:val="12"/>
      <w:szCs w:val="24"/>
    </w:rPr>
  </w:style>
  <w:style w:type="character" w:customStyle="1" w:styleId="Hyperlink13">
    <w:name w:val="Hyperlink13"/>
    <w:rsid w:val="00E537D3"/>
    <w:rPr>
      <w:b w:val="0"/>
      <w:bCs w:val="0"/>
      <w:strike w:val="0"/>
      <w:dstrike w:val="0"/>
      <w:color w:val="008000"/>
      <w:sz w:val="20"/>
      <w:szCs w:val="20"/>
      <w:u w:val="none"/>
      <w:effect w:val="none"/>
    </w:rPr>
  </w:style>
  <w:style w:type="character" w:customStyle="1" w:styleId="standardcontent1">
    <w:name w:val="standardcontent1"/>
    <w:rsid w:val="00E537D3"/>
    <w:rPr>
      <w:rFonts w:ascii="Arial" w:hAnsi="Arial" w:cs="Arial" w:hint="default"/>
      <w:strike w:val="0"/>
      <w:dstrike w:val="0"/>
      <w:sz w:val="24"/>
      <w:szCs w:val="24"/>
      <w:u w:val="none"/>
      <w:effect w:val="none"/>
    </w:rPr>
  </w:style>
  <w:style w:type="character" w:customStyle="1" w:styleId="Hyperlink4">
    <w:name w:val="Hyperlink4"/>
    <w:rsid w:val="00E537D3"/>
    <w:rPr>
      <w:color w:val="000066"/>
      <w:u w:val="single"/>
    </w:rPr>
  </w:style>
  <w:style w:type="paragraph" w:customStyle="1" w:styleId="rddateline">
    <w:name w:val="rddateline"/>
    <w:basedOn w:val="Normal"/>
    <w:uiPriority w:val="99"/>
    <w:qFormat/>
    <w:rsid w:val="00E537D3"/>
    <w:rPr>
      <w:rFonts w:eastAsia="Calibri"/>
      <w:szCs w:val="20"/>
    </w:rPr>
  </w:style>
  <w:style w:type="paragraph" w:customStyle="1" w:styleId="rdheadline">
    <w:name w:val="rdheadline"/>
    <w:basedOn w:val="Normal"/>
    <w:uiPriority w:val="99"/>
    <w:qFormat/>
    <w:rsid w:val="00E537D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537D3"/>
    <w:pPr>
      <w:spacing w:after="100" w:afterAutospacing="1"/>
    </w:pPr>
    <w:rPr>
      <w:rFonts w:ascii="Verdana" w:eastAsia="Calibri" w:hAnsi="Verdana"/>
      <w:szCs w:val="20"/>
    </w:rPr>
  </w:style>
  <w:style w:type="character" w:customStyle="1" w:styleId="rddeckline1">
    <w:name w:val="rddeckline1"/>
    <w:rsid w:val="00E537D3"/>
    <w:rPr>
      <w:rFonts w:ascii="Verdana" w:hAnsi="Verdana" w:hint="default"/>
      <w:b/>
      <w:bCs/>
      <w:sz w:val="22"/>
      <w:szCs w:val="22"/>
    </w:rPr>
  </w:style>
  <w:style w:type="character" w:customStyle="1" w:styleId="link-external">
    <w:name w:val="link-external"/>
    <w:rsid w:val="00E537D3"/>
  </w:style>
  <w:style w:type="character" w:customStyle="1" w:styleId="contact1">
    <w:name w:val="contact1"/>
    <w:rsid w:val="00E537D3"/>
    <w:rPr>
      <w:rFonts w:ascii="Tahoma" w:hAnsi="Tahoma" w:cs="Tahoma" w:hint="default"/>
      <w:color w:val="999999"/>
      <w:sz w:val="20"/>
      <w:szCs w:val="20"/>
    </w:rPr>
  </w:style>
  <w:style w:type="character" w:customStyle="1" w:styleId="credits1">
    <w:name w:val="credits1"/>
    <w:rsid w:val="00E537D3"/>
    <w:rPr>
      <w:rFonts w:ascii="Tahoma" w:hAnsi="Tahoma" w:cs="Tahoma" w:hint="default"/>
      <w:color w:val="999999"/>
      <w:sz w:val="16"/>
      <w:szCs w:val="16"/>
    </w:rPr>
  </w:style>
  <w:style w:type="paragraph" w:customStyle="1" w:styleId="Heading20">
    <w:name w:val="Heading2"/>
    <w:basedOn w:val="Normal"/>
    <w:link w:val="Heading2Char0"/>
    <w:qFormat/>
    <w:rsid w:val="00E537D3"/>
    <w:pPr>
      <w:jc w:val="center"/>
    </w:pPr>
    <w:rPr>
      <w:rFonts w:eastAsia="Times New Roman"/>
      <w:b/>
      <w:caps/>
    </w:rPr>
  </w:style>
  <w:style w:type="character" w:customStyle="1" w:styleId="Heading2Char0">
    <w:name w:val="Heading2 Char"/>
    <w:link w:val="Heading20"/>
    <w:rsid w:val="00E537D3"/>
    <w:rPr>
      <w:rFonts w:ascii="Georgia" w:eastAsia="Times New Roman" w:hAnsi="Georgia"/>
      <w:b/>
      <w:caps/>
      <w:sz w:val="20"/>
    </w:rPr>
  </w:style>
  <w:style w:type="paragraph" w:customStyle="1" w:styleId="Header2">
    <w:name w:val="Header2"/>
    <w:basedOn w:val="Heading20"/>
    <w:link w:val="Header2Char"/>
    <w:qFormat/>
    <w:rsid w:val="00E537D3"/>
  </w:style>
  <w:style w:type="character" w:customStyle="1" w:styleId="Header2Char">
    <w:name w:val="Header2 Char"/>
    <w:link w:val="Header2"/>
    <w:rsid w:val="00E537D3"/>
    <w:rPr>
      <w:rFonts w:ascii="Georgia" w:eastAsia="Times New Roman" w:hAnsi="Georgia"/>
      <w:b/>
      <w:caps/>
      <w:sz w:val="20"/>
    </w:rPr>
  </w:style>
  <w:style w:type="paragraph" w:customStyle="1" w:styleId="Underlinedcard1">
    <w:name w:val="Underlined card"/>
    <w:basedOn w:val="Normal"/>
    <w:link w:val="UnderlinedcardChar1"/>
    <w:autoRedefine/>
    <w:qFormat/>
    <w:rsid w:val="00E537D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537D3"/>
    <w:rPr>
      <w:rFonts w:ascii="Georgia" w:eastAsia="Times New Roman" w:hAnsi="Georgia"/>
      <w:sz w:val="20"/>
      <w:u w:val="thick"/>
    </w:rPr>
  </w:style>
  <w:style w:type="paragraph" w:customStyle="1" w:styleId="StyleHeading212pt">
    <w:name w:val="Style Heading2 + 12 pt"/>
    <w:basedOn w:val="Heading20"/>
    <w:link w:val="StyleHeading212ptChar"/>
    <w:qFormat/>
    <w:rsid w:val="00E537D3"/>
    <w:rPr>
      <w:bCs/>
    </w:rPr>
  </w:style>
  <w:style w:type="character" w:customStyle="1" w:styleId="StyleHeading212ptChar">
    <w:name w:val="Style Heading2 + 12 pt Char"/>
    <w:link w:val="StyleHeading212pt"/>
    <w:rsid w:val="00E537D3"/>
    <w:rPr>
      <w:rFonts w:ascii="Georgia" w:eastAsia="Times New Roman" w:hAnsi="Georgia"/>
      <w:b/>
      <w:bCs/>
      <w:caps/>
      <w:sz w:val="20"/>
    </w:rPr>
  </w:style>
  <w:style w:type="paragraph" w:customStyle="1" w:styleId="Heading212pt">
    <w:name w:val="Heading2 + 12 pt"/>
    <w:basedOn w:val="StyleHeading212pt"/>
    <w:link w:val="Heading212ptChar"/>
    <w:qFormat/>
    <w:rsid w:val="00E537D3"/>
  </w:style>
  <w:style w:type="character" w:customStyle="1" w:styleId="Heading212ptChar">
    <w:name w:val="Heading2 + 12 pt Char"/>
    <w:link w:val="Heading212pt"/>
    <w:rsid w:val="00E537D3"/>
    <w:rPr>
      <w:rFonts w:ascii="Georgia" w:eastAsia="Times New Roman" w:hAnsi="Georgia"/>
      <w:b/>
      <w:bCs/>
      <w:caps/>
      <w:sz w:val="20"/>
    </w:rPr>
  </w:style>
  <w:style w:type="character" w:customStyle="1" w:styleId="StyleBoldText12pt10ptNotBoldKernat16pt">
    <w:name w:val="Style Bold Text 12 pt + 10 pt Not Bold Kern at 16 pt"/>
    <w:rsid w:val="00E537D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537D3"/>
  </w:style>
  <w:style w:type="paragraph" w:customStyle="1" w:styleId="highlightcardtext">
    <w:name w:val="highlight card text"/>
    <w:basedOn w:val="evidencetext"/>
    <w:uiPriority w:val="99"/>
    <w:qFormat/>
    <w:rsid w:val="00E537D3"/>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537D3"/>
    <w:pPr>
      <w:ind w:left="1440" w:right="2016"/>
    </w:pPr>
    <w:rPr>
      <w:rFonts w:eastAsia="Calibri"/>
      <w:sz w:val="18"/>
      <w:u w:val="single"/>
      <w:lang w:val="en-US" w:eastAsia="en-US"/>
    </w:rPr>
  </w:style>
  <w:style w:type="paragraph" w:customStyle="1" w:styleId="underlinecard">
    <w:name w:val="underline card"/>
    <w:basedOn w:val="Normal"/>
    <w:uiPriority w:val="99"/>
    <w:qFormat/>
    <w:rsid w:val="00E537D3"/>
    <w:pPr>
      <w:ind w:left="1728" w:right="1728"/>
    </w:pPr>
    <w:rPr>
      <w:rFonts w:eastAsia="Calibri"/>
      <w:sz w:val="18"/>
      <w:u w:val="single"/>
    </w:rPr>
  </w:style>
  <w:style w:type="paragraph" w:customStyle="1" w:styleId="CardsChar2">
    <w:name w:val="Cards Char2"/>
    <w:basedOn w:val="Normal"/>
    <w:uiPriority w:val="99"/>
    <w:qFormat/>
    <w:rsid w:val="00E537D3"/>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537D3"/>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537D3"/>
    <w:rPr>
      <w:rFonts w:ascii="Georgia" w:eastAsia="Times New Roman" w:hAnsi="Georgia"/>
      <w:b/>
      <w:bCs/>
      <w:sz w:val="20"/>
    </w:rPr>
  </w:style>
  <w:style w:type="character" w:customStyle="1" w:styleId="UnderlinedCards">
    <w:name w:val="Underlined Cards"/>
    <w:rsid w:val="00E537D3"/>
    <w:rPr>
      <w:sz w:val="24"/>
      <w:szCs w:val="24"/>
      <w:u w:val="thick"/>
      <w:lang w:val="en-US" w:eastAsia="en-US" w:bidi="ar-SA"/>
    </w:rPr>
  </w:style>
  <w:style w:type="character" w:customStyle="1" w:styleId="CardsFont12ptCharCharCharCharCharCharCharCharChar">
    <w:name w:val="Cards + Font: 12 pt Char Char Char Char Char Char Char Char Char"/>
    <w:rsid w:val="00E537D3"/>
    <w:rPr>
      <w:sz w:val="24"/>
      <w:szCs w:val="24"/>
      <w:u w:val="thick"/>
      <w:lang w:val="en-US" w:eastAsia="en-US" w:bidi="ar-SA"/>
    </w:rPr>
  </w:style>
  <w:style w:type="character" w:customStyle="1" w:styleId="highlightcardtextChar">
    <w:name w:val="highlight card text Char"/>
    <w:rsid w:val="00E537D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537D3"/>
    <w:pPr>
      <w:ind w:left="1728" w:right="1728"/>
    </w:pPr>
    <w:rPr>
      <w:rFonts w:eastAsia="Times New Roman"/>
      <w:sz w:val="18"/>
    </w:rPr>
  </w:style>
  <w:style w:type="character" w:customStyle="1" w:styleId="CardTextCharCharCharCharChar">
    <w:name w:val="Card Text Char Char Char Char Char"/>
    <w:link w:val="CardTextCharCharCharChar"/>
    <w:rsid w:val="00E537D3"/>
    <w:rPr>
      <w:rFonts w:ascii="Georgia" w:eastAsia="Times New Roman" w:hAnsi="Georgia"/>
      <w:sz w:val="18"/>
    </w:rPr>
  </w:style>
  <w:style w:type="character" w:customStyle="1" w:styleId="TagsChar4">
    <w:name w:val="Tags Char4"/>
    <w:rsid w:val="00E537D3"/>
    <w:rPr>
      <w:b/>
      <w:lang w:val="en-US" w:eastAsia="en-US" w:bidi="ar-SA"/>
    </w:rPr>
  </w:style>
  <w:style w:type="character" w:customStyle="1" w:styleId="hit1">
    <w:name w:val="hit1"/>
    <w:rsid w:val="00E537D3"/>
    <w:rPr>
      <w:rFonts w:ascii="Verdana" w:hAnsi="Verdana" w:hint="default"/>
      <w:b/>
      <w:bCs/>
      <w:vanish w:val="0"/>
      <w:webHidden w:val="0"/>
      <w:color w:val="CC0033"/>
      <w:sz w:val="20"/>
      <w:szCs w:val="20"/>
      <w:specVanish w:val="0"/>
    </w:rPr>
  </w:style>
  <w:style w:type="character" w:customStyle="1" w:styleId="tightinline1">
    <w:name w:val="tightinline1"/>
    <w:rsid w:val="00E537D3"/>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E537D3"/>
    <w:pPr>
      <w:ind w:left="1728" w:right="1728"/>
    </w:pPr>
    <w:rPr>
      <w:rFonts w:eastAsia="Calibri"/>
      <w:sz w:val="18"/>
    </w:rPr>
  </w:style>
  <w:style w:type="paragraph" w:customStyle="1" w:styleId="boldciteChar">
    <w:name w:val="bold cite Char"/>
    <w:basedOn w:val="Heading1"/>
    <w:uiPriority w:val="99"/>
    <w:qFormat/>
    <w:rsid w:val="00E537D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E537D3"/>
    <w:rPr>
      <w:rFonts w:eastAsia="Calibri"/>
      <w:b/>
    </w:rPr>
  </w:style>
  <w:style w:type="character" w:customStyle="1" w:styleId="blsp-spelling-corrected">
    <w:name w:val="blsp-spelling-corrected"/>
    <w:rsid w:val="00E537D3"/>
  </w:style>
  <w:style w:type="character" w:customStyle="1" w:styleId="blsp-spelling-error">
    <w:name w:val="blsp-spelling-error"/>
    <w:rsid w:val="00E537D3"/>
  </w:style>
  <w:style w:type="character" w:customStyle="1" w:styleId="sup">
    <w:name w:val="sup"/>
    <w:rsid w:val="00E537D3"/>
  </w:style>
  <w:style w:type="character" w:customStyle="1" w:styleId="pgnum">
    <w:name w:val="pgnum"/>
    <w:rsid w:val="00E537D3"/>
  </w:style>
  <w:style w:type="character" w:customStyle="1" w:styleId="SmallFontCharChar">
    <w:name w:val="Small Font Char Char"/>
    <w:rsid w:val="00E537D3"/>
    <w:rPr>
      <w:rFonts w:ascii="Arial" w:hAnsi="Arial"/>
      <w:sz w:val="12"/>
      <w:szCs w:val="24"/>
      <w:lang w:val="en-US" w:eastAsia="en-US" w:bidi="ar-SA"/>
    </w:rPr>
  </w:style>
  <w:style w:type="paragraph" w:customStyle="1" w:styleId="textmargin">
    <w:name w:val="textmargin"/>
    <w:basedOn w:val="Normal"/>
    <w:uiPriority w:val="99"/>
    <w:qFormat/>
    <w:rsid w:val="00E537D3"/>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537D3"/>
    <w:pPr>
      <w:spacing w:before="100" w:beforeAutospacing="1" w:after="100" w:afterAutospacing="1"/>
    </w:pPr>
    <w:rPr>
      <w:rFonts w:eastAsia="Calibri"/>
      <w:color w:val="000000"/>
    </w:rPr>
  </w:style>
  <w:style w:type="paragraph" w:customStyle="1" w:styleId="header10">
    <w:name w:val="header1"/>
    <w:basedOn w:val="Normal"/>
    <w:uiPriority w:val="99"/>
    <w:qFormat/>
    <w:rsid w:val="00E537D3"/>
    <w:pPr>
      <w:spacing w:before="100" w:beforeAutospacing="1" w:after="100" w:afterAutospacing="1"/>
    </w:pPr>
    <w:rPr>
      <w:rFonts w:eastAsia="Calibri"/>
      <w:color w:val="000000"/>
    </w:rPr>
  </w:style>
  <w:style w:type="paragraph" w:customStyle="1" w:styleId="style10">
    <w:name w:val="style1"/>
    <w:basedOn w:val="Normal"/>
    <w:uiPriority w:val="99"/>
    <w:qFormat/>
    <w:rsid w:val="00E537D3"/>
    <w:rPr>
      <w:rFonts w:ascii="Verdana" w:eastAsia="Calibri" w:hAnsi="Verdana"/>
      <w:szCs w:val="20"/>
    </w:rPr>
  </w:style>
  <w:style w:type="paragraph" w:customStyle="1" w:styleId="correctindex">
    <w:name w:val="correct index"/>
    <w:basedOn w:val="Normal"/>
    <w:uiPriority w:val="99"/>
    <w:qFormat/>
    <w:rsid w:val="00E537D3"/>
    <w:rPr>
      <w:rFonts w:eastAsia="Calibri"/>
      <w:color w:val="000000"/>
    </w:rPr>
  </w:style>
  <w:style w:type="paragraph" w:customStyle="1" w:styleId="bc2">
    <w:name w:val="bc_2"/>
    <w:basedOn w:val="Normal"/>
    <w:uiPriority w:val="99"/>
    <w:qFormat/>
    <w:rsid w:val="00E537D3"/>
    <w:pPr>
      <w:spacing w:before="100" w:beforeAutospacing="1" w:after="100" w:afterAutospacing="1"/>
    </w:pPr>
    <w:rPr>
      <w:rFonts w:eastAsia="Calibri"/>
      <w:color w:val="000000"/>
    </w:rPr>
  </w:style>
  <w:style w:type="character" w:customStyle="1" w:styleId="bc21">
    <w:name w:val="bc_21"/>
    <w:rsid w:val="00E537D3"/>
  </w:style>
  <w:style w:type="paragraph" w:customStyle="1" w:styleId="style21">
    <w:name w:val="style2"/>
    <w:basedOn w:val="Normal"/>
    <w:uiPriority w:val="99"/>
    <w:qFormat/>
    <w:rsid w:val="00E537D3"/>
    <w:rPr>
      <w:rFonts w:ascii="Verdana" w:eastAsia="Calibri" w:hAnsi="Verdana"/>
      <w:szCs w:val="20"/>
    </w:rPr>
  </w:style>
  <w:style w:type="paragraph" w:customStyle="1" w:styleId="quote2">
    <w:name w:val="quote2"/>
    <w:basedOn w:val="Normal"/>
    <w:uiPriority w:val="99"/>
    <w:qFormat/>
    <w:rsid w:val="00E537D3"/>
    <w:rPr>
      <w:rFonts w:ascii="Verdana" w:eastAsia="Calibri" w:hAnsi="Verdana"/>
      <w:szCs w:val="20"/>
    </w:rPr>
  </w:style>
  <w:style w:type="character" w:customStyle="1" w:styleId="copystyle">
    <w:name w:val="copystyle"/>
    <w:rsid w:val="00E537D3"/>
  </w:style>
  <w:style w:type="paragraph" w:customStyle="1" w:styleId="BlockTitle10">
    <w:name w:val="Block Title #1"/>
    <w:basedOn w:val="Heading1"/>
    <w:uiPriority w:val="99"/>
    <w:qFormat/>
    <w:rsid w:val="00E537D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537D3"/>
    <w:rPr>
      <w:rFonts w:ascii="Arial" w:hAnsi="Arial" w:cs="Arial"/>
      <w:b/>
      <w:bCs/>
      <w:kern w:val="32"/>
      <w:sz w:val="24"/>
      <w:szCs w:val="24"/>
      <w:lang w:val="en-US" w:eastAsia="en-US" w:bidi="ar-SA"/>
    </w:rPr>
  </w:style>
  <w:style w:type="character" w:customStyle="1" w:styleId="ReadUnderline">
    <w:name w:val="Read Underline"/>
    <w:rsid w:val="00E537D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537D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537D3"/>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537D3"/>
    <w:rPr>
      <w:rFonts w:eastAsia="Times New Roman"/>
      <w:sz w:val="18"/>
    </w:rPr>
  </w:style>
  <w:style w:type="paragraph" w:customStyle="1" w:styleId="F4">
    <w:name w:val="F4"/>
    <w:basedOn w:val="Normal"/>
    <w:link w:val="F4Char"/>
    <w:qFormat/>
    <w:rsid w:val="00E537D3"/>
    <w:pPr>
      <w:ind w:left="288" w:right="288"/>
    </w:pPr>
    <w:rPr>
      <w:rFonts w:eastAsia="Times New Roman"/>
      <w:szCs w:val="20"/>
      <w:u w:val="single"/>
    </w:rPr>
  </w:style>
  <w:style w:type="character" w:customStyle="1" w:styleId="F4Char">
    <w:name w:val="F4 Char"/>
    <w:link w:val="F4"/>
    <w:rsid w:val="00E537D3"/>
    <w:rPr>
      <w:rFonts w:ascii="Georgia" w:eastAsia="Times New Roman" w:hAnsi="Georgia"/>
      <w:sz w:val="20"/>
      <w:szCs w:val="20"/>
      <w:u w:val="single"/>
    </w:rPr>
  </w:style>
  <w:style w:type="paragraph" w:customStyle="1" w:styleId="StyleCARD">
    <w:name w:val="Style CARD +"/>
    <w:basedOn w:val="Normal"/>
    <w:link w:val="StyleCARDChar"/>
    <w:qFormat/>
    <w:rsid w:val="00E537D3"/>
    <w:pPr>
      <w:ind w:left="300" w:right="288"/>
    </w:pPr>
    <w:rPr>
      <w:rFonts w:eastAsia="Times New Roman"/>
      <w:szCs w:val="20"/>
    </w:rPr>
  </w:style>
  <w:style w:type="character" w:customStyle="1" w:styleId="StyleCARDChar">
    <w:name w:val="Style CARD + Char"/>
    <w:link w:val="StyleCARD"/>
    <w:rsid w:val="00E537D3"/>
    <w:rPr>
      <w:rFonts w:ascii="Georgia" w:eastAsia="Times New Roman" w:hAnsi="Georgia"/>
      <w:sz w:val="20"/>
      <w:szCs w:val="20"/>
    </w:rPr>
  </w:style>
  <w:style w:type="character" w:customStyle="1" w:styleId="noiconheadline">
    <w:name w:val="noicon_headline"/>
    <w:rsid w:val="00E537D3"/>
  </w:style>
  <w:style w:type="character" w:customStyle="1" w:styleId="BlockTitleCharChar">
    <w:name w:val="Block Title Char Char"/>
    <w:rsid w:val="00E537D3"/>
    <w:rPr>
      <w:rFonts w:ascii="Georgia" w:hAnsi="Georgia" w:cs="Arial"/>
      <w:b/>
      <w:bCs/>
      <w:kern w:val="32"/>
      <w:sz w:val="28"/>
      <w:szCs w:val="32"/>
      <w:lang w:val="en-US" w:eastAsia="en-US" w:bidi="ar-SA"/>
    </w:rPr>
  </w:style>
  <w:style w:type="paragraph" w:styleId="MacroText">
    <w:name w:val="macro"/>
    <w:link w:val="MacroTextChar"/>
    <w:rsid w:val="00E537D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537D3"/>
    <w:rPr>
      <w:rFonts w:ascii="Courier New" w:eastAsia="Times New Roman" w:hAnsi="Courier New" w:cs="Courier New"/>
      <w:sz w:val="20"/>
      <w:szCs w:val="20"/>
    </w:rPr>
  </w:style>
  <w:style w:type="character" w:customStyle="1" w:styleId="pp1">
    <w:name w:val="pp1"/>
    <w:rsid w:val="00E537D3"/>
    <w:rPr>
      <w:rFonts w:ascii="Times New Roman" w:hAnsi="Times New Roman" w:cs="Times New Roman" w:hint="default"/>
      <w:i w:val="0"/>
      <w:iCs w:val="0"/>
      <w:smallCaps w:val="0"/>
      <w:sz w:val="30"/>
      <w:szCs w:val="30"/>
    </w:rPr>
  </w:style>
  <w:style w:type="character" w:customStyle="1" w:styleId="prbodytext1">
    <w:name w:val="pr_bodytext1"/>
    <w:rsid w:val="00E537D3"/>
    <w:rPr>
      <w:rFonts w:ascii="Arial" w:hAnsi="Arial" w:cs="Arial" w:hint="default"/>
      <w:sz w:val="20"/>
      <w:szCs w:val="20"/>
    </w:rPr>
  </w:style>
  <w:style w:type="character" w:customStyle="1" w:styleId="marrontitulobig">
    <w:name w:val="marron_titulo_big"/>
    <w:rsid w:val="00E537D3"/>
  </w:style>
  <w:style w:type="character" w:customStyle="1" w:styleId="articlehead">
    <w:name w:val="articlehead"/>
    <w:rsid w:val="00E537D3"/>
  </w:style>
  <w:style w:type="character" w:customStyle="1" w:styleId="lead">
    <w:name w:val="lead"/>
    <w:rsid w:val="00E537D3"/>
  </w:style>
  <w:style w:type="character" w:customStyle="1" w:styleId="manchettebig2">
    <w:name w:val="manchettebig2"/>
    <w:rsid w:val="00E537D3"/>
  </w:style>
  <w:style w:type="character" w:customStyle="1" w:styleId="blue3">
    <w:name w:val="blue3"/>
    <w:rsid w:val="00E537D3"/>
  </w:style>
  <w:style w:type="paragraph" w:customStyle="1" w:styleId="issuedetails">
    <w:name w:val="issue_details"/>
    <w:basedOn w:val="Normal"/>
    <w:uiPriority w:val="99"/>
    <w:qFormat/>
    <w:rsid w:val="00E537D3"/>
    <w:pPr>
      <w:spacing w:before="100" w:beforeAutospacing="1" w:after="100" w:afterAutospacing="1"/>
    </w:pPr>
    <w:rPr>
      <w:rFonts w:eastAsia="Times New Roman"/>
    </w:rPr>
  </w:style>
  <w:style w:type="character" w:customStyle="1" w:styleId="over-title">
    <w:name w:val="over-title"/>
    <w:rsid w:val="00E537D3"/>
  </w:style>
  <w:style w:type="character" w:customStyle="1" w:styleId="contentheader">
    <w:name w:val="contentheader"/>
    <w:rsid w:val="00E537D3"/>
  </w:style>
  <w:style w:type="paragraph" w:customStyle="1" w:styleId="TxBrp2">
    <w:name w:val="TxBr_p2"/>
    <w:basedOn w:val="Normal"/>
    <w:qFormat/>
    <w:rsid w:val="00E537D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537D3"/>
    <w:rPr>
      <w:rFonts w:eastAsia="SimSun"/>
      <w:szCs w:val="24"/>
      <w:lang w:val="en-US" w:eastAsia="zh-CN" w:bidi="ar-SA"/>
    </w:rPr>
  </w:style>
  <w:style w:type="character" w:customStyle="1" w:styleId="tagscharchar0">
    <w:name w:val="tagscharchar"/>
    <w:rsid w:val="00E537D3"/>
  </w:style>
  <w:style w:type="character" w:customStyle="1" w:styleId="FontStyle13">
    <w:name w:val="Font Style13"/>
    <w:uiPriority w:val="99"/>
    <w:rsid w:val="00E537D3"/>
    <w:rPr>
      <w:rFonts w:ascii="Times New Roman" w:hAnsi="Times New Roman" w:cs="Times New Roman"/>
      <w:sz w:val="18"/>
      <w:szCs w:val="18"/>
    </w:rPr>
  </w:style>
  <w:style w:type="character" w:customStyle="1" w:styleId="FontStyle14">
    <w:name w:val="Font Style14"/>
    <w:uiPriority w:val="99"/>
    <w:rsid w:val="00E537D3"/>
    <w:rPr>
      <w:rFonts w:ascii="Times New Roman" w:hAnsi="Times New Roman" w:cs="Times New Roman"/>
      <w:i/>
      <w:iCs/>
      <w:sz w:val="18"/>
      <w:szCs w:val="18"/>
    </w:rPr>
  </w:style>
  <w:style w:type="character" w:customStyle="1" w:styleId="FontStyle15">
    <w:name w:val="Font Style15"/>
    <w:uiPriority w:val="99"/>
    <w:rsid w:val="00E537D3"/>
    <w:rPr>
      <w:rFonts w:ascii="Times New Roman" w:hAnsi="Times New Roman" w:cs="Times New Roman"/>
      <w:b/>
      <w:bCs/>
      <w:sz w:val="18"/>
      <w:szCs w:val="18"/>
    </w:rPr>
  </w:style>
  <w:style w:type="character" w:customStyle="1" w:styleId="FontStyle16">
    <w:name w:val="Font Style16"/>
    <w:uiPriority w:val="99"/>
    <w:rsid w:val="00E537D3"/>
    <w:rPr>
      <w:rFonts w:ascii="Times New Roman" w:hAnsi="Times New Roman" w:cs="Times New Roman"/>
      <w:b/>
      <w:bCs/>
      <w:spacing w:val="-20"/>
      <w:sz w:val="16"/>
      <w:szCs w:val="16"/>
    </w:rPr>
  </w:style>
  <w:style w:type="character" w:customStyle="1" w:styleId="FontStyle17">
    <w:name w:val="Font Style17"/>
    <w:uiPriority w:val="99"/>
    <w:rsid w:val="00E537D3"/>
    <w:rPr>
      <w:rFonts w:ascii="Times New Roman" w:hAnsi="Times New Roman" w:cs="Times New Roman"/>
      <w:b/>
      <w:bCs/>
      <w:sz w:val="10"/>
      <w:szCs w:val="10"/>
    </w:rPr>
  </w:style>
  <w:style w:type="character" w:customStyle="1" w:styleId="in-widget">
    <w:name w:val="in-widget"/>
    <w:rsid w:val="00E537D3"/>
  </w:style>
  <w:style w:type="paragraph" w:customStyle="1" w:styleId="bodycopyindent">
    <w:name w:val="bodycopyindent"/>
    <w:basedOn w:val="Normal"/>
    <w:uiPriority w:val="99"/>
    <w:qFormat/>
    <w:rsid w:val="00E537D3"/>
    <w:pPr>
      <w:spacing w:before="100" w:beforeAutospacing="1" w:after="100" w:afterAutospacing="1"/>
    </w:pPr>
    <w:rPr>
      <w:rFonts w:eastAsia="Times New Roman"/>
    </w:rPr>
  </w:style>
  <w:style w:type="character" w:customStyle="1" w:styleId="copyright">
    <w:name w:val="copyright"/>
    <w:rsid w:val="00E537D3"/>
  </w:style>
  <w:style w:type="character" w:customStyle="1" w:styleId="spanstyle">
    <w:name w:val="spanstyle"/>
    <w:rsid w:val="00E537D3"/>
  </w:style>
  <w:style w:type="paragraph" w:customStyle="1" w:styleId="tussenkop">
    <w:name w:val="tussenkop"/>
    <w:basedOn w:val="Normal"/>
    <w:uiPriority w:val="99"/>
    <w:qFormat/>
    <w:rsid w:val="00E537D3"/>
    <w:pPr>
      <w:spacing w:before="100" w:beforeAutospacing="1" w:after="100" w:afterAutospacing="1"/>
    </w:pPr>
    <w:rPr>
      <w:rFonts w:eastAsia="Times New Roman"/>
    </w:rPr>
  </w:style>
  <w:style w:type="character" w:customStyle="1" w:styleId="docnumbertitle">
    <w:name w:val="doc_number_title"/>
    <w:basedOn w:val="DefaultParagraphFont"/>
    <w:rsid w:val="00E537D3"/>
  </w:style>
  <w:style w:type="paragraph" w:customStyle="1" w:styleId="Style6">
    <w:name w:val="Style6"/>
    <w:basedOn w:val="Normal"/>
    <w:link w:val="Style6Char"/>
    <w:autoRedefine/>
    <w:uiPriority w:val="99"/>
    <w:qFormat/>
    <w:rsid w:val="00E537D3"/>
    <w:rPr>
      <w:b/>
    </w:rPr>
  </w:style>
  <w:style w:type="character" w:customStyle="1" w:styleId="Style6Char">
    <w:name w:val="Style6 Char"/>
    <w:basedOn w:val="DefaultParagraphFont"/>
    <w:link w:val="Style6"/>
    <w:uiPriority w:val="99"/>
    <w:rsid w:val="00E537D3"/>
    <w:rPr>
      <w:rFonts w:ascii="Georgia" w:hAnsi="Georgia"/>
      <w:b/>
      <w:sz w:val="20"/>
    </w:rPr>
  </w:style>
  <w:style w:type="paragraph" w:customStyle="1" w:styleId="Style11">
    <w:name w:val="Style11"/>
    <w:basedOn w:val="Normal"/>
    <w:link w:val="Style11Char"/>
    <w:qFormat/>
    <w:rsid w:val="00E537D3"/>
    <w:rPr>
      <w:rFonts w:asciiTheme="minorHAnsi" w:hAnsiTheme="minorHAnsi"/>
      <w:b/>
      <w:sz w:val="22"/>
      <w:u w:val="thick"/>
    </w:rPr>
  </w:style>
  <w:style w:type="paragraph" w:customStyle="1" w:styleId="Style12">
    <w:name w:val="Style12"/>
    <w:basedOn w:val="Normal"/>
    <w:link w:val="Style12Char"/>
    <w:qFormat/>
    <w:rsid w:val="00E537D3"/>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E537D3"/>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537D3"/>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537D3"/>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E537D3"/>
    <w:rPr>
      <w:b w:val="0"/>
      <w:bCs w:val="0"/>
      <w:sz w:val="22"/>
      <w:u w:val="single"/>
      <w:bdr w:val="none" w:sz="0" w:space="0" w:color="auto"/>
    </w:rPr>
  </w:style>
  <w:style w:type="paragraph" w:customStyle="1" w:styleId="Cardd">
    <w:name w:val="Cardd"/>
    <w:basedOn w:val="Normal"/>
    <w:uiPriority w:val="4"/>
    <w:qFormat/>
    <w:rsid w:val="00E537D3"/>
    <w:pPr>
      <w:ind w:left="288" w:right="288"/>
    </w:pPr>
  </w:style>
  <w:style w:type="character" w:customStyle="1" w:styleId="erasure">
    <w:name w:val="erasure"/>
    <w:rsid w:val="00E537D3"/>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E537D3"/>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537D3"/>
    <w:rPr>
      <w:rFonts w:ascii="Consolas" w:hAnsi="Consolas" w:cs="Consolas"/>
      <w:sz w:val="20"/>
      <w:szCs w:val="20"/>
    </w:rPr>
  </w:style>
  <w:style w:type="paragraph" w:customStyle="1" w:styleId="Tagline0">
    <w:name w:val="Tagline"/>
    <w:basedOn w:val="Normal"/>
    <w:link w:val="TaglineChar"/>
    <w:qFormat/>
    <w:rsid w:val="00E537D3"/>
    <w:pPr>
      <w:spacing w:line="256" w:lineRule="auto"/>
    </w:pPr>
    <w:rPr>
      <w:b/>
      <w:sz w:val="26"/>
    </w:rPr>
  </w:style>
  <w:style w:type="paragraph" w:customStyle="1" w:styleId="StyleHeading3BlockLatinBodyCalibri">
    <w:name w:val="Style Heading 3Block + (Latin) +Body (Calibri)"/>
    <w:basedOn w:val="Heading3"/>
    <w:uiPriority w:val="99"/>
    <w:qFormat/>
    <w:rsid w:val="00E537D3"/>
    <w:rPr>
      <w:caps/>
    </w:rPr>
  </w:style>
  <w:style w:type="paragraph" w:customStyle="1" w:styleId="StyleHeading4Tagheading2Heading2Char2CharHeading2Char1">
    <w:name w:val="Style Heading 4Tagheading 2Heading 2 Char2 CharHeading 2 Char1 ..."/>
    <w:basedOn w:val="Heading4"/>
    <w:rsid w:val="00E537D3"/>
    <w:rPr>
      <w:iCs w:val="0"/>
    </w:rPr>
  </w:style>
  <w:style w:type="character" w:customStyle="1" w:styleId="StyleStyleBoldUnderlineIntenseEmphasisUnderlineStyleapple-s1">
    <w:name w:val="Style Style Bold UnderlineIntense EmphasisUnderlineStyleapple-s...1"/>
    <w:basedOn w:val="DefaultParagraphFont"/>
    <w:rsid w:val="00E537D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537D3"/>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E537D3"/>
  </w:style>
  <w:style w:type="character" w:customStyle="1" w:styleId="articleauthor">
    <w:name w:val="articleauthor"/>
    <w:basedOn w:val="DefaultParagraphFont"/>
    <w:rsid w:val="00E537D3"/>
  </w:style>
  <w:style w:type="character" w:customStyle="1" w:styleId="article-date">
    <w:name w:val="article-date"/>
    <w:basedOn w:val="DefaultParagraphFont"/>
    <w:rsid w:val="00E537D3"/>
  </w:style>
  <w:style w:type="character" w:customStyle="1" w:styleId="bodysubtoc">
    <w:name w:val="bodysubtoc"/>
    <w:basedOn w:val="DefaultParagraphFont"/>
    <w:rsid w:val="00E537D3"/>
  </w:style>
  <w:style w:type="character" w:customStyle="1" w:styleId="lefttitlesmaller">
    <w:name w:val="lefttitlesmaller"/>
    <w:basedOn w:val="DefaultParagraphFont"/>
    <w:rsid w:val="00E537D3"/>
  </w:style>
  <w:style w:type="character" w:customStyle="1" w:styleId="mb">
    <w:name w:val="mb"/>
    <w:basedOn w:val="DefaultParagraphFont"/>
    <w:rsid w:val="00E537D3"/>
  </w:style>
  <w:style w:type="character" w:customStyle="1" w:styleId="field-content">
    <w:name w:val="field-content"/>
    <w:basedOn w:val="DefaultParagraphFont"/>
    <w:rsid w:val="00E537D3"/>
  </w:style>
  <w:style w:type="character" w:customStyle="1" w:styleId="submitted-date">
    <w:name w:val="submitted-date"/>
    <w:basedOn w:val="DefaultParagraphFont"/>
    <w:rsid w:val="00E537D3"/>
  </w:style>
  <w:style w:type="character" w:customStyle="1" w:styleId="submitted-time">
    <w:name w:val="submitted-time"/>
    <w:basedOn w:val="DefaultParagraphFont"/>
    <w:rsid w:val="00E537D3"/>
  </w:style>
  <w:style w:type="paragraph" w:customStyle="1" w:styleId="date-comments">
    <w:name w:val="date-comments"/>
    <w:basedOn w:val="Normal"/>
    <w:uiPriority w:val="99"/>
    <w:qFormat/>
    <w:rsid w:val="00E537D3"/>
    <w:pPr>
      <w:spacing w:before="100" w:beforeAutospacing="1" w:after="100" w:afterAutospacing="1"/>
    </w:pPr>
    <w:rPr>
      <w:rFonts w:ascii="Times" w:hAnsi="Times"/>
      <w:szCs w:val="20"/>
    </w:rPr>
  </w:style>
  <w:style w:type="paragraph" w:customStyle="1" w:styleId="Pa8">
    <w:name w:val="Pa8"/>
    <w:basedOn w:val="Default"/>
    <w:next w:val="Default"/>
    <w:qFormat/>
    <w:rsid w:val="00E537D3"/>
    <w:pPr>
      <w:spacing w:line="181" w:lineRule="atLeast"/>
    </w:pPr>
    <w:rPr>
      <w:rFonts w:ascii="Sabon LT Std" w:eastAsia="MS Mincho" w:hAnsi="Sabon LT Std"/>
      <w:color w:val="auto"/>
      <w:sz w:val="20"/>
    </w:rPr>
  </w:style>
  <w:style w:type="character" w:customStyle="1" w:styleId="A2">
    <w:name w:val="A2"/>
    <w:uiPriority w:val="99"/>
    <w:rsid w:val="00E537D3"/>
    <w:rPr>
      <w:rFonts w:cs="Sabon LT Std"/>
      <w:color w:val="000000"/>
      <w:sz w:val="15"/>
      <w:szCs w:val="15"/>
    </w:rPr>
  </w:style>
  <w:style w:type="paragraph" w:customStyle="1" w:styleId="Pa15">
    <w:name w:val="Pa15"/>
    <w:basedOn w:val="Default"/>
    <w:next w:val="Default"/>
    <w:uiPriority w:val="99"/>
    <w:qFormat/>
    <w:rsid w:val="00E537D3"/>
    <w:pPr>
      <w:spacing w:line="241" w:lineRule="atLeast"/>
    </w:pPr>
    <w:rPr>
      <w:rFonts w:ascii="Sabon LT Std" w:eastAsia="MS Mincho" w:hAnsi="Sabon LT Std"/>
      <w:color w:val="auto"/>
      <w:sz w:val="20"/>
    </w:rPr>
  </w:style>
  <w:style w:type="character" w:customStyle="1" w:styleId="searchword">
    <w:name w:val="searchword"/>
    <w:basedOn w:val="DefaultParagraphFont"/>
    <w:rsid w:val="00E537D3"/>
  </w:style>
  <w:style w:type="character" w:customStyle="1" w:styleId="meta-prep">
    <w:name w:val="meta-prep"/>
    <w:basedOn w:val="DefaultParagraphFont"/>
    <w:rsid w:val="00E537D3"/>
  </w:style>
  <w:style w:type="character" w:customStyle="1" w:styleId="entry-date">
    <w:name w:val="entry-date"/>
    <w:basedOn w:val="DefaultParagraphFont"/>
    <w:rsid w:val="00E537D3"/>
  </w:style>
  <w:style w:type="paragraph" w:customStyle="1" w:styleId="Shrink6">
    <w:name w:val="Shrink 6"/>
    <w:basedOn w:val="Normal"/>
    <w:uiPriority w:val="99"/>
    <w:qFormat/>
    <w:rsid w:val="00E537D3"/>
    <w:rPr>
      <w:rFonts w:eastAsia="Calibri"/>
      <w:sz w:val="12"/>
    </w:rPr>
  </w:style>
  <w:style w:type="paragraph" w:customStyle="1" w:styleId="HeaderCharCharCharCharCharCharCharCha">
    <w:name w:val="Header Char Char Char Char Char Char Char Cha"/>
    <w:aliases w:val="Char Char Char Cha"/>
    <w:basedOn w:val="Normal"/>
    <w:qFormat/>
    <w:rsid w:val="00E537D3"/>
    <w:pPr>
      <w:spacing w:before="100" w:beforeAutospacing="1" w:after="100" w:afterAutospacing="1"/>
    </w:pPr>
    <w:rPr>
      <w:rFonts w:eastAsia="Times New Roman"/>
    </w:rPr>
  </w:style>
  <w:style w:type="character" w:customStyle="1" w:styleId="CiteReal0">
    <w:name w:val="CiteReal"/>
    <w:uiPriority w:val="1"/>
    <w:qFormat/>
    <w:rsid w:val="00E537D3"/>
    <w:rPr>
      <w:rFonts w:ascii="Arial" w:hAnsi="Arial"/>
      <w:b/>
      <w:sz w:val="24"/>
      <w:u w:val="single"/>
    </w:rPr>
  </w:style>
  <w:style w:type="paragraph" w:customStyle="1" w:styleId="10ptfont">
    <w:name w:val="10pt font"/>
    <w:basedOn w:val="Normal"/>
    <w:link w:val="10ptfontChar"/>
    <w:autoRedefine/>
    <w:qFormat/>
    <w:rsid w:val="00E537D3"/>
    <w:rPr>
      <w:rFonts w:eastAsia="Times New Roman"/>
    </w:rPr>
  </w:style>
  <w:style w:type="character" w:customStyle="1" w:styleId="10ptfontChar">
    <w:name w:val="10pt font Char"/>
    <w:link w:val="10ptfont"/>
    <w:rsid w:val="00E537D3"/>
    <w:rPr>
      <w:rFonts w:ascii="Georgia" w:eastAsia="Times New Roman" w:hAnsi="Georgia"/>
      <w:sz w:val="20"/>
    </w:rPr>
  </w:style>
  <w:style w:type="character" w:customStyle="1" w:styleId="HIGHLIGHT1">
    <w:name w:val="HIGHLIGHT"/>
    <w:uiPriority w:val="1"/>
    <w:qFormat/>
    <w:rsid w:val="00E537D3"/>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537D3"/>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537D3"/>
    <w:pPr>
      <w:suppressAutoHyphens/>
      <w:spacing w:before="280" w:after="280"/>
    </w:pPr>
    <w:rPr>
      <w:color w:val="000000"/>
    </w:rPr>
  </w:style>
  <w:style w:type="character" w:customStyle="1" w:styleId="StyleIntenseReferenceGaramond">
    <w:name w:val="Style Intense Reference + Garamond"/>
    <w:rsid w:val="00E537D3"/>
    <w:rPr>
      <w:rFonts w:ascii="Garamond" w:hAnsi="Garamond"/>
      <w:bCs/>
      <w:color w:val="auto"/>
      <w:spacing w:val="5"/>
      <w:sz w:val="20"/>
      <w:u w:val="single"/>
    </w:rPr>
  </w:style>
  <w:style w:type="character" w:customStyle="1" w:styleId="StyleIntenseReferenceGaramondBold">
    <w:name w:val="Style Intense Reference + Garamond Bold"/>
    <w:rsid w:val="00E537D3"/>
    <w:rPr>
      <w:rFonts w:ascii="Garamond" w:hAnsi="Garamond"/>
      <w:b/>
      <w:bCs/>
      <w:color w:val="auto"/>
      <w:spacing w:val="5"/>
      <w:sz w:val="20"/>
      <w:u w:val="single"/>
    </w:rPr>
  </w:style>
  <w:style w:type="character" w:customStyle="1" w:styleId="newstime">
    <w:name w:val="newstime"/>
    <w:basedOn w:val="DefaultParagraphFont"/>
    <w:rsid w:val="00E537D3"/>
  </w:style>
  <w:style w:type="character" w:customStyle="1" w:styleId="IntenseReference1">
    <w:name w:val="Intense Reference1"/>
    <w:qFormat/>
    <w:rsid w:val="00E537D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537D3"/>
    <w:rPr>
      <w:rFonts w:ascii="Garamond" w:hAnsi="Garamond"/>
      <w:b/>
      <w:sz w:val="24"/>
      <w:szCs w:val="26"/>
      <w:bdr w:val="none" w:sz="0" w:space="0" w:color="auto"/>
      <w:shd w:val="clear" w:color="auto" w:fill="FFFF00"/>
    </w:rPr>
  </w:style>
  <w:style w:type="character" w:customStyle="1" w:styleId="ilad1">
    <w:name w:val="il_ad1"/>
    <w:rsid w:val="00E537D3"/>
    <w:rPr>
      <w:vanish/>
      <w:webHidden w:val="0"/>
      <w:color w:val="000000"/>
      <w:u w:val="single"/>
      <w:specVanish/>
    </w:rPr>
  </w:style>
  <w:style w:type="character" w:customStyle="1" w:styleId="ThickUnderlineCharChar">
    <w:name w:val="Thick Underline Char Char"/>
    <w:rsid w:val="00E537D3"/>
    <w:rPr>
      <w:sz w:val="24"/>
      <w:szCs w:val="24"/>
      <w:u w:val="thick"/>
      <w:lang w:val="en-US" w:eastAsia="en-US" w:bidi="ar-SA"/>
    </w:rPr>
  </w:style>
  <w:style w:type="character" w:customStyle="1" w:styleId="Underline21">
    <w:name w:val="Underline 2"/>
    <w:basedOn w:val="DefaultParagraphFont"/>
    <w:uiPriority w:val="1"/>
    <w:qFormat/>
    <w:rsid w:val="00E537D3"/>
    <w:rPr>
      <w:b/>
      <w:u w:val="single"/>
    </w:rPr>
  </w:style>
  <w:style w:type="paragraph" w:customStyle="1" w:styleId="first">
    <w:name w:val="first"/>
    <w:basedOn w:val="Normal"/>
    <w:qFormat/>
    <w:rsid w:val="00E537D3"/>
    <w:pPr>
      <w:spacing w:before="100" w:beforeAutospacing="1" w:after="100" w:afterAutospacing="1"/>
    </w:pPr>
    <w:rPr>
      <w:rFonts w:eastAsia="Times New Roman"/>
      <w:sz w:val="24"/>
    </w:rPr>
  </w:style>
  <w:style w:type="character" w:customStyle="1" w:styleId="tx">
    <w:name w:val="tx"/>
    <w:basedOn w:val="DefaultParagraphFont"/>
    <w:rsid w:val="00E537D3"/>
  </w:style>
  <w:style w:type="character" w:customStyle="1" w:styleId="oneclick-link">
    <w:name w:val="oneclick-link"/>
    <w:basedOn w:val="DefaultParagraphFont"/>
    <w:rsid w:val="00E537D3"/>
  </w:style>
  <w:style w:type="paragraph" w:customStyle="1" w:styleId="StyleHeading4TagsmalltextBigcardbodyNormalTagNotBold">
    <w:name w:val="Style Heading 4Tagsmall textBig cardbodyNormal Tag + Not Bold"/>
    <w:basedOn w:val="Heading4"/>
    <w:qFormat/>
    <w:rsid w:val="00E537D3"/>
    <w:rPr>
      <w:bCs/>
    </w:rPr>
  </w:style>
  <w:style w:type="character" w:customStyle="1" w:styleId="BlockHeadingsCharCharChar">
    <w:name w:val="Block Headings Char Char Char"/>
    <w:locked/>
    <w:rsid w:val="00E537D3"/>
  </w:style>
  <w:style w:type="paragraph" w:customStyle="1" w:styleId="BlockHeadingsCharChar">
    <w:name w:val="Block Headings Char Char"/>
    <w:basedOn w:val="Normal"/>
    <w:qFormat/>
    <w:rsid w:val="00E537D3"/>
  </w:style>
  <w:style w:type="character" w:customStyle="1" w:styleId="CitesCharCharCharChar">
    <w:name w:val="Cites Char Char Char Char"/>
    <w:locked/>
    <w:rsid w:val="00E537D3"/>
  </w:style>
  <w:style w:type="character" w:customStyle="1" w:styleId="TagsChar1CharChar">
    <w:name w:val="Tags Char1 Char Char"/>
    <w:locked/>
    <w:rsid w:val="00E537D3"/>
  </w:style>
  <w:style w:type="paragraph" w:customStyle="1" w:styleId="TagsChar1Char">
    <w:name w:val="Tags Char1 Char"/>
    <w:basedOn w:val="Normal"/>
    <w:qFormat/>
    <w:rsid w:val="00E537D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537D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E537D3"/>
  </w:style>
  <w:style w:type="character" w:customStyle="1" w:styleId="CardsFont6ptCharCharChar">
    <w:name w:val="Cards + Font: 6 pt Char Char Char"/>
    <w:locked/>
    <w:rsid w:val="00E537D3"/>
  </w:style>
  <w:style w:type="character" w:customStyle="1" w:styleId="CardsUnderlineChar">
    <w:name w:val="Cards + Underline Char"/>
    <w:locked/>
    <w:rsid w:val="00E537D3"/>
  </w:style>
  <w:style w:type="paragraph" w:customStyle="1" w:styleId="CardsUnderline">
    <w:name w:val="Cards + Underline"/>
    <w:basedOn w:val="Normal"/>
    <w:next w:val="Style3"/>
    <w:qFormat/>
    <w:rsid w:val="00E537D3"/>
  </w:style>
  <w:style w:type="paragraph" w:customStyle="1" w:styleId="StyleNormalWebNormalWebChar1CharNormalWebCharCharC">
    <w:name w:val="Style Normal (Web)Normal (Web) Char1 CharNormal (Web) Char Char C..."/>
    <w:basedOn w:val="Title"/>
    <w:qFormat/>
    <w:rsid w:val="00E537D3"/>
    <w:pPr>
      <w:pBdr>
        <w:bottom w:val="none" w:sz="0" w:space="0" w:color="auto"/>
      </w:pBdr>
      <w:spacing w:after="0"/>
      <w:contextualSpacing w:val="0"/>
    </w:pPr>
    <w:rPr>
      <w:rFonts w:ascii="Georgia" w:hAnsi="Georgia"/>
      <w:sz w:val="22"/>
      <w:u w:val="none"/>
    </w:rPr>
  </w:style>
  <w:style w:type="paragraph" w:customStyle="1" w:styleId="Reference">
    <w:name w:val="Reference"/>
    <w:qFormat/>
    <w:rsid w:val="00E537D3"/>
    <w:pPr>
      <w:spacing w:after="200" w:line="276" w:lineRule="auto"/>
    </w:pPr>
  </w:style>
  <w:style w:type="paragraph" w:customStyle="1" w:styleId="StyleHeading2Heading2Char2CharHeading2Char1CharCharHead">
    <w:name w:val="Style Heading 2Heading 2 Char2 CharHeading 2 Char1 Char CharHead..."/>
    <w:basedOn w:val="Heading2"/>
    <w:qFormat/>
    <w:rsid w:val="00E537D3"/>
    <w:rPr>
      <w:bCs/>
      <w:caps/>
    </w:rPr>
  </w:style>
  <w:style w:type="paragraph" w:customStyle="1" w:styleId="Blocktitle3">
    <w:name w:val="Block title"/>
    <w:basedOn w:val="Heading1"/>
    <w:next w:val="Debate-EmphasizedText-F5"/>
    <w:autoRedefine/>
    <w:qFormat/>
    <w:rsid w:val="00E537D3"/>
    <w:rPr>
      <w:bCs/>
      <w:caps/>
    </w:rPr>
  </w:style>
  <w:style w:type="paragraph" w:customStyle="1" w:styleId="SmallCite">
    <w:name w:val="Small Cite"/>
    <w:basedOn w:val="Normal"/>
    <w:next w:val="BlockHeading1"/>
    <w:qFormat/>
    <w:rsid w:val="00E537D3"/>
  </w:style>
  <w:style w:type="paragraph" w:customStyle="1" w:styleId="links1">
    <w:name w:val="links1"/>
    <w:basedOn w:val="Normal"/>
    <w:qFormat/>
    <w:rsid w:val="00E537D3"/>
  </w:style>
  <w:style w:type="paragraph" w:customStyle="1" w:styleId="endtext">
    <w:name w:val="endtext"/>
    <w:basedOn w:val="Normal"/>
    <w:next w:val="CardTag"/>
    <w:qFormat/>
    <w:rsid w:val="00E537D3"/>
  </w:style>
  <w:style w:type="paragraph" w:customStyle="1" w:styleId="g">
    <w:name w:val="g"/>
    <w:basedOn w:val="Normal"/>
    <w:next w:val="Paste"/>
    <w:qFormat/>
    <w:rsid w:val="00E537D3"/>
  </w:style>
  <w:style w:type="paragraph" w:customStyle="1" w:styleId="Repeatheader">
    <w:name w:val="Repeat header"/>
    <w:basedOn w:val="Normal"/>
    <w:next w:val="noindent"/>
    <w:autoRedefine/>
    <w:qFormat/>
    <w:rsid w:val="00E537D3"/>
  </w:style>
  <w:style w:type="paragraph" w:customStyle="1" w:styleId="StyleCardNotUnderlined8pt">
    <w:name w:val="Style Card Not Underlined + 8 pt"/>
    <w:basedOn w:val="Debate-CardTextUnderlined-F3"/>
    <w:next w:val="endtext"/>
    <w:qFormat/>
    <w:rsid w:val="00E537D3"/>
    <w:pPr>
      <w:spacing w:line="240" w:lineRule="auto"/>
      <w:contextualSpacing w:val="0"/>
    </w:pPr>
    <w:rPr>
      <w:sz w:val="22"/>
      <w:u w:val="none"/>
    </w:rPr>
  </w:style>
  <w:style w:type="paragraph" w:customStyle="1" w:styleId="CardNotUnderlined3">
    <w:name w:val="Card Not Underlined 3"/>
    <w:basedOn w:val="Debate-CardTextUnderlined-F3"/>
    <w:qFormat/>
    <w:rsid w:val="00E537D3"/>
    <w:pPr>
      <w:spacing w:line="240" w:lineRule="auto"/>
      <w:contextualSpacing w:val="0"/>
    </w:pPr>
    <w:rPr>
      <w:sz w:val="22"/>
      <w:u w:val="none"/>
    </w:rPr>
  </w:style>
  <w:style w:type="paragraph" w:customStyle="1" w:styleId="CardNotUnderlinedFinal">
    <w:name w:val="Card Not Underlined Final"/>
    <w:next w:val="g"/>
    <w:qFormat/>
    <w:rsid w:val="00E537D3"/>
  </w:style>
  <w:style w:type="paragraph" w:customStyle="1" w:styleId="Numbering">
    <w:name w:val="Numbering"/>
    <w:basedOn w:val="Normal"/>
    <w:next w:val="Normal"/>
    <w:qFormat/>
    <w:rsid w:val="00E537D3"/>
  </w:style>
  <w:style w:type="paragraph" w:customStyle="1" w:styleId="Un-IndexedHeading">
    <w:name w:val="Un-Indexed Heading"/>
    <w:basedOn w:val="Heading1"/>
    <w:next w:val="Normal"/>
    <w:qFormat/>
    <w:rsid w:val="00E537D3"/>
    <w:rPr>
      <w:bCs/>
      <w:caps/>
    </w:rPr>
  </w:style>
  <w:style w:type="paragraph" w:customStyle="1" w:styleId="Circle">
    <w:name w:val="Circle"/>
    <w:basedOn w:val="Normal"/>
    <w:next w:val="Normal"/>
    <w:qFormat/>
    <w:rsid w:val="00E537D3"/>
  </w:style>
  <w:style w:type="paragraph" w:customStyle="1" w:styleId="PageHeader">
    <w:name w:val="Page Header"/>
    <w:basedOn w:val="Normal"/>
    <w:next w:val="CardNotUnderlined3"/>
    <w:link w:val="PageHeaderChar"/>
    <w:qFormat/>
    <w:rsid w:val="00E537D3"/>
  </w:style>
  <w:style w:type="paragraph" w:customStyle="1" w:styleId="IndentedLettering">
    <w:name w:val="Indented Lettering"/>
    <w:basedOn w:val="Small"/>
    <w:next w:val="Normal"/>
    <w:qFormat/>
    <w:rsid w:val="00E537D3"/>
    <w:pPr>
      <w:spacing w:after="0" w:line="240" w:lineRule="auto"/>
    </w:pPr>
    <w:rPr>
      <w:rFonts w:eastAsiaTheme="minorHAnsi"/>
      <w:color w:val="auto"/>
      <w:sz w:val="22"/>
    </w:rPr>
  </w:style>
  <w:style w:type="paragraph" w:customStyle="1" w:styleId="Lettering">
    <w:name w:val="Lettering"/>
    <w:basedOn w:val="Small"/>
    <w:next w:val="Normal"/>
    <w:qFormat/>
    <w:rsid w:val="00E537D3"/>
    <w:pPr>
      <w:spacing w:after="0" w:line="240" w:lineRule="auto"/>
    </w:pPr>
    <w:rPr>
      <w:rFonts w:eastAsiaTheme="minorHAnsi"/>
      <w:color w:val="auto"/>
      <w:sz w:val="22"/>
    </w:rPr>
  </w:style>
  <w:style w:type="paragraph" w:customStyle="1" w:styleId="FileName">
    <w:name w:val="File Name"/>
    <w:basedOn w:val="Normal"/>
    <w:next w:val="Normal"/>
    <w:qFormat/>
    <w:rsid w:val="00E537D3"/>
  </w:style>
  <w:style w:type="paragraph" w:customStyle="1" w:styleId="Pagination">
    <w:name w:val="Pagination"/>
    <w:basedOn w:val="Normal"/>
    <w:next w:val="Normal"/>
    <w:qFormat/>
    <w:rsid w:val="00E537D3"/>
  </w:style>
  <w:style w:type="paragraph" w:customStyle="1" w:styleId="IndentedNumbering">
    <w:name w:val="Indented Numbering"/>
    <w:basedOn w:val="CardNotUnderlinedFinal"/>
    <w:next w:val="Normal"/>
    <w:qFormat/>
    <w:rsid w:val="00E537D3"/>
  </w:style>
  <w:style w:type="paragraph" w:customStyle="1" w:styleId="CardContinued1">
    <w:name w:val="Card Continued 1"/>
    <w:basedOn w:val="Normal"/>
    <w:next w:val="Normal"/>
    <w:qFormat/>
    <w:rsid w:val="00E537D3"/>
  </w:style>
  <w:style w:type="paragraph" w:customStyle="1" w:styleId="CardContinued2">
    <w:name w:val="Card Continued 2"/>
    <w:basedOn w:val="Circle"/>
    <w:next w:val="Normal"/>
    <w:qFormat/>
    <w:rsid w:val="00E537D3"/>
  </w:style>
  <w:style w:type="paragraph" w:customStyle="1" w:styleId="Clearformatting">
    <w:name w:val="Clear formatting"/>
    <w:basedOn w:val="Normal"/>
    <w:next w:val="IndentedLettering"/>
    <w:qFormat/>
    <w:rsid w:val="00E537D3"/>
  </w:style>
  <w:style w:type="paragraph" w:customStyle="1" w:styleId="SmallCardText">
    <w:name w:val="Small Card Text"/>
    <w:basedOn w:val="Lettering"/>
    <w:next w:val="FileName"/>
    <w:qFormat/>
    <w:rsid w:val="00E537D3"/>
  </w:style>
  <w:style w:type="paragraph" w:customStyle="1" w:styleId="TAGFONT">
    <w:name w:val="TAG FONT"/>
    <w:basedOn w:val="Normal"/>
    <w:next w:val="Pagination"/>
    <w:autoRedefine/>
    <w:qFormat/>
    <w:rsid w:val="00E537D3"/>
  </w:style>
  <w:style w:type="paragraph" w:customStyle="1" w:styleId="8point">
    <w:name w:val="8 point"/>
    <w:basedOn w:val="Normal"/>
    <w:next w:val="fullstory"/>
    <w:qFormat/>
    <w:rsid w:val="00E537D3"/>
  </w:style>
  <w:style w:type="paragraph" w:customStyle="1" w:styleId="citationunderline">
    <w:name w:val="citation/underline"/>
    <w:autoRedefine/>
    <w:qFormat/>
    <w:rsid w:val="00E537D3"/>
    <w:pPr>
      <w:spacing w:after="200" w:line="276" w:lineRule="auto"/>
    </w:pPr>
  </w:style>
  <w:style w:type="paragraph" w:customStyle="1" w:styleId="Style60">
    <w:name w:val="Style 6"/>
    <w:next w:val="8point"/>
    <w:qFormat/>
    <w:rsid w:val="00E537D3"/>
    <w:pPr>
      <w:spacing w:after="200" w:line="276" w:lineRule="auto"/>
    </w:pPr>
  </w:style>
  <w:style w:type="character" w:customStyle="1" w:styleId="DateCitesAuthorCharChar">
    <w:name w:val="DateCitesAuthor Char Char"/>
    <w:locked/>
    <w:rsid w:val="00E537D3"/>
  </w:style>
  <w:style w:type="paragraph" w:customStyle="1" w:styleId="DateCitesAuthorChar">
    <w:name w:val="DateCitesAuthor Char"/>
    <w:basedOn w:val="Normal"/>
    <w:next w:val="Minimize"/>
    <w:qFormat/>
    <w:rsid w:val="00E537D3"/>
  </w:style>
  <w:style w:type="paragraph" w:customStyle="1" w:styleId="articlebodynormaltext">
    <w:name w:val="articlebody_normaltext"/>
    <w:basedOn w:val="Normal"/>
    <w:next w:val="Citation-Complete"/>
    <w:qFormat/>
    <w:rsid w:val="00E537D3"/>
  </w:style>
  <w:style w:type="paragraph" w:customStyle="1" w:styleId="targetcaption">
    <w:name w:val="targetcaption"/>
    <w:basedOn w:val="Normal"/>
    <w:next w:val="2909F619802848F09E01365C32F34654"/>
    <w:qFormat/>
    <w:rsid w:val="00E537D3"/>
  </w:style>
  <w:style w:type="paragraph" w:customStyle="1" w:styleId="Index">
    <w:name w:val="Index"/>
    <w:basedOn w:val="Normal"/>
    <w:next w:val="western"/>
    <w:qFormat/>
    <w:rsid w:val="00E537D3"/>
  </w:style>
  <w:style w:type="paragraph" w:customStyle="1" w:styleId="boldness">
    <w:name w:val="boldness"/>
    <w:basedOn w:val="Normal"/>
    <w:next w:val="TagCite"/>
    <w:qFormat/>
    <w:rsid w:val="00E537D3"/>
  </w:style>
  <w:style w:type="character" w:customStyle="1" w:styleId="UnderlineCardChar0">
    <w:name w:val="UnderlineCard Char"/>
    <w:locked/>
    <w:rsid w:val="00E537D3"/>
  </w:style>
  <w:style w:type="paragraph" w:customStyle="1" w:styleId="UnderlineCard0">
    <w:name w:val="UnderlineCard"/>
    <w:basedOn w:val="Heading4"/>
    <w:next w:val="CM6"/>
    <w:qFormat/>
    <w:rsid w:val="00E537D3"/>
    <w:rPr>
      <w:bCs/>
    </w:rPr>
  </w:style>
  <w:style w:type="paragraph" w:customStyle="1" w:styleId="CM21">
    <w:name w:val="CM21"/>
    <w:basedOn w:val="Normal"/>
    <w:uiPriority w:val="99"/>
    <w:qFormat/>
    <w:rsid w:val="00E537D3"/>
  </w:style>
  <w:style w:type="paragraph" w:customStyle="1" w:styleId="Pa10">
    <w:name w:val="Pa10"/>
    <w:basedOn w:val="Normal"/>
    <w:uiPriority w:val="99"/>
    <w:qFormat/>
    <w:rsid w:val="00E537D3"/>
  </w:style>
  <w:style w:type="paragraph" w:customStyle="1" w:styleId="Pa31">
    <w:name w:val="Pa3+1"/>
    <w:basedOn w:val="Normal"/>
    <w:uiPriority w:val="99"/>
    <w:qFormat/>
    <w:rsid w:val="00E537D3"/>
  </w:style>
  <w:style w:type="paragraph" w:customStyle="1" w:styleId="Pa1">
    <w:name w:val="Pa1"/>
    <w:basedOn w:val="Normal"/>
    <w:uiPriority w:val="99"/>
    <w:qFormat/>
    <w:rsid w:val="00E537D3"/>
  </w:style>
  <w:style w:type="character" w:customStyle="1" w:styleId="CardUpSize-LightChar">
    <w:name w:val="CardUpSize - Light Char"/>
    <w:basedOn w:val="DefaultParagraphFont"/>
    <w:locked/>
    <w:rsid w:val="00E537D3"/>
  </w:style>
  <w:style w:type="paragraph" w:customStyle="1" w:styleId="CardUpSize-Light">
    <w:name w:val="CardUpSize - Light"/>
    <w:basedOn w:val="Normal"/>
    <w:next w:val="Pa2"/>
    <w:qFormat/>
    <w:rsid w:val="00E537D3"/>
  </w:style>
  <w:style w:type="character" w:customStyle="1" w:styleId="CiteCardUpSize-HeavyChar">
    <w:name w:val="Cite // CardUpSize - Heavy Char"/>
    <w:basedOn w:val="DefaultParagraphFont"/>
    <w:locked/>
    <w:rsid w:val="00E537D3"/>
  </w:style>
  <w:style w:type="paragraph" w:customStyle="1" w:styleId="CiteCardUpSize-Heavy">
    <w:name w:val="Cite // CardUpSize - Heavy"/>
    <w:basedOn w:val="Normal"/>
    <w:next w:val="H4Tag"/>
    <w:qFormat/>
    <w:rsid w:val="00E537D3"/>
  </w:style>
  <w:style w:type="character" w:customStyle="1" w:styleId="UnderlineCharCharCharCharCharCharCharChar">
    <w:name w:val="Underline Char Char Char Char Char Char Char Char"/>
    <w:basedOn w:val="DefaultParagraphFont"/>
    <w:locked/>
    <w:rsid w:val="00E537D3"/>
  </w:style>
  <w:style w:type="paragraph" w:customStyle="1" w:styleId="UnderlineCharCharCharCharCharCharChar">
    <w:name w:val="Underline Char Char Char Char Char Char Char"/>
    <w:basedOn w:val="Normal"/>
    <w:qFormat/>
    <w:rsid w:val="00E537D3"/>
  </w:style>
  <w:style w:type="character" w:customStyle="1" w:styleId="SmalltextCharCharCharChar0">
    <w:name w:val="Small text Char Char Char Char"/>
    <w:basedOn w:val="DefaultParagraphFont"/>
    <w:locked/>
    <w:rsid w:val="00E537D3"/>
  </w:style>
  <w:style w:type="paragraph" w:customStyle="1" w:styleId="SmalltextCharCharChar0">
    <w:name w:val="Small text Char Char Char"/>
    <w:basedOn w:val="Normal"/>
    <w:qFormat/>
    <w:rsid w:val="00E537D3"/>
  </w:style>
  <w:style w:type="paragraph" w:customStyle="1" w:styleId="Textbody">
    <w:name w:val="Text body"/>
    <w:basedOn w:val="SmalltextCharCharChar0"/>
    <w:next w:val="WW-Default"/>
    <w:qFormat/>
    <w:rsid w:val="00E537D3"/>
  </w:style>
  <w:style w:type="paragraph" w:customStyle="1" w:styleId="Default1">
    <w:name w:val="Default1"/>
    <w:basedOn w:val="Normal"/>
    <w:uiPriority w:val="99"/>
    <w:qFormat/>
    <w:rsid w:val="00E537D3"/>
  </w:style>
  <w:style w:type="paragraph" w:customStyle="1" w:styleId="NFAPWPheader">
    <w:name w:val="NFAP WP header"/>
    <w:basedOn w:val="Normal"/>
    <w:uiPriority w:val="99"/>
    <w:qFormat/>
    <w:rsid w:val="00E537D3"/>
  </w:style>
  <w:style w:type="character" w:customStyle="1" w:styleId="CiteCharCharChar">
    <w:name w:val="Cite Char Char Char"/>
    <w:locked/>
    <w:rsid w:val="00E537D3"/>
  </w:style>
  <w:style w:type="paragraph" w:customStyle="1" w:styleId="CiteCharChar">
    <w:name w:val="Cite Char Char"/>
    <w:basedOn w:val="Normal"/>
    <w:next w:val="Normal"/>
    <w:qFormat/>
    <w:rsid w:val="00E537D3"/>
  </w:style>
  <w:style w:type="paragraph" w:customStyle="1" w:styleId="CiteCardCharChar">
    <w:name w:val="Cite_Card Char Char"/>
    <w:autoRedefine/>
    <w:uiPriority w:val="99"/>
    <w:qFormat/>
    <w:rsid w:val="00E537D3"/>
    <w:pPr>
      <w:spacing w:after="200" w:line="276" w:lineRule="auto"/>
    </w:pPr>
  </w:style>
  <w:style w:type="character" w:customStyle="1" w:styleId="CiteCardCharCharCharChar">
    <w:name w:val="Cite_Card Char Char Char Char"/>
    <w:locked/>
    <w:rsid w:val="00E537D3"/>
  </w:style>
  <w:style w:type="paragraph" w:customStyle="1" w:styleId="CiteCardCharCharChar">
    <w:name w:val="Cite_Card Char Char Char"/>
    <w:qFormat/>
    <w:rsid w:val="00E537D3"/>
    <w:pPr>
      <w:spacing w:after="200" w:line="276" w:lineRule="auto"/>
    </w:pPr>
  </w:style>
  <w:style w:type="paragraph" w:customStyle="1" w:styleId="heading">
    <w:name w:val="heading"/>
    <w:basedOn w:val="Normal"/>
    <w:qFormat/>
    <w:rsid w:val="00E537D3"/>
  </w:style>
  <w:style w:type="character" w:customStyle="1" w:styleId="LittleChar">
    <w:name w:val="Little Char"/>
    <w:locked/>
    <w:rsid w:val="00E537D3"/>
  </w:style>
  <w:style w:type="character" w:customStyle="1" w:styleId="DebateHeaderChar">
    <w:name w:val="Debate Header Char"/>
    <w:locked/>
    <w:rsid w:val="00E537D3"/>
  </w:style>
  <w:style w:type="character" w:customStyle="1" w:styleId="UnhighlightedChar">
    <w:name w:val="Unhighlighted Char"/>
    <w:locked/>
    <w:rsid w:val="00E537D3"/>
  </w:style>
  <w:style w:type="paragraph" w:customStyle="1" w:styleId="Unhighlighted">
    <w:name w:val="Unhighlighted"/>
    <w:basedOn w:val="Normal"/>
    <w:next w:val="TagCite2"/>
    <w:autoRedefine/>
    <w:qFormat/>
    <w:rsid w:val="00E537D3"/>
  </w:style>
  <w:style w:type="character" w:customStyle="1" w:styleId="StylecardUnderlineChar">
    <w:name w:val="Style card + Underline Char"/>
    <w:locked/>
    <w:rsid w:val="00E537D3"/>
  </w:style>
  <w:style w:type="paragraph" w:customStyle="1" w:styleId="StylecardUnderline">
    <w:name w:val="Style card + Underline"/>
    <w:basedOn w:val="CiteSpacing"/>
    <w:next w:val="Unhighlighted"/>
    <w:qFormat/>
    <w:rsid w:val="00E537D3"/>
  </w:style>
  <w:style w:type="paragraph" w:customStyle="1" w:styleId="TagF3">
    <w:name w:val="Tag (F3)"/>
    <w:qFormat/>
    <w:rsid w:val="00E537D3"/>
    <w:pPr>
      <w:spacing w:after="200" w:line="276" w:lineRule="auto"/>
    </w:pPr>
  </w:style>
  <w:style w:type="paragraph" w:customStyle="1" w:styleId="style14">
    <w:name w:val="style14"/>
    <w:basedOn w:val="Normal"/>
    <w:next w:val="cites"/>
    <w:qFormat/>
    <w:rsid w:val="00E537D3"/>
  </w:style>
  <w:style w:type="paragraph" w:customStyle="1" w:styleId="CardTagCite1Char">
    <w:name w:val="Card Tag + Cite #1 Char"/>
    <w:basedOn w:val="Normal"/>
    <w:qFormat/>
    <w:rsid w:val="00E537D3"/>
  </w:style>
  <w:style w:type="paragraph" w:customStyle="1" w:styleId="articlebody">
    <w:name w:val="articlebody"/>
    <w:basedOn w:val="Normal"/>
    <w:next w:val="i1"/>
    <w:qFormat/>
    <w:rsid w:val="00E537D3"/>
  </w:style>
  <w:style w:type="character" w:customStyle="1" w:styleId="CiteCardCharCharCharCharCharCharCharChar">
    <w:name w:val="Cite_Card Char Char Char Char Char Char Char Char"/>
    <w:locked/>
    <w:rsid w:val="00E537D3"/>
  </w:style>
  <w:style w:type="paragraph" w:customStyle="1" w:styleId="CiteCardCharCharCharCharCharCharChar">
    <w:name w:val="Cite_Card Char Char Char Char Char Char Char"/>
    <w:next w:val="CardTagCite1Char"/>
    <w:autoRedefine/>
    <w:qFormat/>
    <w:rsid w:val="00E537D3"/>
    <w:pPr>
      <w:spacing w:after="200" w:line="276" w:lineRule="auto"/>
    </w:pPr>
  </w:style>
  <w:style w:type="paragraph" w:customStyle="1" w:styleId="foldie">
    <w:name w:val="foldie"/>
    <w:next w:val="HotRoute0"/>
    <w:qFormat/>
    <w:rsid w:val="00E537D3"/>
  </w:style>
  <w:style w:type="paragraph" w:customStyle="1" w:styleId="billtextsection">
    <w:name w:val="bill_text_section"/>
    <w:basedOn w:val="Normal"/>
    <w:next w:val="articlebody"/>
    <w:qFormat/>
    <w:rsid w:val="00E537D3"/>
  </w:style>
  <w:style w:type="character" w:customStyle="1" w:styleId="CiteNormalChar">
    <w:name w:val="Cite Normal Char"/>
    <w:locked/>
    <w:rsid w:val="00E537D3"/>
  </w:style>
  <w:style w:type="paragraph" w:customStyle="1" w:styleId="StyleNormalWeb10pt">
    <w:name w:val="Style Normal (Web) + 10 pt"/>
    <w:basedOn w:val="Title"/>
    <w:next w:val="Boldunderline1"/>
    <w:uiPriority w:val="99"/>
    <w:qFormat/>
    <w:rsid w:val="00E537D3"/>
    <w:pPr>
      <w:pBdr>
        <w:bottom w:val="none" w:sz="0" w:space="0" w:color="auto"/>
      </w:pBdr>
      <w:spacing w:after="0"/>
      <w:contextualSpacing w:val="0"/>
    </w:pPr>
    <w:rPr>
      <w:rFonts w:ascii="Georgia" w:hAnsi="Georgia"/>
      <w:sz w:val="22"/>
      <w:u w:val="none"/>
    </w:rPr>
  </w:style>
  <w:style w:type="character" w:customStyle="1" w:styleId="cardChar2">
    <w:name w:val="%card Char"/>
    <w:locked/>
    <w:rsid w:val="00E537D3"/>
  </w:style>
  <w:style w:type="paragraph" w:customStyle="1" w:styleId="card2">
    <w:name w:val="%card"/>
    <w:basedOn w:val="Normal"/>
    <w:next w:val="BLOCKTITLE0"/>
    <w:qFormat/>
    <w:rsid w:val="00E537D3"/>
  </w:style>
  <w:style w:type="paragraph" w:customStyle="1" w:styleId="p1">
    <w:name w:val="p1"/>
    <w:basedOn w:val="Normal"/>
    <w:next w:val="BlockHeadings"/>
    <w:qFormat/>
    <w:rsid w:val="00E537D3"/>
  </w:style>
  <w:style w:type="character" w:customStyle="1" w:styleId="UnunderlinedTextChar">
    <w:name w:val="Ununderlined Text Char"/>
    <w:locked/>
    <w:rsid w:val="00E537D3"/>
  </w:style>
  <w:style w:type="paragraph" w:customStyle="1" w:styleId="UnunderlinedText">
    <w:name w:val="Ununderlined Text"/>
    <w:basedOn w:val="Normal"/>
    <w:next w:val="card2"/>
    <w:autoRedefine/>
    <w:qFormat/>
    <w:rsid w:val="00E537D3"/>
  </w:style>
  <w:style w:type="character" w:customStyle="1" w:styleId="ReallyfuckingsmallCharCharCharChar">
    <w:name w:val="Really fucking small Char Char Char Char"/>
    <w:locked/>
    <w:rsid w:val="00E537D3"/>
  </w:style>
  <w:style w:type="paragraph" w:customStyle="1" w:styleId="ReallyfuckingsmallCharCharChar">
    <w:name w:val="Really fucking small Char Char Char"/>
    <w:basedOn w:val="Normal"/>
    <w:next w:val="NoSpacing"/>
    <w:qFormat/>
    <w:rsid w:val="00E537D3"/>
  </w:style>
  <w:style w:type="character" w:customStyle="1" w:styleId="CardDownx1Char">
    <w:name w:val="CardDown x1 Char"/>
    <w:locked/>
    <w:rsid w:val="00E537D3"/>
  </w:style>
  <w:style w:type="paragraph" w:customStyle="1" w:styleId="CardDownx1">
    <w:name w:val="CardDown x1"/>
    <w:basedOn w:val="Normal"/>
    <w:next w:val="Regular"/>
    <w:qFormat/>
    <w:rsid w:val="00E537D3"/>
  </w:style>
  <w:style w:type="paragraph" w:customStyle="1" w:styleId="CardDownx15">
    <w:name w:val="CardDown x1.5"/>
    <w:basedOn w:val="Normal"/>
    <w:qFormat/>
    <w:rsid w:val="00E537D3"/>
  </w:style>
  <w:style w:type="paragraph" w:customStyle="1" w:styleId="CiteTag">
    <w:name w:val="Cite/Tag"/>
    <w:basedOn w:val="Normal"/>
    <w:qFormat/>
    <w:rsid w:val="00E537D3"/>
  </w:style>
  <w:style w:type="paragraph" w:customStyle="1" w:styleId="Heading5SizeDown">
    <w:name w:val="Heading 5 Size Down"/>
    <w:basedOn w:val="Normal"/>
    <w:autoRedefine/>
    <w:qFormat/>
    <w:rsid w:val="00E537D3"/>
  </w:style>
  <w:style w:type="character" w:customStyle="1" w:styleId="StyleStyleArialNarrow9ptLeft-075ArialNarrowChar">
    <w:name w:val="Style Style Arial Narrow 9 pt Left:  -0.75&quot; + Arial Narrow Char"/>
    <w:locked/>
    <w:rsid w:val="00E537D3"/>
  </w:style>
  <w:style w:type="paragraph" w:customStyle="1" w:styleId="StyleStyleArialNarrow9ptLeft-075ArialNarrow">
    <w:name w:val="Style Style Arial Narrow 9 pt Left:  -0.75&quot; + Arial Narrow"/>
    <w:basedOn w:val="Normal"/>
    <w:next w:val="Heading5SizeDown"/>
    <w:qFormat/>
    <w:rsid w:val="00E537D3"/>
  </w:style>
  <w:style w:type="character" w:customStyle="1" w:styleId="StyleStyleCardTextLeft-075Right0Char">
    <w:name w:val="Style Style Card Text + Left:  -0.75&quot; + Right:  0&quot; Char"/>
    <w:locked/>
    <w:rsid w:val="00E537D3"/>
  </w:style>
  <w:style w:type="paragraph" w:customStyle="1" w:styleId="StyleStyleCardTextLeft-075Right0">
    <w:name w:val="Style Style Card Text + Left:  -0.75&quot; + Right:  0&quot;"/>
    <w:basedOn w:val="Normal"/>
    <w:next w:val="evidencetext"/>
    <w:autoRedefine/>
    <w:qFormat/>
    <w:rsid w:val="00E537D3"/>
  </w:style>
  <w:style w:type="paragraph" w:customStyle="1" w:styleId="ecxmsonormal">
    <w:name w:val="ecxmsonormal"/>
    <w:basedOn w:val="Normal"/>
    <w:qFormat/>
    <w:rsid w:val="00E537D3"/>
  </w:style>
  <w:style w:type="character" w:customStyle="1" w:styleId="DebateUnderlineBoldChar">
    <w:name w:val="Debate Underline Bold Char"/>
    <w:locked/>
    <w:rsid w:val="00E537D3"/>
  </w:style>
  <w:style w:type="paragraph" w:customStyle="1" w:styleId="DebateUnderlineBold">
    <w:name w:val="Debate Underline Bold"/>
    <w:basedOn w:val="Cardtext4"/>
    <w:qFormat/>
    <w:rsid w:val="00E537D3"/>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537D3"/>
  </w:style>
  <w:style w:type="paragraph" w:customStyle="1" w:styleId="StyleArialNarrow12ptBoldLeft-075">
    <w:name w:val="Style Arial Narrow 12 pt Bold Left:  -0.75&quot;"/>
    <w:basedOn w:val="Normal"/>
    <w:next w:val="ecxmsonormal"/>
    <w:qFormat/>
    <w:rsid w:val="00E537D3"/>
  </w:style>
  <w:style w:type="character" w:customStyle="1" w:styleId="StyleStyleevidencetextBorderSinglesolidlineAuto05Char">
    <w:name w:val="Style Style evidence text + Border: : (Single solid line Auto  0.5 ... Char"/>
    <w:locked/>
    <w:rsid w:val="00E537D3"/>
  </w:style>
  <w:style w:type="paragraph" w:customStyle="1" w:styleId="StyleStyleevidencetextBorderSinglesolidlineAuto05">
    <w:name w:val="Style Style evidence text + Border: : (Single solid line Auto  0.5 ..."/>
    <w:basedOn w:val="Normal"/>
    <w:next w:val="DebateUnderlineBold"/>
    <w:qFormat/>
    <w:rsid w:val="00E537D3"/>
  </w:style>
  <w:style w:type="paragraph" w:customStyle="1" w:styleId="CiteCharCharCharChar">
    <w:name w:val="Cite Char Char Char Char"/>
    <w:basedOn w:val="Normal"/>
    <w:next w:val="Normal"/>
    <w:qFormat/>
    <w:rsid w:val="00E537D3"/>
  </w:style>
  <w:style w:type="character" w:customStyle="1" w:styleId="UnderliningCharChar1CharCharChar">
    <w:name w:val="Underlining Char Char1 Char Char Char"/>
    <w:locked/>
    <w:rsid w:val="00E537D3"/>
  </w:style>
  <w:style w:type="paragraph" w:customStyle="1" w:styleId="UnderliningCharChar1CharChar">
    <w:name w:val="Underlining Char Char1 Char Char"/>
    <w:basedOn w:val="Normal"/>
    <w:next w:val="Normal"/>
    <w:qFormat/>
    <w:rsid w:val="00E537D3"/>
  </w:style>
  <w:style w:type="paragraph" w:customStyle="1" w:styleId="CiteCharCharCharCharChar">
    <w:name w:val="Cite Char Char Char Char Char"/>
    <w:basedOn w:val="Normal"/>
    <w:next w:val="Normal"/>
    <w:qFormat/>
    <w:rsid w:val="00E537D3"/>
  </w:style>
  <w:style w:type="character" w:customStyle="1" w:styleId="UnderliningCharCharChar">
    <w:name w:val="Underlining Char Char Char"/>
    <w:locked/>
    <w:rsid w:val="00E537D3"/>
  </w:style>
  <w:style w:type="paragraph" w:customStyle="1" w:styleId="Style120">
    <w:name w:val="Style 12"/>
    <w:qFormat/>
    <w:rsid w:val="00E537D3"/>
    <w:pPr>
      <w:spacing w:after="200" w:line="276" w:lineRule="auto"/>
    </w:pPr>
  </w:style>
  <w:style w:type="paragraph" w:customStyle="1" w:styleId="Style7">
    <w:name w:val="Style 7"/>
    <w:next w:val="CiteCharCharCharCharChar"/>
    <w:qFormat/>
    <w:rsid w:val="00E537D3"/>
    <w:pPr>
      <w:spacing w:after="200" w:line="276" w:lineRule="auto"/>
    </w:pPr>
  </w:style>
  <w:style w:type="paragraph" w:customStyle="1" w:styleId="Style9">
    <w:name w:val="Style 9"/>
    <w:qFormat/>
    <w:rsid w:val="00E537D3"/>
    <w:pPr>
      <w:spacing w:after="200" w:line="276" w:lineRule="auto"/>
    </w:pPr>
  </w:style>
  <w:style w:type="paragraph" w:customStyle="1" w:styleId="Emphasis3">
    <w:name w:val="Emphasis3"/>
    <w:qFormat/>
    <w:rsid w:val="00E537D3"/>
    <w:pPr>
      <w:spacing w:after="200" w:line="276" w:lineRule="auto"/>
    </w:pPr>
  </w:style>
  <w:style w:type="paragraph" w:customStyle="1" w:styleId="formfldssel">
    <w:name w:val="formfldssel"/>
    <w:basedOn w:val="Normal"/>
    <w:qFormat/>
    <w:rsid w:val="00E537D3"/>
  </w:style>
  <w:style w:type="paragraph" w:customStyle="1" w:styleId="hpleftlk">
    <w:name w:val="hpleftlk"/>
    <w:basedOn w:val="Normal"/>
    <w:next w:val="SmallCard"/>
    <w:qFormat/>
    <w:rsid w:val="00E537D3"/>
  </w:style>
  <w:style w:type="paragraph" w:customStyle="1" w:styleId="lblu">
    <w:name w:val="lblu"/>
    <w:basedOn w:val="Normal"/>
    <w:next w:val="BreifTitle"/>
    <w:qFormat/>
    <w:rsid w:val="00E537D3"/>
  </w:style>
  <w:style w:type="paragraph" w:customStyle="1" w:styleId="Underlinestyle1">
    <w:name w:val="Underlinestyle"/>
    <w:basedOn w:val="Normal"/>
    <w:next w:val="Normal10pt"/>
    <w:qFormat/>
    <w:rsid w:val="00E537D3"/>
  </w:style>
  <w:style w:type="paragraph" w:customStyle="1" w:styleId="OffensiveLanguage">
    <w:name w:val="Offensive Language"/>
    <w:basedOn w:val="Normal"/>
    <w:next w:val="Normal"/>
    <w:qFormat/>
    <w:rsid w:val="00E537D3"/>
  </w:style>
  <w:style w:type="paragraph" w:customStyle="1" w:styleId="clearformatting0">
    <w:name w:val="clear formatting"/>
    <w:basedOn w:val="Normal"/>
    <w:next w:val="Style40"/>
    <w:qFormat/>
    <w:rsid w:val="00E537D3"/>
  </w:style>
  <w:style w:type="paragraph" w:customStyle="1" w:styleId="Style18">
    <w:name w:val="Style 18"/>
    <w:next w:val="CM10"/>
    <w:uiPriority w:val="99"/>
    <w:qFormat/>
    <w:rsid w:val="00E537D3"/>
    <w:pPr>
      <w:spacing w:after="200" w:line="276" w:lineRule="auto"/>
    </w:pPr>
  </w:style>
  <w:style w:type="paragraph" w:customStyle="1" w:styleId="formfld">
    <w:name w:val="formfld"/>
    <w:basedOn w:val="Normal"/>
    <w:next w:val="OffensiveLanguage"/>
    <w:qFormat/>
    <w:rsid w:val="00E537D3"/>
  </w:style>
  <w:style w:type="character" w:styleId="BookTitle">
    <w:name w:val="Book Title"/>
    <w:basedOn w:val="DefaultParagraphFont"/>
    <w:qFormat/>
    <w:rsid w:val="00E537D3"/>
    <w:rPr>
      <w:b/>
      <w:bCs/>
      <w:i/>
      <w:iCs/>
      <w:spacing w:val="5"/>
    </w:rPr>
  </w:style>
  <w:style w:type="character" w:customStyle="1" w:styleId="sup1">
    <w:name w:val="sup1"/>
    <w:rsid w:val="00E537D3"/>
  </w:style>
  <w:style w:type="character" w:customStyle="1" w:styleId="pgnum1">
    <w:name w:val="pgnum1"/>
    <w:rsid w:val="00E537D3"/>
  </w:style>
  <w:style w:type="character" w:customStyle="1" w:styleId="apple">
    <w:name w:val="apple"/>
    <w:rsid w:val="00E537D3"/>
  </w:style>
  <w:style w:type="character" w:customStyle="1" w:styleId="inhoud">
    <w:name w:val="inhoud"/>
    <w:rsid w:val="00E537D3"/>
  </w:style>
  <w:style w:type="character" w:customStyle="1" w:styleId="Cites-AuthorDate">
    <w:name w:val="Cites-Author/Date"/>
    <w:qFormat/>
    <w:rsid w:val="00E537D3"/>
  </w:style>
  <w:style w:type="character" w:customStyle="1" w:styleId="StyleCardtextChar10pt">
    <w:name w:val="Style Card text Char + 10 pt"/>
    <w:rsid w:val="00E537D3"/>
  </w:style>
  <w:style w:type="character" w:customStyle="1" w:styleId="smcaps">
    <w:name w:val="smcaps"/>
    <w:rsid w:val="00E537D3"/>
  </w:style>
  <w:style w:type="character" w:customStyle="1" w:styleId="Style1Char2">
    <w:name w:val="Style1 Char2"/>
    <w:rsid w:val="00E537D3"/>
  </w:style>
  <w:style w:type="character" w:customStyle="1" w:styleId="inside-head1">
    <w:name w:val="inside-head1"/>
    <w:rsid w:val="00E537D3"/>
  </w:style>
  <w:style w:type="character" w:customStyle="1" w:styleId="datestamp1">
    <w:name w:val="datestamp1"/>
    <w:rsid w:val="00E537D3"/>
  </w:style>
  <w:style w:type="character" w:customStyle="1" w:styleId="pagetools1">
    <w:name w:val="pagetools1"/>
    <w:rsid w:val="00E537D3"/>
  </w:style>
  <w:style w:type="character" w:customStyle="1" w:styleId="smallredtext">
    <w:name w:val="smallredtext"/>
    <w:rsid w:val="00E537D3"/>
  </w:style>
  <w:style w:type="character" w:customStyle="1" w:styleId="storyheading31">
    <w:name w:val="storyheading31"/>
    <w:rsid w:val="00E537D3"/>
  </w:style>
  <w:style w:type="character" w:customStyle="1" w:styleId="storydeck31">
    <w:name w:val="storydeck31"/>
    <w:rsid w:val="00E537D3"/>
  </w:style>
  <w:style w:type="character" w:customStyle="1" w:styleId="subtitle10">
    <w:name w:val="subtitle1"/>
    <w:rsid w:val="00E537D3"/>
  </w:style>
  <w:style w:type="character" w:customStyle="1" w:styleId="clsbiolink">
    <w:name w:val="clsbiolink"/>
    <w:rsid w:val="00E537D3"/>
  </w:style>
  <w:style w:type="character" w:customStyle="1" w:styleId="clssmaller">
    <w:name w:val="clssmaller"/>
    <w:rsid w:val="00E537D3"/>
  </w:style>
  <w:style w:type="character" w:customStyle="1" w:styleId="sm1">
    <w:name w:val="sm1"/>
    <w:rsid w:val="00E537D3"/>
  </w:style>
  <w:style w:type="character" w:customStyle="1" w:styleId="noindentChar">
    <w:name w:val="noindent Char"/>
    <w:rsid w:val="00E537D3"/>
  </w:style>
  <w:style w:type="character" w:customStyle="1" w:styleId="SmallChar1">
    <w:name w:val="Small Char1"/>
    <w:rsid w:val="00E537D3"/>
  </w:style>
  <w:style w:type="character" w:customStyle="1" w:styleId="fullcite0">
    <w:name w:val="fullcite"/>
    <w:rsid w:val="00E537D3"/>
  </w:style>
  <w:style w:type="character" w:customStyle="1" w:styleId="Style9ptThickunderline">
    <w:name w:val="Style 9 pt Thick underline"/>
    <w:rsid w:val="00E537D3"/>
  </w:style>
  <w:style w:type="character" w:customStyle="1" w:styleId="CardNotUnderlinedChar">
    <w:name w:val="Card Not Underlined Char"/>
    <w:rsid w:val="00E537D3"/>
  </w:style>
  <w:style w:type="character" w:customStyle="1" w:styleId="IndexHeadersCharChar">
    <w:name w:val="Index Headers Char Char"/>
    <w:rsid w:val="00E537D3"/>
  </w:style>
  <w:style w:type="character" w:customStyle="1" w:styleId="CircleChar1">
    <w:name w:val="Circle Char1"/>
    <w:rsid w:val="00E537D3"/>
  </w:style>
  <w:style w:type="character" w:customStyle="1" w:styleId="justify">
    <w:name w:val="justify"/>
    <w:rsid w:val="00E537D3"/>
  </w:style>
  <w:style w:type="character" w:customStyle="1" w:styleId="SmallCardTextChar">
    <w:name w:val="Small Card Text Char"/>
    <w:rsid w:val="00E537D3"/>
  </w:style>
  <w:style w:type="character" w:customStyle="1" w:styleId="tagChar30">
    <w:name w:val="tag Char3"/>
    <w:rsid w:val="00E537D3"/>
  </w:style>
  <w:style w:type="character" w:customStyle="1" w:styleId="awtw">
    <w:name w:val="awtw"/>
    <w:rsid w:val="00E537D3"/>
  </w:style>
  <w:style w:type="character" w:customStyle="1" w:styleId="ld3">
    <w:name w:val="ld3"/>
    <w:rsid w:val="00E537D3"/>
  </w:style>
  <w:style w:type="character" w:customStyle="1" w:styleId="5Notunderlined">
    <w:name w:val="5 Not underlined"/>
    <w:rsid w:val="00E537D3"/>
  </w:style>
  <w:style w:type="character" w:customStyle="1" w:styleId="externaledithide">
    <w:name w:val="external_edit_hide"/>
    <w:rsid w:val="00E537D3"/>
  </w:style>
  <w:style w:type="character" w:customStyle="1" w:styleId="CharacterStyle20">
    <w:name w:val="Character Style 20"/>
    <w:rsid w:val="00E537D3"/>
  </w:style>
  <w:style w:type="character" w:customStyle="1" w:styleId="A9">
    <w:name w:val="A9"/>
    <w:uiPriority w:val="99"/>
    <w:rsid w:val="00E537D3"/>
  </w:style>
  <w:style w:type="character" w:customStyle="1" w:styleId="centerheadlines">
    <w:name w:val="centerheadlines"/>
    <w:rsid w:val="00E537D3"/>
  </w:style>
  <w:style w:type="character" w:customStyle="1" w:styleId="datetime">
    <w:name w:val="datetime"/>
    <w:rsid w:val="00E537D3"/>
  </w:style>
  <w:style w:type="character" w:customStyle="1" w:styleId="info">
    <w:name w:val="info"/>
    <w:rsid w:val="00E537D3"/>
  </w:style>
  <w:style w:type="character" w:customStyle="1" w:styleId="datestory">
    <w:name w:val="datestory"/>
    <w:rsid w:val="00E537D3"/>
  </w:style>
  <w:style w:type="character" w:customStyle="1" w:styleId="goohl1">
    <w:name w:val="goohl1"/>
    <w:rsid w:val="00E537D3"/>
  </w:style>
  <w:style w:type="character" w:customStyle="1" w:styleId="StyleUnderlineBorderSinglesolidlineAuto05ptLinew">
    <w:name w:val="Style Underline Border: : (Single solid line Auto  0.5 pt Line w..."/>
    <w:basedOn w:val="DefaultParagraphFont"/>
    <w:rsid w:val="00E537D3"/>
  </w:style>
  <w:style w:type="character" w:customStyle="1" w:styleId="citeschar10">
    <w:name w:val="citeschar1"/>
    <w:basedOn w:val="DefaultParagraphFont"/>
    <w:rsid w:val="00E537D3"/>
  </w:style>
  <w:style w:type="character" w:customStyle="1" w:styleId="cardunderlinedchar1">
    <w:name w:val="cardunderlinedchar"/>
    <w:basedOn w:val="DefaultParagraphFont"/>
    <w:rsid w:val="00E537D3"/>
  </w:style>
  <w:style w:type="character" w:customStyle="1" w:styleId="Style1CharCharChar">
    <w:name w:val="Style1 Char Char Char"/>
    <w:locked/>
    <w:rsid w:val="00E537D3"/>
  </w:style>
  <w:style w:type="character" w:customStyle="1" w:styleId="provider">
    <w:name w:val="provider"/>
    <w:basedOn w:val="DefaultParagraphFont"/>
    <w:rsid w:val="00E537D3"/>
  </w:style>
  <w:style w:type="character" w:customStyle="1" w:styleId="vitstorybyline">
    <w:name w:val="vitstorybyline"/>
    <w:rsid w:val="00E537D3"/>
  </w:style>
  <w:style w:type="character" w:customStyle="1" w:styleId="yahoobuzzbadge-form">
    <w:name w:val="yahoobuzzbadge-form"/>
    <w:rsid w:val="00E537D3"/>
  </w:style>
  <w:style w:type="character" w:customStyle="1" w:styleId="tickerlinx">
    <w:name w:val="tickerlinx"/>
    <w:rsid w:val="00E537D3"/>
  </w:style>
  <w:style w:type="character" w:customStyle="1" w:styleId="post-author">
    <w:name w:val="post-author"/>
    <w:rsid w:val="00E537D3"/>
  </w:style>
  <w:style w:type="character" w:customStyle="1" w:styleId="post-timestamp">
    <w:name w:val="post-timestamp"/>
    <w:rsid w:val="00E537D3"/>
  </w:style>
  <w:style w:type="character" w:customStyle="1" w:styleId="mw-headline">
    <w:name w:val="mw-headline"/>
    <w:rsid w:val="00E537D3"/>
  </w:style>
  <w:style w:type="character" w:customStyle="1" w:styleId="month">
    <w:name w:val="month"/>
    <w:rsid w:val="00E537D3"/>
  </w:style>
  <w:style w:type="character" w:customStyle="1" w:styleId="texttitlebigred">
    <w:name w:val="texttitlebigred"/>
    <w:rsid w:val="00E537D3"/>
  </w:style>
  <w:style w:type="character" w:customStyle="1" w:styleId="subtitles">
    <w:name w:val="subtitles"/>
    <w:rsid w:val="00E537D3"/>
  </w:style>
  <w:style w:type="character" w:customStyle="1" w:styleId="CiteCardChar1">
    <w:name w:val="Cite_Card Char1"/>
    <w:rsid w:val="00E537D3"/>
  </w:style>
  <w:style w:type="character" w:customStyle="1" w:styleId="ptitleinside">
    <w:name w:val="p_title_inside"/>
    <w:rsid w:val="00E537D3"/>
  </w:style>
  <w:style w:type="character" w:customStyle="1" w:styleId="paramv">
    <w:name w:val="paramv"/>
    <w:rsid w:val="00E537D3"/>
  </w:style>
  <w:style w:type="character" w:customStyle="1" w:styleId="symbol">
    <w:name w:val="symbol"/>
    <w:rsid w:val="00E537D3"/>
  </w:style>
  <w:style w:type="character" w:customStyle="1" w:styleId="data">
    <w:name w:val="data"/>
    <w:rsid w:val="00E537D3"/>
  </w:style>
  <w:style w:type="character" w:customStyle="1" w:styleId="pub-date">
    <w:name w:val="pub-date"/>
    <w:rsid w:val="00E537D3"/>
  </w:style>
  <w:style w:type="character" w:customStyle="1" w:styleId="AuthorDateF4">
    <w:name w:val="Author Date (F4)"/>
    <w:rsid w:val="00E537D3"/>
  </w:style>
  <w:style w:type="character" w:customStyle="1" w:styleId="BoldUnderlineF6">
    <w:name w:val="Bold Underline (F6)"/>
    <w:rsid w:val="00E537D3"/>
  </w:style>
  <w:style w:type="character" w:customStyle="1" w:styleId="grouptext">
    <w:name w:val="group_text"/>
    <w:rsid w:val="00E537D3"/>
  </w:style>
  <w:style w:type="character" w:customStyle="1" w:styleId="authors">
    <w:name w:val="authors"/>
    <w:rsid w:val="00E537D3"/>
  </w:style>
  <w:style w:type="character" w:customStyle="1" w:styleId="StyleArial12ptBoldItalic">
    <w:name w:val="Style Arial 12 pt Bold Italic"/>
    <w:rsid w:val="00E537D3"/>
  </w:style>
  <w:style w:type="character" w:customStyle="1" w:styleId="verdana12grey1">
    <w:name w:val="verdana12grey1"/>
    <w:rsid w:val="00E537D3"/>
  </w:style>
  <w:style w:type="character" w:customStyle="1" w:styleId="verdana9grey1a">
    <w:name w:val="verdana9grey1a"/>
    <w:rsid w:val="00E537D3"/>
  </w:style>
  <w:style w:type="character" w:customStyle="1" w:styleId="nn-twttr-share-btn">
    <w:name w:val="nn-twttr-share-btn"/>
    <w:rsid w:val="00E537D3"/>
  </w:style>
  <w:style w:type="character" w:customStyle="1" w:styleId="count">
    <w:name w:val="count"/>
    <w:rsid w:val="00E537D3"/>
  </w:style>
  <w:style w:type="character" w:customStyle="1" w:styleId="comment-count">
    <w:name w:val="comment-count"/>
    <w:rsid w:val="00E537D3"/>
  </w:style>
  <w:style w:type="character" w:customStyle="1" w:styleId="comment-count-text">
    <w:name w:val="comment-count-text"/>
    <w:rsid w:val="00E537D3"/>
  </w:style>
  <w:style w:type="character" w:customStyle="1" w:styleId="lightheader">
    <w:name w:val="lightheader"/>
    <w:rsid w:val="00E537D3"/>
  </w:style>
  <w:style w:type="character" w:customStyle="1" w:styleId="CiteCardCharCharCharCharChar">
    <w:name w:val="Cite_Card Char Char Char Char Char"/>
    <w:rsid w:val="00E537D3"/>
  </w:style>
  <w:style w:type="character" w:customStyle="1" w:styleId="CiteCardCharCharCharCharCharChar">
    <w:name w:val="Cite_Card Char Char Char Char Char Char"/>
    <w:rsid w:val="00E537D3"/>
  </w:style>
  <w:style w:type="character" w:customStyle="1" w:styleId="yahoobuzzbadge">
    <w:name w:val="yahoobuzzbadge"/>
    <w:rsid w:val="00E537D3"/>
  </w:style>
  <w:style w:type="character" w:customStyle="1" w:styleId="StrongEmphasis">
    <w:name w:val="Strong Emphasis"/>
    <w:rsid w:val="00E537D3"/>
  </w:style>
  <w:style w:type="character" w:customStyle="1" w:styleId="article-articlebody">
    <w:name w:val="article-articlebody"/>
    <w:basedOn w:val="DefaultParagraphFont"/>
    <w:rsid w:val="00E537D3"/>
  </w:style>
  <w:style w:type="character" w:customStyle="1" w:styleId="pageheader0">
    <w:name w:val="pageheader"/>
    <w:basedOn w:val="DefaultParagraphFont"/>
    <w:rsid w:val="00E537D3"/>
  </w:style>
  <w:style w:type="character" w:customStyle="1" w:styleId="AuthorCharChar">
    <w:name w:val="Author Char Char"/>
    <w:rsid w:val="00E537D3"/>
  </w:style>
  <w:style w:type="character" w:customStyle="1" w:styleId="smallchar0">
    <w:name w:val="smallchar"/>
    <w:basedOn w:val="DefaultParagraphFont"/>
    <w:rsid w:val="00E537D3"/>
  </w:style>
  <w:style w:type="character" w:customStyle="1" w:styleId="Shortcite">
    <w:name w:val="Shortcite"/>
    <w:rsid w:val="00E537D3"/>
  </w:style>
  <w:style w:type="character" w:customStyle="1" w:styleId="Longcite">
    <w:name w:val="Longcite"/>
    <w:rsid w:val="00E537D3"/>
  </w:style>
  <w:style w:type="character" w:customStyle="1" w:styleId="address">
    <w:name w:val="address"/>
    <w:rsid w:val="00E537D3"/>
  </w:style>
  <w:style w:type="character" w:customStyle="1" w:styleId="NormalizationChar">
    <w:name w:val="Normalization Char"/>
    <w:rsid w:val="00E537D3"/>
  </w:style>
  <w:style w:type="character" w:customStyle="1" w:styleId="Shrinker">
    <w:name w:val="Shrinker"/>
    <w:rsid w:val="00E537D3"/>
  </w:style>
  <w:style w:type="character" w:customStyle="1" w:styleId="heading2char2">
    <w:name w:val="heading2char"/>
    <w:basedOn w:val="DefaultParagraphFont"/>
    <w:rsid w:val="00E537D3"/>
  </w:style>
  <w:style w:type="character" w:customStyle="1" w:styleId="heading3char1">
    <w:name w:val="heading3char1"/>
    <w:basedOn w:val="DefaultParagraphFont"/>
    <w:rsid w:val="00E537D3"/>
  </w:style>
  <w:style w:type="character" w:customStyle="1" w:styleId="underlinea">
    <w:name w:val="underlinea"/>
    <w:basedOn w:val="DefaultParagraphFont"/>
    <w:rsid w:val="00E537D3"/>
  </w:style>
  <w:style w:type="character" w:customStyle="1" w:styleId="StyleUnderlineChar9pt2">
    <w:name w:val="Style Underline Char + 9 pt2"/>
    <w:rsid w:val="00E537D3"/>
  </w:style>
  <w:style w:type="character" w:customStyle="1" w:styleId="StyleUnderlineChar9ptBold1">
    <w:name w:val="Style Underline Char + 9 pt Bold1"/>
    <w:rsid w:val="00E537D3"/>
  </w:style>
  <w:style w:type="character" w:customStyle="1" w:styleId="FontStyle329">
    <w:name w:val="Font Style329"/>
    <w:uiPriority w:val="99"/>
    <w:rsid w:val="00E537D3"/>
  </w:style>
  <w:style w:type="character" w:customStyle="1" w:styleId="FontStyle232">
    <w:name w:val="Font Style232"/>
    <w:uiPriority w:val="99"/>
    <w:rsid w:val="00E537D3"/>
  </w:style>
  <w:style w:type="character" w:customStyle="1" w:styleId="MicroTextCharChar">
    <w:name w:val="MicroText Char Char"/>
    <w:rsid w:val="00E537D3"/>
  </w:style>
  <w:style w:type="character" w:customStyle="1" w:styleId="style61">
    <w:name w:val="style6"/>
    <w:rsid w:val="00E537D3"/>
  </w:style>
  <w:style w:type="character" w:customStyle="1" w:styleId="Title2">
    <w:name w:val="Title2"/>
    <w:basedOn w:val="DefaultParagraphFont"/>
    <w:rsid w:val="00E537D3"/>
  </w:style>
  <w:style w:type="character" w:customStyle="1" w:styleId="pmterms2">
    <w:name w:val="pmterms2"/>
    <w:basedOn w:val="DefaultParagraphFont"/>
    <w:rsid w:val="00E537D3"/>
  </w:style>
  <w:style w:type="character" w:customStyle="1" w:styleId="BoldandUnderlineChar1Char2CharChar">
    <w:name w:val="Bold and Underline Char1 Char2 Char Char"/>
    <w:basedOn w:val="DefaultParagraphFont"/>
    <w:rsid w:val="00E537D3"/>
  </w:style>
  <w:style w:type="character" w:customStyle="1" w:styleId="UnderlineChar1Char1">
    <w:name w:val="Underline Char1 Char1"/>
    <w:basedOn w:val="DefaultParagraphFont"/>
    <w:rsid w:val="00E537D3"/>
  </w:style>
  <w:style w:type="character" w:customStyle="1" w:styleId="featurecontentgray1">
    <w:name w:val="featurecontentgray1"/>
    <w:basedOn w:val="DefaultParagraphFont"/>
    <w:rsid w:val="00E537D3"/>
  </w:style>
  <w:style w:type="character" w:customStyle="1" w:styleId="CardCharCharChar0">
    <w:name w:val="Card Char Char Char"/>
    <w:basedOn w:val="DefaultParagraphFont"/>
    <w:rsid w:val="00E537D3"/>
  </w:style>
  <w:style w:type="character" w:customStyle="1" w:styleId="big1">
    <w:name w:val="big1"/>
    <w:basedOn w:val="DefaultParagraphFont"/>
    <w:rsid w:val="00E537D3"/>
  </w:style>
  <w:style w:type="character" w:customStyle="1" w:styleId="articletitle1">
    <w:name w:val="articletitle1"/>
    <w:basedOn w:val="DefaultParagraphFont"/>
    <w:rsid w:val="00E537D3"/>
  </w:style>
  <w:style w:type="character" w:customStyle="1" w:styleId="prodgeneral">
    <w:name w:val="prodgeneral"/>
    <w:basedOn w:val="DefaultParagraphFont"/>
    <w:rsid w:val="00E537D3"/>
  </w:style>
  <w:style w:type="character" w:customStyle="1" w:styleId="Style10pt">
    <w:name w:val="Style 10 pt"/>
    <w:basedOn w:val="DefaultParagraphFont"/>
    <w:rsid w:val="00E537D3"/>
  </w:style>
  <w:style w:type="character" w:customStyle="1" w:styleId="StyleUnderlineChar0">
    <w:name w:val="Style Underline + Char"/>
    <w:basedOn w:val="DefaultParagraphFont"/>
    <w:rsid w:val="00E537D3"/>
  </w:style>
  <w:style w:type="character" w:customStyle="1" w:styleId="highlightChar">
    <w:name w:val="highlight Char"/>
    <w:basedOn w:val="DefaultParagraphFont"/>
    <w:rsid w:val="00E537D3"/>
  </w:style>
  <w:style w:type="character" w:customStyle="1" w:styleId="citeChar1">
    <w:name w:val="cite Char"/>
    <w:basedOn w:val="DefaultParagraphFont"/>
    <w:rsid w:val="00E537D3"/>
  </w:style>
  <w:style w:type="character" w:customStyle="1" w:styleId="OffensiveLanguageChar">
    <w:name w:val="Offensive Language Char"/>
    <w:rsid w:val="00E537D3"/>
  </w:style>
  <w:style w:type="character" w:customStyle="1" w:styleId="yellowfadeinnerspan">
    <w:name w:val="yellowfadeinnerspan"/>
    <w:rsid w:val="00E537D3"/>
  </w:style>
  <w:style w:type="character" w:customStyle="1" w:styleId="ipa">
    <w:name w:val="ipa"/>
    <w:basedOn w:val="DefaultParagraphFont"/>
    <w:rsid w:val="00E537D3"/>
  </w:style>
  <w:style w:type="table" w:customStyle="1" w:styleId="TableGrid1">
    <w:name w:val="Table Grid1"/>
    <w:basedOn w:val="TableNormal"/>
    <w:rsid w:val="00E537D3"/>
    <w:pPr>
      <w:spacing w:after="200" w:line="276" w:lineRule="auto"/>
    </w:pPr>
    <w:tblPr/>
  </w:style>
  <w:style w:type="character" w:customStyle="1" w:styleId="StyleciteChar">
    <w:name w:val="Style cite + Char"/>
    <w:basedOn w:val="DefaultParagraphFont"/>
    <w:rsid w:val="00E537D3"/>
  </w:style>
  <w:style w:type="character" w:customStyle="1" w:styleId="DebateUnderlinedChar">
    <w:name w:val="Debate Underlined Char"/>
    <w:locked/>
    <w:rsid w:val="00E537D3"/>
  </w:style>
  <w:style w:type="paragraph" w:customStyle="1" w:styleId="DebateUnderlined">
    <w:name w:val="Debate Underlined"/>
    <w:basedOn w:val="Normal"/>
    <w:next w:val="about"/>
    <w:qFormat/>
    <w:rsid w:val="00E537D3"/>
  </w:style>
  <w:style w:type="character" w:customStyle="1" w:styleId="Card10f2Char">
    <w:name w:val="Card.10.f2 Char"/>
    <w:locked/>
    <w:rsid w:val="00E537D3"/>
  </w:style>
  <w:style w:type="paragraph" w:customStyle="1" w:styleId="Card10f2">
    <w:name w:val="Card.10.f2"/>
    <w:basedOn w:val="Normal"/>
    <w:next w:val="thumbnail"/>
    <w:autoRedefine/>
    <w:qFormat/>
    <w:rsid w:val="00E537D3"/>
  </w:style>
  <w:style w:type="character" w:customStyle="1" w:styleId="Bodytext5">
    <w:name w:val="Body text_"/>
    <w:basedOn w:val="DefaultParagraphFont"/>
    <w:locked/>
    <w:rsid w:val="00E537D3"/>
    <w:rPr>
      <w:shd w:val="clear" w:color="auto" w:fill="FFFFFF"/>
    </w:rPr>
  </w:style>
  <w:style w:type="paragraph" w:customStyle="1" w:styleId="BodyText50">
    <w:name w:val="Body Text5"/>
    <w:basedOn w:val="Normal"/>
    <w:next w:val="wallacepara"/>
    <w:qFormat/>
    <w:rsid w:val="00E537D3"/>
  </w:style>
  <w:style w:type="paragraph" w:customStyle="1" w:styleId="user">
    <w:name w:val="user"/>
    <w:basedOn w:val="Normal"/>
    <w:next w:val="morelink"/>
    <w:uiPriority w:val="99"/>
    <w:qFormat/>
    <w:rsid w:val="00E537D3"/>
  </w:style>
  <w:style w:type="paragraph" w:customStyle="1" w:styleId="about">
    <w:name w:val="about"/>
    <w:basedOn w:val="Normal"/>
    <w:next w:val="audiolink"/>
    <w:uiPriority w:val="99"/>
    <w:qFormat/>
    <w:rsid w:val="00E537D3"/>
  </w:style>
  <w:style w:type="paragraph" w:customStyle="1" w:styleId="t6">
    <w:name w:val="t6"/>
    <w:basedOn w:val="Normal"/>
    <w:next w:val="nav1"/>
    <w:uiPriority w:val="99"/>
    <w:qFormat/>
    <w:rsid w:val="00E537D3"/>
  </w:style>
  <w:style w:type="paragraph" w:customStyle="1" w:styleId="thumbnail">
    <w:name w:val="thumbnail"/>
    <w:basedOn w:val="Normal"/>
    <w:next w:val="nav2"/>
    <w:uiPriority w:val="99"/>
    <w:qFormat/>
    <w:rsid w:val="00E537D3"/>
  </w:style>
  <w:style w:type="paragraph" w:customStyle="1" w:styleId="stand-first-alone">
    <w:name w:val="stand-first-alone"/>
    <w:basedOn w:val="Normal"/>
    <w:next w:val="Pa0"/>
    <w:uiPriority w:val="99"/>
    <w:qFormat/>
    <w:rsid w:val="00E537D3"/>
  </w:style>
  <w:style w:type="paragraph" w:customStyle="1" w:styleId="wallacepara">
    <w:name w:val="wallacepara"/>
    <w:basedOn w:val="Normal"/>
    <w:next w:val="CM45"/>
    <w:uiPriority w:val="99"/>
    <w:qFormat/>
    <w:rsid w:val="00E537D3"/>
  </w:style>
  <w:style w:type="paragraph" w:customStyle="1" w:styleId="morelink">
    <w:name w:val="morelink"/>
    <w:basedOn w:val="Normal"/>
    <w:next w:val="CM46"/>
    <w:uiPriority w:val="99"/>
    <w:qFormat/>
    <w:rsid w:val="00E537D3"/>
  </w:style>
  <w:style w:type="paragraph" w:customStyle="1" w:styleId="audiolink">
    <w:name w:val="audiolink"/>
    <w:basedOn w:val="Normal"/>
    <w:next w:val="F4-NormalText"/>
    <w:uiPriority w:val="99"/>
    <w:qFormat/>
    <w:rsid w:val="00E537D3"/>
  </w:style>
  <w:style w:type="paragraph" w:customStyle="1" w:styleId="titlestyle1">
    <w:name w:val="titlestyle1"/>
    <w:basedOn w:val="Normal"/>
    <w:next w:val="FullText"/>
    <w:uiPriority w:val="99"/>
    <w:qFormat/>
    <w:rsid w:val="00E537D3"/>
  </w:style>
  <w:style w:type="paragraph" w:customStyle="1" w:styleId="nav1">
    <w:name w:val="nav1"/>
    <w:basedOn w:val="Normal"/>
    <w:next w:val="TagLine"/>
    <w:uiPriority w:val="99"/>
    <w:qFormat/>
    <w:rsid w:val="00E537D3"/>
  </w:style>
  <w:style w:type="paragraph" w:customStyle="1" w:styleId="nav2">
    <w:name w:val="nav2"/>
    <w:basedOn w:val="Normal"/>
    <w:uiPriority w:val="99"/>
    <w:qFormat/>
    <w:rsid w:val="00E537D3"/>
  </w:style>
  <w:style w:type="paragraph" w:customStyle="1" w:styleId="Pa0">
    <w:name w:val="Pa0"/>
    <w:basedOn w:val="Normal"/>
    <w:qFormat/>
    <w:rsid w:val="00E537D3"/>
  </w:style>
  <w:style w:type="paragraph" w:customStyle="1" w:styleId="CM45">
    <w:name w:val="CM45"/>
    <w:basedOn w:val="Normal"/>
    <w:uiPriority w:val="99"/>
    <w:qFormat/>
    <w:rsid w:val="00E537D3"/>
  </w:style>
  <w:style w:type="paragraph" w:customStyle="1" w:styleId="CM46">
    <w:name w:val="CM46"/>
    <w:basedOn w:val="Normal"/>
    <w:uiPriority w:val="99"/>
    <w:qFormat/>
    <w:rsid w:val="00E537D3"/>
  </w:style>
  <w:style w:type="character" w:customStyle="1" w:styleId="Heading18">
    <w:name w:val="Heading #18_"/>
    <w:basedOn w:val="DefaultParagraphFont"/>
    <w:locked/>
    <w:rsid w:val="00E537D3"/>
  </w:style>
  <w:style w:type="paragraph" w:customStyle="1" w:styleId="Heading180">
    <w:name w:val="Heading #18"/>
    <w:basedOn w:val="Normal"/>
    <w:qFormat/>
    <w:rsid w:val="00E537D3"/>
  </w:style>
  <w:style w:type="character" w:customStyle="1" w:styleId="Picturecaption2">
    <w:name w:val="Picture caption (2)_"/>
    <w:basedOn w:val="DefaultParagraphFont"/>
    <w:locked/>
    <w:rsid w:val="00E537D3"/>
  </w:style>
  <w:style w:type="paragraph" w:customStyle="1" w:styleId="Picturecaption20">
    <w:name w:val="Picture caption (2)"/>
    <w:basedOn w:val="Normal"/>
    <w:qFormat/>
    <w:rsid w:val="00E537D3"/>
  </w:style>
  <w:style w:type="character" w:customStyle="1" w:styleId="Picturecaption">
    <w:name w:val="Picture caption_"/>
    <w:basedOn w:val="DefaultParagraphFont"/>
    <w:locked/>
    <w:rsid w:val="00E537D3"/>
  </w:style>
  <w:style w:type="paragraph" w:customStyle="1" w:styleId="Picturecaption0">
    <w:name w:val="Picture caption"/>
    <w:basedOn w:val="Normal"/>
    <w:qFormat/>
    <w:rsid w:val="00E537D3"/>
  </w:style>
  <w:style w:type="character" w:customStyle="1" w:styleId="Bodytext31">
    <w:name w:val="Body text (31)_"/>
    <w:basedOn w:val="DefaultParagraphFont"/>
    <w:locked/>
    <w:rsid w:val="00E537D3"/>
  </w:style>
  <w:style w:type="paragraph" w:customStyle="1" w:styleId="Bodytext310">
    <w:name w:val="Body text (31)"/>
    <w:basedOn w:val="Normal"/>
    <w:qFormat/>
    <w:rsid w:val="00E537D3"/>
  </w:style>
  <w:style w:type="character" w:customStyle="1" w:styleId="Heading22">
    <w:name w:val="Heading #22_"/>
    <w:basedOn w:val="DefaultParagraphFont"/>
    <w:locked/>
    <w:rsid w:val="00E537D3"/>
  </w:style>
  <w:style w:type="paragraph" w:customStyle="1" w:styleId="Heading220">
    <w:name w:val="Heading #22"/>
    <w:basedOn w:val="Normal"/>
    <w:qFormat/>
    <w:rsid w:val="00E537D3"/>
  </w:style>
  <w:style w:type="character" w:customStyle="1" w:styleId="Bodytext131">
    <w:name w:val="Body text (131)_"/>
    <w:basedOn w:val="DefaultParagraphFont"/>
    <w:locked/>
    <w:rsid w:val="00E537D3"/>
  </w:style>
  <w:style w:type="paragraph" w:customStyle="1" w:styleId="Bodytext1310">
    <w:name w:val="Body text (131)"/>
    <w:basedOn w:val="Normal"/>
    <w:qFormat/>
    <w:rsid w:val="00E537D3"/>
  </w:style>
  <w:style w:type="character" w:customStyle="1" w:styleId="Bodytext140">
    <w:name w:val="Body text (140)_"/>
    <w:basedOn w:val="DefaultParagraphFont"/>
    <w:locked/>
    <w:rsid w:val="00E537D3"/>
  </w:style>
  <w:style w:type="paragraph" w:customStyle="1" w:styleId="Bodytext1400">
    <w:name w:val="Body text (140)"/>
    <w:basedOn w:val="Normal"/>
    <w:qFormat/>
    <w:rsid w:val="00E537D3"/>
  </w:style>
  <w:style w:type="character" w:customStyle="1" w:styleId="Bodytext141">
    <w:name w:val="Body text (141)_"/>
    <w:basedOn w:val="DefaultParagraphFont"/>
    <w:locked/>
    <w:rsid w:val="00E537D3"/>
  </w:style>
  <w:style w:type="paragraph" w:customStyle="1" w:styleId="Bodytext1410">
    <w:name w:val="Body text (141)"/>
    <w:basedOn w:val="Normal"/>
    <w:qFormat/>
    <w:rsid w:val="00E537D3"/>
  </w:style>
  <w:style w:type="character" w:customStyle="1" w:styleId="Tableofcontents20">
    <w:name w:val="Table of contents (20)_"/>
    <w:basedOn w:val="DefaultParagraphFont"/>
    <w:locked/>
    <w:rsid w:val="00E537D3"/>
  </w:style>
  <w:style w:type="paragraph" w:customStyle="1" w:styleId="Tableofcontents200">
    <w:name w:val="Table of contents (20)"/>
    <w:basedOn w:val="Normal"/>
    <w:qFormat/>
    <w:rsid w:val="00E537D3"/>
  </w:style>
  <w:style w:type="character" w:customStyle="1" w:styleId="Tableofcontents21">
    <w:name w:val="Table of contents (21)_"/>
    <w:basedOn w:val="DefaultParagraphFont"/>
    <w:locked/>
    <w:rsid w:val="00E537D3"/>
  </w:style>
  <w:style w:type="paragraph" w:customStyle="1" w:styleId="Tableofcontents210">
    <w:name w:val="Table of contents (21)"/>
    <w:basedOn w:val="Normal"/>
    <w:qFormat/>
    <w:rsid w:val="00E537D3"/>
  </w:style>
  <w:style w:type="character" w:customStyle="1" w:styleId="Tableofcontents22">
    <w:name w:val="Table of contents (22)_"/>
    <w:basedOn w:val="DefaultParagraphFont"/>
    <w:locked/>
    <w:rsid w:val="00E537D3"/>
  </w:style>
  <w:style w:type="paragraph" w:customStyle="1" w:styleId="Tableofcontents220">
    <w:name w:val="Table of contents (22)"/>
    <w:basedOn w:val="Normal"/>
    <w:qFormat/>
    <w:rsid w:val="00E537D3"/>
  </w:style>
  <w:style w:type="character" w:customStyle="1" w:styleId="Bodytext142">
    <w:name w:val="Body text (142)_"/>
    <w:basedOn w:val="DefaultParagraphFont"/>
    <w:locked/>
    <w:rsid w:val="00E537D3"/>
  </w:style>
  <w:style w:type="paragraph" w:customStyle="1" w:styleId="Bodytext1420">
    <w:name w:val="Body text (142)"/>
    <w:basedOn w:val="Normal"/>
    <w:qFormat/>
    <w:rsid w:val="00E537D3"/>
  </w:style>
  <w:style w:type="character" w:customStyle="1" w:styleId="Bodytext143">
    <w:name w:val="Body text (143)_"/>
    <w:basedOn w:val="DefaultParagraphFont"/>
    <w:locked/>
    <w:rsid w:val="00E537D3"/>
  </w:style>
  <w:style w:type="paragraph" w:customStyle="1" w:styleId="Bodytext1430">
    <w:name w:val="Body text (143)"/>
    <w:basedOn w:val="Normal"/>
    <w:qFormat/>
    <w:rsid w:val="00E537D3"/>
  </w:style>
  <w:style w:type="character" w:customStyle="1" w:styleId="Bodytext144Exact">
    <w:name w:val="Body text (144) Exact"/>
    <w:basedOn w:val="DefaultParagraphFont"/>
    <w:locked/>
    <w:rsid w:val="00E537D3"/>
  </w:style>
  <w:style w:type="paragraph" w:customStyle="1" w:styleId="Bodytext144">
    <w:name w:val="Body text (144)"/>
    <w:basedOn w:val="Normal"/>
    <w:qFormat/>
    <w:rsid w:val="00E537D3"/>
  </w:style>
  <w:style w:type="character" w:customStyle="1" w:styleId="Bodytext145Exact">
    <w:name w:val="Body text (145) Exact"/>
    <w:basedOn w:val="DefaultParagraphFont"/>
    <w:locked/>
    <w:rsid w:val="00E537D3"/>
  </w:style>
  <w:style w:type="paragraph" w:customStyle="1" w:styleId="Bodytext145">
    <w:name w:val="Body text (145)"/>
    <w:basedOn w:val="Normal"/>
    <w:qFormat/>
    <w:rsid w:val="00E537D3"/>
  </w:style>
  <w:style w:type="character" w:customStyle="1" w:styleId="Bodytext146">
    <w:name w:val="Body text (146)_"/>
    <w:basedOn w:val="DefaultParagraphFont"/>
    <w:locked/>
    <w:rsid w:val="00E537D3"/>
  </w:style>
  <w:style w:type="paragraph" w:customStyle="1" w:styleId="Bodytext1460">
    <w:name w:val="Body text (146)"/>
    <w:basedOn w:val="Normal"/>
    <w:qFormat/>
    <w:rsid w:val="00E537D3"/>
  </w:style>
  <w:style w:type="character" w:customStyle="1" w:styleId="Heading230">
    <w:name w:val="Heading #23_"/>
    <w:basedOn w:val="DefaultParagraphFont"/>
    <w:locked/>
    <w:rsid w:val="00E537D3"/>
  </w:style>
  <w:style w:type="paragraph" w:customStyle="1" w:styleId="Heading231">
    <w:name w:val="Heading #23"/>
    <w:basedOn w:val="Normal"/>
    <w:qFormat/>
    <w:rsid w:val="00E537D3"/>
  </w:style>
  <w:style w:type="character" w:customStyle="1" w:styleId="Picturecaption36">
    <w:name w:val="Picture caption (36)_"/>
    <w:basedOn w:val="DefaultParagraphFont"/>
    <w:locked/>
    <w:rsid w:val="00E537D3"/>
  </w:style>
  <w:style w:type="paragraph" w:customStyle="1" w:styleId="Picturecaption360">
    <w:name w:val="Picture caption (36)"/>
    <w:basedOn w:val="Normal"/>
    <w:qFormat/>
    <w:rsid w:val="00E537D3"/>
  </w:style>
  <w:style w:type="character" w:customStyle="1" w:styleId="Picturecaption42">
    <w:name w:val="Picture caption (42)_"/>
    <w:basedOn w:val="DefaultParagraphFont"/>
    <w:locked/>
    <w:rsid w:val="00E537D3"/>
  </w:style>
  <w:style w:type="paragraph" w:customStyle="1" w:styleId="Picturecaption420">
    <w:name w:val="Picture caption (42)"/>
    <w:basedOn w:val="Normal"/>
    <w:qFormat/>
    <w:rsid w:val="00E537D3"/>
  </w:style>
  <w:style w:type="character" w:customStyle="1" w:styleId="Bodytext154">
    <w:name w:val="Body text (154)_"/>
    <w:basedOn w:val="DefaultParagraphFont"/>
    <w:locked/>
    <w:rsid w:val="00E537D3"/>
  </w:style>
  <w:style w:type="paragraph" w:customStyle="1" w:styleId="Bodytext1540">
    <w:name w:val="Body text (154)"/>
    <w:basedOn w:val="Normal"/>
    <w:qFormat/>
    <w:rsid w:val="00E537D3"/>
  </w:style>
  <w:style w:type="character" w:customStyle="1" w:styleId="Bodytext155">
    <w:name w:val="Body text (155)_"/>
    <w:basedOn w:val="DefaultParagraphFont"/>
    <w:locked/>
    <w:rsid w:val="00E537D3"/>
  </w:style>
  <w:style w:type="paragraph" w:customStyle="1" w:styleId="Bodytext1550">
    <w:name w:val="Body text (155)"/>
    <w:basedOn w:val="Normal"/>
    <w:qFormat/>
    <w:rsid w:val="00E537D3"/>
  </w:style>
  <w:style w:type="character" w:customStyle="1" w:styleId="Bodytext156">
    <w:name w:val="Body text (156)_"/>
    <w:basedOn w:val="DefaultParagraphFont"/>
    <w:locked/>
    <w:rsid w:val="00E537D3"/>
  </w:style>
  <w:style w:type="paragraph" w:customStyle="1" w:styleId="Bodytext1560">
    <w:name w:val="Body text (156)"/>
    <w:basedOn w:val="Normal"/>
    <w:qFormat/>
    <w:rsid w:val="00E537D3"/>
  </w:style>
  <w:style w:type="character" w:customStyle="1" w:styleId="Bodytext60">
    <w:name w:val="Body text (60)_"/>
    <w:basedOn w:val="DefaultParagraphFont"/>
    <w:locked/>
    <w:rsid w:val="00E537D3"/>
  </w:style>
  <w:style w:type="paragraph" w:customStyle="1" w:styleId="Bodytext600">
    <w:name w:val="Body text (60)"/>
    <w:basedOn w:val="Normal"/>
    <w:qFormat/>
    <w:rsid w:val="00E537D3"/>
  </w:style>
  <w:style w:type="character" w:customStyle="1" w:styleId="Bodytext158">
    <w:name w:val="Body text (158)_"/>
    <w:basedOn w:val="DefaultParagraphFont"/>
    <w:locked/>
    <w:rsid w:val="00E537D3"/>
  </w:style>
  <w:style w:type="paragraph" w:customStyle="1" w:styleId="Bodytext1580">
    <w:name w:val="Body text (158)"/>
    <w:basedOn w:val="Normal"/>
    <w:qFormat/>
    <w:rsid w:val="00E537D3"/>
  </w:style>
  <w:style w:type="character" w:customStyle="1" w:styleId="Bodytext159">
    <w:name w:val="Body text (159)_"/>
    <w:basedOn w:val="DefaultParagraphFont"/>
    <w:locked/>
    <w:rsid w:val="00E537D3"/>
  </w:style>
  <w:style w:type="paragraph" w:customStyle="1" w:styleId="Bodytext1590">
    <w:name w:val="Body text (159)"/>
    <w:basedOn w:val="Normal"/>
    <w:qFormat/>
    <w:rsid w:val="00E537D3"/>
  </w:style>
  <w:style w:type="character" w:customStyle="1" w:styleId="Bodytext160">
    <w:name w:val="Body text (160)_"/>
    <w:basedOn w:val="DefaultParagraphFont"/>
    <w:locked/>
    <w:rsid w:val="00E537D3"/>
  </w:style>
  <w:style w:type="paragraph" w:customStyle="1" w:styleId="Bodytext1600">
    <w:name w:val="Body text (160)"/>
    <w:basedOn w:val="Normal"/>
    <w:qFormat/>
    <w:rsid w:val="00E537D3"/>
  </w:style>
  <w:style w:type="character" w:customStyle="1" w:styleId="Picturecaption4">
    <w:name w:val="Picture caption (4)_"/>
    <w:basedOn w:val="DefaultParagraphFont"/>
    <w:locked/>
    <w:rsid w:val="00E537D3"/>
  </w:style>
  <w:style w:type="paragraph" w:customStyle="1" w:styleId="Picturecaption40">
    <w:name w:val="Picture caption (4)"/>
    <w:basedOn w:val="Normal"/>
    <w:qFormat/>
    <w:rsid w:val="00E537D3"/>
  </w:style>
  <w:style w:type="character" w:customStyle="1" w:styleId="Heading10">
    <w:name w:val="Heading #10_"/>
    <w:basedOn w:val="DefaultParagraphFont"/>
    <w:locked/>
    <w:rsid w:val="00E537D3"/>
  </w:style>
  <w:style w:type="paragraph" w:customStyle="1" w:styleId="Heading100">
    <w:name w:val="Heading #10"/>
    <w:basedOn w:val="Normal"/>
    <w:qFormat/>
    <w:rsid w:val="00E537D3"/>
  </w:style>
  <w:style w:type="character" w:customStyle="1" w:styleId="Picturecaption3">
    <w:name w:val="Picture caption (3)_"/>
    <w:basedOn w:val="DefaultParagraphFont"/>
    <w:locked/>
    <w:rsid w:val="00E537D3"/>
  </w:style>
  <w:style w:type="paragraph" w:customStyle="1" w:styleId="Picturecaption30">
    <w:name w:val="Picture caption (3)"/>
    <w:basedOn w:val="Normal"/>
    <w:qFormat/>
    <w:rsid w:val="00E537D3"/>
  </w:style>
  <w:style w:type="character" w:customStyle="1" w:styleId="Heading13">
    <w:name w:val="Heading #13_"/>
    <w:basedOn w:val="DefaultParagraphFont"/>
    <w:locked/>
    <w:rsid w:val="00E537D3"/>
  </w:style>
  <w:style w:type="paragraph" w:customStyle="1" w:styleId="Heading130">
    <w:name w:val="Heading #13"/>
    <w:basedOn w:val="Normal"/>
    <w:qFormat/>
    <w:rsid w:val="00E537D3"/>
  </w:style>
  <w:style w:type="character" w:customStyle="1" w:styleId="Heading92">
    <w:name w:val="Heading #9 (2)_"/>
    <w:basedOn w:val="DefaultParagraphFont"/>
    <w:locked/>
    <w:rsid w:val="00E537D3"/>
  </w:style>
  <w:style w:type="paragraph" w:customStyle="1" w:styleId="Heading920">
    <w:name w:val="Heading #9 (2)"/>
    <w:basedOn w:val="Normal"/>
    <w:qFormat/>
    <w:rsid w:val="00E537D3"/>
  </w:style>
  <w:style w:type="character" w:customStyle="1" w:styleId="Heading15">
    <w:name w:val="Heading #15_"/>
    <w:basedOn w:val="DefaultParagraphFont"/>
    <w:locked/>
    <w:rsid w:val="00E537D3"/>
  </w:style>
  <w:style w:type="paragraph" w:customStyle="1" w:styleId="Heading150">
    <w:name w:val="Heading #15"/>
    <w:basedOn w:val="Normal"/>
    <w:qFormat/>
    <w:rsid w:val="00E537D3"/>
  </w:style>
  <w:style w:type="character" w:customStyle="1" w:styleId="Bodytext38">
    <w:name w:val="Body text (38)_"/>
    <w:basedOn w:val="DefaultParagraphFont"/>
    <w:locked/>
    <w:rsid w:val="00E537D3"/>
  </w:style>
  <w:style w:type="paragraph" w:customStyle="1" w:styleId="Bodytext380">
    <w:name w:val="Body text (38)"/>
    <w:basedOn w:val="Normal"/>
    <w:qFormat/>
    <w:rsid w:val="00E537D3"/>
  </w:style>
  <w:style w:type="character" w:customStyle="1" w:styleId="Heading17">
    <w:name w:val="Heading #17_"/>
    <w:basedOn w:val="DefaultParagraphFont"/>
    <w:locked/>
    <w:rsid w:val="00E537D3"/>
  </w:style>
  <w:style w:type="paragraph" w:customStyle="1" w:styleId="Heading170">
    <w:name w:val="Heading #17"/>
    <w:basedOn w:val="Normal"/>
    <w:qFormat/>
    <w:rsid w:val="00E537D3"/>
  </w:style>
  <w:style w:type="character" w:customStyle="1" w:styleId="Bodytext97Exact">
    <w:name w:val="Body text (97) Exact"/>
    <w:basedOn w:val="DefaultParagraphFont"/>
    <w:locked/>
    <w:rsid w:val="00E537D3"/>
  </w:style>
  <w:style w:type="paragraph" w:customStyle="1" w:styleId="Bodytext97">
    <w:name w:val="Body text (97)"/>
    <w:basedOn w:val="Normal"/>
    <w:qFormat/>
    <w:rsid w:val="00E537D3"/>
  </w:style>
  <w:style w:type="character" w:customStyle="1" w:styleId="Bodytext42">
    <w:name w:val="Body text (42)_"/>
    <w:basedOn w:val="DefaultParagraphFont"/>
    <w:locked/>
    <w:rsid w:val="00E537D3"/>
  </w:style>
  <w:style w:type="paragraph" w:customStyle="1" w:styleId="Bodytext420">
    <w:name w:val="Body text (42)"/>
    <w:basedOn w:val="Normal"/>
    <w:qFormat/>
    <w:rsid w:val="00E537D3"/>
  </w:style>
  <w:style w:type="character" w:customStyle="1" w:styleId="Picturecaption9">
    <w:name w:val="Picture caption (9)_"/>
    <w:basedOn w:val="DefaultParagraphFont"/>
    <w:locked/>
    <w:rsid w:val="00E537D3"/>
  </w:style>
  <w:style w:type="paragraph" w:customStyle="1" w:styleId="Picturecaption90">
    <w:name w:val="Picture caption (9)"/>
    <w:basedOn w:val="Normal"/>
    <w:qFormat/>
    <w:rsid w:val="00E537D3"/>
  </w:style>
  <w:style w:type="character" w:customStyle="1" w:styleId="Bodytext96Exact">
    <w:name w:val="Body text (96) Exact"/>
    <w:basedOn w:val="DefaultParagraphFont"/>
    <w:locked/>
    <w:rsid w:val="00E537D3"/>
  </w:style>
  <w:style w:type="paragraph" w:customStyle="1" w:styleId="Bodytext96">
    <w:name w:val="Body text (96)"/>
    <w:basedOn w:val="Normal"/>
    <w:qFormat/>
    <w:rsid w:val="00E537D3"/>
  </w:style>
  <w:style w:type="character" w:customStyle="1" w:styleId="Heading142">
    <w:name w:val="Heading #14 (2)_"/>
    <w:basedOn w:val="DefaultParagraphFont"/>
    <w:locked/>
    <w:rsid w:val="00E537D3"/>
  </w:style>
  <w:style w:type="paragraph" w:customStyle="1" w:styleId="Heading1420">
    <w:name w:val="Heading #14 (2)"/>
    <w:basedOn w:val="Normal"/>
    <w:qFormat/>
    <w:rsid w:val="00E537D3"/>
  </w:style>
  <w:style w:type="character" w:customStyle="1" w:styleId="Picturecaption31">
    <w:name w:val="Picture caption (31)_"/>
    <w:basedOn w:val="DefaultParagraphFont"/>
    <w:locked/>
    <w:rsid w:val="00E537D3"/>
  </w:style>
  <w:style w:type="paragraph" w:customStyle="1" w:styleId="Picturecaption310">
    <w:name w:val="Picture caption (31)"/>
    <w:basedOn w:val="Normal"/>
    <w:qFormat/>
    <w:rsid w:val="00E537D3"/>
  </w:style>
  <w:style w:type="character" w:customStyle="1" w:styleId="Picturecaption27">
    <w:name w:val="Picture caption (27)_"/>
    <w:basedOn w:val="DefaultParagraphFont"/>
    <w:locked/>
    <w:rsid w:val="00E537D3"/>
  </w:style>
  <w:style w:type="paragraph" w:customStyle="1" w:styleId="Picturecaption270">
    <w:name w:val="Picture caption (27)"/>
    <w:basedOn w:val="Normal"/>
    <w:qFormat/>
    <w:rsid w:val="00E537D3"/>
  </w:style>
  <w:style w:type="character" w:customStyle="1" w:styleId="Bodytext43Exact">
    <w:name w:val="Body text (43) Exact"/>
    <w:basedOn w:val="DefaultParagraphFont"/>
    <w:locked/>
    <w:rsid w:val="00E537D3"/>
  </w:style>
  <w:style w:type="paragraph" w:customStyle="1" w:styleId="Bodytext43">
    <w:name w:val="Body text (43)"/>
    <w:basedOn w:val="Normal"/>
    <w:qFormat/>
    <w:rsid w:val="00E537D3"/>
  </w:style>
  <w:style w:type="character" w:customStyle="1" w:styleId="Bodytext109">
    <w:name w:val="Body text (109)_"/>
    <w:basedOn w:val="DefaultParagraphFont"/>
    <w:locked/>
    <w:rsid w:val="00E537D3"/>
  </w:style>
  <w:style w:type="paragraph" w:customStyle="1" w:styleId="Bodytext1090">
    <w:name w:val="Body text (109)"/>
    <w:basedOn w:val="Normal"/>
    <w:qFormat/>
    <w:rsid w:val="00E537D3"/>
  </w:style>
  <w:style w:type="character" w:customStyle="1" w:styleId="Bodytext110">
    <w:name w:val="Body text (110)_"/>
    <w:basedOn w:val="DefaultParagraphFont"/>
    <w:locked/>
    <w:rsid w:val="00E537D3"/>
  </w:style>
  <w:style w:type="paragraph" w:customStyle="1" w:styleId="Bodytext1100">
    <w:name w:val="Body text (110)"/>
    <w:basedOn w:val="Normal"/>
    <w:qFormat/>
    <w:rsid w:val="00E537D3"/>
  </w:style>
  <w:style w:type="character" w:customStyle="1" w:styleId="Bodytext111">
    <w:name w:val="Body text (111)_"/>
    <w:basedOn w:val="DefaultParagraphFont"/>
    <w:locked/>
    <w:rsid w:val="00E537D3"/>
  </w:style>
  <w:style w:type="paragraph" w:customStyle="1" w:styleId="Bodytext1110">
    <w:name w:val="Body text (111)"/>
    <w:basedOn w:val="Normal"/>
    <w:qFormat/>
    <w:rsid w:val="00E537D3"/>
  </w:style>
  <w:style w:type="character" w:customStyle="1" w:styleId="Tablecaption7">
    <w:name w:val="Table caption (7)_"/>
    <w:basedOn w:val="DefaultParagraphFont"/>
    <w:locked/>
    <w:rsid w:val="00E537D3"/>
  </w:style>
  <w:style w:type="paragraph" w:customStyle="1" w:styleId="Tablecaption70">
    <w:name w:val="Table caption (7)"/>
    <w:basedOn w:val="Normal"/>
    <w:qFormat/>
    <w:rsid w:val="00E537D3"/>
  </w:style>
  <w:style w:type="character" w:customStyle="1" w:styleId="Bodytext112">
    <w:name w:val="Body text (112)_"/>
    <w:basedOn w:val="DefaultParagraphFont"/>
    <w:locked/>
    <w:rsid w:val="00E537D3"/>
  </w:style>
  <w:style w:type="paragraph" w:customStyle="1" w:styleId="Bodytext1120">
    <w:name w:val="Body text (112)"/>
    <w:basedOn w:val="Normal"/>
    <w:qFormat/>
    <w:rsid w:val="00E537D3"/>
  </w:style>
  <w:style w:type="character" w:customStyle="1" w:styleId="Bodytext113">
    <w:name w:val="Body text (113)_"/>
    <w:basedOn w:val="DefaultParagraphFont"/>
    <w:locked/>
    <w:rsid w:val="00E537D3"/>
  </w:style>
  <w:style w:type="paragraph" w:customStyle="1" w:styleId="Bodytext1130">
    <w:name w:val="Body text (113)"/>
    <w:basedOn w:val="Normal"/>
    <w:qFormat/>
    <w:rsid w:val="00E537D3"/>
  </w:style>
  <w:style w:type="character" w:customStyle="1" w:styleId="Tableofcontents10">
    <w:name w:val="Table of contents (10)_"/>
    <w:basedOn w:val="DefaultParagraphFont"/>
    <w:locked/>
    <w:rsid w:val="00E537D3"/>
  </w:style>
  <w:style w:type="paragraph" w:customStyle="1" w:styleId="Tableofcontents100">
    <w:name w:val="Table of contents (10)"/>
    <w:basedOn w:val="Normal"/>
    <w:qFormat/>
    <w:rsid w:val="00E537D3"/>
  </w:style>
  <w:style w:type="character" w:customStyle="1" w:styleId="Tableofcontents12">
    <w:name w:val="Table of contents (12)_"/>
    <w:basedOn w:val="DefaultParagraphFont"/>
    <w:locked/>
    <w:rsid w:val="00E537D3"/>
  </w:style>
  <w:style w:type="paragraph" w:customStyle="1" w:styleId="Tableofcontents120">
    <w:name w:val="Table of contents (12)"/>
    <w:basedOn w:val="Normal"/>
    <w:qFormat/>
    <w:rsid w:val="00E537D3"/>
  </w:style>
  <w:style w:type="character" w:customStyle="1" w:styleId="Tableofcontents14">
    <w:name w:val="Table of contents (14)_"/>
    <w:basedOn w:val="DefaultParagraphFont"/>
    <w:locked/>
    <w:rsid w:val="00E537D3"/>
  </w:style>
  <w:style w:type="paragraph" w:customStyle="1" w:styleId="Tableofcontents140">
    <w:name w:val="Table of contents (14)"/>
    <w:basedOn w:val="Normal"/>
    <w:qFormat/>
    <w:rsid w:val="00E537D3"/>
  </w:style>
  <w:style w:type="character" w:customStyle="1" w:styleId="Heading162">
    <w:name w:val="Heading #16 (2)_"/>
    <w:basedOn w:val="DefaultParagraphFont"/>
    <w:locked/>
    <w:rsid w:val="00E537D3"/>
  </w:style>
  <w:style w:type="paragraph" w:customStyle="1" w:styleId="Heading1620">
    <w:name w:val="Heading #16 (2)"/>
    <w:basedOn w:val="Normal"/>
    <w:qFormat/>
    <w:rsid w:val="00E537D3"/>
  </w:style>
  <w:style w:type="paragraph" w:customStyle="1" w:styleId="txgreen">
    <w:name w:val="txgreen"/>
    <w:basedOn w:val="Normal"/>
    <w:uiPriority w:val="99"/>
    <w:qFormat/>
    <w:rsid w:val="00E537D3"/>
  </w:style>
  <w:style w:type="paragraph" w:customStyle="1" w:styleId="rtecenter">
    <w:name w:val="rtecenter"/>
    <w:basedOn w:val="Normal"/>
    <w:uiPriority w:val="99"/>
    <w:qFormat/>
    <w:rsid w:val="00E537D3"/>
  </w:style>
  <w:style w:type="paragraph" w:customStyle="1" w:styleId="StyleHeading4TagBigcardNotBold">
    <w:name w:val="Style Heading 4TagBig card + Not Bold"/>
    <w:basedOn w:val="Heading4"/>
    <w:qFormat/>
    <w:rsid w:val="00E537D3"/>
    <w:rPr>
      <w:bCs/>
    </w:rPr>
  </w:style>
  <w:style w:type="paragraph" w:customStyle="1" w:styleId="Stylecardtext8pt">
    <w:name w:val="Style card text + 8 pt"/>
    <w:basedOn w:val="Normal"/>
    <w:uiPriority w:val="99"/>
    <w:qFormat/>
    <w:rsid w:val="00E537D3"/>
  </w:style>
  <w:style w:type="paragraph" w:customStyle="1" w:styleId="Stylecardtext5pt">
    <w:name w:val="Style card text + 5 pt"/>
    <w:basedOn w:val="Normal"/>
    <w:uiPriority w:val="99"/>
    <w:qFormat/>
    <w:rsid w:val="00E537D3"/>
  </w:style>
  <w:style w:type="character" w:customStyle="1" w:styleId="StyleLatinGaramond9ptUnderline">
    <w:name w:val="Style (Latin) Garamond 9 pt Underline"/>
    <w:rsid w:val="00E537D3"/>
  </w:style>
  <w:style w:type="character" w:customStyle="1" w:styleId="l9">
    <w:name w:val="l9"/>
    <w:basedOn w:val="DefaultParagraphFont"/>
    <w:rsid w:val="00E537D3"/>
  </w:style>
  <w:style w:type="character" w:customStyle="1" w:styleId="l8">
    <w:name w:val="l8"/>
    <w:basedOn w:val="DefaultParagraphFont"/>
    <w:rsid w:val="00E537D3"/>
  </w:style>
  <w:style w:type="character" w:customStyle="1" w:styleId="l6">
    <w:name w:val="l6"/>
    <w:basedOn w:val="DefaultParagraphFont"/>
    <w:rsid w:val="00E537D3"/>
  </w:style>
  <w:style w:type="character" w:customStyle="1" w:styleId="l7">
    <w:name w:val="l7"/>
    <w:basedOn w:val="DefaultParagraphFont"/>
    <w:rsid w:val="00E537D3"/>
  </w:style>
  <w:style w:type="character" w:customStyle="1" w:styleId="ellipsistext">
    <w:name w:val="ellipsis_text"/>
    <w:basedOn w:val="DefaultParagraphFont"/>
    <w:rsid w:val="00E537D3"/>
  </w:style>
  <w:style w:type="character" w:customStyle="1" w:styleId="referencediv">
    <w:name w:val="referencediv"/>
    <w:basedOn w:val="DefaultParagraphFont"/>
    <w:rsid w:val="00E537D3"/>
  </w:style>
  <w:style w:type="character" w:customStyle="1" w:styleId="cite0">
    <w:name w:val="cite0"/>
    <w:rsid w:val="00E537D3"/>
  </w:style>
  <w:style w:type="character" w:customStyle="1" w:styleId="Aunderline1">
    <w:name w:val="Aunderline"/>
    <w:qFormat/>
    <w:rsid w:val="00E537D3"/>
  </w:style>
  <w:style w:type="character" w:customStyle="1" w:styleId="desc">
    <w:name w:val="desc"/>
    <w:basedOn w:val="DefaultParagraphFont"/>
    <w:rsid w:val="00E537D3"/>
  </w:style>
  <w:style w:type="character" w:customStyle="1" w:styleId="in-top">
    <w:name w:val="in-top"/>
    <w:rsid w:val="00E537D3"/>
  </w:style>
  <w:style w:type="character" w:customStyle="1" w:styleId="nukeled">
    <w:name w:val="nukeled"/>
    <w:rsid w:val="00E537D3"/>
  </w:style>
  <w:style w:type="character" w:customStyle="1" w:styleId="contextlyrelated">
    <w:name w:val="contextly_related"/>
    <w:rsid w:val="00E537D3"/>
  </w:style>
  <w:style w:type="character" w:customStyle="1" w:styleId="in-right">
    <w:name w:val="in-right"/>
    <w:rsid w:val="00E537D3"/>
  </w:style>
  <w:style w:type="character" w:customStyle="1" w:styleId="adtext">
    <w:name w:val="ad_text"/>
    <w:rsid w:val="00E537D3"/>
  </w:style>
  <w:style w:type="character" w:customStyle="1" w:styleId="linkrow">
    <w:name w:val="link_row"/>
    <w:rsid w:val="00E537D3"/>
  </w:style>
  <w:style w:type="character" w:customStyle="1" w:styleId="revision-date">
    <w:name w:val="revision-date"/>
    <w:rsid w:val="00E537D3"/>
  </w:style>
  <w:style w:type="character" w:customStyle="1" w:styleId="facebook-share">
    <w:name w:val="facebook-share"/>
    <w:rsid w:val="00E537D3"/>
  </w:style>
  <w:style w:type="character" w:customStyle="1" w:styleId="facebook-share-label">
    <w:name w:val="facebook-share-label"/>
    <w:rsid w:val="00E537D3"/>
  </w:style>
  <w:style w:type="character" w:customStyle="1" w:styleId="ata11y">
    <w:name w:val="at_a11y"/>
    <w:rsid w:val="00E537D3"/>
  </w:style>
  <w:style w:type="character" w:customStyle="1" w:styleId="tpk">
    <w:name w:val="tpk"/>
    <w:rsid w:val="00E537D3"/>
  </w:style>
  <w:style w:type="character" w:customStyle="1" w:styleId="A24">
    <w:name w:val="A24"/>
    <w:uiPriority w:val="99"/>
    <w:rsid w:val="00E537D3"/>
  </w:style>
  <w:style w:type="character" w:customStyle="1" w:styleId="A25">
    <w:name w:val="A25"/>
    <w:uiPriority w:val="99"/>
    <w:rsid w:val="00E537D3"/>
  </w:style>
  <w:style w:type="character" w:customStyle="1" w:styleId="Headerorfooter">
    <w:name w:val="Header or footer_"/>
    <w:basedOn w:val="DefaultParagraphFont"/>
    <w:rsid w:val="00E537D3"/>
  </w:style>
  <w:style w:type="character" w:customStyle="1" w:styleId="Bodytext21">
    <w:name w:val="Body text (2)_"/>
    <w:basedOn w:val="DefaultParagraphFont"/>
    <w:rsid w:val="00E537D3"/>
  </w:style>
  <w:style w:type="character" w:customStyle="1" w:styleId="Bodytext22">
    <w:name w:val="Body text (2)"/>
    <w:basedOn w:val="Bodytext32"/>
    <w:rsid w:val="00E537D3"/>
  </w:style>
  <w:style w:type="character" w:customStyle="1" w:styleId="Headerorfooter0">
    <w:name w:val="Header or footer"/>
    <w:basedOn w:val="Bodytext100"/>
    <w:rsid w:val="00E537D3"/>
    <w:rPr>
      <w:shd w:val="clear" w:color="auto" w:fill="FFFFFF"/>
    </w:rPr>
  </w:style>
  <w:style w:type="character" w:customStyle="1" w:styleId="Bodytext33">
    <w:name w:val="Body text (3)_"/>
    <w:basedOn w:val="DefaultParagraphFont"/>
    <w:rsid w:val="00E537D3"/>
  </w:style>
  <w:style w:type="character" w:customStyle="1" w:styleId="Bodytext31Exact">
    <w:name w:val="Body text (31) Exact"/>
    <w:basedOn w:val="DefaultParagraphFont"/>
    <w:rsid w:val="00E537D3"/>
  </w:style>
  <w:style w:type="character" w:customStyle="1" w:styleId="Bodytext100">
    <w:name w:val="Body text (10)_"/>
    <w:basedOn w:val="DefaultParagraphFont"/>
    <w:link w:val="Bodytext101"/>
    <w:rsid w:val="00E537D3"/>
    <w:rPr>
      <w:shd w:val="clear" w:color="auto" w:fill="FFFFFF"/>
    </w:rPr>
  </w:style>
  <w:style w:type="character" w:customStyle="1" w:styleId="Bodytext32">
    <w:name w:val="Body text (3)"/>
    <w:basedOn w:val="Bodytext3Spacing0ptExact"/>
    <w:rsid w:val="00E537D3"/>
  </w:style>
  <w:style w:type="character" w:customStyle="1" w:styleId="Bodytext46">
    <w:name w:val="Body text (46)_"/>
    <w:basedOn w:val="DefaultParagraphFont"/>
    <w:rsid w:val="00E537D3"/>
  </w:style>
  <w:style w:type="character" w:customStyle="1" w:styleId="Bodytext51">
    <w:name w:val="Body text (51)_"/>
    <w:basedOn w:val="DefaultParagraphFont"/>
    <w:rsid w:val="00E537D3"/>
  </w:style>
  <w:style w:type="character" w:customStyle="1" w:styleId="Bodytext34">
    <w:name w:val="Body text (34)_"/>
    <w:basedOn w:val="DefaultParagraphFont"/>
    <w:rsid w:val="00E537D3"/>
  </w:style>
  <w:style w:type="character" w:customStyle="1" w:styleId="Bodytext3Spacing0ptExact">
    <w:name w:val="Body text (3) + Spacing 0 pt Exact"/>
    <w:rsid w:val="00E537D3"/>
  </w:style>
  <w:style w:type="character" w:customStyle="1" w:styleId="Bodytext82">
    <w:name w:val="Body text (82)_"/>
    <w:basedOn w:val="DefaultParagraphFont"/>
    <w:rsid w:val="00E537D3"/>
  </w:style>
  <w:style w:type="character" w:customStyle="1" w:styleId="PicturecaptionSpacing0ptExact">
    <w:name w:val="Picture caption + Spacing 0 pt Exact"/>
    <w:basedOn w:val="DefaultParagraphFont"/>
    <w:rsid w:val="00E537D3"/>
  </w:style>
  <w:style w:type="character" w:customStyle="1" w:styleId="Tableofcontents13">
    <w:name w:val="Table of contents (13)_"/>
    <w:basedOn w:val="DefaultParagraphFont"/>
    <w:rsid w:val="00E537D3"/>
  </w:style>
  <w:style w:type="character" w:customStyle="1" w:styleId="Bodytext114">
    <w:name w:val="Body text (114)_"/>
    <w:basedOn w:val="DefaultParagraphFont"/>
    <w:rsid w:val="00E537D3"/>
  </w:style>
  <w:style w:type="character" w:customStyle="1" w:styleId="Bodytext115">
    <w:name w:val="Body text (115)_"/>
    <w:basedOn w:val="DefaultParagraphFont"/>
    <w:rsid w:val="00E537D3"/>
  </w:style>
  <w:style w:type="character" w:customStyle="1" w:styleId="Bodytext1150">
    <w:name w:val="Body text (115)"/>
    <w:basedOn w:val="Picturecaption2Spacing0ptExact"/>
    <w:rsid w:val="00E537D3"/>
  </w:style>
  <w:style w:type="character" w:customStyle="1" w:styleId="Bodytext820">
    <w:name w:val="Body text (82)"/>
    <w:rsid w:val="00E537D3"/>
  </w:style>
  <w:style w:type="character" w:customStyle="1" w:styleId="Bodytext102">
    <w:name w:val="Body text (10)"/>
    <w:basedOn w:val="PicturecaptionSpacing0ptExact"/>
    <w:rsid w:val="00E537D3"/>
  </w:style>
  <w:style w:type="character" w:customStyle="1" w:styleId="Bodytext82Spacing0ptExact">
    <w:name w:val="Body text (82) + Spacing 0 pt Exact"/>
    <w:basedOn w:val="Bodytext820"/>
    <w:rsid w:val="00E537D3"/>
  </w:style>
  <w:style w:type="character" w:customStyle="1" w:styleId="Bodytext131Exact">
    <w:name w:val="Body text (131) Exact"/>
    <w:basedOn w:val="DefaultParagraphFont"/>
    <w:rsid w:val="00E537D3"/>
  </w:style>
  <w:style w:type="character" w:customStyle="1" w:styleId="Picturecaption2Spacing0ptExact">
    <w:name w:val="Picture caption (2) + Spacing 0 pt Exact"/>
    <w:basedOn w:val="DefaultParagraphFont"/>
    <w:rsid w:val="00E537D3"/>
  </w:style>
  <w:style w:type="character" w:customStyle="1" w:styleId="Bodytext114Exact">
    <w:name w:val="Body text (114) Exact"/>
    <w:basedOn w:val="Bodytext131Exact"/>
    <w:rsid w:val="00E537D3"/>
  </w:style>
  <w:style w:type="character" w:customStyle="1" w:styleId="Bodytext340">
    <w:name w:val="Body text (34)"/>
    <w:basedOn w:val="BodyText4"/>
    <w:rsid w:val="00E537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E537D3"/>
  </w:style>
  <w:style w:type="character" w:customStyle="1" w:styleId="Bodytext510">
    <w:name w:val="Body text (51)"/>
    <w:basedOn w:val="Bodytext115"/>
    <w:rsid w:val="00E537D3"/>
  </w:style>
  <w:style w:type="character" w:customStyle="1" w:styleId="Bodytext1140">
    <w:name w:val="Body text (114)"/>
    <w:basedOn w:val="Bodytext131Exact"/>
    <w:rsid w:val="00E537D3"/>
  </w:style>
  <w:style w:type="character" w:customStyle="1" w:styleId="Tableofcontents130">
    <w:name w:val="Table of contents (13)"/>
    <w:basedOn w:val="Bodytext82Spacing0ptExact"/>
    <w:rsid w:val="00E537D3"/>
  </w:style>
  <w:style w:type="character" w:customStyle="1" w:styleId="Bodytext460">
    <w:name w:val="Body text (46)"/>
    <w:basedOn w:val="Bodytext114"/>
    <w:rsid w:val="00E537D3"/>
  </w:style>
  <w:style w:type="character" w:customStyle="1" w:styleId="Bodytext46NotBold">
    <w:name w:val="Body text (46) + Not Bold"/>
    <w:basedOn w:val="Bodytext114"/>
    <w:rsid w:val="00E537D3"/>
  </w:style>
  <w:style w:type="character" w:customStyle="1" w:styleId="Bodytext46SegoeUI">
    <w:name w:val="Body text (46) + Segoe UI"/>
    <w:basedOn w:val="Bodytext114"/>
    <w:rsid w:val="00E537D3"/>
  </w:style>
  <w:style w:type="character" w:customStyle="1" w:styleId="Bodytext115Spacing0ptExact">
    <w:name w:val="Body text (115) + Spacing 0 pt Exact"/>
    <w:basedOn w:val="Picturecaption2Spacing0ptExact"/>
    <w:rsid w:val="00E537D3"/>
  </w:style>
  <w:style w:type="character" w:customStyle="1" w:styleId="Picturecaption42SmallCaps">
    <w:name w:val="Picture caption (42) + Small Caps"/>
    <w:basedOn w:val="DefaultParagraphFont"/>
    <w:rsid w:val="00E537D3"/>
  </w:style>
  <w:style w:type="character" w:customStyle="1" w:styleId="Bodytext155Exact">
    <w:name w:val="Body text (155) Exact"/>
    <w:basedOn w:val="DefaultParagraphFont"/>
    <w:rsid w:val="00E537D3"/>
  </w:style>
  <w:style w:type="character" w:customStyle="1" w:styleId="Bodytext157">
    <w:name w:val="Body text (157)_"/>
    <w:basedOn w:val="DefaultParagraphFont"/>
    <w:rsid w:val="00E537D3"/>
  </w:style>
  <w:style w:type="character" w:customStyle="1" w:styleId="Bodytext157Spacing0pt">
    <w:name w:val="Body text (157) + Spacing 0 pt"/>
    <w:basedOn w:val="Bodytext39"/>
    <w:rsid w:val="00E537D3"/>
  </w:style>
  <w:style w:type="character" w:customStyle="1" w:styleId="Bodytext1570">
    <w:name w:val="Body text (157)"/>
    <w:basedOn w:val="Bodytext39"/>
    <w:rsid w:val="00E537D3"/>
  </w:style>
  <w:style w:type="character" w:customStyle="1" w:styleId="Heading2213pt">
    <w:name w:val="Heading #22 + 13 pt"/>
    <w:basedOn w:val="DefaultParagraphFont"/>
    <w:rsid w:val="00E537D3"/>
  </w:style>
  <w:style w:type="character" w:customStyle="1" w:styleId="Heading22125pt">
    <w:name w:val="Heading #22 + 12.5 pt"/>
    <w:basedOn w:val="DefaultParagraphFont"/>
    <w:rsid w:val="00E537D3"/>
  </w:style>
  <w:style w:type="character" w:customStyle="1" w:styleId="Bodytext300">
    <w:name w:val="Body text (30)_"/>
    <w:basedOn w:val="DefaultParagraphFont"/>
    <w:rsid w:val="00E537D3"/>
  </w:style>
  <w:style w:type="character" w:customStyle="1" w:styleId="Bodytext301">
    <w:name w:val="Body text (30)"/>
    <w:basedOn w:val="Bodytext3TimesNewRoman"/>
    <w:rsid w:val="00E537D3"/>
  </w:style>
  <w:style w:type="character" w:customStyle="1" w:styleId="Bodytext39">
    <w:name w:val="Body text (39)_"/>
    <w:basedOn w:val="DefaultParagraphFont"/>
    <w:rsid w:val="00E537D3"/>
  </w:style>
  <w:style w:type="character" w:customStyle="1" w:styleId="Bodytext390">
    <w:name w:val="Body text (39)"/>
    <w:basedOn w:val="BodytextExact"/>
    <w:rsid w:val="00E537D3"/>
  </w:style>
  <w:style w:type="character" w:customStyle="1" w:styleId="Bodytext159Exact">
    <w:name w:val="Body text (159) Exact"/>
    <w:basedOn w:val="DefaultParagraphFont"/>
    <w:rsid w:val="00E537D3"/>
  </w:style>
  <w:style w:type="character" w:customStyle="1" w:styleId="Bodytext60Spacing0pt">
    <w:name w:val="Body text (60) + Spacing 0 pt"/>
    <w:basedOn w:val="DefaultParagraphFont"/>
    <w:rsid w:val="00E537D3"/>
  </w:style>
  <w:style w:type="character" w:customStyle="1" w:styleId="Bodytext3Spacing-1pt">
    <w:name w:val="Body text (3) + Spacing -1 pt"/>
    <w:basedOn w:val="Bodytext3Spacing0ptExact"/>
    <w:rsid w:val="00E537D3"/>
  </w:style>
  <w:style w:type="character" w:customStyle="1" w:styleId="Bodytext3TimesNewRoman">
    <w:name w:val="Body text (3) + Times New Roman"/>
    <w:aliases w:val="11.5 pt"/>
    <w:basedOn w:val="Bodytext3Spacing0ptExact"/>
    <w:rsid w:val="00E537D3"/>
  </w:style>
  <w:style w:type="character" w:customStyle="1" w:styleId="Bodytext2NotBold">
    <w:name w:val="Body text (2) + Not Bold"/>
    <w:basedOn w:val="Bodytext32"/>
    <w:rsid w:val="00E537D3"/>
  </w:style>
  <w:style w:type="character" w:customStyle="1" w:styleId="BodytextExact">
    <w:name w:val="Body text Exact"/>
    <w:basedOn w:val="DefaultParagraphFont"/>
    <w:rsid w:val="00E537D3"/>
  </w:style>
  <w:style w:type="character" w:customStyle="1" w:styleId="Heading13Italic">
    <w:name w:val="Heading #13 + Italic"/>
    <w:basedOn w:val="DefaultParagraphFont"/>
    <w:rsid w:val="00E537D3"/>
  </w:style>
  <w:style w:type="character" w:customStyle="1" w:styleId="Heading92Spacing2pt">
    <w:name w:val="Heading #9 (2) + Spacing 2 pt"/>
    <w:basedOn w:val="DefaultParagraphFont"/>
    <w:rsid w:val="00E537D3"/>
  </w:style>
  <w:style w:type="character" w:customStyle="1" w:styleId="Bodytext38Spacing0pt">
    <w:name w:val="Body text (38) + Spacing 0 pt"/>
    <w:basedOn w:val="DefaultParagraphFont"/>
    <w:rsid w:val="00E537D3"/>
  </w:style>
  <w:style w:type="character" w:customStyle="1" w:styleId="Bodytext42Spacing-1pt">
    <w:name w:val="Body text (42) + Spacing -1 pt"/>
    <w:basedOn w:val="DefaultParagraphFont"/>
    <w:rsid w:val="00E537D3"/>
  </w:style>
  <w:style w:type="character" w:customStyle="1" w:styleId="Bodytext35">
    <w:name w:val="Body text (35)_"/>
    <w:basedOn w:val="DefaultParagraphFont"/>
    <w:rsid w:val="00E537D3"/>
  </w:style>
  <w:style w:type="character" w:customStyle="1" w:styleId="Picturecaption19">
    <w:name w:val="Picture caption (19)_"/>
    <w:basedOn w:val="DefaultParagraphFont"/>
    <w:rsid w:val="00E537D3"/>
  </w:style>
  <w:style w:type="character" w:customStyle="1" w:styleId="Picturecaption9Exact">
    <w:name w:val="Picture caption (9) Exact"/>
    <w:basedOn w:val="DefaultParagraphFont"/>
    <w:rsid w:val="00E537D3"/>
  </w:style>
  <w:style w:type="character" w:customStyle="1" w:styleId="Bodytext87">
    <w:name w:val="Body text (87)_"/>
    <w:basedOn w:val="DefaultParagraphFont"/>
    <w:rsid w:val="00E537D3"/>
  </w:style>
  <w:style w:type="character" w:customStyle="1" w:styleId="Bodytext6">
    <w:name w:val="Body text (6)_"/>
    <w:basedOn w:val="DefaultParagraphFont"/>
    <w:rsid w:val="00E537D3"/>
  </w:style>
  <w:style w:type="character" w:customStyle="1" w:styleId="Heading142SmallCaps">
    <w:name w:val="Heading #14 (2) + Small Caps"/>
    <w:basedOn w:val="DefaultParagraphFont"/>
    <w:rsid w:val="00E537D3"/>
  </w:style>
  <w:style w:type="character" w:customStyle="1" w:styleId="Bodytext350">
    <w:name w:val="Body text (35)"/>
    <w:basedOn w:val="Picturecaption190"/>
    <w:rsid w:val="00E537D3"/>
  </w:style>
  <w:style w:type="character" w:customStyle="1" w:styleId="Picturecaption190">
    <w:name w:val="Picture caption (19)"/>
    <w:basedOn w:val="Picturecaption27Spacing0pt"/>
    <w:rsid w:val="00E537D3"/>
  </w:style>
  <w:style w:type="character" w:customStyle="1" w:styleId="Picturecaption27Spacing0pt">
    <w:name w:val="Picture caption (27) + Spacing 0 pt"/>
    <w:basedOn w:val="DefaultParagraphFont"/>
    <w:rsid w:val="00E537D3"/>
  </w:style>
  <w:style w:type="character" w:customStyle="1" w:styleId="Bodytext43Spacing0ptExact">
    <w:name w:val="Body text (43) + Spacing 0 pt Exact"/>
    <w:basedOn w:val="DefaultParagraphFont"/>
    <w:rsid w:val="00E537D3"/>
  </w:style>
  <w:style w:type="character" w:customStyle="1" w:styleId="Bodytext61">
    <w:name w:val="Body text (6)"/>
    <w:basedOn w:val="Bodytext870"/>
    <w:rsid w:val="00E537D3"/>
  </w:style>
  <w:style w:type="character" w:customStyle="1" w:styleId="Bodytext870">
    <w:name w:val="Body text (87)"/>
    <w:basedOn w:val="DefaultParagraphFont"/>
    <w:rsid w:val="00E537D3"/>
  </w:style>
  <w:style w:type="character" w:customStyle="1" w:styleId="BodytextSegoeUI">
    <w:name w:val="Body text + Segoe UI"/>
    <w:aliases w:val="21.5 pt"/>
    <w:basedOn w:val="DefaultParagraphFont"/>
    <w:rsid w:val="00E537D3"/>
  </w:style>
  <w:style w:type="character" w:customStyle="1" w:styleId="Bodytext68">
    <w:name w:val="Body text (68)_"/>
    <w:basedOn w:val="DefaultParagraphFont"/>
    <w:rsid w:val="00E537D3"/>
  </w:style>
  <w:style w:type="character" w:customStyle="1" w:styleId="Bodytext112SmallCaps">
    <w:name w:val="Body text (112) + Small Caps"/>
    <w:basedOn w:val="DefaultParagraphFont"/>
    <w:rsid w:val="00E537D3"/>
  </w:style>
  <w:style w:type="character" w:customStyle="1" w:styleId="Bodytext680">
    <w:name w:val="Body text (68)"/>
    <w:basedOn w:val="Heading162SmallCaps"/>
    <w:rsid w:val="00E537D3"/>
  </w:style>
  <w:style w:type="character" w:customStyle="1" w:styleId="Tableofcontents11">
    <w:name w:val="Table of contents (11)_"/>
    <w:basedOn w:val="DefaultParagraphFont"/>
    <w:rsid w:val="00E537D3"/>
  </w:style>
  <w:style w:type="character" w:customStyle="1" w:styleId="Tableofcontents110">
    <w:name w:val="Table of contents (11)"/>
    <w:basedOn w:val="article-quote-right"/>
    <w:rsid w:val="00E537D3"/>
  </w:style>
  <w:style w:type="character" w:customStyle="1" w:styleId="Tableofcontents15">
    <w:name w:val="Table of contents (15)_"/>
    <w:basedOn w:val="DefaultParagraphFont"/>
    <w:rsid w:val="00E537D3"/>
  </w:style>
  <w:style w:type="character" w:customStyle="1" w:styleId="Tableofcontents150">
    <w:name w:val="Table of contents (15)"/>
    <w:basedOn w:val="StyleBox12pt"/>
    <w:rsid w:val="00E537D3"/>
  </w:style>
  <w:style w:type="character" w:customStyle="1" w:styleId="Heading162SmallCaps">
    <w:name w:val="Heading #16 (2) + Small Caps"/>
    <w:basedOn w:val="DefaultParagraphFont"/>
    <w:rsid w:val="00E537D3"/>
  </w:style>
  <w:style w:type="character" w:customStyle="1" w:styleId="amp">
    <w:name w:val="amp"/>
    <w:basedOn w:val="DefaultParagraphFont"/>
    <w:rsid w:val="00E537D3"/>
  </w:style>
  <w:style w:type="character" w:customStyle="1" w:styleId="article-quote-right">
    <w:name w:val="article-quote-right"/>
    <w:basedOn w:val="DefaultParagraphFont"/>
    <w:rsid w:val="00E537D3"/>
  </w:style>
  <w:style w:type="character" w:customStyle="1" w:styleId="StyleBox12ptBold">
    <w:name w:val="Style Box + 12 pt Bold"/>
    <w:basedOn w:val="DefaultParagraphFont"/>
    <w:rsid w:val="00E537D3"/>
  </w:style>
  <w:style w:type="character" w:customStyle="1" w:styleId="StyleBox12pt">
    <w:name w:val="Style Box + 12 pt"/>
    <w:basedOn w:val="DefaultParagraphFont"/>
    <w:rsid w:val="00E537D3"/>
  </w:style>
  <w:style w:type="character" w:customStyle="1" w:styleId="commentstext0">
    <w:name w:val="commentstext"/>
    <w:rsid w:val="00E537D3"/>
  </w:style>
  <w:style w:type="character" w:customStyle="1" w:styleId="wikicreatelink">
    <w:name w:val="wikicreatelink"/>
    <w:basedOn w:val="DefaultParagraphFont"/>
    <w:rsid w:val="00E537D3"/>
  </w:style>
  <w:style w:type="character" w:customStyle="1" w:styleId="facebook-share-count">
    <w:name w:val="facebook-share-count"/>
    <w:basedOn w:val="DefaultParagraphFont"/>
    <w:rsid w:val="00E537D3"/>
  </w:style>
  <w:style w:type="character" w:customStyle="1" w:styleId="tickerwrap">
    <w:name w:val="ticker_wrap"/>
    <w:basedOn w:val="DefaultParagraphFont"/>
    <w:rsid w:val="00E537D3"/>
  </w:style>
  <w:style w:type="character" w:customStyle="1" w:styleId="smallcaps0">
    <w:name w:val="small_caps"/>
    <w:basedOn w:val="DefaultParagraphFont"/>
    <w:rsid w:val="00E537D3"/>
  </w:style>
  <w:style w:type="character" w:customStyle="1" w:styleId="StyleGaramondText1">
    <w:name w:val="Style Garamond Text 1"/>
    <w:basedOn w:val="DefaultParagraphFont"/>
    <w:rsid w:val="00E537D3"/>
  </w:style>
  <w:style w:type="character" w:customStyle="1" w:styleId="StyleGaramondText1Underline">
    <w:name w:val="Style Garamond Text 1 Underline"/>
    <w:basedOn w:val="DefaultParagraphFont"/>
    <w:rsid w:val="00E537D3"/>
  </w:style>
  <w:style w:type="character" w:customStyle="1" w:styleId="StyleBoldUnderlineBorderSinglesolidlineAuto05pt">
    <w:name w:val="Style Bold Underline Border: : (Single solid line Auto  0.5 pt ..."/>
    <w:basedOn w:val="DefaultParagraphFont"/>
    <w:rsid w:val="00E537D3"/>
  </w:style>
  <w:style w:type="character" w:customStyle="1" w:styleId="StyleStyleBoldUnderlineUnderlineIntenseEmphasisIntenseEmpha">
    <w:name w:val="Style Style Bold UnderlineUnderlineIntense EmphasisIntense Empha..."/>
    <w:basedOn w:val="DefaultParagraphFont"/>
    <w:rsid w:val="00E537D3"/>
  </w:style>
  <w:style w:type="character" w:customStyle="1" w:styleId="Style7ptBold">
    <w:name w:val="Style 7 pt Bold"/>
    <w:basedOn w:val="DefaultParagraphFont"/>
    <w:rsid w:val="00E537D3"/>
  </w:style>
  <w:style w:type="character" w:styleId="HTMLAcronym">
    <w:name w:val="HTML Acronym"/>
    <w:basedOn w:val="DefaultParagraphFont"/>
    <w:uiPriority w:val="99"/>
    <w:unhideWhenUsed/>
    <w:rsid w:val="00E537D3"/>
  </w:style>
  <w:style w:type="paragraph" w:styleId="HTMLAddress">
    <w:name w:val="HTML Address"/>
    <w:basedOn w:val="Normal"/>
    <w:link w:val="HTMLAddressChar"/>
    <w:uiPriority w:val="99"/>
    <w:unhideWhenUsed/>
    <w:rsid w:val="00E537D3"/>
    <w:rPr>
      <w:i/>
      <w:iCs/>
    </w:rPr>
  </w:style>
  <w:style w:type="character" w:customStyle="1" w:styleId="HTMLAddressChar">
    <w:name w:val="HTML Address Char"/>
    <w:basedOn w:val="DefaultParagraphFont"/>
    <w:link w:val="HTMLAddress"/>
    <w:uiPriority w:val="99"/>
    <w:rsid w:val="00E537D3"/>
    <w:rPr>
      <w:rFonts w:ascii="Georgia" w:hAnsi="Georgia"/>
      <w:i/>
      <w:iCs/>
      <w:sz w:val="20"/>
    </w:rPr>
  </w:style>
  <w:style w:type="paragraph" w:styleId="Index1">
    <w:name w:val="index 1"/>
    <w:basedOn w:val="Normal"/>
    <w:next w:val="Normal"/>
    <w:autoRedefine/>
    <w:unhideWhenUsed/>
    <w:rsid w:val="00E537D3"/>
    <w:pPr>
      <w:ind w:left="220" w:hanging="220"/>
    </w:pPr>
  </w:style>
  <w:style w:type="character" w:customStyle="1" w:styleId="cardunderlineChar0">
    <w:name w:val="card underline Char"/>
    <w:locked/>
    <w:rsid w:val="00E537D3"/>
  </w:style>
  <w:style w:type="paragraph" w:customStyle="1" w:styleId="cardunderline">
    <w:name w:val="card underline"/>
    <w:basedOn w:val="Normal"/>
    <w:next w:val="GAUnderline"/>
    <w:uiPriority w:val="99"/>
    <w:qFormat/>
    <w:rsid w:val="00E537D3"/>
  </w:style>
  <w:style w:type="paragraph" w:customStyle="1" w:styleId="Hat1">
    <w:name w:val="Hat1"/>
    <w:basedOn w:val="Normal"/>
    <w:next w:val="Normal"/>
    <w:uiPriority w:val="2"/>
    <w:qFormat/>
    <w:rsid w:val="00E537D3"/>
  </w:style>
  <w:style w:type="paragraph" w:customStyle="1" w:styleId="post-subtitle">
    <w:name w:val="post-subtitle"/>
    <w:basedOn w:val="Normal"/>
    <w:uiPriority w:val="99"/>
    <w:qFormat/>
    <w:rsid w:val="00E537D3"/>
  </w:style>
  <w:style w:type="paragraph" w:customStyle="1" w:styleId="para">
    <w:name w:val="para"/>
    <w:basedOn w:val="Normal"/>
    <w:next w:val="ReallySamllText"/>
    <w:uiPriority w:val="99"/>
    <w:qFormat/>
    <w:rsid w:val="00E537D3"/>
  </w:style>
  <w:style w:type="paragraph" w:customStyle="1" w:styleId="noindent0">
    <w:name w:val="no_indent"/>
    <w:basedOn w:val="Normal"/>
    <w:next w:val="NormalWeb3"/>
    <w:uiPriority w:val="99"/>
    <w:qFormat/>
    <w:rsid w:val="00E537D3"/>
  </w:style>
  <w:style w:type="paragraph" w:customStyle="1" w:styleId="tagline1">
    <w:name w:val="tagline"/>
    <w:basedOn w:val="Normal"/>
    <w:next w:val="cardCharCharCharCharChar"/>
    <w:uiPriority w:val="99"/>
    <w:qFormat/>
    <w:rsid w:val="00E537D3"/>
  </w:style>
  <w:style w:type="paragraph" w:customStyle="1" w:styleId="Block1">
    <w:name w:val="Block1"/>
    <w:basedOn w:val="Normal"/>
    <w:next w:val="Normal"/>
    <w:uiPriority w:val="3"/>
    <w:qFormat/>
    <w:rsid w:val="00E537D3"/>
  </w:style>
  <w:style w:type="paragraph" w:customStyle="1" w:styleId="TOCHeading1">
    <w:name w:val="TOC Heading1"/>
    <w:basedOn w:val="Heading1"/>
    <w:next w:val="Normal"/>
    <w:uiPriority w:val="39"/>
    <w:qFormat/>
    <w:rsid w:val="00E537D3"/>
    <w:rPr>
      <w:bCs/>
      <w:caps/>
    </w:rPr>
  </w:style>
  <w:style w:type="paragraph" w:customStyle="1" w:styleId="NoteLevel11">
    <w:name w:val="Note Level 11"/>
    <w:basedOn w:val="Normal"/>
    <w:next w:val="HeaderFooter"/>
    <w:uiPriority w:val="99"/>
    <w:qFormat/>
    <w:rsid w:val="00E537D3"/>
  </w:style>
  <w:style w:type="character" w:customStyle="1" w:styleId="ReallySamllTextChar">
    <w:name w:val="ReallySamllText Char"/>
    <w:locked/>
    <w:rsid w:val="00E537D3"/>
  </w:style>
  <w:style w:type="paragraph" w:customStyle="1" w:styleId="ReallySamllText">
    <w:name w:val="ReallySamllText"/>
    <w:basedOn w:val="Normal"/>
    <w:next w:val="CardTextUnderlined"/>
    <w:autoRedefine/>
    <w:qFormat/>
    <w:rsid w:val="00E537D3"/>
  </w:style>
  <w:style w:type="paragraph" w:customStyle="1" w:styleId="NormalWeb3">
    <w:name w:val="Normal (Web)3"/>
    <w:basedOn w:val="Normal"/>
    <w:next w:val="CardTagCharChar"/>
    <w:uiPriority w:val="99"/>
    <w:qFormat/>
    <w:rsid w:val="00E537D3"/>
  </w:style>
  <w:style w:type="paragraph" w:customStyle="1" w:styleId="cardCharCharCharCharChar">
    <w:name w:val="card Char Char Char Char Char"/>
    <w:basedOn w:val="Normal"/>
    <w:next w:val="fixed"/>
    <w:qFormat/>
    <w:rsid w:val="00E537D3"/>
  </w:style>
  <w:style w:type="paragraph" w:customStyle="1" w:styleId="TagCiteChar4">
    <w:name w:val="Tag / Cite Char"/>
    <w:basedOn w:val="Normal"/>
    <w:next w:val="textonormal"/>
    <w:uiPriority w:val="99"/>
    <w:qFormat/>
    <w:rsid w:val="00E537D3"/>
  </w:style>
  <w:style w:type="paragraph" w:customStyle="1" w:styleId="PageNumber2">
    <w:name w:val="Page Number2"/>
    <w:basedOn w:val="Normal"/>
    <w:next w:val="Normal"/>
    <w:uiPriority w:val="99"/>
    <w:qFormat/>
    <w:rsid w:val="00E537D3"/>
  </w:style>
  <w:style w:type="paragraph" w:customStyle="1" w:styleId="HeaderFooter">
    <w:name w:val="Header &amp; Footer"/>
    <w:next w:val="ExecutiveSummarytext"/>
    <w:uiPriority w:val="99"/>
    <w:qFormat/>
    <w:rsid w:val="00E537D3"/>
    <w:pPr>
      <w:spacing w:after="200" w:line="276" w:lineRule="auto"/>
    </w:pPr>
  </w:style>
  <w:style w:type="paragraph" w:customStyle="1" w:styleId="CardTextSmall0">
    <w:name w:val="Card Text Small"/>
    <w:basedOn w:val="Normal"/>
    <w:uiPriority w:val="99"/>
    <w:qFormat/>
    <w:rsid w:val="00E537D3"/>
  </w:style>
  <w:style w:type="paragraph" w:customStyle="1" w:styleId="CardTextUnderlined">
    <w:name w:val="Card Text Underlined"/>
    <w:basedOn w:val="Normal"/>
    <w:next w:val="NormalUnderline"/>
    <w:uiPriority w:val="99"/>
    <w:qFormat/>
    <w:rsid w:val="00E537D3"/>
  </w:style>
  <w:style w:type="paragraph" w:customStyle="1" w:styleId="HeaderDebate">
    <w:name w:val="Header Debate"/>
    <w:basedOn w:val="Normal"/>
    <w:next w:val="byline1"/>
    <w:uiPriority w:val="99"/>
    <w:qFormat/>
    <w:rsid w:val="00E537D3"/>
  </w:style>
  <w:style w:type="paragraph" w:customStyle="1" w:styleId="NormalWeb1">
    <w:name w:val="Normal (Web)1"/>
    <w:basedOn w:val="Normal"/>
    <w:next w:val="PlaceholderText1"/>
    <w:uiPriority w:val="99"/>
    <w:qFormat/>
    <w:rsid w:val="00E537D3"/>
  </w:style>
  <w:style w:type="paragraph" w:customStyle="1" w:styleId="CardTagCharChar">
    <w:name w:val="Card Tag Char Char"/>
    <w:basedOn w:val="Normal"/>
    <w:next w:val="NoteLevel31"/>
    <w:uiPriority w:val="99"/>
    <w:qFormat/>
    <w:rsid w:val="00E537D3"/>
  </w:style>
  <w:style w:type="paragraph" w:customStyle="1" w:styleId="fixed">
    <w:name w:val="fixed"/>
    <w:basedOn w:val="Normal"/>
    <w:next w:val="NoteLevel41"/>
    <w:uiPriority w:val="99"/>
    <w:qFormat/>
    <w:rsid w:val="00E537D3"/>
  </w:style>
  <w:style w:type="paragraph" w:customStyle="1" w:styleId="textonormal">
    <w:name w:val="textonormal"/>
    <w:basedOn w:val="Normal"/>
    <w:next w:val="NoteLevel51"/>
    <w:uiPriority w:val="99"/>
    <w:qFormat/>
    <w:rsid w:val="00E537D3"/>
  </w:style>
  <w:style w:type="paragraph" w:customStyle="1" w:styleId="ExecutiveSummarytext">
    <w:name w:val="Executive Summary text"/>
    <w:basedOn w:val="Normal"/>
    <w:next w:val="Normal"/>
    <w:uiPriority w:val="99"/>
    <w:qFormat/>
    <w:rsid w:val="00E537D3"/>
  </w:style>
  <w:style w:type="character" w:customStyle="1" w:styleId="NormalUnderlineChar1">
    <w:name w:val="Normal Underline Char1"/>
    <w:locked/>
    <w:rsid w:val="00E537D3"/>
  </w:style>
  <w:style w:type="paragraph" w:customStyle="1" w:styleId="byline1">
    <w:name w:val="byline1"/>
    <w:basedOn w:val="Normal"/>
    <w:uiPriority w:val="99"/>
    <w:qFormat/>
    <w:rsid w:val="00E537D3"/>
  </w:style>
  <w:style w:type="paragraph" w:customStyle="1" w:styleId="PlaceholderText1">
    <w:name w:val="Placeholder Text1"/>
    <w:basedOn w:val="Normal"/>
    <w:next w:val="ImportantText"/>
    <w:uiPriority w:val="99"/>
    <w:qFormat/>
    <w:rsid w:val="00E537D3"/>
  </w:style>
  <w:style w:type="paragraph" w:customStyle="1" w:styleId="NoteLevel31">
    <w:name w:val="Note Level 31"/>
    <w:basedOn w:val="Normal"/>
    <w:uiPriority w:val="99"/>
    <w:qFormat/>
    <w:rsid w:val="00E537D3"/>
  </w:style>
  <w:style w:type="paragraph" w:customStyle="1" w:styleId="NoteLevel41">
    <w:name w:val="Note Level 41"/>
    <w:basedOn w:val="Normal"/>
    <w:next w:val="StyleBodyText11ptBlackUnderline"/>
    <w:uiPriority w:val="99"/>
    <w:qFormat/>
    <w:rsid w:val="00E537D3"/>
  </w:style>
  <w:style w:type="paragraph" w:customStyle="1" w:styleId="NoteLevel51">
    <w:name w:val="Note Level 51"/>
    <w:basedOn w:val="Normal"/>
    <w:uiPriority w:val="99"/>
    <w:qFormat/>
    <w:rsid w:val="00E537D3"/>
  </w:style>
  <w:style w:type="paragraph" w:customStyle="1" w:styleId="NoteLevel61">
    <w:name w:val="Note Level 61"/>
    <w:basedOn w:val="Normal"/>
    <w:next w:val="StyleBodyText11ptBoldBlack"/>
    <w:uiPriority w:val="99"/>
    <w:qFormat/>
    <w:rsid w:val="00E537D3"/>
  </w:style>
  <w:style w:type="paragraph" w:customStyle="1" w:styleId="NoteLevel71">
    <w:name w:val="Note Level 71"/>
    <w:basedOn w:val="Normal"/>
    <w:uiPriority w:val="99"/>
    <w:qFormat/>
    <w:rsid w:val="00E537D3"/>
  </w:style>
  <w:style w:type="paragraph" w:customStyle="1" w:styleId="NoteLevel81">
    <w:name w:val="Note Level 81"/>
    <w:basedOn w:val="Normal"/>
    <w:next w:val="StyletinyBold"/>
    <w:uiPriority w:val="99"/>
    <w:qFormat/>
    <w:rsid w:val="00E537D3"/>
  </w:style>
  <w:style w:type="paragraph" w:customStyle="1" w:styleId="NoteLevel91">
    <w:name w:val="Note Level 91"/>
    <w:basedOn w:val="Normal"/>
    <w:uiPriority w:val="99"/>
    <w:qFormat/>
    <w:rsid w:val="00E537D3"/>
  </w:style>
  <w:style w:type="character" w:customStyle="1" w:styleId="ImportantTextChar">
    <w:name w:val="Important Text Char"/>
    <w:locked/>
    <w:rsid w:val="00E537D3"/>
  </w:style>
  <w:style w:type="paragraph" w:customStyle="1" w:styleId="ImportantText">
    <w:name w:val="Important Text"/>
    <w:basedOn w:val="Normal"/>
    <w:next w:val="Normal"/>
    <w:qFormat/>
    <w:rsid w:val="00E537D3"/>
  </w:style>
  <w:style w:type="character" w:customStyle="1" w:styleId="StyleBodyText11ptBlackUnderlineChar">
    <w:name w:val="Style Body Text + 11 pt Black Underline Char"/>
    <w:locked/>
    <w:rsid w:val="00E537D3"/>
  </w:style>
  <w:style w:type="paragraph" w:customStyle="1" w:styleId="StyleBodyText11ptBlackUnderline">
    <w:name w:val="Style Body Text + 11 pt Black Underline"/>
    <w:basedOn w:val="Normal"/>
    <w:next w:val="ListContents"/>
    <w:qFormat/>
    <w:rsid w:val="00E537D3"/>
  </w:style>
  <w:style w:type="character" w:customStyle="1" w:styleId="StyleBodyText11ptBoldBlackChar">
    <w:name w:val="Style Body Text + 11 pt Bold Black Char"/>
    <w:locked/>
    <w:rsid w:val="00E537D3"/>
  </w:style>
  <w:style w:type="paragraph" w:customStyle="1" w:styleId="StyleBodyText11ptBoldBlack">
    <w:name w:val="Style Body Text + 11 pt Bold Black"/>
    <w:basedOn w:val="Normal"/>
    <w:next w:val="StyleListContents11ptCustomColorRGB353132Underline"/>
    <w:qFormat/>
    <w:rsid w:val="00E537D3"/>
  </w:style>
  <w:style w:type="character" w:customStyle="1" w:styleId="StyletinyBoldChar">
    <w:name w:val="Style tiny + Bold Char"/>
    <w:locked/>
    <w:rsid w:val="00E537D3"/>
  </w:style>
  <w:style w:type="paragraph" w:customStyle="1" w:styleId="StyletinyBold">
    <w:name w:val="Style tiny + Bold"/>
    <w:basedOn w:val="TagF3"/>
    <w:qFormat/>
    <w:rsid w:val="00E537D3"/>
  </w:style>
  <w:style w:type="character" w:customStyle="1" w:styleId="Heading5SizeDownChar">
    <w:name w:val="Heading 5 Size Down Char"/>
    <w:locked/>
    <w:rsid w:val="00E537D3"/>
  </w:style>
  <w:style w:type="character" w:customStyle="1" w:styleId="Normal2BoldChar">
    <w:name w:val="Normal2 + Bold Char"/>
    <w:locked/>
    <w:rsid w:val="00E537D3"/>
  </w:style>
  <w:style w:type="paragraph" w:customStyle="1" w:styleId="Normal2Bold">
    <w:name w:val="Normal2 + Bold"/>
    <w:basedOn w:val="Normal"/>
    <w:next w:val="Unimportant"/>
    <w:qFormat/>
    <w:rsid w:val="00E537D3"/>
  </w:style>
  <w:style w:type="character" w:customStyle="1" w:styleId="ListContentsChar">
    <w:name w:val="List Contents Char"/>
    <w:locked/>
    <w:rsid w:val="00E537D3"/>
  </w:style>
  <w:style w:type="paragraph" w:customStyle="1" w:styleId="ListContents">
    <w:name w:val="List Contents"/>
    <w:basedOn w:val="Normal"/>
    <w:next w:val="Ununderlined"/>
    <w:qFormat/>
    <w:rsid w:val="00E537D3"/>
  </w:style>
  <w:style w:type="character" w:customStyle="1" w:styleId="StyleListContents11ptCustomColorRGB353132UnderlineChar">
    <w:name w:val="Style List Contents + 11 pt Custom Color(RGB(353132)) Underline Char"/>
    <w:locked/>
    <w:rsid w:val="00E537D3"/>
  </w:style>
  <w:style w:type="paragraph" w:customStyle="1" w:styleId="StyleListContents11ptCustomColorRGB353132Underline">
    <w:name w:val="Style List Contents + 11 pt Custom Color(RGB(353132)) Underline"/>
    <w:basedOn w:val="Ununderlined"/>
    <w:qFormat/>
    <w:rsid w:val="00E537D3"/>
    <w:pPr>
      <w:jc w:val="left"/>
    </w:pPr>
    <w:rPr>
      <w:rFonts w:eastAsiaTheme="minorHAnsi"/>
      <w:sz w:val="20"/>
    </w:rPr>
  </w:style>
  <w:style w:type="character" w:customStyle="1" w:styleId="StyleCards12ptThickunderlineChar2">
    <w:name w:val="Style Cards + 12 pt Thick underline Char2"/>
    <w:locked/>
    <w:rsid w:val="00E537D3"/>
  </w:style>
  <w:style w:type="paragraph" w:customStyle="1" w:styleId="StyleCards12ptThickunderline">
    <w:name w:val="Style Cards + 12 pt Thick underline"/>
    <w:basedOn w:val="Normal"/>
    <w:qFormat/>
    <w:rsid w:val="00E537D3"/>
  </w:style>
  <w:style w:type="character" w:customStyle="1" w:styleId="UnimportantCharChar">
    <w:name w:val="Unimportant Char Char"/>
    <w:locked/>
    <w:rsid w:val="00E537D3"/>
  </w:style>
  <w:style w:type="paragraph" w:customStyle="1" w:styleId="Unimportant">
    <w:name w:val="Unimportant"/>
    <w:basedOn w:val="Normal"/>
    <w:next w:val="DebateCite"/>
    <w:qFormat/>
    <w:rsid w:val="00E537D3"/>
  </w:style>
  <w:style w:type="paragraph" w:customStyle="1" w:styleId="StyleHeading1Justified">
    <w:name w:val="Style Heading 1 + Justified"/>
    <w:basedOn w:val="Normal"/>
    <w:next w:val="Normal"/>
    <w:uiPriority w:val="99"/>
    <w:qFormat/>
    <w:rsid w:val="00E537D3"/>
  </w:style>
  <w:style w:type="paragraph" w:customStyle="1" w:styleId="textunderline0">
    <w:name w:val="text underline"/>
    <w:basedOn w:val="Normal"/>
    <w:next w:val="Heading4Cite"/>
    <w:autoRedefine/>
    <w:qFormat/>
    <w:rsid w:val="00E537D3"/>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E537D3"/>
  </w:style>
  <w:style w:type="paragraph" w:customStyle="1" w:styleId="DebateTag">
    <w:name w:val="Debate Tag"/>
    <w:basedOn w:val="Normal"/>
    <w:autoRedefine/>
    <w:qFormat/>
    <w:rsid w:val="00E537D3"/>
  </w:style>
  <w:style w:type="paragraph" w:customStyle="1" w:styleId="DebateCite">
    <w:name w:val="Debate Cite"/>
    <w:basedOn w:val="Normal"/>
    <w:next w:val="Normaltag"/>
    <w:autoRedefine/>
    <w:uiPriority w:val="99"/>
    <w:qFormat/>
    <w:rsid w:val="00E537D3"/>
  </w:style>
  <w:style w:type="paragraph" w:customStyle="1" w:styleId="PreformattedText">
    <w:name w:val="Preformatted Text"/>
    <w:basedOn w:val="Normal"/>
    <w:next w:val="Cardnon-underlined"/>
    <w:uiPriority w:val="99"/>
    <w:qFormat/>
    <w:rsid w:val="00E537D3"/>
  </w:style>
  <w:style w:type="paragraph" w:customStyle="1" w:styleId="MaggieTag">
    <w:name w:val="MaggieTag"/>
    <w:basedOn w:val="Heading2"/>
    <w:next w:val="BlockTitle4"/>
    <w:qFormat/>
    <w:rsid w:val="00E537D3"/>
    <w:rPr>
      <w:bCs/>
      <w:caps/>
    </w:rPr>
  </w:style>
  <w:style w:type="paragraph" w:customStyle="1" w:styleId="4">
    <w:name w:val="4"/>
    <w:basedOn w:val="Normal"/>
    <w:next w:val="DottedUnderline1"/>
    <w:qFormat/>
    <w:rsid w:val="00E537D3"/>
  </w:style>
  <w:style w:type="paragraph" w:customStyle="1" w:styleId="BlockTitle4">
    <w:name w:val="%Block Title"/>
    <w:basedOn w:val="Heading1"/>
    <w:next w:val="PageNumber4"/>
    <w:qFormat/>
    <w:rsid w:val="00E537D3"/>
    <w:rPr>
      <w:bCs/>
      <w:caps/>
    </w:rPr>
  </w:style>
  <w:style w:type="paragraph" w:customStyle="1" w:styleId="HiddenBlockHeader">
    <w:name w:val="Hidden Block Header"/>
    <w:basedOn w:val="Normal"/>
    <w:next w:val="Cardtext4"/>
    <w:link w:val="HiddenBlockHeaderChar"/>
    <w:qFormat/>
    <w:rsid w:val="00E537D3"/>
  </w:style>
  <w:style w:type="paragraph" w:customStyle="1" w:styleId="ThickUnderline">
    <w:name w:val="ThickUnderline"/>
    <w:qFormat/>
    <w:rsid w:val="00E537D3"/>
    <w:pPr>
      <w:spacing w:after="200" w:line="276" w:lineRule="auto"/>
    </w:pPr>
  </w:style>
  <w:style w:type="paragraph" w:customStyle="1" w:styleId="DottedUnderline1">
    <w:name w:val="DottedUnderline"/>
    <w:basedOn w:val="Normal"/>
    <w:uiPriority w:val="99"/>
    <w:qFormat/>
    <w:rsid w:val="00E537D3"/>
  </w:style>
  <w:style w:type="character" w:customStyle="1" w:styleId="Card-UnderlineChar">
    <w:name w:val="Card-Underline Char"/>
    <w:locked/>
    <w:rsid w:val="00E537D3"/>
  </w:style>
  <w:style w:type="paragraph" w:customStyle="1" w:styleId="Card-Underline0">
    <w:name w:val="Card-Underline"/>
    <w:basedOn w:val="Normal"/>
    <w:next w:val="read"/>
    <w:qFormat/>
    <w:rsid w:val="00E537D3"/>
  </w:style>
  <w:style w:type="paragraph" w:customStyle="1" w:styleId="PageNumber3">
    <w:name w:val="Page Number3"/>
    <w:basedOn w:val="Normal"/>
    <w:next w:val="Normal"/>
    <w:uiPriority w:val="99"/>
    <w:qFormat/>
    <w:rsid w:val="00E537D3"/>
  </w:style>
  <w:style w:type="paragraph" w:customStyle="1" w:styleId="PageNumber4">
    <w:name w:val="Page Number4"/>
    <w:basedOn w:val="Normal"/>
    <w:next w:val="Normal"/>
    <w:uiPriority w:val="99"/>
    <w:qFormat/>
    <w:rsid w:val="00E537D3"/>
  </w:style>
  <w:style w:type="paragraph" w:customStyle="1" w:styleId="PageNumber5">
    <w:name w:val="Page Number5"/>
    <w:basedOn w:val="Normal"/>
    <w:next w:val="Normal"/>
    <w:uiPriority w:val="99"/>
    <w:qFormat/>
    <w:rsid w:val="00E537D3"/>
  </w:style>
  <w:style w:type="paragraph" w:customStyle="1" w:styleId="smalltext1">
    <w:name w:val="small text1"/>
    <w:basedOn w:val="Normal"/>
    <w:next w:val="Normal"/>
    <w:uiPriority w:val="4"/>
    <w:qFormat/>
    <w:rsid w:val="00E537D3"/>
  </w:style>
  <w:style w:type="character" w:customStyle="1" w:styleId="CircleChar">
    <w:name w:val="Circle Char"/>
    <w:locked/>
    <w:rsid w:val="00E537D3"/>
  </w:style>
  <w:style w:type="paragraph" w:customStyle="1" w:styleId="PageNumber6">
    <w:name w:val="Page Number6"/>
    <w:basedOn w:val="Normal"/>
    <w:next w:val="Normal"/>
    <w:uiPriority w:val="99"/>
    <w:qFormat/>
    <w:rsid w:val="00E537D3"/>
  </w:style>
  <w:style w:type="paragraph" w:customStyle="1" w:styleId="lastupdated">
    <w:name w:val="lastupdated"/>
    <w:basedOn w:val="Normal"/>
    <w:uiPriority w:val="99"/>
    <w:qFormat/>
    <w:rsid w:val="00E537D3"/>
  </w:style>
  <w:style w:type="paragraph" w:customStyle="1" w:styleId="hn-byline">
    <w:name w:val="hn-byline"/>
    <w:basedOn w:val="Normal"/>
    <w:next w:val="bodyintro"/>
    <w:uiPriority w:val="99"/>
    <w:qFormat/>
    <w:rsid w:val="00E537D3"/>
  </w:style>
  <w:style w:type="paragraph" w:customStyle="1" w:styleId="articleinfo">
    <w:name w:val="articleinfo"/>
    <w:basedOn w:val="Normal"/>
    <w:next w:val="indent"/>
    <w:uiPriority w:val="99"/>
    <w:qFormat/>
    <w:rsid w:val="00E537D3"/>
  </w:style>
  <w:style w:type="character" w:customStyle="1" w:styleId="StyleStyle16ptChar">
    <w:name w:val="Style Style1 + 6 pt Char"/>
    <w:locked/>
    <w:rsid w:val="00E537D3"/>
  </w:style>
  <w:style w:type="paragraph" w:customStyle="1" w:styleId="StyleStyle16pt">
    <w:name w:val="Style Style1 + 6 pt"/>
    <w:basedOn w:val="Normal"/>
    <w:qFormat/>
    <w:rsid w:val="00E537D3"/>
  </w:style>
  <w:style w:type="paragraph" w:customStyle="1" w:styleId="PageNumber7">
    <w:name w:val="Page Number7"/>
    <w:basedOn w:val="Normal"/>
    <w:next w:val="Normal"/>
    <w:uiPriority w:val="99"/>
    <w:qFormat/>
    <w:rsid w:val="00E537D3"/>
  </w:style>
  <w:style w:type="paragraph" w:customStyle="1" w:styleId="OmniPage4">
    <w:name w:val="OmniPage #4"/>
    <w:basedOn w:val="Normal"/>
    <w:qFormat/>
    <w:rsid w:val="00E537D3"/>
  </w:style>
  <w:style w:type="paragraph" w:customStyle="1" w:styleId="OmniPage10">
    <w:name w:val="OmniPage #10"/>
    <w:basedOn w:val="Normal"/>
    <w:qFormat/>
    <w:rsid w:val="00E537D3"/>
  </w:style>
  <w:style w:type="paragraph" w:customStyle="1" w:styleId="PageNumber8">
    <w:name w:val="Page Number8"/>
    <w:basedOn w:val="Normal"/>
    <w:next w:val="Normal"/>
    <w:uiPriority w:val="99"/>
    <w:qFormat/>
    <w:rsid w:val="00E537D3"/>
  </w:style>
  <w:style w:type="paragraph" w:customStyle="1" w:styleId="bodyintro">
    <w:name w:val="bodyintro"/>
    <w:basedOn w:val="Normal"/>
    <w:uiPriority w:val="99"/>
    <w:qFormat/>
    <w:rsid w:val="00E537D3"/>
  </w:style>
  <w:style w:type="paragraph" w:customStyle="1" w:styleId="indent">
    <w:name w:val="indent"/>
    <w:basedOn w:val="Normal"/>
    <w:qFormat/>
    <w:rsid w:val="00E537D3"/>
  </w:style>
  <w:style w:type="paragraph" w:customStyle="1" w:styleId="center">
    <w:name w:val="center"/>
    <w:basedOn w:val="Normal"/>
    <w:uiPriority w:val="99"/>
    <w:qFormat/>
    <w:rsid w:val="00E537D3"/>
  </w:style>
  <w:style w:type="character" w:customStyle="1" w:styleId="Style8ptChar">
    <w:name w:val="Style 8 pt Char"/>
    <w:rsid w:val="00E537D3"/>
  </w:style>
  <w:style w:type="character" w:customStyle="1" w:styleId="message-item">
    <w:name w:val="message-item"/>
    <w:rsid w:val="00E537D3"/>
  </w:style>
  <w:style w:type="character" w:customStyle="1" w:styleId="datestamp">
    <w:name w:val="datestamp"/>
    <w:rsid w:val="00E537D3"/>
  </w:style>
  <w:style w:type="character" w:customStyle="1" w:styleId="i">
    <w:name w:val="i"/>
    <w:rsid w:val="00E537D3"/>
  </w:style>
  <w:style w:type="character" w:customStyle="1" w:styleId="forenames">
    <w:name w:val="forenames"/>
    <w:rsid w:val="00E537D3"/>
  </w:style>
  <w:style w:type="character" w:customStyle="1" w:styleId="surname">
    <w:name w:val="surname"/>
    <w:rsid w:val="00E537D3"/>
  </w:style>
  <w:style w:type="character" w:customStyle="1" w:styleId="medium-font">
    <w:name w:val="medium-font"/>
    <w:rsid w:val="00E537D3"/>
  </w:style>
  <w:style w:type="character" w:customStyle="1" w:styleId="title-link-wrapper">
    <w:name w:val="title-link-wrapper"/>
    <w:rsid w:val="00E537D3"/>
  </w:style>
  <w:style w:type="character" w:customStyle="1" w:styleId="refpreview">
    <w:name w:val="refpreview"/>
    <w:rsid w:val="00E537D3"/>
  </w:style>
  <w:style w:type="character" w:customStyle="1" w:styleId="loose1">
    <w:name w:val="loose1"/>
    <w:rsid w:val="00E537D3"/>
  </w:style>
  <w:style w:type="character" w:customStyle="1" w:styleId="email">
    <w:name w:val="email"/>
    <w:rsid w:val="00E537D3"/>
  </w:style>
  <w:style w:type="character" w:customStyle="1" w:styleId="gsa">
    <w:name w:val="gs_a"/>
    <w:rsid w:val="00E537D3"/>
  </w:style>
  <w:style w:type="character" w:customStyle="1" w:styleId="mainarttitle">
    <w:name w:val="mainarttitle"/>
    <w:rsid w:val="00E537D3"/>
  </w:style>
  <w:style w:type="character" w:customStyle="1" w:styleId="mainartauthor">
    <w:name w:val="mainartauthor"/>
    <w:rsid w:val="00E537D3"/>
  </w:style>
  <w:style w:type="character" w:customStyle="1" w:styleId="mainartdate">
    <w:name w:val="mainartdate"/>
    <w:rsid w:val="00E537D3"/>
  </w:style>
  <w:style w:type="character" w:customStyle="1" w:styleId="gsggs">
    <w:name w:val="gs_ggs"/>
    <w:rsid w:val="00E537D3"/>
  </w:style>
  <w:style w:type="character" w:customStyle="1" w:styleId="ahead">
    <w:name w:val="a_head"/>
    <w:rsid w:val="00E537D3"/>
  </w:style>
  <w:style w:type="character" w:customStyle="1" w:styleId="footnote">
    <w:name w:val="footnote"/>
    <w:rsid w:val="00E537D3"/>
  </w:style>
  <w:style w:type="character" w:customStyle="1" w:styleId="docbody">
    <w:name w:val="docbody"/>
    <w:rsid w:val="00E537D3"/>
  </w:style>
  <w:style w:type="character" w:customStyle="1" w:styleId="superscript">
    <w:name w:val="superscript"/>
    <w:rsid w:val="00E537D3"/>
  </w:style>
  <w:style w:type="character" w:customStyle="1" w:styleId="bwxsm">
    <w:name w:val="b w xsm"/>
    <w:rsid w:val="00E537D3"/>
  </w:style>
  <w:style w:type="character" w:customStyle="1" w:styleId="fstd">
    <w:name w:val="f std"/>
    <w:rsid w:val="00E537D3"/>
  </w:style>
  <w:style w:type="character" w:customStyle="1" w:styleId="gl">
    <w:name w:val="gl"/>
    <w:rsid w:val="00E537D3"/>
  </w:style>
  <w:style w:type="character" w:customStyle="1" w:styleId="bio1">
    <w:name w:val="bio1"/>
    <w:rsid w:val="00E537D3"/>
  </w:style>
  <w:style w:type="character" w:customStyle="1" w:styleId="cardCharCharCharCharCharChar">
    <w:name w:val="card Char Char Char Char Char Char"/>
    <w:rsid w:val="00E537D3"/>
  </w:style>
  <w:style w:type="character" w:customStyle="1" w:styleId="Style24ptBoldUnderlineCenteredCharChar">
    <w:name w:val="Style 24 pt Bold Underline Centered Char Char"/>
    <w:rsid w:val="00E537D3"/>
  </w:style>
  <w:style w:type="character" w:customStyle="1" w:styleId="TagCiteCharChar0">
    <w:name w:val="Tag / Cite Char Char"/>
    <w:rsid w:val="00E537D3"/>
  </w:style>
  <w:style w:type="character" w:customStyle="1" w:styleId="CardTextUnderlinedCharChar">
    <w:name w:val="Card Text Underlined Char Char"/>
    <w:rsid w:val="00E537D3"/>
  </w:style>
  <w:style w:type="character" w:customStyle="1" w:styleId="CardTagCharCharChar">
    <w:name w:val="Card Tag Char Char Char"/>
    <w:rsid w:val="00E537D3"/>
  </w:style>
  <w:style w:type="character" w:customStyle="1" w:styleId="mainbody">
    <w:name w:val="mainbody"/>
    <w:basedOn w:val="DefaultParagraphFont"/>
    <w:rsid w:val="00E537D3"/>
  </w:style>
  <w:style w:type="character" w:customStyle="1" w:styleId="UnderlineStyleChar2">
    <w:name w:val="Underline Style Char2"/>
    <w:rsid w:val="00E537D3"/>
  </w:style>
  <w:style w:type="character" w:customStyle="1" w:styleId="t13">
    <w:name w:val="t13"/>
    <w:basedOn w:val="DefaultParagraphFont"/>
    <w:rsid w:val="00E537D3"/>
  </w:style>
  <w:style w:type="character" w:customStyle="1" w:styleId="SmallFont7pt">
    <w:name w:val="Small Font (7 pt)"/>
    <w:qFormat/>
    <w:rsid w:val="00E537D3"/>
  </w:style>
  <w:style w:type="character" w:customStyle="1" w:styleId="CharChar17">
    <w:name w:val="Char Char17"/>
    <w:locked/>
    <w:rsid w:val="00E537D3"/>
  </w:style>
  <w:style w:type="character" w:customStyle="1" w:styleId="ilspan">
    <w:name w:val="il_span"/>
    <w:basedOn w:val="DefaultParagraphFont"/>
    <w:rsid w:val="00E537D3"/>
  </w:style>
  <w:style w:type="character" w:customStyle="1" w:styleId="leftidx1">
    <w:name w:val="leftidx1"/>
    <w:rsid w:val="00E537D3"/>
  </w:style>
  <w:style w:type="character" w:customStyle="1" w:styleId="blue1">
    <w:name w:val="blue1"/>
    <w:rsid w:val="00E537D3"/>
  </w:style>
  <w:style w:type="character" w:customStyle="1" w:styleId="author-link1">
    <w:name w:val="author-link1"/>
    <w:rsid w:val="00E537D3"/>
  </w:style>
  <w:style w:type="character" w:customStyle="1" w:styleId="black1">
    <w:name w:val="black1"/>
    <w:rsid w:val="00E537D3"/>
  </w:style>
  <w:style w:type="character" w:customStyle="1" w:styleId="StyleunderlinedCharBold">
    <w:name w:val="Style underlined Char + Bold"/>
    <w:rsid w:val="00E537D3"/>
  </w:style>
  <w:style w:type="character" w:customStyle="1" w:styleId="CardUnderline0">
    <w:name w:val="Card Underline"/>
    <w:rsid w:val="00E537D3"/>
  </w:style>
  <w:style w:type="character" w:customStyle="1" w:styleId="lingoregion">
    <w:name w:val="lingo_region"/>
    <w:basedOn w:val="DefaultParagraphFont"/>
    <w:rsid w:val="00E537D3"/>
  </w:style>
  <w:style w:type="character" w:customStyle="1" w:styleId="cite3">
    <w:name w:val="%cite"/>
    <w:rsid w:val="00E537D3"/>
  </w:style>
  <w:style w:type="character" w:customStyle="1" w:styleId="Emphasis21">
    <w:name w:val="%Emphasis2"/>
    <w:rsid w:val="00E537D3"/>
  </w:style>
  <w:style w:type="character" w:customStyle="1" w:styleId="bodycontentlink">
    <w:name w:val="bodycontentlink"/>
    <w:basedOn w:val="DefaultParagraphFont"/>
    <w:rsid w:val="00E537D3"/>
  </w:style>
  <w:style w:type="character" w:customStyle="1" w:styleId="AAAcite">
    <w:name w:val="AAAcite"/>
    <w:rsid w:val="00E537D3"/>
  </w:style>
  <w:style w:type="character" w:customStyle="1" w:styleId="tmplheaderlink">
    <w:name w:val="tmplheaderlink"/>
    <w:rsid w:val="00E537D3"/>
  </w:style>
  <w:style w:type="character" w:customStyle="1" w:styleId="StyleStyleUnderlineUnderlineStyleBoldUnderlineIntenseEmphas">
    <w:name w:val="Style Style UnderlineUnderlineStyle Bold UnderlineIntense Emphas..."/>
    <w:basedOn w:val="DefaultParagraphFont"/>
    <w:rsid w:val="00E537D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537D3"/>
    <w:rPr>
      <w:b w:val="0"/>
      <w:sz w:val="24"/>
      <w:u w:val="single"/>
      <w:bdr w:val="none" w:sz="0" w:space="0" w:color="auto"/>
    </w:rPr>
  </w:style>
  <w:style w:type="character" w:customStyle="1" w:styleId="Bodytext11">
    <w:name w:val="Body text (11)"/>
    <w:rsid w:val="00E537D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537D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537D3"/>
  </w:style>
  <w:style w:type="paragraph" w:customStyle="1" w:styleId="StyleJustified">
    <w:name w:val="Style Justified"/>
    <w:basedOn w:val="Normal"/>
    <w:qFormat/>
    <w:rsid w:val="00E537D3"/>
    <w:rPr>
      <w:rFonts w:eastAsia="Times New Roman"/>
      <w:szCs w:val="20"/>
    </w:rPr>
  </w:style>
  <w:style w:type="paragraph" w:customStyle="1" w:styleId="Style5">
    <w:name w:val="Style5"/>
    <w:basedOn w:val="Normal"/>
    <w:link w:val="Style5Char"/>
    <w:uiPriority w:val="4"/>
    <w:qFormat/>
    <w:rsid w:val="00E537D3"/>
    <w:pPr>
      <w:ind w:left="432" w:right="432"/>
      <w:jc w:val="both"/>
    </w:pPr>
    <w:rPr>
      <w:rFonts w:eastAsia="Times New Roman"/>
    </w:rPr>
  </w:style>
  <w:style w:type="character" w:customStyle="1" w:styleId="Style5Char">
    <w:name w:val="Style5 Char"/>
    <w:link w:val="Style5"/>
    <w:uiPriority w:val="4"/>
    <w:rsid w:val="00E537D3"/>
    <w:rPr>
      <w:rFonts w:ascii="Georgia" w:eastAsia="Times New Roman" w:hAnsi="Georgia"/>
      <w:sz w:val="20"/>
    </w:rPr>
  </w:style>
  <w:style w:type="paragraph" w:customStyle="1" w:styleId="Style100">
    <w:name w:val="Style10"/>
    <w:basedOn w:val="Normal"/>
    <w:link w:val="Style10Char"/>
    <w:qFormat/>
    <w:rsid w:val="00E537D3"/>
    <w:pPr>
      <w:ind w:right="432"/>
    </w:pPr>
    <w:rPr>
      <w:rFonts w:eastAsia="Times New Roman"/>
      <w:b/>
      <w:sz w:val="24"/>
    </w:rPr>
  </w:style>
  <w:style w:type="character" w:customStyle="1" w:styleId="Style10Char">
    <w:name w:val="Style10 Char"/>
    <w:link w:val="Style100"/>
    <w:rsid w:val="00E537D3"/>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E537D3"/>
    <w:rPr>
      <w:b w:val="0"/>
      <w:bCs w:val="0"/>
      <w:sz w:val="22"/>
      <w:u w:val="single"/>
      <w:bdr w:val="none" w:sz="0" w:space="0" w:color="auto"/>
    </w:rPr>
  </w:style>
  <w:style w:type="paragraph" w:customStyle="1" w:styleId="UnderlinedEv">
    <w:name w:val="Underlined Ev"/>
    <w:basedOn w:val="Normal"/>
    <w:next w:val="Normal"/>
    <w:link w:val="UnderlinedEvChar"/>
    <w:qFormat/>
    <w:rsid w:val="00E537D3"/>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E537D3"/>
    <w:rPr>
      <w:u w:val="single"/>
      <w:bdr w:val="none" w:sz="0" w:space="0" w:color="auto"/>
    </w:rPr>
  </w:style>
  <w:style w:type="character" w:customStyle="1" w:styleId="UnderlinedEvidenceCharChar">
    <w:name w:val="Underlined Evidence Char Char"/>
    <w:rsid w:val="00E537D3"/>
    <w:rPr>
      <w:rFonts w:ascii="Verdana" w:hAnsi="Verdana" w:hint="default"/>
      <w:sz w:val="21"/>
      <w:szCs w:val="21"/>
      <w:u w:val="thick"/>
      <w:lang w:val="en-US" w:eastAsia="en-US" w:bidi="ar-SA"/>
    </w:rPr>
  </w:style>
  <w:style w:type="character" w:customStyle="1" w:styleId="role">
    <w:name w:val="role"/>
    <w:rsid w:val="00E537D3"/>
  </w:style>
  <w:style w:type="character" w:customStyle="1" w:styleId="pagination0">
    <w:name w:val="pagination"/>
    <w:basedOn w:val="DefaultParagraphFont"/>
    <w:rsid w:val="00E537D3"/>
  </w:style>
  <w:style w:type="character" w:customStyle="1" w:styleId="doi">
    <w:name w:val="doi"/>
    <w:basedOn w:val="DefaultParagraphFont"/>
    <w:rsid w:val="00E537D3"/>
  </w:style>
  <w:style w:type="character" w:customStyle="1" w:styleId="bodycontents">
    <w:name w:val="bodycontents"/>
    <w:basedOn w:val="DefaultParagraphFont"/>
    <w:rsid w:val="00E537D3"/>
  </w:style>
  <w:style w:type="character" w:customStyle="1" w:styleId="comma">
    <w:name w:val="comma"/>
    <w:basedOn w:val="DefaultParagraphFont"/>
    <w:rsid w:val="00E537D3"/>
  </w:style>
  <w:style w:type="character" w:customStyle="1" w:styleId="pad5right">
    <w:name w:val="pad5right"/>
    <w:basedOn w:val="DefaultParagraphFont"/>
    <w:rsid w:val="00E537D3"/>
  </w:style>
  <w:style w:type="character" w:customStyle="1" w:styleId="divider">
    <w:name w:val="divider"/>
    <w:basedOn w:val="DefaultParagraphFont"/>
    <w:rsid w:val="00E537D3"/>
  </w:style>
  <w:style w:type="character" w:customStyle="1" w:styleId="blogdate">
    <w:name w:val="blogdate"/>
    <w:basedOn w:val="DefaultParagraphFont"/>
    <w:rsid w:val="00E537D3"/>
  </w:style>
  <w:style w:type="character" w:customStyle="1" w:styleId="ticker">
    <w:name w:val="ticker"/>
    <w:basedOn w:val="DefaultParagraphFont"/>
    <w:rsid w:val="00E537D3"/>
  </w:style>
  <w:style w:type="character" w:customStyle="1" w:styleId="posted">
    <w:name w:val="posted"/>
    <w:basedOn w:val="DefaultParagraphFont"/>
    <w:rsid w:val="00E537D3"/>
  </w:style>
  <w:style w:type="character" w:customStyle="1" w:styleId="time">
    <w:name w:val="time"/>
    <w:basedOn w:val="DefaultParagraphFont"/>
    <w:rsid w:val="00E537D3"/>
  </w:style>
  <w:style w:type="character" w:customStyle="1" w:styleId="dot">
    <w:name w:val="dot"/>
    <w:basedOn w:val="DefaultParagraphFont"/>
    <w:rsid w:val="00E537D3"/>
  </w:style>
  <w:style w:type="character" w:customStyle="1" w:styleId="hn-date">
    <w:name w:val="hn-date"/>
    <w:basedOn w:val="DefaultParagraphFont"/>
    <w:rsid w:val="00E537D3"/>
  </w:style>
  <w:style w:type="character" w:customStyle="1" w:styleId="location">
    <w:name w:val="location"/>
    <w:basedOn w:val="DefaultParagraphFont"/>
    <w:rsid w:val="00E537D3"/>
  </w:style>
  <w:style w:type="character" w:customStyle="1" w:styleId="dropcap-letter">
    <w:name w:val="dropcap-letter"/>
    <w:basedOn w:val="DefaultParagraphFont"/>
    <w:rsid w:val="00E537D3"/>
  </w:style>
  <w:style w:type="character" w:customStyle="1" w:styleId="offscreen">
    <w:name w:val="offscreen"/>
    <w:basedOn w:val="DefaultParagraphFont"/>
    <w:rsid w:val="00E537D3"/>
  </w:style>
  <w:style w:type="character" w:customStyle="1" w:styleId="linked-in">
    <w:name w:val="linked-in"/>
    <w:basedOn w:val="DefaultParagraphFont"/>
    <w:rsid w:val="00E537D3"/>
  </w:style>
  <w:style w:type="character" w:customStyle="1" w:styleId="divs">
    <w:name w:val="divs"/>
    <w:basedOn w:val="DefaultParagraphFont"/>
    <w:rsid w:val="00E537D3"/>
  </w:style>
  <w:style w:type="character" w:customStyle="1" w:styleId="h4">
    <w:name w:val="h4"/>
    <w:rsid w:val="00E537D3"/>
  </w:style>
  <w:style w:type="character" w:customStyle="1" w:styleId="postheader">
    <w:name w:val="postheader"/>
    <w:basedOn w:val="DefaultParagraphFont"/>
    <w:rsid w:val="00E537D3"/>
  </w:style>
  <w:style w:type="numbering" w:customStyle="1" w:styleId="1ai1">
    <w:name w:val="1 / a / i1"/>
    <w:rsid w:val="00E537D3"/>
    <w:pPr>
      <w:numPr>
        <w:numId w:val="19"/>
      </w:numPr>
    </w:pPr>
  </w:style>
  <w:style w:type="numbering" w:styleId="1ai">
    <w:name w:val="Outline List 1"/>
    <w:basedOn w:val="NoList"/>
    <w:unhideWhenUsed/>
    <w:rsid w:val="00E537D3"/>
    <w:pPr>
      <w:numPr>
        <w:numId w:val="20"/>
      </w:numPr>
    </w:pPr>
  </w:style>
  <w:style w:type="paragraph" w:styleId="Index2">
    <w:name w:val="index 2"/>
    <w:basedOn w:val="Normal"/>
    <w:next w:val="Normal"/>
    <w:autoRedefine/>
    <w:rsid w:val="00E537D3"/>
    <w:pPr>
      <w:spacing w:after="200" w:line="276" w:lineRule="auto"/>
      <w:ind w:left="400" w:hanging="200"/>
    </w:pPr>
    <w:rPr>
      <w:bCs/>
    </w:rPr>
  </w:style>
  <w:style w:type="paragraph" w:styleId="Index3">
    <w:name w:val="index 3"/>
    <w:basedOn w:val="Normal"/>
    <w:next w:val="Normal"/>
    <w:autoRedefine/>
    <w:rsid w:val="00E537D3"/>
    <w:pPr>
      <w:spacing w:after="200" w:line="276" w:lineRule="auto"/>
      <w:ind w:left="600" w:hanging="200"/>
    </w:pPr>
    <w:rPr>
      <w:bCs/>
    </w:rPr>
  </w:style>
  <w:style w:type="paragraph" w:styleId="Index4">
    <w:name w:val="index 4"/>
    <w:basedOn w:val="Normal"/>
    <w:next w:val="Normal"/>
    <w:autoRedefine/>
    <w:rsid w:val="00E537D3"/>
    <w:pPr>
      <w:spacing w:after="200" w:line="276" w:lineRule="auto"/>
      <w:ind w:left="800" w:hanging="200"/>
    </w:pPr>
    <w:rPr>
      <w:bCs/>
    </w:rPr>
  </w:style>
  <w:style w:type="paragraph" w:styleId="Index5">
    <w:name w:val="index 5"/>
    <w:basedOn w:val="Normal"/>
    <w:next w:val="Normal"/>
    <w:autoRedefine/>
    <w:rsid w:val="00E537D3"/>
    <w:pPr>
      <w:spacing w:after="200" w:line="276" w:lineRule="auto"/>
      <w:ind w:left="1000" w:hanging="200"/>
    </w:pPr>
    <w:rPr>
      <w:bCs/>
    </w:rPr>
  </w:style>
  <w:style w:type="paragraph" w:styleId="Index6">
    <w:name w:val="index 6"/>
    <w:basedOn w:val="Normal"/>
    <w:next w:val="Normal"/>
    <w:autoRedefine/>
    <w:rsid w:val="00E537D3"/>
    <w:pPr>
      <w:spacing w:after="200" w:line="276" w:lineRule="auto"/>
      <w:ind w:left="1200" w:hanging="200"/>
    </w:pPr>
    <w:rPr>
      <w:bCs/>
    </w:rPr>
  </w:style>
  <w:style w:type="paragraph" w:styleId="Index7">
    <w:name w:val="index 7"/>
    <w:basedOn w:val="Normal"/>
    <w:next w:val="Normal"/>
    <w:autoRedefine/>
    <w:rsid w:val="00E537D3"/>
    <w:pPr>
      <w:spacing w:after="200" w:line="276" w:lineRule="auto"/>
      <w:ind w:left="1400" w:hanging="200"/>
    </w:pPr>
    <w:rPr>
      <w:bCs/>
    </w:rPr>
  </w:style>
  <w:style w:type="paragraph" w:styleId="Index8">
    <w:name w:val="index 8"/>
    <w:basedOn w:val="Normal"/>
    <w:next w:val="Normal"/>
    <w:autoRedefine/>
    <w:rsid w:val="00E537D3"/>
    <w:pPr>
      <w:spacing w:after="200" w:line="276" w:lineRule="auto"/>
      <w:ind w:left="1600" w:hanging="200"/>
    </w:pPr>
    <w:rPr>
      <w:bCs/>
    </w:rPr>
  </w:style>
  <w:style w:type="paragraph" w:styleId="Index9">
    <w:name w:val="index 9"/>
    <w:basedOn w:val="Normal"/>
    <w:next w:val="Normal"/>
    <w:autoRedefine/>
    <w:rsid w:val="00E537D3"/>
    <w:pPr>
      <w:spacing w:after="200" w:line="276" w:lineRule="auto"/>
      <w:ind w:left="1800" w:hanging="200"/>
    </w:pPr>
    <w:rPr>
      <w:bCs/>
    </w:rPr>
  </w:style>
  <w:style w:type="paragraph" w:styleId="IndexHeading">
    <w:name w:val="index heading"/>
    <w:basedOn w:val="Normal"/>
    <w:next w:val="Index1"/>
    <w:rsid w:val="00E537D3"/>
    <w:pPr>
      <w:spacing w:after="200" w:line="276" w:lineRule="auto"/>
    </w:pPr>
    <w:rPr>
      <w:bCs/>
    </w:rPr>
  </w:style>
  <w:style w:type="paragraph" w:customStyle="1" w:styleId="Quote20">
    <w:name w:val="Quote2"/>
    <w:basedOn w:val="Default"/>
    <w:next w:val="Default"/>
    <w:qFormat/>
    <w:rsid w:val="00E537D3"/>
    <w:rPr>
      <w:rFonts w:eastAsia="Calibri"/>
      <w:color w:val="auto"/>
      <w:szCs w:val="22"/>
    </w:rPr>
  </w:style>
  <w:style w:type="character" w:customStyle="1" w:styleId="StyleLatinBaskervilleUnderline">
    <w:name w:val="Style (Latin) Baskerville Underline"/>
    <w:rsid w:val="00E537D3"/>
    <w:rPr>
      <w:rFonts w:ascii="Baskerville" w:hAnsi="Baskerville"/>
      <w:sz w:val="26"/>
      <w:u w:val="single"/>
    </w:rPr>
  </w:style>
  <w:style w:type="character" w:customStyle="1" w:styleId="dropcap1">
    <w:name w:val="dropcap1"/>
    <w:rsid w:val="00E537D3"/>
  </w:style>
  <w:style w:type="character" w:customStyle="1" w:styleId="HighlightedUnderlineEmphasis">
    <w:name w:val="Highlighted Underline Emphasis"/>
    <w:rsid w:val="00E537D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537D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537D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537D3"/>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E537D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537D3"/>
    <w:rPr>
      <w:rFonts w:ascii="Georgia" w:hAnsi="Georgia"/>
      <w:sz w:val="24"/>
      <w:u w:val="single"/>
    </w:rPr>
  </w:style>
  <w:style w:type="paragraph" w:customStyle="1" w:styleId="StyleCardsGeorgia">
    <w:name w:val="Style Cards + Georgia"/>
    <w:basedOn w:val="Normal"/>
    <w:uiPriority w:val="99"/>
    <w:qFormat/>
    <w:rsid w:val="00E537D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E537D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E537D3"/>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537D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537D3"/>
    <w:rPr>
      <w:b w:val="0"/>
      <w:bCs w:val="0"/>
      <w:sz w:val="22"/>
      <w:u w:val="single"/>
      <w:bdr w:val="none" w:sz="0" w:space="0" w:color="auto"/>
    </w:rPr>
  </w:style>
  <w:style w:type="character" w:customStyle="1" w:styleId="maintitle">
    <w:name w:val="maintitle"/>
    <w:basedOn w:val="DefaultParagraphFont"/>
    <w:rsid w:val="00E537D3"/>
  </w:style>
  <w:style w:type="character" w:customStyle="1" w:styleId="cit-title">
    <w:name w:val="cit-title"/>
    <w:basedOn w:val="DefaultParagraphFont"/>
    <w:rsid w:val="00E537D3"/>
  </w:style>
  <w:style w:type="paragraph" w:customStyle="1" w:styleId="txttitle">
    <w:name w:val="txttitle"/>
    <w:basedOn w:val="Normal"/>
    <w:uiPriority w:val="99"/>
    <w:qFormat/>
    <w:rsid w:val="00E537D3"/>
    <w:pPr>
      <w:spacing w:before="100" w:beforeAutospacing="1" w:after="100" w:afterAutospacing="1"/>
    </w:pPr>
    <w:rPr>
      <w:sz w:val="24"/>
    </w:rPr>
  </w:style>
  <w:style w:type="character" w:customStyle="1" w:styleId="volume">
    <w:name w:val="volume"/>
    <w:basedOn w:val="DefaultParagraphFont"/>
    <w:rsid w:val="00E537D3"/>
  </w:style>
  <w:style w:type="character" w:customStyle="1" w:styleId="z3988">
    <w:name w:val="z3988"/>
    <w:basedOn w:val="DefaultParagraphFont"/>
    <w:rsid w:val="00E537D3"/>
  </w:style>
  <w:style w:type="character" w:customStyle="1" w:styleId="nowrap">
    <w:name w:val="nowrap"/>
    <w:basedOn w:val="DefaultParagraphFont"/>
    <w:rsid w:val="00E537D3"/>
  </w:style>
  <w:style w:type="paragraph" w:customStyle="1" w:styleId="SmallCards">
    <w:name w:val="Small Cards"/>
    <w:basedOn w:val="Normal"/>
    <w:link w:val="SmallCardsChar"/>
    <w:autoRedefine/>
    <w:qFormat/>
    <w:rsid w:val="00E537D3"/>
    <w:rPr>
      <w:rFonts w:eastAsia="Times New Roman"/>
      <w:sz w:val="16"/>
      <w:szCs w:val="20"/>
    </w:rPr>
  </w:style>
  <w:style w:type="character" w:customStyle="1" w:styleId="freeaccess">
    <w:name w:val="freeaccess"/>
    <w:basedOn w:val="DefaultParagraphFont"/>
    <w:rsid w:val="00E537D3"/>
  </w:style>
  <w:style w:type="character" w:customStyle="1" w:styleId="articoloinside">
    <w:name w:val="articolo_inside"/>
    <w:rsid w:val="00E537D3"/>
  </w:style>
  <w:style w:type="paragraph" w:customStyle="1" w:styleId="pagetools">
    <w:name w:val="pagetools"/>
    <w:basedOn w:val="Normal"/>
    <w:uiPriority w:val="99"/>
    <w:qFormat/>
    <w:rsid w:val="00E537D3"/>
    <w:pPr>
      <w:spacing w:before="100" w:beforeAutospacing="1" w:after="100" w:afterAutospacing="1"/>
    </w:pPr>
    <w:rPr>
      <w:rFonts w:eastAsia="Times New Roman"/>
      <w:sz w:val="24"/>
    </w:rPr>
  </w:style>
  <w:style w:type="character" w:customStyle="1" w:styleId="job">
    <w:name w:val="job"/>
    <w:basedOn w:val="DefaultParagraphFont"/>
    <w:rsid w:val="00E537D3"/>
  </w:style>
  <w:style w:type="character" w:customStyle="1" w:styleId="publisher">
    <w:name w:val="publisher"/>
    <w:basedOn w:val="DefaultParagraphFont"/>
    <w:rsid w:val="00E537D3"/>
  </w:style>
  <w:style w:type="character" w:customStyle="1" w:styleId="pubyear">
    <w:name w:val="pubyear"/>
    <w:basedOn w:val="DefaultParagraphFont"/>
    <w:rsid w:val="00E537D3"/>
  </w:style>
  <w:style w:type="character" w:customStyle="1" w:styleId="pubcity">
    <w:name w:val="pubcity"/>
    <w:basedOn w:val="DefaultParagraphFont"/>
    <w:rsid w:val="00E537D3"/>
  </w:style>
  <w:style w:type="paragraph" w:customStyle="1" w:styleId="C-Text">
    <w:name w:val="C-Text"/>
    <w:basedOn w:val="Normal"/>
    <w:uiPriority w:val="99"/>
    <w:qFormat/>
    <w:rsid w:val="00E537D3"/>
    <w:pPr>
      <w:tabs>
        <w:tab w:val="num" w:pos="720"/>
      </w:tabs>
      <w:ind w:left="720" w:hanging="360"/>
    </w:pPr>
    <w:rPr>
      <w:sz w:val="24"/>
    </w:rPr>
  </w:style>
  <w:style w:type="character" w:customStyle="1" w:styleId="ecdate">
    <w:name w:val="ec_date"/>
    <w:basedOn w:val="DefaultParagraphFont"/>
    <w:rsid w:val="00E537D3"/>
    <w:rPr>
      <w:rFonts w:ascii="Verdana" w:hAnsi="Verdana" w:hint="default"/>
      <w:sz w:val="20"/>
      <w:szCs w:val="20"/>
      <w:shd w:val="clear" w:color="auto" w:fill="FFFFFF"/>
    </w:rPr>
  </w:style>
  <w:style w:type="paragraph" w:customStyle="1" w:styleId="ecmsonormal">
    <w:name w:val="ec_msonormal"/>
    <w:basedOn w:val="Normal"/>
    <w:uiPriority w:val="99"/>
    <w:qFormat/>
    <w:rsid w:val="00E537D3"/>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537D3"/>
  </w:style>
  <w:style w:type="character" w:customStyle="1" w:styleId="articleheadline">
    <w:name w:val="articleheadline"/>
    <w:basedOn w:val="DefaultParagraphFont"/>
    <w:rsid w:val="00E537D3"/>
  </w:style>
  <w:style w:type="paragraph" w:customStyle="1" w:styleId="u-intro">
    <w:name w:val="u-intro"/>
    <w:basedOn w:val="Normal"/>
    <w:uiPriority w:val="99"/>
    <w:qFormat/>
    <w:rsid w:val="00E537D3"/>
    <w:pPr>
      <w:spacing w:before="100" w:beforeAutospacing="1" w:after="100" w:afterAutospacing="1"/>
    </w:pPr>
    <w:rPr>
      <w:sz w:val="24"/>
    </w:rPr>
  </w:style>
  <w:style w:type="character" w:customStyle="1" w:styleId="u-byline">
    <w:name w:val="u-byline"/>
    <w:basedOn w:val="DefaultParagraphFont"/>
    <w:rsid w:val="00E537D3"/>
  </w:style>
  <w:style w:type="character" w:customStyle="1" w:styleId="articlebya">
    <w:name w:val="articleby_a"/>
    <w:basedOn w:val="DefaultParagraphFont"/>
    <w:rsid w:val="00E537D3"/>
  </w:style>
  <w:style w:type="character" w:customStyle="1" w:styleId="popupwinby">
    <w:name w:val="popupwinby"/>
    <w:basedOn w:val="DefaultParagraphFont"/>
    <w:rsid w:val="00E537D3"/>
  </w:style>
  <w:style w:type="character" w:customStyle="1" w:styleId="storyheader">
    <w:name w:val="storyheader"/>
    <w:basedOn w:val="DefaultParagraphFont"/>
    <w:rsid w:val="00E537D3"/>
  </w:style>
  <w:style w:type="character" w:customStyle="1" w:styleId="marron">
    <w:name w:val="marron"/>
    <w:basedOn w:val="DefaultParagraphFont"/>
    <w:rsid w:val="00E537D3"/>
  </w:style>
  <w:style w:type="character" w:customStyle="1" w:styleId="StyleNormalWeb10ptChar">
    <w:name w:val="Style Normal (Web) + 10 pt Char"/>
    <w:basedOn w:val="DefaultParagraphFont"/>
    <w:rsid w:val="00E537D3"/>
    <w:rPr>
      <w:szCs w:val="24"/>
      <w:lang w:val="en-US" w:eastAsia="en-US" w:bidi="ar-SA"/>
    </w:rPr>
  </w:style>
  <w:style w:type="paragraph" w:customStyle="1" w:styleId="TagCiteShells">
    <w:name w:val="Tag/Cite/Shells"/>
    <w:basedOn w:val="Normal"/>
    <w:uiPriority w:val="99"/>
    <w:qFormat/>
    <w:rsid w:val="00E537D3"/>
    <w:rPr>
      <w:b/>
    </w:rPr>
  </w:style>
  <w:style w:type="paragraph" w:customStyle="1" w:styleId="DefinitionTerm">
    <w:name w:val="Definition Term"/>
    <w:basedOn w:val="Normal"/>
    <w:next w:val="Normal"/>
    <w:uiPriority w:val="99"/>
    <w:qFormat/>
    <w:rsid w:val="00E537D3"/>
    <w:rPr>
      <w:snapToGrid w:val="0"/>
      <w:sz w:val="24"/>
    </w:rPr>
  </w:style>
  <w:style w:type="character" w:customStyle="1" w:styleId="Style3CharChar">
    <w:name w:val="Style3 Char Char"/>
    <w:basedOn w:val="DefaultParagraphFont"/>
    <w:rsid w:val="00E537D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E537D3"/>
    <w:pPr>
      <w:spacing w:after="60"/>
    </w:pPr>
    <w:rPr>
      <w:rFonts w:eastAsia="SimSun" w:cs="Times New Roman"/>
      <w:bCs/>
      <w:sz w:val="20"/>
      <w:lang w:eastAsia="zh-CN"/>
    </w:rPr>
  </w:style>
  <w:style w:type="character" w:customStyle="1" w:styleId="NormalChar0">
    <w:name w:val="Normal Char"/>
    <w:basedOn w:val="DefaultParagraphFont"/>
    <w:rsid w:val="00E537D3"/>
    <w:rPr>
      <w:lang w:eastAsia="en-US"/>
    </w:rPr>
  </w:style>
  <w:style w:type="character" w:customStyle="1" w:styleId="BoldUnderlineChar4">
    <w:name w:val="Bold + Underline Char"/>
    <w:basedOn w:val="DefaultParagraphFont"/>
    <w:rsid w:val="00E537D3"/>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537D3"/>
  </w:style>
  <w:style w:type="character" w:customStyle="1" w:styleId="CharacterStyle7">
    <w:name w:val="Character Style 7"/>
    <w:rsid w:val="00E537D3"/>
    <w:rPr>
      <w:rFonts w:ascii="Arial Narrow" w:hAnsi="Arial Narrow" w:cs="Arial Narrow"/>
      <w:sz w:val="20"/>
      <w:szCs w:val="20"/>
      <w:u w:val="single"/>
    </w:rPr>
  </w:style>
  <w:style w:type="character" w:customStyle="1" w:styleId="StyleStyle4Char">
    <w:name w:val="Style Style4 + Char"/>
    <w:basedOn w:val="DefaultParagraphFont"/>
    <w:rsid w:val="00E537D3"/>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537D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E537D3"/>
    <w:rPr>
      <w:rFonts w:ascii="Verdana" w:hAnsi="Verdana"/>
      <w:sz w:val="21"/>
      <w:szCs w:val="21"/>
      <w:u w:val="thick"/>
    </w:rPr>
  </w:style>
  <w:style w:type="paragraph" w:customStyle="1" w:styleId="Cite8">
    <w:name w:val="Cite8"/>
    <w:basedOn w:val="Normal"/>
    <w:autoRedefine/>
    <w:uiPriority w:val="99"/>
    <w:qFormat/>
    <w:rsid w:val="00E537D3"/>
    <w:rPr>
      <w:rFonts w:eastAsia="Calibri"/>
      <w:sz w:val="16"/>
    </w:rPr>
  </w:style>
  <w:style w:type="character" w:customStyle="1" w:styleId="BoxX2">
    <w:name w:val="BoxX2"/>
    <w:qFormat/>
    <w:rsid w:val="00E537D3"/>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537D3"/>
    <w:rPr>
      <w:rFonts w:ascii="Garamond" w:hAnsi="Garamond" w:hint="default"/>
      <w:sz w:val="16"/>
    </w:rPr>
  </w:style>
  <w:style w:type="paragraph" w:customStyle="1" w:styleId="StyleStyle49pt9">
    <w:name w:val="Style Style4 + 9 pt9"/>
    <w:basedOn w:val="Style4"/>
    <w:link w:val="StyleStyle49pt9Char"/>
    <w:qFormat/>
    <w:rsid w:val="00E537D3"/>
    <w:rPr>
      <w:rFonts w:eastAsia="SimSun"/>
      <w:lang w:eastAsia="zh-CN"/>
    </w:rPr>
  </w:style>
  <w:style w:type="character" w:customStyle="1" w:styleId="StyleStyle49pt9Char">
    <w:name w:val="Style Style4 + 9 pt9 Char"/>
    <w:link w:val="StyleStyle49pt9"/>
    <w:rsid w:val="00E537D3"/>
    <w:rPr>
      <w:rFonts w:ascii="Georgia" w:eastAsia="SimSun" w:hAnsi="Georgia"/>
      <w:sz w:val="20"/>
      <w:u w:val="single"/>
      <w:lang w:eastAsia="zh-CN"/>
    </w:rPr>
  </w:style>
  <w:style w:type="character" w:customStyle="1" w:styleId="UnderlineCard1">
    <w:name w:val="Underline Card"/>
    <w:uiPriority w:val="6"/>
    <w:qFormat/>
    <w:rsid w:val="00E537D3"/>
    <w:rPr>
      <w:rFonts w:ascii="Arial" w:hAnsi="Arial"/>
      <w:b w:val="0"/>
      <w:bCs/>
      <w:sz w:val="20"/>
      <w:u w:val="single"/>
    </w:rPr>
  </w:style>
  <w:style w:type="paragraph" w:customStyle="1" w:styleId="DebateBlocking">
    <w:name w:val="DebateBlocking"/>
    <w:basedOn w:val="Normal"/>
    <w:next w:val="Nothing"/>
    <w:uiPriority w:val="99"/>
    <w:qFormat/>
    <w:rsid w:val="00E537D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E537D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537D3"/>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E537D3"/>
    <w:pPr>
      <w:spacing w:before="100" w:beforeAutospacing="1" w:after="100" w:afterAutospacing="1"/>
    </w:pPr>
    <w:rPr>
      <w:rFonts w:eastAsia="Times New Roman"/>
      <w:sz w:val="24"/>
    </w:rPr>
  </w:style>
  <w:style w:type="character" w:customStyle="1" w:styleId="created">
    <w:name w:val="created"/>
    <w:basedOn w:val="DefaultParagraphFont"/>
    <w:rsid w:val="00E537D3"/>
  </w:style>
  <w:style w:type="paragraph" w:customStyle="1" w:styleId="8font">
    <w:name w:val="8font"/>
    <w:basedOn w:val="Normal"/>
    <w:next w:val="Normal"/>
    <w:autoRedefine/>
    <w:uiPriority w:val="99"/>
    <w:qFormat/>
    <w:rsid w:val="00E537D3"/>
    <w:rPr>
      <w:rFonts w:eastAsia="Cambria"/>
      <w:sz w:val="16"/>
      <w:szCs w:val="16"/>
    </w:rPr>
  </w:style>
  <w:style w:type="paragraph" w:customStyle="1" w:styleId="CiteLittle">
    <w:name w:val="Cite Little"/>
    <w:next w:val="Normal"/>
    <w:qFormat/>
    <w:rsid w:val="00E537D3"/>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537D3"/>
    <w:rPr>
      <w:rFonts w:ascii="Times New Roman" w:eastAsia="MS Mincho" w:hAnsi="Times New Roman"/>
      <w:b/>
      <w:bCs/>
      <w:u w:val="thick"/>
    </w:rPr>
  </w:style>
  <w:style w:type="character" w:customStyle="1" w:styleId="StyleAsianMSMincho">
    <w:name w:val="Style (Asian) MS Mincho"/>
    <w:rsid w:val="00E537D3"/>
    <w:rPr>
      <w:rFonts w:ascii="Times New Roman" w:eastAsia="MS Mincho" w:hAnsi="Times New Roman"/>
      <w:u w:val="thick"/>
    </w:rPr>
  </w:style>
  <w:style w:type="paragraph" w:customStyle="1" w:styleId="docheader">
    <w:name w:val="doc header"/>
    <w:autoRedefine/>
    <w:qFormat/>
    <w:rsid w:val="00E537D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537D3"/>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537D3"/>
  </w:style>
  <w:style w:type="character" w:customStyle="1" w:styleId="CardCharChar1">
    <w:name w:val="Card Char Char1"/>
    <w:rsid w:val="00E537D3"/>
    <w:rPr>
      <w:b/>
      <w:bCs/>
      <w:sz w:val="28"/>
      <w:szCs w:val="28"/>
    </w:rPr>
  </w:style>
  <w:style w:type="paragraph" w:customStyle="1" w:styleId="bloctitles">
    <w:name w:val="bloc titles"/>
    <w:basedOn w:val="Heading1"/>
    <w:next w:val="Normal"/>
    <w:link w:val="bloctitlesChar"/>
    <w:autoRedefine/>
    <w:qFormat/>
    <w:rsid w:val="00E537D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E537D3"/>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E537D3"/>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537D3"/>
    <w:rPr>
      <w:rFonts w:ascii="Georgia" w:eastAsia="Times New Roman" w:hAnsi="Georgia" w:cs="Times New Roman"/>
      <w:b/>
      <w:bCs/>
      <w:caps/>
      <w:sz w:val="4"/>
      <w:szCs w:val="32"/>
      <w:u w:val="single"/>
    </w:rPr>
  </w:style>
  <w:style w:type="character" w:customStyle="1" w:styleId="UnderlineBoldChar">
    <w:name w:val="Underline Bold Char"/>
    <w:locked/>
    <w:rsid w:val="00E537D3"/>
    <w:rPr>
      <w:rFonts w:ascii="Times New Roman" w:eastAsia="Times New Roman" w:hAnsi="Times New Roman" w:cs="Calibri"/>
      <w:b/>
      <w:sz w:val="24"/>
      <w:szCs w:val="20"/>
      <w:u w:val="single"/>
    </w:rPr>
  </w:style>
  <w:style w:type="character" w:customStyle="1" w:styleId="tagChar">
    <w:name w:val="%tag Char"/>
    <w:link w:val="tag"/>
    <w:rsid w:val="00E537D3"/>
    <w:rPr>
      <w:rFonts w:ascii="Georgia" w:eastAsia="Calibri" w:hAnsi="Georgia"/>
      <w:bCs/>
      <w:sz w:val="18"/>
    </w:rPr>
  </w:style>
  <w:style w:type="character" w:customStyle="1" w:styleId="AAAcardChar">
    <w:name w:val="AAAcard Char"/>
    <w:link w:val="AAAcard"/>
    <w:rsid w:val="00E537D3"/>
    <w:rPr>
      <w:rFonts w:ascii="Georgia" w:eastAsia="Times New Roman" w:hAnsi="Georgia"/>
      <w:sz w:val="20"/>
    </w:rPr>
  </w:style>
  <w:style w:type="character" w:customStyle="1" w:styleId="underlineCharChar0">
    <w:name w:val="underline Char Char"/>
    <w:rsid w:val="00E537D3"/>
    <w:rPr>
      <w:rFonts w:ascii="Arial Narrow" w:eastAsia="Times New Roman" w:hAnsi="Arial Narrow" w:cs="Calibri"/>
      <w:sz w:val="24"/>
      <w:u w:val="single"/>
    </w:rPr>
  </w:style>
  <w:style w:type="paragraph" w:customStyle="1" w:styleId="tagstyle0">
    <w:name w:val="tagstyle"/>
    <w:basedOn w:val="Normal"/>
    <w:qFormat/>
    <w:rsid w:val="00E537D3"/>
    <w:pPr>
      <w:spacing w:before="100" w:beforeAutospacing="1" w:after="100" w:afterAutospacing="1"/>
    </w:pPr>
    <w:rPr>
      <w:rFonts w:eastAsia="Times New Roman"/>
      <w:sz w:val="24"/>
    </w:rPr>
  </w:style>
  <w:style w:type="character" w:customStyle="1" w:styleId="newsstorytitle">
    <w:name w:val="news_story_title"/>
    <w:rsid w:val="00E537D3"/>
  </w:style>
  <w:style w:type="character" w:customStyle="1" w:styleId="yqlink">
    <w:name w:val="yqlink"/>
    <w:rsid w:val="00E537D3"/>
  </w:style>
  <w:style w:type="character" w:customStyle="1" w:styleId="clbody">
    <w:name w:val="clbody"/>
    <w:rsid w:val="00E537D3"/>
  </w:style>
  <w:style w:type="character" w:customStyle="1" w:styleId="Boxing">
    <w:name w:val="Boxing"/>
    <w:rsid w:val="00E537D3"/>
    <w:rPr>
      <w:rFonts w:ascii="Arial Narrow" w:hAnsi="Arial Narrow"/>
      <w:dstrike w:val="0"/>
      <w:sz w:val="20"/>
      <w:bdr w:val="single" w:sz="2" w:space="0" w:color="auto"/>
      <w:vertAlign w:val="baseline"/>
    </w:rPr>
  </w:style>
  <w:style w:type="paragraph" w:customStyle="1" w:styleId="Analyticals">
    <w:name w:val="Analyticals"/>
    <w:basedOn w:val="Normal"/>
    <w:qFormat/>
    <w:rsid w:val="00E537D3"/>
    <w:rPr>
      <w:rFonts w:eastAsia="Times New Roman"/>
      <w:sz w:val="24"/>
    </w:rPr>
  </w:style>
  <w:style w:type="character" w:customStyle="1" w:styleId="norm">
    <w:name w:val="norm"/>
    <w:rsid w:val="00E537D3"/>
  </w:style>
  <w:style w:type="character" w:customStyle="1" w:styleId="boldandunderlinecharcharcharcharcharcharcharcharcharcharcharcharcharcharcharchar0">
    <w:name w:val="boldandunderlinecharcharcharcharcharcharcharcharcharcharcharcharcharcharcharchar"/>
    <w:rsid w:val="00E537D3"/>
  </w:style>
  <w:style w:type="character" w:customStyle="1" w:styleId="underlinecharcharcharcharcharcharcharcharcharcharcharcharcharchar0">
    <w:name w:val="underlinecharcharcharcharcharcharcharcharcharcharcharcharcharchar"/>
    <w:rsid w:val="00E537D3"/>
  </w:style>
  <w:style w:type="character" w:customStyle="1" w:styleId="CharCharCharCharCharChar1Char">
    <w:name w:val="Char Char Char Char Char Char1 Char"/>
    <w:rsid w:val="00E537D3"/>
    <w:rPr>
      <w:rFonts w:ascii="Times New Roman" w:eastAsia="Times New Roman" w:hAnsi="Times New Roman" w:cs="Times New Roman"/>
      <w:b/>
      <w:sz w:val="24"/>
      <w:szCs w:val="24"/>
    </w:rPr>
  </w:style>
  <w:style w:type="character" w:customStyle="1" w:styleId="emphasis22">
    <w:name w:val="emphasis2"/>
    <w:rsid w:val="00E537D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E537D3"/>
    <w:rPr>
      <w:sz w:val="24"/>
      <w:szCs w:val="24"/>
      <w:lang w:val="en-US" w:eastAsia="en-US" w:bidi="ar-SA"/>
    </w:rPr>
  </w:style>
  <w:style w:type="character" w:customStyle="1" w:styleId="NewTag">
    <w:name w:val="NewTag"/>
    <w:uiPriority w:val="1"/>
    <w:qFormat/>
    <w:rsid w:val="00E537D3"/>
    <w:rPr>
      <w:rFonts w:ascii="Georgia" w:hAnsi="Georgia"/>
      <w:b/>
      <w:sz w:val="24"/>
    </w:rPr>
  </w:style>
  <w:style w:type="character" w:customStyle="1" w:styleId="searchtools-record-title">
    <w:name w:val="searchtools-record-title"/>
    <w:basedOn w:val="DefaultParagraphFont"/>
    <w:rsid w:val="00E537D3"/>
  </w:style>
  <w:style w:type="character" w:customStyle="1" w:styleId="rightside">
    <w:name w:val="rightside"/>
    <w:rsid w:val="00E537D3"/>
  </w:style>
  <w:style w:type="character" w:customStyle="1" w:styleId="flourish">
    <w:name w:val="flourish"/>
    <w:rsid w:val="00E537D3"/>
  </w:style>
  <w:style w:type="character" w:customStyle="1" w:styleId="style150">
    <w:name w:val="style150"/>
    <w:rsid w:val="00E537D3"/>
  </w:style>
  <w:style w:type="character" w:customStyle="1" w:styleId="head">
    <w:name w:val="head"/>
    <w:rsid w:val="00E537D3"/>
  </w:style>
  <w:style w:type="character" w:customStyle="1" w:styleId="apturelink">
    <w:name w:val="apturelink"/>
    <w:rsid w:val="00E537D3"/>
  </w:style>
  <w:style w:type="character" w:customStyle="1" w:styleId="apturelinkicon">
    <w:name w:val="apturelinkicon"/>
    <w:rsid w:val="00E537D3"/>
  </w:style>
  <w:style w:type="character" w:customStyle="1" w:styleId="titletxt">
    <w:name w:val="titletxt"/>
    <w:rsid w:val="00E537D3"/>
  </w:style>
  <w:style w:type="character" w:customStyle="1" w:styleId="colbcopy">
    <w:name w:val="colbcopy"/>
    <w:rsid w:val="00E537D3"/>
  </w:style>
  <w:style w:type="character" w:customStyle="1" w:styleId="hcard">
    <w:name w:val="hcard"/>
    <w:rsid w:val="00E537D3"/>
  </w:style>
  <w:style w:type="table" w:styleId="MediumGrid2">
    <w:name w:val="Medium Grid 2"/>
    <w:basedOn w:val="TableNormal"/>
    <w:uiPriority w:val="68"/>
    <w:rsid w:val="00E537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E537D3"/>
    <w:pPr>
      <w:widowControl/>
      <w:autoSpaceDE/>
      <w:autoSpaceDN/>
      <w:adjustRightInd/>
    </w:pPr>
    <w:rPr>
      <w:rFonts w:ascii="Courier" w:eastAsia="Cambria" w:hAnsi="Courier"/>
      <w:sz w:val="21"/>
      <w:szCs w:val="21"/>
    </w:rPr>
  </w:style>
  <w:style w:type="paragraph" w:customStyle="1" w:styleId="hotroute2">
    <w:name w:val="hotroute"/>
    <w:basedOn w:val="Normal"/>
    <w:qFormat/>
    <w:rsid w:val="00E537D3"/>
    <w:pPr>
      <w:ind w:left="288"/>
    </w:pPr>
  </w:style>
  <w:style w:type="paragraph" w:customStyle="1" w:styleId="DeleteAnalytics">
    <w:name w:val="Delete Analytics"/>
    <w:basedOn w:val="Heading4"/>
    <w:qFormat/>
    <w:rsid w:val="00E537D3"/>
    <w:rPr>
      <w:bCs/>
      <w:color w:val="800000"/>
    </w:rPr>
  </w:style>
  <w:style w:type="paragraph" w:customStyle="1" w:styleId="ReallyFuckingSmall0">
    <w:name w:val="Really Fucking Small"/>
    <w:basedOn w:val="Normal"/>
    <w:link w:val="ReallyFuckingSmallChar0"/>
    <w:qFormat/>
    <w:rsid w:val="00E537D3"/>
    <w:pPr>
      <w:ind w:left="144"/>
    </w:pPr>
    <w:rPr>
      <w:rFonts w:eastAsia="Times New Roman"/>
      <w:sz w:val="12"/>
    </w:rPr>
  </w:style>
  <w:style w:type="character" w:customStyle="1" w:styleId="ReallyFuckingSmallChar0">
    <w:name w:val="Really Fucking Small Char"/>
    <w:link w:val="ReallyFuckingSmall0"/>
    <w:rsid w:val="00E537D3"/>
    <w:rPr>
      <w:rFonts w:ascii="Georgia" w:eastAsia="Times New Roman" w:hAnsi="Georgia"/>
      <w:sz w:val="12"/>
    </w:rPr>
  </w:style>
  <w:style w:type="paragraph" w:customStyle="1" w:styleId="Boxempahsis">
    <w:name w:val="Box empahsis"/>
    <w:basedOn w:val="Normal"/>
    <w:link w:val="BoxempahsisChar"/>
    <w:qFormat/>
    <w:rsid w:val="00E537D3"/>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537D3"/>
    <w:rPr>
      <w:rFonts w:ascii="Franklin Gothic Heavy" w:hAnsi="Franklin Gothic Heavy"/>
      <w:sz w:val="24"/>
      <w:u w:val="single"/>
      <w:bdr w:val="single" w:sz="4" w:space="0" w:color="auto"/>
    </w:rPr>
  </w:style>
  <w:style w:type="character" w:customStyle="1" w:styleId="Qualified">
    <w:name w:val="Qualified"/>
    <w:rsid w:val="00E537D3"/>
    <w:rPr>
      <w:rFonts w:asciiTheme="majorHAnsi" w:hAnsiTheme="majorHAnsi"/>
      <w:b/>
      <w:bCs/>
      <w:sz w:val="16"/>
    </w:rPr>
  </w:style>
  <w:style w:type="character" w:customStyle="1" w:styleId="Underline-Highlighted-WFU">
    <w:name w:val="Underline-Highlighted-WFU"/>
    <w:basedOn w:val="DefaultParagraphFont"/>
    <w:uiPriority w:val="1"/>
    <w:qFormat/>
    <w:rsid w:val="00E537D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537D3"/>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E537D3"/>
    <w:rPr>
      <w:rFonts w:ascii="Arial" w:eastAsia="Times New Roman" w:hAnsi="Arial" w:cs="Arial"/>
      <w:b/>
      <w:bCs/>
      <w:kern w:val="32"/>
      <w:sz w:val="28"/>
      <w:szCs w:val="32"/>
    </w:rPr>
  </w:style>
  <w:style w:type="character" w:customStyle="1" w:styleId="columntexthead">
    <w:name w:val="columntexthead"/>
    <w:rsid w:val="00E537D3"/>
  </w:style>
  <w:style w:type="character" w:customStyle="1" w:styleId="instruction">
    <w:name w:val="instruction"/>
    <w:rsid w:val="00E537D3"/>
  </w:style>
  <w:style w:type="character" w:customStyle="1" w:styleId="listpipe">
    <w:name w:val="listpipe"/>
    <w:rsid w:val="00E537D3"/>
  </w:style>
  <w:style w:type="character" w:customStyle="1" w:styleId="imagelink">
    <w:name w:val="imagelink"/>
    <w:rsid w:val="00E537D3"/>
  </w:style>
  <w:style w:type="character" w:customStyle="1" w:styleId="leadin">
    <w:name w:val="leadin"/>
    <w:rsid w:val="00E537D3"/>
  </w:style>
  <w:style w:type="character" w:customStyle="1" w:styleId="noticiabyline">
    <w:name w:val="noticia_byline"/>
    <w:rsid w:val="00E537D3"/>
  </w:style>
  <w:style w:type="character" w:customStyle="1" w:styleId="rightnowyahoo">
    <w:name w:val="right_now_yahoo"/>
    <w:rsid w:val="00E537D3"/>
  </w:style>
  <w:style w:type="character" w:customStyle="1" w:styleId="submittedmeta">
    <w:name w:val="submitted meta"/>
    <w:rsid w:val="00E537D3"/>
  </w:style>
  <w:style w:type="character" w:customStyle="1" w:styleId="A10">
    <w:name w:val="A10"/>
    <w:rsid w:val="00E537D3"/>
    <w:rPr>
      <w:color w:val="000000"/>
      <w:sz w:val="12"/>
      <w:szCs w:val="12"/>
    </w:rPr>
  </w:style>
  <w:style w:type="paragraph" w:customStyle="1" w:styleId="Pa7">
    <w:name w:val="Pa7"/>
    <w:basedOn w:val="Default"/>
    <w:next w:val="Default"/>
    <w:qFormat/>
    <w:rsid w:val="00E537D3"/>
    <w:pPr>
      <w:spacing w:before="280" w:line="221" w:lineRule="atLeast"/>
    </w:pPr>
    <w:rPr>
      <w:rFonts w:ascii="Baskerville" w:hAnsi="Baskerville"/>
      <w:color w:val="auto"/>
    </w:rPr>
  </w:style>
  <w:style w:type="character" w:customStyle="1" w:styleId="AAAunderline">
    <w:name w:val="AAAunderline"/>
    <w:qFormat/>
    <w:rsid w:val="00E537D3"/>
    <w:rPr>
      <w:b/>
      <w:u w:val="single"/>
    </w:rPr>
  </w:style>
  <w:style w:type="paragraph" w:customStyle="1" w:styleId="IndexHeader">
    <w:name w:val="Index Header"/>
    <w:basedOn w:val="Normal"/>
    <w:qFormat/>
    <w:rsid w:val="00E537D3"/>
    <w:pPr>
      <w:ind w:left="-720"/>
      <w:outlineLvl w:val="0"/>
    </w:pPr>
    <w:rPr>
      <w:rFonts w:eastAsia="Times New Roman"/>
      <w:b/>
      <w:bCs/>
      <w:sz w:val="36"/>
      <w:szCs w:val="20"/>
    </w:rPr>
  </w:style>
  <w:style w:type="character" w:customStyle="1" w:styleId="IndexHeaderChar">
    <w:name w:val="Index Header Char"/>
    <w:rsid w:val="00E537D3"/>
    <w:rPr>
      <w:rFonts w:ascii="Times New Roman" w:eastAsia="Times New Roman" w:hAnsi="Times New Roman"/>
      <w:b/>
      <w:bCs/>
      <w:sz w:val="36"/>
    </w:rPr>
  </w:style>
  <w:style w:type="paragraph" w:customStyle="1" w:styleId="CardRead">
    <w:name w:val="Card_Read"/>
    <w:basedOn w:val="Normal"/>
    <w:qFormat/>
    <w:rsid w:val="00E537D3"/>
    <w:rPr>
      <w:rFonts w:ascii="Times" w:eastAsia="Times" w:hAnsi="Times"/>
      <w:szCs w:val="20"/>
    </w:rPr>
  </w:style>
  <w:style w:type="paragraph" w:customStyle="1" w:styleId="CardNU">
    <w:name w:val="CardNU"/>
    <w:basedOn w:val="Normal"/>
    <w:qFormat/>
    <w:rsid w:val="00E537D3"/>
    <w:rPr>
      <w:rFonts w:ascii="Times" w:eastAsia="Times" w:hAnsi="Times"/>
      <w:sz w:val="14"/>
      <w:szCs w:val="20"/>
    </w:rPr>
  </w:style>
  <w:style w:type="paragraph" w:customStyle="1" w:styleId="StyleHeading310pt">
    <w:name w:val="Style Heading 3 + 10 pt"/>
    <w:basedOn w:val="Heading3"/>
    <w:qFormat/>
    <w:rsid w:val="00E537D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537D3"/>
    <w:rPr>
      <w:rFonts w:ascii="Times New Roman" w:eastAsia="Times New Roman" w:hAnsi="Times New Roman" w:cs="Arial"/>
      <w:b/>
      <w:bCs/>
      <w:sz w:val="26"/>
      <w:szCs w:val="26"/>
    </w:rPr>
  </w:style>
  <w:style w:type="paragraph" w:customStyle="1" w:styleId="Style30">
    <w:name w:val="Style 3"/>
    <w:basedOn w:val="Normal"/>
    <w:qFormat/>
    <w:rsid w:val="00E537D3"/>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E537D3"/>
    <w:pPr>
      <w:spacing w:after="60"/>
    </w:pPr>
    <w:rPr>
      <w:rFonts w:eastAsia="Times New Roman"/>
      <w:sz w:val="18"/>
    </w:rPr>
  </w:style>
  <w:style w:type="paragraph" w:customStyle="1" w:styleId="OmniPage8">
    <w:name w:val="OmniPage #8"/>
    <w:basedOn w:val="Normal"/>
    <w:qFormat/>
    <w:rsid w:val="00E537D3"/>
    <w:rPr>
      <w:rFonts w:eastAsia="Times New Roman"/>
      <w:color w:val="000000"/>
      <w:szCs w:val="20"/>
    </w:rPr>
  </w:style>
  <w:style w:type="paragraph" w:customStyle="1" w:styleId="OmniPage2">
    <w:name w:val="OmniPage #2"/>
    <w:basedOn w:val="Normal"/>
    <w:qFormat/>
    <w:rsid w:val="00E537D3"/>
    <w:rPr>
      <w:rFonts w:eastAsia="Times New Roman"/>
      <w:color w:val="000000"/>
      <w:szCs w:val="20"/>
    </w:rPr>
  </w:style>
  <w:style w:type="paragraph" w:customStyle="1" w:styleId="OmniPage6">
    <w:name w:val="OmniPage #6"/>
    <w:basedOn w:val="Normal"/>
    <w:qFormat/>
    <w:rsid w:val="00E537D3"/>
    <w:rPr>
      <w:rFonts w:eastAsia="Times New Roman"/>
      <w:color w:val="000000"/>
      <w:szCs w:val="20"/>
    </w:rPr>
  </w:style>
  <w:style w:type="paragraph" w:customStyle="1" w:styleId="OmniPage7">
    <w:name w:val="OmniPage #7"/>
    <w:basedOn w:val="Normal"/>
    <w:qFormat/>
    <w:rsid w:val="00E537D3"/>
    <w:rPr>
      <w:rFonts w:eastAsia="Times New Roman"/>
      <w:color w:val="000000"/>
      <w:szCs w:val="20"/>
    </w:rPr>
  </w:style>
  <w:style w:type="paragraph" w:customStyle="1" w:styleId="OmniPage11">
    <w:name w:val="OmniPage #11"/>
    <w:basedOn w:val="Normal"/>
    <w:qFormat/>
    <w:rsid w:val="00E537D3"/>
    <w:rPr>
      <w:rFonts w:eastAsia="Times New Roman"/>
      <w:color w:val="000000"/>
      <w:szCs w:val="20"/>
    </w:rPr>
  </w:style>
  <w:style w:type="paragraph" w:customStyle="1" w:styleId="OmniPage12">
    <w:name w:val="OmniPage #12"/>
    <w:basedOn w:val="Normal"/>
    <w:qFormat/>
    <w:rsid w:val="00E537D3"/>
    <w:rPr>
      <w:rFonts w:eastAsia="Times New Roman"/>
      <w:color w:val="000000"/>
      <w:szCs w:val="20"/>
    </w:rPr>
  </w:style>
  <w:style w:type="paragraph" w:customStyle="1" w:styleId="OmniPage13">
    <w:name w:val="OmniPage #13"/>
    <w:basedOn w:val="Normal"/>
    <w:qFormat/>
    <w:rsid w:val="00E537D3"/>
    <w:rPr>
      <w:rFonts w:eastAsia="Times New Roman"/>
      <w:color w:val="000000"/>
      <w:szCs w:val="20"/>
    </w:rPr>
  </w:style>
  <w:style w:type="paragraph" w:customStyle="1" w:styleId="OmniPage14">
    <w:name w:val="OmniPage #14"/>
    <w:basedOn w:val="Normal"/>
    <w:qFormat/>
    <w:rsid w:val="00E537D3"/>
    <w:rPr>
      <w:rFonts w:eastAsia="Times New Roman"/>
      <w:color w:val="000000"/>
      <w:szCs w:val="20"/>
    </w:rPr>
  </w:style>
  <w:style w:type="paragraph" w:customStyle="1" w:styleId="OmniPage15">
    <w:name w:val="OmniPage #15"/>
    <w:basedOn w:val="Normal"/>
    <w:qFormat/>
    <w:rsid w:val="00E537D3"/>
    <w:rPr>
      <w:rFonts w:eastAsia="Times New Roman"/>
      <w:color w:val="000000"/>
      <w:szCs w:val="20"/>
    </w:rPr>
  </w:style>
  <w:style w:type="paragraph" w:customStyle="1" w:styleId="OmniPage17">
    <w:name w:val="OmniPage #17"/>
    <w:basedOn w:val="Normal"/>
    <w:qFormat/>
    <w:rsid w:val="00E537D3"/>
    <w:rPr>
      <w:rFonts w:eastAsia="Times New Roman"/>
      <w:color w:val="000000"/>
      <w:szCs w:val="20"/>
    </w:rPr>
  </w:style>
  <w:style w:type="paragraph" w:customStyle="1" w:styleId="OmniPage19">
    <w:name w:val="OmniPage #19"/>
    <w:basedOn w:val="Normal"/>
    <w:qFormat/>
    <w:rsid w:val="00E537D3"/>
    <w:rPr>
      <w:rFonts w:eastAsia="Times New Roman"/>
      <w:color w:val="000000"/>
      <w:szCs w:val="20"/>
    </w:rPr>
  </w:style>
  <w:style w:type="paragraph" w:customStyle="1" w:styleId="OmniPage20">
    <w:name w:val="OmniPage #20"/>
    <w:basedOn w:val="Normal"/>
    <w:qFormat/>
    <w:rsid w:val="00E537D3"/>
    <w:rPr>
      <w:rFonts w:eastAsia="Times New Roman"/>
      <w:color w:val="000000"/>
      <w:szCs w:val="20"/>
    </w:rPr>
  </w:style>
  <w:style w:type="paragraph" w:customStyle="1" w:styleId="OmniPage21">
    <w:name w:val="OmniPage #21"/>
    <w:basedOn w:val="Normal"/>
    <w:qFormat/>
    <w:rsid w:val="00E537D3"/>
    <w:rPr>
      <w:rFonts w:eastAsia="Times New Roman"/>
      <w:color w:val="000000"/>
      <w:szCs w:val="20"/>
    </w:rPr>
  </w:style>
  <w:style w:type="paragraph" w:customStyle="1" w:styleId="OmniPage22">
    <w:name w:val="OmniPage #22"/>
    <w:basedOn w:val="Normal"/>
    <w:qFormat/>
    <w:rsid w:val="00E537D3"/>
    <w:rPr>
      <w:rFonts w:eastAsia="Times New Roman"/>
      <w:color w:val="000000"/>
      <w:szCs w:val="20"/>
    </w:rPr>
  </w:style>
  <w:style w:type="paragraph" w:customStyle="1" w:styleId="OmniPage25">
    <w:name w:val="OmniPage #25"/>
    <w:basedOn w:val="Normal"/>
    <w:qFormat/>
    <w:rsid w:val="00E537D3"/>
    <w:rPr>
      <w:rFonts w:eastAsia="Times New Roman"/>
      <w:color w:val="000000"/>
      <w:szCs w:val="20"/>
    </w:rPr>
  </w:style>
  <w:style w:type="paragraph" w:customStyle="1" w:styleId="OmniPage18">
    <w:name w:val="OmniPage #18"/>
    <w:basedOn w:val="Normal"/>
    <w:qFormat/>
    <w:rsid w:val="00E537D3"/>
    <w:rPr>
      <w:rFonts w:eastAsia="Times New Roman"/>
      <w:color w:val="000000"/>
      <w:szCs w:val="20"/>
    </w:rPr>
  </w:style>
  <w:style w:type="paragraph" w:customStyle="1" w:styleId="OmniPage26">
    <w:name w:val="OmniPage #26"/>
    <w:basedOn w:val="Normal"/>
    <w:qFormat/>
    <w:rsid w:val="00E537D3"/>
    <w:rPr>
      <w:rFonts w:eastAsia="Times New Roman"/>
      <w:color w:val="000000"/>
      <w:szCs w:val="20"/>
    </w:rPr>
  </w:style>
  <w:style w:type="character" w:customStyle="1" w:styleId="iagsheaderlarge">
    <w:name w:val="iags_header_large"/>
    <w:rsid w:val="00E537D3"/>
  </w:style>
  <w:style w:type="paragraph" w:customStyle="1" w:styleId="OmniPage9">
    <w:name w:val="OmniPage #9"/>
    <w:basedOn w:val="Normal"/>
    <w:qFormat/>
    <w:rsid w:val="00E537D3"/>
    <w:rPr>
      <w:rFonts w:eastAsia="Times New Roman"/>
      <w:color w:val="000000"/>
      <w:szCs w:val="20"/>
    </w:rPr>
  </w:style>
  <w:style w:type="paragraph" w:customStyle="1" w:styleId="OmniPage5">
    <w:name w:val="OmniPage #5"/>
    <w:basedOn w:val="Normal"/>
    <w:qFormat/>
    <w:rsid w:val="00E537D3"/>
    <w:rPr>
      <w:rFonts w:eastAsia="Times New Roman"/>
      <w:color w:val="000000"/>
      <w:szCs w:val="20"/>
    </w:rPr>
  </w:style>
  <w:style w:type="character" w:customStyle="1" w:styleId="style12char0">
    <w:name w:val="style12char"/>
    <w:rsid w:val="00E537D3"/>
  </w:style>
  <w:style w:type="character" w:customStyle="1" w:styleId="charchar2">
    <w:name w:val="charchar2"/>
    <w:rsid w:val="00E537D3"/>
  </w:style>
  <w:style w:type="character" w:customStyle="1" w:styleId="style11char0">
    <w:name w:val="style11char"/>
    <w:rsid w:val="00E537D3"/>
  </w:style>
  <w:style w:type="paragraph" w:customStyle="1" w:styleId="CitesandCardText">
    <w:name w:val="Cites and Card Text"/>
    <w:basedOn w:val="Normal"/>
    <w:qFormat/>
    <w:rsid w:val="00E537D3"/>
    <w:rPr>
      <w:rFonts w:eastAsia="Times New Roman"/>
    </w:rPr>
  </w:style>
  <w:style w:type="paragraph" w:styleId="List2">
    <w:name w:val="List 2"/>
    <w:basedOn w:val="Default"/>
    <w:next w:val="Default"/>
    <w:rsid w:val="00E537D3"/>
    <w:rPr>
      <w:color w:val="auto"/>
    </w:rPr>
  </w:style>
  <w:style w:type="paragraph" w:customStyle="1" w:styleId="Style16">
    <w:name w:val="Style 16"/>
    <w:basedOn w:val="Normal"/>
    <w:qFormat/>
    <w:rsid w:val="00E537D3"/>
    <w:pPr>
      <w:autoSpaceDE w:val="0"/>
      <w:autoSpaceDN w:val="0"/>
      <w:adjustRightInd w:val="0"/>
    </w:pPr>
    <w:rPr>
      <w:rFonts w:eastAsia="Times New Roman"/>
      <w:sz w:val="24"/>
    </w:rPr>
  </w:style>
  <w:style w:type="paragraph" w:customStyle="1" w:styleId="smalltext2">
    <w:name w:val="smalltext"/>
    <w:basedOn w:val="Normal"/>
    <w:link w:val="smalltextChar0"/>
    <w:qFormat/>
    <w:rsid w:val="00E537D3"/>
    <w:rPr>
      <w:rFonts w:eastAsia="Times New Roman"/>
      <w:sz w:val="16"/>
    </w:rPr>
  </w:style>
  <w:style w:type="character" w:customStyle="1" w:styleId="smalltextChar0">
    <w:name w:val="smalltext Char"/>
    <w:link w:val="smalltext2"/>
    <w:rsid w:val="00E537D3"/>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E537D3"/>
    <w:pPr>
      <w:spacing w:after="120"/>
    </w:pPr>
    <w:rPr>
      <w:color w:val="auto"/>
    </w:rPr>
  </w:style>
  <w:style w:type="paragraph" w:customStyle="1" w:styleId="headingChar">
    <w:name w:val="heading Char"/>
    <w:basedOn w:val="Normal"/>
    <w:qFormat/>
    <w:rsid w:val="00E537D3"/>
    <w:pPr>
      <w:jc w:val="center"/>
    </w:pPr>
    <w:rPr>
      <w:rFonts w:ascii="Arial Black" w:eastAsia="Times New Roman" w:hAnsi="Arial Black"/>
      <w:b/>
      <w:sz w:val="36"/>
      <w:u w:val="single"/>
    </w:rPr>
  </w:style>
  <w:style w:type="character" w:customStyle="1" w:styleId="boldunderlineCharChar0">
    <w:name w:val="boldunderline Char Char"/>
    <w:rsid w:val="00E537D3"/>
    <w:rPr>
      <w:b/>
      <w:sz w:val="22"/>
      <w:szCs w:val="24"/>
      <w:u w:val="single"/>
      <w:lang w:val="en-US" w:eastAsia="en-US" w:bidi="ar-SA"/>
    </w:rPr>
  </w:style>
  <w:style w:type="paragraph" w:customStyle="1" w:styleId="Bullets-squares">
    <w:name w:val="Bullets - squares"/>
    <w:basedOn w:val="Normal"/>
    <w:next w:val="Normal"/>
    <w:qFormat/>
    <w:rsid w:val="00E537D3"/>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E537D3"/>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537D3"/>
    <w:rPr>
      <w:rFonts w:ascii="Times New Roman" w:eastAsia="Times New Roman" w:hAnsi="Times New Roman" w:cs="Times New Roman"/>
      <w:sz w:val="16"/>
    </w:rPr>
  </w:style>
  <w:style w:type="paragraph" w:customStyle="1" w:styleId="RegularCite">
    <w:name w:val="Regular Cite"/>
    <w:qFormat/>
    <w:rsid w:val="00E537D3"/>
    <w:pPr>
      <w:spacing w:after="0" w:line="240" w:lineRule="auto"/>
    </w:pPr>
    <w:rPr>
      <w:rFonts w:ascii="Times New Roman" w:eastAsia="Times New Roman" w:hAnsi="Times New Roman" w:cs="Times New Roman"/>
      <w:sz w:val="20"/>
    </w:rPr>
  </w:style>
  <w:style w:type="character" w:customStyle="1" w:styleId="eudoraheader">
    <w:name w:val="eudoraheader"/>
    <w:rsid w:val="00E537D3"/>
  </w:style>
  <w:style w:type="character" w:customStyle="1" w:styleId="emailstyle26">
    <w:name w:val="emailstyle26"/>
    <w:rsid w:val="00E537D3"/>
  </w:style>
  <w:style w:type="paragraph" w:customStyle="1" w:styleId="context">
    <w:name w:val="context"/>
    <w:basedOn w:val="Normal"/>
    <w:qFormat/>
    <w:rsid w:val="00E537D3"/>
    <w:pPr>
      <w:spacing w:before="100" w:beforeAutospacing="1" w:after="100" w:afterAutospacing="1"/>
    </w:pPr>
    <w:rPr>
      <w:rFonts w:eastAsia="Times New Roman"/>
      <w:sz w:val="24"/>
    </w:rPr>
  </w:style>
  <w:style w:type="character" w:customStyle="1" w:styleId="sendtofriend">
    <w:name w:val="sendtofriend"/>
    <w:rsid w:val="00E537D3"/>
  </w:style>
  <w:style w:type="character" w:customStyle="1" w:styleId="pagetype">
    <w:name w:val="pagetype"/>
    <w:rsid w:val="00E537D3"/>
  </w:style>
  <w:style w:type="character" w:customStyle="1" w:styleId="byl">
    <w:name w:val="byl"/>
    <w:rsid w:val="00E537D3"/>
  </w:style>
  <w:style w:type="character" w:customStyle="1" w:styleId="byd">
    <w:name w:val="byd"/>
    <w:rsid w:val="00E537D3"/>
  </w:style>
  <w:style w:type="paragraph" w:customStyle="1" w:styleId="Size6">
    <w:name w:val="Size 6"/>
    <w:link w:val="Size6Char"/>
    <w:qFormat/>
    <w:rsid w:val="00E537D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537D3"/>
    <w:rPr>
      <w:rFonts w:ascii="Times New Roman" w:eastAsia="Times New Roman" w:hAnsi="Times New Roman" w:cs="Times New Roman"/>
      <w:sz w:val="16"/>
    </w:rPr>
  </w:style>
  <w:style w:type="character" w:customStyle="1" w:styleId="underliningchar0">
    <w:name w:val="underliningchar"/>
    <w:rsid w:val="00E537D3"/>
  </w:style>
  <w:style w:type="paragraph" w:customStyle="1" w:styleId="TxBrp11">
    <w:name w:val="TxBr_p11"/>
    <w:basedOn w:val="Normal"/>
    <w:qFormat/>
    <w:rsid w:val="00E537D3"/>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E537D3"/>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E537D3"/>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E537D3"/>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E537D3"/>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E537D3"/>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E537D3"/>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E537D3"/>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E537D3"/>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E537D3"/>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E537D3"/>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E537D3"/>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E537D3"/>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E537D3"/>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537D3"/>
    <w:rPr>
      <w:vanish w:val="0"/>
      <w:webHidden w:val="0"/>
      <w:color w:val="999999"/>
      <w:sz w:val="12"/>
      <w:szCs w:val="12"/>
      <w:specVanish/>
    </w:rPr>
  </w:style>
  <w:style w:type="paragraph" w:customStyle="1" w:styleId="CardsFont8pt">
    <w:name w:val="Cards + Font: 8 pt"/>
    <w:basedOn w:val="Normal"/>
    <w:qFormat/>
    <w:rsid w:val="00E537D3"/>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537D3"/>
    <w:rPr>
      <w:sz w:val="16"/>
    </w:rPr>
  </w:style>
  <w:style w:type="character" w:customStyle="1" w:styleId="TagLineCharChar">
    <w:name w:val="Tag Line Char Char"/>
    <w:rsid w:val="00E537D3"/>
    <w:rPr>
      <w:rFonts w:cs="Arial"/>
      <w:b/>
      <w:bCs/>
      <w:iCs/>
      <w:sz w:val="24"/>
      <w:szCs w:val="28"/>
      <w:lang w:val="en-US" w:eastAsia="en-US" w:bidi="ar-SA"/>
    </w:rPr>
  </w:style>
  <w:style w:type="paragraph" w:customStyle="1" w:styleId="published">
    <w:name w:val="published"/>
    <w:basedOn w:val="Normal"/>
    <w:qFormat/>
    <w:rsid w:val="00E537D3"/>
    <w:pPr>
      <w:spacing w:before="100" w:beforeAutospacing="1" w:after="100" w:afterAutospacing="1"/>
    </w:pPr>
    <w:rPr>
      <w:rFonts w:eastAsia="Times New Roman"/>
      <w:sz w:val="24"/>
    </w:rPr>
  </w:style>
  <w:style w:type="character" w:customStyle="1" w:styleId="articlecommentcount">
    <w:name w:val="article_comment_count"/>
    <w:rsid w:val="00E537D3"/>
  </w:style>
  <w:style w:type="character" w:customStyle="1" w:styleId="articlerecommendcount">
    <w:name w:val="article_recommend_count"/>
    <w:rsid w:val="00E537D3"/>
  </w:style>
  <w:style w:type="character" w:customStyle="1" w:styleId="normaltext1">
    <w:name w:val="normal_text"/>
    <w:rsid w:val="00E537D3"/>
  </w:style>
  <w:style w:type="paragraph" w:customStyle="1" w:styleId="storytimestamp">
    <w:name w:val="storytimestamp"/>
    <w:basedOn w:val="Normal"/>
    <w:qFormat/>
    <w:rsid w:val="00E537D3"/>
    <w:pPr>
      <w:spacing w:before="100" w:beforeAutospacing="1" w:after="100" w:afterAutospacing="1"/>
    </w:pPr>
    <w:rPr>
      <w:rFonts w:eastAsia="Times New Roman"/>
      <w:sz w:val="24"/>
    </w:rPr>
  </w:style>
  <w:style w:type="character" w:customStyle="1" w:styleId="story-byline">
    <w:name w:val="story-byline"/>
    <w:rsid w:val="00E537D3"/>
  </w:style>
  <w:style w:type="character" w:customStyle="1" w:styleId="story-titleline">
    <w:name w:val="story-titleline"/>
    <w:rsid w:val="00E537D3"/>
  </w:style>
  <w:style w:type="paragraph" w:styleId="ListBullet2">
    <w:name w:val="List Bullet 2"/>
    <w:basedOn w:val="Normal"/>
    <w:rsid w:val="00E537D3"/>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E537D3"/>
    <w:rPr>
      <w:rFonts w:eastAsia="Times New Roman"/>
      <w:color w:val="000000"/>
      <w:sz w:val="10"/>
    </w:rPr>
  </w:style>
  <w:style w:type="character" w:customStyle="1" w:styleId="UnderlineCardChar1">
    <w:name w:val="Underline Card Char"/>
    <w:rsid w:val="00E537D3"/>
    <w:rPr>
      <w:sz w:val="22"/>
      <w:szCs w:val="24"/>
      <w:u w:val="single"/>
      <w:lang w:val="en-US" w:eastAsia="en-US" w:bidi="ar-SA"/>
    </w:rPr>
  </w:style>
  <w:style w:type="character" w:customStyle="1" w:styleId="SourcesCharChar1">
    <w:name w:val="Sources Char Char1"/>
    <w:rsid w:val="00E537D3"/>
    <w:rPr>
      <w:rFonts w:cs="Arial"/>
      <w:b/>
      <w:bCs/>
      <w:iCs/>
      <w:sz w:val="24"/>
      <w:szCs w:val="28"/>
      <w:lang w:val="en-US" w:eastAsia="en-US" w:bidi="ar-SA"/>
    </w:rPr>
  </w:style>
  <w:style w:type="paragraph" w:customStyle="1" w:styleId="OmniPage3">
    <w:name w:val="OmniPage #3"/>
    <w:basedOn w:val="Normal"/>
    <w:qFormat/>
    <w:rsid w:val="00E537D3"/>
    <w:rPr>
      <w:rFonts w:eastAsia="Times New Roman"/>
      <w:color w:val="000000"/>
      <w:szCs w:val="20"/>
    </w:rPr>
  </w:style>
  <w:style w:type="paragraph" w:customStyle="1" w:styleId="OmniPage16">
    <w:name w:val="OmniPage #16"/>
    <w:basedOn w:val="Normal"/>
    <w:qFormat/>
    <w:rsid w:val="00E537D3"/>
    <w:rPr>
      <w:rFonts w:eastAsia="Times New Roman"/>
      <w:color w:val="000000"/>
      <w:szCs w:val="20"/>
    </w:rPr>
  </w:style>
  <w:style w:type="paragraph" w:customStyle="1" w:styleId="OmniPage23">
    <w:name w:val="OmniPage #23"/>
    <w:basedOn w:val="Normal"/>
    <w:qFormat/>
    <w:rsid w:val="00E537D3"/>
    <w:rPr>
      <w:rFonts w:eastAsia="Times New Roman"/>
      <w:color w:val="000000"/>
      <w:szCs w:val="20"/>
    </w:rPr>
  </w:style>
  <w:style w:type="paragraph" w:customStyle="1" w:styleId="OmniPage24">
    <w:name w:val="OmniPage #24"/>
    <w:basedOn w:val="Normal"/>
    <w:qFormat/>
    <w:rsid w:val="00E537D3"/>
    <w:rPr>
      <w:rFonts w:eastAsia="Times New Roman"/>
      <w:color w:val="000000"/>
      <w:szCs w:val="20"/>
    </w:rPr>
  </w:style>
  <w:style w:type="paragraph" w:customStyle="1" w:styleId="OmniPage27">
    <w:name w:val="OmniPage #27"/>
    <w:basedOn w:val="Normal"/>
    <w:qFormat/>
    <w:rsid w:val="00E537D3"/>
    <w:rPr>
      <w:rFonts w:eastAsia="Times New Roman"/>
      <w:color w:val="000000"/>
      <w:szCs w:val="20"/>
    </w:rPr>
  </w:style>
  <w:style w:type="paragraph" w:customStyle="1" w:styleId="OmniPage28">
    <w:name w:val="OmniPage #28"/>
    <w:basedOn w:val="Normal"/>
    <w:qFormat/>
    <w:rsid w:val="00E537D3"/>
    <w:rPr>
      <w:rFonts w:eastAsia="Times New Roman"/>
      <w:color w:val="000000"/>
      <w:szCs w:val="20"/>
    </w:rPr>
  </w:style>
  <w:style w:type="paragraph" w:customStyle="1" w:styleId="OmniPage29">
    <w:name w:val="OmniPage #29"/>
    <w:basedOn w:val="Normal"/>
    <w:qFormat/>
    <w:rsid w:val="00E537D3"/>
    <w:rPr>
      <w:rFonts w:eastAsia="Times New Roman"/>
      <w:color w:val="000000"/>
      <w:szCs w:val="20"/>
    </w:rPr>
  </w:style>
  <w:style w:type="paragraph" w:customStyle="1" w:styleId="OmniPage30">
    <w:name w:val="OmniPage #30"/>
    <w:basedOn w:val="Normal"/>
    <w:qFormat/>
    <w:rsid w:val="00E537D3"/>
    <w:rPr>
      <w:rFonts w:eastAsia="Times New Roman"/>
      <w:color w:val="000000"/>
      <w:szCs w:val="20"/>
    </w:rPr>
  </w:style>
  <w:style w:type="paragraph" w:customStyle="1" w:styleId="OmniPage31">
    <w:name w:val="OmniPage #31"/>
    <w:basedOn w:val="Normal"/>
    <w:qFormat/>
    <w:rsid w:val="00E537D3"/>
    <w:rPr>
      <w:rFonts w:eastAsia="Times New Roman"/>
      <w:color w:val="000000"/>
      <w:szCs w:val="20"/>
    </w:rPr>
  </w:style>
  <w:style w:type="paragraph" w:customStyle="1" w:styleId="OmniPage32">
    <w:name w:val="OmniPage #32"/>
    <w:basedOn w:val="Normal"/>
    <w:qFormat/>
    <w:rsid w:val="00E537D3"/>
    <w:rPr>
      <w:rFonts w:eastAsia="Times New Roman"/>
      <w:color w:val="000000"/>
      <w:szCs w:val="20"/>
    </w:rPr>
  </w:style>
  <w:style w:type="paragraph" w:customStyle="1" w:styleId="OmniPage33">
    <w:name w:val="OmniPage #33"/>
    <w:basedOn w:val="Normal"/>
    <w:qFormat/>
    <w:rsid w:val="00E537D3"/>
    <w:rPr>
      <w:rFonts w:eastAsia="Times New Roman"/>
      <w:color w:val="000000"/>
      <w:szCs w:val="20"/>
    </w:rPr>
  </w:style>
  <w:style w:type="paragraph" w:customStyle="1" w:styleId="OmniPage34">
    <w:name w:val="OmniPage #34"/>
    <w:basedOn w:val="Normal"/>
    <w:qFormat/>
    <w:rsid w:val="00E537D3"/>
    <w:rPr>
      <w:rFonts w:eastAsia="Times New Roman"/>
      <w:color w:val="000000"/>
      <w:szCs w:val="20"/>
    </w:rPr>
  </w:style>
  <w:style w:type="paragraph" w:customStyle="1" w:styleId="OmniPage35">
    <w:name w:val="OmniPage #35"/>
    <w:basedOn w:val="Normal"/>
    <w:qFormat/>
    <w:rsid w:val="00E537D3"/>
    <w:rPr>
      <w:rFonts w:eastAsia="Times New Roman"/>
      <w:color w:val="000000"/>
      <w:szCs w:val="20"/>
    </w:rPr>
  </w:style>
  <w:style w:type="paragraph" w:customStyle="1" w:styleId="OmniPage36">
    <w:name w:val="OmniPage #36"/>
    <w:basedOn w:val="Normal"/>
    <w:qFormat/>
    <w:rsid w:val="00E537D3"/>
    <w:rPr>
      <w:rFonts w:eastAsia="Times New Roman"/>
      <w:color w:val="000000"/>
      <w:szCs w:val="20"/>
    </w:rPr>
  </w:style>
  <w:style w:type="paragraph" w:customStyle="1" w:styleId="OmniPage37">
    <w:name w:val="OmniPage #37"/>
    <w:basedOn w:val="Normal"/>
    <w:qFormat/>
    <w:rsid w:val="00E537D3"/>
    <w:rPr>
      <w:rFonts w:eastAsia="Times New Roman"/>
      <w:color w:val="000000"/>
      <w:szCs w:val="20"/>
    </w:rPr>
  </w:style>
  <w:style w:type="paragraph" w:customStyle="1" w:styleId="OmniPage38">
    <w:name w:val="OmniPage #38"/>
    <w:basedOn w:val="Normal"/>
    <w:qFormat/>
    <w:rsid w:val="00E537D3"/>
    <w:rPr>
      <w:rFonts w:eastAsia="Times New Roman"/>
      <w:color w:val="000000"/>
      <w:szCs w:val="20"/>
    </w:rPr>
  </w:style>
  <w:style w:type="paragraph" w:customStyle="1" w:styleId="OmniPage39">
    <w:name w:val="OmniPage #39"/>
    <w:basedOn w:val="Normal"/>
    <w:qFormat/>
    <w:rsid w:val="00E537D3"/>
    <w:rPr>
      <w:rFonts w:eastAsia="Times New Roman"/>
      <w:color w:val="000000"/>
      <w:szCs w:val="20"/>
    </w:rPr>
  </w:style>
  <w:style w:type="paragraph" w:customStyle="1" w:styleId="OmniPage40">
    <w:name w:val="OmniPage #40"/>
    <w:basedOn w:val="Normal"/>
    <w:qFormat/>
    <w:rsid w:val="00E537D3"/>
    <w:rPr>
      <w:rFonts w:eastAsia="Times New Roman"/>
      <w:color w:val="000000"/>
      <w:szCs w:val="20"/>
    </w:rPr>
  </w:style>
  <w:style w:type="paragraph" w:customStyle="1" w:styleId="OmniPage41">
    <w:name w:val="OmniPage #41"/>
    <w:basedOn w:val="Normal"/>
    <w:qFormat/>
    <w:rsid w:val="00E537D3"/>
    <w:rPr>
      <w:rFonts w:eastAsia="Times New Roman"/>
      <w:color w:val="000000"/>
      <w:szCs w:val="20"/>
    </w:rPr>
  </w:style>
  <w:style w:type="paragraph" w:customStyle="1" w:styleId="OmniPage42">
    <w:name w:val="OmniPage #42"/>
    <w:basedOn w:val="Normal"/>
    <w:qFormat/>
    <w:rsid w:val="00E537D3"/>
    <w:rPr>
      <w:rFonts w:eastAsia="Times New Roman"/>
      <w:color w:val="000000"/>
      <w:szCs w:val="20"/>
    </w:rPr>
  </w:style>
  <w:style w:type="paragraph" w:customStyle="1" w:styleId="OmniPage43">
    <w:name w:val="OmniPage #43"/>
    <w:basedOn w:val="Normal"/>
    <w:qFormat/>
    <w:rsid w:val="00E537D3"/>
    <w:rPr>
      <w:rFonts w:eastAsia="Times New Roman"/>
      <w:color w:val="000000"/>
      <w:szCs w:val="20"/>
    </w:rPr>
  </w:style>
  <w:style w:type="paragraph" w:customStyle="1" w:styleId="OmniPage44">
    <w:name w:val="OmniPage #44"/>
    <w:basedOn w:val="Normal"/>
    <w:qFormat/>
    <w:rsid w:val="00E537D3"/>
    <w:rPr>
      <w:rFonts w:eastAsia="Times New Roman"/>
      <w:color w:val="000000"/>
      <w:szCs w:val="20"/>
    </w:rPr>
  </w:style>
  <w:style w:type="paragraph" w:customStyle="1" w:styleId="OmniPage45">
    <w:name w:val="OmniPage #45"/>
    <w:basedOn w:val="Normal"/>
    <w:qFormat/>
    <w:rsid w:val="00E537D3"/>
    <w:rPr>
      <w:rFonts w:eastAsia="Times New Roman"/>
      <w:color w:val="000000"/>
      <w:szCs w:val="20"/>
    </w:rPr>
  </w:style>
  <w:style w:type="paragraph" w:customStyle="1" w:styleId="OmniPage46">
    <w:name w:val="OmniPage #46"/>
    <w:basedOn w:val="Normal"/>
    <w:qFormat/>
    <w:rsid w:val="00E537D3"/>
    <w:rPr>
      <w:rFonts w:eastAsia="Times New Roman"/>
      <w:color w:val="000000"/>
      <w:szCs w:val="20"/>
    </w:rPr>
  </w:style>
  <w:style w:type="paragraph" w:customStyle="1" w:styleId="OmniPage47">
    <w:name w:val="OmniPage #47"/>
    <w:basedOn w:val="Normal"/>
    <w:qFormat/>
    <w:rsid w:val="00E537D3"/>
    <w:rPr>
      <w:rFonts w:eastAsia="Times New Roman"/>
      <w:color w:val="000000"/>
      <w:szCs w:val="20"/>
    </w:rPr>
  </w:style>
  <w:style w:type="paragraph" w:customStyle="1" w:styleId="OmniPage48">
    <w:name w:val="OmniPage #48"/>
    <w:basedOn w:val="Normal"/>
    <w:qFormat/>
    <w:rsid w:val="00E537D3"/>
    <w:rPr>
      <w:rFonts w:eastAsia="Times New Roman"/>
      <w:color w:val="000000"/>
      <w:szCs w:val="20"/>
    </w:rPr>
  </w:style>
  <w:style w:type="paragraph" w:customStyle="1" w:styleId="OmniPage49">
    <w:name w:val="OmniPage #49"/>
    <w:basedOn w:val="Normal"/>
    <w:qFormat/>
    <w:rsid w:val="00E537D3"/>
    <w:rPr>
      <w:rFonts w:eastAsia="Times New Roman"/>
      <w:color w:val="000000"/>
      <w:szCs w:val="20"/>
    </w:rPr>
  </w:style>
  <w:style w:type="paragraph" w:customStyle="1" w:styleId="OmniPage50">
    <w:name w:val="OmniPage #50"/>
    <w:basedOn w:val="Normal"/>
    <w:qFormat/>
    <w:rsid w:val="00E537D3"/>
    <w:rPr>
      <w:rFonts w:eastAsia="Times New Roman"/>
      <w:color w:val="000000"/>
      <w:szCs w:val="20"/>
    </w:rPr>
  </w:style>
  <w:style w:type="paragraph" w:customStyle="1" w:styleId="OmniPage51">
    <w:name w:val="OmniPage #51"/>
    <w:basedOn w:val="Normal"/>
    <w:qFormat/>
    <w:rsid w:val="00E537D3"/>
    <w:rPr>
      <w:rFonts w:eastAsia="Times New Roman"/>
      <w:color w:val="000000"/>
      <w:szCs w:val="20"/>
    </w:rPr>
  </w:style>
  <w:style w:type="paragraph" w:customStyle="1" w:styleId="OmniPage52">
    <w:name w:val="OmniPage #52"/>
    <w:basedOn w:val="Normal"/>
    <w:qFormat/>
    <w:rsid w:val="00E537D3"/>
    <w:rPr>
      <w:rFonts w:eastAsia="Times New Roman"/>
      <w:color w:val="000000"/>
      <w:szCs w:val="20"/>
    </w:rPr>
  </w:style>
  <w:style w:type="paragraph" w:customStyle="1" w:styleId="OmniPage53">
    <w:name w:val="OmniPage #53"/>
    <w:basedOn w:val="Normal"/>
    <w:qFormat/>
    <w:rsid w:val="00E537D3"/>
    <w:rPr>
      <w:rFonts w:eastAsia="Times New Roman"/>
      <w:color w:val="000000"/>
      <w:szCs w:val="20"/>
    </w:rPr>
  </w:style>
  <w:style w:type="paragraph" w:customStyle="1" w:styleId="OmniPage54">
    <w:name w:val="OmniPage #54"/>
    <w:basedOn w:val="Normal"/>
    <w:qFormat/>
    <w:rsid w:val="00E537D3"/>
    <w:rPr>
      <w:rFonts w:eastAsia="Times New Roman"/>
      <w:color w:val="000000"/>
      <w:szCs w:val="20"/>
    </w:rPr>
  </w:style>
  <w:style w:type="paragraph" w:customStyle="1" w:styleId="OmniPage55">
    <w:name w:val="OmniPage #55"/>
    <w:basedOn w:val="Normal"/>
    <w:qFormat/>
    <w:rsid w:val="00E537D3"/>
    <w:rPr>
      <w:rFonts w:eastAsia="Times New Roman"/>
      <w:color w:val="000000"/>
      <w:szCs w:val="20"/>
    </w:rPr>
  </w:style>
  <w:style w:type="paragraph" w:customStyle="1" w:styleId="OmniPage56">
    <w:name w:val="OmniPage #56"/>
    <w:basedOn w:val="Normal"/>
    <w:qFormat/>
    <w:rsid w:val="00E537D3"/>
    <w:rPr>
      <w:rFonts w:eastAsia="Times New Roman"/>
      <w:color w:val="000000"/>
      <w:szCs w:val="20"/>
    </w:rPr>
  </w:style>
  <w:style w:type="paragraph" w:customStyle="1" w:styleId="OmniPage57">
    <w:name w:val="OmniPage #57"/>
    <w:basedOn w:val="Normal"/>
    <w:qFormat/>
    <w:rsid w:val="00E537D3"/>
    <w:rPr>
      <w:rFonts w:eastAsia="Times New Roman"/>
      <w:color w:val="000000"/>
      <w:szCs w:val="20"/>
    </w:rPr>
  </w:style>
  <w:style w:type="paragraph" w:customStyle="1" w:styleId="OmniPage58">
    <w:name w:val="OmniPage #58"/>
    <w:basedOn w:val="Normal"/>
    <w:qFormat/>
    <w:rsid w:val="00E537D3"/>
    <w:rPr>
      <w:rFonts w:eastAsia="Times New Roman"/>
      <w:color w:val="000000"/>
      <w:szCs w:val="20"/>
    </w:rPr>
  </w:style>
  <w:style w:type="paragraph" w:customStyle="1" w:styleId="OmniPage59">
    <w:name w:val="OmniPage #59"/>
    <w:basedOn w:val="Normal"/>
    <w:qFormat/>
    <w:rsid w:val="00E537D3"/>
    <w:rPr>
      <w:rFonts w:eastAsia="Times New Roman"/>
      <w:color w:val="000000"/>
      <w:szCs w:val="20"/>
    </w:rPr>
  </w:style>
  <w:style w:type="paragraph" w:customStyle="1" w:styleId="OmniPage60">
    <w:name w:val="OmniPage #60"/>
    <w:basedOn w:val="Normal"/>
    <w:qFormat/>
    <w:rsid w:val="00E537D3"/>
    <w:rPr>
      <w:rFonts w:eastAsia="Times New Roman"/>
      <w:color w:val="000000"/>
      <w:szCs w:val="20"/>
    </w:rPr>
  </w:style>
  <w:style w:type="paragraph" w:customStyle="1" w:styleId="OmniPage61">
    <w:name w:val="OmniPage #61"/>
    <w:basedOn w:val="Normal"/>
    <w:qFormat/>
    <w:rsid w:val="00E537D3"/>
    <w:rPr>
      <w:rFonts w:eastAsia="Times New Roman"/>
      <w:color w:val="000000"/>
      <w:szCs w:val="20"/>
    </w:rPr>
  </w:style>
  <w:style w:type="paragraph" w:customStyle="1" w:styleId="OmniPage62">
    <w:name w:val="OmniPage #62"/>
    <w:basedOn w:val="Normal"/>
    <w:qFormat/>
    <w:rsid w:val="00E537D3"/>
    <w:rPr>
      <w:rFonts w:eastAsia="Times New Roman"/>
      <w:color w:val="000000"/>
      <w:szCs w:val="20"/>
    </w:rPr>
  </w:style>
  <w:style w:type="paragraph" w:customStyle="1" w:styleId="OmniPage63">
    <w:name w:val="OmniPage #63"/>
    <w:basedOn w:val="Normal"/>
    <w:qFormat/>
    <w:rsid w:val="00E537D3"/>
    <w:rPr>
      <w:rFonts w:eastAsia="Times New Roman"/>
      <w:color w:val="000000"/>
      <w:szCs w:val="20"/>
    </w:rPr>
  </w:style>
  <w:style w:type="paragraph" w:customStyle="1" w:styleId="OmniPage64">
    <w:name w:val="OmniPage #64"/>
    <w:basedOn w:val="Normal"/>
    <w:qFormat/>
    <w:rsid w:val="00E537D3"/>
    <w:rPr>
      <w:rFonts w:eastAsia="Times New Roman"/>
      <w:color w:val="000000"/>
      <w:szCs w:val="20"/>
    </w:rPr>
  </w:style>
  <w:style w:type="paragraph" w:customStyle="1" w:styleId="OmniPage65">
    <w:name w:val="OmniPage #65"/>
    <w:basedOn w:val="Normal"/>
    <w:qFormat/>
    <w:rsid w:val="00E537D3"/>
    <w:rPr>
      <w:rFonts w:eastAsia="Times New Roman"/>
      <w:color w:val="000000"/>
      <w:szCs w:val="20"/>
    </w:rPr>
  </w:style>
  <w:style w:type="paragraph" w:customStyle="1" w:styleId="OmniPage66">
    <w:name w:val="OmniPage #66"/>
    <w:basedOn w:val="Normal"/>
    <w:qFormat/>
    <w:rsid w:val="00E537D3"/>
    <w:rPr>
      <w:rFonts w:eastAsia="Times New Roman"/>
      <w:color w:val="000000"/>
      <w:szCs w:val="20"/>
    </w:rPr>
  </w:style>
  <w:style w:type="paragraph" w:customStyle="1" w:styleId="OmniPage67">
    <w:name w:val="OmniPage #67"/>
    <w:basedOn w:val="Normal"/>
    <w:qFormat/>
    <w:rsid w:val="00E537D3"/>
    <w:rPr>
      <w:rFonts w:eastAsia="Times New Roman"/>
      <w:color w:val="000000"/>
      <w:szCs w:val="20"/>
    </w:rPr>
  </w:style>
  <w:style w:type="paragraph" w:customStyle="1" w:styleId="OmniPage68">
    <w:name w:val="OmniPage #68"/>
    <w:basedOn w:val="Normal"/>
    <w:qFormat/>
    <w:rsid w:val="00E537D3"/>
    <w:rPr>
      <w:rFonts w:eastAsia="Times New Roman"/>
      <w:color w:val="000000"/>
      <w:szCs w:val="20"/>
    </w:rPr>
  </w:style>
  <w:style w:type="paragraph" w:customStyle="1" w:styleId="OmniPage69">
    <w:name w:val="OmniPage #69"/>
    <w:basedOn w:val="Normal"/>
    <w:qFormat/>
    <w:rsid w:val="00E537D3"/>
    <w:rPr>
      <w:rFonts w:eastAsia="Times New Roman"/>
      <w:color w:val="000000"/>
      <w:szCs w:val="20"/>
    </w:rPr>
  </w:style>
  <w:style w:type="paragraph" w:customStyle="1" w:styleId="OmniPage70">
    <w:name w:val="OmniPage #70"/>
    <w:basedOn w:val="Normal"/>
    <w:qFormat/>
    <w:rsid w:val="00E537D3"/>
    <w:rPr>
      <w:rFonts w:eastAsia="Times New Roman"/>
      <w:color w:val="000000"/>
      <w:szCs w:val="20"/>
    </w:rPr>
  </w:style>
  <w:style w:type="paragraph" w:customStyle="1" w:styleId="OmniPage71">
    <w:name w:val="OmniPage #71"/>
    <w:basedOn w:val="Normal"/>
    <w:qFormat/>
    <w:rsid w:val="00E537D3"/>
    <w:rPr>
      <w:rFonts w:eastAsia="Times New Roman"/>
      <w:color w:val="000000"/>
      <w:szCs w:val="20"/>
    </w:rPr>
  </w:style>
  <w:style w:type="table" w:customStyle="1" w:styleId="MediumGrid22">
    <w:name w:val="Medium Grid 22"/>
    <w:basedOn w:val="TableNormal"/>
    <w:uiPriority w:val="68"/>
    <w:rsid w:val="00E537D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537D3"/>
    <w:rPr>
      <w:rFonts w:ascii="Times New Roman" w:eastAsia="Times New Roman" w:hAnsi="Times New Roman" w:cs="Calibri"/>
      <w:sz w:val="16"/>
      <w:szCs w:val="20"/>
    </w:rPr>
  </w:style>
  <w:style w:type="character" w:customStyle="1" w:styleId="createby">
    <w:name w:val="createby"/>
    <w:rsid w:val="00E537D3"/>
  </w:style>
  <w:style w:type="character" w:customStyle="1" w:styleId="quote-right">
    <w:name w:val="quote-right"/>
    <w:rsid w:val="00E537D3"/>
  </w:style>
  <w:style w:type="character" w:customStyle="1" w:styleId="smallcase">
    <w:name w:val="smallcase"/>
    <w:rsid w:val="00E537D3"/>
  </w:style>
  <w:style w:type="character" w:customStyle="1" w:styleId="ft0">
    <w:name w:val="ft0"/>
    <w:rsid w:val="00E537D3"/>
  </w:style>
  <w:style w:type="character" w:customStyle="1" w:styleId="ft2">
    <w:name w:val="ft2"/>
    <w:rsid w:val="00E537D3"/>
  </w:style>
  <w:style w:type="character" w:customStyle="1" w:styleId="ft3">
    <w:name w:val="ft3"/>
    <w:rsid w:val="00E537D3"/>
  </w:style>
  <w:style w:type="character" w:customStyle="1" w:styleId="StyleTimesNewRoman12ptBold1">
    <w:name w:val="Style Times New Roman 12 pt Bold1"/>
    <w:rsid w:val="00E537D3"/>
    <w:rPr>
      <w:b/>
      <w:bCs/>
      <w:sz w:val="24"/>
    </w:rPr>
  </w:style>
  <w:style w:type="character" w:customStyle="1" w:styleId="CircledChar2">
    <w:name w:val="Circled Char2"/>
    <w:rsid w:val="00E537D3"/>
    <w:rPr>
      <w:rFonts w:eastAsia="MS Mincho"/>
      <w:b/>
      <w:szCs w:val="24"/>
      <w:u w:val="single"/>
      <w:lang w:val="en-US" w:eastAsia="ja-JP" w:bidi="ar-SA"/>
    </w:rPr>
  </w:style>
  <w:style w:type="character" w:customStyle="1" w:styleId="SmallTextChar2">
    <w:name w:val="Small Text Char2"/>
    <w:rsid w:val="00E537D3"/>
    <w:rPr>
      <w:rFonts w:eastAsia="MS Mincho"/>
      <w:sz w:val="15"/>
      <w:szCs w:val="24"/>
      <w:lang w:val="en-US" w:eastAsia="ja-JP" w:bidi="ar-SA"/>
    </w:rPr>
  </w:style>
  <w:style w:type="character" w:customStyle="1" w:styleId="BoldandUnderlineCharCharCharCharChar1">
    <w:name w:val="Bold and Underline Char Char Char Char Char1"/>
    <w:rsid w:val="00E537D3"/>
    <w:rPr>
      <w:b/>
      <w:szCs w:val="24"/>
      <w:u w:val="single"/>
      <w:lang w:val="en-US" w:eastAsia="en-US" w:bidi="ar-SA"/>
    </w:rPr>
  </w:style>
  <w:style w:type="character" w:customStyle="1" w:styleId="SmallCardChar">
    <w:name w:val="Small Card Char"/>
    <w:rsid w:val="00E537D3"/>
    <w:rPr>
      <w:rFonts w:ascii="Palatino Linotype" w:eastAsia="Times New Roman" w:hAnsi="Palatino Linotype"/>
      <w:sz w:val="12"/>
      <w:szCs w:val="24"/>
    </w:rPr>
  </w:style>
  <w:style w:type="character" w:customStyle="1" w:styleId="StyleBoldUnderline10ptBold">
    <w:name w:val="Style Bold Underline + 10 pt Bold"/>
    <w:rsid w:val="00E537D3"/>
    <w:rPr>
      <w:b/>
      <w:bCs/>
      <w:sz w:val="20"/>
      <w:u w:val="thick"/>
    </w:rPr>
  </w:style>
  <w:style w:type="character" w:customStyle="1" w:styleId="separator">
    <w:name w:val="separator"/>
    <w:rsid w:val="00E537D3"/>
  </w:style>
  <w:style w:type="character" w:customStyle="1" w:styleId="PageHeaderChar">
    <w:name w:val="Page Header Char"/>
    <w:link w:val="PageHeader"/>
    <w:rsid w:val="00E537D3"/>
    <w:rPr>
      <w:rFonts w:ascii="Georgia" w:hAnsi="Georgia"/>
      <w:sz w:val="20"/>
    </w:rPr>
  </w:style>
  <w:style w:type="paragraph" w:customStyle="1" w:styleId="NormalUnderline0">
    <w:name w:val="Normal + Underline"/>
    <w:basedOn w:val="Normal"/>
    <w:link w:val="NormalUnderlineChar0"/>
    <w:qFormat/>
    <w:rsid w:val="00E537D3"/>
    <w:pPr>
      <w:ind w:left="720"/>
    </w:pPr>
    <w:rPr>
      <w:rFonts w:eastAsia="Times New Roman"/>
      <w:b/>
      <w:sz w:val="24"/>
      <w:u w:val="single"/>
    </w:rPr>
  </w:style>
  <w:style w:type="paragraph" w:customStyle="1" w:styleId="NormalNoUnderline">
    <w:name w:val="Normal + No Underline"/>
    <w:basedOn w:val="Normal"/>
    <w:link w:val="NormalNoUnderlineChar"/>
    <w:qFormat/>
    <w:rsid w:val="00E537D3"/>
    <w:pPr>
      <w:ind w:left="720"/>
    </w:pPr>
    <w:rPr>
      <w:rFonts w:eastAsia="Times New Roman"/>
      <w:sz w:val="12"/>
    </w:rPr>
  </w:style>
  <w:style w:type="character" w:customStyle="1" w:styleId="NormalUnderlineChar0">
    <w:name w:val="Normal + Underline Char"/>
    <w:link w:val="NormalUnderline0"/>
    <w:rsid w:val="00E537D3"/>
    <w:rPr>
      <w:rFonts w:ascii="Georgia" w:eastAsia="Times New Roman" w:hAnsi="Georgia"/>
      <w:b/>
      <w:sz w:val="24"/>
      <w:u w:val="single"/>
    </w:rPr>
  </w:style>
  <w:style w:type="character" w:customStyle="1" w:styleId="NormalNoUnderlineChar">
    <w:name w:val="Normal + No Underline Char"/>
    <w:link w:val="NormalNoUnderline"/>
    <w:rsid w:val="00E537D3"/>
    <w:rPr>
      <w:rFonts w:ascii="Georgia" w:eastAsia="Times New Roman" w:hAnsi="Georgia"/>
      <w:sz w:val="12"/>
    </w:rPr>
  </w:style>
  <w:style w:type="paragraph" w:customStyle="1" w:styleId="TagCite3">
    <w:name w:val="Tag Cite"/>
    <w:basedOn w:val="PageHeader"/>
    <w:link w:val="TagCiteChar5"/>
    <w:qFormat/>
    <w:rsid w:val="00E537D3"/>
    <w:rPr>
      <w:rFonts w:eastAsia="SimSun"/>
      <w:b/>
      <w:sz w:val="24"/>
      <w:lang w:eastAsia="zh-CN"/>
    </w:rPr>
  </w:style>
  <w:style w:type="character" w:customStyle="1" w:styleId="TagCiteChar5">
    <w:name w:val="Tag Cite Char"/>
    <w:link w:val="TagCite3"/>
    <w:rsid w:val="00E537D3"/>
    <w:rPr>
      <w:rFonts w:ascii="Georgia" w:eastAsia="SimSun" w:hAnsi="Georgia"/>
      <w:b/>
      <w:sz w:val="24"/>
      <w:lang w:eastAsia="zh-CN"/>
    </w:rPr>
  </w:style>
  <w:style w:type="character" w:customStyle="1" w:styleId="smalllink">
    <w:name w:val="smalllink"/>
    <w:rsid w:val="00E537D3"/>
  </w:style>
  <w:style w:type="character" w:customStyle="1" w:styleId="bighead1">
    <w:name w:val="bighead1"/>
    <w:rsid w:val="00E537D3"/>
    <w:rPr>
      <w:rFonts w:ascii="Verdana" w:hAnsi="Verdana" w:hint="default"/>
      <w:b/>
      <w:bCs/>
      <w:sz w:val="27"/>
      <w:szCs w:val="27"/>
    </w:rPr>
  </w:style>
  <w:style w:type="character" w:customStyle="1" w:styleId="Underline-WFU">
    <w:name w:val="Underline-WFU"/>
    <w:uiPriority w:val="1"/>
    <w:qFormat/>
    <w:rsid w:val="00E537D3"/>
    <w:rPr>
      <w:rFonts w:ascii="Cambria" w:hAnsi="Cambria"/>
      <w:sz w:val="21"/>
      <w:u w:val="single"/>
    </w:rPr>
  </w:style>
  <w:style w:type="paragraph" w:customStyle="1" w:styleId="Tiny-WFU">
    <w:name w:val="Tiny-WFU"/>
    <w:basedOn w:val="Normal"/>
    <w:qFormat/>
    <w:rsid w:val="00E537D3"/>
    <w:rPr>
      <w:rFonts w:ascii="Cambria" w:eastAsia="Malgun Gothic" w:hAnsi="Cambria"/>
      <w:sz w:val="12"/>
      <w:lang w:eastAsia="ko-KR"/>
    </w:rPr>
  </w:style>
  <w:style w:type="character" w:customStyle="1" w:styleId="b">
    <w:name w:val="b"/>
    <w:rsid w:val="00E537D3"/>
  </w:style>
  <w:style w:type="paragraph" w:customStyle="1" w:styleId="Indentation">
    <w:name w:val="Indentation"/>
    <w:basedOn w:val="Normal"/>
    <w:qFormat/>
    <w:rsid w:val="00E537D3"/>
    <w:pPr>
      <w:ind w:left="288" w:right="288"/>
    </w:pPr>
    <w:rPr>
      <w:rFonts w:eastAsia="Calibri"/>
    </w:rPr>
  </w:style>
  <w:style w:type="character" w:customStyle="1" w:styleId="left-date1">
    <w:name w:val="left-date1"/>
    <w:rsid w:val="00E537D3"/>
    <w:rPr>
      <w:rFonts w:ascii="Verdana" w:hAnsi="Verdana" w:hint="default"/>
      <w:color w:val="666666"/>
      <w:sz w:val="14"/>
      <w:szCs w:val="14"/>
    </w:rPr>
  </w:style>
  <w:style w:type="character" w:customStyle="1" w:styleId="org">
    <w:name w:val="org"/>
    <w:basedOn w:val="DefaultParagraphFont"/>
    <w:rsid w:val="00E537D3"/>
  </w:style>
  <w:style w:type="paragraph" w:customStyle="1" w:styleId="seeall">
    <w:name w:val="seeall"/>
    <w:basedOn w:val="Normal"/>
    <w:qFormat/>
    <w:rsid w:val="00E537D3"/>
    <w:pPr>
      <w:spacing w:before="100" w:beforeAutospacing="1" w:after="100" w:afterAutospacing="1"/>
    </w:pPr>
    <w:rPr>
      <w:rFonts w:eastAsia="Times New Roman"/>
      <w:sz w:val="24"/>
    </w:rPr>
  </w:style>
  <w:style w:type="character" w:customStyle="1" w:styleId="list-comma">
    <w:name w:val="list-comma"/>
    <w:basedOn w:val="DefaultParagraphFont"/>
    <w:rsid w:val="00E537D3"/>
  </w:style>
  <w:style w:type="character" w:customStyle="1" w:styleId="livefyre-commentcount">
    <w:name w:val="livefyre-commentcount"/>
    <w:basedOn w:val="DefaultParagraphFont"/>
    <w:rsid w:val="00E537D3"/>
  </w:style>
  <w:style w:type="character" w:customStyle="1" w:styleId="rednegchange">
    <w:name w:val="red_neg_change"/>
    <w:basedOn w:val="DefaultParagraphFont"/>
    <w:rsid w:val="00E537D3"/>
  </w:style>
  <w:style w:type="character" w:customStyle="1" w:styleId="wsodqchgshow">
    <w:name w:val="wsodq_chgshow"/>
    <w:basedOn w:val="DefaultParagraphFont"/>
    <w:rsid w:val="00E537D3"/>
  </w:style>
  <w:style w:type="character" w:customStyle="1" w:styleId="greenposchange">
    <w:name w:val="green_pos_change"/>
    <w:basedOn w:val="DefaultParagraphFont"/>
    <w:rsid w:val="00E537D3"/>
  </w:style>
  <w:style w:type="character" w:customStyle="1" w:styleId="image-credit">
    <w:name w:val="image-credit"/>
    <w:basedOn w:val="DefaultParagraphFont"/>
    <w:rsid w:val="00E537D3"/>
  </w:style>
  <w:style w:type="paragraph" w:customStyle="1" w:styleId="gascontcredit">
    <w:name w:val="gas_cont_credit"/>
    <w:basedOn w:val="Normal"/>
    <w:qFormat/>
    <w:rsid w:val="00E537D3"/>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537D3"/>
    <w:rPr>
      <w:b/>
      <w:szCs w:val="24"/>
      <w:u w:val="single"/>
      <w:lang w:val="en-US" w:eastAsia="en-US" w:bidi="ar-SA"/>
    </w:rPr>
  </w:style>
  <w:style w:type="paragraph" w:customStyle="1" w:styleId="endarticle">
    <w:name w:val="endarticle"/>
    <w:basedOn w:val="Normal"/>
    <w:uiPriority w:val="99"/>
    <w:qFormat/>
    <w:rsid w:val="00E537D3"/>
    <w:pPr>
      <w:spacing w:before="100" w:beforeAutospacing="1" w:after="100" w:afterAutospacing="1"/>
    </w:pPr>
    <w:rPr>
      <w:rFonts w:eastAsia="Times New Roman"/>
      <w:sz w:val="24"/>
    </w:rPr>
  </w:style>
  <w:style w:type="paragraph" w:customStyle="1" w:styleId="a-body-text">
    <w:name w:val="a-body-text"/>
    <w:basedOn w:val="Normal"/>
    <w:uiPriority w:val="99"/>
    <w:qFormat/>
    <w:rsid w:val="00E537D3"/>
    <w:pPr>
      <w:spacing w:before="100" w:beforeAutospacing="1" w:after="100" w:afterAutospacing="1"/>
    </w:pPr>
    <w:rPr>
      <w:rFonts w:eastAsia="Times New Roman"/>
      <w:sz w:val="24"/>
    </w:rPr>
  </w:style>
  <w:style w:type="paragraph" w:customStyle="1" w:styleId="obgpara">
    <w:name w:val="obg_para"/>
    <w:basedOn w:val="Normal"/>
    <w:uiPriority w:val="99"/>
    <w:qFormat/>
    <w:rsid w:val="00E537D3"/>
    <w:pPr>
      <w:spacing w:before="100" w:beforeAutospacing="1" w:after="100" w:afterAutospacing="1"/>
    </w:pPr>
    <w:rPr>
      <w:rFonts w:eastAsia="Times New Roman"/>
      <w:sz w:val="24"/>
    </w:rPr>
  </w:style>
  <w:style w:type="character" w:customStyle="1" w:styleId="caption4">
    <w:name w:val="caption4"/>
    <w:basedOn w:val="DefaultParagraphFont"/>
    <w:rsid w:val="00E537D3"/>
  </w:style>
  <w:style w:type="character" w:customStyle="1" w:styleId="honorific-prefix">
    <w:name w:val="honorific-prefix"/>
    <w:basedOn w:val="DefaultParagraphFont"/>
    <w:rsid w:val="00E537D3"/>
  </w:style>
  <w:style w:type="character" w:customStyle="1" w:styleId="given-name">
    <w:name w:val="given-name"/>
    <w:basedOn w:val="DefaultParagraphFont"/>
    <w:rsid w:val="00E537D3"/>
  </w:style>
  <w:style w:type="character" w:customStyle="1" w:styleId="family-name">
    <w:name w:val="family-name"/>
    <w:basedOn w:val="DefaultParagraphFont"/>
    <w:rsid w:val="00E537D3"/>
  </w:style>
  <w:style w:type="character" w:customStyle="1" w:styleId="chead">
    <w:name w:val="chead"/>
    <w:basedOn w:val="DefaultParagraphFont"/>
    <w:rsid w:val="00E537D3"/>
  </w:style>
  <w:style w:type="character" w:customStyle="1" w:styleId="obgcapsstart">
    <w:name w:val="obg_caps_start"/>
    <w:basedOn w:val="DefaultParagraphFont"/>
    <w:rsid w:val="00E537D3"/>
  </w:style>
  <w:style w:type="character" w:customStyle="1" w:styleId="pmtermsel">
    <w:name w:val="pmtermsel"/>
    <w:basedOn w:val="DefaultParagraphFont"/>
    <w:rsid w:val="00E537D3"/>
  </w:style>
  <w:style w:type="character" w:customStyle="1" w:styleId="showipapr">
    <w:name w:val="show_ipapr"/>
    <w:basedOn w:val="DefaultParagraphFont"/>
    <w:rsid w:val="00E537D3"/>
  </w:style>
  <w:style w:type="character" w:customStyle="1" w:styleId="dnindex">
    <w:name w:val="dnindex"/>
    <w:basedOn w:val="DefaultParagraphFont"/>
    <w:rsid w:val="00E537D3"/>
  </w:style>
  <w:style w:type="character" w:customStyle="1" w:styleId="althead">
    <w:name w:val="althead"/>
    <w:basedOn w:val="DefaultParagraphFont"/>
    <w:rsid w:val="00E537D3"/>
  </w:style>
  <w:style w:type="character" w:customStyle="1" w:styleId="arbd1">
    <w:name w:val="arbd1"/>
    <w:basedOn w:val="DefaultParagraphFont"/>
    <w:rsid w:val="00E537D3"/>
  </w:style>
  <w:style w:type="character" w:customStyle="1" w:styleId="unx">
    <w:name w:val="unx"/>
    <w:basedOn w:val="DefaultParagraphFont"/>
    <w:rsid w:val="00E537D3"/>
  </w:style>
  <w:style w:type="character" w:customStyle="1" w:styleId="lrdctph">
    <w:name w:val="lr_dct_ph"/>
    <w:basedOn w:val="DefaultParagraphFont"/>
    <w:rsid w:val="00E537D3"/>
  </w:style>
  <w:style w:type="paragraph" w:customStyle="1" w:styleId="TxBr41p1">
    <w:name w:val="TxBr_41p1"/>
    <w:basedOn w:val="Normal"/>
    <w:uiPriority w:val="99"/>
    <w:qFormat/>
    <w:rsid w:val="00E537D3"/>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537D3"/>
    <w:rPr>
      <w:sz w:val="18"/>
      <w:szCs w:val="24"/>
      <w:lang w:val="en-US" w:eastAsia="en-US" w:bidi="ar-SA"/>
    </w:rPr>
  </w:style>
  <w:style w:type="paragraph" w:customStyle="1" w:styleId="003Cite">
    <w:name w:val="003Cite"/>
    <w:basedOn w:val="Normal"/>
    <w:qFormat/>
    <w:rsid w:val="00E537D3"/>
    <w:rPr>
      <w:rFonts w:eastAsia="Calibri"/>
      <w:sz w:val="16"/>
      <w:szCs w:val="16"/>
    </w:rPr>
  </w:style>
  <w:style w:type="paragraph" w:customStyle="1" w:styleId="NormalBold">
    <w:name w:val="Normal + Bold"/>
    <w:aliases w:val="Double Underline"/>
    <w:basedOn w:val="Normal"/>
    <w:link w:val="NormalBoldChar"/>
    <w:qFormat/>
    <w:rsid w:val="00E537D3"/>
    <w:pPr>
      <w:jc w:val="both"/>
    </w:pPr>
    <w:rPr>
      <w:b/>
      <w:color w:val="000000"/>
      <w:u w:val="single"/>
    </w:rPr>
  </w:style>
  <w:style w:type="character" w:customStyle="1" w:styleId="NormalBoldChar">
    <w:name w:val="Normal + Bold Char"/>
    <w:aliases w:val="Double Underline Char"/>
    <w:basedOn w:val="DefaultParagraphFont"/>
    <w:link w:val="NormalBold"/>
    <w:rsid w:val="00E537D3"/>
    <w:rPr>
      <w:rFonts w:ascii="Georgia" w:hAnsi="Georgia"/>
      <w:b/>
      <w:color w:val="000000"/>
      <w:sz w:val="20"/>
      <w:u w:val="single"/>
    </w:rPr>
  </w:style>
  <w:style w:type="character" w:customStyle="1" w:styleId="BlockHeadingsChar1">
    <w:name w:val="Block Headings Char1"/>
    <w:rsid w:val="00E537D3"/>
    <w:rPr>
      <w:b/>
      <w:caps/>
    </w:rPr>
  </w:style>
  <w:style w:type="character" w:customStyle="1" w:styleId="FontStyle170">
    <w:name w:val="Font Style170"/>
    <w:uiPriority w:val="99"/>
    <w:rsid w:val="00E537D3"/>
    <w:rPr>
      <w:rFonts w:ascii="Bookman Old Style" w:hAnsi="Bookman Old Style" w:cs="Bookman Old Style"/>
      <w:sz w:val="16"/>
      <w:szCs w:val="16"/>
    </w:rPr>
  </w:style>
  <w:style w:type="character" w:customStyle="1" w:styleId="Styleunderline12pt">
    <w:name w:val="Style underline + 12 pt"/>
    <w:rsid w:val="00E537D3"/>
    <w:rPr>
      <w:rFonts w:ascii="Times New Roman" w:hAnsi="Times New Roman"/>
      <w:bCs/>
      <w:sz w:val="20"/>
      <w:u w:val="single"/>
    </w:rPr>
  </w:style>
  <w:style w:type="character" w:customStyle="1" w:styleId="StyleUnderlineChar19pt">
    <w:name w:val="Style Underline Char1 + 9 pt"/>
    <w:basedOn w:val="UnderlineChar1"/>
    <w:rsid w:val="00E537D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537D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537D3"/>
    <w:rPr>
      <w:rFonts w:ascii="Times New Roman" w:hAnsi="Times New Roman"/>
      <w:sz w:val="20"/>
      <w:u w:val="single"/>
      <w:lang w:val="en-US" w:eastAsia="en-US" w:bidi="ar-SA"/>
    </w:rPr>
  </w:style>
  <w:style w:type="paragraph" w:customStyle="1" w:styleId="StyleUnderline9pt10">
    <w:name w:val="Style Underline + 9 pt1"/>
    <w:qFormat/>
    <w:rsid w:val="00E537D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537D3"/>
    <w:rPr>
      <w:sz w:val="20"/>
      <w:u w:val="single"/>
    </w:rPr>
  </w:style>
  <w:style w:type="character" w:customStyle="1" w:styleId="StyleUnderlineChar19pt2">
    <w:name w:val="Style Underline Char1 + 9 pt2"/>
    <w:basedOn w:val="UnderlineChar1"/>
    <w:rsid w:val="00E537D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537D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537D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537D3"/>
    <w:rPr>
      <w:rFonts w:ascii="Times New Roman" w:hAnsi="Times New Roman"/>
      <w:b/>
      <w:bCs/>
      <w:sz w:val="20"/>
      <w:szCs w:val="24"/>
      <w:u w:val="single"/>
      <w:lang w:val="en-US" w:eastAsia="en-US" w:bidi="ar-SA"/>
    </w:rPr>
  </w:style>
  <w:style w:type="character" w:customStyle="1" w:styleId="content">
    <w:name w:val="content"/>
    <w:basedOn w:val="DefaultParagraphFont"/>
    <w:rsid w:val="00E537D3"/>
  </w:style>
  <w:style w:type="character" w:customStyle="1" w:styleId="tagCharCharCharChar">
    <w:name w:val="tag Char Char Char Char"/>
    <w:rsid w:val="00E537D3"/>
    <w:rPr>
      <w:rFonts w:ascii="Georgia" w:eastAsia="Calibri" w:hAnsi="Georgia" w:cs="Calibri"/>
      <w:b/>
      <w:sz w:val="24"/>
    </w:rPr>
  </w:style>
  <w:style w:type="character" w:customStyle="1" w:styleId="3">
    <w:name w:val="3"/>
    <w:rsid w:val="00E537D3"/>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537D3"/>
    <w:rPr>
      <w:rFonts w:cs="Arial"/>
      <w:b/>
      <w:bCs/>
      <w:iCs/>
      <w:szCs w:val="28"/>
      <w:lang w:val="en-US" w:eastAsia="en-US" w:bidi="ar-SA"/>
    </w:rPr>
  </w:style>
  <w:style w:type="paragraph" w:customStyle="1" w:styleId="EmphasisText">
    <w:name w:val="Emphasis Text"/>
    <w:basedOn w:val="UnderlinedText"/>
    <w:link w:val="EmphasisTextChar"/>
    <w:qFormat/>
    <w:rsid w:val="00E537D3"/>
    <w:pPr>
      <w:jc w:val="left"/>
    </w:pPr>
    <w:rPr>
      <w:rFonts w:eastAsia="SimSun"/>
      <w:u w:val="single"/>
    </w:rPr>
  </w:style>
  <w:style w:type="character" w:customStyle="1" w:styleId="EmphasisTextChar">
    <w:name w:val="Emphasis Text Char"/>
    <w:link w:val="EmphasisText"/>
    <w:rsid w:val="00E537D3"/>
    <w:rPr>
      <w:rFonts w:ascii="Georgia" w:eastAsia="SimSun" w:hAnsi="Georgia"/>
      <w:b/>
      <w:sz w:val="24"/>
      <w:u w:val="single"/>
    </w:rPr>
  </w:style>
  <w:style w:type="character" w:customStyle="1" w:styleId="7">
    <w:name w:val="7"/>
    <w:rsid w:val="00E537D3"/>
    <w:rPr>
      <w:rFonts w:cs="Arial"/>
      <w:bCs/>
      <w:sz w:val="20"/>
      <w:u w:val="single"/>
      <w:lang w:val="en-US" w:eastAsia="en-US" w:bidi="ar-SA"/>
    </w:rPr>
  </w:style>
  <w:style w:type="character" w:customStyle="1" w:styleId="StyleUnderlineChar19pt4">
    <w:name w:val="Style Underline Char1 + 9 pt4"/>
    <w:basedOn w:val="UnderlineChar1"/>
    <w:rsid w:val="00E537D3"/>
    <w:rPr>
      <w:rFonts w:ascii="Times New Roman" w:hAnsi="Times New Roman"/>
      <w:sz w:val="20"/>
      <w:szCs w:val="24"/>
      <w:u w:val="single"/>
      <w:lang w:val="en-US" w:eastAsia="en-US" w:bidi="ar-SA"/>
    </w:rPr>
  </w:style>
  <w:style w:type="character" w:customStyle="1" w:styleId="StyleUnderlineChar19ptBold1">
    <w:name w:val="Style Underline Char1 + 9 pt Bold1"/>
    <w:rsid w:val="00E537D3"/>
    <w:rPr>
      <w:rFonts w:ascii="Times New Roman" w:hAnsi="Times New Roman"/>
      <w:b/>
      <w:bCs/>
      <w:sz w:val="20"/>
      <w:szCs w:val="24"/>
      <w:u w:val="single"/>
      <w:lang w:val="en-US" w:eastAsia="en-US" w:bidi="ar-SA"/>
    </w:rPr>
  </w:style>
  <w:style w:type="character" w:customStyle="1" w:styleId="Style9ptUnderline3">
    <w:name w:val="Style 9 pt Underline3"/>
    <w:rsid w:val="00E537D3"/>
    <w:rPr>
      <w:sz w:val="20"/>
      <w:u w:val="single"/>
    </w:rPr>
  </w:style>
  <w:style w:type="character" w:customStyle="1" w:styleId="Style9ptUnderline4">
    <w:name w:val="Style 9 pt Underline4"/>
    <w:rsid w:val="00E537D3"/>
    <w:rPr>
      <w:sz w:val="20"/>
      <w:u w:val="single"/>
    </w:rPr>
  </w:style>
  <w:style w:type="character" w:customStyle="1" w:styleId="55">
    <w:name w:val="55"/>
    <w:rsid w:val="00E537D3"/>
    <w:rPr>
      <w:rFonts w:cs="Arial"/>
      <w:bCs/>
      <w:sz w:val="20"/>
      <w:u w:val="single"/>
      <w:lang w:val="en-US" w:eastAsia="en-US" w:bidi="ar-SA"/>
    </w:rPr>
  </w:style>
  <w:style w:type="paragraph" w:customStyle="1" w:styleId="CardBody">
    <w:name w:val="Card Body"/>
    <w:basedOn w:val="Normal"/>
    <w:link w:val="CardBodyChar"/>
    <w:qFormat/>
    <w:rsid w:val="00E537D3"/>
    <w:rPr>
      <w:rFonts w:eastAsia="Calibri"/>
      <w:sz w:val="16"/>
    </w:rPr>
  </w:style>
  <w:style w:type="character" w:customStyle="1" w:styleId="CardBodyChar">
    <w:name w:val="Card Body Char"/>
    <w:link w:val="CardBody"/>
    <w:rsid w:val="00E537D3"/>
    <w:rPr>
      <w:rFonts w:ascii="Georgia" w:eastAsia="Calibri" w:hAnsi="Georgia"/>
      <w:sz w:val="16"/>
    </w:rPr>
  </w:style>
  <w:style w:type="character" w:customStyle="1" w:styleId="Styleunderline9ptBold">
    <w:name w:val="Style underline + 9 pt Bold"/>
    <w:rsid w:val="00E537D3"/>
    <w:rPr>
      <w:b/>
      <w:bCs/>
      <w:sz w:val="20"/>
      <w:u w:val="single"/>
    </w:rPr>
  </w:style>
  <w:style w:type="character" w:customStyle="1" w:styleId="StyleUnderliningChar9ptBold">
    <w:name w:val="Style Underlining Char + 9 pt Bold"/>
    <w:rsid w:val="00E537D3"/>
    <w:rPr>
      <w:rFonts w:ascii="Times New Roman" w:hAnsi="Times New Roman"/>
      <w:b/>
      <w:bCs/>
      <w:sz w:val="20"/>
      <w:szCs w:val="24"/>
      <w:u w:val="single"/>
      <w:lang w:val="en-US" w:eastAsia="en-US" w:bidi="ar-SA"/>
    </w:rPr>
  </w:style>
  <w:style w:type="character" w:customStyle="1" w:styleId="StyleUnderliningChar9pt">
    <w:name w:val="Style Underlining Char + 9 pt"/>
    <w:rsid w:val="00E537D3"/>
    <w:rPr>
      <w:rFonts w:ascii="Times New Roman" w:hAnsi="Times New Roman"/>
      <w:sz w:val="20"/>
      <w:szCs w:val="24"/>
      <w:u w:val="single"/>
      <w:lang w:val="en-US" w:eastAsia="en-US" w:bidi="ar-SA"/>
    </w:rPr>
  </w:style>
  <w:style w:type="character" w:customStyle="1" w:styleId="34">
    <w:name w:val="34"/>
    <w:rsid w:val="00E537D3"/>
    <w:rPr>
      <w:rFonts w:ascii="Times New Roman" w:hAnsi="Times New Roman" w:cs="Arial"/>
      <w:bCs/>
      <w:sz w:val="20"/>
      <w:u w:val="single"/>
      <w:lang w:val="en-US" w:eastAsia="en-US" w:bidi="ar-SA"/>
    </w:rPr>
  </w:style>
  <w:style w:type="character" w:customStyle="1" w:styleId="45">
    <w:name w:val="45"/>
    <w:rsid w:val="00E537D3"/>
    <w:rPr>
      <w:rFonts w:ascii="Times New Roman" w:hAnsi="Times New Roman" w:cs="Arial"/>
      <w:b/>
      <w:bCs/>
      <w:sz w:val="20"/>
      <w:u w:val="single"/>
      <w:lang w:val="en-US" w:eastAsia="en-US" w:bidi="ar-SA"/>
    </w:rPr>
  </w:style>
  <w:style w:type="character" w:customStyle="1" w:styleId="Style9ptUnderline5">
    <w:name w:val="Style 9 pt Underline5"/>
    <w:rsid w:val="00E537D3"/>
    <w:rPr>
      <w:rFonts w:ascii="Times New Roman" w:hAnsi="Times New Roman"/>
      <w:sz w:val="20"/>
      <w:u w:val="single"/>
    </w:rPr>
  </w:style>
  <w:style w:type="character" w:customStyle="1" w:styleId="Style9ptBoldUnderline2">
    <w:name w:val="Style 9 pt Bold Underline2"/>
    <w:rsid w:val="00E537D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537D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537D3"/>
  </w:style>
  <w:style w:type="character" w:customStyle="1" w:styleId="StyleStyle49pt1Char">
    <w:name w:val="Style Style4 + 9 pt1 Char"/>
    <w:basedOn w:val="Style4Char"/>
    <w:link w:val="StyleStyle49pt1"/>
    <w:rsid w:val="00E537D3"/>
    <w:rPr>
      <w:rFonts w:ascii="Georgia" w:eastAsia="Times New Roman" w:hAnsi="Georgia"/>
      <w:sz w:val="20"/>
      <w:u w:val="single"/>
    </w:rPr>
  </w:style>
  <w:style w:type="paragraph" w:customStyle="1" w:styleId="StyleStyle49ptBold1">
    <w:name w:val="Style Style4 + 9 pt Bold1"/>
    <w:basedOn w:val="Style4"/>
    <w:link w:val="StyleStyle49ptBold1Char"/>
    <w:qFormat/>
    <w:rsid w:val="00E537D3"/>
    <w:rPr>
      <w:rFonts w:eastAsiaTheme="minorHAnsi"/>
      <w:b/>
      <w:bCs/>
    </w:rPr>
  </w:style>
  <w:style w:type="character" w:customStyle="1" w:styleId="StyleStyle49ptBold1Char">
    <w:name w:val="Style Style4 + 9 pt Bold1 Char"/>
    <w:link w:val="StyleStyle49ptBold1"/>
    <w:rsid w:val="00E537D3"/>
    <w:rPr>
      <w:rFonts w:ascii="Georgia" w:hAnsi="Georgia"/>
      <w:b/>
      <w:bCs/>
      <w:sz w:val="20"/>
      <w:u w:val="single"/>
    </w:rPr>
  </w:style>
  <w:style w:type="paragraph" w:customStyle="1" w:styleId="StyleStyle49pt2">
    <w:name w:val="Style Style4 + 9 pt2"/>
    <w:basedOn w:val="Style4"/>
    <w:link w:val="StyleStyle49pt2Char"/>
    <w:qFormat/>
    <w:rsid w:val="00E537D3"/>
  </w:style>
  <w:style w:type="character" w:customStyle="1" w:styleId="StyleStyle49pt2Char">
    <w:name w:val="Style Style4 + 9 pt2 Char"/>
    <w:basedOn w:val="Style4Char"/>
    <w:link w:val="StyleStyle49pt2"/>
    <w:rsid w:val="00E537D3"/>
    <w:rPr>
      <w:rFonts w:ascii="Georgia" w:eastAsia="Times New Roman" w:hAnsi="Georgia"/>
      <w:sz w:val="20"/>
      <w:u w:val="single"/>
    </w:rPr>
  </w:style>
  <w:style w:type="paragraph" w:customStyle="1" w:styleId="StyleStyle49ptBold2">
    <w:name w:val="Style Style4 + 9 pt Bold2"/>
    <w:basedOn w:val="Style4"/>
    <w:link w:val="StyleStyle49ptBold2Char"/>
    <w:qFormat/>
    <w:rsid w:val="00E537D3"/>
    <w:rPr>
      <w:rFonts w:eastAsiaTheme="minorHAnsi"/>
      <w:b/>
      <w:bCs/>
    </w:rPr>
  </w:style>
  <w:style w:type="character" w:customStyle="1" w:styleId="StyleStyle49ptBold2Char">
    <w:name w:val="Style Style4 + 9 pt Bold2 Char"/>
    <w:link w:val="StyleStyle49ptBold2"/>
    <w:rsid w:val="00E537D3"/>
    <w:rPr>
      <w:rFonts w:ascii="Georgia" w:hAnsi="Georgia"/>
      <w:b/>
      <w:bCs/>
      <w:sz w:val="20"/>
      <w:u w:val="single"/>
    </w:rPr>
  </w:style>
  <w:style w:type="character" w:customStyle="1" w:styleId="23">
    <w:name w:val="23"/>
    <w:rsid w:val="00E537D3"/>
    <w:rPr>
      <w:rFonts w:ascii="Times New Roman" w:hAnsi="Times New Roman" w:cs="Arial"/>
      <w:bCs/>
      <w:sz w:val="20"/>
      <w:u w:val="single"/>
      <w:lang w:val="en-US" w:eastAsia="en-US" w:bidi="ar-SA"/>
    </w:rPr>
  </w:style>
  <w:style w:type="character" w:customStyle="1" w:styleId="33">
    <w:name w:val="33"/>
    <w:rsid w:val="00E537D3"/>
    <w:rPr>
      <w:rFonts w:ascii="Times New Roman" w:hAnsi="Times New Roman" w:cs="Arial"/>
      <w:b/>
      <w:bCs/>
      <w:sz w:val="20"/>
      <w:u w:val="single"/>
      <w:lang w:val="en-US" w:eastAsia="en-US" w:bidi="ar-SA"/>
    </w:rPr>
  </w:style>
  <w:style w:type="character" w:customStyle="1" w:styleId="StyleArialNarrow9pt">
    <w:name w:val="Style Arial Narrow 9 pt"/>
    <w:rsid w:val="00E537D3"/>
    <w:rPr>
      <w:rFonts w:ascii="Times New Roman" w:hAnsi="Times New Roman"/>
      <w:sz w:val="20"/>
    </w:rPr>
  </w:style>
  <w:style w:type="paragraph" w:customStyle="1" w:styleId="CiteBody">
    <w:name w:val="Cite Body"/>
    <w:basedOn w:val="Normal"/>
    <w:link w:val="CiteBodyChar"/>
    <w:qFormat/>
    <w:rsid w:val="00E537D3"/>
    <w:rPr>
      <w:rFonts w:eastAsia="Calibri"/>
      <w:szCs w:val="16"/>
    </w:rPr>
  </w:style>
  <w:style w:type="paragraph" w:customStyle="1" w:styleId="CiteBold">
    <w:name w:val="Cite Bold"/>
    <w:basedOn w:val="CiteBody"/>
    <w:link w:val="CiteBoldChar"/>
    <w:qFormat/>
    <w:rsid w:val="00E537D3"/>
    <w:rPr>
      <w:b/>
    </w:rPr>
  </w:style>
  <w:style w:type="character" w:customStyle="1" w:styleId="CiteBodyChar">
    <w:name w:val="Cite Body Char"/>
    <w:link w:val="CiteBody"/>
    <w:rsid w:val="00E537D3"/>
    <w:rPr>
      <w:rFonts w:ascii="Georgia" w:eastAsia="Calibri" w:hAnsi="Georgia"/>
      <w:sz w:val="20"/>
      <w:szCs w:val="16"/>
    </w:rPr>
  </w:style>
  <w:style w:type="character" w:customStyle="1" w:styleId="CiteBoldChar">
    <w:name w:val="Cite Bold Char"/>
    <w:link w:val="CiteBold"/>
    <w:rsid w:val="00E537D3"/>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E537D3"/>
    <w:rPr>
      <w:sz w:val="20"/>
      <w:u w:val="single"/>
    </w:rPr>
  </w:style>
  <w:style w:type="character" w:customStyle="1" w:styleId="StyleCardBody11ptUnderlineChar">
    <w:name w:val="Style Card Body + 11 pt Underline Char"/>
    <w:link w:val="StyleCardBody11ptUnderline"/>
    <w:rsid w:val="00E537D3"/>
    <w:rPr>
      <w:rFonts w:ascii="Georgia" w:eastAsia="Calibri" w:hAnsi="Georgia"/>
      <w:sz w:val="20"/>
      <w:u w:val="single"/>
    </w:rPr>
  </w:style>
  <w:style w:type="paragraph" w:customStyle="1" w:styleId="StyleStyle49pt4">
    <w:name w:val="Style Style4 + 9 pt4"/>
    <w:basedOn w:val="Style4"/>
    <w:link w:val="StyleStyle49pt4Char"/>
    <w:qFormat/>
    <w:rsid w:val="00E537D3"/>
  </w:style>
  <w:style w:type="character" w:customStyle="1" w:styleId="StyleStyle49pt4Char">
    <w:name w:val="Style Style4 + 9 pt4 Char"/>
    <w:basedOn w:val="Style4Char"/>
    <w:link w:val="StyleStyle49pt4"/>
    <w:rsid w:val="00E537D3"/>
    <w:rPr>
      <w:rFonts w:ascii="Georgia" w:eastAsia="Times New Roman" w:hAnsi="Georgia"/>
      <w:sz w:val="20"/>
      <w:u w:val="single"/>
    </w:rPr>
  </w:style>
  <w:style w:type="paragraph" w:customStyle="1" w:styleId="StyleStyle49ptBold4">
    <w:name w:val="Style Style4 + 9 pt Bold4"/>
    <w:basedOn w:val="Style4"/>
    <w:link w:val="StyleStyle49ptBold4Char"/>
    <w:qFormat/>
    <w:rsid w:val="00E537D3"/>
    <w:rPr>
      <w:rFonts w:eastAsiaTheme="minorHAnsi"/>
      <w:b/>
      <w:bCs/>
    </w:rPr>
  </w:style>
  <w:style w:type="character" w:customStyle="1" w:styleId="StyleStyle49ptBold4Char">
    <w:name w:val="Style Style4 + 9 pt Bold4 Char"/>
    <w:link w:val="StyleStyle49ptBold4"/>
    <w:rsid w:val="00E537D3"/>
    <w:rPr>
      <w:rFonts w:ascii="Georgia" w:hAnsi="Georgia"/>
      <w:b/>
      <w:bCs/>
      <w:sz w:val="20"/>
      <w:u w:val="single"/>
    </w:rPr>
  </w:style>
  <w:style w:type="character" w:customStyle="1" w:styleId="StyleUnderlineCharChar9pt2">
    <w:name w:val="Style Underline Char Char + 9 pt2"/>
    <w:basedOn w:val="DefaultParagraphFont"/>
    <w:rsid w:val="00E537D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537D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537D3"/>
    <w:rPr>
      <w:b/>
      <w:bCs/>
      <w:sz w:val="20"/>
      <w:u w:val="single"/>
      <w:bdr w:val="single" w:sz="4" w:space="0" w:color="auto"/>
    </w:rPr>
  </w:style>
  <w:style w:type="character" w:customStyle="1" w:styleId="Style9ptUnderline7">
    <w:name w:val="Style 9 pt Underline7"/>
    <w:rsid w:val="00E537D3"/>
    <w:rPr>
      <w:sz w:val="20"/>
      <w:u w:val="single"/>
    </w:rPr>
  </w:style>
  <w:style w:type="character" w:customStyle="1" w:styleId="Style9ptBoldUnderline3">
    <w:name w:val="Style 9 pt Bold Underline3"/>
    <w:rsid w:val="00E537D3"/>
    <w:rPr>
      <w:b/>
      <w:bCs/>
      <w:sz w:val="20"/>
      <w:u w:val="single"/>
    </w:rPr>
  </w:style>
  <w:style w:type="character" w:customStyle="1" w:styleId="Style9ptUnderline8">
    <w:name w:val="Style 9 pt Underline8"/>
    <w:rsid w:val="00E537D3"/>
    <w:rPr>
      <w:sz w:val="20"/>
      <w:u w:val="single"/>
    </w:rPr>
  </w:style>
  <w:style w:type="paragraph" w:customStyle="1" w:styleId="StyleStyle49pt5">
    <w:name w:val="Style Style4 + 9 pt5"/>
    <w:basedOn w:val="Style4"/>
    <w:link w:val="StyleStyle49pt5Char"/>
    <w:qFormat/>
    <w:rsid w:val="00E537D3"/>
  </w:style>
  <w:style w:type="character" w:customStyle="1" w:styleId="StyleStyle49pt5Char">
    <w:name w:val="Style Style4 + 9 pt5 Char"/>
    <w:basedOn w:val="Style4Char"/>
    <w:link w:val="StyleStyle49pt5"/>
    <w:rsid w:val="00E537D3"/>
    <w:rPr>
      <w:rFonts w:ascii="Georgia" w:eastAsia="Times New Roman" w:hAnsi="Georgia"/>
      <w:sz w:val="20"/>
      <w:u w:val="single"/>
    </w:rPr>
  </w:style>
  <w:style w:type="character" w:customStyle="1" w:styleId="66">
    <w:name w:val="66"/>
    <w:rsid w:val="00E537D3"/>
    <w:rPr>
      <w:rFonts w:cs="Arial"/>
      <w:bCs/>
      <w:sz w:val="20"/>
      <w:u w:val="single"/>
      <w:lang w:val="en-US" w:eastAsia="en-US" w:bidi="ar-SA"/>
    </w:rPr>
  </w:style>
  <w:style w:type="character" w:customStyle="1" w:styleId="Style9ptUnderline9">
    <w:name w:val="Style 9 pt Underline9"/>
    <w:rsid w:val="00E537D3"/>
    <w:rPr>
      <w:sz w:val="20"/>
      <w:u w:val="single"/>
    </w:rPr>
  </w:style>
  <w:style w:type="paragraph" w:customStyle="1" w:styleId="StyleStyle49ptBold5">
    <w:name w:val="Style Style4 + 9 pt Bold5"/>
    <w:basedOn w:val="Style4"/>
    <w:link w:val="StyleStyle49ptBold5Char"/>
    <w:qFormat/>
    <w:rsid w:val="00E537D3"/>
    <w:rPr>
      <w:rFonts w:eastAsiaTheme="minorHAnsi"/>
      <w:b/>
      <w:bCs/>
    </w:rPr>
  </w:style>
  <w:style w:type="character" w:customStyle="1" w:styleId="StyleStyle49ptBold5Char">
    <w:name w:val="Style Style4 + 9 pt Bold5 Char"/>
    <w:link w:val="StyleStyle49ptBold5"/>
    <w:rsid w:val="00E537D3"/>
    <w:rPr>
      <w:rFonts w:ascii="Georgia" w:hAnsi="Georgia"/>
      <w:b/>
      <w:bCs/>
      <w:sz w:val="20"/>
      <w:u w:val="single"/>
    </w:rPr>
  </w:style>
  <w:style w:type="character" w:customStyle="1" w:styleId="Style9ptBoldUnderline4">
    <w:name w:val="Style 9 pt Bold Underline4"/>
    <w:rsid w:val="00E537D3"/>
    <w:rPr>
      <w:b/>
      <w:bCs/>
      <w:sz w:val="20"/>
      <w:u w:val="single"/>
    </w:rPr>
  </w:style>
  <w:style w:type="paragraph" w:customStyle="1" w:styleId="StyleStyle49pt7">
    <w:name w:val="Style Style4 + 9 pt7"/>
    <w:basedOn w:val="Style4"/>
    <w:link w:val="StyleStyle49pt7Char"/>
    <w:qFormat/>
    <w:rsid w:val="00E537D3"/>
  </w:style>
  <w:style w:type="character" w:customStyle="1" w:styleId="StyleStyle49pt7Char">
    <w:name w:val="Style Style4 + 9 pt7 Char"/>
    <w:basedOn w:val="Style4Char"/>
    <w:link w:val="StyleStyle49pt7"/>
    <w:rsid w:val="00E537D3"/>
    <w:rPr>
      <w:rFonts w:ascii="Georgia" w:eastAsia="Times New Roman" w:hAnsi="Georgia"/>
      <w:sz w:val="20"/>
      <w:u w:val="single"/>
    </w:rPr>
  </w:style>
  <w:style w:type="character" w:customStyle="1" w:styleId="titleblue14">
    <w:name w:val="titleblue14"/>
    <w:basedOn w:val="DefaultParagraphFont"/>
    <w:rsid w:val="00E537D3"/>
  </w:style>
  <w:style w:type="paragraph" w:customStyle="1" w:styleId="FONT7">
    <w:name w:val="FONT 7"/>
    <w:qFormat/>
    <w:rsid w:val="00E537D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E537D3"/>
    <w:rPr>
      <w:rFonts w:eastAsiaTheme="minorHAnsi"/>
    </w:rPr>
  </w:style>
  <w:style w:type="paragraph" w:customStyle="1" w:styleId="StyleHeading2Underline">
    <w:name w:val="Style Heading 2 + Underline"/>
    <w:basedOn w:val="Heading2"/>
    <w:link w:val="StyleHeading2UnderlineChar"/>
    <w:qFormat/>
    <w:rsid w:val="00E537D3"/>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537D3"/>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E537D3"/>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537D3"/>
    <w:rPr>
      <w:rFonts w:eastAsia="Calibri"/>
      <w:b/>
      <w:bCs/>
      <w:szCs w:val="24"/>
      <w:u w:val="single"/>
    </w:rPr>
  </w:style>
  <w:style w:type="paragraph" w:customStyle="1" w:styleId="StyleStyle49ptBold6">
    <w:name w:val="Style Style4 + 9 pt Bold6"/>
    <w:basedOn w:val="Style4"/>
    <w:link w:val="StyleStyle49ptBold6Char"/>
    <w:qFormat/>
    <w:rsid w:val="00E537D3"/>
    <w:rPr>
      <w:rFonts w:eastAsiaTheme="minorHAnsi"/>
      <w:b/>
      <w:bCs/>
    </w:rPr>
  </w:style>
  <w:style w:type="character" w:customStyle="1" w:styleId="StyleStyle49ptBold6Char">
    <w:name w:val="Style Style4 + 9 pt Bold6 Char"/>
    <w:link w:val="StyleStyle49ptBold6"/>
    <w:rsid w:val="00E537D3"/>
    <w:rPr>
      <w:rFonts w:ascii="Georgia" w:hAnsi="Georgia"/>
      <w:b/>
      <w:bCs/>
      <w:sz w:val="20"/>
      <w:u w:val="single"/>
    </w:rPr>
  </w:style>
  <w:style w:type="paragraph" w:customStyle="1" w:styleId="StyleCircled11pt">
    <w:name w:val="Style Circled + 11 pt"/>
    <w:basedOn w:val="Circled"/>
    <w:link w:val="StyleCircled11ptChar"/>
    <w:qFormat/>
    <w:rsid w:val="00E537D3"/>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537D3"/>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537D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537D3"/>
    <w:rPr>
      <w:rFonts w:eastAsia="Calibri"/>
      <w:b/>
      <w:bCs/>
      <w:szCs w:val="24"/>
      <w:u w:val="single"/>
      <w:bdr w:val="single" w:sz="4" w:space="0" w:color="auto"/>
    </w:rPr>
  </w:style>
  <w:style w:type="character" w:customStyle="1" w:styleId="StyleUnderlineCharChar9pt3">
    <w:name w:val="Style Underline Char Char + 9 pt3"/>
    <w:basedOn w:val="DefaultParagraphFont"/>
    <w:rsid w:val="00E537D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537D3"/>
    <w:rPr>
      <w:sz w:val="20"/>
      <w:u w:val="single"/>
    </w:rPr>
  </w:style>
  <w:style w:type="character" w:customStyle="1" w:styleId="BoldandUnderlineChar2CharCharChar">
    <w:name w:val="Bold and Underline Char2 Char Char Char"/>
    <w:link w:val="BoldandUnderlineChar2CharChar"/>
    <w:rsid w:val="00E537D3"/>
    <w:rPr>
      <w:b/>
      <w:szCs w:val="24"/>
      <w:u w:val="single"/>
    </w:rPr>
  </w:style>
  <w:style w:type="paragraph" w:customStyle="1" w:styleId="textboldChar">
    <w:name w:val="text bold Char"/>
    <w:basedOn w:val="Normal"/>
    <w:link w:val="textboldCharChar"/>
    <w:qFormat/>
    <w:rsid w:val="00E537D3"/>
    <w:pPr>
      <w:ind w:left="720"/>
    </w:pPr>
    <w:rPr>
      <w:rFonts w:eastAsia="Calibri"/>
      <w:b/>
      <w:sz w:val="24"/>
      <w:u w:val="thick"/>
    </w:rPr>
  </w:style>
  <w:style w:type="character" w:customStyle="1" w:styleId="textboldCharChar">
    <w:name w:val="text bold Char Char"/>
    <w:link w:val="textboldChar"/>
    <w:rsid w:val="00E537D3"/>
    <w:rPr>
      <w:rFonts w:ascii="Georgia" w:eastAsia="Calibri" w:hAnsi="Georgia"/>
      <w:b/>
      <w:sz w:val="24"/>
      <w:u w:val="thick"/>
    </w:rPr>
  </w:style>
  <w:style w:type="character" w:customStyle="1" w:styleId="snapnoshots">
    <w:name w:val="snap_noshots"/>
    <w:basedOn w:val="DefaultParagraphFont"/>
    <w:rsid w:val="00E537D3"/>
  </w:style>
  <w:style w:type="character" w:customStyle="1" w:styleId="cnbcsbhdcomp">
    <w:name w:val="cnbc_sbhd_comp"/>
    <w:rsid w:val="00E537D3"/>
  </w:style>
  <w:style w:type="character" w:customStyle="1" w:styleId="blox-headline">
    <w:name w:val="blox-headline"/>
    <w:rsid w:val="00E537D3"/>
  </w:style>
  <w:style w:type="character" w:customStyle="1" w:styleId="Heading2CharCharCharCharCharChar1CharChar">
    <w:name w:val="Heading 2 Char Char Char Char Char Char1 Char Char"/>
    <w:basedOn w:val="DefaultParagraphFont"/>
    <w:uiPriority w:val="99"/>
    <w:rsid w:val="00E537D3"/>
    <w:rPr>
      <w:rFonts w:cs="Arial"/>
      <w:b/>
      <w:bCs/>
      <w:iCs/>
      <w:sz w:val="28"/>
      <w:lang w:val="en-US" w:eastAsia="en-US"/>
    </w:rPr>
  </w:style>
  <w:style w:type="character" w:customStyle="1" w:styleId="postsubtitle">
    <w:name w:val="post_subtitle"/>
    <w:basedOn w:val="DefaultParagraphFont"/>
    <w:rsid w:val="00E537D3"/>
  </w:style>
  <w:style w:type="character" w:customStyle="1" w:styleId="NoterefInText">
    <w:name w:val="_NoterefInText"/>
    <w:uiPriority w:val="99"/>
    <w:rsid w:val="00E537D3"/>
    <w:rPr>
      <w:rFonts w:cs="New Baskerville"/>
      <w:color w:val="000000"/>
    </w:rPr>
  </w:style>
  <w:style w:type="character" w:customStyle="1" w:styleId="postauthor">
    <w:name w:val="postauthor"/>
    <w:basedOn w:val="DefaultParagraphFont"/>
    <w:rsid w:val="00E537D3"/>
  </w:style>
  <w:style w:type="paragraph" w:customStyle="1" w:styleId="notes-source-hasnotes">
    <w:name w:val="notes-source-hasnotes"/>
    <w:basedOn w:val="Normal"/>
    <w:uiPriority w:val="99"/>
    <w:qFormat/>
    <w:rsid w:val="00E537D3"/>
    <w:pPr>
      <w:spacing w:before="100" w:beforeAutospacing="1" w:after="100" w:afterAutospacing="1"/>
    </w:pPr>
    <w:rPr>
      <w:rFonts w:ascii="Times" w:hAnsi="Times"/>
      <w:szCs w:val="20"/>
    </w:rPr>
  </w:style>
  <w:style w:type="character" w:customStyle="1" w:styleId="span">
    <w:name w:val="span"/>
    <w:basedOn w:val="DefaultParagraphFont"/>
    <w:rsid w:val="00E537D3"/>
  </w:style>
  <w:style w:type="character" w:customStyle="1" w:styleId="thirdparty-logo">
    <w:name w:val="thirdparty-logo"/>
    <w:basedOn w:val="DefaultParagraphFont"/>
    <w:rsid w:val="00E537D3"/>
  </w:style>
  <w:style w:type="paragraph" w:customStyle="1" w:styleId="articlemeta">
    <w:name w:val="articlemeta"/>
    <w:basedOn w:val="Normal"/>
    <w:uiPriority w:val="99"/>
    <w:qFormat/>
    <w:rsid w:val="00E537D3"/>
    <w:pPr>
      <w:spacing w:before="100" w:beforeAutospacing="1" w:after="100" w:afterAutospacing="1"/>
    </w:pPr>
    <w:rPr>
      <w:rFonts w:ascii="Times" w:hAnsi="Times"/>
      <w:szCs w:val="20"/>
    </w:rPr>
  </w:style>
  <w:style w:type="character" w:customStyle="1" w:styleId="vcard">
    <w:name w:val="vcard"/>
    <w:basedOn w:val="DefaultParagraphFont"/>
    <w:rsid w:val="00E537D3"/>
  </w:style>
  <w:style w:type="character" w:customStyle="1" w:styleId="print-footnote">
    <w:name w:val="print-footnote"/>
    <w:basedOn w:val="DefaultParagraphFont"/>
    <w:rsid w:val="00E537D3"/>
  </w:style>
  <w:style w:type="character" w:customStyle="1" w:styleId="datestring">
    <w:name w:val="datestring"/>
    <w:basedOn w:val="DefaultParagraphFont"/>
    <w:rsid w:val="00E537D3"/>
  </w:style>
  <w:style w:type="paragraph" w:customStyle="1" w:styleId="left">
    <w:name w:val="left"/>
    <w:basedOn w:val="Normal"/>
    <w:uiPriority w:val="99"/>
    <w:qFormat/>
    <w:rsid w:val="00E537D3"/>
    <w:pPr>
      <w:spacing w:before="100" w:beforeAutospacing="1" w:after="100" w:afterAutospacing="1"/>
    </w:pPr>
    <w:rPr>
      <w:rFonts w:ascii="Times" w:hAnsi="Times"/>
      <w:szCs w:val="20"/>
    </w:rPr>
  </w:style>
  <w:style w:type="paragraph" w:customStyle="1" w:styleId="right">
    <w:name w:val="right"/>
    <w:basedOn w:val="Normal"/>
    <w:uiPriority w:val="99"/>
    <w:qFormat/>
    <w:rsid w:val="00E537D3"/>
    <w:pPr>
      <w:spacing w:before="100" w:beforeAutospacing="1" w:after="100" w:afterAutospacing="1"/>
    </w:pPr>
    <w:rPr>
      <w:rFonts w:ascii="Times" w:hAnsi="Times"/>
      <w:szCs w:val="20"/>
    </w:rPr>
  </w:style>
  <w:style w:type="character" w:customStyle="1" w:styleId="gptad">
    <w:name w:val="gptad"/>
    <w:basedOn w:val="DefaultParagraphFont"/>
    <w:rsid w:val="00E537D3"/>
  </w:style>
  <w:style w:type="paragraph" w:customStyle="1" w:styleId="creditpostedmodified">
    <w:name w:val="credit_posted_modified"/>
    <w:basedOn w:val="Normal"/>
    <w:uiPriority w:val="99"/>
    <w:qFormat/>
    <w:rsid w:val="00E537D3"/>
    <w:pPr>
      <w:spacing w:before="100" w:beforeAutospacing="1" w:after="100" w:afterAutospacing="1"/>
    </w:pPr>
    <w:rPr>
      <w:rFonts w:ascii="Times" w:hAnsi="Times"/>
      <w:szCs w:val="20"/>
    </w:rPr>
  </w:style>
  <w:style w:type="character" w:customStyle="1" w:styleId="creditline">
    <w:name w:val="creditline"/>
    <w:basedOn w:val="DefaultParagraphFont"/>
    <w:rsid w:val="00E537D3"/>
  </w:style>
  <w:style w:type="character" w:customStyle="1" w:styleId="grd">
    <w:name w:val="grd"/>
    <w:basedOn w:val="DefaultParagraphFont"/>
    <w:rsid w:val="00E537D3"/>
  </w:style>
  <w:style w:type="paragraph" w:customStyle="1" w:styleId="hs-text-container">
    <w:name w:val="hs-text-container"/>
    <w:basedOn w:val="Normal"/>
    <w:uiPriority w:val="99"/>
    <w:qFormat/>
    <w:rsid w:val="00E537D3"/>
    <w:pPr>
      <w:spacing w:before="100" w:beforeAutospacing="1" w:after="100" w:afterAutospacing="1"/>
    </w:pPr>
    <w:rPr>
      <w:rFonts w:ascii="Times" w:hAnsi="Times"/>
      <w:szCs w:val="20"/>
    </w:rPr>
  </w:style>
  <w:style w:type="character" w:customStyle="1" w:styleId="changed">
    <w:name w:val="changed"/>
    <w:basedOn w:val="DefaultParagraphFont"/>
    <w:rsid w:val="00E537D3"/>
  </w:style>
  <w:style w:type="character" w:customStyle="1" w:styleId="article-author-name">
    <w:name w:val="article-author-name"/>
    <w:basedOn w:val="DefaultParagraphFont"/>
    <w:rsid w:val="00E537D3"/>
  </w:style>
  <w:style w:type="character" w:customStyle="1" w:styleId="bioexcerpt">
    <w:name w:val="bio_excerpt"/>
    <w:basedOn w:val="DefaultParagraphFont"/>
    <w:rsid w:val="00E537D3"/>
  </w:style>
  <w:style w:type="character" w:customStyle="1" w:styleId="commentcount">
    <w:name w:val="comment_count"/>
    <w:basedOn w:val="DefaultParagraphFont"/>
    <w:rsid w:val="00E537D3"/>
  </w:style>
  <w:style w:type="character" w:customStyle="1" w:styleId="searchtermshighlighted">
    <w:name w:val="searchtermshighlighted"/>
    <w:basedOn w:val="DefaultParagraphFont"/>
    <w:rsid w:val="00E537D3"/>
  </w:style>
  <w:style w:type="character" w:customStyle="1" w:styleId="contributornametrigger">
    <w:name w:val="contributornametrigger"/>
    <w:basedOn w:val="DefaultParagraphFont"/>
    <w:rsid w:val="00E537D3"/>
  </w:style>
  <w:style w:type="character" w:customStyle="1" w:styleId="bylinepipe">
    <w:name w:val="bylinepipe"/>
    <w:basedOn w:val="DefaultParagraphFont"/>
    <w:rsid w:val="00E537D3"/>
  </w:style>
  <w:style w:type="character" w:customStyle="1" w:styleId="lucenesearchresulturlb">
    <w:name w:val="lucene_search_result_url_b"/>
    <w:basedOn w:val="DefaultParagraphFont"/>
    <w:rsid w:val="00E537D3"/>
  </w:style>
  <w:style w:type="character" w:customStyle="1" w:styleId="faculty-title">
    <w:name w:val="faculty-title"/>
    <w:basedOn w:val="DefaultParagraphFont"/>
    <w:rsid w:val="00E537D3"/>
  </w:style>
  <w:style w:type="character" w:customStyle="1" w:styleId="issue">
    <w:name w:val="issue"/>
    <w:basedOn w:val="DefaultParagraphFont"/>
    <w:rsid w:val="00E537D3"/>
  </w:style>
  <w:style w:type="character" w:customStyle="1" w:styleId="pages">
    <w:name w:val="pages"/>
    <w:basedOn w:val="DefaultParagraphFont"/>
    <w:rsid w:val="00E537D3"/>
  </w:style>
  <w:style w:type="character" w:customStyle="1" w:styleId="person">
    <w:name w:val="person"/>
    <w:basedOn w:val="DefaultParagraphFont"/>
    <w:rsid w:val="00E537D3"/>
  </w:style>
  <w:style w:type="character" w:customStyle="1" w:styleId="corresponding">
    <w:name w:val="corresponding"/>
    <w:basedOn w:val="DefaultParagraphFont"/>
    <w:rsid w:val="00E537D3"/>
  </w:style>
  <w:style w:type="paragraph" w:customStyle="1" w:styleId="entry-meta">
    <w:name w:val="entry-meta"/>
    <w:basedOn w:val="Normal"/>
    <w:uiPriority w:val="99"/>
    <w:qFormat/>
    <w:rsid w:val="00E537D3"/>
    <w:pPr>
      <w:spacing w:before="100" w:beforeAutospacing="1" w:after="100" w:afterAutospacing="1"/>
    </w:pPr>
    <w:rPr>
      <w:rFonts w:ascii="Times" w:hAnsi="Times"/>
      <w:szCs w:val="20"/>
    </w:rPr>
  </w:style>
  <w:style w:type="character" w:customStyle="1" w:styleId="post-time">
    <w:name w:val="post-time"/>
    <w:basedOn w:val="DefaultParagraphFont"/>
    <w:rsid w:val="00E537D3"/>
  </w:style>
  <w:style w:type="character" w:customStyle="1" w:styleId="post-category">
    <w:name w:val="post-category"/>
    <w:basedOn w:val="DefaultParagraphFont"/>
    <w:rsid w:val="00E537D3"/>
  </w:style>
  <w:style w:type="paragraph" w:customStyle="1" w:styleId="articledetails">
    <w:name w:val="articledetails"/>
    <w:basedOn w:val="Normal"/>
    <w:uiPriority w:val="99"/>
    <w:qFormat/>
    <w:rsid w:val="00E537D3"/>
    <w:pPr>
      <w:spacing w:before="100" w:beforeAutospacing="1" w:after="100" w:afterAutospacing="1"/>
    </w:pPr>
    <w:rPr>
      <w:rFonts w:ascii="Times" w:hAnsi="Times"/>
      <w:szCs w:val="20"/>
    </w:rPr>
  </w:style>
  <w:style w:type="character" w:customStyle="1" w:styleId="posted-and-updated">
    <w:name w:val="posted-and-updated"/>
    <w:basedOn w:val="DefaultParagraphFont"/>
    <w:rsid w:val="00E537D3"/>
  </w:style>
  <w:style w:type="paragraph" w:customStyle="1" w:styleId="aff">
    <w:name w:val="aff"/>
    <w:basedOn w:val="Normal"/>
    <w:uiPriority w:val="99"/>
    <w:qFormat/>
    <w:rsid w:val="00E537D3"/>
    <w:pPr>
      <w:spacing w:before="100" w:beforeAutospacing="1" w:after="100" w:afterAutospacing="1"/>
    </w:pPr>
    <w:rPr>
      <w:rFonts w:ascii="Times" w:hAnsi="Times"/>
      <w:szCs w:val="20"/>
    </w:rPr>
  </w:style>
  <w:style w:type="character" w:customStyle="1" w:styleId="entry-author">
    <w:name w:val="entry-author"/>
    <w:basedOn w:val="DefaultParagraphFont"/>
    <w:rsid w:val="00E537D3"/>
  </w:style>
  <w:style w:type="character" w:customStyle="1" w:styleId="entry-author-name">
    <w:name w:val="entry-author-name"/>
    <w:basedOn w:val="DefaultParagraphFont"/>
    <w:rsid w:val="00E537D3"/>
  </w:style>
  <w:style w:type="character" w:customStyle="1" w:styleId="contrib-degrees">
    <w:name w:val="contrib-degrees"/>
    <w:basedOn w:val="DefaultParagraphFont"/>
    <w:rsid w:val="00E537D3"/>
  </w:style>
  <w:style w:type="character" w:customStyle="1" w:styleId="contrib-on-behalf-of">
    <w:name w:val="contrib-on-behalf-of"/>
    <w:basedOn w:val="DefaultParagraphFont"/>
    <w:rsid w:val="00E537D3"/>
  </w:style>
  <w:style w:type="character" w:customStyle="1" w:styleId="pubtime">
    <w:name w:val="pubtime"/>
    <w:basedOn w:val="DefaultParagraphFont"/>
    <w:rsid w:val="00E537D3"/>
  </w:style>
  <w:style w:type="character" w:customStyle="1" w:styleId="fbcommentscount">
    <w:name w:val="fb_comments_count"/>
    <w:basedOn w:val="DefaultParagraphFont"/>
    <w:rsid w:val="00E537D3"/>
  </w:style>
  <w:style w:type="character" w:customStyle="1" w:styleId="stsharethiscustom">
    <w:name w:val="st_sharethis_custom"/>
    <w:basedOn w:val="DefaultParagraphFont"/>
    <w:rsid w:val="00E537D3"/>
  </w:style>
  <w:style w:type="paragraph" w:customStyle="1" w:styleId="permalinkable">
    <w:name w:val="permalinkable"/>
    <w:basedOn w:val="Normal"/>
    <w:uiPriority w:val="99"/>
    <w:qFormat/>
    <w:rsid w:val="00E537D3"/>
    <w:pPr>
      <w:spacing w:before="100" w:beforeAutospacing="1" w:after="100" w:afterAutospacing="1"/>
    </w:pPr>
    <w:rPr>
      <w:rFonts w:ascii="Times" w:hAnsi="Times"/>
      <w:szCs w:val="20"/>
    </w:rPr>
  </w:style>
  <w:style w:type="character" w:customStyle="1" w:styleId="post-date">
    <w:name w:val="post-date"/>
    <w:basedOn w:val="DefaultParagraphFont"/>
    <w:rsid w:val="00E537D3"/>
  </w:style>
  <w:style w:type="character" w:customStyle="1" w:styleId="articleauthor0">
    <w:name w:val="article_author"/>
    <w:basedOn w:val="DefaultParagraphFont"/>
    <w:rsid w:val="00E537D3"/>
  </w:style>
  <w:style w:type="character" w:customStyle="1" w:styleId="articleissue">
    <w:name w:val="article_issue"/>
    <w:basedOn w:val="DefaultParagraphFont"/>
    <w:rsid w:val="00E537D3"/>
  </w:style>
  <w:style w:type="character" w:customStyle="1" w:styleId="a-size-large">
    <w:name w:val="a-size-large"/>
    <w:basedOn w:val="DefaultParagraphFont"/>
    <w:rsid w:val="00E537D3"/>
  </w:style>
  <w:style w:type="character" w:customStyle="1" w:styleId="a-size-medium">
    <w:name w:val="a-size-medium"/>
    <w:basedOn w:val="DefaultParagraphFont"/>
    <w:rsid w:val="00E537D3"/>
  </w:style>
  <w:style w:type="character" w:customStyle="1" w:styleId="contribution">
    <w:name w:val="contribution"/>
    <w:basedOn w:val="DefaultParagraphFont"/>
    <w:rsid w:val="00E537D3"/>
  </w:style>
  <w:style w:type="character" w:customStyle="1" w:styleId="a-color-secondary">
    <w:name w:val="a-color-secondary"/>
    <w:basedOn w:val="DefaultParagraphFont"/>
    <w:rsid w:val="00E537D3"/>
  </w:style>
  <w:style w:type="paragraph" w:customStyle="1" w:styleId="sbyline">
    <w:name w:val="sbyline"/>
    <w:basedOn w:val="Normal"/>
    <w:uiPriority w:val="99"/>
    <w:qFormat/>
    <w:rsid w:val="00E537D3"/>
    <w:pPr>
      <w:spacing w:before="100" w:beforeAutospacing="1" w:after="100" w:afterAutospacing="1"/>
    </w:pPr>
    <w:rPr>
      <w:rFonts w:ascii="Times" w:hAnsi="Times"/>
      <w:szCs w:val="20"/>
    </w:rPr>
  </w:style>
  <w:style w:type="character" w:customStyle="1" w:styleId="ui-author">
    <w:name w:val="ui-author"/>
    <w:basedOn w:val="DefaultParagraphFont"/>
    <w:rsid w:val="00E537D3"/>
  </w:style>
  <w:style w:type="character" w:customStyle="1" w:styleId="ui-staffline">
    <w:name w:val="ui-staffline"/>
    <w:basedOn w:val="DefaultParagraphFont"/>
    <w:rsid w:val="00E537D3"/>
  </w:style>
  <w:style w:type="paragraph" w:customStyle="1" w:styleId="promotion-tag-p">
    <w:name w:val="promotion-tag-p"/>
    <w:basedOn w:val="Normal"/>
    <w:uiPriority w:val="99"/>
    <w:qFormat/>
    <w:rsid w:val="00E537D3"/>
    <w:pPr>
      <w:spacing w:before="100" w:beforeAutospacing="1" w:after="100" w:afterAutospacing="1"/>
    </w:pPr>
    <w:rPr>
      <w:rFonts w:ascii="Times" w:hAnsi="Times"/>
      <w:szCs w:val="20"/>
    </w:rPr>
  </w:style>
  <w:style w:type="character" w:customStyle="1" w:styleId="value">
    <w:name w:val="value"/>
    <w:basedOn w:val="DefaultParagraphFont"/>
    <w:rsid w:val="00E537D3"/>
  </w:style>
  <w:style w:type="character" w:customStyle="1" w:styleId="specialissuelabel">
    <w:name w:val="specialissuelabel"/>
    <w:basedOn w:val="DefaultParagraphFont"/>
    <w:rsid w:val="00E537D3"/>
  </w:style>
  <w:style w:type="character" w:customStyle="1" w:styleId="wp-smiley">
    <w:name w:val="wp-smiley"/>
    <w:basedOn w:val="DefaultParagraphFont"/>
    <w:rsid w:val="00E537D3"/>
  </w:style>
  <w:style w:type="character" w:customStyle="1" w:styleId="artjournal">
    <w:name w:val="art_journal"/>
    <w:basedOn w:val="DefaultParagraphFont"/>
    <w:rsid w:val="00E537D3"/>
  </w:style>
  <w:style w:type="character" w:customStyle="1" w:styleId="artdatevolumeissuepart">
    <w:name w:val="art_datevolumeissuepart"/>
    <w:basedOn w:val="DefaultParagraphFont"/>
    <w:rsid w:val="00E537D3"/>
  </w:style>
  <w:style w:type="character" w:customStyle="1" w:styleId="artpages">
    <w:name w:val="art_pages"/>
    <w:basedOn w:val="DefaultParagraphFont"/>
    <w:rsid w:val="00E537D3"/>
  </w:style>
  <w:style w:type="character" w:customStyle="1" w:styleId="singlehighlightclass">
    <w:name w:val="single_highlight_class"/>
    <w:basedOn w:val="DefaultParagraphFont"/>
    <w:rsid w:val="00E537D3"/>
  </w:style>
  <w:style w:type="character" w:customStyle="1" w:styleId="degree">
    <w:name w:val="degree"/>
    <w:basedOn w:val="DefaultParagraphFont"/>
    <w:rsid w:val="00E537D3"/>
  </w:style>
  <w:style w:type="character" w:customStyle="1" w:styleId="major">
    <w:name w:val="major"/>
    <w:basedOn w:val="DefaultParagraphFont"/>
    <w:rsid w:val="00E537D3"/>
  </w:style>
  <w:style w:type="character" w:customStyle="1" w:styleId="views">
    <w:name w:val="views"/>
    <w:basedOn w:val="DefaultParagraphFont"/>
    <w:rsid w:val="00E537D3"/>
  </w:style>
  <w:style w:type="character" w:customStyle="1" w:styleId="stmainservices">
    <w:name w:val="stmainservices"/>
    <w:basedOn w:val="DefaultParagraphFont"/>
    <w:rsid w:val="00E537D3"/>
  </w:style>
  <w:style w:type="character" w:customStyle="1" w:styleId="stbubblehcount">
    <w:name w:val="stbubble_hcount"/>
    <w:basedOn w:val="DefaultParagraphFont"/>
    <w:rsid w:val="00E537D3"/>
  </w:style>
  <w:style w:type="paragraph" w:customStyle="1" w:styleId="Document">
    <w:name w:val="_Document"/>
    <w:basedOn w:val="Default"/>
    <w:next w:val="Default"/>
    <w:uiPriority w:val="99"/>
    <w:qFormat/>
    <w:rsid w:val="00E537D3"/>
    <w:rPr>
      <w:rFonts w:ascii="New Baskerville" w:eastAsiaTheme="minorEastAsia" w:hAnsi="New Baskerville"/>
      <w:color w:val="auto"/>
    </w:rPr>
  </w:style>
  <w:style w:type="paragraph" w:customStyle="1" w:styleId="SubHead1">
    <w:name w:val="_SubHead1"/>
    <w:basedOn w:val="Default"/>
    <w:next w:val="Default"/>
    <w:uiPriority w:val="99"/>
    <w:qFormat/>
    <w:rsid w:val="00E537D3"/>
    <w:rPr>
      <w:rFonts w:ascii="New Baskerville" w:eastAsiaTheme="minorEastAsia" w:hAnsi="New Baskerville"/>
      <w:color w:val="auto"/>
    </w:rPr>
  </w:style>
  <w:style w:type="paragraph" w:customStyle="1" w:styleId="SubHead2">
    <w:name w:val="_SubHead2"/>
    <w:basedOn w:val="Default"/>
    <w:next w:val="Default"/>
    <w:uiPriority w:val="99"/>
    <w:qFormat/>
    <w:rsid w:val="00E537D3"/>
    <w:rPr>
      <w:rFonts w:ascii="New Baskerville" w:eastAsiaTheme="minorEastAsia" w:hAnsi="New Baskerville"/>
      <w:color w:val="auto"/>
    </w:rPr>
  </w:style>
  <w:style w:type="paragraph" w:customStyle="1" w:styleId="collapsed-hide">
    <w:name w:val="collapsed-hide"/>
    <w:basedOn w:val="Normal"/>
    <w:uiPriority w:val="99"/>
    <w:qFormat/>
    <w:rsid w:val="00E537D3"/>
    <w:pPr>
      <w:spacing w:before="100" w:beforeAutospacing="1" w:after="100" w:afterAutospacing="1"/>
    </w:pPr>
    <w:rPr>
      <w:rFonts w:ascii="Times" w:hAnsi="Times"/>
      <w:szCs w:val="20"/>
    </w:rPr>
  </w:style>
  <w:style w:type="paragraph" w:customStyle="1" w:styleId="odd">
    <w:name w:val="odd"/>
    <w:basedOn w:val="Normal"/>
    <w:uiPriority w:val="99"/>
    <w:qFormat/>
    <w:rsid w:val="00E537D3"/>
    <w:pPr>
      <w:spacing w:before="100" w:beforeAutospacing="1" w:after="100" w:afterAutospacing="1"/>
    </w:pPr>
    <w:rPr>
      <w:rFonts w:ascii="Times" w:hAnsi="Times"/>
      <w:szCs w:val="20"/>
    </w:rPr>
  </w:style>
  <w:style w:type="character" w:customStyle="1" w:styleId="article-author">
    <w:name w:val="article-author"/>
    <w:basedOn w:val="DefaultParagraphFont"/>
    <w:rsid w:val="00E537D3"/>
  </w:style>
  <w:style w:type="character" w:customStyle="1" w:styleId="tolocaltime">
    <w:name w:val="tolocaltime"/>
    <w:basedOn w:val="DefaultParagraphFont"/>
    <w:rsid w:val="00E537D3"/>
  </w:style>
  <w:style w:type="character" w:customStyle="1" w:styleId="pb-byline">
    <w:name w:val="pb-byline"/>
    <w:basedOn w:val="DefaultParagraphFont"/>
    <w:rsid w:val="00E537D3"/>
  </w:style>
  <w:style w:type="character" w:customStyle="1" w:styleId="pb-timestamp">
    <w:name w:val="pb-timestamp"/>
    <w:basedOn w:val="DefaultParagraphFont"/>
    <w:rsid w:val="00E537D3"/>
  </w:style>
  <w:style w:type="character" w:customStyle="1" w:styleId="posted-on">
    <w:name w:val="posted-on"/>
    <w:basedOn w:val="DefaultParagraphFont"/>
    <w:rsid w:val="00E537D3"/>
  </w:style>
  <w:style w:type="character" w:customStyle="1" w:styleId="even">
    <w:name w:val="even"/>
    <w:basedOn w:val="DefaultParagraphFont"/>
    <w:rsid w:val="00E537D3"/>
  </w:style>
  <w:style w:type="character" w:customStyle="1" w:styleId="foreground">
    <w:name w:val="foreground"/>
    <w:basedOn w:val="DefaultParagraphFont"/>
    <w:rsid w:val="00E537D3"/>
  </w:style>
  <w:style w:type="paragraph" w:customStyle="1" w:styleId="volissue">
    <w:name w:val="volissue"/>
    <w:basedOn w:val="Normal"/>
    <w:uiPriority w:val="99"/>
    <w:qFormat/>
    <w:rsid w:val="00E537D3"/>
    <w:pPr>
      <w:spacing w:before="100" w:beforeAutospacing="1" w:after="100" w:afterAutospacing="1"/>
    </w:pPr>
    <w:rPr>
      <w:rFonts w:ascii="Times" w:hAnsi="Times"/>
      <w:szCs w:val="20"/>
    </w:rPr>
  </w:style>
  <w:style w:type="character" w:customStyle="1" w:styleId="cat-date-line4">
    <w:name w:val="cat-date-line4"/>
    <w:basedOn w:val="DefaultParagraphFont"/>
    <w:rsid w:val="00E537D3"/>
  </w:style>
  <w:style w:type="character" w:customStyle="1" w:styleId="articledate">
    <w:name w:val="articledate"/>
    <w:basedOn w:val="DefaultParagraphFont"/>
    <w:rsid w:val="00E537D3"/>
  </w:style>
  <w:style w:type="character" w:customStyle="1" w:styleId="post-byline">
    <w:name w:val="post-byline"/>
    <w:basedOn w:val="DefaultParagraphFont"/>
    <w:rsid w:val="00E537D3"/>
  </w:style>
  <w:style w:type="character" w:customStyle="1" w:styleId="upper">
    <w:name w:val="upper"/>
    <w:basedOn w:val="DefaultParagraphFont"/>
    <w:rsid w:val="00E537D3"/>
  </w:style>
  <w:style w:type="character" w:customStyle="1" w:styleId="metadate">
    <w:name w:val="meta_date"/>
    <w:basedOn w:val="DefaultParagraphFont"/>
    <w:rsid w:val="00E537D3"/>
  </w:style>
  <w:style w:type="character" w:customStyle="1" w:styleId="fa">
    <w:name w:val="fa"/>
    <w:basedOn w:val="DefaultParagraphFont"/>
    <w:rsid w:val="00E537D3"/>
  </w:style>
  <w:style w:type="character" w:customStyle="1" w:styleId="longname">
    <w:name w:val="longname"/>
    <w:basedOn w:val="DefaultParagraphFont"/>
    <w:rsid w:val="00E537D3"/>
  </w:style>
  <w:style w:type="character" w:customStyle="1" w:styleId="echocontainer">
    <w:name w:val="echo_container"/>
    <w:basedOn w:val="DefaultParagraphFont"/>
    <w:rsid w:val="00E537D3"/>
  </w:style>
  <w:style w:type="character" w:customStyle="1" w:styleId="comment-display">
    <w:name w:val="comment-display"/>
    <w:basedOn w:val="DefaultParagraphFont"/>
    <w:rsid w:val="00E537D3"/>
  </w:style>
  <w:style w:type="paragraph" w:customStyle="1" w:styleId="comment-count-label">
    <w:name w:val="comment-count-label"/>
    <w:basedOn w:val="Normal"/>
    <w:uiPriority w:val="99"/>
    <w:qFormat/>
    <w:rsid w:val="00E537D3"/>
    <w:pPr>
      <w:spacing w:before="100" w:beforeAutospacing="1" w:after="100" w:afterAutospacing="1"/>
    </w:pPr>
    <w:rPr>
      <w:rFonts w:ascii="Times" w:hAnsi="Times"/>
      <w:szCs w:val="20"/>
    </w:rPr>
  </w:style>
  <w:style w:type="character" w:customStyle="1" w:styleId="echo-counter">
    <w:name w:val="echo-counter"/>
    <w:basedOn w:val="DefaultParagraphFont"/>
    <w:rsid w:val="00E537D3"/>
  </w:style>
  <w:style w:type="character" w:customStyle="1" w:styleId="discussion-policy">
    <w:name w:val="discussion-policy"/>
    <w:basedOn w:val="DefaultParagraphFont"/>
    <w:rsid w:val="00E537D3"/>
  </w:style>
  <w:style w:type="character" w:customStyle="1" w:styleId="echo-apps-conversations-streamcaption">
    <w:name w:val="echo-apps-conversations-streamcaption"/>
    <w:basedOn w:val="DefaultParagraphFont"/>
    <w:rsid w:val="00E537D3"/>
  </w:style>
  <w:style w:type="character" w:customStyle="1" w:styleId="echo-streamserver-controls-stream-item-text">
    <w:name w:val="echo-streamserver-controls-stream-item-text"/>
    <w:basedOn w:val="DefaultParagraphFont"/>
    <w:rsid w:val="00E537D3"/>
  </w:style>
  <w:style w:type="character" w:customStyle="1" w:styleId="echo-streamserver-controls-facepile-more">
    <w:name w:val="echo-streamserver-controls-facepile-more"/>
    <w:basedOn w:val="DefaultParagraphFont"/>
    <w:rsid w:val="00E537D3"/>
  </w:style>
  <w:style w:type="character" w:customStyle="1" w:styleId="echo-primaryfont">
    <w:name w:val="echo-primaryfont"/>
    <w:basedOn w:val="DefaultParagraphFont"/>
    <w:rsid w:val="00E537D3"/>
  </w:style>
  <w:style w:type="character" w:customStyle="1" w:styleId="section">
    <w:name w:val="section"/>
    <w:basedOn w:val="DefaultParagraphFont"/>
    <w:rsid w:val="00E537D3"/>
  </w:style>
  <w:style w:type="character" w:customStyle="1" w:styleId="wpsr-txt-headline">
    <w:name w:val="wpsr-txt-headline"/>
    <w:basedOn w:val="DefaultParagraphFont"/>
    <w:rsid w:val="00E537D3"/>
  </w:style>
  <w:style w:type="character" w:customStyle="1" w:styleId="asset-metabar-author">
    <w:name w:val="asset-metabar-author"/>
    <w:basedOn w:val="DefaultParagraphFont"/>
    <w:rsid w:val="00E537D3"/>
  </w:style>
  <w:style w:type="character" w:customStyle="1" w:styleId="asset-metabar-time">
    <w:name w:val="asset-metabar-time"/>
    <w:basedOn w:val="DefaultParagraphFont"/>
    <w:rsid w:val="00E537D3"/>
  </w:style>
  <w:style w:type="character" w:customStyle="1" w:styleId="eza-dateline">
    <w:name w:val="eza-dateline"/>
    <w:basedOn w:val="DefaultParagraphFont"/>
    <w:rsid w:val="00E537D3"/>
  </w:style>
  <w:style w:type="character" w:customStyle="1" w:styleId="eza-authors">
    <w:name w:val="eza-authors"/>
    <w:basedOn w:val="DefaultParagraphFont"/>
    <w:rsid w:val="00E537D3"/>
  </w:style>
  <w:style w:type="character" w:customStyle="1" w:styleId="csmstaff">
    <w:name w:val="csm_staff"/>
    <w:basedOn w:val="DefaultParagraphFont"/>
    <w:rsid w:val="00E537D3"/>
  </w:style>
  <w:style w:type="paragraph" w:customStyle="1" w:styleId="mol-para-with-font">
    <w:name w:val="mol-para-with-font"/>
    <w:basedOn w:val="Normal"/>
    <w:uiPriority w:val="99"/>
    <w:qFormat/>
    <w:rsid w:val="00E537D3"/>
    <w:pPr>
      <w:spacing w:before="100" w:beforeAutospacing="1" w:after="100" w:afterAutospacing="1"/>
    </w:pPr>
    <w:rPr>
      <w:rFonts w:ascii="Times" w:hAnsi="Times"/>
      <w:szCs w:val="20"/>
    </w:rPr>
  </w:style>
  <w:style w:type="character" w:customStyle="1" w:styleId="article-timestamp">
    <w:name w:val="article-timestamp"/>
    <w:basedOn w:val="DefaultParagraphFont"/>
    <w:rsid w:val="00E537D3"/>
  </w:style>
  <w:style w:type="character" w:customStyle="1" w:styleId="byline-text">
    <w:name w:val="byline-text"/>
    <w:basedOn w:val="DefaultParagraphFont"/>
    <w:rsid w:val="00E537D3"/>
  </w:style>
  <w:style w:type="character" w:customStyle="1" w:styleId="itemauthor">
    <w:name w:val="itemauthor"/>
    <w:basedOn w:val="DefaultParagraphFont"/>
    <w:rsid w:val="00E537D3"/>
  </w:style>
  <w:style w:type="character" w:customStyle="1" w:styleId="itemdatecreated">
    <w:name w:val="itemdatecreated"/>
    <w:basedOn w:val="DefaultParagraphFont"/>
    <w:rsid w:val="00E537D3"/>
  </w:style>
  <w:style w:type="character" w:customStyle="1" w:styleId="slug-metadata-note">
    <w:name w:val="slug-metadata-note"/>
    <w:basedOn w:val="DefaultParagraphFont"/>
    <w:rsid w:val="00E537D3"/>
  </w:style>
  <w:style w:type="character" w:customStyle="1" w:styleId="drop-capped">
    <w:name w:val="drop-capped"/>
    <w:basedOn w:val="DefaultParagraphFont"/>
    <w:rsid w:val="00E537D3"/>
  </w:style>
  <w:style w:type="paragraph" w:customStyle="1" w:styleId="articleopinion-standfirst">
    <w:name w:val="articleopinion-standfirst"/>
    <w:basedOn w:val="Normal"/>
    <w:uiPriority w:val="99"/>
    <w:qFormat/>
    <w:rsid w:val="00E537D3"/>
    <w:pPr>
      <w:spacing w:before="100" w:beforeAutospacing="1" w:after="100" w:afterAutospacing="1"/>
    </w:pPr>
    <w:rPr>
      <w:rFonts w:ascii="Times" w:hAnsi="Times"/>
      <w:szCs w:val="20"/>
    </w:rPr>
  </w:style>
  <w:style w:type="paragraph" w:customStyle="1" w:styleId="snippet">
    <w:name w:val="snippet"/>
    <w:basedOn w:val="Normal"/>
    <w:uiPriority w:val="99"/>
    <w:qFormat/>
    <w:rsid w:val="00E537D3"/>
    <w:pPr>
      <w:spacing w:before="100" w:beforeAutospacing="1" w:after="100" w:afterAutospacing="1"/>
    </w:pPr>
    <w:rPr>
      <w:rFonts w:ascii="Times" w:hAnsi="Times"/>
      <w:szCs w:val="20"/>
    </w:rPr>
  </w:style>
  <w:style w:type="character" w:customStyle="1" w:styleId="thetitle">
    <w:name w:val="the_title"/>
    <w:basedOn w:val="DefaultParagraphFont"/>
    <w:rsid w:val="00E537D3"/>
  </w:style>
  <w:style w:type="character" w:customStyle="1" w:styleId="view-count">
    <w:name w:val="view-count"/>
    <w:basedOn w:val="DefaultParagraphFont"/>
    <w:rsid w:val="00E537D3"/>
  </w:style>
  <w:style w:type="character" w:customStyle="1" w:styleId="rupee">
    <w:name w:val="rupee"/>
    <w:basedOn w:val="DefaultParagraphFont"/>
    <w:rsid w:val="00E537D3"/>
  </w:style>
  <w:style w:type="character" w:customStyle="1" w:styleId="grey1">
    <w:name w:val="grey1"/>
    <w:basedOn w:val="DefaultParagraphFont"/>
    <w:rsid w:val="00E537D3"/>
  </w:style>
  <w:style w:type="paragraph" w:customStyle="1" w:styleId="Pa13">
    <w:name w:val="Pa13"/>
    <w:basedOn w:val="Default"/>
    <w:next w:val="Default"/>
    <w:uiPriority w:val="99"/>
    <w:qFormat/>
    <w:rsid w:val="00E537D3"/>
    <w:pPr>
      <w:spacing w:line="201" w:lineRule="atLeast"/>
    </w:pPr>
    <w:rPr>
      <w:rFonts w:eastAsiaTheme="minorEastAsia"/>
      <w:color w:val="auto"/>
    </w:rPr>
  </w:style>
  <w:style w:type="paragraph" w:customStyle="1" w:styleId="Pa14">
    <w:name w:val="Pa14"/>
    <w:basedOn w:val="Default"/>
    <w:next w:val="Default"/>
    <w:uiPriority w:val="99"/>
    <w:qFormat/>
    <w:rsid w:val="00E537D3"/>
    <w:pPr>
      <w:spacing w:line="241" w:lineRule="atLeast"/>
    </w:pPr>
    <w:rPr>
      <w:rFonts w:eastAsiaTheme="minorEastAsia"/>
      <w:color w:val="auto"/>
    </w:rPr>
  </w:style>
  <w:style w:type="paragraph" w:customStyle="1" w:styleId="Pa9">
    <w:name w:val="Pa9"/>
    <w:basedOn w:val="Default"/>
    <w:next w:val="Default"/>
    <w:uiPriority w:val="99"/>
    <w:qFormat/>
    <w:rsid w:val="00E537D3"/>
    <w:pPr>
      <w:spacing w:line="241" w:lineRule="atLeast"/>
    </w:pPr>
    <w:rPr>
      <w:rFonts w:ascii="Gill Sans" w:eastAsiaTheme="minorEastAsia" w:hAnsi="Gill Sans"/>
      <w:color w:val="auto"/>
    </w:rPr>
  </w:style>
  <w:style w:type="character" w:customStyle="1" w:styleId="bureau">
    <w:name w:val="bureau"/>
    <w:basedOn w:val="DefaultParagraphFont"/>
    <w:rsid w:val="00E537D3"/>
  </w:style>
  <w:style w:type="character" w:customStyle="1" w:styleId="reporttitle">
    <w:name w:val="report_title"/>
    <w:basedOn w:val="DefaultParagraphFont"/>
    <w:rsid w:val="00E537D3"/>
  </w:style>
  <w:style w:type="character" w:customStyle="1" w:styleId="documenttype-longreleases">
    <w:name w:val="document_type_-_long_releases"/>
    <w:basedOn w:val="DefaultParagraphFont"/>
    <w:rsid w:val="00E537D3"/>
  </w:style>
  <w:style w:type="character" w:customStyle="1" w:styleId="alt-date">
    <w:name w:val="alt-date"/>
    <w:basedOn w:val="DefaultParagraphFont"/>
    <w:rsid w:val="00E537D3"/>
  </w:style>
  <w:style w:type="character" w:customStyle="1" w:styleId="entry-byline">
    <w:name w:val="entry-byline"/>
    <w:basedOn w:val="DefaultParagraphFont"/>
    <w:rsid w:val="00E537D3"/>
  </w:style>
  <w:style w:type="character" w:customStyle="1" w:styleId="taglinecontrib">
    <w:name w:val="tagline_contrib"/>
    <w:basedOn w:val="DefaultParagraphFont"/>
    <w:rsid w:val="00E537D3"/>
  </w:style>
  <w:style w:type="character" w:customStyle="1" w:styleId="articledate0">
    <w:name w:val="article_date"/>
    <w:basedOn w:val="DefaultParagraphFont"/>
    <w:rsid w:val="00E537D3"/>
  </w:style>
  <w:style w:type="paragraph" w:customStyle="1" w:styleId="hg-daily">
    <w:name w:val="hg-daily"/>
    <w:basedOn w:val="Normal"/>
    <w:uiPriority w:val="99"/>
    <w:qFormat/>
    <w:rsid w:val="00E537D3"/>
    <w:pPr>
      <w:spacing w:before="100" w:beforeAutospacing="1" w:after="100" w:afterAutospacing="1"/>
    </w:pPr>
    <w:rPr>
      <w:rFonts w:ascii="Times" w:hAnsi="Times"/>
      <w:szCs w:val="20"/>
    </w:rPr>
  </w:style>
  <w:style w:type="character" w:customStyle="1" w:styleId="cit">
    <w:name w:val="cit"/>
    <w:basedOn w:val="DefaultParagraphFont"/>
    <w:rsid w:val="00E537D3"/>
  </w:style>
  <w:style w:type="paragraph" w:customStyle="1" w:styleId="buttonheading">
    <w:name w:val="buttonheading"/>
    <w:basedOn w:val="Normal"/>
    <w:uiPriority w:val="99"/>
    <w:qFormat/>
    <w:rsid w:val="00E537D3"/>
    <w:pPr>
      <w:spacing w:before="100" w:beforeAutospacing="1" w:after="100" w:afterAutospacing="1"/>
    </w:pPr>
    <w:rPr>
      <w:rFonts w:ascii="Times" w:hAnsi="Times"/>
      <w:szCs w:val="20"/>
    </w:rPr>
  </w:style>
  <w:style w:type="character" w:customStyle="1" w:styleId="createdate">
    <w:name w:val="createdate"/>
    <w:basedOn w:val="DefaultParagraphFont"/>
    <w:rsid w:val="00E537D3"/>
  </w:style>
  <w:style w:type="paragraph" w:customStyle="1" w:styleId="p">
    <w:name w:val="p"/>
    <w:basedOn w:val="Normal"/>
    <w:qFormat/>
    <w:rsid w:val="00E537D3"/>
    <w:pPr>
      <w:spacing w:before="100" w:beforeAutospacing="1" w:after="100" w:afterAutospacing="1"/>
    </w:pPr>
    <w:rPr>
      <w:rFonts w:ascii="Times" w:hAnsi="Times"/>
      <w:szCs w:val="20"/>
    </w:rPr>
  </w:style>
  <w:style w:type="character" w:customStyle="1" w:styleId="text-label">
    <w:name w:val="text-label"/>
    <w:basedOn w:val="DefaultParagraphFont"/>
    <w:rsid w:val="00E537D3"/>
  </w:style>
  <w:style w:type="paragraph" w:customStyle="1" w:styleId="TOC3Char">
    <w:name w:val="TOC 3 Char"/>
    <w:basedOn w:val="Normal"/>
    <w:next w:val="Normal"/>
    <w:uiPriority w:val="99"/>
    <w:qFormat/>
    <w:rsid w:val="00E537D3"/>
    <w:rPr>
      <w:rFonts w:eastAsia="Times New Roman"/>
      <w:sz w:val="24"/>
      <w:szCs w:val="20"/>
    </w:rPr>
  </w:style>
  <w:style w:type="paragraph" w:customStyle="1" w:styleId="TOC1Char">
    <w:name w:val="TOC 1 Char"/>
    <w:basedOn w:val="Normal"/>
    <w:next w:val="Normal"/>
    <w:uiPriority w:val="99"/>
    <w:qFormat/>
    <w:rsid w:val="00E537D3"/>
    <w:rPr>
      <w:rFonts w:eastAsia="Times New Roman"/>
      <w:b/>
      <w:sz w:val="24"/>
      <w:szCs w:val="20"/>
    </w:rPr>
  </w:style>
  <w:style w:type="paragraph" w:customStyle="1" w:styleId="ColorfulGrid-Accent11">
    <w:name w:val="Colorful Grid - Accent 11"/>
    <w:basedOn w:val="Normal"/>
    <w:next w:val="Normal"/>
    <w:uiPriority w:val="29"/>
    <w:qFormat/>
    <w:rsid w:val="00E537D3"/>
    <w:pPr>
      <w:jc w:val="both"/>
    </w:pPr>
    <w:rPr>
      <w:rFonts w:eastAsia="Times New Roman"/>
      <w:i/>
      <w:iCs/>
      <w:color w:val="000000"/>
    </w:rPr>
  </w:style>
  <w:style w:type="character" w:customStyle="1" w:styleId="MediumGrid11">
    <w:name w:val="Medium Grid 11"/>
    <w:uiPriority w:val="99"/>
    <w:rsid w:val="00E537D3"/>
    <w:rPr>
      <w:color w:val="808080"/>
    </w:rPr>
  </w:style>
  <w:style w:type="paragraph" w:customStyle="1" w:styleId="PlaceholderText2">
    <w:name w:val="Placeholder Text2"/>
    <w:basedOn w:val="Normal"/>
    <w:uiPriority w:val="99"/>
    <w:qFormat/>
    <w:rsid w:val="00E537D3"/>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E537D3"/>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E537D3"/>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E537D3"/>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E537D3"/>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E537D3"/>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E537D3"/>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E537D3"/>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E537D3"/>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E537D3"/>
    <w:pPr>
      <w:spacing w:before="100" w:beforeAutospacing="1" w:after="100" w:afterAutospacing="1"/>
    </w:pPr>
    <w:rPr>
      <w:rFonts w:ascii="Times" w:hAnsi="Times"/>
      <w:szCs w:val="20"/>
    </w:rPr>
  </w:style>
  <w:style w:type="character" w:customStyle="1" w:styleId="apple-tab-span">
    <w:name w:val="apple-tab-span"/>
    <w:basedOn w:val="DefaultParagraphFont"/>
    <w:rsid w:val="00E537D3"/>
  </w:style>
  <w:style w:type="character" w:customStyle="1" w:styleId="s1">
    <w:name w:val="s1"/>
    <w:basedOn w:val="DefaultParagraphFont"/>
    <w:rsid w:val="00E537D3"/>
  </w:style>
  <w:style w:type="character" w:customStyle="1" w:styleId="action-menu-toggled-item">
    <w:name w:val="action-menu-toggled-item"/>
    <w:basedOn w:val="DefaultParagraphFont"/>
    <w:rsid w:val="00E537D3"/>
    <w:rPr>
      <w:rFonts w:ascii="Times New Roman" w:hAnsi="Times New Roman"/>
    </w:rPr>
  </w:style>
  <w:style w:type="character" w:customStyle="1" w:styleId="1Tag">
    <w:name w:val="1) Tag"/>
    <w:rsid w:val="00E537D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537D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537D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537D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537D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E537D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537D3"/>
    <w:rPr>
      <w:rFonts w:ascii="Georgia" w:eastAsia="Times New Roman" w:hAnsi="Georgia"/>
      <w:b/>
      <w:caps/>
      <w:sz w:val="40"/>
      <w:szCs w:val="40"/>
    </w:rPr>
  </w:style>
  <w:style w:type="paragraph" w:customStyle="1" w:styleId="Strikethrough0">
    <w:name w:val="Strikethrough"/>
    <w:basedOn w:val="Normal"/>
    <w:link w:val="StrikethroughChar"/>
    <w:qFormat/>
    <w:rsid w:val="00E537D3"/>
    <w:rPr>
      <w:strike/>
    </w:rPr>
  </w:style>
  <w:style w:type="character" w:customStyle="1" w:styleId="StrikethroughChar">
    <w:name w:val="Strikethrough Char"/>
    <w:basedOn w:val="DefaultParagraphFont"/>
    <w:link w:val="Strikethrough0"/>
    <w:rsid w:val="00E537D3"/>
    <w:rPr>
      <w:rFonts w:ascii="Georgia" w:hAnsi="Georgia"/>
      <w:strike/>
      <w:sz w:val="20"/>
    </w:rPr>
  </w:style>
  <w:style w:type="character" w:styleId="SubtleReference">
    <w:name w:val="Subtle Reference"/>
    <w:basedOn w:val="DefaultParagraphFont"/>
    <w:uiPriority w:val="31"/>
    <w:qFormat/>
    <w:rsid w:val="00E537D3"/>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E537D3"/>
    <w:rPr>
      <w:rFonts w:asciiTheme="minorHAnsi" w:hAnsiTheme="minorHAnsi"/>
      <w:bCs/>
      <w:sz w:val="16"/>
    </w:rPr>
  </w:style>
  <w:style w:type="character" w:customStyle="1" w:styleId="BoxBoldUnderline">
    <w:name w:val="Box Bold Underline"/>
    <w:rsid w:val="00E537D3"/>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E537D3"/>
    <w:rPr>
      <w:rFonts w:eastAsia="Times New Roman"/>
      <w:sz w:val="24"/>
    </w:rPr>
  </w:style>
  <w:style w:type="character" w:customStyle="1" w:styleId="NormalF6Char">
    <w:name w:val="Normal F6 Char"/>
    <w:link w:val="NormalF6"/>
    <w:rsid w:val="00E537D3"/>
    <w:rPr>
      <w:rFonts w:ascii="Georgia" w:eastAsia="Times New Roman" w:hAnsi="Georgia"/>
      <w:sz w:val="24"/>
    </w:rPr>
  </w:style>
  <w:style w:type="paragraph" w:customStyle="1" w:styleId="TagNew">
    <w:name w:val="Tag New"/>
    <w:uiPriority w:val="99"/>
    <w:qFormat/>
    <w:rsid w:val="00E537D3"/>
    <w:pPr>
      <w:spacing w:after="0" w:line="240" w:lineRule="auto"/>
    </w:pPr>
    <w:rPr>
      <w:rFonts w:ascii="Times New Roman" w:eastAsiaTheme="minorEastAsia" w:hAnsi="Times New Roman" w:cs="Times New Roman"/>
      <w:b/>
      <w:sz w:val="24"/>
      <w:szCs w:val="20"/>
    </w:rPr>
  </w:style>
  <w:style w:type="character" w:customStyle="1" w:styleId="moretop">
    <w:name w:val="more_top"/>
    <w:rsid w:val="00E537D3"/>
  </w:style>
  <w:style w:type="paragraph" w:customStyle="1" w:styleId="TagNew0">
    <w:name w:val="Tag_New"/>
    <w:uiPriority w:val="99"/>
    <w:qFormat/>
    <w:rsid w:val="00E537D3"/>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E537D3"/>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E537D3"/>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E537D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537D3"/>
  </w:style>
  <w:style w:type="character" w:customStyle="1" w:styleId="yshortcutscs4-ndcor">
    <w:name w:val="yshortcuts cs4-ndcor"/>
    <w:rsid w:val="00E537D3"/>
  </w:style>
  <w:style w:type="character" w:customStyle="1" w:styleId="price">
    <w:name w:val="price"/>
    <w:rsid w:val="00E537D3"/>
  </w:style>
  <w:style w:type="character" w:customStyle="1" w:styleId="price-change">
    <w:name w:val="price-change"/>
    <w:rsid w:val="00E537D3"/>
  </w:style>
  <w:style w:type="character" w:customStyle="1" w:styleId="percent-change">
    <w:name w:val="percent-change"/>
    <w:rsid w:val="00E537D3"/>
  </w:style>
  <w:style w:type="character" w:customStyle="1" w:styleId="bibfont">
    <w:name w:val="bibfont"/>
    <w:rsid w:val="00E537D3"/>
    <w:rPr>
      <w:rFonts w:cs="Times New Roman"/>
    </w:rPr>
  </w:style>
  <w:style w:type="paragraph" w:customStyle="1" w:styleId="underlined1">
    <w:name w:val="underlined1"/>
    <w:next w:val="Normal"/>
    <w:autoRedefine/>
    <w:uiPriority w:val="99"/>
    <w:qFormat/>
    <w:rsid w:val="00E537D3"/>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E537D3"/>
    <w:pPr>
      <w:ind w:left="0"/>
    </w:pPr>
    <w:rPr>
      <w:rFonts w:eastAsia="Times New Roman"/>
      <w:b/>
      <w:color w:val="auto"/>
      <w:sz w:val="24"/>
      <w:szCs w:val="24"/>
    </w:rPr>
  </w:style>
  <w:style w:type="character" w:customStyle="1" w:styleId="SourceBoldedChar">
    <w:name w:val="Source Bolded Char"/>
    <w:link w:val="SourceBolded"/>
    <w:rsid w:val="00E537D3"/>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E537D3"/>
    <w:rPr>
      <w:rFonts w:eastAsia="Calibri"/>
      <w:sz w:val="16"/>
      <w:szCs w:val="20"/>
      <w:lang w:val="x-none" w:eastAsia="x-none"/>
    </w:rPr>
  </w:style>
  <w:style w:type="character" w:customStyle="1" w:styleId="CardDownSizeChar">
    <w:name w:val="CardDownSize Char"/>
    <w:link w:val="CardDownSize"/>
    <w:rsid w:val="00E537D3"/>
    <w:rPr>
      <w:rFonts w:ascii="Georgia" w:eastAsia="Calibri" w:hAnsi="Georgia"/>
      <w:sz w:val="16"/>
      <w:szCs w:val="20"/>
      <w:lang w:val="x-none" w:eastAsia="x-none"/>
    </w:rPr>
  </w:style>
  <w:style w:type="paragraph" w:customStyle="1" w:styleId="Citation10">
    <w:name w:val="Citation1"/>
    <w:basedOn w:val="Normal"/>
    <w:link w:val="Citation1Char"/>
    <w:qFormat/>
    <w:rsid w:val="00E537D3"/>
    <w:rPr>
      <w:rFonts w:eastAsia="Calibri"/>
      <w:b/>
      <w:sz w:val="24"/>
      <w:u w:val="single"/>
      <w:lang w:val="x-none" w:eastAsia="x-none"/>
    </w:rPr>
  </w:style>
  <w:style w:type="character" w:customStyle="1" w:styleId="Citation1Char">
    <w:name w:val="Citation1 Char"/>
    <w:link w:val="Citation10"/>
    <w:rsid w:val="00E537D3"/>
    <w:rPr>
      <w:rFonts w:ascii="Georgia" w:eastAsia="Calibri" w:hAnsi="Georgia"/>
      <w:b/>
      <w:sz w:val="24"/>
      <w:u w:val="single"/>
      <w:lang w:val="x-none" w:eastAsia="x-none"/>
    </w:rPr>
  </w:style>
  <w:style w:type="character" w:customStyle="1" w:styleId="TaglineChar">
    <w:name w:val="Tagline Char"/>
    <w:link w:val="Tagline0"/>
    <w:rsid w:val="00E537D3"/>
    <w:rPr>
      <w:rFonts w:ascii="Georgia" w:hAnsi="Georgia"/>
      <w:b/>
      <w:sz w:val="26"/>
    </w:rPr>
  </w:style>
  <w:style w:type="character" w:customStyle="1" w:styleId="boldciteChar1">
    <w:name w:val="bold cite Char1"/>
    <w:rsid w:val="00E537D3"/>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537D3"/>
  </w:style>
  <w:style w:type="character" w:customStyle="1" w:styleId="leveluptitle">
    <w:name w:val="leveluptitle"/>
    <w:basedOn w:val="DefaultParagraphFont"/>
    <w:rsid w:val="00E537D3"/>
  </w:style>
  <w:style w:type="character" w:customStyle="1" w:styleId="Irrelevant6fontChar">
    <w:name w:val="Irrelevant (6 font) Char"/>
    <w:basedOn w:val="DefaultParagraphFont"/>
    <w:link w:val="Irrelevant6font"/>
    <w:rsid w:val="00E537D3"/>
    <w:rPr>
      <w:rFonts w:ascii="Georgia" w:eastAsia="Calibri" w:hAnsi="Georgia"/>
      <w:sz w:val="12"/>
      <w:szCs w:val="12"/>
    </w:rPr>
  </w:style>
  <w:style w:type="paragraph" w:customStyle="1" w:styleId="Non-NavPanelTag">
    <w:name w:val="Non-Nav Panel Tag"/>
    <w:basedOn w:val="Normal"/>
    <w:uiPriority w:val="99"/>
    <w:qFormat/>
    <w:rsid w:val="00E537D3"/>
    <w:rPr>
      <w:b/>
      <w:sz w:val="26"/>
    </w:rPr>
  </w:style>
  <w:style w:type="character" w:customStyle="1" w:styleId="Hyperlink3">
    <w:name w:val="Hyperlink.3"/>
    <w:basedOn w:val="DefaultParagraphFont"/>
    <w:rsid w:val="00E537D3"/>
    <w:rPr>
      <w:sz w:val="18"/>
      <w:szCs w:val="18"/>
    </w:rPr>
  </w:style>
  <w:style w:type="character" w:customStyle="1" w:styleId="Hyperlink40">
    <w:name w:val="Hyperlink.4"/>
    <w:basedOn w:val="DefaultParagraphFont"/>
    <w:rsid w:val="00E537D3"/>
    <w:rPr>
      <w:sz w:val="18"/>
      <w:szCs w:val="18"/>
    </w:rPr>
  </w:style>
  <w:style w:type="character" w:customStyle="1" w:styleId="SmallCharChar">
    <w:name w:val="Small Char Char"/>
    <w:basedOn w:val="DefaultParagraphFont"/>
    <w:rsid w:val="00E537D3"/>
    <w:rPr>
      <w:sz w:val="17"/>
      <w:szCs w:val="24"/>
      <w:lang w:val="en-US" w:eastAsia="en-US" w:bidi="ar-SA"/>
    </w:rPr>
  </w:style>
  <w:style w:type="paragraph" w:customStyle="1" w:styleId="TagsFutura">
    <w:name w:val="TagsFutura"/>
    <w:basedOn w:val="Normal"/>
    <w:next w:val="Heading3"/>
    <w:qFormat/>
    <w:rsid w:val="00E537D3"/>
    <w:rPr>
      <w:rFonts w:ascii="Futura" w:eastAsia="Times" w:hAnsi="Futura"/>
      <w:b/>
      <w:caps/>
      <w:sz w:val="18"/>
      <w:szCs w:val="20"/>
    </w:rPr>
  </w:style>
  <w:style w:type="paragraph" w:customStyle="1" w:styleId="DebateTag0">
    <w:name w:val="DebateTag"/>
    <w:basedOn w:val="Normal"/>
    <w:qFormat/>
    <w:rsid w:val="00E537D3"/>
    <w:rPr>
      <w:rFonts w:eastAsia="Calibri"/>
      <w:b/>
    </w:rPr>
  </w:style>
  <w:style w:type="paragraph" w:customStyle="1" w:styleId="UnderlineBoldIndent">
    <w:name w:val="Underline + Bold Indent"/>
    <w:basedOn w:val="Normal"/>
    <w:link w:val="UnderlineBoldIndentCharChar"/>
    <w:qFormat/>
    <w:rsid w:val="00E537D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537D3"/>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E537D3"/>
    <w:rPr>
      <w:u w:val="single"/>
    </w:rPr>
  </w:style>
  <w:style w:type="character" w:customStyle="1" w:styleId="StyleUnderlineBoldIndent11ptChar">
    <w:name w:val="Style Underline + Bold Indent + 11 pt Char"/>
    <w:link w:val="StyleUnderlineBoldIndent11pt"/>
    <w:rsid w:val="00E537D3"/>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E537D3"/>
    <w:rPr>
      <w:b/>
      <w:bCs/>
      <w:u w:val="single"/>
    </w:rPr>
  </w:style>
  <w:style w:type="character" w:customStyle="1" w:styleId="StyleUnderlineBoldIndent11ptBoldChar">
    <w:name w:val="Style Underline + Bold Indent + 11 pt Bold Char"/>
    <w:link w:val="StyleUnderlineBoldIndent11ptBold"/>
    <w:rsid w:val="00E537D3"/>
    <w:rPr>
      <w:rFonts w:ascii="Georgia" w:eastAsia="Times New Roman" w:hAnsi="Georgia"/>
      <w:b/>
      <w:bCs/>
      <w:sz w:val="20"/>
      <w:szCs w:val="20"/>
      <w:u w:val="single"/>
    </w:rPr>
  </w:style>
  <w:style w:type="character" w:customStyle="1" w:styleId="FontStyle177">
    <w:name w:val="Font Style177"/>
    <w:basedOn w:val="DefaultParagraphFont"/>
    <w:uiPriority w:val="99"/>
    <w:rsid w:val="00E537D3"/>
    <w:rPr>
      <w:rFonts w:ascii="Times New Roman" w:hAnsi="Times New Roman" w:cs="Times New Roman"/>
      <w:sz w:val="20"/>
      <w:szCs w:val="20"/>
    </w:rPr>
  </w:style>
  <w:style w:type="character" w:customStyle="1" w:styleId="FontStyle173">
    <w:name w:val="Font Style173"/>
    <w:basedOn w:val="DefaultParagraphFont"/>
    <w:uiPriority w:val="99"/>
    <w:rsid w:val="00E537D3"/>
    <w:rPr>
      <w:rFonts w:ascii="Times New Roman" w:hAnsi="Times New Roman" w:cs="Times New Roman"/>
      <w:sz w:val="14"/>
      <w:szCs w:val="14"/>
    </w:rPr>
  </w:style>
  <w:style w:type="character" w:customStyle="1" w:styleId="FontStyle151">
    <w:name w:val="Font Style151"/>
    <w:basedOn w:val="DefaultParagraphFont"/>
    <w:uiPriority w:val="99"/>
    <w:rsid w:val="00E537D3"/>
    <w:rPr>
      <w:rFonts w:ascii="Arial Narrow" w:hAnsi="Arial Narrow" w:cs="Arial Narrow"/>
      <w:b/>
      <w:bCs/>
      <w:sz w:val="12"/>
      <w:szCs w:val="12"/>
    </w:rPr>
  </w:style>
  <w:style w:type="character" w:customStyle="1" w:styleId="FontStyle156">
    <w:name w:val="Font Style156"/>
    <w:basedOn w:val="DefaultParagraphFont"/>
    <w:uiPriority w:val="99"/>
    <w:rsid w:val="00E537D3"/>
    <w:rPr>
      <w:rFonts w:ascii="Arial Narrow" w:hAnsi="Arial Narrow" w:cs="Arial Narrow"/>
      <w:sz w:val="8"/>
      <w:szCs w:val="8"/>
    </w:rPr>
  </w:style>
  <w:style w:type="character" w:customStyle="1" w:styleId="FontStyle160">
    <w:name w:val="Font Style160"/>
    <w:basedOn w:val="DefaultParagraphFont"/>
    <w:uiPriority w:val="99"/>
    <w:rsid w:val="00E537D3"/>
    <w:rPr>
      <w:rFonts w:ascii="Times New Roman" w:hAnsi="Times New Roman" w:cs="Times New Roman"/>
      <w:b/>
      <w:bCs/>
      <w:sz w:val="20"/>
      <w:szCs w:val="20"/>
    </w:rPr>
  </w:style>
  <w:style w:type="character" w:customStyle="1" w:styleId="FontStyle178">
    <w:name w:val="Font Style178"/>
    <w:basedOn w:val="DefaultParagraphFont"/>
    <w:uiPriority w:val="99"/>
    <w:rsid w:val="00E537D3"/>
    <w:rPr>
      <w:rFonts w:ascii="Times New Roman" w:hAnsi="Times New Roman" w:cs="Times New Roman"/>
      <w:sz w:val="18"/>
      <w:szCs w:val="18"/>
    </w:rPr>
  </w:style>
  <w:style w:type="paragraph" w:customStyle="1" w:styleId="Style140">
    <w:name w:val="Style14"/>
    <w:basedOn w:val="Normal"/>
    <w:uiPriority w:val="99"/>
    <w:qFormat/>
    <w:rsid w:val="00E537D3"/>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E537D3"/>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537D3"/>
    <w:rPr>
      <w:rFonts w:ascii="Times New Roman" w:hAnsi="Times New Roman" w:cs="Times New Roman"/>
      <w:sz w:val="12"/>
      <w:szCs w:val="12"/>
    </w:rPr>
  </w:style>
  <w:style w:type="paragraph" w:customStyle="1" w:styleId="Style90">
    <w:name w:val="Style9"/>
    <w:basedOn w:val="Normal"/>
    <w:uiPriority w:val="99"/>
    <w:qFormat/>
    <w:rsid w:val="00E537D3"/>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E537D3"/>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E537D3"/>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537D3"/>
    <w:rPr>
      <w:rFonts w:ascii="Times New Roman" w:hAnsi="Times New Roman" w:cs="Times New Roman"/>
      <w:sz w:val="16"/>
      <w:szCs w:val="16"/>
    </w:rPr>
  </w:style>
  <w:style w:type="character" w:customStyle="1" w:styleId="newscontent">
    <w:name w:val="newscontent"/>
    <w:rsid w:val="00E537D3"/>
  </w:style>
  <w:style w:type="character" w:customStyle="1" w:styleId="FontStyle172">
    <w:name w:val="Font Style172"/>
    <w:basedOn w:val="DefaultParagraphFont"/>
    <w:uiPriority w:val="99"/>
    <w:rsid w:val="00E537D3"/>
    <w:rPr>
      <w:rFonts w:ascii="Times New Roman" w:hAnsi="Times New Roman" w:cs="Times New Roman"/>
      <w:b/>
      <w:bCs/>
      <w:sz w:val="16"/>
      <w:szCs w:val="16"/>
    </w:rPr>
  </w:style>
  <w:style w:type="paragraph" w:customStyle="1" w:styleId="Style180">
    <w:name w:val="Style18"/>
    <w:basedOn w:val="Normal"/>
    <w:uiPriority w:val="99"/>
    <w:qFormat/>
    <w:rsid w:val="00E537D3"/>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537D3"/>
    <w:rPr>
      <w:rFonts w:ascii="Times New Roman" w:hAnsi="Times New Roman" w:cs="Times New Roman"/>
      <w:i/>
      <w:iCs/>
      <w:sz w:val="16"/>
      <w:szCs w:val="16"/>
    </w:rPr>
  </w:style>
  <w:style w:type="character" w:customStyle="1" w:styleId="FontStyle162">
    <w:name w:val="Font Style162"/>
    <w:basedOn w:val="DefaultParagraphFont"/>
    <w:uiPriority w:val="99"/>
    <w:rsid w:val="00E537D3"/>
    <w:rPr>
      <w:rFonts w:ascii="Times New Roman" w:hAnsi="Times New Roman" w:cs="Times New Roman"/>
      <w:b/>
      <w:bCs/>
      <w:sz w:val="18"/>
      <w:szCs w:val="18"/>
    </w:rPr>
  </w:style>
  <w:style w:type="character" w:customStyle="1" w:styleId="FontStyle167">
    <w:name w:val="Font Style167"/>
    <w:basedOn w:val="DefaultParagraphFont"/>
    <w:uiPriority w:val="99"/>
    <w:rsid w:val="00E537D3"/>
    <w:rPr>
      <w:rFonts w:ascii="Times New Roman" w:hAnsi="Times New Roman" w:cs="Times New Roman"/>
      <w:sz w:val="10"/>
      <w:szCs w:val="10"/>
    </w:rPr>
  </w:style>
  <w:style w:type="character" w:customStyle="1" w:styleId="FontStyle174">
    <w:name w:val="Font Style174"/>
    <w:basedOn w:val="DefaultParagraphFont"/>
    <w:uiPriority w:val="99"/>
    <w:rsid w:val="00E537D3"/>
    <w:rPr>
      <w:rFonts w:ascii="Arial Narrow" w:hAnsi="Arial Narrow" w:cs="Arial Narrow"/>
      <w:b/>
      <w:bCs/>
      <w:sz w:val="18"/>
      <w:szCs w:val="18"/>
    </w:rPr>
  </w:style>
  <w:style w:type="paragraph" w:customStyle="1" w:styleId="Style47">
    <w:name w:val="Style47"/>
    <w:basedOn w:val="Normal"/>
    <w:uiPriority w:val="99"/>
    <w:qFormat/>
    <w:rsid w:val="00E537D3"/>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537D3"/>
    <w:rPr>
      <w:rFonts w:ascii="Times New Roman" w:hAnsi="Times New Roman" w:cs="Times New Roman"/>
      <w:sz w:val="12"/>
      <w:szCs w:val="12"/>
    </w:rPr>
  </w:style>
  <w:style w:type="paragraph" w:customStyle="1" w:styleId="Style24">
    <w:name w:val="Style24"/>
    <w:basedOn w:val="Normal"/>
    <w:uiPriority w:val="99"/>
    <w:qFormat/>
    <w:rsid w:val="00E537D3"/>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E537D3"/>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E537D3"/>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537D3"/>
    <w:rPr>
      <w:rFonts w:ascii="Times New Roman" w:hAnsi="Times New Roman" w:cs="Times New Roman"/>
      <w:b/>
      <w:bCs/>
      <w:sz w:val="18"/>
      <w:szCs w:val="18"/>
    </w:rPr>
  </w:style>
  <w:style w:type="paragraph" w:customStyle="1" w:styleId="Style210">
    <w:name w:val="Style21"/>
    <w:basedOn w:val="Normal"/>
    <w:uiPriority w:val="99"/>
    <w:qFormat/>
    <w:rsid w:val="00E537D3"/>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E537D3"/>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E537D3"/>
    <w:rPr>
      <w:iCs w:val="0"/>
    </w:rPr>
  </w:style>
  <w:style w:type="paragraph" w:customStyle="1" w:styleId="Aa">
    <w:name w:val="A"/>
    <w:basedOn w:val="Default"/>
    <w:next w:val="Default"/>
    <w:uiPriority w:val="99"/>
    <w:qFormat/>
    <w:rsid w:val="00E537D3"/>
    <w:rPr>
      <w:color w:val="auto"/>
      <w:lang w:bidi="en-US"/>
    </w:rPr>
  </w:style>
  <w:style w:type="character" w:customStyle="1" w:styleId="ac">
    <w:name w:val="••••"/>
    <w:rsid w:val="00E537D3"/>
    <w:rPr>
      <w:color w:val="000000"/>
    </w:rPr>
  </w:style>
  <w:style w:type="character" w:customStyle="1" w:styleId="UL-Bold">
    <w:name w:val="UL-Bold"/>
    <w:basedOn w:val="DefaultParagraphFont"/>
    <w:rsid w:val="00E537D3"/>
    <w:rPr>
      <w:u w:val="thick"/>
    </w:rPr>
  </w:style>
  <w:style w:type="character" w:customStyle="1" w:styleId="UL-None">
    <w:name w:val="UL-None"/>
    <w:basedOn w:val="DefaultParagraphFont"/>
    <w:rsid w:val="00E537D3"/>
    <w:rPr>
      <w:u w:val="none"/>
    </w:rPr>
  </w:style>
  <w:style w:type="character" w:customStyle="1" w:styleId="styletimesnewroman12ptbold0">
    <w:name w:val="styletimesnewroman12ptbold"/>
    <w:basedOn w:val="DefaultParagraphFont"/>
    <w:rsid w:val="00E537D3"/>
  </w:style>
  <w:style w:type="character" w:customStyle="1" w:styleId="FontStyle19">
    <w:name w:val="Font Style19"/>
    <w:basedOn w:val="DefaultParagraphFont"/>
    <w:uiPriority w:val="99"/>
    <w:rsid w:val="00E537D3"/>
    <w:rPr>
      <w:rFonts w:ascii="Times New Roman" w:hAnsi="Times New Roman" w:cs="Times New Roman"/>
      <w:sz w:val="18"/>
      <w:szCs w:val="18"/>
    </w:rPr>
  </w:style>
  <w:style w:type="character" w:customStyle="1" w:styleId="UnderlineBox">
    <w:name w:val="Underline + Box"/>
    <w:uiPriority w:val="1"/>
    <w:qFormat/>
    <w:rsid w:val="00E537D3"/>
    <w:rPr>
      <w:rFonts w:ascii="Georgia" w:hAnsi="Georgia"/>
      <w:b w:val="0"/>
      <w:sz w:val="22"/>
      <w:u w:val="single"/>
      <w:bdr w:val="single" w:sz="4" w:space="0" w:color="auto"/>
    </w:rPr>
  </w:style>
  <w:style w:type="character" w:customStyle="1" w:styleId="10ptnotbold">
    <w:name w:val="10ptnotbold"/>
    <w:basedOn w:val="DefaultParagraphFont"/>
    <w:rsid w:val="00E537D3"/>
    <w:rPr>
      <w:sz w:val="20"/>
    </w:rPr>
  </w:style>
  <w:style w:type="paragraph" w:customStyle="1" w:styleId="ALLCAPS">
    <w:name w:val="ALL CAPS"/>
    <w:basedOn w:val="Normal"/>
    <w:link w:val="ALLCAPSChar"/>
    <w:qFormat/>
    <w:rsid w:val="00E537D3"/>
    <w:rPr>
      <w:rFonts w:eastAsia="Times New Roman"/>
      <w:b/>
      <w:caps/>
      <w:szCs w:val="20"/>
    </w:rPr>
  </w:style>
  <w:style w:type="character" w:customStyle="1" w:styleId="kn">
    <w:name w:val="kn"/>
    <w:basedOn w:val="DefaultParagraphFont"/>
    <w:rsid w:val="00E537D3"/>
  </w:style>
  <w:style w:type="paragraph" w:customStyle="1" w:styleId="StyleCardworksLinespacingsingle">
    <w:name w:val="Style Card works + Line spacing:  single"/>
    <w:basedOn w:val="Normal"/>
    <w:link w:val="StyleCardworksLinespacingsingleChar"/>
    <w:qFormat/>
    <w:rsid w:val="00E537D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537D3"/>
    <w:rPr>
      <w:rFonts w:ascii="Georgia" w:eastAsia="Times New Roman" w:hAnsi="Georgia"/>
      <w:spacing w:val="-3"/>
      <w:sz w:val="20"/>
      <w:szCs w:val="20"/>
    </w:rPr>
  </w:style>
  <w:style w:type="paragraph" w:customStyle="1" w:styleId="BriefTitleWorks">
    <w:name w:val="Brief Title Works"/>
    <w:basedOn w:val="Heading1"/>
    <w:link w:val="BriefTitleWorksChar"/>
    <w:qFormat/>
    <w:rsid w:val="00E537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E537D3"/>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E537D3"/>
    <w:rPr>
      <w:rFonts w:ascii="Verdana" w:hAnsi="Verdana" w:hint="default"/>
      <w:color w:val="000000"/>
      <w:sz w:val="16"/>
      <w:szCs w:val="16"/>
    </w:rPr>
  </w:style>
  <w:style w:type="character" w:customStyle="1" w:styleId="TagCharCharCharChar0">
    <w:name w:val="Tag Char Char Char Char"/>
    <w:basedOn w:val="DefaultParagraphFont"/>
    <w:rsid w:val="00E537D3"/>
    <w:rPr>
      <w:rFonts w:ascii="Times New Roman" w:eastAsia="Times New Roman" w:hAnsi="Times New Roman" w:cs="Times New Roman"/>
      <w:b/>
      <w:sz w:val="24"/>
      <w:szCs w:val="20"/>
    </w:rPr>
  </w:style>
  <w:style w:type="character" w:customStyle="1" w:styleId="CharacterStyle14">
    <w:name w:val="Character Style 14"/>
    <w:rsid w:val="00E537D3"/>
    <w:rPr>
      <w:sz w:val="30"/>
      <w:szCs w:val="30"/>
    </w:rPr>
  </w:style>
  <w:style w:type="character" w:customStyle="1" w:styleId="CharacterStyle13">
    <w:name w:val="Character Style 13"/>
    <w:rsid w:val="00E537D3"/>
    <w:rPr>
      <w:i/>
      <w:iCs/>
      <w:sz w:val="17"/>
      <w:szCs w:val="17"/>
    </w:rPr>
  </w:style>
  <w:style w:type="character" w:customStyle="1" w:styleId="CardsNotUnderlined">
    <w:name w:val="Cards Not Underlined"/>
    <w:rsid w:val="00E537D3"/>
    <w:rPr>
      <w:rFonts w:ascii="Times New Roman" w:hAnsi="Times New Roman"/>
      <w:sz w:val="16"/>
    </w:rPr>
  </w:style>
  <w:style w:type="character" w:customStyle="1" w:styleId="a13">
    <w:name w:val="a1"/>
    <w:rsid w:val="00E537D3"/>
    <w:rPr>
      <w:color w:val="008000"/>
    </w:rPr>
  </w:style>
  <w:style w:type="character" w:customStyle="1" w:styleId="FifthChar">
    <w:name w:val="Fifth Char"/>
    <w:link w:val="Fifth"/>
    <w:rsid w:val="00E537D3"/>
    <w:rPr>
      <w:rFonts w:ascii="Georgia" w:eastAsia="Calibri" w:hAnsi="Georgia"/>
      <w:sz w:val="20"/>
    </w:rPr>
  </w:style>
  <w:style w:type="paragraph" w:customStyle="1" w:styleId="Repeatblockheading0">
    <w:name w:val="Repeat block heading"/>
    <w:basedOn w:val="Normal"/>
    <w:uiPriority w:val="99"/>
    <w:qFormat/>
    <w:rsid w:val="00E537D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537D3"/>
  </w:style>
  <w:style w:type="character" w:customStyle="1" w:styleId="hps">
    <w:name w:val="hps"/>
    <w:rsid w:val="00E537D3"/>
  </w:style>
  <w:style w:type="paragraph" w:customStyle="1" w:styleId="TashmaHeader2">
    <w:name w:val="Tashma_Header2"/>
    <w:basedOn w:val="Heading2"/>
    <w:uiPriority w:val="99"/>
    <w:qFormat/>
    <w:rsid w:val="00E537D3"/>
    <w:pPr>
      <w:spacing w:after="160"/>
    </w:pPr>
    <w:rPr>
      <w:rFonts w:eastAsia="SimSun" w:cstheme="minorBidi"/>
      <w:sz w:val="28"/>
    </w:rPr>
  </w:style>
  <w:style w:type="paragraph" w:customStyle="1" w:styleId="TashmaHeading1">
    <w:name w:val="Tashma_Heading1"/>
    <w:basedOn w:val="Heading1"/>
    <w:uiPriority w:val="99"/>
    <w:qFormat/>
    <w:rsid w:val="00E537D3"/>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537D3"/>
    <w:rPr>
      <w:rFonts w:cs="Calibri"/>
    </w:rPr>
  </w:style>
  <w:style w:type="paragraph" w:customStyle="1" w:styleId="CitationCharCharCharCharCharCharChar">
    <w:name w:val="Citation Char Char Char Char Char Char Char"/>
    <w:basedOn w:val="Normal"/>
    <w:link w:val="CitationCharCharCharCharCharCharCharChar"/>
    <w:qFormat/>
    <w:rsid w:val="00E537D3"/>
    <w:pPr>
      <w:ind w:left="1440" w:right="1440"/>
    </w:pPr>
    <w:rPr>
      <w:rFonts w:asciiTheme="minorHAnsi" w:hAnsiTheme="minorHAnsi" w:cs="Calibri"/>
      <w:sz w:val="22"/>
    </w:rPr>
  </w:style>
  <w:style w:type="paragraph" w:customStyle="1" w:styleId="pagpag1">
    <w:name w:val="pagpag1"/>
    <w:basedOn w:val="Normal"/>
    <w:uiPriority w:val="99"/>
    <w:qFormat/>
    <w:rsid w:val="00E537D3"/>
    <w:pPr>
      <w:spacing w:before="100" w:beforeAutospacing="1" w:after="100" w:afterAutospacing="1"/>
    </w:pPr>
    <w:rPr>
      <w:rFonts w:eastAsia="Times New Roman"/>
      <w:sz w:val="24"/>
    </w:rPr>
  </w:style>
  <w:style w:type="paragraph" w:customStyle="1" w:styleId="pagpag2">
    <w:name w:val="pagpag2"/>
    <w:basedOn w:val="Normal"/>
    <w:uiPriority w:val="99"/>
    <w:qFormat/>
    <w:rsid w:val="00E537D3"/>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E537D3"/>
    <w:pPr>
      <w:spacing w:after="120"/>
    </w:pPr>
    <w:rPr>
      <w:bCs/>
      <w:color w:val="000000"/>
    </w:rPr>
  </w:style>
  <w:style w:type="paragraph" w:customStyle="1" w:styleId="BodyText210">
    <w:name w:val="Body Text 21"/>
    <w:basedOn w:val="Normal"/>
    <w:next w:val="BodyText2"/>
    <w:uiPriority w:val="99"/>
    <w:unhideWhenUsed/>
    <w:qFormat/>
    <w:rsid w:val="00E537D3"/>
    <w:pPr>
      <w:spacing w:after="120" w:line="480" w:lineRule="auto"/>
    </w:pPr>
    <w:rPr>
      <w:sz w:val="12"/>
    </w:rPr>
  </w:style>
  <w:style w:type="paragraph" w:customStyle="1" w:styleId="BodyTextIndent1">
    <w:name w:val="Body Text Indent1"/>
    <w:basedOn w:val="Normal"/>
    <w:next w:val="BodyTextIndent"/>
    <w:uiPriority w:val="99"/>
    <w:unhideWhenUsed/>
    <w:qFormat/>
    <w:rsid w:val="00E537D3"/>
    <w:pPr>
      <w:spacing w:after="120"/>
      <w:ind w:left="360"/>
    </w:pPr>
    <w:rPr>
      <w:sz w:val="16"/>
    </w:rPr>
  </w:style>
  <w:style w:type="paragraph" w:customStyle="1" w:styleId="BodyTextIndent31">
    <w:name w:val="Body Text Indent 31"/>
    <w:basedOn w:val="Normal"/>
    <w:next w:val="BodyTextIndent3"/>
    <w:uiPriority w:val="99"/>
    <w:semiHidden/>
    <w:unhideWhenUsed/>
    <w:qFormat/>
    <w:rsid w:val="00E537D3"/>
    <w:pPr>
      <w:spacing w:after="120"/>
      <w:ind w:left="360"/>
    </w:pPr>
    <w:rPr>
      <w:sz w:val="14"/>
    </w:rPr>
  </w:style>
  <w:style w:type="paragraph" w:customStyle="1" w:styleId="BodyTextIndent21">
    <w:name w:val="Body Text Indent 21"/>
    <w:basedOn w:val="Normal"/>
    <w:next w:val="BodyTextIndent2"/>
    <w:uiPriority w:val="99"/>
    <w:unhideWhenUsed/>
    <w:qFormat/>
    <w:rsid w:val="00E537D3"/>
    <w:pPr>
      <w:spacing w:after="120" w:line="480" w:lineRule="auto"/>
      <w:ind w:left="360"/>
    </w:pPr>
    <w:rPr>
      <w:sz w:val="16"/>
    </w:rPr>
  </w:style>
  <w:style w:type="character" w:customStyle="1" w:styleId="Caption11">
    <w:name w:val="Caption11"/>
    <w:rsid w:val="00E537D3"/>
  </w:style>
  <w:style w:type="paragraph" w:customStyle="1" w:styleId="z-BottomofForm1">
    <w:name w:val="z-Bottom of Form1"/>
    <w:basedOn w:val="Normal"/>
    <w:next w:val="Normal"/>
    <w:hidden/>
    <w:uiPriority w:val="99"/>
    <w:unhideWhenUsed/>
    <w:qFormat/>
    <w:rsid w:val="00E537D3"/>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E537D3"/>
    <w:pPr>
      <w:spacing w:before="100" w:beforeAutospacing="1" w:after="100" w:afterAutospacing="1"/>
    </w:pPr>
    <w:rPr>
      <w:rFonts w:eastAsia="Times New Roman"/>
      <w:sz w:val="24"/>
    </w:rPr>
  </w:style>
  <w:style w:type="paragraph" w:customStyle="1" w:styleId="cptchblock">
    <w:name w:val="cptch_block"/>
    <w:basedOn w:val="Normal"/>
    <w:uiPriority w:val="99"/>
    <w:qFormat/>
    <w:rsid w:val="00E537D3"/>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E537D3"/>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E537D3"/>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537D3"/>
    <w:rPr>
      <w:sz w:val="24"/>
      <w:szCs w:val="24"/>
      <w:u w:val="thick"/>
    </w:rPr>
  </w:style>
  <w:style w:type="character" w:customStyle="1" w:styleId="BodyTextIndentChar2">
    <w:name w:val="Body Text Indent Char2"/>
    <w:basedOn w:val="DefaultParagraphFont"/>
    <w:uiPriority w:val="99"/>
    <w:semiHidden/>
    <w:rsid w:val="00E537D3"/>
    <w:rPr>
      <w:rFonts w:ascii="Georgia" w:hAnsi="Georgia"/>
      <w:sz w:val="22"/>
      <w:szCs w:val="22"/>
    </w:rPr>
  </w:style>
  <w:style w:type="character" w:customStyle="1" w:styleId="BodyText2Char2">
    <w:name w:val="Body Text 2 Char2"/>
    <w:basedOn w:val="DefaultParagraphFont"/>
    <w:uiPriority w:val="99"/>
    <w:semiHidden/>
    <w:rsid w:val="00E537D3"/>
    <w:rPr>
      <w:rFonts w:ascii="Georgia" w:hAnsi="Georgia"/>
      <w:sz w:val="22"/>
      <w:szCs w:val="22"/>
    </w:rPr>
  </w:style>
  <w:style w:type="character" w:customStyle="1" w:styleId="BodyText3Char2">
    <w:name w:val="Body Text 3 Char2"/>
    <w:basedOn w:val="DefaultParagraphFont"/>
    <w:uiPriority w:val="99"/>
    <w:semiHidden/>
    <w:rsid w:val="00E537D3"/>
    <w:rPr>
      <w:rFonts w:ascii="Georgia" w:hAnsi="Georgia"/>
      <w:sz w:val="16"/>
      <w:szCs w:val="16"/>
    </w:rPr>
  </w:style>
  <w:style w:type="character" w:customStyle="1" w:styleId="BodyTextIndent2Char2">
    <w:name w:val="Body Text Indent 2 Char2"/>
    <w:basedOn w:val="DefaultParagraphFont"/>
    <w:uiPriority w:val="99"/>
    <w:semiHidden/>
    <w:rsid w:val="00E537D3"/>
    <w:rPr>
      <w:rFonts w:ascii="Georgia" w:hAnsi="Georgia"/>
      <w:sz w:val="22"/>
      <w:szCs w:val="22"/>
    </w:rPr>
  </w:style>
  <w:style w:type="character" w:customStyle="1" w:styleId="BodyTextIndent3Char2">
    <w:name w:val="Body Text Indent 3 Char2"/>
    <w:basedOn w:val="DefaultParagraphFont"/>
    <w:uiPriority w:val="99"/>
    <w:semiHidden/>
    <w:rsid w:val="00E537D3"/>
    <w:rPr>
      <w:rFonts w:ascii="Georgia" w:hAnsi="Georgia"/>
      <w:sz w:val="16"/>
      <w:szCs w:val="16"/>
    </w:rPr>
  </w:style>
  <w:style w:type="character" w:customStyle="1" w:styleId="z-BottomofFormChar2">
    <w:name w:val="z-Bottom of Form Char2"/>
    <w:basedOn w:val="DefaultParagraphFont"/>
    <w:uiPriority w:val="99"/>
    <w:semiHidden/>
    <w:rsid w:val="00E537D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537D3"/>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E537D3"/>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E537D3"/>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537D3"/>
    <w:rPr>
      <w:rFonts w:ascii="Georgia" w:eastAsia="Cambria" w:hAnsi="Georgia"/>
      <w:sz w:val="20"/>
      <w:u w:val="single"/>
    </w:rPr>
  </w:style>
  <w:style w:type="character" w:customStyle="1" w:styleId="m5686307894942199640gmail-style13ptbold">
    <w:name w:val="m_5686307894942199640gmail-style13ptbold"/>
    <w:basedOn w:val="DefaultParagraphFont"/>
    <w:rsid w:val="00E537D3"/>
  </w:style>
  <w:style w:type="character" w:customStyle="1" w:styleId="m5686307894942199640gmail-styleunderline">
    <w:name w:val="m_5686307894942199640gmail-styleunderline"/>
    <w:basedOn w:val="DefaultParagraphFont"/>
    <w:rsid w:val="00E537D3"/>
  </w:style>
  <w:style w:type="paragraph" w:customStyle="1" w:styleId="Hyperlink2">
    <w:name w:val="Hyperlink2"/>
    <w:basedOn w:val="Normal"/>
    <w:qFormat/>
    <w:rsid w:val="00E537D3"/>
    <w:rPr>
      <w:rFonts w:eastAsia="Calibri"/>
      <w:color w:val="00B0F0"/>
      <w:u w:val="single" w:color="00B0F0"/>
    </w:rPr>
  </w:style>
  <w:style w:type="character" w:customStyle="1" w:styleId="messagecontent">
    <w:name w:val="message_content"/>
    <w:rsid w:val="00E537D3"/>
  </w:style>
  <w:style w:type="paragraph" w:customStyle="1" w:styleId="UnderlineCharCharCharCharCharCharCharCharChar">
    <w:name w:val="Underline Char Char Char Char Char Char Char Char Char"/>
    <w:link w:val="UnderlineCharCharCharCharCharCharCharCharCharChar"/>
    <w:rsid w:val="00E537D3"/>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537D3"/>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537D3"/>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537D3"/>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E537D3"/>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537D3"/>
    <w:rPr>
      <w:rFonts w:ascii="Times New Roman" w:eastAsia="SimSun" w:hAnsi="Times New Roman" w:cs="Times New Roman"/>
      <w:sz w:val="24"/>
      <w:szCs w:val="24"/>
      <w:lang w:eastAsia="zh-CN"/>
    </w:rPr>
  </w:style>
  <w:style w:type="character" w:customStyle="1" w:styleId="Char1Char1">
    <w:name w:val="Char1 Char1"/>
    <w:rsid w:val="00E537D3"/>
    <w:rPr>
      <w:rFonts w:ascii="Arial" w:hAnsi="Arial" w:cs="Arial"/>
      <w:b/>
      <w:bCs/>
      <w:kern w:val="32"/>
      <w:sz w:val="28"/>
      <w:szCs w:val="32"/>
      <w:lang w:val="en-US" w:eastAsia="en-US" w:bidi="ar-SA"/>
    </w:rPr>
  </w:style>
  <w:style w:type="paragraph" w:customStyle="1" w:styleId="Style31">
    <w:name w:val="Style31"/>
    <w:basedOn w:val="Normal"/>
    <w:uiPriority w:val="99"/>
    <w:qFormat/>
    <w:rsid w:val="00E537D3"/>
    <w:pPr>
      <w:spacing w:line="197" w:lineRule="exact"/>
      <w:jc w:val="both"/>
    </w:pPr>
  </w:style>
  <w:style w:type="paragraph" w:customStyle="1" w:styleId="Style42">
    <w:name w:val="Style42"/>
    <w:basedOn w:val="Normal"/>
    <w:uiPriority w:val="99"/>
    <w:qFormat/>
    <w:rsid w:val="00E537D3"/>
    <w:pPr>
      <w:spacing w:line="202" w:lineRule="exact"/>
      <w:jc w:val="both"/>
    </w:pPr>
  </w:style>
  <w:style w:type="paragraph" w:customStyle="1" w:styleId="Style51">
    <w:name w:val="Style51"/>
    <w:basedOn w:val="Normal"/>
    <w:uiPriority w:val="99"/>
    <w:qFormat/>
    <w:rsid w:val="00E537D3"/>
    <w:pPr>
      <w:spacing w:line="200" w:lineRule="exact"/>
      <w:jc w:val="both"/>
    </w:pPr>
  </w:style>
  <w:style w:type="character" w:customStyle="1" w:styleId="FontStyle72">
    <w:name w:val="Font Style72"/>
    <w:rsid w:val="00E537D3"/>
    <w:rPr>
      <w:rFonts w:ascii="Times New Roman" w:hAnsi="Times New Roman" w:cs="Times New Roman" w:hint="default"/>
      <w:sz w:val="16"/>
      <w:szCs w:val="16"/>
    </w:rPr>
  </w:style>
  <w:style w:type="character" w:customStyle="1" w:styleId="FontStyle73">
    <w:name w:val="Font Style73"/>
    <w:uiPriority w:val="99"/>
    <w:rsid w:val="00E537D3"/>
    <w:rPr>
      <w:rFonts w:ascii="Times New Roman" w:hAnsi="Times New Roman" w:cs="Times New Roman" w:hint="default"/>
      <w:i/>
      <w:iCs/>
      <w:sz w:val="16"/>
      <w:szCs w:val="16"/>
    </w:rPr>
  </w:style>
  <w:style w:type="character" w:customStyle="1" w:styleId="UnderlinestyleChar20">
    <w:name w:val="Underline style Char2"/>
    <w:rsid w:val="00E537D3"/>
    <w:rPr>
      <w:sz w:val="22"/>
      <w:szCs w:val="24"/>
      <w:u w:val="single"/>
      <w:lang w:val="en-US" w:eastAsia="en-US" w:bidi="ar-SA"/>
    </w:rPr>
  </w:style>
  <w:style w:type="character" w:customStyle="1" w:styleId="FontStyle49">
    <w:name w:val="Font Style49"/>
    <w:uiPriority w:val="99"/>
    <w:rsid w:val="00E537D3"/>
    <w:rPr>
      <w:rFonts w:ascii="Times New Roman" w:hAnsi="Times New Roman" w:cs="Times New Roman"/>
      <w:sz w:val="20"/>
      <w:szCs w:val="20"/>
    </w:rPr>
  </w:style>
  <w:style w:type="character" w:customStyle="1" w:styleId="FontStyle50">
    <w:name w:val="Font Style50"/>
    <w:uiPriority w:val="99"/>
    <w:rsid w:val="00E537D3"/>
    <w:rPr>
      <w:rFonts w:ascii="Times New Roman" w:hAnsi="Times New Roman" w:cs="Times New Roman"/>
      <w:b/>
      <w:bCs/>
      <w:sz w:val="20"/>
      <w:szCs w:val="20"/>
    </w:rPr>
  </w:style>
  <w:style w:type="character" w:customStyle="1" w:styleId="ListBulletChar">
    <w:name w:val="List Bullet Char"/>
    <w:link w:val="ListBullet"/>
    <w:locked/>
    <w:rsid w:val="00E537D3"/>
    <w:rPr>
      <w:rFonts w:ascii="Georgia" w:eastAsia="Calibri" w:hAnsi="Georgia"/>
      <w:sz w:val="20"/>
    </w:rPr>
  </w:style>
  <w:style w:type="character" w:customStyle="1" w:styleId="BoldUnderlineChar2Char">
    <w:name w:val="BoldUnderline Char2 Char"/>
    <w:link w:val="BoldUnderlineChar20"/>
    <w:locked/>
    <w:rsid w:val="00E537D3"/>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E537D3"/>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E537D3"/>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E537D3"/>
    <w:pPr>
      <w:spacing w:line="256" w:lineRule="auto"/>
    </w:pPr>
    <w:rPr>
      <w:rFonts w:eastAsia="Times New Roman"/>
    </w:rPr>
  </w:style>
  <w:style w:type="paragraph" w:customStyle="1" w:styleId="Normal20pt">
    <w:name w:val="Normal  + 20 pt"/>
    <w:basedOn w:val="Normal"/>
    <w:uiPriority w:val="6"/>
    <w:qFormat/>
    <w:rsid w:val="00E537D3"/>
    <w:pPr>
      <w:spacing w:line="256" w:lineRule="auto"/>
    </w:pPr>
    <w:rPr>
      <w:rFonts w:asciiTheme="minorHAnsi" w:hAnsiTheme="minorHAnsi"/>
      <w:bCs/>
      <w:u w:val="single"/>
    </w:rPr>
  </w:style>
  <w:style w:type="paragraph" w:customStyle="1" w:styleId="conintrotext">
    <w:name w:val="conintrotext"/>
    <w:basedOn w:val="Normal"/>
    <w:uiPriority w:val="99"/>
    <w:qFormat/>
    <w:rsid w:val="00E537D3"/>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537D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537D3"/>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E537D3"/>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537D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537D3"/>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537D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537D3"/>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537D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537D3"/>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537D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537D3"/>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537D3"/>
    <w:rPr>
      <w:rFonts w:eastAsia="Times New Roman"/>
      <w:szCs w:val="24"/>
      <w:u w:val="single"/>
    </w:rPr>
  </w:style>
  <w:style w:type="paragraph" w:customStyle="1" w:styleId="StyleStyle4ArialNarrow9pt">
    <w:name w:val="Style Style4 + Arial Narrow 9 pt"/>
    <w:basedOn w:val="Normal"/>
    <w:link w:val="StyleStyle4ArialNarrow9ptChar"/>
    <w:qFormat/>
    <w:rsid w:val="00E537D3"/>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E537D3"/>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E537D3"/>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E537D3"/>
    <w:rPr>
      <w:rFonts w:eastAsia="Times New Roman"/>
      <w:b/>
      <w:smallCaps/>
      <w:sz w:val="24"/>
      <w:szCs w:val="24"/>
      <w:u w:val="single"/>
    </w:rPr>
  </w:style>
  <w:style w:type="character" w:customStyle="1" w:styleId="HiddenBlockHeaderChar">
    <w:name w:val="Hidden Block Header Char"/>
    <w:link w:val="HiddenBlockHeader"/>
    <w:locked/>
    <w:rsid w:val="00E537D3"/>
    <w:rPr>
      <w:rFonts w:ascii="Georgia" w:hAnsi="Georgia"/>
      <w:sz w:val="20"/>
    </w:rPr>
  </w:style>
  <w:style w:type="character" w:customStyle="1" w:styleId="ThirdChar">
    <w:name w:val="Third Char"/>
    <w:link w:val="Third"/>
    <w:locked/>
    <w:rsid w:val="00E537D3"/>
    <w:rPr>
      <w:rFonts w:eastAsia="Times New Roman"/>
      <w:b/>
      <w:szCs w:val="24"/>
      <w:u w:val="single"/>
      <w:lang w:val="x-none" w:eastAsia="x-none"/>
    </w:rPr>
  </w:style>
  <w:style w:type="paragraph" w:customStyle="1" w:styleId="Third">
    <w:name w:val="Third"/>
    <w:basedOn w:val="Normal"/>
    <w:link w:val="ThirdChar"/>
    <w:qFormat/>
    <w:rsid w:val="00E537D3"/>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537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537D3"/>
    <w:rPr>
      <w:rFonts w:eastAsia="Times New Roman"/>
      <w:b/>
      <w:szCs w:val="24"/>
      <w:u w:val="thick"/>
    </w:rPr>
  </w:style>
  <w:style w:type="paragraph" w:customStyle="1" w:styleId="CiteSmallText">
    <w:name w:val="Cite Small Text"/>
    <w:basedOn w:val="Normal"/>
    <w:uiPriority w:val="99"/>
    <w:qFormat/>
    <w:rsid w:val="00E537D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537D3"/>
    <w:rPr>
      <w:lang w:val="x-none"/>
    </w:rPr>
  </w:style>
  <w:style w:type="paragraph" w:customStyle="1" w:styleId="Cards1CharChar">
    <w:name w:val="Cards1 Char Char"/>
    <w:basedOn w:val="Normal"/>
    <w:link w:val="Cards1CharCharChar"/>
    <w:qFormat/>
    <w:rsid w:val="00E537D3"/>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E537D3"/>
    <w:rPr>
      <w:color w:val="0000FF"/>
      <w:sz w:val="12"/>
      <w:u w:val="single"/>
    </w:rPr>
  </w:style>
  <w:style w:type="paragraph" w:customStyle="1" w:styleId="Swag">
    <w:name w:val="Swag"/>
    <w:basedOn w:val="Normal"/>
    <w:link w:val="SwagChar"/>
    <w:qFormat/>
    <w:rsid w:val="00E537D3"/>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E537D3"/>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537D3"/>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537D3"/>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537D3"/>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E537D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537D3"/>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537D3"/>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E537D3"/>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E537D3"/>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E537D3"/>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537D3"/>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537D3"/>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E537D3"/>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537D3"/>
    <w:rPr>
      <w:szCs w:val="24"/>
    </w:rPr>
  </w:style>
  <w:style w:type="paragraph" w:customStyle="1" w:styleId="NothingCharCharChar">
    <w:name w:val="Nothing Char Char Char"/>
    <w:link w:val="NothingCharChar"/>
    <w:qFormat/>
    <w:rsid w:val="00E537D3"/>
    <w:pPr>
      <w:spacing w:after="0" w:line="240" w:lineRule="auto"/>
      <w:jc w:val="both"/>
    </w:pPr>
    <w:rPr>
      <w:szCs w:val="24"/>
    </w:rPr>
  </w:style>
  <w:style w:type="paragraph" w:customStyle="1" w:styleId="StyleLeft021">
    <w:name w:val="Style Left:  0.2&quot;1"/>
    <w:basedOn w:val="Normal"/>
    <w:uiPriority w:val="99"/>
    <w:qFormat/>
    <w:rsid w:val="00E537D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537D3"/>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537D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537D3"/>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537D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E537D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537D3"/>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E537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537D3"/>
    <w:rPr>
      <w:szCs w:val="24"/>
      <w:u w:val="single"/>
      <w:lang w:val="en-US" w:eastAsia="en-US" w:bidi="ar-SA"/>
    </w:rPr>
  </w:style>
  <w:style w:type="character" w:customStyle="1" w:styleId="BoldUnderlineCharChar3">
    <w:name w:val="BoldUnderline Char Char3"/>
    <w:rsid w:val="00E537D3"/>
    <w:rPr>
      <w:b/>
      <w:bCs w:val="0"/>
      <w:szCs w:val="24"/>
      <w:u w:val="single"/>
      <w:lang w:val="en-US" w:eastAsia="en-US" w:bidi="ar-SA"/>
    </w:rPr>
  </w:style>
  <w:style w:type="character" w:customStyle="1" w:styleId="UnderlineCharChar3">
    <w:name w:val="Underline Char Char3"/>
    <w:rsid w:val="00E537D3"/>
    <w:rPr>
      <w:szCs w:val="24"/>
      <w:u w:val="single"/>
      <w:lang w:val="en-US" w:eastAsia="en-US" w:bidi="ar-SA"/>
    </w:rPr>
  </w:style>
  <w:style w:type="character" w:customStyle="1" w:styleId="BoldUnderlineCharChar2">
    <w:name w:val="BoldUnderline Char Char2"/>
    <w:rsid w:val="00E537D3"/>
    <w:rPr>
      <w:b/>
      <w:bCs w:val="0"/>
      <w:szCs w:val="24"/>
      <w:u w:val="single"/>
      <w:lang w:val="en-US" w:eastAsia="en-US" w:bidi="ar-SA"/>
    </w:rPr>
  </w:style>
  <w:style w:type="character" w:customStyle="1" w:styleId="volume-issue">
    <w:name w:val="volume-issue"/>
    <w:rsid w:val="00E537D3"/>
    <w:rPr>
      <w:rFonts w:ascii="Times New Roman" w:hAnsi="Times New Roman" w:cs="Times New Roman" w:hint="default"/>
    </w:rPr>
  </w:style>
  <w:style w:type="character" w:customStyle="1" w:styleId="boldness1">
    <w:name w:val="boldness1"/>
    <w:rsid w:val="00E537D3"/>
  </w:style>
  <w:style w:type="character" w:customStyle="1" w:styleId="story-author">
    <w:name w:val="story-author"/>
    <w:basedOn w:val="DefaultParagraphFont"/>
    <w:rsid w:val="00E537D3"/>
  </w:style>
  <w:style w:type="character" w:customStyle="1" w:styleId="StyleEmphasisArial12ptBoldNotItalic">
    <w:name w:val="Style Emphasis + Arial 12 pt Bold Not Italic"/>
    <w:basedOn w:val="Emphasis"/>
    <w:rsid w:val="00E537D3"/>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537D3"/>
  </w:style>
  <w:style w:type="character" w:customStyle="1" w:styleId="StyleStyle4CharTimesNewRoman11ptItalic">
    <w:name w:val="Style Style4 Char + Times New Roman 11 pt Italic"/>
    <w:basedOn w:val="DefaultParagraphFont"/>
    <w:rsid w:val="00E537D3"/>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537D3"/>
  </w:style>
  <w:style w:type="character" w:customStyle="1" w:styleId="ad">
    <w:name w:val="_"/>
    <w:basedOn w:val="DefaultParagraphFont"/>
    <w:rsid w:val="00E537D3"/>
  </w:style>
  <w:style w:type="character" w:customStyle="1" w:styleId="Heading3CharCharCharChar1">
    <w:name w:val="Heading 3 Char Char Char Char1"/>
    <w:rsid w:val="00E537D3"/>
    <w:rPr>
      <w:rFonts w:ascii="Arial" w:hAnsi="Arial" w:cs="Arial" w:hint="default"/>
      <w:bCs/>
      <w:szCs w:val="26"/>
      <w:u w:val="single"/>
      <w:lang w:val="en-US" w:eastAsia="en-US" w:bidi="ar-SA"/>
    </w:rPr>
  </w:style>
  <w:style w:type="character" w:customStyle="1" w:styleId="comment-body">
    <w:name w:val="comment-body"/>
    <w:rsid w:val="00E537D3"/>
  </w:style>
  <w:style w:type="character" w:customStyle="1" w:styleId="UnderlineCharCharChar1">
    <w:name w:val="Underline Char Char Char1"/>
    <w:rsid w:val="00E537D3"/>
    <w:rPr>
      <w:u w:val="single"/>
      <w:lang w:val="en-US" w:eastAsia="en-US" w:bidi="ar-SA"/>
    </w:rPr>
  </w:style>
  <w:style w:type="character" w:customStyle="1" w:styleId="UnderlineChar1Char">
    <w:name w:val="Underline Char1 Char"/>
    <w:rsid w:val="00E537D3"/>
    <w:rPr>
      <w:rFonts w:ascii="Calibri" w:eastAsia="MS Mincho" w:hAnsi="Calibri" w:cs="Calibri" w:hint="default"/>
      <w:szCs w:val="20"/>
      <w:u w:val="single"/>
    </w:rPr>
  </w:style>
  <w:style w:type="character" w:customStyle="1" w:styleId="StyleBoldandUnderlineCharChar29pt">
    <w:name w:val="Style Bold and Underline Char Char2 + 9 pt"/>
    <w:rsid w:val="00E537D3"/>
    <w:rPr>
      <w:rFonts w:ascii="Times New Roman" w:hAnsi="Times New Roman" w:cs="Times New Roman" w:hint="default"/>
      <w:b/>
      <w:bCs/>
      <w:noProof w:val="0"/>
      <w:sz w:val="20"/>
      <w:u w:val="single"/>
    </w:rPr>
  </w:style>
  <w:style w:type="character" w:customStyle="1" w:styleId="StyleUnderlineCharChar19pt">
    <w:name w:val="Style Underline Char Char1 + 9 pt"/>
    <w:rsid w:val="00E537D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537D3"/>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537D3"/>
  </w:style>
  <w:style w:type="character" w:customStyle="1" w:styleId="resultbodyblack">
    <w:name w:val="resultbodyblack"/>
    <w:rsid w:val="00E537D3"/>
    <w:rPr>
      <w:rFonts w:ascii="Times New Roman" w:hAnsi="Times New Roman" w:cs="Times New Roman" w:hint="default"/>
    </w:rPr>
  </w:style>
  <w:style w:type="character" w:customStyle="1" w:styleId="3TagCite">
    <w:name w:val="3 Tag/Cite"/>
    <w:rsid w:val="00E537D3"/>
    <w:rPr>
      <w:rFonts w:ascii="Times New Roman" w:hAnsi="Times New Roman" w:cs="Times New Roman" w:hint="default"/>
      <w:b/>
      <w:bCs w:val="0"/>
    </w:rPr>
  </w:style>
  <w:style w:type="character" w:customStyle="1" w:styleId="4Qualifications">
    <w:name w:val="4 Qualifications"/>
    <w:rsid w:val="00E537D3"/>
    <w:rPr>
      <w:rFonts w:ascii="Times New Roman" w:hAnsi="Times New Roman" w:cs="Times New Roman" w:hint="default"/>
      <w:sz w:val="19"/>
    </w:rPr>
  </w:style>
  <w:style w:type="character" w:customStyle="1" w:styleId="6Underlined">
    <w:name w:val="6 Underlined"/>
    <w:rsid w:val="00E537D3"/>
    <w:rPr>
      <w:rFonts w:ascii="Times New Roman" w:hAnsi="Times New Roman" w:cs="Times New Roman" w:hint="default"/>
      <w:b/>
      <w:bCs w:val="0"/>
      <w:sz w:val="21"/>
      <w:u w:val="single"/>
    </w:rPr>
  </w:style>
  <w:style w:type="character" w:customStyle="1" w:styleId="nohighlighting">
    <w:name w:val="no highlighting"/>
    <w:rsid w:val="00E537D3"/>
    <w:rPr>
      <w:rFonts w:ascii="Times New Roman" w:hAnsi="Times New Roman" w:cs="Times New Roman" w:hint="default"/>
      <w:color w:val="auto"/>
      <w:sz w:val="20"/>
      <w:u w:val="thick"/>
      <w:bdr w:val="none" w:sz="0" w:space="0" w:color="auto" w:frame="1"/>
    </w:rPr>
  </w:style>
  <w:style w:type="character" w:customStyle="1" w:styleId="CharChar61">
    <w:name w:val="Char Char61"/>
    <w:rsid w:val="00E537D3"/>
    <w:rPr>
      <w:rFonts w:ascii="Arial" w:hAnsi="Arial" w:cs="Arial" w:hint="default"/>
      <w:bCs/>
      <w:sz w:val="16"/>
      <w:szCs w:val="26"/>
      <w:lang w:val="en-US" w:eastAsia="en-US" w:bidi="ar-SA"/>
    </w:rPr>
  </w:style>
  <w:style w:type="character" w:customStyle="1" w:styleId="styledate">
    <w:name w:val="styledate"/>
    <w:rsid w:val="00E537D3"/>
  </w:style>
  <w:style w:type="character" w:customStyle="1" w:styleId="StyleUnderlineChar9ptChar">
    <w:name w:val="Style Underline Char + 9 pt Char"/>
    <w:rsid w:val="00E537D3"/>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537D3"/>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537D3"/>
    <w:rPr>
      <w:b/>
      <w:bCs w:val="0"/>
      <w:szCs w:val="24"/>
      <w:u w:val="single"/>
      <w:lang w:val="en-US" w:eastAsia="en-US" w:bidi="ar-SA"/>
    </w:rPr>
  </w:style>
  <w:style w:type="character" w:customStyle="1" w:styleId="BoldandUnderlineChar1Char2">
    <w:name w:val="Bold and Underline Char1 Char2"/>
    <w:rsid w:val="00E537D3"/>
    <w:rPr>
      <w:b/>
      <w:bCs w:val="0"/>
      <w:szCs w:val="24"/>
      <w:u w:val="single"/>
      <w:lang w:val="en-US" w:eastAsia="en-US" w:bidi="ar-SA"/>
    </w:rPr>
  </w:style>
  <w:style w:type="character" w:customStyle="1" w:styleId="BoldandUnderlineCharChar1">
    <w:name w:val="Bold and Underline Char Char1"/>
    <w:rsid w:val="00E537D3"/>
    <w:rPr>
      <w:b/>
      <w:bCs w:val="0"/>
      <w:szCs w:val="24"/>
      <w:u w:val="single"/>
      <w:lang w:val="en-US" w:eastAsia="en-US" w:bidi="ar-SA"/>
    </w:rPr>
  </w:style>
  <w:style w:type="character" w:customStyle="1" w:styleId="authoraffil">
    <w:name w:val="authoraffil"/>
    <w:rsid w:val="00E537D3"/>
  </w:style>
  <w:style w:type="character" w:customStyle="1" w:styleId="CharChar8">
    <w:name w:val="Char Char8"/>
    <w:rsid w:val="00E537D3"/>
    <w:rPr>
      <w:rFonts w:ascii="Georgia" w:eastAsia="Times New Roman" w:hAnsi="Georgia" w:hint="default"/>
      <w:b/>
      <w:bCs/>
      <w:sz w:val="30"/>
      <w:szCs w:val="28"/>
      <w:u w:val="single"/>
    </w:rPr>
  </w:style>
  <w:style w:type="character" w:customStyle="1" w:styleId="boldcitationChar">
    <w:name w:val="bold citation Char"/>
    <w:rsid w:val="00E537D3"/>
    <w:rPr>
      <w:rFonts w:ascii="Arial" w:hAnsi="Arial" w:cs="Arial" w:hint="default"/>
      <w:b/>
      <w:bCs w:val="0"/>
      <w:sz w:val="28"/>
      <w:szCs w:val="24"/>
      <w:u w:val="thick"/>
      <w:lang w:val="en-US" w:eastAsia="en-US" w:bidi="ar-SA"/>
    </w:rPr>
  </w:style>
  <w:style w:type="character" w:customStyle="1" w:styleId="BoldunderlineChar5">
    <w:name w:val="Bold/underline Char"/>
    <w:rsid w:val="00E537D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537D3"/>
  </w:style>
  <w:style w:type="character" w:customStyle="1" w:styleId="tagCharCharChar1">
    <w:name w:val="tag Char Char Char1"/>
    <w:rsid w:val="00E537D3"/>
    <w:rPr>
      <w:b/>
      <w:bCs w:val="0"/>
      <w:sz w:val="24"/>
      <w:lang w:val="en-US" w:eastAsia="en-US" w:bidi="ar-SA"/>
    </w:rPr>
  </w:style>
  <w:style w:type="character" w:customStyle="1" w:styleId="bylines">
    <w:name w:val="bylines"/>
    <w:basedOn w:val="DefaultParagraphFont"/>
    <w:rsid w:val="00E537D3"/>
  </w:style>
  <w:style w:type="character" w:customStyle="1" w:styleId="StyleStyleBoldUnderlineUnderlineIntenseEmphasis1apple-style-2">
    <w:name w:val="Style Style Bold UnderlineUnderlineIntense Emphasis1apple-style-...2"/>
    <w:basedOn w:val="DefaultParagraphFont"/>
    <w:rsid w:val="00E537D3"/>
    <w:rPr>
      <w:b w:val="0"/>
      <w:bCs/>
      <w:sz w:val="22"/>
      <w:u w:val="single"/>
    </w:rPr>
  </w:style>
  <w:style w:type="character" w:customStyle="1" w:styleId="FontStyle57">
    <w:name w:val="Font Style57"/>
    <w:rsid w:val="00E537D3"/>
    <w:rPr>
      <w:rFonts w:ascii="Georgia" w:hAnsi="Georgia" w:cs="Georgia" w:hint="default"/>
      <w:b/>
      <w:bCs/>
      <w:sz w:val="14"/>
      <w:szCs w:val="14"/>
    </w:rPr>
  </w:style>
  <w:style w:type="character" w:customStyle="1" w:styleId="FontStyle89">
    <w:name w:val="Font Style89"/>
    <w:rsid w:val="00E537D3"/>
    <w:rPr>
      <w:rFonts w:ascii="Times New Roman" w:hAnsi="Times New Roman" w:cs="Times New Roman" w:hint="default"/>
      <w:b/>
      <w:bCs/>
      <w:smallCaps/>
      <w:spacing w:val="40"/>
      <w:sz w:val="16"/>
      <w:szCs w:val="16"/>
    </w:rPr>
  </w:style>
  <w:style w:type="character" w:customStyle="1" w:styleId="hvr">
    <w:name w:val="hvr"/>
    <w:basedOn w:val="DefaultParagraphFont"/>
    <w:rsid w:val="00E537D3"/>
  </w:style>
  <w:style w:type="character" w:customStyle="1" w:styleId="cardChar20">
    <w:name w:val="card Char2"/>
    <w:basedOn w:val="DefaultParagraphFont"/>
    <w:uiPriority w:val="6"/>
    <w:rsid w:val="00E537D3"/>
    <w:rPr>
      <w:rFonts w:ascii="Times New Roman" w:hAnsi="Times New Roman" w:cs="Calibri"/>
      <w:szCs w:val="20"/>
    </w:rPr>
  </w:style>
  <w:style w:type="paragraph" w:customStyle="1" w:styleId="Pol">
    <w:name w:val="Pol"/>
    <w:basedOn w:val="Heading2"/>
    <w:uiPriority w:val="99"/>
    <w:qFormat/>
    <w:rsid w:val="00E537D3"/>
  </w:style>
  <w:style w:type="paragraph" w:customStyle="1" w:styleId="Style70">
    <w:name w:val="Style7"/>
    <w:basedOn w:val="Normal"/>
    <w:uiPriority w:val="99"/>
    <w:qFormat/>
    <w:rsid w:val="00E537D3"/>
    <w:pPr>
      <w:widowControl w:val="0"/>
      <w:autoSpaceDE w:val="0"/>
      <w:autoSpaceDN w:val="0"/>
      <w:adjustRightInd w:val="0"/>
      <w:spacing w:line="229" w:lineRule="exact"/>
    </w:pPr>
  </w:style>
  <w:style w:type="character" w:customStyle="1" w:styleId="red">
    <w:name w:val="red"/>
    <w:basedOn w:val="DefaultParagraphFont"/>
    <w:rsid w:val="00E537D3"/>
  </w:style>
  <w:style w:type="character" w:customStyle="1" w:styleId="Footnote2Char">
    <w:name w:val="Footnote2 Char"/>
    <w:link w:val="Footnote2"/>
    <w:locked/>
    <w:rsid w:val="00E537D3"/>
  </w:style>
  <w:style w:type="paragraph" w:customStyle="1" w:styleId="Footnote2">
    <w:name w:val="Footnote2"/>
    <w:basedOn w:val="Normal"/>
    <w:next w:val="Normal"/>
    <w:link w:val="Footnote2Char"/>
    <w:autoRedefine/>
    <w:qFormat/>
    <w:rsid w:val="00E537D3"/>
    <w:pPr>
      <w:spacing w:after="120" w:line="480" w:lineRule="auto"/>
    </w:pPr>
    <w:rPr>
      <w:rFonts w:asciiTheme="minorHAnsi" w:hAnsiTheme="minorHAnsi"/>
      <w:sz w:val="22"/>
    </w:rPr>
  </w:style>
  <w:style w:type="character" w:customStyle="1" w:styleId="link">
    <w:name w:val="link"/>
    <w:basedOn w:val="DefaultParagraphFont"/>
    <w:rsid w:val="00E537D3"/>
  </w:style>
  <w:style w:type="paragraph" w:customStyle="1" w:styleId="xhead">
    <w:name w:val="xhead"/>
    <w:basedOn w:val="Normal"/>
    <w:uiPriority w:val="99"/>
    <w:qFormat/>
    <w:rsid w:val="00E537D3"/>
    <w:pPr>
      <w:spacing w:before="100" w:beforeAutospacing="1" w:after="100" w:afterAutospacing="1"/>
    </w:pPr>
  </w:style>
  <w:style w:type="paragraph" w:customStyle="1" w:styleId="headlinemeta">
    <w:name w:val="headline_meta"/>
    <w:basedOn w:val="Normal"/>
    <w:uiPriority w:val="99"/>
    <w:qFormat/>
    <w:rsid w:val="00E537D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537D3"/>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537D3"/>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537D3"/>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537D3"/>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537D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537D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537D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537D3"/>
    <w:rPr>
      <w:rFonts w:ascii="Lucida Grande" w:eastAsia="Cambria" w:hAnsi="Lucida Grande"/>
    </w:rPr>
  </w:style>
  <w:style w:type="paragraph" w:customStyle="1" w:styleId="Pa16">
    <w:name w:val="Pa16"/>
    <w:basedOn w:val="Default"/>
    <w:next w:val="Default"/>
    <w:uiPriority w:val="99"/>
    <w:qFormat/>
    <w:rsid w:val="00E537D3"/>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537D3"/>
    <w:pPr>
      <w:spacing w:before="100" w:beforeAutospacing="1" w:after="100" w:afterAutospacing="1"/>
    </w:pPr>
  </w:style>
  <w:style w:type="paragraph" w:customStyle="1" w:styleId="Pa22">
    <w:name w:val="Pa2+2"/>
    <w:basedOn w:val="Default"/>
    <w:next w:val="Default"/>
    <w:uiPriority w:val="99"/>
    <w:qFormat/>
    <w:rsid w:val="00E537D3"/>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537D3"/>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E537D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537D3"/>
  </w:style>
  <w:style w:type="character" w:customStyle="1" w:styleId="meta-sep">
    <w:name w:val="meta-sep"/>
    <w:basedOn w:val="DefaultParagraphFont"/>
    <w:rsid w:val="00E537D3"/>
  </w:style>
  <w:style w:type="character" w:customStyle="1" w:styleId="A19">
    <w:name w:val="A19"/>
    <w:uiPriority w:val="99"/>
    <w:rsid w:val="00E537D3"/>
    <w:rPr>
      <w:rFonts w:ascii="Georgia" w:hAnsi="Georgia" w:cs="Georgia" w:hint="default"/>
      <w:color w:val="000000"/>
      <w:sz w:val="20"/>
      <w:szCs w:val="20"/>
      <w:u w:val="single"/>
    </w:rPr>
  </w:style>
  <w:style w:type="character" w:customStyle="1" w:styleId="A130">
    <w:name w:val="A13"/>
    <w:uiPriority w:val="99"/>
    <w:rsid w:val="00E537D3"/>
    <w:rPr>
      <w:rFonts w:ascii="Georgia" w:hAnsi="Georgia" w:cs="Georgia" w:hint="default"/>
      <w:color w:val="000000"/>
      <w:sz w:val="11"/>
      <w:szCs w:val="11"/>
    </w:rPr>
  </w:style>
  <w:style w:type="character" w:customStyle="1" w:styleId="ontext">
    <w:name w:val="ontext"/>
    <w:basedOn w:val="DefaultParagraphFont"/>
    <w:rsid w:val="00E537D3"/>
  </w:style>
  <w:style w:type="character" w:customStyle="1" w:styleId="archive-title">
    <w:name w:val="archive-title"/>
    <w:basedOn w:val="DefaultParagraphFont"/>
    <w:rsid w:val="00E537D3"/>
  </w:style>
  <w:style w:type="character" w:customStyle="1" w:styleId="imgleft">
    <w:name w:val="imgleft"/>
    <w:basedOn w:val="DefaultParagraphFont"/>
    <w:rsid w:val="00E537D3"/>
  </w:style>
  <w:style w:type="character" w:customStyle="1" w:styleId="imgcenter">
    <w:name w:val="imgcenter"/>
    <w:basedOn w:val="DefaultParagraphFont"/>
    <w:rsid w:val="00E537D3"/>
  </w:style>
  <w:style w:type="character" w:customStyle="1" w:styleId="A42">
    <w:name w:val="A4+2"/>
    <w:uiPriority w:val="99"/>
    <w:rsid w:val="00E537D3"/>
    <w:rPr>
      <w:rFonts w:ascii="Helvetica LT Std" w:hAnsi="Helvetica LT Std" w:cs="Helvetica LT Std" w:hint="default"/>
      <w:color w:val="000000"/>
      <w:sz w:val="11"/>
      <w:szCs w:val="11"/>
    </w:rPr>
  </w:style>
  <w:style w:type="character" w:customStyle="1" w:styleId="fstitle">
    <w:name w:val="fs_title"/>
    <w:basedOn w:val="DefaultParagraphFont"/>
    <w:rsid w:val="00E537D3"/>
  </w:style>
  <w:style w:type="character" w:customStyle="1" w:styleId="reportbody1">
    <w:name w:val="reportbody1"/>
    <w:basedOn w:val="DefaultParagraphFont"/>
    <w:rsid w:val="00E537D3"/>
    <w:rPr>
      <w:rFonts w:ascii="Tahoma" w:hAnsi="Tahoma" w:cs="Tahoma" w:hint="default"/>
      <w:color w:val="000000"/>
      <w:sz w:val="14"/>
      <w:szCs w:val="14"/>
    </w:rPr>
  </w:style>
  <w:style w:type="character" w:customStyle="1" w:styleId="dateday">
    <w:name w:val="date_day"/>
    <w:basedOn w:val="DefaultParagraphFont"/>
    <w:rsid w:val="00E537D3"/>
  </w:style>
  <w:style w:type="character" w:customStyle="1" w:styleId="datemonth">
    <w:name w:val="date_month"/>
    <w:basedOn w:val="DefaultParagraphFont"/>
    <w:rsid w:val="00E537D3"/>
  </w:style>
  <w:style w:type="character" w:customStyle="1" w:styleId="dateyear">
    <w:name w:val="date_year"/>
    <w:basedOn w:val="DefaultParagraphFont"/>
    <w:rsid w:val="00E537D3"/>
  </w:style>
  <w:style w:type="character" w:customStyle="1" w:styleId="Heading3CharCharCharCharCharChar">
    <w:name w:val="Heading 3 Char Char Char Char Char Char"/>
    <w:aliases w:val="Heading 31 Char Char,Cha"/>
    <w:basedOn w:val="DefaultParagraphFont"/>
    <w:qFormat/>
    <w:rsid w:val="00E537D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537D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537D3"/>
    <w:rPr>
      <w:sz w:val="24"/>
      <w:szCs w:val="24"/>
      <w:lang w:val="en-US" w:eastAsia="en-US" w:bidi="ar-SA"/>
    </w:rPr>
  </w:style>
  <w:style w:type="character" w:customStyle="1" w:styleId="insideitro">
    <w:name w:val="insideitro"/>
    <w:basedOn w:val="DefaultParagraphFont"/>
    <w:rsid w:val="00E537D3"/>
  </w:style>
  <w:style w:type="character" w:customStyle="1" w:styleId="wcfont">
    <w:name w:val="wcfont"/>
    <w:basedOn w:val="DefaultParagraphFont"/>
    <w:rsid w:val="00E537D3"/>
  </w:style>
  <w:style w:type="character" w:customStyle="1" w:styleId="style65">
    <w:name w:val="style65"/>
    <w:basedOn w:val="DefaultParagraphFont"/>
    <w:rsid w:val="00E537D3"/>
  </w:style>
  <w:style w:type="character" w:customStyle="1" w:styleId="qftext">
    <w:name w:val="qftext"/>
    <w:basedOn w:val="DefaultParagraphFont"/>
    <w:rsid w:val="00E537D3"/>
  </w:style>
  <w:style w:type="character" w:customStyle="1" w:styleId="leftidx">
    <w:name w:val="leftidx"/>
    <w:basedOn w:val="DefaultParagraphFont"/>
    <w:rsid w:val="00E537D3"/>
  </w:style>
  <w:style w:type="paragraph" w:customStyle="1" w:styleId="width100">
    <w:name w:val="width100"/>
    <w:basedOn w:val="Normal"/>
    <w:uiPriority w:val="99"/>
    <w:qFormat/>
    <w:rsid w:val="00E537D3"/>
    <w:pPr>
      <w:spacing w:before="100" w:beforeAutospacing="1" w:after="100" w:afterAutospacing="1"/>
    </w:pPr>
  </w:style>
  <w:style w:type="character" w:customStyle="1" w:styleId="eventtitle">
    <w:name w:val="eventtitle"/>
    <w:basedOn w:val="DefaultParagraphFont"/>
    <w:rsid w:val="00E537D3"/>
  </w:style>
  <w:style w:type="character" w:customStyle="1" w:styleId="eventsubtitle">
    <w:name w:val="eventsubtitle"/>
    <w:basedOn w:val="DefaultParagraphFont"/>
    <w:rsid w:val="00E537D3"/>
  </w:style>
  <w:style w:type="character" w:customStyle="1" w:styleId="eventdate">
    <w:name w:val="eventdate"/>
    <w:basedOn w:val="DefaultParagraphFont"/>
    <w:rsid w:val="00E537D3"/>
  </w:style>
  <w:style w:type="character" w:customStyle="1" w:styleId="legend">
    <w:name w:val="legend"/>
    <w:basedOn w:val="DefaultParagraphFont"/>
    <w:rsid w:val="00E537D3"/>
  </w:style>
  <w:style w:type="character" w:customStyle="1" w:styleId="Bold12">
    <w:name w:val="Bold12"/>
    <w:uiPriority w:val="1"/>
    <w:qFormat/>
    <w:rsid w:val="00E537D3"/>
    <w:rPr>
      <w:rFonts w:ascii="Times New Roman" w:hAnsi="Times New Roman"/>
      <w:b/>
      <w:sz w:val="24"/>
    </w:rPr>
  </w:style>
  <w:style w:type="character" w:customStyle="1" w:styleId="NotBold10Final">
    <w:name w:val="NotBold10Final"/>
    <w:uiPriority w:val="1"/>
    <w:qFormat/>
    <w:rsid w:val="00E537D3"/>
    <w:rPr>
      <w:rFonts w:ascii="Times New Roman" w:hAnsi="Times New Roman"/>
      <w:b w:val="0"/>
      <w:i w:val="0"/>
      <w:sz w:val="20"/>
    </w:rPr>
  </w:style>
  <w:style w:type="character" w:customStyle="1" w:styleId="slug-elocation">
    <w:name w:val="slug-elocation"/>
    <w:basedOn w:val="DefaultParagraphFont"/>
    <w:rsid w:val="00E537D3"/>
  </w:style>
  <w:style w:type="character" w:customStyle="1" w:styleId="fu-autorenangabe-fu-beschreibung">
    <w:name w:val="fu-autorenangabe-fu-beschreibung"/>
    <w:rsid w:val="00E537D3"/>
  </w:style>
  <w:style w:type="paragraph" w:customStyle="1" w:styleId="introshadow">
    <w:name w:val="intro_shadow"/>
    <w:basedOn w:val="Normal"/>
    <w:uiPriority w:val="99"/>
    <w:qFormat/>
    <w:rsid w:val="00E537D3"/>
    <w:pPr>
      <w:spacing w:before="100" w:beforeAutospacing="1" w:after="100" w:afterAutospacing="1"/>
    </w:pPr>
  </w:style>
  <w:style w:type="paragraph" w:customStyle="1" w:styleId="articleintro">
    <w:name w:val="articleintro"/>
    <w:basedOn w:val="Normal"/>
    <w:uiPriority w:val="99"/>
    <w:qFormat/>
    <w:rsid w:val="00E537D3"/>
    <w:pPr>
      <w:spacing w:before="100" w:beforeAutospacing="1" w:after="100" w:afterAutospacing="1"/>
    </w:pPr>
  </w:style>
  <w:style w:type="character" w:customStyle="1" w:styleId="commentscontainer">
    <w:name w:val="comments_container"/>
    <w:basedOn w:val="DefaultParagraphFont"/>
    <w:rsid w:val="00E537D3"/>
  </w:style>
  <w:style w:type="paragraph" w:customStyle="1" w:styleId="Caption40">
    <w:name w:val="Caption4"/>
    <w:basedOn w:val="Normal"/>
    <w:uiPriority w:val="99"/>
    <w:qFormat/>
    <w:rsid w:val="00E537D3"/>
    <w:pPr>
      <w:spacing w:before="100" w:beforeAutospacing="1" w:after="100" w:afterAutospacing="1"/>
    </w:pPr>
  </w:style>
  <w:style w:type="paragraph" w:customStyle="1" w:styleId="publishedon">
    <w:name w:val="published_on"/>
    <w:basedOn w:val="Normal"/>
    <w:uiPriority w:val="99"/>
    <w:qFormat/>
    <w:rsid w:val="00E537D3"/>
    <w:pPr>
      <w:spacing w:before="100" w:beforeAutospacing="1" w:after="100" w:afterAutospacing="1"/>
    </w:pPr>
  </w:style>
  <w:style w:type="character" w:customStyle="1" w:styleId="hparticlefooter">
    <w:name w:val="hparticlefooter"/>
    <w:basedOn w:val="DefaultParagraphFont"/>
    <w:rsid w:val="00E537D3"/>
  </w:style>
  <w:style w:type="table" w:customStyle="1" w:styleId="TableGrid2">
    <w:name w:val="Table Grid2"/>
    <w:basedOn w:val="TableNormal"/>
    <w:next w:val="TableGrid"/>
    <w:rsid w:val="00E537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537D3"/>
  </w:style>
  <w:style w:type="character" w:customStyle="1" w:styleId="BlockCharCharCharCharChar">
    <w:name w:val="Block Char Char Char Char Char"/>
    <w:aliases w:val="Block Char Char Char Char Char Char Char Char,Block Char Char Char Char Char Char Char1"/>
    <w:basedOn w:val="DefaultParagraphFont"/>
    <w:rsid w:val="00E537D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537D3"/>
    <w:rPr>
      <w:b/>
      <w:color w:val="000000"/>
      <w:u w:val="single"/>
    </w:rPr>
  </w:style>
  <w:style w:type="character" w:customStyle="1" w:styleId="CiteEmphasisChar">
    <w:name w:val="Cite/Emphasis Char"/>
    <w:basedOn w:val="DefaultParagraphFont"/>
    <w:link w:val="CiteEmphasis"/>
    <w:rsid w:val="00E537D3"/>
    <w:rPr>
      <w:rFonts w:ascii="Georgia" w:hAnsi="Georgia"/>
      <w:b/>
      <w:color w:val="000000"/>
      <w:sz w:val="20"/>
      <w:u w:val="single"/>
    </w:rPr>
  </w:style>
  <w:style w:type="character" w:customStyle="1" w:styleId="ReadText">
    <w:name w:val="Read Text"/>
    <w:basedOn w:val="DefaultParagraphFont"/>
    <w:rsid w:val="00E537D3"/>
    <w:rPr>
      <w:rFonts w:ascii="Times New Roman" w:hAnsi="Times New Roman"/>
      <w:b/>
      <w:bCs/>
      <w:sz w:val="24"/>
      <w:u w:val="single"/>
    </w:rPr>
  </w:style>
  <w:style w:type="paragraph" w:customStyle="1" w:styleId="Styleunread8pt">
    <w:name w:val="Style unread + 8 pt"/>
    <w:basedOn w:val="Normal"/>
    <w:link w:val="Styleunread8ptChar"/>
    <w:qFormat/>
    <w:rsid w:val="00E537D3"/>
    <w:rPr>
      <w:color w:val="000000"/>
      <w:sz w:val="16"/>
    </w:rPr>
  </w:style>
  <w:style w:type="character" w:customStyle="1" w:styleId="Styleunread8ptChar">
    <w:name w:val="Style unread + 8 pt Char"/>
    <w:basedOn w:val="DefaultParagraphFont"/>
    <w:link w:val="Styleunread8pt"/>
    <w:rsid w:val="00E537D3"/>
    <w:rPr>
      <w:rFonts w:ascii="Georgia" w:hAnsi="Georgia"/>
      <w:color w:val="000000"/>
      <w:sz w:val="16"/>
    </w:rPr>
  </w:style>
  <w:style w:type="character" w:customStyle="1" w:styleId="main">
    <w:name w:val="main"/>
    <w:basedOn w:val="DefaultParagraphFont"/>
    <w:rsid w:val="00E537D3"/>
  </w:style>
  <w:style w:type="character" w:customStyle="1" w:styleId="textunderlineCharChar">
    <w:name w:val="text underline Char Char"/>
    <w:basedOn w:val="DefaultParagraphFont"/>
    <w:rsid w:val="00E537D3"/>
    <w:rPr>
      <w:rFonts w:ascii="Garamond" w:hAnsi="Garamond"/>
      <w:color w:val="000000"/>
      <w:u w:val="single"/>
    </w:rPr>
  </w:style>
  <w:style w:type="paragraph" w:customStyle="1" w:styleId="ekprop-p">
    <w:name w:val="ekprop-p"/>
    <w:basedOn w:val="Normal"/>
    <w:uiPriority w:val="99"/>
    <w:qFormat/>
    <w:rsid w:val="00E537D3"/>
    <w:pPr>
      <w:spacing w:before="100" w:beforeAutospacing="1" w:after="100" w:afterAutospacing="1"/>
    </w:pPr>
    <w:rPr>
      <w:color w:val="58585B"/>
      <w:sz w:val="16"/>
      <w:szCs w:val="16"/>
    </w:rPr>
  </w:style>
  <w:style w:type="paragraph" w:customStyle="1" w:styleId="ShrinkCharChar">
    <w:name w:val="Shrink Char Char"/>
    <w:link w:val="ShrinkCharCharChar"/>
    <w:qFormat/>
    <w:rsid w:val="00E537D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537D3"/>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537D3"/>
    <w:rPr>
      <w:color w:val="000000"/>
      <w:sz w:val="16"/>
    </w:rPr>
  </w:style>
  <w:style w:type="character" w:customStyle="1" w:styleId="SmalltextCharChar">
    <w:name w:val="Smalltext Char Char"/>
    <w:basedOn w:val="DefaultParagraphFont"/>
    <w:link w:val="SmalltextChar1"/>
    <w:rsid w:val="00E537D3"/>
    <w:rPr>
      <w:rFonts w:ascii="Georgia" w:hAnsi="Georgia"/>
      <w:color w:val="000000"/>
      <w:sz w:val="16"/>
    </w:rPr>
  </w:style>
  <w:style w:type="character" w:customStyle="1" w:styleId="FullCiteCharChar">
    <w:name w:val="Full Cite Char Char"/>
    <w:basedOn w:val="DefaultParagraphFont"/>
    <w:rsid w:val="00E537D3"/>
    <w:rPr>
      <w:rFonts w:ascii="Georgia" w:hAnsi="Georgia" w:cs="Calibri"/>
      <w:color w:val="000000"/>
      <w:sz w:val="20"/>
      <w:szCs w:val="24"/>
    </w:rPr>
  </w:style>
  <w:style w:type="character" w:customStyle="1" w:styleId="submitted-wrapper">
    <w:name w:val="submitted-wrapper"/>
    <w:basedOn w:val="DefaultParagraphFont"/>
    <w:rsid w:val="00E537D3"/>
  </w:style>
  <w:style w:type="paragraph" w:customStyle="1" w:styleId="Spacer">
    <w:name w:val="Spacer"/>
    <w:basedOn w:val="Heading1"/>
    <w:link w:val="SpacerChar"/>
    <w:autoRedefine/>
    <w:uiPriority w:val="4"/>
    <w:qFormat/>
    <w:rsid w:val="00E537D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537D3"/>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E537D3"/>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537D3"/>
  </w:style>
  <w:style w:type="character" w:customStyle="1" w:styleId="top-publish">
    <w:name w:val="top-publish"/>
    <w:basedOn w:val="DefaultParagraphFont"/>
    <w:rsid w:val="00E537D3"/>
  </w:style>
  <w:style w:type="character" w:customStyle="1" w:styleId="byline-italic">
    <w:name w:val="byline-italic"/>
    <w:basedOn w:val="DefaultParagraphFont"/>
    <w:rsid w:val="00E537D3"/>
  </w:style>
  <w:style w:type="character" w:customStyle="1" w:styleId="CardUnderlinedCharChar0">
    <w:name w:val="Card Underlined Char Char"/>
    <w:rsid w:val="00E537D3"/>
    <w:rPr>
      <w:rFonts w:ascii="Arial Narrow" w:hAnsi="Arial Narrow"/>
      <w:sz w:val="22"/>
      <w:szCs w:val="24"/>
      <w:u w:val="single"/>
      <w:lang w:val="en-US" w:eastAsia="en-US" w:bidi="ar-SA"/>
    </w:rPr>
  </w:style>
  <w:style w:type="character" w:customStyle="1" w:styleId="gd">
    <w:name w:val="gd"/>
    <w:basedOn w:val="DefaultParagraphFont"/>
    <w:rsid w:val="00E537D3"/>
  </w:style>
  <w:style w:type="character" w:customStyle="1" w:styleId="g3">
    <w:name w:val="g3"/>
    <w:basedOn w:val="DefaultParagraphFont"/>
    <w:rsid w:val="00E537D3"/>
  </w:style>
  <w:style w:type="character" w:customStyle="1" w:styleId="hb">
    <w:name w:val="hb"/>
    <w:basedOn w:val="DefaultParagraphFont"/>
    <w:rsid w:val="00E537D3"/>
  </w:style>
  <w:style w:type="character" w:customStyle="1" w:styleId="g2">
    <w:name w:val="g2"/>
    <w:basedOn w:val="DefaultParagraphFont"/>
    <w:rsid w:val="00E537D3"/>
  </w:style>
  <w:style w:type="character" w:customStyle="1" w:styleId="nameplatehead">
    <w:name w:val="nameplatehead"/>
    <w:basedOn w:val="DefaultParagraphFont"/>
    <w:rsid w:val="00E537D3"/>
  </w:style>
  <w:style w:type="character" w:customStyle="1" w:styleId="nameplatelink">
    <w:name w:val="nameplatelink"/>
    <w:basedOn w:val="DefaultParagraphFont"/>
    <w:rsid w:val="00E537D3"/>
  </w:style>
  <w:style w:type="paragraph" w:customStyle="1" w:styleId="calibre8">
    <w:name w:val="calibre8"/>
    <w:basedOn w:val="Normal"/>
    <w:uiPriority w:val="99"/>
    <w:qFormat/>
    <w:rsid w:val="00E537D3"/>
    <w:pPr>
      <w:spacing w:before="30" w:after="30"/>
      <w:jc w:val="both"/>
    </w:pPr>
    <w:rPr>
      <w:rFonts w:eastAsia="Times New Roman"/>
      <w:sz w:val="17"/>
      <w:szCs w:val="17"/>
    </w:rPr>
  </w:style>
  <w:style w:type="paragraph" w:customStyle="1" w:styleId="paragraph">
    <w:name w:val="paragraph"/>
    <w:basedOn w:val="Normal"/>
    <w:qFormat/>
    <w:rsid w:val="00E537D3"/>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537D3"/>
  </w:style>
  <w:style w:type="character" w:customStyle="1" w:styleId="djhat-arrow">
    <w:name w:val="djhat-arrow"/>
    <w:basedOn w:val="DefaultParagraphFont"/>
    <w:rsid w:val="00E537D3"/>
  </w:style>
  <w:style w:type="character" w:customStyle="1" w:styleId="mname">
    <w:name w:val="mname"/>
    <w:basedOn w:val="DefaultParagraphFont"/>
    <w:rsid w:val="00E537D3"/>
  </w:style>
  <w:style w:type="character" w:customStyle="1" w:styleId="mvalue">
    <w:name w:val="mvalue"/>
    <w:basedOn w:val="DefaultParagraphFont"/>
    <w:rsid w:val="00E537D3"/>
  </w:style>
  <w:style w:type="character" w:customStyle="1" w:styleId="mchange">
    <w:name w:val="mchange"/>
    <w:basedOn w:val="DefaultParagraphFont"/>
    <w:rsid w:val="00E537D3"/>
  </w:style>
  <w:style w:type="character" w:customStyle="1" w:styleId="categoryaside">
    <w:name w:val="category__aside"/>
    <w:basedOn w:val="DefaultParagraphFont"/>
    <w:rsid w:val="00E537D3"/>
  </w:style>
  <w:style w:type="character" w:customStyle="1" w:styleId="article-breadcrumb-wrapper">
    <w:name w:val="article-breadcrumb-wrapper"/>
    <w:basedOn w:val="DefaultParagraphFont"/>
    <w:rsid w:val="00E537D3"/>
  </w:style>
  <w:style w:type="character" w:customStyle="1" w:styleId="wsj-article-caption-content">
    <w:name w:val="wsj-article-caption-content"/>
    <w:basedOn w:val="DefaultParagraphFont"/>
    <w:rsid w:val="00E537D3"/>
  </w:style>
  <w:style w:type="character" w:customStyle="1" w:styleId="wsj-article-credit">
    <w:name w:val="wsj-article-credit"/>
    <w:basedOn w:val="DefaultParagraphFont"/>
    <w:rsid w:val="00E537D3"/>
  </w:style>
  <w:style w:type="character" w:customStyle="1" w:styleId="wsj-article-credit-tag">
    <w:name w:val="wsj-article-credit-tag"/>
    <w:basedOn w:val="DefaultParagraphFont"/>
    <w:rsid w:val="00E537D3"/>
  </w:style>
  <w:style w:type="character" w:customStyle="1" w:styleId="commentscounticon">
    <w:name w:val="comments_count_icon"/>
    <w:basedOn w:val="DefaultParagraphFont"/>
    <w:rsid w:val="00E537D3"/>
  </w:style>
  <w:style w:type="character" w:customStyle="1" w:styleId="comments-count-word">
    <w:name w:val="comments-count-word"/>
    <w:basedOn w:val="DefaultParagraphFont"/>
    <w:rsid w:val="00E537D3"/>
  </w:style>
  <w:style w:type="character" w:customStyle="1" w:styleId="company-name-type">
    <w:name w:val="company-name-type"/>
    <w:basedOn w:val="DefaultParagraphFont"/>
    <w:rsid w:val="00E537D3"/>
  </w:style>
  <w:style w:type="character" w:customStyle="1" w:styleId="nav-prevnext-lbl">
    <w:name w:val="nav-prevnext-lbl"/>
    <w:basedOn w:val="DefaultParagraphFont"/>
    <w:rsid w:val="00E537D3"/>
  </w:style>
  <w:style w:type="character" w:customStyle="1" w:styleId="nav-prevnext-hed">
    <w:name w:val="nav-prevnext-hed"/>
    <w:basedOn w:val="DefaultParagraphFont"/>
    <w:rsid w:val="00E537D3"/>
  </w:style>
  <w:style w:type="character" w:customStyle="1" w:styleId="readcomments">
    <w:name w:val="readcomments"/>
    <w:basedOn w:val="DefaultParagraphFont"/>
    <w:rsid w:val="00E537D3"/>
  </w:style>
  <w:style w:type="character" w:customStyle="1" w:styleId="selected-edition">
    <w:name w:val="selected-edition"/>
    <w:basedOn w:val="DefaultParagraphFont"/>
    <w:rsid w:val="00E537D3"/>
  </w:style>
  <w:style w:type="character" w:customStyle="1" w:styleId="rotate">
    <w:name w:val="rotate"/>
    <w:basedOn w:val="DefaultParagraphFont"/>
    <w:rsid w:val="00E537D3"/>
  </w:style>
  <w:style w:type="paragraph" w:customStyle="1" w:styleId="column-name">
    <w:name w:val="column-name"/>
    <w:basedOn w:val="Normal"/>
    <w:rsid w:val="00E537D3"/>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537D3"/>
  </w:style>
  <w:style w:type="character" w:customStyle="1" w:styleId="UnresolvedMention31">
    <w:name w:val="Unresolved Mention31"/>
    <w:basedOn w:val="DefaultParagraphFont"/>
    <w:uiPriority w:val="99"/>
    <w:semiHidden/>
    <w:unhideWhenUsed/>
    <w:rsid w:val="00E537D3"/>
    <w:rPr>
      <w:color w:val="808080"/>
      <w:shd w:val="clear" w:color="auto" w:fill="E6E6E6"/>
    </w:rPr>
  </w:style>
  <w:style w:type="character" w:customStyle="1" w:styleId="m-765514100411602794gmail-style13ptbold">
    <w:name w:val="m_-765514100411602794gmail-style13ptbold"/>
    <w:basedOn w:val="DefaultParagraphFont"/>
    <w:rsid w:val="00E537D3"/>
  </w:style>
  <w:style w:type="character" w:customStyle="1" w:styleId="m-765514100411602794gmail-styleunderline">
    <w:name w:val="m_-765514100411602794gmail-styleunderline"/>
    <w:basedOn w:val="DefaultParagraphFont"/>
    <w:rsid w:val="00E537D3"/>
  </w:style>
  <w:style w:type="character" w:customStyle="1" w:styleId="FontStyle40">
    <w:name w:val="Font Style40"/>
    <w:basedOn w:val="DefaultParagraphFont"/>
    <w:uiPriority w:val="99"/>
    <w:rsid w:val="00E537D3"/>
    <w:rPr>
      <w:rFonts w:ascii="Cambria" w:hAnsi="Cambria" w:cs="Cambria"/>
      <w:i/>
      <w:iCs/>
      <w:sz w:val="22"/>
      <w:szCs w:val="22"/>
    </w:rPr>
  </w:style>
  <w:style w:type="character" w:customStyle="1" w:styleId="FontStyle42">
    <w:name w:val="Font Style42"/>
    <w:basedOn w:val="DefaultParagraphFont"/>
    <w:uiPriority w:val="99"/>
    <w:rsid w:val="00E537D3"/>
    <w:rPr>
      <w:rFonts w:ascii="Cambria" w:hAnsi="Cambria" w:cs="Cambria"/>
      <w:sz w:val="22"/>
      <w:szCs w:val="22"/>
    </w:rPr>
  </w:style>
  <w:style w:type="paragraph" w:customStyle="1" w:styleId="Style17">
    <w:name w:val="Style17"/>
    <w:basedOn w:val="Normal"/>
    <w:uiPriority w:val="99"/>
    <w:rsid w:val="00E537D3"/>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537D3"/>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537D3"/>
    <w:rPr>
      <w:rFonts w:ascii="Times New Roman" w:hAnsi="Times New Roman" w:cs="Times New Roman"/>
      <w:b/>
      <w:bCs/>
      <w:i/>
      <w:iCs/>
      <w:spacing w:val="-10"/>
      <w:sz w:val="18"/>
      <w:szCs w:val="18"/>
    </w:rPr>
  </w:style>
  <w:style w:type="character" w:customStyle="1" w:styleId="FontStyle370">
    <w:name w:val="Font Style370"/>
    <w:uiPriority w:val="99"/>
    <w:rsid w:val="00E537D3"/>
    <w:rPr>
      <w:rFonts w:ascii="Cambria" w:hAnsi="Cambria" w:cs="Cambria"/>
      <w:b/>
      <w:bCs/>
      <w:spacing w:val="-10"/>
      <w:sz w:val="18"/>
      <w:szCs w:val="18"/>
    </w:rPr>
  </w:style>
  <w:style w:type="character" w:customStyle="1" w:styleId="FontStyle302">
    <w:name w:val="Font Style302"/>
    <w:uiPriority w:val="99"/>
    <w:rsid w:val="00E537D3"/>
    <w:rPr>
      <w:rFonts w:ascii="Times New Roman" w:hAnsi="Times New Roman" w:cs="Times New Roman"/>
      <w:b/>
      <w:bCs/>
      <w:sz w:val="22"/>
      <w:szCs w:val="22"/>
    </w:rPr>
  </w:style>
  <w:style w:type="character" w:customStyle="1" w:styleId="FontStyle347">
    <w:name w:val="Font Style347"/>
    <w:uiPriority w:val="99"/>
    <w:rsid w:val="00E537D3"/>
    <w:rPr>
      <w:rFonts w:ascii="Times New Roman" w:hAnsi="Times New Roman" w:cs="Times New Roman"/>
      <w:b/>
      <w:bCs/>
      <w:spacing w:val="-10"/>
      <w:sz w:val="20"/>
      <w:szCs w:val="20"/>
    </w:rPr>
  </w:style>
  <w:style w:type="paragraph" w:customStyle="1" w:styleId="Style27">
    <w:name w:val="Style27"/>
    <w:basedOn w:val="Normal"/>
    <w:uiPriority w:val="99"/>
    <w:qFormat/>
    <w:rsid w:val="00E537D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537D3"/>
    <w:rPr>
      <w:rFonts w:ascii="Times New Roman" w:hAnsi="Times New Roman" w:cs="Times New Roman"/>
      <w:spacing w:val="-10"/>
      <w:sz w:val="18"/>
      <w:szCs w:val="18"/>
    </w:rPr>
  </w:style>
  <w:style w:type="character" w:customStyle="1" w:styleId="FontStyle312">
    <w:name w:val="Font Style312"/>
    <w:uiPriority w:val="99"/>
    <w:rsid w:val="00E537D3"/>
    <w:rPr>
      <w:rFonts w:ascii="Times New Roman" w:hAnsi="Times New Roman" w:cs="Times New Roman"/>
      <w:b/>
      <w:bCs/>
      <w:spacing w:val="-10"/>
      <w:sz w:val="16"/>
      <w:szCs w:val="16"/>
    </w:rPr>
  </w:style>
  <w:style w:type="character" w:customStyle="1" w:styleId="FontStyle346">
    <w:name w:val="Font Style346"/>
    <w:uiPriority w:val="99"/>
    <w:rsid w:val="00E537D3"/>
    <w:rPr>
      <w:rFonts w:ascii="Times New Roman" w:hAnsi="Times New Roman" w:cs="Times New Roman"/>
      <w:b/>
      <w:bCs/>
      <w:spacing w:val="-10"/>
      <w:sz w:val="18"/>
      <w:szCs w:val="18"/>
    </w:rPr>
  </w:style>
  <w:style w:type="character" w:customStyle="1" w:styleId="FontStyle330">
    <w:name w:val="Font Style330"/>
    <w:uiPriority w:val="99"/>
    <w:rsid w:val="00E537D3"/>
    <w:rPr>
      <w:rFonts w:ascii="Times New Roman" w:hAnsi="Times New Roman" w:cs="Times New Roman"/>
      <w:b/>
      <w:bCs/>
      <w:sz w:val="16"/>
      <w:szCs w:val="16"/>
    </w:rPr>
  </w:style>
  <w:style w:type="character" w:customStyle="1" w:styleId="FontStyle372">
    <w:name w:val="Font Style372"/>
    <w:uiPriority w:val="99"/>
    <w:rsid w:val="00E537D3"/>
    <w:rPr>
      <w:rFonts w:ascii="Times New Roman" w:hAnsi="Times New Roman" w:cs="Times New Roman"/>
      <w:b/>
      <w:bCs/>
      <w:sz w:val="16"/>
      <w:szCs w:val="16"/>
    </w:rPr>
  </w:style>
  <w:style w:type="paragraph" w:customStyle="1" w:styleId="Style59">
    <w:name w:val="Style59"/>
    <w:basedOn w:val="Normal"/>
    <w:uiPriority w:val="99"/>
    <w:qFormat/>
    <w:rsid w:val="00E537D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537D3"/>
    <w:rPr>
      <w:rFonts w:ascii="Times New Roman" w:hAnsi="Times New Roman" w:cs="Times New Roman"/>
      <w:b/>
      <w:bCs/>
      <w:i/>
      <w:iCs/>
      <w:sz w:val="16"/>
      <w:szCs w:val="16"/>
    </w:rPr>
  </w:style>
  <w:style w:type="paragraph" w:customStyle="1" w:styleId="Style200">
    <w:name w:val="Style20"/>
    <w:basedOn w:val="Normal"/>
    <w:uiPriority w:val="99"/>
    <w:qFormat/>
    <w:rsid w:val="00E537D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537D3"/>
    <w:rPr>
      <w:rFonts w:ascii="Times New Roman" w:hAnsi="Times New Roman" w:cs="Times New Roman"/>
      <w:smallCaps/>
      <w:sz w:val="14"/>
      <w:szCs w:val="14"/>
    </w:rPr>
  </w:style>
  <w:style w:type="paragraph" w:customStyle="1" w:styleId="Style89">
    <w:name w:val="Style89"/>
    <w:basedOn w:val="Normal"/>
    <w:uiPriority w:val="99"/>
    <w:qFormat/>
    <w:rsid w:val="00E537D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537D3"/>
    <w:rPr>
      <w:rFonts w:ascii="Times New Roman" w:hAnsi="Times New Roman" w:cs="Times New Roman"/>
      <w:b/>
      <w:bCs/>
      <w:spacing w:val="-10"/>
      <w:sz w:val="22"/>
      <w:szCs w:val="22"/>
    </w:rPr>
  </w:style>
  <w:style w:type="character" w:customStyle="1" w:styleId="FontStyle320">
    <w:name w:val="Font Style320"/>
    <w:uiPriority w:val="99"/>
    <w:rsid w:val="00E537D3"/>
    <w:rPr>
      <w:rFonts w:ascii="Times New Roman" w:hAnsi="Times New Roman" w:cs="Times New Roman"/>
      <w:b/>
      <w:bCs/>
      <w:spacing w:val="-10"/>
      <w:sz w:val="22"/>
      <w:szCs w:val="22"/>
    </w:rPr>
  </w:style>
  <w:style w:type="character" w:customStyle="1" w:styleId="FontStyle352">
    <w:name w:val="Font Style352"/>
    <w:uiPriority w:val="99"/>
    <w:rsid w:val="00E537D3"/>
    <w:rPr>
      <w:rFonts w:ascii="Times New Roman" w:hAnsi="Times New Roman" w:cs="Times New Roman"/>
      <w:b/>
      <w:bCs/>
      <w:sz w:val="16"/>
      <w:szCs w:val="16"/>
    </w:rPr>
  </w:style>
  <w:style w:type="character" w:customStyle="1" w:styleId="FontStyle356">
    <w:name w:val="Font Style356"/>
    <w:uiPriority w:val="99"/>
    <w:rsid w:val="00E537D3"/>
    <w:rPr>
      <w:rFonts w:ascii="Times New Roman" w:hAnsi="Times New Roman" w:cs="Times New Roman"/>
      <w:b/>
      <w:bCs/>
      <w:spacing w:val="-10"/>
      <w:sz w:val="22"/>
      <w:szCs w:val="22"/>
    </w:rPr>
  </w:style>
  <w:style w:type="character" w:customStyle="1" w:styleId="FontStyle298">
    <w:name w:val="Font Style298"/>
    <w:uiPriority w:val="99"/>
    <w:rsid w:val="00E537D3"/>
    <w:rPr>
      <w:rFonts w:ascii="Times New Roman" w:hAnsi="Times New Roman" w:cs="Times New Roman"/>
      <w:sz w:val="18"/>
      <w:szCs w:val="18"/>
    </w:rPr>
  </w:style>
  <w:style w:type="character" w:customStyle="1" w:styleId="FontStyle311">
    <w:name w:val="Font Style311"/>
    <w:uiPriority w:val="99"/>
    <w:rsid w:val="00E537D3"/>
    <w:rPr>
      <w:rFonts w:ascii="Times New Roman" w:hAnsi="Times New Roman" w:cs="Times New Roman"/>
      <w:b/>
      <w:bCs/>
      <w:spacing w:val="-10"/>
      <w:sz w:val="18"/>
      <w:szCs w:val="18"/>
    </w:rPr>
  </w:style>
  <w:style w:type="character" w:customStyle="1" w:styleId="FontStyle332">
    <w:name w:val="Font Style332"/>
    <w:uiPriority w:val="99"/>
    <w:rsid w:val="00E537D3"/>
    <w:rPr>
      <w:rFonts w:ascii="Times New Roman" w:hAnsi="Times New Roman" w:cs="Times New Roman"/>
      <w:b/>
      <w:bCs/>
      <w:i/>
      <w:iCs/>
      <w:spacing w:val="-10"/>
      <w:sz w:val="20"/>
      <w:szCs w:val="20"/>
    </w:rPr>
  </w:style>
  <w:style w:type="character" w:customStyle="1" w:styleId="FontStyle371">
    <w:name w:val="Font Style371"/>
    <w:uiPriority w:val="99"/>
    <w:rsid w:val="00E537D3"/>
    <w:rPr>
      <w:rFonts w:ascii="Times New Roman" w:hAnsi="Times New Roman" w:cs="Times New Roman"/>
      <w:sz w:val="16"/>
      <w:szCs w:val="16"/>
    </w:rPr>
  </w:style>
  <w:style w:type="character" w:customStyle="1" w:styleId="FontStyle350">
    <w:name w:val="Font Style350"/>
    <w:uiPriority w:val="99"/>
    <w:rsid w:val="00E537D3"/>
    <w:rPr>
      <w:rFonts w:ascii="Times New Roman" w:hAnsi="Times New Roman" w:cs="Times New Roman"/>
      <w:b/>
      <w:bCs/>
      <w:i/>
      <w:iCs/>
      <w:sz w:val="20"/>
      <w:szCs w:val="20"/>
    </w:rPr>
  </w:style>
  <w:style w:type="paragraph" w:customStyle="1" w:styleId="Style8">
    <w:name w:val="Style8"/>
    <w:basedOn w:val="Normal"/>
    <w:uiPriority w:val="99"/>
    <w:qFormat/>
    <w:rsid w:val="00E537D3"/>
    <w:pPr>
      <w:widowControl w:val="0"/>
      <w:autoSpaceDE w:val="0"/>
      <w:autoSpaceDN w:val="0"/>
      <w:adjustRightInd w:val="0"/>
    </w:pPr>
    <w:rPr>
      <w:rFonts w:eastAsia="Times New Roman"/>
      <w:sz w:val="24"/>
    </w:rPr>
  </w:style>
  <w:style w:type="character" w:customStyle="1" w:styleId="FontStyle351">
    <w:name w:val="Font Style351"/>
    <w:uiPriority w:val="99"/>
    <w:rsid w:val="00E537D3"/>
    <w:rPr>
      <w:rFonts w:ascii="Times New Roman" w:hAnsi="Times New Roman" w:cs="Times New Roman"/>
      <w:b/>
      <w:bCs/>
      <w:sz w:val="22"/>
      <w:szCs w:val="22"/>
    </w:rPr>
  </w:style>
  <w:style w:type="paragraph" w:customStyle="1" w:styleId="Style130">
    <w:name w:val="Style130"/>
    <w:basedOn w:val="Normal"/>
    <w:uiPriority w:val="99"/>
    <w:qFormat/>
    <w:rsid w:val="00E537D3"/>
    <w:pPr>
      <w:widowControl w:val="0"/>
      <w:autoSpaceDE w:val="0"/>
      <w:autoSpaceDN w:val="0"/>
      <w:adjustRightInd w:val="0"/>
      <w:jc w:val="both"/>
    </w:pPr>
    <w:rPr>
      <w:rFonts w:eastAsia="Times New Roman"/>
      <w:sz w:val="24"/>
    </w:rPr>
  </w:style>
  <w:style w:type="character" w:customStyle="1" w:styleId="FontStyle369">
    <w:name w:val="Font Style369"/>
    <w:uiPriority w:val="99"/>
    <w:rsid w:val="00E537D3"/>
    <w:rPr>
      <w:rFonts w:ascii="Times New Roman" w:hAnsi="Times New Roman" w:cs="Times New Roman"/>
      <w:b/>
      <w:bCs/>
      <w:spacing w:val="-10"/>
      <w:sz w:val="20"/>
      <w:szCs w:val="20"/>
    </w:rPr>
  </w:style>
  <w:style w:type="character" w:customStyle="1" w:styleId="FontStyle357">
    <w:name w:val="Font Style357"/>
    <w:uiPriority w:val="99"/>
    <w:rsid w:val="00E537D3"/>
    <w:rPr>
      <w:rFonts w:ascii="Times New Roman" w:hAnsi="Times New Roman" w:cs="Times New Roman"/>
      <w:b/>
      <w:bCs/>
      <w:spacing w:val="-10"/>
      <w:sz w:val="22"/>
      <w:szCs w:val="22"/>
    </w:rPr>
  </w:style>
  <w:style w:type="paragraph" w:customStyle="1" w:styleId="Style67">
    <w:name w:val="Style67"/>
    <w:basedOn w:val="Normal"/>
    <w:uiPriority w:val="99"/>
    <w:qFormat/>
    <w:rsid w:val="00E537D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537D3"/>
    <w:rPr>
      <w:rFonts w:ascii="Times New Roman" w:hAnsi="Times New Roman" w:cs="Times New Roman"/>
      <w:sz w:val="20"/>
      <w:szCs w:val="20"/>
    </w:rPr>
  </w:style>
  <w:style w:type="character" w:customStyle="1" w:styleId="FontStyle374">
    <w:name w:val="Font Style374"/>
    <w:uiPriority w:val="99"/>
    <w:rsid w:val="00E537D3"/>
    <w:rPr>
      <w:rFonts w:ascii="Times New Roman" w:hAnsi="Times New Roman" w:cs="Times New Roman"/>
      <w:b/>
      <w:bCs/>
      <w:spacing w:val="-10"/>
      <w:sz w:val="22"/>
      <w:szCs w:val="22"/>
    </w:rPr>
  </w:style>
  <w:style w:type="paragraph" w:customStyle="1" w:styleId="Style300">
    <w:name w:val="Style30"/>
    <w:basedOn w:val="Normal"/>
    <w:uiPriority w:val="99"/>
    <w:qFormat/>
    <w:rsid w:val="00E537D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537D3"/>
    <w:rPr>
      <w:rFonts w:ascii="Times New Roman" w:hAnsi="Times New Roman" w:cs="Times New Roman"/>
      <w:smallCaps/>
      <w:sz w:val="16"/>
      <w:szCs w:val="16"/>
    </w:rPr>
  </w:style>
  <w:style w:type="paragraph" w:customStyle="1" w:styleId="Style93">
    <w:name w:val="Style93"/>
    <w:basedOn w:val="Normal"/>
    <w:uiPriority w:val="99"/>
    <w:qFormat/>
    <w:rsid w:val="00E537D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E537D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E537D3"/>
    <w:rPr>
      <w:rFonts w:eastAsia="Times New Roman"/>
      <w:b/>
      <w:sz w:val="28"/>
      <w:u w:val="thick"/>
    </w:rPr>
  </w:style>
  <w:style w:type="character" w:customStyle="1" w:styleId="CardsCharCharChar">
    <w:name w:val="Cards Char Char Char"/>
    <w:rsid w:val="00E537D3"/>
    <w:rPr>
      <w:szCs w:val="24"/>
      <w:lang w:val="en-US" w:eastAsia="en-US" w:bidi="ar-SA"/>
    </w:rPr>
  </w:style>
  <w:style w:type="character" w:customStyle="1" w:styleId="CardsCharCharCharChar">
    <w:name w:val="Cards Char Char Char Char"/>
    <w:rsid w:val="00E537D3"/>
    <w:rPr>
      <w:szCs w:val="24"/>
      <w:lang w:val="en-US" w:eastAsia="en-US" w:bidi="ar-SA"/>
    </w:rPr>
  </w:style>
  <w:style w:type="paragraph" w:customStyle="1" w:styleId="NoSpacingCharCharChar">
    <w:name w:val="No Spacing Char Char Char"/>
    <w:next w:val="Normal"/>
    <w:uiPriority w:val="99"/>
    <w:qFormat/>
    <w:rsid w:val="00E537D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E537D3"/>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537D3"/>
    <w:rPr>
      <w:rFonts w:ascii="Garamond" w:hAnsi="Garamond"/>
    </w:rPr>
  </w:style>
  <w:style w:type="paragraph" w:customStyle="1" w:styleId="INDENTEDPARAGRAPH">
    <w:name w:val="INDENTED PARAGRAPH"/>
    <w:uiPriority w:val="99"/>
    <w:qFormat/>
    <w:rsid w:val="00E537D3"/>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537D3"/>
  </w:style>
  <w:style w:type="paragraph" w:customStyle="1" w:styleId="TagChar1CharCharCharChar">
    <w:name w:val="Tag Char1 Char Char Char Char"/>
    <w:basedOn w:val="Normal"/>
    <w:uiPriority w:val="99"/>
    <w:qFormat/>
    <w:rsid w:val="00E537D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E537D3"/>
    <w:rPr>
      <w:rFonts w:eastAsia="Times New Roman"/>
      <w:b/>
      <w:sz w:val="24"/>
    </w:rPr>
  </w:style>
  <w:style w:type="paragraph" w:customStyle="1" w:styleId="RepeatHeader0">
    <w:name w:val="Repeat Header"/>
    <w:basedOn w:val="HeaderDebate"/>
    <w:uiPriority w:val="99"/>
    <w:qFormat/>
    <w:rsid w:val="00E537D3"/>
    <w:pPr>
      <w:jc w:val="center"/>
      <w:outlineLvl w:val="1"/>
    </w:pPr>
    <w:rPr>
      <w:rFonts w:eastAsia="Times New Roman"/>
      <w:b/>
      <w:sz w:val="48"/>
      <w:szCs w:val="48"/>
      <w:u w:val="words"/>
    </w:rPr>
  </w:style>
  <w:style w:type="character" w:customStyle="1" w:styleId="sectionsubtitle">
    <w:name w:val="sectionsubtitle"/>
    <w:basedOn w:val="DefaultParagraphFont"/>
    <w:rsid w:val="00E537D3"/>
  </w:style>
  <w:style w:type="character" w:customStyle="1" w:styleId="EvidenceTag">
    <w:name w:val="Evidence Tag"/>
    <w:rsid w:val="00E537D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537D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537D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537D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537D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537D3"/>
  </w:style>
  <w:style w:type="character" w:customStyle="1" w:styleId="StyleUnderlineUnderlineChar">
    <w:name w:val="Style Underline + Underline Char"/>
    <w:rsid w:val="00E537D3"/>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E537D3"/>
    <w:pPr>
      <w:widowControl/>
      <w:ind w:left="288" w:right="0"/>
    </w:pPr>
    <w:rPr>
      <w:rFonts w:ascii="Times New Roman" w:hAnsi="Times New Roman"/>
      <w:sz w:val="20"/>
      <w:u w:val="thick"/>
    </w:rPr>
  </w:style>
  <w:style w:type="character" w:customStyle="1" w:styleId="UnderlineCardsChar">
    <w:name w:val="Underline Cards Char"/>
    <w:link w:val="UnderlineCards"/>
    <w:rsid w:val="00E537D3"/>
    <w:rPr>
      <w:rFonts w:ascii="Times New Roman" w:eastAsia="Times New Roman" w:hAnsi="Times New Roman" w:cs="Times New Roman"/>
      <w:sz w:val="20"/>
      <w:szCs w:val="24"/>
      <w:u w:val="thick"/>
    </w:rPr>
  </w:style>
  <w:style w:type="character" w:customStyle="1" w:styleId="SmallCardsChar">
    <w:name w:val="Small Cards Char"/>
    <w:link w:val="SmallCards"/>
    <w:rsid w:val="00E537D3"/>
    <w:rPr>
      <w:rFonts w:ascii="Georgia" w:eastAsia="Times New Roman" w:hAnsi="Georgia"/>
      <w:sz w:val="16"/>
      <w:szCs w:val="20"/>
    </w:rPr>
  </w:style>
  <w:style w:type="paragraph" w:customStyle="1" w:styleId="ReadingCites">
    <w:name w:val="Reading Cites"/>
    <w:basedOn w:val="Normal"/>
    <w:link w:val="ReadingCitesChar"/>
    <w:qFormat/>
    <w:rsid w:val="00E537D3"/>
    <w:rPr>
      <w:rFonts w:eastAsia="Times New Roman"/>
      <w:b/>
      <w:szCs w:val="20"/>
    </w:rPr>
  </w:style>
  <w:style w:type="character" w:customStyle="1" w:styleId="ReadingCitesChar">
    <w:name w:val="Reading Cites Char"/>
    <w:link w:val="ReadingCites"/>
    <w:rsid w:val="00E537D3"/>
    <w:rPr>
      <w:rFonts w:ascii="Georgia" w:eastAsia="Times New Roman" w:hAnsi="Georgia"/>
      <w:b/>
      <w:sz w:val="20"/>
      <w:szCs w:val="20"/>
    </w:rPr>
  </w:style>
  <w:style w:type="paragraph" w:customStyle="1" w:styleId="ContentsHeading">
    <w:name w:val="Contents Heading"/>
    <w:basedOn w:val="Heading1"/>
    <w:next w:val="Normal"/>
    <w:uiPriority w:val="99"/>
    <w:qFormat/>
    <w:rsid w:val="00E537D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E537D3"/>
    <w:pPr>
      <w:spacing w:before="100" w:beforeAutospacing="1" w:after="100" w:afterAutospacing="1"/>
    </w:pPr>
    <w:rPr>
      <w:rFonts w:eastAsia="Times New Roman"/>
    </w:rPr>
  </w:style>
  <w:style w:type="character" w:customStyle="1" w:styleId="CharacterStyle8">
    <w:name w:val="Character Style 8"/>
    <w:rsid w:val="00E537D3"/>
    <w:rPr>
      <w:sz w:val="22"/>
      <w:szCs w:val="22"/>
    </w:rPr>
  </w:style>
  <w:style w:type="paragraph" w:customStyle="1" w:styleId="Style110">
    <w:name w:val="Style 11"/>
    <w:uiPriority w:val="99"/>
    <w:qFormat/>
    <w:rsid w:val="00E537D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E537D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537D3"/>
    <w:rPr>
      <w:rFonts w:ascii="Arial Narrow" w:hAnsi="Arial Narrow"/>
      <w:color w:val="000000"/>
      <w:sz w:val="22"/>
      <w:szCs w:val="22"/>
      <w:u w:val="single"/>
      <w:lang w:val="en-US" w:eastAsia="en-US" w:bidi="ar-SA"/>
    </w:rPr>
  </w:style>
  <w:style w:type="character" w:customStyle="1" w:styleId="CardText1Char1">
    <w:name w:val="Card Text 1 Char1"/>
    <w:rsid w:val="00E537D3"/>
    <w:rPr>
      <w:rFonts w:ascii="Arial Narrow" w:hAnsi="Arial Narrow"/>
      <w:color w:val="000000"/>
      <w:sz w:val="22"/>
      <w:szCs w:val="22"/>
      <w:u w:val="single"/>
      <w:lang w:val="en-US" w:eastAsia="en-US" w:bidi="ar-SA"/>
    </w:rPr>
  </w:style>
  <w:style w:type="paragraph" w:customStyle="1" w:styleId="Style52">
    <w:name w:val="Style 5"/>
    <w:uiPriority w:val="99"/>
    <w:qFormat/>
    <w:rsid w:val="00E537D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537D3"/>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537D3"/>
    <w:rPr>
      <w:b/>
      <w:bCs/>
      <w:color w:val="695B54"/>
    </w:rPr>
  </w:style>
  <w:style w:type="paragraph" w:customStyle="1" w:styleId="Heading11">
    <w:name w:val="Heading 11"/>
    <w:basedOn w:val="Normal"/>
    <w:next w:val="Normal"/>
    <w:uiPriority w:val="99"/>
    <w:qFormat/>
    <w:rsid w:val="00E537D3"/>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E537D3"/>
    <w:pPr>
      <w:keepLines w:val="0"/>
      <w:pageBreakBefore w:val="0"/>
      <w:spacing w:before="0"/>
      <w:jc w:val="left"/>
    </w:pPr>
    <w:rPr>
      <w:rFonts w:eastAsia="Times New Roman" w:cs="Arial"/>
      <w:sz w:val="22"/>
      <w:szCs w:val="26"/>
    </w:rPr>
  </w:style>
  <w:style w:type="character" w:customStyle="1" w:styleId="TextHeadingChar">
    <w:name w:val="Text Heading Char"/>
    <w:rsid w:val="00E537D3"/>
    <w:rPr>
      <w:rFonts w:cs="Arial"/>
      <w:b/>
      <w:bCs/>
      <w:sz w:val="22"/>
      <w:szCs w:val="26"/>
      <w:u w:val="single"/>
      <w:lang w:val="en-US" w:eastAsia="en-US" w:bidi="ar-SA"/>
    </w:rPr>
  </w:style>
  <w:style w:type="character" w:customStyle="1" w:styleId="FootnoteCharacters">
    <w:name w:val="Footnote Characters"/>
    <w:rsid w:val="00E537D3"/>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E537D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E537D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E537D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E537D3"/>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E537D3"/>
    <w:pPr>
      <w:spacing w:before="240"/>
    </w:pPr>
    <w:rPr>
      <w:rFonts w:eastAsia="Times New Roman"/>
      <w:bCs/>
      <w:szCs w:val="20"/>
    </w:rPr>
  </w:style>
  <w:style w:type="paragraph" w:customStyle="1" w:styleId="StyleDebateBodyBefore12pt1">
    <w:name w:val="Style Debate Body + Before:  12 pt1"/>
    <w:basedOn w:val="Normal"/>
    <w:uiPriority w:val="99"/>
    <w:qFormat/>
    <w:rsid w:val="00E537D3"/>
    <w:pPr>
      <w:spacing w:before="240"/>
    </w:pPr>
    <w:rPr>
      <w:rFonts w:eastAsia="Times New Roman"/>
      <w:bCs/>
      <w:szCs w:val="20"/>
    </w:rPr>
  </w:style>
  <w:style w:type="paragraph" w:customStyle="1" w:styleId="PageNumber11">
    <w:name w:val="Page Number11"/>
    <w:basedOn w:val="Normal"/>
    <w:next w:val="Normal"/>
    <w:uiPriority w:val="99"/>
    <w:qFormat/>
    <w:rsid w:val="00E537D3"/>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E537D3"/>
    <w:rPr>
      <w:rFonts w:eastAsia="SimSun" w:cs="Arial"/>
      <w:b/>
      <w:bCs/>
      <w:iCs/>
      <w:sz w:val="24"/>
      <w:szCs w:val="28"/>
      <w:lang w:val="en-US" w:eastAsia="zh-CN" w:bidi="ar-SA"/>
    </w:rPr>
  </w:style>
  <w:style w:type="character" w:customStyle="1" w:styleId="Char31">
    <w:name w:val="Char31"/>
    <w:rsid w:val="00E537D3"/>
    <w:rPr>
      <w:rFonts w:cs="Arial"/>
      <w:bCs/>
      <w:u w:val="thick"/>
      <w:lang w:val="en-US" w:eastAsia="en-US" w:bidi="ar-SA"/>
    </w:rPr>
  </w:style>
  <w:style w:type="paragraph" w:customStyle="1" w:styleId="StyleHeading1Centered">
    <w:name w:val="Style Heading 1 + Centered"/>
    <w:basedOn w:val="Heading1"/>
    <w:uiPriority w:val="99"/>
    <w:qFormat/>
    <w:rsid w:val="00E537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E537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E537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537D3"/>
    <w:pPr>
      <w:spacing w:before="120"/>
    </w:pPr>
    <w:rPr>
      <w:rFonts w:eastAsia="Times New Roman"/>
    </w:rPr>
  </w:style>
  <w:style w:type="character" w:customStyle="1" w:styleId="underliningChar3">
    <w:name w:val="underlining Char"/>
    <w:rsid w:val="00E537D3"/>
    <w:rPr>
      <w:b/>
      <w:szCs w:val="24"/>
      <w:u w:val="single"/>
      <w:lang w:val="en-US" w:eastAsia="en-US" w:bidi="ar-SA"/>
    </w:rPr>
  </w:style>
  <w:style w:type="character" w:customStyle="1" w:styleId="notreadChar">
    <w:name w:val="not read Char"/>
    <w:rsid w:val="00E537D3"/>
    <w:rPr>
      <w:sz w:val="18"/>
      <w:szCs w:val="24"/>
      <w:lang w:val="en-US" w:eastAsia="en-US" w:bidi="ar-SA"/>
    </w:rPr>
  </w:style>
  <w:style w:type="paragraph" w:customStyle="1" w:styleId="StyleStrong10ptNotBold">
    <w:name w:val="Style Strong + 10 pt Not Bold"/>
    <w:basedOn w:val="Normal"/>
    <w:autoRedefine/>
    <w:uiPriority w:val="99"/>
    <w:qFormat/>
    <w:rsid w:val="00E537D3"/>
    <w:pPr>
      <w:ind w:left="720" w:hanging="360"/>
    </w:pPr>
    <w:rPr>
      <w:rFonts w:eastAsia="Times New Roman"/>
      <w:sz w:val="26"/>
      <w:szCs w:val="26"/>
    </w:rPr>
  </w:style>
  <w:style w:type="character" w:customStyle="1" w:styleId="smallCharChar0">
    <w:name w:val="small Char Char"/>
    <w:rsid w:val="00E537D3"/>
    <w:rPr>
      <w:rFonts w:ascii="Times New Roman" w:eastAsia="Times New Roman" w:hAnsi="Times New Roman" w:cs="Times New Roman"/>
      <w:sz w:val="12"/>
      <w:szCs w:val="16"/>
    </w:rPr>
  </w:style>
  <w:style w:type="character" w:customStyle="1" w:styleId="Undlerine">
    <w:name w:val="Undlerine"/>
    <w:qFormat/>
    <w:rsid w:val="00E537D3"/>
    <w:rPr>
      <w:rFonts w:ascii="Times New Roman" w:hAnsi="Times New Roman"/>
      <w:w w:val="110"/>
      <w:sz w:val="20"/>
      <w:szCs w:val="20"/>
      <w:u w:val="single"/>
      <w:bdr w:val="none" w:sz="0" w:space="0" w:color="auto"/>
      <w:lang w:bidi="he-IL"/>
    </w:rPr>
  </w:style>
  <w:style w:type="character" w:customStyle="1" w:styleId="Boxes">
    <w:name w:val="Boxes"/>
    <w:qFormat/>
    <w:rsid w:val="00E537D3"/>
    <w:rPr>
      <w:rFonts w:ascii="Times New Roman" w:hAnsi="Times New Roman"/>
      <w:sz w:val="20"/>
      <w:u w:val="single"/>
      <w:bdr w:val="single" w:sz="4" w:space="0" w:color="auto"/>
    </w:rPr>
  </w:style>
  <w:style w:type="character" w:customStyle="1" w:styleId="tim">
    <w:name w:val="tim"/>
    <w:qFormat/>
    <w:rsid w:val="00E537D3"/>
    <w:rPr>
      <w:rFonts w:ascii="Times New Roman" w:hAnsi="Times New Roman"/>
      <w:sz w:val="20"/>
      <w:u w:val="single"/>
    </w:rPr>
  </w:style>
  <w:style w:type="character" w:customStyle="1" w:styleId="hl">
    <w:name w:val="hl"/>
    <w:basedOn w:val="DefaultParagraphFont"/>
    <w:rsid w:val="00E537D3"/>
  </w:style>
  <w:style w:type="character" w:customStyle="1" w:styleId="clock1">
    <w:name w:val="clock1"/>
    <w:rsid w:val="00E537D3"/>
    <w:rPr>
      <w:color w:val="B51B1B"/>
    </w:rPr>
  </w:style>
  <w:style w:type="character" w:customStyle="1" w:styleId="smallChar10">
    <w:name w:val="small Char1"/>
    <w:rsid w:val="00E537D3"/>
    <w:rPr>
      <w:sz w:val="12"/>
      <w:szCs w:val="16"/>
      <w:lang w:val="en-US" w:eastAsia="en-US" w:bidi="ar-SA"/>
    </w:rPr>
  </w:style>
  <w:style w:type="character" w:customStyle="1" w:styleId="SmallCardsCharChar">
    <w:name w:val="Small Cards Char Char"/>
    <w:rsid w:val="00E537D3"/>
    <w:rPr>
      <w:sz w:val="14"/>
      <w:szCs w:val="24"/>
      <w:lang w:val="en-US" w:eastAsia="en-US" w:bidi="ar-SA"/>
    </w:rPr>
  </w:style>
  <w:style w:type="paragraph" w:customStyle="1" w:styleId="NormalCards">
    <w:name w:val="Normal Cards"/>
    <w:basedOn w:val="Normal"/>
    <w:uiPriority w:val="99"/>
    <w:qFormat/>
    <w:rsid w:val="00E537D3"/>
    <w:pPr>
      <w:ind w:left="288"/>
    </w:pPr>
    <w:rPr>
      <w:rFonts w:eastAsia="Times New Roman"/>
    </w:rPr>
  </w:style>
  <w:style w:type="character" w:customStyle="1" w:styleId="iniciales">
    <w:name w:val="iniciales"/>
    <w:basedOn w:val="DefaultParagraphFont"/>
    <w:rsid w:val="00E537D3"/>
  </w:style>
  <w:style w:type="character" w:customStyle="1" w:styleId="Style10ptBoldUnderline">
    <w:name w:val="Style 10 pt Bold Underline"/>
    <w:rsid w:val="00E537D3"/>
    <w:rPr>
      <w:b/>
      <w:bCs/>
      <w:sz w:val="20"/>
      <w:u w:val="single"/>
    </w:rPr>
  </w:style>
  <w:style w:type="paragraph" w:customStyle="1" w:styleId="outdent">
    <w:name w:val="outdent"/>
    <w:basedOn w:val="Normal"/>
    <w:uiPriority w:val="99"/>
    <w:qFormat/>
    <w:rsid w:val="00E537D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E537D3"/>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E537D3"/>
    <w:pPr>
      <w:spacing w:before="100" w:beforeAutospacing="1" w:after="100" w:afterAutospacing="1"/>
    </w:pPr>
    <w:rPr>
      <w:rFonts w:eastAsia="Times New Roman"/>
      <w:sz w:val="24"/>
    </w:rPr>
  </w:style>
  <w:style w:type="paragraph" w:customStyle="1" w:styleId="bulleted">
    <w:name w:val="bulleted"/>
    <w:basedOn w:val="Normal"/>
    <w:uiPriority w:val="99"/>
    <w:qFormat/>
    <w:rsid w:val="00E537D3"/>
    <w:pPr>
      <w:spacing w:before="100" w:beforeAutospacing="1" w:after="100" w:afterAutospacing="1"/>
    </w:pPr>
    <w:rPr>
      <w:rFonts w:eastAsia="Times New Roman"/>
      <w:sz w:val="24"/>
    </w:rPr>
  </w:style>
  <w:style w:type="character" w:customStyle="1" w:styleId="UnderlineCardsCharChar">
    <w:name w:val="Underline Cards Char Char"/>
    <w:rsid w:val="00E537D3"/>
    <w:rPr>
      <w:rFonts w:eastAsia="SimSun"/>
      <w:szCs w:val="24"/>
      <w:u w:val="thick"/>
      <w:lang w:val="en-US" w:eastAsia="en-US" w:bidi="ar-SA"/>
    </w:rPr>
  </w:style>
  <w:style w:type="paragraph" w:customStyle="1" w:styleId="authorgroup">
    <w:name w:val="authorgroup"/>
    <w:basedOn w:val="Normal"/>
    <w:uiPriority w:val="99"/>
    <w:qFormat/>
    <w:rsid w:val="00E537D3"/>
    <w:pPr>
      <w:spacing w:before="100" w:beforeAutospacing="1" w:after="100" w:afterAutospacing="1"/>
    </w:pPr>
    <w:rPr>
      <w:rFonts w:eastAsia="Calibri"/>
      <w:sz w:val="24"/>
    </w:rPr>
  </w:style>
  <w:style w:type="paragraph" w:customStyle="1" w:styleId="affiliation1">
    <w:name w:val="affiliation1"/>
    <w:basedOn w:val="Normal"/>
    <w:uiPriority w:val="99"/>
    <w:qFormat/>
    <w:rsid w:val="00E537D3"/>
    <w:pPr>
      <w:spacing w:before="100" w:beforeAutospacing="1" w:after="100" w:afterAutospacing="1"/>
    </w:pPr>
    <w:rPr>
      <w:rFonts w:eastAsia="Calibri"/>
      <w:sz w:val="24"/>
    </w:rPr>
  </w:style>
  <w:style w:type="character" w:customStyle="1" w:styleId="smallcapitals">
    <w:name w:val="smallcapitals"/>
    <w:basedOn w:val="DefaultParagraphFont"/>
    <w:rsid w:val="00E537D3"/>
  </w:style>
  <w:style w:type="character" w:customStyle="1" w:styleId="number0">
    <w:name w:val="number"/>
    <w:basedOn w:val="DefaultParagraphFont"/>
    <w:rsid w:val="00E537D3"/>
  </w:style>
  <w:style w:type="character" w:customStyle="1" w:styleId="articlebody1">
    <w:name w:val="articlebody1"/>
    <w:rsid w:val="00E537D3"/>
  </w:style>
  <w:style w:type="character" w:customStyle="1" w:styleId="small1">
    <w:name w:val="small1"/>
    <w:rsid w:val="00E537D3"/>
  </w:style>
  <w:style w:type="character" w:customStyle="1" w:styleId="AuthorDateChar1">
    <w:name w:val="Author/Date Char1"/>
    <w:rsid w:val="00E537D3"/>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537D3"/>
    <w:pPr>
      <w:spacing w:before="120"/>
    </w:pPr>
    <w:rPr>
      <w:b/>
    </w:rPr>
  </w:style>
  <w:style w:type="character" w:customStyle="1" w:styleId="analyticChar0">
    <w:name w:val="analytic Char"/>
    <w:basedOn w:val="DefaultParagraphFont"/>
    <w:link w:val="analytic0"/>
    <w:uiPriority w:val="4"/>
    <w:rsid w:val="00E537D3"/>
    <w:rPr>
      <w:rFonts w:ascii="Georgia" w:hAnsi="Georgia"/>
      <w:b/>
      <w:sz w:val="20"/>
    </w:rPr>
  </w:style>
  <w:style w:type="character" w:customStyle="1" w:styleId="Normal30">
    <w:name w:val="Normal3"/>
    <w:basedOn w:val="DefaultParagraphFont"/>
    <w:rsid w:val="00E537D3"/>
  </w:style>
  <w:style w:type="paragraph" w:customStyle="1" w:styleId="Heading12">
    <w:name w:val="Heading 12"/>
    <w:basedOn w:val="Normal"/>
    <w:next w:val="Normal"/>
    <w:uiPriority w:val="99"/>
    <w:qFormat/>
    <w:rsid w:val="00E537D3"/>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537D3"/>
  </w:style>
  <w:style w:type="character" w:customStyle="1" w:styleId="m-3583723223135346788gmail-styleunderline">
    <w:name w:val="m_-3583723223135346788gmail-styleunderline"/>
    <w:basedOn w:val="DefaultParagraphFont"/>
    <w:rsid w:val="00E537D3"/>
  </w:style>
  <w:style w:type="character" w:customStyle="1" w:styleId="CardsFont6ptChar5">
    <w:name w:val="Cards + Font: 6 pt Char5"/>
    <w:basedOn w:val="DefaultParagraphFont"/>
    <w:locked/>
    <w:rsid w:val="00E537D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537D3"/>
  </w:style>
  <w:style w:type="character" w:customStyle="1" w:styleId="m-1146133537900874914m-2819420093854639792gmail-styleunderline">
    <w:name w:val="m_-1146133537900874914m_-2819420093854639792gmail-styleunderline"/>
    <w:basedOn w:val="DefaultParagraphFont"/>
    <w:rsid w:val="00E537D3"/>
  </w:style>
  <w:style w:type="character" w:customStyle="1" w:styleId="m-7954869243461233974gmail-styleunderline">
    <w:name w:val="m_-7954869243461233974gmail-styleunderline"/>
    <w:basedOn w:val="DefaultParagraphFont"/>
    <w:rsid w:val="00E537D3"/>
  </w:style>
  <w:style w:type="character" w:customStyle="1" w:styleId="m5577519854659992616gmail-styleunderline">
    <w:name w:val="m_5577519854659992616gmail-styleunderline"/>
    <w:basedOn w:val="DefaultParagraphFont"/>
    <w:rsid w:val="00E537D3"/>
  </w:style>
  <w:style w:type="paragraph" w:customStyle="1" w:styleId="inline">
    <w:name w:val="inline"/>
    <w:basedOn w:val="Normal"/>
    <w:rsid w:val="00E537D3"/>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E537D3"/>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E537D3"/>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E537D3"/>
  </w:style>
  <w:style w:type="character" w:customStyle="1" w:styleId="keyword">
    <w:name w:val="keyword"/>
    <w:basedOn w:val="DefaultParagraphFont"/>
    <w:rsid w:val="00E537D3"/>
  </w:style>
  <w:style w:type="paragraph" w:customStyle="1" w:styleId="simplepara">
    <w:name w:val="simplepara"/>
    <w:basedOn w:val="Normal"/>
    <w:rsid w:val="00E537D3"/>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E537D3"/>
  </w:style>
  <w:style w:type="paragraph" w:customStyle="1" w:styleId="color-body">
    <w:name w:val="color-body"/>
    <w:basedOn w:val="Normal"/>
    <w:rsid w:val="00E537D3"/>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E537D3"/>
  </w:style>
  <w:style w:type="paragraph" w:customStyle="1" w:styleId="heading-container">
    <w:name w:val="heading-container"/>
    <w:basedOn w:val="Normal"/>
    <w:uiPriority w:val="99"/>
    <w:qFormat/>
    <w:rsid w:val="00E537D3"/>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E537D3"/>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E537D3"/>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E537D3"/>
  </w:style>
  <w:style w:type="paragraph" w:customStyle="1" w:styleId="img">
    <w:name w:val="img"/>
    <w:basedOn w:val="Normal"/>
    <w:rsid w:val="00E537D3"/>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E537D3"/>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E537D3"/>
    <w:rPr>
      <w:sz w:val="16"/>
      <w:szCs w:val="10"/>
    </w:rPr>
  </w:style>
  <w:style w:type="character" w:customStyle="1" w:styleId="AuthorQualsChar">
    <w:name w:val="Author Quals Char"/>
    <w:basedOn w:val="DefaultParagraphFont"/>
    <w:link w:val="AuthorQuals"/>
    <w:uiPriority w:val="4"/>
    <w:rsid w:val="00E537D3"/>
    <w:rPr>
      <w:rFonts w:ascii="Georgia" w:hAnsi="Georgia"/>
      <w:sz w:val="16"/>
      <w:szCs w:val="10"/>
    </w:rPr>
  </w:style>
  <w:style w:type="paragraph" w:customStyle="1" w:styleId="AnalyticsNora">
    <w:name w:val="Analytics [Nora]"/>
    <w:basedOn w:val="Heading4"/>
    <w:link w:val="AnalyticsNoraChar"/>
    <w:autoRedefine/>
    <w:uiPriority w:val="4"/>
    <w:qFormat/>
    <w:rsid w:val="00E537D3"/>
  </w:style>
  <w:style w:type="character" w:customStyle="1" w:styleId="AnalyticsNoraChar">
    <w:name w:val="Analytics [Nora] Char"/>
    <w:basedOn w:val="DefaultParagraphFont"/>
    <w:link w:val="AnalyticsNora"/>
    <w:uiPriority w:val="4"/>
    <w:rsid w:val="00E537D3"/>
    <w:rPr>
      <w:rFonts w:ascii="Georgia" w:eastAsiaTheme="majorEastAsia" w:hAnsi="Georgia" w:cstheme="majorBidi"/>
      <w:b/>
      <w:iCs/>
    </w:rPr>
  </w:style>
  <w:style w:type="paragraph" w:customStyle="1" w:styleId="jessicaqian">
    <w:name w:val="jessicaqian"/>
    <w:basedOn w:val="Normal"/>
    <w:autoRedefine/>
    <w:uiPriority w:val="99"/>
    <w:qFormat/>
    <w:rsid w:val="00E537D3"/>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E537D3"/>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E537D3"/>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E537D3"/>
  </w:style>
  <w:style w:type="character" w:customStyle="1" w:styleId="AnalyticsNoCChar">
    <w:name w:val="Analytics [NoC] Char"/>
    <w:basedOn w:val="DefaultParagraphFont"/>
    <w:link w:val="AnalyticsNoC"/>
    <w:uiPriority w:val="4"/>
    <w:rsid w:val="00E537D3"/>
    <w:rPr>
      <w:rFonts w:ascii="Georgia" w:eastAsiaTheme="majorEastAsia" w:hAnsi="Georgia" w:cstheme="majorBidi"/>
      <w:b/>
      <w:iCs/>
    </w:rPr>
  </w:style>
  <w:style w:type="character" w:customStyle="1" w:styleId="annotation-link">
    <w:name w:val="annotation-link"/>
    <w:basedOn w:val="DefaultParagraphFont"/>
    <w:rsid w:val="00E537D3"/>
  </w:style>
  <w:style w:type="character" w:customStyle="1" w:styleId="annotationhighlight">
    <w:name w:val="annotation__highlight"/>
    <w:basedOn w:val="DefaultParagraphFont"/>
    <w:rsid w:val="00E537D3"/>
  </w:style>
  <w:style w:type="character" w:customStyle="1" w:styleId="underline4">
    <w:name w:val="underline"/>
    <w:qFormat/>
    <w:rsid w:val="00E537D3"/>
    <w:rPr>
      <w:u w:val="single"/>
    </w:rPr>
  </w:style>
  <w:style w:type="character" w:customStyle="1" w:styleId="ReadstuffChar">
    <w:name w:val="Read stuff Char"/>
    <w:rsid w:val="00E537D3"/>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E537D3"/>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E537D3"/>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E537D3"/>
    <w:rPr>
      <w:rFonts w:cs="Arial"/>
      <w:b/>
      <w:bCs/>
      <w:iCs/>
      <w:color w:val="000000"/>
      <w:szCs w:val="28"/>
      <w:lang w:val="en-US" w:eastAsia="en-US" w:bidi="ar-SA"/>
    </w:rPr>
  </w:style>
  <w:style w:type="character" w:customStyle="1" w:styleId="costarpage">
    <w:name w:val="co_starpage"/>
    <w:basedOn w:val="DefaultParagraphFont"/>
    <w:rsid w:val="00E537D3"/>
  </w:style>
  <w:style w:type="character" w:customStyle="1" w:styleId="cosearchterm">
    <w:name w:val="co_searchterm"/>
    <w:basedOn w:val="DefaultParagraphFont"/>
    <w:rsid w:val="00E537D3"/>
  </w:style>
  <w:style w:type="character" w:customStyle="1" w:styleId="journalname">
    <w:name w:val="journalname"/>
    <w:rsid w:val="00E537D3"/>
  </w:style>
  <w:style w:type="paragraph" w:customStyle="1" w:styleId="StyleSmallTimesNewRoman11ptBoldThickunderlineBorder1">
    <w:name w:val="Style Small + Times New Roman 11 pt Bold Thick underline Border...1"/>
    <w:link w:val="StyleSmallTimesNewRoman11ptBoldThickunderlineBorder1Char"/>
    <w:qFormat/>
    <w:rsid w:val="00E537D3"/>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E537D3"/>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E537D3"/>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E537D3"/>
    <w:rPr>
      <w:rFonts w:eastAsia="Times New Roman"/>
      <w:b/>
      <w:bCs/>
      <w:szCs w:val="24"/>
      <w:u w:val="thick"/>
    </w:rPr>
  </w:style>
  <w:style w:type="paragraph" w:customStyle="1" w:styleId="StyleSmallTimesNewRoman11pt">
    <w:name w:val="Style Small + Times New Roman 11 pt"/>
    <w:link w:val="StyleSmallTimesNewRoman11ptChar"/>
    <w:qFormat/>
    <w:rsid w:val="00E537D3"/>
    <w:rPr>
      <w:rFonts w:eastAsia="Times New Roman"/>
      <w:szCs w:val="24"/>
    </w:rPr>
  </w:style>
  <w:style w:type="character" w:customStyle="1" w:styleId="StyleSmallTimesNewRoman11ptChar">
    <w:name w:val="Style Small + Times New Roman 11 pt Char"/>
    <w:basedOn w:val="DefaultParagraphFont"/>
    <w:link w:val="StyleSmallTimesNewRoman11pt"/>
    <w:rsid w:val="00E537D3"/>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E537D3"/>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E537D3"/>
    <w:rPr>
      <w:rFonts w:eastAsia="Times New Roman"/>
      <w:szCs w:val="24"/>
      <w:u w:val="thick"/>
    </w:rPr>
  </w:style>
  <w:style w:type="paragraph" w:customStyle="1" w:styleId="article-text">
    <w:name w:val="article-text"/>
    <w:basedOn w:val="Normal"/>
    <w:uiPriority w:val="99"/>
    <w:qFormat/>
    <w:rsid w:val="00E537D3"/>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E537D3"/>
    <w:rPr>
      <w:sz w:val="20"/>
      <w:bdr w:val="single" w:sz="4" w:space="0" w:color="auto" w:frame="1"/>
    </w:rPr>
  </w:style>
  <w:style w:type="character" w:customStyle="1" w:styleId="StyleUnderlineChar6CharCharCharCharCharCharCharChar11">
    <w:name w:val="Style Underline Char6 Char Char Char Char Char Char Char Char + 11 ..."/>
    <w:rsid w:val="00E537D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537D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537D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537D3"/>
    <w:rPr>
      <w:sz w:val="20"/>
      <w:szCs w:val="24"/>
      <w:u w:val="single"/>
      <w:bdr w:val="single" w:sz="4" w:space="0" w:color="auto"/>
      <w:lang w:val="en-US" w:eastAsia="en-US" w:bidi="ar-SA"/>
    </w:rPr>
  </w:style>
  <w:style w:type="character" w:customStyle="1" w:styleId="StyleLatinGaramondUnderline">
    <w:name w:val="Style (Latin) Garamond Underline"/>
    <w:rsid w:val="00E537D3"/>
    <w:rPr>
      <w:rFonts w:ascii="Times New Roman" w:hAnsi="Times New Roman"/>
      <w:sz w:val="20"/>
      <w:u w:val="single"/>
    </w:rPr>
  </w:style>
  <w:style w:type="character" w:customStyle="1" w:styleId="StyleLatinGaramond">
    <w:name w:val="Style (Latin) Garamond"/>
    <w:rsid w:val="00E537D3"/>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E537D3"/>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E537D3"/>
    <w:rPr>
      <w:rFonts w:ascii="Times" w:eastAsia="Times New Roman" w:hAnsi="Times" w:cs="Arial"/>
      <w:sz w:val="20"/>
      <w:szCs w:val="28"/>
      <w:u w:val="single"/>
    </w:rPr>
  </w:style>
  <w:style w:type="paragraph" w:customStyle="1" w:styleId="HeaderStyle">
    <w:name w:val="Header Style"/>
    <w:basedOn w:val="Normal"/>
    <w:uiPriority w:val="99"/>
    <w:qFormat/>
    <w:rsid w:val="00E537D3"/>
    <w:pPr>
      <w:jc w:val="center"/>
    </w:pPr>
    <w:rPr>
      <w:rFonts w:eastAsia="Times New Roman"/>
      <w:b/>
      <w:sz w:val="24"/>
      <w:szCs w:val="20"/>
      <w:u w:val="single"/>
    </w:rPr>
  </w:style>
  <w:style w:type="character" w:customStyle="1" w:styleId="CardChar21">
    <w:name w:val="Card Char2"/>
    <w:basedOn w:val="DefaultParagraphFont"/>
    <w:rsid w:val="00E537D3"/>
    <w:rPr>
      <w:rFonts w:ascii="Times New Roman" w:eastAsia="Times New Roman" w:hAnsi="Times New Roman" w:cs="Times New Roman"/>
      <w:bCs/>
      <w:color w:val="000000"/>
      <w:sz w:val="20"/>
      <w:szCs w:val="20"/>
    </w:rPr>
  </w:style>
  <w:style w:type="character" w:customStyle="1" w:styleId="A17">
    <w:name w:val="A17"/>
    <w:rsid w:val="00E537D3"/>
    <w:rPr>
      <w:rFonts w:cs="Baskerville"/>
      <w:color w:val="000000"/>
      <w:sz w:val="12"/>
      <w:szCs w:val="12"/>
    </w:rPr>
  </w:style>
  <w:style w:type="paragraph" w:customStyle="1" w:styleId="Pa19">
    <w:name w:val="Pa19"/>
    <w:basedOn w:val="Normal"/>
    <w:next w:val="Normal"/>
    <w:uiPriority w:val="99"/>
    <w:qFormat/>
    <w:rsid w:val="00E537D3"/>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E537D3"/>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E537D3"/>
    <w:rPr>
      <w:rFonts w:ascii="Frutiger 45 Light" w:hAnsi="Frutiger 45 Light" w:cs="Frutiger 45 Light"/>
      <w:b/>
      <w:bCs/>
      <w:i/>
      <w:iCs/>
      <w:color w:val="000000"/>
      <w:sz w:val="36"/>
      <w:szCs w:val="36"/>
    </w:rPr>
  </w:style>
  <w:style w:type="character" w:customStyle="1" w:styleId="A20">
    <w:name w:val="A20"/>
    <w:rsid w:val="00E537D3"/>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E537D3"/>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E537D3"/>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E537D3"/>
    <w:rPr>
      <w:rFonts w:cs="Arial"/>
      <w:b/>
      <w:bCs/>
      <w:sz w:val="24"/>
      <w:szCs w:val="26"/>
      <w:lang w:val="en-US" w:eastAsia="en-US" w:bidi="ar-SA"/>
    </w:rPr>
  </w:style>
  <w:style w:type="character" w:customStyle="1" w:styleId="brief-smalltext0">
    <w:name w:val="brief-smalltext"/>
    <w:basedOn w:val="DefaultParagraphFont"/>
    <w:rsid w:val="00E537D3"/>
  </w:style>
  <w:style w:type="paragraph" w:customStyle="1" w:styleId="Coverintroduction">
    <w:name w:val="Cover introduction"/>
    <w:basedOn w:val="Default"/>
    <w:next w:val="Default"/>
    <w:uiPriority w:val="99"/>
    <w:qFormat/>
    <w:rsid w:val="00E537D3"/>
    <w:rPr>
      <w:rFonts w:ascii="Arial" w:hAnsi="Arial"/>
      <w:color w:val="auto"/>
    </w:rPr>
  </w:style>
  <w:style w:type="character" w:customStyle="1" w:styleId="style53">
    <w:name w:val="style5"/>
    <w:basedOn w:val="DefaultParagraphFont"/>
    <w:rsid w:val="00E537D3"/>
  </w:style>
  <w:style w:type="character" w:customStyle="1" w:styleId="TagCharCharCharCharCharChar">
    <w:name w:val="Tag Char Char Char Char Char Char"/>
    <w:rsid w:val="00E537D3"/>
    <w:rPr>
      <w:rFonts w:cs="Arial"/>
      <w:b/>
      <w:bCs/>
      <w:sz w:val="24"/>
      <w:szCs w:val="26"/>
      <w:lang w:val="en-US" w:eastAsia="en-US" w:bidi="ar-SA"/>
    </w:rPr>
  </w:style>
  <w:style w:type="character" w:customStyle="1" w:styleId="pmterms3">
    <w:name w:val="pmterms3"/>
    <w:basedOn w:val="DefaultParagraphFont"/>
    <w:rsid w:val="00E537D3"/>
  </w:style>
  <w:style w:type="character" w:customStyle="1" w:styleId="interiorheadline">
    <w:name w:val="interiorheadline"/>
    <w:basedOn w:val="DefaultParagraphFont"/>
    <w:rsid w:val="00E537D3"/>
  </w:style>
  <w:style w:type="character" w:customStyle="1" w:styleId="Heading31CharCharCharChar1">
    <w:name w:val="Heading 31 Char Char Char Char1"/>
    <w:rsid w:val="00E537D3"/>
    <w:rPr>
      <w:rFonts w:cs="Arial"/>
      <w:b/>
      <w:bCs/>
      <w:sz w:val="24"/>
      <w:szCs w:val="26"/>
      <w:lang w:val="en-US" w:eastAsia="en-US" w:bidi="ar-SA"/>
    </w:rPr>
  </w:style>
  <w:style w:type="character" w:customStyle="1" w:styleId="Heading31CharCharChar">
    <w:name w:val="Heading 31 Char Char Char"/>
    <w:rsid w:val="00E537D3"/>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E537D3"/>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E537D3"/>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E537D3"/>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E537D3"/>
    <w:rPr>
      <w:rFonts w:ascii="Georgia" w:eastAsia="MS Mincho" w:hAnsi="Georgia"/>
      <w:b/>
      <w:sz w:val="20"/>
      <w:szCs w:val="24"/>
      <w:u w:val="single"/>
    </w:rPr>
  </w:style>
  <w:style w:type="character" w:customStyle="1" w:styleId="author-bio-box">
    <w:name w:val="author-bio-box"/>
    <w:basedOn w:val="DefaultParagraphFont"/>
    <w:rsid w:val="00E537D3"/>
  </w:style>
  <w:style w:type="character" w:customStyle="1" w:styleId="SubtitleChar2">
    <w:name w:val="Subtitle Char2"/>
    <w:basedOn w:val="DefaultParagraphFont"/>
    <w:uiPriority w:val="11"/>
    <w:rsid w:val="00E537D3"/>
    <w:rPr>
      <w:rFonts w:eastAsiaTheme="minorEastAsia"/>
      <w:color w:val="5A5A5A" w:themeColor="text1" w:themeTint="A5"/>
      <w:spacing w:val="15"/>
    </w:rPr>
  </w:style>
  <w:style w:type="paragraph" w:customStyle="1" w:styleId="type">
    <w:name w:val="type"/>
    <w:basedOn w:val="Normal"/>
    <w:uiPriority w:val="99"/>
    <w:qFormat/>
    <w:rsid w:val="00E537D3"/>
    <w:pPr>
      <w:spacing w:before="100" w:beforeAutospacing="1" w:after="100" w:afterAutospacing="1"/>
    </w:pPr>
    <w:rPr>
      <w:rFonts w:eastAsia="Times New Roman"/>
      <w:szCs w:val="24"/>
    </w:rPr>
  </w:style>
  <w:style w:type="character" w:customStyle="1" w:styleId="abodyblack3">
    <w:name w:val="abodyblack3"/>
    <w:basedOn w:val="DefaultParagraphFont"/>
    <w:rsid w:val="00E537D3"/>
  </w:style>
  <w:style w:type="character" w:customStyle="1" w:styleId="cit-first-element">
    <w:name w:val="cit-first-element"/>
    <w:basedOn w:val="DefaultParagraphFont"/>
    <w:rsid w:val="00E537D3"/>
  </w:style>
  <w:style w:type="character" w:customStyle="1" w:styleId="StyleThickunderline1">
    <w:name w:val="Style Thick underline1"/>
    <w:basedOn w:val="DefaultParagraphFont"/>
    <w:rsid w:val="00E537D3"/>
    <w:rPr>
      <w:u w:val="single"/>
    </w:rPr>
  </w:style>
  <w:style w:type="paragraph" w:customStyle="1" w:styleId="TableParagraph">
    <w:name w:val="Table Paragraph"/>
    <w:basedOn w:val="Normal"/>
    <w:uiPriority w:val="1"/>
    <w:qFormat/>
    <w:rsid w:val="00E537D3"/>
    <w:rPr>
      <w:rFonts w:asciiTheme="minorHAnsi" w:hAnsiTheme="minorHAnsi"/>
    </w:rPr>
  </w:style>
  <w:style w:type="character" w:customStyle="1" w:styleId="UnderlineChar5">
    <w:name w:val="UnderlineChar"/>
    <w:rsid w:val="00E537D3"/>
    <w:rPr>
      <w:sz w:val="24"/>
      <w:u w:val="single"/>
      <w:shd w:val="clear" w:color="auto" w:fill="auto"/>
    </w:rPr>
  </w:style>
  <w:style w:type="paragraph" w:customStyle="1" w:styleId="Tag21">
    <w:name w:val="Tag21"/>
    <w:basedOn w:val="Normal"/>
    <w:qFormat/>
    <w:rsid w:val="00E537D3"/>
    <w:rPr>
      <w:rFonts w:ascii="Arial" w:eastAsia="Times New Roman" w:hAnsi="Arial" w:cs="Arial"/>
      <w:b/>
      <w:sz w:val="24"/>
    </w:rPr>
  </w:style>
  <w:style w:type="character" w:customStyle="1" w:styleId="Bodytext10NotItalic">
    <w:name w:val="Body text (10) + Not Italic"/>
    <w:basedOn w:val="Bodytext100"/>
    <w:uiPriority w:val="99"/>
    <w:rsid w:val="00E537D3"/>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E537D3"/>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E537D3"/>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E537D3"/>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E537D3"/>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E537D3"/>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E537D3"/>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E537D3"/>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E537D3"/>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E537D3"/>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E537D3"/>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E537D3"/>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E537D3"/>
  </w:style>
  <w:style w:type="character" w:customStyle="1" w:styleId="m1650200246007805466gmail-styleunderline">
    <w:name w:val="m_1650200246007805466gmail-styleunderline"/>
    <w:basedOn w:val="DefaultParagraphFont"/>
    <w:rsid w:val="00E537D3"/>
  </w:style>
  <w:style w:type="character" w:customStyle="1" w:styleId="Footnote0">
    <w:name w:val="Footnote_"/>
    <w:basedOn w:val="DefaultParagraphFont"/>
    <w:link w:val="Footnote1"/>
    <w:rsid w:val="00E537D3"/>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E537D3"/>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E537D3"/>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E537D3"/>
    <w:rPr>
      <w:rFonts w:ascii="Georgia" w:eastAsiaTheme="majorEastAsia" w:hAnsi="Georgia" w:cstheme="majorBidi"/>
      <w:b/>
      <w:iCs/>
      <w:sz w:val="26"/>
    </w:rPr>
  </w:style>
  <w:style w:type="paragraph" w:customStyle="1" w:styleId="Hide">
    <w:name w:val="Hide"/>
    <w:basedOn w:val="Normal"/>
    <w:autoRedefine/>
    <w:uiPriority w:val="4"/>
    <w:qFormat/>
    <w:rsid w:val="00E537D3"/>
    <w:pPr>
      <w:outlineLvl w:val="3"/>
    </w:pPr>
    <w:rPr>
      <w:b/>
      <w:sz w:val="26"/>
    </w:rPr>
  </w:style>
  <w:style w:type="paragraph" w:customStyle="1" w:styleId="footnotedescription">
    <w:name w:val="footnote description"/>
    <w:next w:val="Normal"/>
    <w:link w:val="footnotedescriptionChar"/>
    <w:hidden/>
    <w:qFormat/>
    <w:rsid w:val="00E537D3"/>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E537D3"/>
    <w:rPr>
      <w:rFonts w:ascii="Times New Roman" w:eastAsia="Times New Roman" w:hAnsi="Times New Roman" w:cs="Times New Roman"/>
      <w:color w:val="000000"/>
      <w:sz w:val="20"/>
    </w:rPr>
  </w:style>
  <w:style w:type="character" w:customStyle="1" w:styleId="footnotemark">
    <w:name w:val="footnote mark"/>
    <w:hidden/>
    <w:rsid w:val="00E537D3"/>
    <w:rPr>
      <w:rFonts w:ascii="Times New Roman" w:eastAsia="Times New Roman" w:hAnsi="Times New Roman" w:cs="Times New Roman"/>
      <w:color w:val="000000"/>
      <w:sz w:val="20"/>
      <w:vertAlign w:val="superscript"/>
    </w:rPr>
  </w:style>
  <w:style w:type="table" w:customStyle="1" w:styleId="TableGrid0">
    <w:name w:val="TableGrid"/>
    <w:rsid w:val="00E537D3"/>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E537D3"/>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E537D3"/>
  </w:style>
  <w:style w:type="paragraph" w:customStyle="1" w:styleId="Warrant">
    <w:name w:val="Warrant"/>
    <w:basedOn w:val="Normal"/>
    <w:link w:val="WarrantChar"/>
    <w:autoRedefine/>
    <w:uiPriority w:val="4"/>
    <w:qFormat/>
    <w:rsid w:val="00E537D3"/>
    <w:rPr>
      <w:b/>
      <w:sz w:val="24"/>
      <w:u w:val="single"/>
      <w:bdr w:val="single" w:sz="12" w:space="0" w:color="auto"/>
    </w:rPr>
  </w:style>
  <w:style w:type="character" w:customStyle="1" w:styleId="WarrantChar">
    <w:name w:val="Warrant Char"/>
    <w:basedOn w:val="DefaultParagraphFont"/>
    <w:link w:val="Warrant"/>
    <w:uiPriority w:val="4"/>
    <w:rsid w:val="00E537D3"/>
    <w:rPr>
      <w:rFonts w:ascii="Georgia" w:hAnsi="Georgia"/>
      <w:b/>
      <w:sz w:val="24"/>
      <w:u w:val="single"/>
      <w:bdr w:val="single" w:sz="12" w:space="0" w:color="auto"/>
    </w:rPr>
  </w:style>
  <w:style w:type="character" w:customStyle="1" w:styleId="image-enlarge">
    <w:name w:val="image-enlarge"/>
    <w:basedOn w:val="DefaultParagraphFont"/>
    <w:rsid w:val="00E537D3"/>
  </w:style>
  <w:style w:type="paragraph" w:customStyle="1" w:styleId="zn-bodyparagraph">
    <w:name w:val="zn-body__paragraph"/>
    <w:basedOn w:val="Normal"/>
    <w:uiPriority w:val="99"/>
    <w:qFormat/>
    <w:rsid w:val="00E537D3"/>
    <w:pPr>
      <w:spacing w:before="100" w:beforeAutospacing="1" w:after="100" w:afterAutospacing="1"/>
    </w:pPr>
    <w:rPr>
      <w:rFonts w:ascii="Times" w:hAnsi="Times"/>
      <w:szCs w:val="20"/>
    </w:rPr>
  </w:style>
  <w:style w:type="character" w:customStyle="1" w:styleId="teaser">
    <w:name w:val="teaser"/>
    <w:basedOn w:val="DefaultParagraphFont"/>
    <w:rsid w:val="00E537D3"/>
  </w:style>
  <w:style w:type="character" w:customStyle="1" w:styleId="ref-lnk">
    <w:name w:val="ref-lnk"/>
    <w:basedOn w:val="DefaultParagraphFont"/>
    <w:rsid w:val="00E537D3"/>
  </w:style>
  <w:style w:type="character" w:customStyle="1" w:styleId="ref-overlay">
    <w:name w:val="ref-overlay"/>
    <w:basedOn w:val="DefaultParagraphFont"/>
    <w:rsid w:val="00E537D3"/>
  </w:style>
  <w:style w:type="character" w:customStyle="1" w:styleId="hlfld-contribauthor">
    <w:name w:val="hlfld-contribauthor"/>
    <w:basedOn w:val="DefaultParagraphFont"/>
    <w:rsid w:val="00E537D3"/>
  </w:style>
  <w:style w:type="character" w:customStyle="1" w:styleId="nlmgiven-names">
    <w:name w:val="nlm_given-names"/>
    <w:basedOn w:val="DefaultParagraphFont"/>
    <w:rsid w:val="00E537D3"/>
  </w:style>
  <w:style w:type="character" w:customStyle="1" w:styleId="nlmyear">
    <w:name w:val="nlm_year"/>
    <w:basedOn w:val="DefaultParagraphFont"/>
    <w:rsid w:val="00E537D3"/>
  </w:style>
  <w:style w:type="character" w:customStyle="1" w:styleId="nlmarticle-title">
    <w:name w:val="nlm_article-title"/>
    <w:basedOn w:val="DefaultParagraphFont"/>
    <w:rsid w:val="00E537D3"/>
  </w:style>
  <w:style w:type="character" w:customStyle="1" w:styleId="nlmfpage">
    <w:name w:val="nlm_fpage"/>
    <w:basedOn w:val="DefaultParagraphFont"/>
    <w:rsid w:val="00E537D3"/>
  </w:style>
  <w:style w:type="character" w:customStyle="1" w:styleId="nlmlpage">
    <w:name w:val="nlm_lpage"/>
    <w:basedOn w:val="DefaultParagraphFont"/>
    <w:rsid w:val="00E537D3"/>
  </w:style>
  <w:style w:type="character" w:customStyle="1" w:styleId="ref-links">
    <w:name w:val="ref-links"/>
    <w:basedOn w:val="DefaultParagraphFont"/>
    <w:rsid w:val="00E537D3"/>
  </w:style>
  <w:style w:type="character" w:customStyle="1" w:styleId="xlinks-container">
    <w:name w:val="xlinks-container"/>
    <w:basedOn w:val="DefaultParagraphFont"/>
    <w:rsid w:val="00E537D3"/>
  </w:style>
  <w:style w:type="character" w:customStyle="1" w:styleId="googlescholar-container">
    <w:name w:val="googlescholar-container"/>
    <w:basedOn w:val="DefaultParagraphFont"/>
    <w:rsid w:val="00E537D3"/>
  </w:style>
  <w:style w:type="character" w:customStyle="1" w:styleId="ref-fn-p">
    <w:name w:val="ref-fn-p"/>
    <w:basedOn w:val="DefaultParagraphFont"/>
    <w:rsid w:val="00E537D3"/>
  </w:style>
  <w:style w:type="character" w:customStyle="1" w:styleId="nlmpublisher-loc">
    <w:name w:val="nlm_publisher-loc"/>
    <w:basedOn w:val="DefaultParagraphFont"/>
    <w:rsid w:val="00E537D3"/>
  </w:style>
  <w:style w:type="character" w:customStyle="1" w:styleId="nlmpublisher-name">
    <w:name w:val="nlm_publisher-name"/>
    <w:basedOn w:val="DefaultParagraphFont"/>
    <w:rsid w:val="00E537D3"/>
  </w:style>
  <w:style w:type="paragraph" w:customStyle="1" w:styleId="analytics1">
    <w:name w:val="**analytics"/>
    <w:basedOn w:val="Normal"/>
    <w:link w:val="analyticsChar1"/>
    <w:uiPriority w:val="4"/>
    <w:qFormat/>
    <w:rsid w:val="00E537D3"/>
  </w:style>
  <w:style w:type="character" w:customStyle="1" w:styleId="analyticsChar1">
    <w:name w:val="**analytics Char"/>
    <w:basedOn w:val="DefaultParagraphFont"/>
    <w:link w:val="analytics1"/>
    <w:uiPriority w:val="4"/>
    <w:rsid w:val="00E537D3"/>
    <w:rPr>
      <w:rFonts w:ascii="Georgia" w:hAnsi="Georgia"/>
      <w:sz w:val="20"/>
    </w:rPr>
  </w:style>
  <w:style w:type="character" w:customStyle="1" w:styleId="m113202149284569794gmail-style13ptbold">
    <w:name w:val="m_113202149284569794gmail-style13ptbold"/>
    <w:basedOn w:val="DefaultParagraphFont"/>
    <w:rsid w:val="00E537D3"/>
  </w:style>
  <w:style w:type="character" w:customStyle="1" w:styleId="m113202149284569794gmail-styleunderline">
    <w:name w:val="m_113202149284569794gmail-styleunderline"/>
    <w:basedOn w:val="DefaultParagraphFont"/>
    <w:rsid w:val="00E537D3"/>
  </w:style>
  <w:style w:type="character" w:customStyle="1" w:styleId="m8525170829296705783gmail-style13ptbold">
    <w:name w:val="m_8525170829296705783gmail-style13ptbold"/>
    <w:basedOn w:val="DefaultParagraphFont"/>
    <w:rsid w:val="00E537D3"/>
  </w:style>
  <w:style w:type="character" w:customStyle="1" w:styleId="m8525170829296705783gmail-styleunderline">
    <w:name w:val="m_8525170829296705783gmail-styleunderline"/>
    <w:basedOn w:val="DefaultParagraphFont"/>
    <w:rsid w:val="00E537D3"/>
  </w:style>
  <w:style w:type="character" w:customStyle="1" w:styleId="m-5741597242490756161gmail-field-content">
    <w:name w:val="m_-5741597242490756161gmail-field-content"/>
    <w:basedOn w:val="DefaultParagraphFont"/>
    <w:rsid w:val="00E537D3"/>
  </w:style>
  <w:style w:type="paragraph" w:customStyle="1" w:styleId="FUCKTHISFONT">
    <w:name w:val="FUCK THIS FONT"/>
    <w:basedOn w:val="Normal"/>
    <w:rsid w:val="00E537D3"/>
    <w:pPr>
      <w:autoSpaceDE w:val="0"/>
      <w:autoSpaceDN w:val="0"/>
      <w:adjustRightInd w:val="0"/>
      <w:jc w:val="both"/>
    </w:pPr>
    <w:rPr>
      <w:u w:val="single"/>
    </w:rPr>
  </w:style>
  <w:style w:type="character" w:customStyle="1" w:styleId="CardsFont12ptChar1">
    <w:name w:val="Cards + Font: 12 pt Char1"/>
    <w:rsid w:val="00E537D3"/>
    <w:rPr>
      <w:szCs w:val="24"/>
      <w:u w:val="single"/>
      <w:lang w:val="en-US" w:eastAsia="en-US" w:bidi="ar-SA"/>
    </w:rPr>
  </w:style>
  <w:style w:type="character" w:customStyle="1" w:styleId="hyperlink60">
    <w:name w:val="hyperlink6"/>
    <w:basedOn w:val="DefaultParagraphFont"/>
    <w:rsid w:val="00E537D3"/>
  </w:style>
  <w:style w:type="character" w:customStyle="1" w:styleId="heading2char2charchar">
    <w:name w:val="heading2char2charchar"/>
    <w:basedOn w:val="DefaultParagraphFont"/>
    <w:rsid w:val="00E537D3"/>
  </w:style>
  <w:style w:type="character" w:customStyle="1" w:styleId="heading2char10">
    <w:name w:val="heading2char1"/>
    <w:basedOn w:val="DefaultParagraphFont"/>
    <w:rsid w:val="00E537D3"/>
  </w:style>
  <w:style w:type="character" w:customStyle="1" w:styleId="StyleUnderlineCharTitleCharBold">
    <w:name w:val="Style Underline CharTitle Char + Bold"/>
    <w:basedOn w:val="DefaultParagraphFont"/>
    <w:rsid w:val="00E537D3"/>
    <w:rPr>
      <w:rFonts w:ascii="Garamond" w:hAnsi="Garamond"/>
      <w:b/>
      <w:bCs/>
      <w:color w:val="000000"/>
      <w:sz w:val="22"/>
      <w:szCs w:val="22"/>
    </w:rPr>
  </w:style>
  <w:style w:type="character" w:customStyle="1" w:styleId="bnp-articles-title1">
    <w:name w:val="bnp-articles-title1"/>
    <w:basedOn w:val="DefaultParagraphFont"/>
    <w:rsid w:val="00E537D3"/>
    <w:rPr>
      <w:rFonts w:ascii="Verdana" w:hAnsi="Verdana" w:hint="default"/>
      <w:b/>
      <w:bCs/>
      <w:color w:val="545454"/>
      <w:sz w:val="12"/>
      <w:szCs w:val="12"/>
    </w:rPr>
  </w:style>
  <w:style w:type="character" w:customStyle="1" w:styleId="featuretext">
    <w:name w:val="featuretext"/>
    <w:basedOn w:val="DefaultParagraphFont"/>
    <w:rsid w:val="00E537D3"/>
  </w:style>
  <w:style w:type="character" w:customStyle="1" w:styleId="relatedtext">
    <w:name w:val="related_text"/>
    <w:basedOn w:val="DefaultParagraphFont"/>
    <w:rsid w:val="00E537D3"/>
  </w:style>
  <w:style w:type="character" w:customStyle="1" w:styleId="fullpost">
    <w:name w:val="fullpost"/>
    <w:basedOn w:val="DefaultParagraphFont"/>
    <w:rsid w:val="00E537D3"/>
  </w:style>
  <w:style w:type="character" w:customStyle="1" w:styleId="bcktital">
    <w:name w:val="bcktital"/>
    <w:basedOn w:val="DefaultParagraphFont"/>
    <w:rsid w:val="00E537D3"/>
  </w:style>
  <w:style w:type="character" w:customStyle="1" w:styleId="bcktital0">
    <w:name w:val="bckt_ital"/>
    <w:basedOn w:val="DefaultParagraphFont"/>
    <w:rsid w:val="00E537D3"/>
  </w:style>
  <w:style w:type="character" w:customStyle="1" w:styleId="fwanimclass">
    <w:name w:val="fwanim_class"/>
    <w:basedOn w:val="DefaultParagraphFont"/>
    <w:rsid w:val="00E537D3"/>
  </w:style>
  <w:style w:type="paragraph" w:customStyle="1" w:styleId="DebateUnderline0">
    <w:name w:val="DebateUnderline"/>
    <w:basedOn w:val="DebateNormal"/>
    <w:qFormat/>
    <w:rsid w:val="00E537D3"/>
    <w:rPr>
      <w:rFonts w:ascii="Times New Roman" w:hAnsi="Times New Roman" w:cs="Times New Roman"/>
      <w:sz w:val="24"/>
      <w:szCs w:val="24"/>
      <w:u w:val="single"/>
    </w:rPr>
  </w:style>
  <w:style w:type="character" w:customStyle="1" w:styleId="DebateUnderlineChar">
    <w:name w:val="DebateUnderline Char"/>
    <w:basedOn w:val="DebateNormalChar"/>
    <w:rsid w:val="00E537D3"/>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E537D3"/>
    <w:rPr>
      <w:rFonts w:eastAsia="Calibri"/>
      <w:b/>
      <w:sz w:val="24"/>
      <w:szCs w:val="24"/>
      <w:lang w:val="en-US" w:eastAsia="en-US" w:bidi="ar-SA"/>
    </w:rPr>
  </w:style>
  <w:style w:type="paragraph" w:customStyle="1" w:styleId="DebateHeaderFinal">
    <w:name w:val="DebateHeaderFinal"/>
    <w:basedOn w:val="Heading1"/>
    <w:qFormat/>
    <w:rsid w:val="00E537D3"/>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E537D3"/>
    <w:rPr>
      <w:b/>
      <w:bCs/>
      <w:sz w:val="36"/>
      <w:szCs w:val="36"/>
      <w:u w:val="single"/>
      <w:lang w:val="en-US" w:eastAsia="en-US" w:bidi="ar-SA"/>
    </w:rPr>
  </w:style>
  <w:style w:type="paragraph" w:customStyle="1" w:styleId="HeaderInitial0">
    <w:name w:val="HeaderInitial"/>
    <w:basedOn w:val="Normal"/>
    <w:uiPriority w:val="99"/>
    <w:qFormat/>
    <w:rsid w:val="00E537D3"/>
    <w:pPr>
      <w:jc w:val="center"/>
      <w:outlineLvl w:val="0"/>
    </w:pPr>
    <w:rPr>
      <w:rFonts w:eastAsia="Calibri" w:cs="Times New Roman"/>
      <w:b/>
      <w:caps/>
      <w:sz w:val="28"/>
    </w:rPr>
  </w:style>
  <w:style w:type="character" w:customStyle="1" w:styleId="FooterChar2">
    <w:name w:val="Footer Char2"/>
    <w:basedOn w:val="DefaultParagraphFont"/>
    <w:rsid w:val="00E537D3"/>
    <w:rPr>
      <w:rFonts w:eastAsia="MS Mincho"/>
      <w:sz w:val="24"/>
      <w:szCs w:val="24"/>
      <w:lang w:val="en-US" w:eastAsia="ja-JP" w:bidi="ar-SA"/>
    </w:rPr>
  </w:style>
  <w:style w:type="character" w:customStyle="1" w:styleId="BalloonTextChar2">
    <w:name w:val="Balloon Text Char2"/>
    <w:basedOn w:val="DefaultParagraphFont"/>
    <w:rsid w:val="00E537D3"/>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E537D3"/>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E537D3"/>
    <w:rPr>
      <w:rFonts w:ascii="Cambria" w:hAnsi="Cambria"/>
      <w:sz w:val="24"/>
      <w:lang w:val="en-US" w:eastAsia="en-US" w:bidi="ar-SA"/>
    </w:rPr>
  </w:style>
  <w:style w:type="paragraph" w:customStyle="1" w:styleId="Normalspacing">
    <w:name w:val="Normal + spacing"/>
    <w:basedOn w:val="StyleLinespacingDouble"/>
    <w:uiPriority w:val="99"/>
    <w:qFormat/>
    <w:rsid w:val="00E537D3"/>
  </w:style>
  <w:style w:type="character" w:customStyle="1" w:styleId="NormalspacingChar">
    <w:name w:val="Normal + spacing Char"/>
    <w:basedOn w:val="StyleLinespacingDoubleChar"/>
    <w:rsid w:val="00E537D3"/>
    <w:rPr>
      <w:rFonts w:ascii="Cambria" w:hAnsi="Cambria"/>
      <w:sz w:val="24"/>
      <w:lang w:val="en-US" w:eastAsia="en-US" w:bidi="ar-SA"/>
    </w:rPr>
  </w:style>
  <w:style w:type="character" w:customStyle="1" w:styleId="textbold0">
    <w:name w:val="textbold"/>
    <w:basedOn w:val="DefaultParagraphFont"/>
    <w:rsid w:val="00E537D3"/>
  </w:style>
  <w:style w:type="character" w:customStyle="1" w:styleId="textitalics">
    <w:name w:val="textitalics"/>
    <w:basedOn w:val="DefaultParagraphFont"/>
    <w:rsid w:val="00E537D3"/>
  </w:style>
  <w:style w:type="paragraph" w:customStyle="1" w:styleId="lastpar">
    <w:name w:val="lastpar"/>
    <w:basedOn w:val="Normal"/>
    <w:uiPriority w:val="99"/>
    <w:qFormat/>
    <w:rsid w:val="00E537D3"/>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E537D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537D3"/>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E537D3"/>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E537D3"/>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E537D3"/>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E537D3"/>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E537D3"/>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E537D3"/>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E537D3"/>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E537D3"/>
    <w:rPr>
      <w:sz w:val="18"/>
      <w:szCs w:val="24"/>
      <w:lang w:val="en-US" w:eastAsia="en-US" w:bidi="ar-SA"/>
    </w:rPr>
  </w:style>
  <w:style w:type="character" w:customStyle="1" w:styleId="text1CharChar">
    <w:name w:val="text1 Char Char"/>
    <w:basedOn w:val="DefaultParagraphFont"/>
    <w:rsid w:val="00E537D3"/>
    <w:rPr>
      <w:lang w:val="en-US" w:eastAsia="en-US" w:bidi="ar-SA"/>
    </w:rPr>
  </w:style>
  <w:style w:type="character" w:customStyle="1" w:styleId="textCharChar">
    <w:name w:val="text Char Char"/>
    <w:basedOn w:val="DefaultParagraphFont"/>
    <w:rsid w:val="00E537D3"/>
    <w:rPr>
      <w:sz w:val="18"/>
      <w:szCs w:val="24"/>
      <w:lang w:val="en-US" w:eastAsia="en-US" w:bidi="ar-SA"/>
    </w:rPr>
  </w:style>
  <w:style w:type="character" w:customStyle="1" w:styleId="normalloose1">
    <w:name w:val="normalloose1"/>
    <w:basedOn w:val="DefaultParagraphFont"/>
    <w:rsid w:val="00E537D3"/>
    <w:rPr>
      <w:sz w:val="20"/>
      <w:szCs w:val="20"/>
    </w:rPr>
  </w:style>
  <w:style w:type="paragraph" w:customStyle="1" w:styleId="printerheadline">
    <w:name w:val="printer_headline"/>
    <w:basedOn w:val="Normal"/>
    <w:uiPriority w:val="99"/>
    <w:qFormat/>
    <w:rsid w:val="00E537D3"/>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E537D3"/>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E537D3"/>
  </w:style>
  <w:style w:type="character" w:customStyle="1" w:styleId="georgia">
    <w:name w:val="georgia"/>
    <w:basedOn w:val="DefaultParagraphFont"/>
    <w:rsid w:val="00E537D3"/>
  </w:style>
  <w:style w:type="character" w:customStyle="1" w:styleId="isdefault">
    <w:name w:val="isdefault"/>
    <w:basedOn w:val="DefaultParagraphFont"/>
    <w:rsid w:val="00E537D3"/>
  </w:style>
  <w:style w:type="character" w:customStyle="1" w:styleId="arial">
    <w:name w:val="arial"/>
    <w:basedOn w:val="DefaultParagraphFont"/>
    <w:rsid w:val="00E537D3"/>
  </w:style>
  <w:style w:type="character" w:customStyle="1" w:styleId="pipe">
    <w:name w:val="pipe"/>
    <w:basedOn w:val="DefaultParagraphFont"/>
    <w:rsid w:val="00E537D3"/>
  </w:style>
  <w:style w:type="paragraph" w:customStyle="1" w:styleId="dtlcomment">
    <w:name w:val="dtlcomment"/>
    <w:basedOn w:val="Normal"/>
    <w:uiPriority w:val="99"/>
    <w:qFormat/>
    <w:rsid w:val="00E537D3"/>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E537D3"/>
  </w:style>
  <w:style w:type="character" w:customStyle="1" w:styleId="CharChar18">
    <w:name w:val="Char Char18"/>
    <w:basedOn w:val="DefaultParagraphFont"/>
    <w:rsid w:val="00E537D3"/>
    <w:rPr>
      <w:sz w:val="16"/>
      <w:szCs w:val="24"/>
      <w:lang w:val="en-US" w:eastAsia="en-US" w:bidi="ar-SA"/>
    </w:rPr>
  </w:style>
  <w:style w:type="character" w:customStyle="1" w:styleId="CharChar24">
    <w:name w:val="Char Char24"/>
    <w:basedOn w:val="DefaultParagraphFont"/>
    <w:rsid w:val="00E537D3"/>
    <w:rPr>
      <w:b/>
      <w:bCs/>
      <w:sz w:val="28"/>
      <w:szCs w:val="28"/>
      <w:lang w:val="en-US" w:eastAsia="en-US" w:bidi="ar-SA"/>
    </w:rPr>
  </w:style>
  <w:style w:type="character" w:customStyle="1" w:styleId="ln2">
    <w:name w:val="ln2"/>
    <w:basedOn w:val="DefaultParagraphFont"/>
    <w:rsid w:val="00E537D3"/>
  </w:style>
  <w:style w:type="paragraph" w:customStyle="1" w:styleId="StyleStyle1">
    <w:name w:val="Style Style1 +"/>
    <w:basedOn w:val="Normal"/>
    <w:uiPriority w:val="99"/>
    <w:qFormat/>
    <w:rsid w:val="00E537D3"/>
    <w:rPr>
      <w:rFonts w:ascii="Times New Roman" w:eastAsia="Calibri" w:hAnsi="Times New Roman" w:cs="Times New Roman"/>
      <w:sz w:val="24"/>
    </w:rPr>
  </w:style>
  <w:style w:type="character" w:customStyle="1" w:styleId="StyleStyle1Char">
    <w:name w:val="Style Style1 + Char"/>
    <w:basedOn w:val="Style1Char"/>
    <w:rsid w:val="00E537D3"/>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E537D3"/>
    <w:rPr>
      <w:rFonts w:ascii="Times New Roman" w:eastAsia="Times New Roman" w:hAnsi="Times New Roman" w:cs="Times New Roman"/>
      <w:b/>
      <w:bCs/>
      <w:sz w:val="20"/>
      <w:szCs w:val="26"/>
    </w:rPr>
  </w:style>
  <w:style w:type="character" w:customStyle="1" w:styleId="editorname">
    <w:name w:val="editorname"/>
    <w:basedOn w:val="DefaultParagraphFont"/>
    <w:rsid w:val="00E537D3"/>
  </w:style>
  <w:style w:type="character" w:customStyle="1" w:styleId="CharChar16">
    <w:name w:val="Char Char16"/>
    <w:basedOn w:val="DefaultParagraphFont"/>
    <w:rsid w:val="00E537D3"/>
    <w:rPr>
      <w:rFonts w:ascii="Cambria" w:hAnsi="Cambria"/>
      <w:lang w:val="en-US" w:eastAsia="en-US" w:bidi="ar-SA"/>
    </w:rPr>
  </w:style>
  <w:style w:type="character" w:customStyle="1" w:styleId="CharChar15">
    <w:name w:val="Char Char15"/>
    <w:basedOn w:val="CharChar16"/>
    <w:rsid w:val="00E537D3"/>
    <w:rPr>
      <w:rFonts w:ascii="Cambria" w:hAnsi="Cambria"/>
      <w:b/>
      <w:bCs/>
      <w:lang w:val="en-US" w:eastAsia="en-US" w:bidi="ar-SA"/>
    </w:rPr>
  </w:style>
  <w:style w:type="character" w:customStyle="1" w:styleId="CharChar14">
    <w:name w:val="Char Char14"/>
    <w:basedOn w:val="DefaultParagraphFont"/>
    <w:rsid w:val="00E537D3"/>
    <w:rPr>
      <w:rFonts w:ascii="Tahoma" w:hAnsi="Tahoma" w:cs="Tahoma"/>
      <w:sz w:val="16"/>
      <w:szCs w:val="16"/>
      <w:lang w:val="en-US" w:eastAsia="en-US" w:bidi="ar-SA"/>
    </w:rPr>
  </w:style>
  <w:style w:type="character" w:customStyle="1" w:styleId="CharChar13">
    <w:name w:val="Char Char13"/>
    <w:basedOn w:val="DefaultParagraphFont"/>
    <w:rsid w:val="00E537D3"/>
    <w:rPr>
      <w:rFonts w:ascii="Cambria" w:hAnsi="Cambria"/>
      <w:lang w:val="en-US" w:eastAsia="en-US" w:bidi="ar-SA"/>
    </w:rPr>
  </w:style>
  <w:style w:type="paragraph" w:customStyle="1" w:styleId="normalChar1">
    <w:name w:val="normal Char"/>
    <w:basedOn w:val="Normal"/>
    <w:uiPriority w:val="99"/>
    <w:qFormat/>
    <w:rsid w:val="00E537D3"/>
    <w:rPr>
      <w:rFonts w:ascii="Times New Roman" w:eastAsia="Calibri" w:hAnsi="Times New Roman" w:cs="Times New Roman"/>
    </w:rPr>
  </w:style>
  <w:style w:type="character" w:customStyle="1" w:styleId="cardtextsmallCharChar">
    <w:name w:val="card text small Char Char"/>
    <w:basedOn w:val="DefaultParagraphFont"/>
    <w:rsid w:val="00E537D3"/>
    <w:rPr>
      <w:rFonts w:ascii="Arial Narrow" w:hAnsi="Arial Narrow" w:cs="Times New Roman"/>
      <w:sz w:val="16"/>
    </w:rPr>
  </w:style>
  <w:style w:type="character" w:customStyle="1" w:styleId="TagChar40">
    <w:name w:val="Tag Char4"/>
    <w:basedOn w:val="DefaultParagraphFont"/>
    <w:rsid w:val="00E537D3"/>
    <w:rPr>
      <w:b/>
      <w:sz w:val="26"/>
      <w:szCs w:val="24"/>
      <w:lang w:val="en-US" w:eastAsia="en-US" w:bidi="ar-SA"/>
    </w:rPr>
  </w:style>
  <w:style w:type="paragraph" w:customStyle="1" w:styleId="SmallTextGaramond">
    <w:name w:val="Small Text Garamond"/>
    <w:basedOn w:val="Normal"/>
    <w:uiPriority w:val="99"/>
    <w:qFormat/>
    <w:rsid w:val="00E537D3"/>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E537D3"/>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E537D3"/>
    <w:rPr>
      <w:rFonts w:cs="Arial"/>
      <w:bCs/>
      <w:iCs/>
      <w:szCs w:val="22"/>
      <w:lang w:val="en-US" w:eastAsia="en-US" w:bidi="ar-SA"/>
    </w:rPr>
  </w:style>
  <w:style w:type="paragraph" w:customStyle="1" w:styleId="listterm">
    <w:name w:val="listterm"/>
    <w:basedOn w:val="Normal"/>
    <w:uiPriority w:val="99"/>
    <w:qFormat/>
    <w:rsid w:val="00E537D3"/>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E537D3"/>
    <w:rPr>
      <w:rFonts w:ascii="Garamond" w:hAnsi="Garamond"/>
    </w:rPr>
  </w:style>
  <w:style w:type="character" w:customStyle="1" w:styleId="WW8Num3z0">
    <w:name w:val="WW8Num3z0"/>
    <w:rsid w:val="00E537D3"/>
    <w:rPr>
      <w:rFonts w:ascii="Garamond" w:hAnsi="Garamond"/>
    </w:rPr>
  </w:style>
  <w:style w:type="character" w:customStyle="1" w:styleId="WW8Num4z1">
    <w:name w:val="WW8Num4z1"/>
    <w:rsid w:val="00E537D3"/>
    <w:rPr>
      <w:rFonts w:ascii="Garamond" w:hAnsi="Garamond"/>
    </w:rPr>
  </w:style>
  <w:style w:type="character" w:customStyle="1" w:styleId="WW8Num5z0">
    <w:name w:val="WW8Num5z0"/>
    <w:rsid w:val="00E537D3"/>
    <w:rPr>
      <w:rFonts w:ascii="Garamond" w:hAnsi="Garamond"/>
    </w:rPr>
  </w:style>
  <w:style w:type="character" w:customStyle="1" w:styleId="WW8Num6z0">
    <w:name w:val="WW8Num6z0"/>
    <w:rsid w:val="00E537D3"/>
    <w:rPr>
      <w:rFonts w:ascii="Symbol" w:hAnsi="Symbol"/>
    </w:rPr>
  </w:style>
  <w:style w:type="character" w:customStyle="1" w:styleId="WW8Num7z0">
    <w:name w:val="WW8Num7z0"/>
    <w:rsid w:val="00E537D3"/>
    <w:rPr>
      <w:rFonts w:ascii="Symbol" w:hAnsi="Symbol"/>
    </w:rPr>
  </w:style>
  <w:style w:type="character" w:customStyle="1" w:styleId="WW8Num8z0">
    <w:name w:val="WW8Num8z0"/>
    <w:rsid w:val="00E537D3"/>
    <w:rPr>
      <w:rFonts w:ascii="Symbol" w:hAnsi="Symbol"/>
    </w:rPr>
  </w:style>
  <w:style w:type="character" w:customStyle="1" w:styleId="WW8Num9z0">
    <w:name w:val="WW8Num9z0"/>
    <w:rsid w:val="00E537D3"/>
    <w:rPr>
      <w:rFonts w:ascii="Symbol" w:hAnsi="Symbol"/>
    </w:rPr>
  </w:style>
  <w:style w:type="character" w:customStyle="1" w:styleId="WW8Num10z0">
    <w:name w:val="WW8Num10z0"/>
    <w:rsid w:val="00E537D3"/>
    <w:rPr>
      <w:rFonts w:ascii="Garamond" w:hAnsi="Garamond"/>
    </w:rPr>
  </w:style>
  <w:style w:type="character" w:customStyle="1" w:styleId="WW8Num11z1">
    <w:name w:val="WW8Num11z1"/>
    <w:rsid w:val="00E537D3"/>
    <w:rPr>
      <w:rFonts w:ascii="Garamond" w:hAnsi="Garamond"/>
    </w:rPr>
  </w:style>
  <w:style w:type="character" w:customStyle="1" w:styleId="Absatz-Standardschriftart">
    <w:name w:val="Absatz-Standardschriftart"/>
    <w:rsid w:val="00E537D3"/>
  </w:style>
  <w:style w:type="character" w:customStyle="1" w:styleId="WW-Absatz-Standardschriftart">
    <w:name w:val="WW-Absatz-Standardschriftart"/>
    <w:rsid w:val="00E537D3"/>
  </w:style>
  <w:style w:type="character" w:customStyle="1" w:styleId="WW-Absatz-Standardschriftart1">
    <w:name w:val="WW-Absatz-Standardschriftart1"/>
    <w:rsid w:val="00E537D3"/>
  </w:style>
  <w:style w:type="character" w:customStyle="1" w:styleId="EndnoteCharacters">
    <w:name w:val="Endnote Characters"/>
    <w:basedOn w:val="DefaultParagraphFont"/>
    <w:rsid w:val="00E537D3"/>
    <w:rPr>
      <w:position w:val="0"/>
      <w:sz w:val="24"/>
      <w:vertAlign w:val="baseline"/>
    </w:rPr>
  </w:style>
  <w:style w:type="character" w:customStyle="1" w:styleId="WW8Num1z0">
    <w:name w:val="WW8Num1z0"/>
    <w:rsid w:val="00E537D3"/>
    <w:rPr>
      <w:rFonts w:ascii="Symbol" w:hAnsi="Symbol"/>
    </w:rPr>
  </w:style>
  <w:style w:type="character" w:customStyle="1" w:styleId="WW8Num1z2">
    <w:name w:val="WW8Num1z2"/>
    <w:rsid w:val="00E537D3"/>
    <w:rPr>
      <w:rFonts w:ascii="Courier New" w:hAnsi="Courier New"/>
    </w:rPr>
  </w:style>
  <w:style w:type="character" w:customStyle="1" w:styleId="WW8Num1z3">
    <w:name w:val="WW8Num1z3"/>
    <w:rsid w:val="00E537D3"/>
    <w:rPr>
      <w:rFonts w:ascii="Wingdings" w:hAnsi="Wingdings"/>
    </w:rPr>
  </w:style>
  <w:style w:type="character" w:customStyle="1" w:styleId="WW8Num11z0">
    <w:name w:val="WW8Num11z0"/>
    <w:rsid w:val="00E537D3"/>
    <w:rPr>
      <w:rFonts w:ascii="Symbol" w:hAnsi="Symbol"/>
    </w:rPr>
  </w:style>
  <w:style w:type="character" w:customStyle="1" w:styleId="WW8Num83z0">
    <w:name w:val="WW8Num83z0"/>
    <w:rsid w:val="00E537D3"/>
    <w:rPr>
      <w:rFonts w:ascii="Symbol" w:hAnsi="Symbol"/>
    </w:rPr>
  </w:style>
  <w:style w:type="character" w:customStyle="1" w:styleId="WW8Num83z1">
    <w:name w:val="WW8Num83z1"/>
    <w:rsid w:val="00E537D3"/>
    <w:rPr>
      <w:rFonts w:ascii="Courier New" w:hAnsi="Courier New"/>
    </w:rPr>
  </w:style>
  <w:style w:type="character" w:customStyle="1" w:styleId="WW8Num83z2">
    <w:name w:val="WW8Num83z2"/>
    <w:rsid w:val="00E537D3"/>
    <w:rPr>
      <w:rFonts w:ascii="Wingdings" w:hAnsi="Wingdings"/>
    </w:rPr>
  </w:style>
  <w:style w:type="character" w:customStyle="1" w:styleId="WW8Num89z0">
    <w:name w:val="WW8Num89z0"/>
    <w:rsid w:val="00E537D3"/>
    <w:rPr>
      <w:rFonts w:ascii="Symbol" w:hAnsi="Symbol"/>
      <w:sz w:val="20"/>
    </w:rPr>
  </w:style>
  <w:style w:type="character" w:customStyle="1" w:styleId="WW8Num90z0">
    <w:name w:val="WW8Num90z0"/>
    <w:rsid w:val="00E537D3"/>
    <w:rPr>
      <w:rFonts w:ascii="Times New Roman" w:eastAsia="Times New Roman" w:hAnsi="Times New Roman" w:cs="Times New Roman"/>
    </w:rPr>
  </w:style>
  <w:style w:type="character" w:customStyle="1" w:styleId="WW8Num92z0">
    <w:name w:val="WW8Num92z0"/>
    <w:rsid w:val="00E537D3"/>
    <w:rPr>
      <w:rFonts w:ascii="Symbol" w:eastAsia="Times New Roman" w:hAnsi="Symbol"/>
    </w:rPr>
  </w:style>
  <w:style w:type="character" w:customStyle="1" w:styleId="WW8Num92z1">
    <w:name w:val="WW8Num92z1"/>
    <w:rsid w:val="00E537D3"/>
    <w:rPr>
      <w:rFonts w:ascii="Courier New" w:hAnsi="Courier New"/>
    </w:rPr>
  </w:style>
  <w:style w:type="character" w:customStyle="1" w:styleId="WW8Num92z2">
    <w:name w:val="WW8Num92z2"/>
    <w:rsid w:val="00E537D3"/>
    <w:rPr>
      <w:rFonts w:ascii="Wingdings" w:hAnsi="Wingdings"/>
    </w:rPr>
  </w:style>
  <w:style w:type="character" w:customStyle="1" w:styleId="WW8Num92z3">
    <w:name w:val="WW8Num92z3"/>
    <w:rsid w:val="00E537D3"/>
    <w:rPr>
      <w:rFonts w:ascii="Symbol" w:hAnsi="Symbol"/>
    </w:rPr>
  </w:style>
  <w:style w:type="character" w:customStyle="1" w:styleId="WW8Num96z0">
    <w:name w:val="WW8Num96z0"/>
    <w:rsid w:val="00E537D3"/>
    <w:rPr>
      <w:rFonts w:ascii="Symbol" w:hAnsi="Symbol"/>
      <w:sz w:val="20"/>
    </w:rPr>
  </w:style>
  <w:style w:type="character" w:customStyle="1" w:styleId="WW8Num96z1">
    <w:name w:val="WW8Num96z1"/>
    <w:rsid w:val="00E537D3"/>
    <w:rPr>
      <w:rFonts w:ascii="Courier New" w:hAnsi="Courier New"/>
      <w:sz w:val="20"/>
    </w:rPr>
  </w:style>
  <w:style w:type="character" w:customStyle="1" w:styleId="WW8Num96z2">
    <w:name w:val="WW8Num96z2"/>
    <w:rsid w:val="00E537D3"/>
    <w:rPr>
      <w:rFonts w:ascii="Wingdings" w:hAnsi="Wingdings"/>
      <w:sz w:val="20"/>
    </w:rPr>
  </w:style>
  <w:style w:type="character" w:customStyle="1" w:styleId="WW8Num103z0">
    <w:name w:val="WW8Num103z0"/>
    <w:rsid w:val="00E537D3"/>
    <w:rPr>
      <w:rFonts w:ascii="Symbol" w:hAnsi="Symbol"/>
      <w:sz w:val="20"/>
    </w:rPr>
  </w:style>
  <w:style w:type="character" w:customStyle="1" w:styleId="WW8Num103z1">
    <w:name w:val="WW8Num103z1"/>
    <w:rsid w:val="00E537D3"/>
    <w:rPr>
      <w:rFonts w:ascii="Courier New" w:hAnsi="Courier New"/>
      <w:sz w:val="20"/>
    </w:rPr>
  </w:style>
  <w:style w:type="character" w:customStyle="1" w:styleId="WW8Num103z2">
    <w:name w:val="WW8Num103z2"/>
    <w:rsid w:val="00E537D3"/>
    <w:rPr>
      <w:rFonts w:ascii="Wingdings" w:hAnsi="Wingdings"/>
      <w:sz w:val="20"/>
    </w:rPr>
  </w:style>
  <w:style w:type="character" w:customStyle="1" w:styleId="WW8Num108z0">
    <w:name w:val="WW8Num108z0"/>
    <w:rsid w:val="00E537D3"/>
    <w:rPr>
      <w:rFonts w:ascii="Symbol" w:hAnsi="Symbol"/>
      <w:sz w:val="20"/>
    </w:rPr>
  </w:style>
  <w:style w:type="character" w:customStyle="1" w:styleId="WW8Num108z1">
    <w:name w:val="WW8Num108z1"/>
    <w:rsid w:val="00E537D3"/>
    <w:rPr>
      <w:rFonts w:ascii="Courier New" w:hAnsi="Courier New"/>
      <w:sz w:val="20"/>
    </w:rPr>
  </w:style>
  <w:style w:type="character" w:customStyle="1" w:styleId="WW8Num108z2">
    <w:name w:val="WW8Num108z2"/>
    <w:rsid w:val="00E537D3"/>
    <w:rPr>
      <w:rFonts w:ascii="Wingdings" w:hAnsi="Wingdings"/>
      <w:sz w:val="20"/>
    </w:rPr>
  </w:style>
  <w:style w:type="character" w:customStyle="1" w:styleId="WW8Num109z0">
    <w:name w:val="WW8Num109z0"/>
    <w:rsid w:val="00E537D3"/>
    <w:rPr>
      <w:rFonts w:ascii="Symbol" w:eastAsia="Times New Roman" w:hAnsi="Symbol"/>
    </w:rPr>
  </w:style>
  <w:style w:type="character" w:customStyle="1" w:styleId="WW8Num109z1">
    <w:name w:val="WW8Num109z1"/>
    <w:rsid w:val="00E537D3"/>
    <w:rPr>
      <w:rFonts w:ascii="Courier New" w:hAnsi="Courier New"/>
    </w:rPr>
  </w:style>
  <w:style w:type="character" w:customStyle="1" w:styleId="WW8Num109z2">
    <w:name w:val="WW8Num109z2"/>
    <w:rsid w:val="00E537D3"/>
    <w:rPr>
      <w:rFonts w:ascii="Wingdings" w:hAnsi="Wingdings"/>
    </w:rPr>
  </w:style>
  <w:style w:type="character" w:customStyle="1" w:styleId="WW8Num109z3">
    <w:name w:val="WW8Num109z3"/>
    <w:rsid w:val="00E537D3"/>
    <w:rPr>
      <w:rFonts w:ascii="Symbol" w:hAnsi="Symbol"/>
    </w:rPr>
  </w:style>
  <w:style w:type="character" w:customStyle="1" w:styleId="WW8Num111z0">
    <w:name w:val="WW8Num111z0"/>
    <w:rsid w:val="00E537D3"/>
    <w:rPr>
      <w:rFonts w:ascii="Symbol" w:hAnsi="Symbol"/>
      <w:sz w:val="20"/>
    </w:rPr>
  </w:style>
  <w:style w:type="character" w:customStyle="1" w:styleId="WW8Num111z1">
    <w:name w:val="WW8Num111z1"/>
    <w:rsid w:val="00E537D3"/>
    <w:rPr>
      <w:rFonts w:ascii="Courier New" w:hAnsi="Courier New"/>
      <w:sz w:val="20"/>
    </w:rPr>
  </w:style>
  <w:style w:type="character" w:customStyle="1" w:styleId="WW8Num111z2">
    <w:name w:val="WW8Num111z2"/>
    <w:rsid w:val="00E537D3"/>
    <w:rPr>
      <w:rFonts w:ascii="Wingdings" w:hAnsi="Wingdings"/>
      <w:sz w:val="20"/>
    </w:rPr>
  </w:style>
  <w:style w:type="character" w:customStyle="1" w:styleId="WW8Num117z0">
    <w:name w:val="WW8Num117z0"/>
    <w:rsid w:val="00E537D3"/>
    <w:rPr>
      <w:rFonts w:ascii="Symbol" w:eastAsia="Times New Roman" w:hAnsi="Symbol"/>
    </w:rPr>
  </w:style>
  <w:style w:type="character" w:customStyle="1" w:styleId="WW8Num117z1">
    <w:name w:val="WW8Num117z1"/>
    <w:rsid w:val="00E537D3"/>
    <w:rPr>
      <w:rFonts w:ascii="Courier New" w:hAnsi="Courier New"/>
    </w:rPr>
  </w:style>
  <w:style w:type="character" w:customStyle="1" w:styleId="WW8Num117z2">
    <w:name w:val="WW8Num117z2"/>
    <w:rsid w:val="00E537D3"/>
    <w:rPr>
      <w:rFonts w:ascii="Wingdings" w:hAnsi="Wingdings"/>
    </w:rPr>
  </w:style>
  <w:style w:type="character" w:customStyle="1" w:styleId="WW8Num117z3">
    <w:name w:val="WW8Num117z3"/>
    <w:rsid w:val="00E537D3"/>
    <w:rPr>
      <w:rFonts w:ascii="Symbol" w:hAnsi="Symbol"/>
    </w:rPr>
  </w:style>
  <w:style w:type="character" w:customStyle="1" w:styleId="WW8Num126z0">
    <w:name w:val="WW8Num126z0"/>
    <w:rsid w:val="00E537D3"/>
    <w:rPr>
      <w:rFonts w:ascii="Symbol" w:eastAsia="SimSun" w:hAnsi="Symbol"/>
    </w:rPr>
  </w:style>
  <w:style w:type="character" w:customStyle="1" w:styleId="WW8Num126z1">
    <w:name w:val="WW8Num126z1"/>
    <w:rsid w:val="00E537D3"/>
    <w:rPr>
      <w:rFonts w:ascii="Courier New" w:hAnsi="Courier New"/>
    </w:rPr>
  </w:style>
  <w:style w:type="character" w:customStyle="1" w:styleId="WW8Num126z2">
    <w:name w:val="WW8Num126z2"/>
    <w:rsid w:val="00E537D3"/>
    <w:rPr>
      <w:rFonts w:ascii="Wingdings" w:hAnsi="Wingdings"/>
    </w:rPr>
  </w:style>
  <w:style w:type="character" w:customStyle="1" w:styleId="WW8Num126z3">
    <w:name w:val="WW8Num126z3"/>
    <w:rsid w:val="00E537D3"/>
    <w:rPr>
      <w:rFonts w:ascii="Symbol" w:hAnsi="Symbol"/>
    </w:rPr>
  </w:style>
  <w:style w:type="character" w:customStyle="1" w:styleId="WW8Num128z0">
    <w:name w:val="WW8Num128z0"/>
    <w:rsid w:val="00E537D3"/>
    <w:rPr>
      <w:rFonts w:ascii="Symbol" w:eastAsia="Times New Roman" w:hAnsi="Symbol"/>
    </w:rPr>
  </w:style>
  <w:style w:type="character" w:customStyle="1" w:styleId="WW8Num128z1">
    <w:name w:val="WW8Num128z1"/>
    <w:rsid w:val="00E537D3"/>
    <w:rPr>
      <w:rFonts w:ascii="Courier New" w:hAnsi="Courier New"/>
    </w:rPr>
  </w:style>
  <w:style w:type="character" w:customStyle="1" w:styleId="WW8Num128z2">
    <w:name w:val="WW8Num128z2"/>
    <w:rsid w:val="00E537D3"/>
    <w:rPr>
      <w:rFonts w:ascii="Wingdings" w:hAnsi="Wingdings"/>
    </w:rPr>
  </w:style>
  <w:style w:type="character" w:customStyle="1" w:styleId="WW8Num128z3">
    <w:name w:val="WW8Num128z3"/>
    <w:rsid w:val="00E537D3"/>
    <w:rPr>
      <w:rFonts w:ascii="Symbol" w:hAnsi="Symbol"/>
    </w:rPr>
  </w:style>
  <w:style w:type="character" w:customStyle="1" w:styleId="WW8Num138z0">
    <w:name w:val="WW8Num138z0"/>
    <w:rsid w:val="00E537D3"/>
    <w:rPr>
      <w:rFonts w:ascii="Times-Italic" w:eastAsia="Times New Roman" w:hAnsi="Times-Italic"/>
    </w:rPr>
  </w:style>
  <w:style w:type="character" w:customStyle="1" w:styleId="WW8Num138z1">
    <w:name w:val="WW8Num138z1"/>
    <w:rsid w:val="00E537D3"/>
    <w:rPr>
      <w:rFonts w:ascii="Courier New" w:hAnsi="Courier New"/>
    </w:rPr>
  </w:style>
  <w:style w:type="character" w:customStyle="1" w:styleId="WW8Num138z2">
    <w:name w:val="WW8Num138z2"/>
    <w:rsid w:val="00E537D3"/>
    <w:rPr>
      <w:rFonts w:ascii="Wingdings" w:hAnsi="Wingdings"/>
    </w:rPr>
  </w:style>
  <w:style w:type="character" w:customStyle="1" w:styleId="WW8Num138z3">
    <w:name w:val="WW8Num138z3"/>
    <w:rsid w:val="00E537D3"/>
    <w:rPr>
      <w:rFonts w:ascii="Symbol" w:hAnsi="Symbol"/>
    </w:rPr>
  </w:style>
  <w:style w:type="character" w:customStyle="1" w:styleId="WW8Num143z0">
    <w:name w:val="WW8Num143z0"/>
    <w:rsid w:val="00E537D3"/>
    <w:rPr>
      <w:rFonts w:ascii="Times New Roman" w:eastAsia="Times New Roman" w:hAnsi="Times New Roman" w:cs="Times New Roman"/>
    </w:rPr>
  </w:style>
  <w:style w:type="character" w:customStyle="1" w:styleId="WW8Num148z0">
    <w:name w:val="WW8Num148z0"/>
    <w:rsid w:val="00E537D3"/>
    <w:rPr>
      <w:rFonts w:ascii="Symbol" w:hAnsi="Symbol"/>
      <w:sz w:val="20"/>
    </w:rPr>
  </w:style>
  <w:style w:type="character" w:customStyle="1" w:styleId="WW8Num148z1">
    <w:name w:val="WW8Num148z1"/>
    <w:rsid w:val="00E537D3"/>
    <w:rPr>
      <w:rFonts w:ascii="Courier New" w:hAnsi="Courier New"/>
      <w:sz w:val="20"/>
    </w:rPr>
  </w:style>
  <w:style w:type="character" w:customStyle="1" w:styleId="WW8Num148z2">
    <w:name w:val="WW8Num148z2"/>
    <w:rsid w:val="00E537D3"/>
    <w:rPr>
      <w:rFonts w:ascii="Wingdings" w:hAnsi="Wingdings"/>
      <w:sz w:val="20"/>
    </w:rPr>
  </w:style>
  <w:style w:type="character" w:customStyle="1" w:styleId="WW8Num151z0">
    <w:name w:val="WW8Num151z0"/>
    <w:rsid w:val="00E537D3"/>
    <w:rPr>
      <w:rFonts w:ascii="Times New Roman" w:eastAsia="Times New Roman" w:hAnsi="Times New Roman" w:cs="Times New Roman"/>
    </w:rPr>
  </w:style>
  <w:style w:type="character" w:customStyle="1" w:styleId="WW8Num152z0">
    <w:name w:val="WW8Num152z0"/>
    <w:rsid w:val="00E537D3"/>
    <w:rPr>
      <w:rFonts w:ascii="Symbol" w:hAnsi="Symbol"/>
      <w:sz w:val="20"/>
    </w:rPr>
  </w:style>
  <w:style w:type="character" w:customStyle="1" w:styleId="WW8Num152z1">
    <w:name w:val="WW8Num152z1"/>
    <w:rsid w:val="00E537D3"/>
    <w:rPr>
      <w:rFonts w:ascii="Courier New" w:hAnsi="Courier New"/>
      <w:sz w:val="20"/>
    </w:rPr>
  </w:style>
  <w:style w:type="character" w:customStyle="1" w:styleId="WW8Num152z2">
    <w:name w:val="WW8Num152z2"/>
    <w:rsid w:val="00E537D3"/>
    <w:rPr>
      <w:rFonts w:ascii="Wingdings" w:hAnsi="Wingdings"/>
      <w:sz w:val="20"/>
    </w:rPr>
  </w:style>
  <w:style w:type="character" w:customStyle="1" w:styleId="WW8Num153z0">
    <w:name w:val="WW8Num153z0"/>
    <w:rsid w:val="00E537D3"/>
    <w:rPr>
      <w:sz w:val="24"/>
    </w:rPr>
  </w:style>
  <w:style w:type="character" w:customStyle="1" w:styleId="WW8Num155z0">
    <w:name w:val="WW8Num155z0"/>
    <w:rsid w:val="00E537D3"/>
    <w:rPr>
      <w:rFonts w:ascii="Times New Roman" w:eastAsia="Times New Roman" w:hAnsi="Times New Roman" w:cs="Times New Roman"/>
    </w:rPr>
  </w:style>
  <w:style w:type="character" w:customStyle="1" w:styleId="WW8Num157z0">
    <w:name w:val="WW8Num157z0"/>
    <w:rsid w:val="00E537D3"/>
    <w:rPr>
      <w:rFonts w:ascii="Symbol" w:hAnsi="Symbol"/>
      <w:sz w:val="20"/>
    </w:rPr>
  </w:style>
  <w:style w:type="character" w:customStyle="1" w:styleId="WW8Num157z1">
    <w:name w:val="WW8Num157z1"/>
    <w:rsid w:val="00E537D3"/>
    <w:rPr>
      <w:rFonts w:ascii="Courier New" w:hAnsi="Courier New"/>
      <w:sz w:val="20"/>
    </w:rPr>
  </w:style>
  <w:style w:type="character" w:customStyle="1" w:styleId="WW8Num157z2">
    <w:name w:val="WW8Num157z2"/>
    <w:rsid w:val="00E537D3"/>
    <w:rPr>
      <w:rFonts w:ascii="Wingdings" w:hAnsi="Wingdings"/>
      <w:sz w:val="20"/>
    </w:rPr>
  </w:style>
  <w:style w:type="character" w:customStyle="1" w:styleId="WW8Num163z0">
    <w:name w:val="WW8Num163z0"/>
    <w:rsid w:val="00E537D3"/>
    <w:rPr>
      <w:rFonts w:ascii="Symbol" w:hAnsi="Symbol"/>
      <w:sz w:val="20"/>
    </w:rPr>
  </w:style>
  <w:style w:type="character" w:customStyle="1" w:styleId="WW8Num163z1">
    <w:name w:val="WW8Num163z1"/>
    <w:rsid w:val="00E537D3"/>
    <w:rPr>
      <w:rFonts w:ascii="Courier New" w:hAnsi="Courier New"/>
      <w:sz w:val="20"/>
    </w:rPr>
  </w:style>
  <w:style w:type="character" w:customStyle="1" w:styleId="WW8Num163z2">
    <w:name w:val="WW8Num163z2"/>
    <w:rsid w:val="00E537D3"/>
    <w:rPr>
      <w:rFonts w:ascii="Wingdings" w:hAnsi="Wingdings"/>
      <w:sz w:val="20"/>
    </w:rPr>
  </w:style>
  <w:style w:type="character" w:customStyle="1" w:styleId="WW8Num170z0">
    <w:name w:val="WW8Num170z0"/>
    <w:rsid w:val="00E537D3"/>
    <w:rPr>
      <w:rFonts w:ascii="Symbol" w:eastAsia="Times New Roman" w:hAnsi="Symbol"/>
    </w:rPr>
  </w:style>
  <w:style w:type="character" w:customStyle="1" w:styleId="WW8Num170z1">
    <w:name w:val="WW8Num170z1"/>
    <w:rsid w:val="00E537D3"/>
    <w:rPr>
      <w:rFonts w:ascii="Courier New" w:hAnsi="Courier New"/>
    </w:rPr>
  </w:style>
  <w:style w:type="character" w:customStyle="1" w:styleId="WW8Num170z2">
    <w:name w:val="WW8Num170z2"/>
    <w:rsid w:val="00E537D3"/>
    <w:rPr>
      <w:rFonts w:ascii="Wingdings" w:hAnsi="Wingdings"/>
    </w:rPr>
  </w:style>
  <w:style w:type="character" w:customStyle="1" w:styleId="WW8Num170z3">
    <w:name w:val="WW8Num170z3"/>
    <w:rsid w:val="00E537D3"/>
    <w:rPr>
      <w:rFonts w:ascii="Symbol" w:hAnsi="Symbol"/>
    </w:rPr>
  </w:style>
  <w:style w:type="character" w:customStyle="1" w:styleId="WW8Num177z0">
    <w:name w:val="WW8Num177z0"/>
    <w:rsid w:val="00E537D3"/>
    <w:rPr>
      <w:rFonts w:ascii="Symbol" w:hAnsi="Symbol"/>
      <w:sz w:val="20"/>
    </w:rPr>
  </w:style>
  <w:style w:type="character" w:customStyle="1" w:styleId="WW8Num177z1">
    <w:name w:val="WW8Num177z1"/>
    <w:rsid w:val="00E537D3"/>
    <w:rPr>
      <w:rFonts w:ascii="Courier New" w:hAnsi="Courier New"/>
      <w:sz w:val="20"/>
    </w:rPr>
  </w:style>
  <w:style w:type="character" w:customStyle="1" w:styleId="WW8Num177z2">
    <w:name w:val="WW8Num177z2"/>
    <w:rsid w:val="00E537D3"/>
    <w:rPr>
      <w:rFonts w:ascii="Wingdings" w:hAnsi="Wingdings"/>
      <w:sz w:val="20"/>
    </w:rPr>
  </w:style>
  <w:style w:type="character" w:customStyle="1" w:styleId="WW8Num181z0">
    <w:name w:val="WW8Num181z0"/>
    <w:rsid w:val="00E537D3"/>
    <w:rPr>
      <w:rFonts w:ascii="Symbol" w:eastAsia="Times New Roman" w:hAnsi="Symbol"/>
    </w:rPr>
  </w:style>
  <w:style w:type="character" w:customStyle="1" w:styleId="WW8Num181z1">
    <w:name w:val="WW8Num181z1"/>
    <w:rsid w:val="00E537D3"/>
    <w:rPr>
      <w:rFonts w:ascii="Courier New" w:hAnsi="Courier New"/>
    </w:rPr>
  </w:style>
  <w:style w:type="character" w:customStyle="1" w:styleId="WW8Num181z2">
    <w:name w:val="WW8Num181z2"/>
    <w:rsid w:val="00E537D3"/>
    <w:rPr>
      <w:rFonts w:ascii="Wingdings" w:hAnsi="Wingdings"/>
    </w:rPr>
  </w:style>
  <w:style w:type="character" w:customStyle="1" w:styleId="WW8Num181z3">
    <w:name w:val="WW8Num181z3"/>
    <w:rsid w:val="00E537D3"/>
    <w:rPr>
      <w:rFonts w:ascii="Symbol" w:hAnsi="Symbol"/>
    </w:rPr>
  </w:style>
  <w:style w:type="character" w:customStyle="1" w:styleId="WW8Num185z0">
    <w:name w:val="WW8Num185z0"/>
    <w:rsid w:val="00E537D3"/>
    <w:rPr>
      <w:rFonts w:ascii="Symbol" w:eastAsia="Times New Roman" w:hAnsi="Symbol"/>
    </w:rPr>
  </w:style>
  <w:style w:type="character" w:customStyle="1" w:styleId="WW8Num185z1">
    <w:name w:val="WW8Num185z1"/>
    <w:rsid w:val="00E537D3"/>
    <w:rPr>
      <w:rFonts w:ascii="Courier New" w:hAnsi="Courier New"/>
    </w:rPr>
  </w:style>
  <w:style w:type="character" w:customStyle="1" w:styleId="WW8Num185z2">
    <w:name w:val="WW8Num185z2"/>
    <w:rsid w:val="00E537D3"/>
    <w:rPr>
      <w:rFonts w:ascii="Wingdings" w:hAnsi="Wingdings"/>
    </w:rPr>
  </w:style>
  <w:style w:type="character" w:customStyle="1" w:styleId="WW8Num185z3">
    <w:name w:val="WW8Num185z3"/>
    <w:rsid w:val="00E537D3"/>
    <w:rPr>
      <w:rFonts w:ascii="Symbol" w:hAnsi="Symbol"/>
    </w:rPr>
  </w:style>
  <w:style w:type="character" w:customStyle="1" w:styleId="WW8Num186z0">
    <w:name w:val="WW8Num186z0"/>
    <w:rsid w:val="00E537D3"/>
    <w:rPr>
      <w:rFonts w:ascii="Symbol" w:hAnsi="Symbol"/>
      <w:sz w:val="20"/>
    </w:rPr>
  </w:style>
  <w:style w:type="character" w:customStyle="1" w:styleId="WW8Num186z1">
    <w:name w:val="WW8Num186z1"/>
    <w:rsid w:val="00E537D3"/>
    <w:rPr>
      <w:rFonts w:ascii="Courier New" w:hAnsi="Courier New"/>
      <w:sz w:val="20"/>
    </w:rPr>
  </w:style>
  <w:style w:type="character" w:customStyle="1" w:styleId="WW8Num186z2">
    <w:name w:val="WW8Num186z2"/>
    <w:rsid w:val="00E537D3"/>
    <w:rPr>
      <w:rFonts w:ascii="Wingdings" w:hAnsi="Wingdings"/>
      <w:sz w:val="20"/>
    </w:rPr>
  </w:style>
  <w:style w:type="character" w:customStyle="1" w:styleId="WW8Num192z0">
    <w:name w:val="WW8Num192z0"/>
    <w:rsid w:val="00E537D3"/>
    <w:rPr>
      <w:rFonts w:ascii="Symbol" w:hAnsi="Symbol"/>
    </w:rPr>
  </w:style>
  <w:style w:type="character" w:customStyle="1" w:styleId="WW8Num192z1">
    <w:name w:val="WW8Num192z1"/>
    <w:rsid w:val="00E537D3"/>
    <w:rPr>
      <w:rFonts w:ascii="Courier New" w:hAnsi="Courier New"/>
    </w:rPr>
  </w:style>
  <w:style w:type="character" w:customStyle="1" w:styleId="WW8Num192z2">
    <w:name w:val="WW8Num192z2"/>
    <w:rsid w:val="00E537D3"/>
    <w:rPr>
      <w:rFonts w:ascii="Wingdings" w:hAnsi="Wingdings"/>
    </w:rPr>
  </w:style>
  <w:style w:type="character" w:customStyle="1" w:styleId="WW8Num194z0">
    <w:name w:val="WW8Num194z0"/>
    <w:rsid w:val="00E537D3"/>
    <w:rPr>
      <w:rFonts w:ascii="Times-Roman" w:eastAsia="Times New Roman" w:hAnsi="Times-Roman"/>
      <w:i w:val="0"/>
    </w:rPr>
  </w:style>
  <w:style w:type="character" w:customStyle="1" w:styleId="WW8Num194z1">
    <w:name w:val="WW8Num194z1"/>
    <w:rsid w:val="00E537D3"/>
    <w:rPr>
      <w:rFonts w:ascii="Courier New" w:hAnsi="Courier New"/>
    </w:rPr>
  </w:style>
  <w:style w:type="character" w:customStyle="1" w:styleId="WW8Num194z2">
    <w:name w:val="WW8Num194z2"/>
    <w:rsid w:val="00E537D3"/>
    <w:rPr>
      <w:rFonts w:ascii="Wingdings" w:hAnsi="Wingdings"/>
    </w:rPr>
  </w:style>
  <w:style w:type="character" w:customStyle="1" w:styleId="WW8Num194z3">
    <w:name w:val="WW8Num194z3"/>
    <w:rsid w:val="00E537D3"/>
    <w:rPr>
      <w:rFonts w:ascii="Symbol" w:hAnsi="Symbol"/>
    </w:rPr>
  </w:style>
  <w:style w:type="character" w:customStyle="1" w:styleId="WW8Num203z0">
    <w:name w:val="WW8Num203z0"/>
    <w:rsid w:val="00E537D3"/>
    <w:rPr>
      <w:rFonts w:ascii="Wingdings" w:eastAsia="Times New Roman" w:hAnsi="Wingdings"/>
    </w:rPr>
  </w:style>
  <w:style w:type="character" w:customStyle="1" w:styleId="WW8Num203z1">
    <w:name w:val="WW8Num203z1"/>
    <w:rsid w:val="00E537D3"/>
    <w:rPr>
      <w:rFonts w:ascii="Courier New" w:hAnsi="Courier New"/>
    </w:rPr>
  </w:style>
  <w:style w:type="character" w:customStyle="1" w:styleId="WW8Num203z2">
    <w:name w:val="WW8Num203z2"/>
    <w:rsid w:val="00E537D3"/>
    <w:rPr>
      <w:rFonts w:ascii="Wingdings" w:hAnsi="Wingdings"/>
    </w:rPr>
  </w:style>
  <w:style w:type="character" w:customStyle="1" w:styleId="WW8Num203z3">
    <w:name w:val="WW8Num203z3"/>
    <w:rsid w:val="00E537D3"/>
    <w:rPr>
      <w:rFonts w:ascii="Symbol" w:hAnsi="Symbol"/>
    </w:rPr>
  </w:style>
  <w:style w:type="character" w:customStyle="1" w:styleId="WW8Num204z1">
    <w:name w:val="WW8Num204z1"/>
    <w:rsid w:val="00E537D3"/>
    <w:rPr>
      <w:b/>
    </w:rPr>
  </w:style>
  <w:style w:type="character" w:customStyle="1" w:styleId="WW8Num206z0">
    <w:name w:val="WW8Num206z0"/>
    <w:rsid w:val="00E537D3"/>
    <w:rPr>
      <w:rFonts w:ascii="Symbol" w:eastAsia="Times New Roman" w:hAnsi="Symbol"/>
    </w:rPr>
  </w:style>
  <w:style w:type="character" w:customStyle="1" w:styleId="WW8Num206z1">
    <w:name w:val="WW8Num206z1"/>
    <w:rsid w:val="00E537D3"/>
    <w:rPr>
      <w:rFonts w:ascii="Courier New" w:hAnsi="Courier New"/>
    </w:rPr>
  </w:style>
  <w:style w:type="character" w:customStyle="1" w:styleId="WW8Num206z2">
    <w:name w:val="WW8Num206z2"/>
    <w:rsid w:val="00E537D3"/>
    <w:rPr>
      <w:rFonts w:ascii="Wingdings" w:hAnsi="Wingdings"/>
    </w:rPr>
  </w:style>
  <w:style w:type="character" w:customStyle="1" w:styleId="WW8Num206z3">
    <w:name w:val="WW8Num206z3"/>
    <w:rsid w:val="00E537D3"/>
    <w:rPr>
      <w:rFonts w:ascii="Symbol" w:hAnsi="Symbol"/>
    </w:rPr>
  </w:style>
  <w:style w:type="character" w:customStyle="1" w:styleId="WW8Num207z0">
    <w:name w:val="WW8Num207z0"/>
    <w:rsid w:val="00E537D3"/>
    <w:rPr>
      <w:rFonts w:ascii="Symbol" w:hAnsi="Symbol"/>
      <w:sz w:val="20"/>
    </w:rPr>
  </w:style>
  <w:style w:type="character" w:customStyle="1" w:styleId="WW8Num213z0">
    <w:name w:val="WW8Num213z0"/>
    <w:rsid w:val="00E537D3"/>
    <w:rPr>
      <w:rFonts w:ascii="Symbol" w:hAnsi="Symbol"/>
      <w:sz w:val="20"/>
    </w:rPr>
  </w:style>
  <w:style w:type="character" w:customStyle="1" w:styleId="WW8Num214z0">
    <w:name w:val="WW8Num214z0"/>
    <w:rsid w:val="00E537D3"/>
    <w:rPr>
      <w:rFonts w:ascii="Symbol" w:hAnsi="Symbol"/>
    </w:rPr>
  </w:style>
  <w:style w:type="character" w:customStyle="1" w:styleId="WW8Num214z1">
    <w:name w:val="WW8Num214z1"/>
    <w:rsid w:val="00E537D3"/>
    <w:rPr>
      <w:rFonts w:ascii="Courier New" w:hAnsi="Courier New"/>
    </w:rPr>
  </w:style>
  <w:style w:type="character" w:customStyle="1" w:styleId="WW8Num220z0">
    <w:name w:val="WW8Num220z0"/>
    <w:rsid w:val="00E537D3"/>
    <w:rPr>
      <w:u w:val="single"/>
    </w:rPr>
  </w:style>
  <w:style w:type="character" w:customStyle="1" w:styleId="WW8Num228z0">
    <w:name w:val="WW8Num228z0"/>
    <w:rsid w:val="00E537D3"/>
    <w:rPr>
      <w:rFonts w:ascii="Symbol" w:hAnsi="Symbol"/>
      <w:sz w:val="20"/>
    </w:rPr>
  </w:style>
  <w:style w:type="character" w:customStyle="1" w:styleId="WW8Num228z1">
    <w:name w:val="WW8Num228z1"/>
    <w:rsid w:val="00E537D3"/>
    <w:rPr>
      <w:rFonts w:ascii="Courier New" w:hAnsi="Courier New"/>
      <w:sz w:val="20"/>
    </w:rPr>
  </w:style>
  <w:style w:type="character" w:customStyle="1" w:styleId="WW8Num228z2">
    <w:name w:val="WW8Num228z2"/>
    <w:rsid w:val="00E537D3"/>
    <w:rPr>
      <w:rFonts w:ascii="Wingdings" w:hAnsi="Wingdings"/>
      <w:sz w:val="20"/>
    </w:rPr>
  </w:style>
  <w:style w:type="character" w:customStyle="1" w:styleId="WW8Num236z0">
    <w:name w:val="WW8Num236z0"/>
    <w:rsid w:val="00E537D3"/>
    <w:rPr>
      <w:rFonts w:ascii="Symbol" w:eastAsia="Times New Roman" w:hAnsi="Symbol"/>
    </w:rPr>
  </w:style>
  <w:style w:type="character" w:customStyle="1" w:styleId="WW8Num236z1">
    <w:name w:val="WW8Num236z1"/>
    <w:rsid w:val="00E537D3"/>
    <w:rPr>
      <w:rFonts w:ascii="Courier New" w:hAnsi="Courier New"/>
    </w:rPr>
  </w:style>
  <w:style w:type="character" w:customStyle="1" w:styleId="WW8Num236z2">
    <w:name w:val="WW8Num236z2"/>
    <w:rsid w:val="00E537D3"/>
    <w:rPr>
      <w:rFonts w:ascii="Wingdings" w:hAnsi="Wingdings"/>
    </w:rPr>
  </w:style>
  <w:style w:type="character" w:customStyle="1" w:styleId="WW8Num236z3">
    <w:name w:val="WW8Num236z3"/>
    <w:rsid w:val="00E537D3"/>
    <w:rPr>
      <w:rFonts w:ascii="Symbol" w:hAnsi="Symbol"/>
    </w:rPr>
  </w:style>
  <w:style w:type="character" w:customStyle="1" w:styleId="WW8Num239z0">
    <w:name w:val="WW8Num239z0"/>
    <w:rsid w:val="00E537D3"/>
    <w:rPr>
      <w:rFonts w:ascii="Times New Roman" w:eastAsia="Times New Roman" w:hAnsi="Times New Roman" w:cs="Times New Roman"/>
    </w:rPr>
  </w:style>
  <w:style w:type="character" w:customStyle="1" w:styleId="WW8Num239z1">
    <w:name w:val="WW8Num239z1"/>
    <w:rsid w:val="00E537D3"/>
    <w:rPr>
      <w:rFonts w:ascii="Courier New" w:hAnsi="Courier New"/>
    </w:rPr>
  </w:style>
  <w:style w:type="character" w:customStyle="1" w:styleId="WW8Num239z2">
    <w:name w:val="WW8Num239z2"/>
    <w:rsid w:val="00E537D3"/>
    <w:rPr>
      <w:rFonts w:ascii="Wingdings" w:hAnsi="Wingdings"/>
    </w:rPr>
  </w:style>
  <w:style w:type="character" w:customStyle="1" w:styleId="WW8Num239z3">
    <w:name w:val="WW8Num239z3"/>
    <w:rsid w:val="00E537D3"/>
    <w:rPr>
      <w:rFonts w:ascii="Symbol" w:hAnsi="Symbol"/>
    </w:rPr>
  </w:style>
  <w:style w:type="character" w:customStyle="1" w:styleId="NumberingSymbols">
    <w:name w:val="Numbering Symbols"/>
    <w:rsid w:val="00E537D3"/>
    <w:rPr>
      <w:rFonts w:ascii="Garamond" w:hAnsi="Garamond"/>
    </w:rPr>
  </w:style>
  <w:style w:type="character" w:customStyle="1" w:styleId="Bullets">
    <w:name w:val="Bullets"/>
    <w:rsid w:val="00E537D3"/>
    <w:rPr>
      <w:rFonts w:ascii="StarSymbol" w:eastAsia="StarSymbol" w:hAnsi="StarSymbol" w:cs="StarSymbol"/>
      <w:sz w:val="18"/>
      <w:szCs w:val="18"/>
    </w:rPr>
  </w:style>
  <w:style w:type="paragraph" w:customStyle="1" w:styleId="NoteLevel1">
    <w:name w:val="Note Level 1"/>
    <w:basedOn w:val="Normal"/>
    <w:uiPriority w:val="99"/>
    <w:qFormat/>
    <w:rsid w:val="00E537D3"/>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E537D3"/>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E537D3"/>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E537D3"/>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E537D3"/>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E537D3"/>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E537D3"/>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E537D3"/>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E537D3"/>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E537D3"/>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E537D3"/>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E537D3"/>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E537D3"/>
  </w:style>
  <w:style w:type="character" w:customStyle="1" w:styleId="quotedtooltip">
    <w:name w:val="quotedtooltip"/>
    <w:basedOn w:val="DefaultParagraphFont"/>
    <w:rsid w:val="00E537D3"/>
  </w:style>
  <w:style w:type="character" w:customStyle="1" w:styleId="quotedtooltipbox">
    <w:name w:val="quotedtooltipbox"/>
    <w:basedOn w:val="DefaultParagraphFont"/>
    <w:rsid w:val="00E537D3"/>
  </w:style>
  <w:style w:type="character" w:customStyle="1" w:styleId="mwlivequotes">
    <w:name w:val="mwlivequotes"/>
    <w:basedOn w:val="DefaultParagraphFont"/>
    <w:rsid w:val="00E537D3"/>
  </w:style>
  <w:style w:type="character" w:customStyle="1" w:styleId="lastlabel">
    <w:name w:val="lastlabel"/>
    <w:basedOn w:val="DefaultParagraphFont"/>
    <w:rsid w:val="00E537D3"/>
  </w:style>
  <w:style w:type="character" w:customStyle="1" w:styleId="lb07">
    <w:name w:val="lb07"/>
    <w:basedOn w:val="DefaultParagraphFont"/>
    <w:rsid w:val="00E537D3"/>
  </w:style>
  <w:style w:type="character" w:customStyle="1" w:styleId="qted">
    <w:name w:val="qted"/>
    <w:basedOn w:val="DefaultParagraphFont"/>
    <w:rsid w:val="00E537D3"/>
  </w:style>
  <w:style w:type="character" w:customStyle="1" w:styleId="t14">
    <w:name w:val="t14"/>
    <w:basedOn w:val="DefaultParagraphFont"/>
    <w:rsid w:val="00E537D3"/>
  </w:style>
  <w:style w:type="paragraph" w:customStyle="1" w:styleId="format-body">
    <w:name w:val="format-body"/>
    <w:basedOn w:val="Normal"/>
    <w:uiPriority w:val="99"/>
    <w:qFormat/>
    <w:rsid w:val="00E537D3"/>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E537D3"/>
  </w:style>
  <w:style w:type="character" w:customStyle="1" w:styleId="DebateBlockCharChar">
    <w:name w:val="Debate Block Char Char"/>
    <w:basedOn w:val="DefaultParagraphFont"/>
    <w:rsid w:val="00E537D3"/>
    <w:rPr>
      <w:rFonts w:cs="Arial"/>
      <w:b/>
      <w:bCs/>
      <w:kern w:val="32"/>
      <w:sz w:val="36"/>
      <w:szCs w:val="32"/>
      <w:u w:val="single"/>
    </w:rPr>
  </w:style>
  <w:style w:type="character" w:customStyle="1" w:styleId="citsource">
    <w:name w:val="citsource"/>
    <w:basedOn w:val="DefaultParagraphFont"/>
    <w:rsid w:val="00E537D3"/>
  </w:style>
  <w:style w:type="character" w:customStyle="1" w:styleId="sc">
    <w:name w:val="sc"/>
    <w:basedOn w:val="DefaultParagraphFont"/>
    <w:rsid w:val="00E537D3"/>
  </w:style>
  <w:style w:type="character" w:customStyle="1" w:styleId="atime">
    <w:name w:val="atime"/>
    <w:basedOn w:val="DefaultParagraphFont"/>
    <w:rsid w:val="00E537D3"/>
  </w:style>
  <w:style w:type="paragraph" w:customStyle="1" w:styleId="unread">
    <w:name w:val="unread"/>
    <w:basedOn w:val="Normal"/>
    <w:uiPriority w:val="99"/>
    <w:qFormat/>
    <w:rsid w:val="00E537D3"/>
    <w:rPr>
      <w:rFonts w:ascii="Times New Roman" w:eastAsia="Calibri" w:hAnsi="Times New Roman" w:cs="Times New Roman"/>
    </w:rPr>
  </w:style>
  <w:style w:type="character" w:customStyle="1" w:styleId="unreadChar">
    <w:name w:val="unread Char"/>
    <w:basedOn w:val="DefaultParagraphFont"/>
    <w:rsid w:val="00E537D3"/>
    <w:rPr>
      <w:szCs w:val="24"/>
      <w:lang w:val="en-US" w:eastAsia="en-US" w:bidi="ar-SA"/>
    </w:rPr>
  </w:style>
  <w:style w:type="paragraph" w:customStyle="1" w:styleId="cardunderlined0">
    <w:name w:val="card underlined"/>
    <w:basedOn w:val="Normal"/>
    <w:uiPriority w:val="99"/>
    <w:qFormat/>
    <w:rsid w:val="00E537D3"/>
    <w:rPr>
      <w:rFonts w:ascii="Arial" w:eastAsia="Calibri" w:hAnsi="Arial" w:cs="Times New Roman"/>
      <w:u w:val="single"/>
    </w:rPr>
  </w:style>
  <w:style w:type="character" w:customStyle="1" w:styleId="Internetlink1">
    <w:name w:val="Internet link1"/>
    <w:rsid w:val="00E537D3"/>
    <w:rPr>
      <w:color w:val="000080"/>
      <w:u w:val="single"/>
    </w:rPr>
  </w:style>
  <w:style w:type="character" w:customStyle="1" w:styleId="insideheadline">
    <w:name w:val="insideheadline"/>
    <w:basedOn w:val="DefaultParagraphFont"/>
    <w:rsid w:val="00E537D3"/>
  </w:style>
  <w:style w:type="character" w:customStyle="1" w:styleId="mwlivequotesupdelayed">
    <w:name w:val="mwlivequotes up delayed"/>
    <w:basedOn w:val="DefaultParagraphFont"/>
    <w:rsid w:val="00E537D3"/>
  </w:style>
  <w:style w:type="character" w:customStyle="1" w:styleId="mwlivequotesdowndelayed">
    <w:name w:val="mwlivequotes down delayed"/>
    <w:basedOn w:val="DefaultParagraphFont"/>
    <w:rsid w:val="00E537D3"/>
  </w:style>
  <w:style w:type="character" w:customStyle="1" w:styleId="shirttail">
    <w:name w:val="shirttail"/>
    <w:basedOn w:val="DefaultParagraphFont"/>
    <w:rsid w:val="00E537D3"/>
  </w:style>
  <w:style w:type="character" w:customStyle="1" w:styleId="definition">
    <w:name w:val="definition"/>
    <w:basedOn w:val="DefaultParagraphFont"/>
    <w:rsid w:val="00E537D3"/>
  </w:style>
  <w:style w:type="character" w:customStyle="1" w:styleId="CardTextCharCharChar">
    <w:name w:val="Card Text Char Char Char"/>
    <w:basedOn w:val="DefaultParagraphFont"/>
    <w:rsid w:val="00E537D3"/>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E537D3"/>
    <w:rPr>
      <w:rFonts w:ascii="Arial Narrow" w:hAnsi="Arial Narrow"/>
      <w:sz w:val="18"/>
      <w:u w:val="single"/>
    </w:rPr>
  </w:style>
  <w:style w:type="character" w:customStyle="1" w:styleId="UnderlineStyleCharCharChar">
    <w:name w:val="Underline Style Char Char Char"/>
    <w:basedOn w:val="DefaultParagraphFont"/>
    <w:rsid w:val="00E537D3"/>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E537D3"/>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E537D3"/>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E537D3"/>
    <w:rPr>
      <w:rFonts w:ascii="Arial" w:hAnsi="Arial" w:cs="Arial" w:hint="default"/>
      <w:b/>
      <w:bCs/>
      <w:color w:val="990000"/>
      <w:sz w:val="26"/>
      <w:szCs w:val="26"/>
    </w:rPr>
  </w:style>
  <w:style w:type="character" w:customStyle="1" w:styleId="bodytitle1">
    <w:name w:val="bodytitle1"/>
    <w:basedOn w:val="DefaultParagraphFont"/>
    <w:rsid w:val="00E537D3"/>
    <w:rPr>
      <w:rFonts w:ascii="Arial" w:hAnsi="Arial" w:cs="Arial" w:hint="default"/>
      <w:b/>
      <w:bCs/>
      <w:smallCaps w:val="0"/>
      <w:color w:val="000000"/>
      <w:sz w:val="28"/>
      <w:szCs w:val="28"/>
    </w:rPr>
  </w:style>
  <w:style w:type="paragraph" w:customStyle="1" w:styleId="style109">
    <w:name w:val="style109"/>
    <w:basedOn w:val="Normal"/>
    <w:uiPriority w:val="99"/>
    <w:qFormat/>
    <w:rsid w:val="00E537D3"/>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E537D3"/>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E537D3"/>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E537D3"/>
  </w:style>
  <w:style w:type="character" w:customStyle="1" w:styleId="style114style118">
    <w:name w:val="style114 style118"/>
    <w:basedOn w:val="DefaultParagraphFont"/>
    <w:rsid w:val="00E537D3"/>
  </w:style>
  <w:style w:type="paragraph" w:customStyle="1" w:styleId="mainstorybody">
    <w:name w:val="mainstorybody"/>
    <w:basedOn w:val="Normal"/>
    <w:uiPriority w:val="99"/>
    <w:qFormat/>
    <w:rsid w:val="00E537D3"/>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E537D3"/>
  </w:style>
  <w:style w:type="character" w:customStyle="1" w:styleId="flw">
    <w:name w:val="flw"/>
    <w:basedOn w:val="DefaultParagraphFont"/>
    <w:rsid w:val="00E537D3"/>
  </w:style>
  <w:style w:type="character" w:customStyle="1" w:styleId="illustration">
    <w:name w:val="illustration"/>
    <w:basedOn w:val="DefaultParagraphFont"/>
    <w:rsid w:val="00E537D3"/>
  </w:style>
  <w:style w:type="paragraph" w:customStyle="1" w:styleId="ga">
    <w:name w:val="ga"/>
    <w:basedOn w:val="Normal"/>
    <w:uiPriority w:val="99"/>
    <w:qFormat/>
    <w:rsid w:val="00E537D3"/>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E537D3"/>
    <w:rPr>
      <w:rFonts w:ascii="Arial Narrow" w:hAnsi="Arial Narrow"/>
      <w:b/>
      <w:bCs/>
      <w:u w:val="thick"/>
    </w:rPr>
  </w:style>
  <w:style w:type="character" w:customStyle="1" w:styleId="subtitlesarticles1">
    <w:name w:val="subtitles_articles1"/>
    <w:basedOn w:val="DefaultParagraphFont"/>
    <w:rsid w:val="00E537D3"/>
    <w:rPr>
      <w:rFonts w:ascii="Verdana" w:hAnsi="Verdana" w:cs="Times New Roman"/>
      <w:b/>
      <w:bCs/>
      <w:color w:val="000000"/>
      <w:sz w:val="20"/>
      <w:szCs w:val="20"/>
    </w:rPr>
  </w:style>
  <w:style w:type="character" w:customStyle="1" w:styleId="fulstoryreporter">
    <w:name w:val="ful_storyreporter"/>
    <w:basedOn w:val="DefaultParagraphFont"/>
    <w:rsid w:val="00E537D3"/>
  </w:style>
  <w:style w:type="character" w:customStyle="1" w:styleId="editsection">
    <w:name w:val="editsection"/>
    <w:basedOn w:val="DefaultParagraphFont"/>
    <w:rsid w:val="00E537D3"/>
  </w:style>
  <w:style w:type="paragraph" w:customStyle="1" w:styleId="body-indent-60">
    <w:name w:val="body-indent-60"/>
    <w:basedOn w:val="Normal"/>
    <w:rsid w:val="00E537D3"/>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E537D3"/>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E537D3"/>
    <w:rPr>
      <w:rFonts w:ascii="Garamond" w:hAnsi="Garamond"/>
      <w:color w:val="000000"/>
      <w:sz w:val="20"/>
      <w:u w:val="single"/>
    </w:rPr>
  </w:style>
  <w:style w:type="character" w:customStyle="1" w:styleId="StyleArialBlack">
    <w:name w:val="Style Arial Black"/>
    <w:basedOn w:val="DefaultParagraphFont"/>
    <w:rsid w:val="00E537D3"/>
    <w:rPr>
      <w:rFonts w:ascii="Garamond" w:hAnsi="Garamond"/>
      <w:color w:val="000000"/>
      <w:sz w:val="14"/>
    </w:rPr>
  </w:style>
  <w:style w:type="character" w:customStyle="1" w:styleId="debatenormal0">
    <w:name w:val="debatenormal"/>
    <w:rsid w:val="00E537D3"/>
  </w:style>
  <w:style w:type="paragraph" w:customStyle="1" w:styleId="leader">
    <w:name w:val="leader"/>
    <w:basedOn w:val="Normal"/>
    <w:rsid w:val="00E537D3"/>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E537D3"/>
  </w:style>
  <w:style w:type="character" w:customStyle="1" w:styleId="m-9052358230135270655gmail-styleunderline">
    <w:name w:val="m_-9052358230135270655gmail-styleunderline"/>
    <w:basedOn w:val="DefaultParagraphFont"/>
    <w:rsid w:val="00E537D3"/>
  </w:style>
  <w:style w:type="paragraph" w:customStyle="1" w:styleId="first-child">
    <w:name w:val="first-child"/>
    <w:basedOn w:val="Normal"/>
    <w:uiPriority w:val="99"/>
    <w:qFormat/>
    <w:rsid w:val="00E537D3"/>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E537D3"/>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E537D3"/>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E537D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537D3"/>
  </w:style>
  <w:style w:type="character" w:customStyle="1" w:styleId="eop">
    <w:name w:val="eop"/>
    <w:basedOn w:val="DefaultParagraphFont"/>
    <w:rsid w:val="00E537D3"/>
  </w:style>
  <w:style w:type="character" w:customStyle="1" w:styleId="5yl5">
    <w:name w:val="_5yl5"/>
    <w:basedOn w:val="DefaultParagraphFont"/>
    <w:rsid w:val="00E537D3"/>
  </w:style>
  <w:style w:type="character" w:customStyle="1" w:styleId="balancedheadline">
    <w:name w:val="balancedheadline"/>
    <w:basedOn w:val="DefaultParagraphFont"/>
    <w:rsid w:val="00E537D3"/>
  </w:style>
  <w:style w:type="paragraph" w:customStyle="1" w:styleId="css-xhhu0i">
    <w:name w:val="css-xhhu0i"/>
    <w:basedOn w:val="Normal"/>
    <w:uiPriority w:val="99"/>
    <w:qFormat/>
    <w:rsid w:val="00E537D3"/>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E537D3"/>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E537D3"/>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E537D3"/>
    <w:pPr>
      <w:spacing w:before="100" w:beforeAutospacing="1" w:after="100" w:afterAutospacing="1"/>
    </w:pPr>
    <w:rPr>
      <w:rFonts w:eastAsia="Times New Roman"/>
      <w:sz w:val="24"/>
      <w:szCs w:val="24"/>
    </w:rPr>
  </w:style>
  <w:style w:type="character" w:customStyle="1" w:styleId="dttext">
    <w:name w:val="dttext"/>
    <w:basedOn w:val="DefaultParagraphFont"/>
    <w:rsid w:val="00E537D3"/>
  </w:style>
  <w:style w:type="character" w:customStyle="1" w:styleId="UnresolvedMention5">
    <w:name w:val="Unresolved Mention5"/>
    <w:basedOn w:val="DefaultParagraphFont"/>
    <w:uiPriority w:val="99"/>
    <w:semiHidden/>
    <w:unhideWhenUsed/>
    <w:rsid w:val="00E537D3"/>
    <w:rPr>
      <w:color w:val="808080"/>
      <w:shd w:val="clear" w:color="auto" w:fill="E6E6E6"/>
    </w:rPr>
  </w:style>
  <w:style w:type="character" w:customStyle="1" w:styleId="UnresolvedMention10">
    <w:name w:val="Unresolved Mention10"/>
    <w:basedOn w:val="DefaultParagraphFont"/>
    <w:uiPriority w:val="99"/>
    <w:semiHidden/>
    <w:unhideWhenUsed/>
    <w:rsid w:val="00E537D3"/>
    <w:rPr>
      <w:color w:val="605E5C"/>
      <w:shd w:val="clear" w:color="auto" w:fill="E1DFDD"/>
    </w:rPr>
  </w:style>
  <w:style w:type="character" w:customStyle="1" w:styleId="UnresolvedMention100">
    <w:name w:val="Unresolved Mention100"/>
    <w:basedOn w:val="DefaultParagraphFont"/>
    <w:uiPriority w:val="99"/>
    <w:semiHidden/>
    <w:unhideWhenUsed/>
    <w:rsid w:val="00E537D3"/>
    <w:rPr>
      <w:color w:val="605E5C"/>
      <w:shd w:val="clear" w:color="auto" w:fill="E1DFDD"/>
    </w:rPr>
  </w:style>
  <w:style w:type="character" w:customStyle="1" w:styleId="UnresolvedMention1000">
    <w:name w:val="Unresolved Mention1000"/>
    <w:basedOn w:val="DefaultParagraphFont"/>
    <w:uiPriority w:val="99"/>
    <w:semiHidden/>
    <w:unhideWhenUsed/>
    <w:rsid w:val="00E537D3"/>
    <w:rPr>
      <w:color w:val="605E5C"/>
      <w:shd w:val="clear" w:color="auto" w:fill="E1DFDD"/>
    </w:rPr>
  </w:style>
  <w:style w:type="character" w:customStyle="1" w:styleId="UnresolvedMention10000">
    <w:name w:val="Unresolved Mention10000"/>
    <w:basedOn w:val="DefaultParagraphFont"/>
    <w:uiPriority w:val="99"/>
    <w:semiHidden/>
    <w:unhideWhenUsed/>
    <w:rsid w:val="00E537D3"/>
    <w:rPr>
      <w:color w:val="605E5C"/>
      <w:shd w:val="clear" w:color="auto" w:fill="E1DFDD"/>
    </w:rPr>
  </w:style>
  <w:style w:type="character" w:customStyle="1" w:styleId="UnresolvedMention100000">
    <w:name w:val="Unresolved Mention100000"/>
    <w:basedOn w:val="DefaultParagraphFont"/>
    <w:uiPriority w:val="99"/>
    <w:semiHidden/>
    <w:unhideWhenUsed/>
    <w:rsid w:val="00E537D3"/>
    <w:rPr>
      <w:color w:val="605E5C"/>
      <w:shd w:val="clear" w:color="auto" w:fill="E1DFDD"/>
    </w:rPr>
  </w:style>
  <w:style w:type="character" w:customStyle="1" w:styleId="UnresolvedMention1000000">
    <w:name w:val="Unresolved Mention1000000"/>
    <w:basedOn w:val="DefaultParagraphFont"/>
    <w:uiPriority w:val="99"/>
    <w:semiHidden/>
    <w:unhideWhenUsed/>
    <w:rsid w:val="00E537D3"/>
    <w:rPr>
      <w:color w:val="605E5C"/>
      <w:shd w:val="clear" w:color="auto" w:fill="E1DFDD"/>
    </w:rPr>
  </w:style>
  <w:style w:type="character" w:customStyle="1" w:styleId="UnresolvedMention10000000">
    <w:name w:val="Unresolved Mention10000000"/>
    <w:basedOn w:val="DefaultParagraphFont"/>
    <w:uiPriority w:val="99"/>
    <w:semiHidden/>
    <w:unhideWhenUsed/>
    <w:rsid w:val="00E537D3"/>
    <w:rPr>
      <w:color w:val="605E5C"/>
      <w:shd w:val="clear" w:color="auto" w:fill="E1DFDD"/>
    </w:rPr>
  </w:style>
  <w:style w:type="character" w:customStyle="1" w:styleId="UnresolvedMention100000000">
    <w:name w:val="Unresolved Mention100000000"/>
    <w:basedOn w:val="DefaultParagraphFont"/>
    <w:uiPriority w:val="99"/>
    <w:semiHidden/>
    <w:unhideWhenUsed/>
    <w:rsid w:val="00E537D3"/>
    <w:rPr>
      <w:color w:val="605E5C"/>
      <w:shd w:val="clear" w:color="auto" w:fill="E1DFDD"/>
    </w:rPr>
  </w:style>
  <w:style w:type="character" w:customStyle="1" w:styleId="UnresolvedMention1000000000">
    <w:name w:val="Unresolved Mention1000000000"/>
    <w:basedOn w:val="DefaultParagraphFont"/>
    <w:uiPriority w:val="99"/>
    <w:semiHidden/>
    <w:unhideWhenUsed/>
    <w:rsid w:val="00E537D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E537D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E537D3"/>
    <w:rPr>
      <w:color w:val="605E5C"/>
      <w:shd w:val="clear" w:color="auto" w:fill="E1DFDD"/>
    </w:rPr>
  </w:style>
  <w:style w:type="character" w:customStyle="1" w:styleId="UnresolvedMention6">
    <w:name w:val="Unresolved Mention6"/>
    <w:basedOn w:val="DefaultParagraphFont"/>
    <w:uiPriority w:val="99"/>
    <w:semiHidden/>
    <w:unhideWhenUsed/>
    <w:rsid w:val="00E537D3"/>
    <w:rPr>
      <w:color w:val="605E5C"/>
      <w:shd w:val="clear" w:color="auto" w:fill="E1DFDD"/>
    </w:rPr>
  </w:style>
  <w:style w:type="character" w:customStyle="1" w:styleId="m-4768620939706884080gmail-style13ptbold">
    <w:name w:val="m_-4768620939706884080gmail-style13ptbold"/>
    <w:basedOn w:val="DefaultParagraphFont"/>
    <w:rsid w:val="00E537D3"/>
  </w:style>
  <w:style w:type="character" w:customStyle="1" w:styleId="m-6639950760076288358gmail-style13ptbold">
    <w:name w:val="m_-6639950760076288358gmail-style13ptbold"/>
    <w:basedOn w:val="DefaultParagraphFont"/>
    <w:rsid w:val="00E537D3"/>
  </w:style>
  <w:style w:type="character" w:customStyle="1" w:styleId="m-6639950760076288358gmail-msohyperlink">
    <w:name w:val="m_-6639950760076288358gmail-msohyperlink"/>
    <w:basedOn w:val="DefaultParagraphFont"/>
    <w:rsid w:val="00E537D3"/>
  </w:style>
  <w:style w:type="character" w:customStyle="1" w:styleId="m-6639950760076288358gmail-m4841727538114946087gmail-styleunderline">
    <w:name w:val="m_-6639950760076288358gmail-m4841727538114946087gmail-styleunderline"/>
    <w:basedOn w:val="DefaultParagraphFont"/>
    <w:rsid w:val="00E537D3"/>
  </w:style>
  <w:style w:type="character" w:customStyle="1" w:styleId="m8998500066486699605gmail-style13ptbold">
    <w:name w:val="m_8998500066486699605gmail-style13ptbold"/>
    <w:basedOn w:val="DefaultParagraphFont"/>
    <w:rsid w:val="00E537D3"/>
  </w:style>
  <w:style w:type="character" w:customStyle="1" w:styleId="m8998500066486699605gmail-styleunderline">
    <w:name w:val="m_8998500066486699605gmail-styleunderline"/>
    <w:basedOn w:val="DefaultParagraphFont"/>
    <w:rsid w:val="00E537D3"/>
  </w:style>
  <w:style w:type="character" w:customStyle="1" w:styleId="m-4007627453485596929gmail-style13ptbold">
    <w:name w:val="m_-4007627453485596929gmail-style13ptbold"/>
    <w:basedOn w:val="DefaultParagraphFont"/>
    <w:rsid w:val="00E537D3"/>
  </w:style>
  <w:style w:type="character" w:customStyle="1" w:styleId="QuoteChar2">
    <w:name w:val="Quote Char2"/>
    <w:basedOn w:val="DefaultParagraphFont"/>
    <w:uiPriority w:val="29"/>
    <w:rsid w:val="00E537D3"/>
    <w:rPr>
      <w:rFonts w:ascii="Cambria" w:hAnsi="Cambria" w:cs="Calibri"/>
      <w:i/>
      <w:iCs/>
      <w:color w:val="404040" w:themeColor="text1" w:themeTint="BF"/>
    </w:rPr>
  </w:style>
  <w:style w:type="character" w:customStyle="1" w:styleId="tChar">
    <w:name w:val="t Char"/>
    <w:rsid w:val="00E537D3"/>
    <w:rPr>
      <w:rFonts w:ascii="Georgia" w:eastAsia="Times New Roman" w:hAnsi="Georgia" w:cs="Calibri" w:hint="default"/>
      <w:b/>
      <w:bCs w:val="0"/>
      <w:lang w:val="x-none" w:eastAsia="x-none"/>
    </w:rPr>
  </w:style>
  <w:style w:type="character" w:customStyle="1" w:styleId="letter">
    <w:name w:val="letter"/>
    <w:basedOn w:val="DefaultParagraphFont"/>
    <w:rsid w:val="00E537D3"/>
  </w:style>
  <w:style w:type="character" w:customStyle="1" w:styleId="mdash">
    <w:name w:val="mdash"/>
    <w:basedOn w:val="DefaultParagraphFont"/>
    <w:rsid w:val="00E537D3"/>
  </w:style>
  <w:style w:type="character" w:customStyle="1" w:styleId="untext">
    <w:name w:val="untext"/>
    <w:basedOn w:val="DefaultParagraphFont"/>
    <w:rsid w:val="00E537D3"/>
  </w:style>
  <w:style w:type="character" w:customStyle="1" w:styleId="vis">
    <w:name w:val="vis"/>
    <w:basedOn w:val="DefaultParagraphFont"/>
    <w:rsid w:val="00E537D3"/>
  </w:style>
  <w:style w:type="character" w:customStyle="1" w:styleId="ex-sent">
    <w:name w:val="ex-sent"/>
    <w:basedOn w:val="DefaultParagraphFont"/>
    <w:rsid w:val="00E537D3"/>
  </w:style>
  <w:style w:type="character" w:customStyle="1" w:styleId="mwtwi">
    <w:name w:val="mw_t_wi"/>
    <w:basedOn w:val="DefaultParagraphFont"/>
    <w:rsid w:val="00E537D3"/>
  </w:style>
  <w:style w:type="paragraph" w:customStyle="1" w:styleId="magazine-deck">
    <w:name w:val="magazine-deck"/>
    <w:basedOn w:val="Normal"/>
    <w:uiPriority w:val="99"/>
    <w:qFormat/>
    <w:rsid w:val="00E537D3"/>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E537D3"/>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E537D3"/>
  </w:style>
  <w:style w:type="character" w:customStyle="1" w:styleId="m3138505037646549175m7250715013732016503gmail-style13ptbold">
    <w:name w:val="m_3138505037646549175m_7250715013732016503gmail-style13ptbold"/>
    <w:basedOn w:val="DefaultParagraphFont"/>
    <w:rsid w:val="00E537D3"/>
  </w:style>
  <w:style w:type="character" w:customStyle="1" w:styleId="m3138505037646549175m7250715013732016503gmail-styleunderline">
    <w:name w:val="m_3138505037646549175m_7250715013732016503gmail-styleunderline"/>
    <w:basedOn w:val="DefaultParagraphFont"/>
    <w:rsid w:val="00E537D3"/>
  </w:style>
  <w:style w:type="character" w:customStyle="1" w:styleId="m-4201084773736565846gmail-styleunderline">
    <w:name w:val="m_-4201084773736565846gmail-styleunderline"/>
    <w:basedOn w:val="DefaultParagraphFont"/>
    <w:rsid w:val="00E537D3"/>
  </w:style>
  <w:style w:type="character" w:customStyle="1" w:styleId="m6956288159856504736gmail-style13ptbold">
    <w:name w:val="m_6956288159856504736gmail-style13ptbold"/>
    <w:basedOn w:val="DefaultParagraphFont"/>
    <w:rsid w:val="00E537D3"/>
  </w:style>
  <w:style w:type="character" w:customStyle="1" w:styleId="m6956288159856504736gmail-styleunderline">
    <w:name w:val="m_6956288159856504736gmail-styleunderline"/>
    <w:basedOn w:val="DefaultParagraphFont"/>
    <w:rsid w:val="00E537D3"/>
  </w:style>
  <w:style w:type="paragraph" w:customStyle="1" w:styleId="Second">
    <w:name w:val="Second"/>
    <w:basedOn w:val="Normal"/>
    <w:uiPriority w:val="99"/>
    <w:qFormat/>
    <w:rsid w:val="00E537D3"/>
    <w:rPr>
      <w:rFonts w:ascii="Arial" w:eastAsia="Calibri" w:hAnsi="Arial" w:cs="Times New Roman"/>
      <w:b/>
      <w:caps/>
      <w:szCs w:val="20"/>
    </w:rPr>
  </w:style>
  <w:style w:type="paragraph" w:customStyle="1" w:styleId="RainwithanA">
    <w:name w:val="Rain with an A"/>
    <w:basedOn w:val="Normal"/>
    <w:link w:val="RainwithanAChar"/>
    <w:uiPriority w:val="4"/>
    <w:qFormat/>
    <w:rsid w:val="00E537D3"/>
    <w:pPr>
      <w:outlineLvl w:val="3"/>
    </w:pPr>
    <w:rPr>
      <w:b/>
      <w:sz w:val="26"/>
    </w:rPr>
  </w:style>
  <w:style w:type="character" w:customStyle="1" w:styleId="RainwithanAChar">
    <w:name w:val="Rain with an A Char"/>
    <w:basedOn w:val="DefaultParagraphFont"/>
    <w:link w:val="RainwithanA"/>
    <w:uiPriority w:val="4"/>
    <w:rsid w:val="00E537D3"/>
    <w:rPr>
      <w:rFonts w:ascii="Georgia" w:hAnsi="Georgia"/>
      <w:b/>
      <w:sz w:val="26"/>
    </w:rPr>
  </w:style>
  <w:style w:type="character" w:customStyle="1" w:styleId="text32">
    <w:name w:val="text32"/>
    <w:basedOn w:val="DefaultParagraphFont"/>
    <w:rsid w:val="00E537D3"/>
  </w:style>
  <w:style w:type="character" w:customStyle="1" w:styleId="c-timestamplabel">
    <w:name w:val="c-timestamp__label"/>
    <w:basedOn w:val="DefaultParagraphFont"/>
    <w:rsid w:val="00E537D3"/>
  </w:style>
  <w:style w:type="character" w:customStyle="1" w:styleId="style13ptbold0">
    <w:name w:val="style13ptbold"/>
    <w:basedOn w:val="DefaultParagraphFont"/>
    <w:rsid w:val="00E537D3"/>
  </w:style>
  <w:style w:type="paragraph" w:customStyle="1" w:styleId="m5562427531322223799gmail-msolistparagraph">
    <w:name w:val="m_5562427531322223799gmail-msolistparagraph"/>
    <w:basedOn w:val="Normal"/>
    <w:rsid w:val="00E537D3"/>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E537D3"/>
  </w:style>
  <w:style w:type="paragraph" w:customStyle="1" w:styleId="BreakTag">
    <w:name w:val="Break Tag"/>
    <w:basedOn w:val="Normal"/>
    <w:autoRedefine/>
    <w:uiPriority w:val="4"/>
    <w:qFormat/>
    <w:rsid w:val="00E537D3"/>
    <w:pPr>
      <w:spacing w:before="240"/>
    </w:pPr>
    <w:rPr>
      <w:b/>
      <w:sz w:val="26"/>
    </w:rPr>
  </w:style>
  <w:style w:type="paragraph" w:customStyle="1" w:styleId="BreakBlock">
    <w:name w:val="Break Block"/>
    <w:basedOn w:val="Normal"/>
    <w:link w:val="BreakBlockChar"/>
    <w:autoRedefine/>
    <w:qFormat/>
    <w:rsid w:val="00E537D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537D3"/>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E537D3"/>
    <w:rPr>
      <w:rFonts w:asciiTheme="minorHAnsi" w:hAnsiTheme="minorHAnsi"/>
      <w:b/>
      <w:sz w:val="22"/>
      <w:szCs w:val="24"/>
      <w:u w:val="single"/>
    </w:rPr>
  </w:style>
  <w:style w:type="character" w:customStyle="1" w:styleId="Reduce8ptCharChar">
    <w:name w:val="Reduce 8pt Char Char"/>
    <w:basedOn w:val="DefaultParagraphFont"/>
    <w:link w:val="Reduce8pt"/>
    <w:rsid w:val="00E537D3"/>
    <w:rPr>
      <w:sz w:val="16"/>
    </w:rPr>
  </w:style>
  <w:style w:type="paragraph" w:customStyle="1" w:styleId="Reduce8pt">
    <w:name w:val="Reduce 8pt"/>
    <w:basedOn w:val="Normal"/>
    <w:link w:val="Reduce8ptCharChar"/>
    <w:qFormat/>
    <w:rsid w:val="00E537D3"/>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E537D3"/>
    <w:rPr>
      <w:color w:val="2B579A"/>
      <w:shd w:val="clear" w:color="auto" w:fill="E6E6E6"/>
    </w:rPr>
  </w:style>
  <w:style w:type="character" w:customStyle="1" w:styleId="m6370699461968006786gmail-styleunderline">
    <w:name w:val="m_6370699461968006786gmail-styleunderline"/>
    <w:basedOn w:val="DefaultParagraphFont"/>
    <w:rsid w:val="00E537D3"/>
  </w:style>
  <w:style w:type="character" w:customStyle="1" w:styleId="Mention2">
    <w:name w:val="Mention2"/>
    <w:basedOn w:val="DefaultParagraphFont"/>
    <w:uiPriority w:val="99"/>
    <w:semiHidden/>
    <w:unhideWhenUsed/>
    <w:rsid w:val="00E537D3"/>
    <w:rPr>
      <w:color w:val="2B579A"/>
      <w:shd w:val="clear" w:color="auto" w:fill="E6E6E6"/>
    </w:rPr>
  </w:style>
  <w:style w:type="paragraph" w:customStyle="1" w:styleId="FlashTag">
    <w:name w:val="FlashTag"/>
    <w:basedOn w:val="Normal"/>
    <w:link w:val="FlashTagChar"/>
    <w:autoRedefine/>
    <w:uiPriority w:val="4"/>
    <w:qFormat/>
    <w:rsid w:val="00E537D3"/>
    <w:rPr>
      <w:rFonts w:asciiTheme="majorHAnsi" w:hAnsiTheme="majorHAnsi"/>
      <w:b/>
      <w:sz w:val="28"/>
    </w:rPr>
  </w:style>
  <w:style w:type="character" w:customStyle="1" w:styleId="FlashTagChar">
    <w:name w:val="FlashTag Char"/>
    <w:basedOn w:val="DefaultParagraphFont"/>
    <w:link w:val="FlashTag"/>
    <w:uiPriority w:val="4"/>
    <w:rsid w:val="00E537D3"/>
    <w:rPr>
      <w:rFonts w:asciiTheme="majorHAnsi" w:hAnsiTheme="majorHAnsi"/>
      <w:b/>
      <w:sz w:val="28"/>
    </w:rPr>
  </w:style>
  <w:style w:type="character" w:customStyle="1" w:styleId="m-8793234324905335251gmail-style13ptbold">
    <w:name w:val="m_-8793234324905335251gmail-style13ptbold"/>
    <w:basedOn w:val="DefaultParagraphFont"/>
    <w:rsid w:val="00E537D3"/>
  </w:style>
  <w:style w:type="character" w:customStyle="1" w:styleId="m3965771245576658108gmail-styleunderline">
    <w:name w:val="m_3965771245576658108gmail-styleunderline"/>
    <w:basedOn w:val="DefaultParagraphFont"/>
    <w:rsid w:val="00E537D3"/>
  </w:style>
  <w:style w:type="character" w:customStyle="1" w:styleId="FontStyle220">
    <w:name w:val="Font Style220"/>
    <w:basedOn w:val="DefaultParagraphFont"/>
    <w:uiPriority w:val="99"/>
    <w:rsid w:val="00E537D3"/>
    <w:rPr>
      <w:rFonts w:ascii="Candara" w:hAnsi="Candara" w:cs="Candara" w:hint="default"/>
      <w:i/>
      <w:iCs/>
      <w:sz w:val="18"/>
      <w:szCs w:val="18"/>
    </w:rPr>
  </w:style>
  <w:style w:type="character" w:customStyle="1" w:styleId="FontStyle290">
    <w:name w:val="Font Style290"/>
    <w:basedOn w:val="DefaultParagraphFont"/>
    <w:uiPriority w:val="99"/>
    <w:rsid w:val="00E537D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537D3"/>
    <w:rPr>
      <w:rFonts w:ascii="Arial" w:hAnsi="Arial" w:cs="Arial"/>
      <w:b/>
      <w:bCs/>
      <w:sz w:val="16"/>
      <w:szCs w:val="16"/>
    </w:rPr>
  </w:style>
  <w:style w:type="character" w:customStyle="1" w:styleId="m-5498913268213319940gmail-styleunderline">
    <w:name w:val="m_-5498913268213319940gmail-styleunderline"/>
    <w:basedOn w:val="DefaultParagraphFont"/>
    <w:rsid w:val="00E537D3"/>
  </w:style>
  <w:style w:type="paragraph" w:customStyle="1" w:styleId="speakable">
    <w:name w:val="speakable"/>
    <w:basedOn w:val="Normal"/>
    <w:qFormat/>
    <w:rsid w:val="00E537D3"/>
    <w:pPr>
      <w:spacing w:before="100" w:beforeAutospacing="1" w:after="100" w:afterAutospacing="1"/>
    </w:pPr>
    <w:rPr>
      <w:rFonts w:eastAsia="Times New Roman"/>
      <w:sz w:val="24"/>
    </w:rPr>
  </w:style>
  <w:style w:type="character" w:customStyle="1" w:styleId="overlay">
    <w:name w:val="overlay"/>
    <w:basedOn w:val="DefaultParagraphFont"/>
    <w:rsid w:val="00E537D3"/>
  </w:style>
  <w:style w:type="paragraph" w:customStyle="1" w:styleId="g-body">
    <w:name w:val="g-body"/>
    <w:basedOn w:val="Normal"/>
    <w:uiPriority w:val="99"/>
    <w:qFormat/>
    <w:rsid w:val="00E537D3"/>
    <w:pPr>
      <w:spacing w:before="100" w:beforeAutospacing="1" w:after="100" w:afterAutospacing="1"/>
    </w:pPr>
    <w:rPr>
      <w:rFonts w:eastAsia="Times New Roman"/>
      <w:sz w:val="24"/>
    </w:rPr>
  </w:style>
  <w:style w:type="paragraph" w:customStyle="1" w:styleId="g-pstyle0">
    <w:name w:val="g-pstyle0"/>
    <w:basedOn w:val="Normal"/>
    <w:uiPriority w:val="99"/>
    <w:qFormat/>
    <w:rsid w:val="00E537D3"/>
    <w:pPr>
      <w:spacing w:before="100" w:beforeAutospacing="1" w:after="100" w:afterAutospacing="1"/>
    </w:pPr>
    <w:rPr>
      <w:rFonts w:eastAsia="Times New Roman"/>
      <w:sz w:val="24"/>
    </w:rPr>
  </w:style>
  <w:style w:type="paragraph" w:customStyle="1" w:styleId="g-pstyle1">
    <w:name w:val="g-pstyle1"/>
    <w:basedOn w:val="Normal"/>
    <w:uiPriority w:val="99"/>
    <w:qFormat/>
    <w:rsid w:val="00E537D3"/>
    <w:pPr>
      <w:spacing w:before="100" w:beforeAutospacing="1" w:after="100" w:afterAutospacing="1"/>
    </w:pPr>
    <w:rPr>
      <w:rFonts w:eastAsia="Times New Roman"/>
      <w:sz w:val="24"/>
    </w:rPr>
  </w:style>
  <w:style w:type="paragraph" w:customStyle="1" w:styleId="g-asset-hed">
    <w:name w:val="g-asset-hed"/>
    <w:basedOn w:val="Normal"/>
    <w:uiPriority w:val="99"/>
    <w:qFormat/>
    <w:rsid w:val="00E537D3"/>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537D3"/>
    <w:pPr>
      <w:spacing w:before="100" w:beforeAutospacing="1" w:after="100" w:afterAutospacing="1"/>
    </w:pPr>
    <w:rPr>
      <w:sz w:val="24"/>
    </w:rPr>
  </w:style>
  <w:style w:type="paragraph" w:customStyle="1" w:styleId="style41">
    <w:name w:val="style4"/>
    <w:basedOn w:val="Normal"/>
    <w:uiPriority w:val="99"/>
    <w:qFormat/>
    <w:rsid w:val="00E537D3"/>
    <w:pPr>
      <w:spacing w:before="100" w:beforeAutospacing="1" w:after="100" w:afterAutospacing="1"/>
    </w:pPr>
    <w:rPr>
      <w:sz w:val="24"/>
    </w:rPr>
  </w:style>
  <w:style w:type="paragraph" w:customStyle="1" w:styleId="speech">
    <w:name w:val="speech"/>
    <w:basedOn w:val="Normal"/>
    <w:uiPriority w:val="99"/>
    <w:qFormat/>
    <w:rsid w:val="00E537D3"/>
    <w:pPr>
      <w:spacing w:before="100" w:beforeAutospacing="1" w:after="100" w:afterAutospacing="1"/>
    </w:pPr>
    <w:rPr>
      <w:sz w:val="24"/>
    </w:rPr>
  </w:style>
  <w:style w:type="character" w:customStyle="1" w:styleId="adtext0">
    <w:name w:val="adtext"/>
    <w:basedOn w:val="DefaultParagraphFont"/>
    <w:rsid w:val="00E537D3"/>
  </w:style>
  <w:style w:type="character" w:customStyle="1" w:styleId="qu730rj69h">
    <w:name w:val="qu730rj69h"/>
    <w:basedOn w:val="DefaultParagraphFont"/>
    <w:rsid w:val="00E537D3"/>
  </w:style>
  <w:style w:type="paragraph" w:customStyle="1" w:styleId="optext">
    <w:name w:val="optext"/>
    <w:basedOn w:val="Normal"/>
    <w:uiPriority w:val="99"/>
    <w:qFormat/>
    <w:rsid w:val="00E537D3"/>
    <w:pPr>
      <w:spacing w:before="100" w:beforeAutospacing="1" w:after="100" w:afterAutospacing="1"/>
    </w:pPr>
    <w:rPr>
      <w:sz w:val="24"/>
    </w:rPr>
  </w:style>
  <w:style w:type="character" w:customStyle="1" w:styleId="lmy74qr12z">
    <w:name w:val="lmy74qr12z"/>
    <w:basedOn w:val="DefaultParagraphFont"/>
    <w:rsid w:val="00E537D3"/>
  </w:style>
  <w:style w:type="character" w:customStyle="1" w:styleId="icr880">
    <w:name w:val="icr880"/>
    <w:basedOn w:val="DefaultParagraphFont"/>
    <w:rsid w:val="00E537D3"/>
  </w:style>
  <w:style w:type="character" w:customStyle="1" w:styleId="hx23q54">
    <w:name w:val="hx23q54"/>
    <w:basedOn w:val="DefaultParagraphFont"/>
    <w:rsid w:val="00E537D3"/>
  </w:style>
  <w:style w:type="character" w:customStyle="1" w:styleId="m-5348258726587825636gmail-style13ptbold">
    <w:name w:val="m_-5348258726587825636gmail-style13ptbold"/>
    <w:basedOn w:val="DefaultParagraphFont"/>
    <w:rsid w:val="00E537D3"/>
  </w:style>
  <w:style w:type="character" w:customStyle="1" w:styleId="m-5348258726587825636gmail-styleunderline">
    <w:name w:val="m_-5348258726587825636gmail-styleunderline"/>
    <w:basedOn w:val="DefaultParagraphFont"/>
    <w:rsid w:val="00E537D3"/>
  </w:style>
  <w:style w:type="paragraph" w:customStyle="1" w:styleId="useless">
    <w:name w:val="useless"/>
    <w:basedOn w:val="Normal"/>
    <w:uiPriority w:val="99"/>
    <w:qFormat/>
    <w:rsid w:val="00E537D3"/>
    <w:rPr>
      <w:rFonts w:eastAsia="Times New Roman"/>
      <w:sz w:val="12"/>
    </w:rPr>
  </w:style>
  <w:style w:type="character" w:customStyle="1" w:styleId="DDIUnderline">
    <w:name w:val="DDI Underline"/>
    <w:qFormat/>
    <w:rsid w:val="00E537D3"/>
    <w:rPr>
      <w:rFonts w:ascii="Times New Roman" w:hAnsi="Times New Roman"/>
      <w:sz w:val="24"/>
      <w:u w:val="single"/>
    </w:rPr>
  </w:style>
  <w:style w:type="character" w:customStyle="1" w:styleId="ALLCAPSChar">
    <w:name w:val="ALL CAPS Char"/>
    <w:basedOn w:val="DefaultParagraphFont"/>
    <w:link w:val="ALLCAPS"/>
    <w:rsid w:val="00E537D3"/>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E537D3"/>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537D3"/>
    <w:rPr>
      <w:rFonts w:ascii="Georgia" w:eastAsia="Times New Roman" w:hAnsi="Georgia"/>
      <w:b/>
      <w:sz w:val="24"/>
    </w:rPr>
  </w:style>
  <w:style w:type="character" w:customStyle="1" w:styleId="m489902567989944824gmail-style13ptbold">
    <w:name w:val="m_489902567989944824gmail-style13ptbold"/>
    <w:basedOn w:val="DefaultParagraphFont"/>
    <w:rsid w:val="00E537D3"/>
  </w:style>
  <w:style w:type="character" w:customStyle="1" w:styleId="m489902567989944824gmail-styleunderline">
    <w:name w:val="m_489902567989944824gmail-styleunderline"/>
    <w:basedOn w:val="DefaultParagraphFont"/>
    <w:rsid w:val="00E537D3"/>
  </w:style>
  <w:style w:type="character" w:customStyle="1" w:styleId="Mention3">
    <w:name w:val="Mention3"/>
    <w:basedOn w:val="DefaultParagraphFont"/>
    <w:uiPriority w:val="99"/>
    <w:semiHidden/>
    <w:unhideWhenUsed/>
    <w:rsid w:val="00E537D3"/>
    <w:rPr>
      <w:color w:val="2B579A"/>
      <w:shd w:val="clear" w:color="auto" w:fill="E6E6E6"/>
    </w:rPr>
  </w:style>
  <w:style w:type="character" w:customStyle="1" w:styleId="m-5251091010484660064gmail-style13ptbold">
    <w:name w:val="m_-5251091010484660064gmail-style13ptbold"/>
    <w:basedOn w:val="DefaultParagraphFont"/>
    <w:rsid w:val="00E537D3"/>
  </w:style>
  <w:style w:type="character" w:customStyle="1" w:styleId="m-5251091010484660064gmail-styleunderline">
    <w:name w:val="m_-5251091010484660064gmail-styleunderline"/>
    <w:basedOn w:val="DefaultParagraphFont"/>
    <w:rsid w:val="00E537D3"/>
  </w:style>
  <w:style w:type="character" w:customStyle="1" w:styleId="tablecaption1">
    <w:name w:val="tablecaption"/>
    <w:basedOn w:val="DefaultParagraphFont"/>
    <w:rsid w:val="00E537D3"/>
  </w:style>
  <w:style w:type="character" w:customStyle="1" w:styleId="StyleLatinHelvetica105ptBlack">
    <w:name w:val="Style (Latin) Helvetica 10.5 pt Black"/>
    <w:basedOn w:val="DefaultParagraphFont"/>
    <w:rsid w:val="00E537D3"/>
    <w:rPr>
      <w:rFonts w:ascii="Times New Roman" w:hAnsi="Times New Roman"/>
      <w:color w:val="000000"/>
      <w:sz w:val="21"/>
    </w:rPr>
  </w:style>
  <w:style w:type="character" w:customStyle="1" w:styleId="m-413333960618644972gmail-style13ptbold">
    <w:name w:val="m_-413333960618644972gmail-style13ptbold"/>
    <w:basedOn w:val="DefaultParagraphFont"/>
    <w:rsid w:val="00E537D3"/>
  </w:style>
  <w:style w:type="character" w:customStyle="1" w:styleId="m-413333960618644972gmail-styleunderline">
    <w:name w:val="m_-413333960618644972gmail-styleunderline"/>
    <w:basedOn w:val="DefaultParagraphFont"/>
    <w:rsid w:val="00E537D3"/>
  </w:style>
  <w:style w:type="character" w:customStyle="1" w:styleId="m8314098763611656848gmail-stylestylebold12pt">
    <w:name w:val="m_8314098763611656848gmail-stylestylebold12pt"/>
    <w:basedOn w:val="DefaultParagraphFont"/>
    <w:rsid w:val="00E537D3"/>
  </w:style>
  <w:style w:type="character" w:customStyle="1" w:styleId="m8314098763611656848gmail-styleboldunderline">
    <w:name w:val="m_8314098763611656848gmail-styleboldunderline"/>
    <w:basedOn w:val="DefaultParagraphFont"/>
    <w:rsid w:val="00E537D3"/>
  </w:style>
  <w:style w:type="paragraph" w:customStyle="1" w:styleId="DateTime0">
    <w:name w:val="DateTime"/>
    <w:basedOn w:val="Normal"/>
    <w:link w:val="DateTimeChar"/>
    <w:autoRedefine/>
    <w:uiPriority w:val="4"/>
    <w:qFormat/>
    <w:rsid w:val="00E537D3"/>
  </w:style>
  <w:style w:type="character" w:customStyle="1" w:styleId="DateTimeChar">
    <w:name w:val="DateTime Char"/>
    <w:basedOn w:val="DefaultParagraphFont"/>
    <w:link w:val="DateTime0"/>
    <w:uiPriority w:val="4"/>
    <w:rsid w:val="00E537D3"/>
    <w:rPr>
      <w:rFonts w:ascii="Georgia" w:hAnsi="Georgia"/>
      <w:sz w:val="20"/>
    </w:rPr>
  </w:style>
  <w:style w:type="paragraph" w:customStyle="1" w:styleId="Lecture">
    <w:name w:val="Lecture"/>
    <w:next w:val="BodyText"/>
    <w:link w:val="LectureChar"/>
    <w:autoRedefine/>
    <w:uiPriority w:val="4"/>
    <w:qFormat/>
    <w:rsid w:val="00E537D3"/>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E537D3"/>
    <w:rPr>
      <w:rFonts w:ascii="Arial" w:hAnsi="Arial" w:cs="Arial"/>
      <w:spacing w:val="-10"/>
      <w:sz w:val="20"/>
    </w:rPr>
  </w:style>
  <w:style w:type="character" w:customStyle="1" w:styleId="m3262662096238345512gmail-style13ptbold">
    <w:name w:val="m_3262662096238345512gmail-style13ptbold"/>
    <w:basedOn w:val="DefaultParagraphFont"/>
    <w:rsid w:val="00E537D3"/>
  </w:style>
  <w:style w:type="character" w:customStyle="1" w:styleId="Style12ptBold">
    <w:name w:val="Style 12 pt Bold"/>
    <w:basedOn w:val="DefaultParagraphFont"/>
    <w:rsid w:val="00E537D3"/>
    <w:rPr>
      <w:b/>
      <w:bCs/>
      <w:sz w:val="20"/>
    </w:rPr>
  </w:style>
  <w:style w:type="paragraph" w:customStyle="1" w:styleId="analyticreal">
    <w:name w:val="analytic real"/>
    <w:basedOn w:val="Heading4"/>
    <w:link w:val="analyticrealChar"/>
    <w:autoRedefine/>
    <w:uiPriority w:val="4"/>
    <w:qFormat/>
    <w:rsid w:val="00E537D3"/>
    <w:rPr>
      <w:color w:val="1F3864" w:themeColor="accent5" w:themeShade="80"/>
    </w:rPr>
  </w:style>
  <w:style w:type="character" w:customStyle="1" w:styleId="analyticrealChar">
    <w:name w:val="analytic real Char"/>
    <w:basedOn w:val="DefaultParagraphFont"/>
    <w:link w:val="analyticreal"/>
    <w:uiPriority w:val="4"/>
    <w:rsid w:val="00E537D3"/>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E537D3"/>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E537D3"/>
    <w:rPr>
      <w:rFonts w:ascii="Calibri" w:eastAsiaTheme="majorEastAsia" w:hAnsi="Calibri" w:cstheme="majorBidi"/>
      <w:b/>
      <w:color w:val="44546A" w:themeColor="text2"/>
      <w:sz w:val="24"/>
      <w:szCs w:val="24"/>
    </w:rPr>
  </w:style>
  <w:style w:type="paragraph" w:customStyle="1" w:styleId="cardnotes">
    <w:name w:val="card notes"/>
    <w:uiPriority w:val="4"/>
    <w:qFormat/>
    <w:rsid w:val="00E537D3"/>
    <w:rPr>
      <w:rFonts w:ascii="Calibri" w:eastAsiaTheme="majorEastAsia" w:hAnsi="Calibri" w:cstheme="majorBidi"/>
      <w:b/>
      <w:iCs/>
      <w:color w:val="538135" w:themeColor="accent6" w:themeShade="BF"/>
    </w:rPr>
  </w:style>
  <w:style w:type="paragraph" w:customStyle="1" w:styleId="Cardnotes0">
    <w:name w:val="Card notes"/>
    <w:uiPriority w:val="4"/>
    <w:qFormat/>
    <w:rsid w:val="00E537D3"/>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E537D3"/>
  </w:style>
  <w:style w:type="character" w:customStyle="1" w:styleId="m3108068631175614020gmail-titlechar">
    <w:name w:val="m_3108068631175614020gmail-titlechar"/>
    <w:basedOn w:val="DefaultParagraphFont"/>
    <w:rsid w:val="00E537D3"/>
  </w:style>
  <w:style w:type="paragraph" w:customStyle="1" w:styleId="8PointFont">
    <w:name w:val="8 Point Font"/>
    <w:next w:val="Normal"/>
    <w:link w:val="8PointFontChar"/>
    <w:qFormat/>
    <w:rsid w:val="00E537D3"/>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E537D3"/>
    <w:rPr>
      <w:rFonts w:ascii="Times New Roman" w:hAnsi="Times New Roman"/>
      <w:sz w:val="16"/>
    </w:rPr>
  </w:style>
  <w:style w:type="character" w:customStyle="1" w:styleId="Mention4">
    <w:name w:val="Mention4"/>
    <w:basedOn w:val="DefaultParagraphFont"/>
    <w:uiPriority w:val="99"/>
    <w:semiHidden/>
    <w:unhideWhenUsed/>
    <w:rsid w:val="00E537D3"/>
    <w:rPr>
      <w:color w:val="2B579A"/>
      <w:shd w:val="clear" w:color="auto" w:fill="E6E6E6"/>
    </w:rPr>
  </w:style>
  <w:style w:type="character" w:customStyle="1" w:styleId="m-895152127622952443gmail-style13ptbold">
    <w:name w:val="m_-895152127622952443gmail-style13ptbold"/>
    <w:basedOn w:val="DefaultParagraphFont"/>
    <w:rsid w:val="00E537D3"/>
  </w:style>
  <w:style w:type="character" w:customStyle="1" w:styleId="m4133802843404377303gmail-style13ptbold">
    <w:name w:val="m_4133802843404377303gmail-style13ptbold"/>
    <w:basedOn w:val="DefaultParagraphFont"/>
    <w:rsid w:val="00E537D3"/>
  </w:style>
  <w:style w:type="character" w:customStyle="1" w:styleId="m4133802843404377303gmail-styleunderline">
    <w:name w:val="m_4133802843404377303gmail-styleunderline"/>
    <w:basedOn w:val="DefaultParagraphFont"/>
    <w:rsid w:val="00E537D3"/>
  </w:style>
  <w:style w:type="character" w:customStyle="1" w:styleId="m1864609289044096952gmail-style13ptbold">
    <w:name w:val="m_1864609289044096952gmail-style13ptbold"/>
    <w:basedOn w:val="DefaultParagraphFont"/>
    <w:rsid w:val="00E537D3"/>
  </w:style>
  <w:style w:type="character" w:customStyle="1" w:styleId="m-2434640214339110092gmail-style13ptbold">
    <w:name w:val="m_-2434640214339110092gmail-style13ptbold"/>
    <w:basedOn w:val="DefaultParagraphFont"/>
    <w:rsid w:val="00E537D3"/>
  </w:style>
  <w:style w:type="character" w:customStyle="1" w:styleId="m-2434640214339110092gmail-styleunderline">
    <w:name w:val="m_-2434640214339110092gmail-styleunderline"/>
    <w:basedOn w:val="DefaultParagraphFont"/>
    <w:rsid w:val="00E537D3"/>
  </w:style>
  <w:style w:type="character" w:customStyle="1" w:styleId="articlepage-articlebody-firstletter">
    <w:name w:val="articlepage-articlebody-firstletter"/>
    <w:basedOn w:val="DefaultParagraphFont"/>
    <w:rsid w:val="00E537D3"/>
  </w:style>
  <w:style w:type="character" w:customStyle="1" w:styleId="UnresolvedMention32">
    <w:name w:val="Unresolved Mention32"/>
    <w:basedOn w:val="DefaultParagraphFont"/>
    <w:uiPriority w:val="99"/>
    <w:semiHidden/>
    <w:unhideWhenUsed/>
    <w:rsid w:val="00E537D3"/>
    <w:rPr>
      <w:color w:val="605E5C"/>
      <w:shd w:val="clear" w:color="auto" w:fill="E1DFDD"/>
    </w:rPr>
  </w:style>
  <w:style w:type="character" w:customStyle="1" w:styleId="hubidentifier">
    <w:name w:val="hub_identifier"/>
    <w:basedOn w:val="DefaultParagraphFont"/>
    <w:rsid w:val="00E537D3"/>
  </w:style>
  <w:style w:type="paragraph" w:customStyle="1" w:styleId="standardeinzug">
    <w:name w:val="standardeinzug"/>
    <w:basedOn w:val="Normal"/>
    <w:uiPriority w:val="99"/>
    <w:qFormat/>
    <w:rsid w:val="00E537D3"/>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E537D3"/>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E537D3"/>
  </w:style>
  <w:style w:type="paragraph" w:customStyle="1" w:styleId="entrefilet">
    <w:name w:val="entrefilet"/>
    <w:basedOn w:val="Normal"/>
    <w:uiPriority w:val="99"/>
    <w:qFormat/>
    <w:rsid w:val="00E537D3"/>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E537D3"/>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E537D3"/>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E537D3"/>
  </w:style>
  <w:style w:type="character" w:customStyle="1" w:styleId="m-268162420547309261gmail-stylestylebold12pt">
    <w:name w:val="m_-268162420547309261gmail-stylestylebold12pt"/>
    <w:basedOn w:val="DefaultParagraphFont"/>
    <w:rsid w:val="00E537D3"/>
  </w:style>
  <w:style w:type="character" w:customStyle="1" w:styleId="m-268162420547309261gmail-styleboldunderline">
    <w:name w:val="m_-268162420547309261gmail-styleboldunderline"/>
    <w:basedOn w:val="DefaultParagraphFont"/>
    <w:rsid w:val="00E537D3"/>
  </w:style>
  <w:style w:type="character" w:customStyle="1" w:styleId="m-5621139387307470627gmail-style13ptbold">
    <w:name w:val="m_-5621139387307470627gmail-style13ptbold"/>
    <w:basedOn w:val="DefaultParagraphFont"/>
    <w:rsid w:val="00E537D3"/>
  </w:style>
  <w:style w:type="character" w:customStyle="1" w:styleId="m-5621139387307470627gmail-styleunderline">
    <w:name w:val="m_-5621139387307470627gmail-styleunderline"/>
    <w:basedOn w:val="DefaultParagraphFont"/>
    <w:rsid w:val="00E537D3"/>
  </w:style>
  <w:style w:type="character" w:customStyle="1" w:styleId="m-4930835733434609408gmail-style13ptbold">
    <w:name w:val="m_-4930835733434609408gmail-style13ptbold"/>
    <w:basedOn w:val="DefaultParagraphFont"/>
    <w:rsid w:val="00E537D3"/>
  </w:style>
  <w:style w:type="character" w:customStyle="1" w:styleId="m-4930835733434609408gmail-styleunderline">
    <w:name w:val="m_-4930835733434609408gmail-styleunderline"/>
    <w:basedOn w:val="DefaultParagraphFont"/>
    <w:rsid w:val="00E537D3"/>
  </w:style>
  <w:style w:type="character" w:customStyle="1" w:styleId="m-2456650549122369157gmail-style13ptbold">
    <w:name w:val="m_-2456650549122369157gmail-style13ptbold"/>
    <w:basedOn w:val="DefaultParagraphFont"/>
    <w:rsid w:val="00E537D3"/>
  </w:style>
  <w:style w:type="character" w:customStyle="1" w:styleId="m-2456650549122369157gmail-styleunderline">
    <w:name w:val="m_-2456650549122369157gmail-styleunderline"/>
    <w:basedOn w:val="DefaultParagraphFont"/>
    <w:rsid w:val="00E537D3"/>
  </w:style>
  <w:style w:type="character" w:customStyle="1" w:styleId="m-3350902899047358468gmail-styleunderline">
    <w:name w:val="m_-3350902899047358468gmail-styleunderline"/>
    <w:basedOn w:val="DefaultParagraphFont"/>
    <w:rsid w:val="00E537D3"/>
  </w:style>
  <w:style w:type="paragraph" w:customStyle="1" w:styleId="Style5pt">
    <w:name w:val="Style 5 pt"/>
    <w:basedOn w:val="Normal"/>
    <w:link w:val="Style5ptChar"/>
    <w:qFormat/>
    <w:rsid w:val="00E537D3"/>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E537D3"/>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E537D3"/>
  </w:style>
  <w:style w:type="paragraph" w:customStyle="1" w:styleId="m462447500549623171gmail-msonormal">
    <w:name w:val="m_462447500549623171gmail-msonormal"/>
    <w:basedOn w:val="Normal"/>
    <w:uiPriority w:val="99"/>
    <w:qFormat/>
    <w:rsid w:val="00E537D3"/>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E537D3"/>
  </w:style>
  <w:style w:type="character" w:customStyle="1" w:styleId="arttitle">
    <w:name w:val="art_title"/>
    <w:basedOn w:val="DefaultParagraphFont"/>
    <w:rsid w:val="00E537D3"/>
  </w:style>
  <w:style w:type="character" w:customStyle="1" w:styleId="serialtitle">
    <w:name w:val="serial_title"/>
    <w:basedOn w:val="DefaultParagraphFont"/>
    <w:rsid w:val="00E537D3"/>
  </w:style>
  <w:style w:type="character" w:customStyle="1" w:styleId="volumeissue">
    <w:name w:val="volume_issue"/>
    <w:basedOn w:val="DefaultParagraphFont"/>
    <w:rsid w:val="00E537D3"/>
  </w:style>
  <w:style w:type="character" w:customStyle="1" w:styleId="pagerange">
    <w:name w:val="page_range"/>
    <w:basedOn w:val="DefaultParagraphFont"/>
    <w:rsid w:val="00E537D3"/>
  </w:style>
  <w:style w:type="character" w:customStyle="1" w:styleId="doilink">
    <w:name w:val="doi_link"/>
    <w:basedOn w:val="DefaultParagraphFont"/>
    <w:rsid w:val="00E537D3"/>
  </w:style>
  <w:style w:type="character" w:customStyle="1" w:styleId="internalref">
    <w:name w:val="internalref"/>
    <w:basedOn w:val="DefaultParagraphFont"/>
    <w:rsid w:val="00E537D3"/>
  </w:style>
  <w:style w:type="paragraph" w:customStyle="1" w:styleId="Analyitc">
    <w:name w:val="Analyitc"/>
    <w:basedOn w:val="Normal"/>
    <w:uiPriority w:val="4"/>
    <w:qFormat/>
    <w:rsid w:val="00E537D3"/>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E537D3"/>
  </w:style>
  <w:style w:type="character" w:customStyle="1" w:styleId="m-134349766280542120gmail-msohyperlink">
    <w:name w:val="m_-134349766280542120gmail-msohyperlink"/>
    <w:basedOn w:val="DefaultParagraphFont"/>
    <w:rsid w:val="00E537D3"/>
  </w:style>
  <w:style w:type="character" w:customStyle="1" w:styleId="m-134349766280542120gmail-styleunderline">
    <w:name w:val="m_-134349766280542120gmail-styleunderline"/>
    <w:basedOn w:val="DefaultParagraphFont"/>
    <w:rsid w:val="00E537D3"/>
  </w:style>
  <w:style w:type="character" w:customStyle="1" w:styleId="m-134349766280542120gmail-cite">
    <w:name w:val="m_-134349766280542120gmail-cite"/>
    <w:basedOn w:val="DefaultParagraphFont"/>
    <w:rsid w:val="00E537D3"/>
  </w:style>
  <w:style w:type="character" w:customStyle="1" w:styleId="m-134349766280542120gmail-underline">
    <w:name w:val="m_-134349766280542120gmail-underline"/>
    <w:basedOn w:val="DefaultParagraphFont"/>
    <w:rsid w:val="00E537D3"/>
  </w:style>
  <w:style w:type="character" w:customStyle="1" w:styleId="m-134349766280542120gmail-underline0">
    <w:name w:val="m_-134349766280542120gmail-underline0"/>
    <w:basedOn w:val="DefaultParagraphFont"/>
    <w:rsid w:val="00E537D3"/>
  </w:style>
  <w:style w:type="paragraph" w:customStyle="1" w:styleId="element">
    <w:name w:val="element"/>
    <w:basedOn w:val="Normal"/>
    <w:qFormat/>
    <w:rsid w:val="00E537D3"/>
    <w:pPr>
      <w:spacing w:before="100" w:beforeAutospacing="1" w:after="100" w:afterAutospacing="1"/>
    </w:pPr>
    <w:rPr>
      <w:rFonts w:eastAsia="Times New Roman"/>
      <w:szCs w:val="24"/>
      <w:lang w:eastAsia="zh-CN"/>
    </w:rPr>
  </w:style>
  <w:style w:type="paragraph" w:customStyle="1" w:styleId="p3">
    <w:name w:val="p3"/>
    <w:basedOn w:val="Normal"/>
    <w:qFormat/>
    <w:rsid w:val="00E537D3"/>
    <w:pPr>
      <w:spacing w:before="100" w:beforeAutospacing="1" w:after="100" w:afterAutospacing="1"/>
    </w:pPr>
    <w:rPr>
      <w:rFonts w:eastAsia="Times New Roman"/>
      <w:szCs w:val="24"/>
      <w:lang w:eastAsia="zh-CN"/>
    </w:rPr>
  </w:style>
  <w:style w:type="paragraph" w:customStyle="1" w:styleId="p5">
    <w:name w:val="p5"/>
    <w:basedOn w:val="Normal"/>
    <w:qFormat/>
    <w:rsid w:val="00E537D3"/>
    <w:pPr>
      <w:spacing w:before="100" w:beforeAutospacing="1" w:after="100" w:afterAutospacing="1"/>
    </w:pPr>
    <w:rPr>
      <w:rFonts w:eastAsia="Times New Roman"/>
      <w:szCs w:val="24"/>
      <w:lang w:eastAsia="zh-CN"/>
    </w:rPr>
  </w:style>
  <w:style w:type="paragraph" w:customStyle="1" w:styleId="p7">
    <w:name w:val="p7"/>
    <w:basedOn w:val="Normal"/>
    <w:qFormat/>
    <w:rsid w:val="00E537D3"/>
    <w:pPr>
      <w:spacing w:before="100" w:beforeAutospacing="1" w:after="100" w:afterAutospacing="1"/>
    </w:pPr>
    <w:rPr>
      <w:rFonts w:eastAsia="Times New Roman"/>
      <w:szCs w:val="24"/>
      <w:lang w:eastAsia="zh-CN"/>
    </w:rPr>
  </w:style>
  <w:style w:type="paragraph" w:customStyle="1" w:styleId="p9">
    <w:name w:val="p9"/>
    <w:basedOn w:val="Normal"/>
    <w:qFormat/>
    <w:rsid w:val="00E537D3"/>
    <w:pPr>
      <w:spacing w:before="100" w:beforeAutospacing="1" w:after="100" w:afterAutospacing="1"/>
    </w:pPr>
    <w:rPr>
      <w:rFonts w:eastAsia="Times New Roman"/>
      <w:szCs w:val="24"/>
      <w:lang w:eastAsia="zh-CN"/>
    </w:rPr>
  </w:style>
  <w:style w:type="paragraph" w:customStyle="1" w:styleId="p11">
    <w:name w:val="p11"/>
    <w:basedOn w:val="Normal"/>
    <w:qFormat/>
    <w:rsid w:val="00E537D3"/>
    <w:pPr>
      <w:spacing w:before="100" w:beforeAutospacing="1" w:after="100" w:afterAutospacing="1"/>
    </w:pPr>
    <w:rPr>
      <w:rFonts w:eastAsia="Times New Roman"/>
      <w:szCs w:val="24"/>
      <w:lang w:eastAsia="zh-CN"/>
    </w:rPr>
  </w:style>
  <w:style w:type="paragraph" w:customStyle="1" w:styleId="p2">
    <w:name w:val="p2"/>
    <w:basedOn w:val="Normal"/>
    <w:qFormat/>
    <w:rsid w:val="00E537D3"/>
    <w:pPr>
      <w:spacing w:before="100" w:beforeAutospacing="1" w:after="100" w:afterAutospacing="1"/>
    </w:pPr>
    <w:rPr>
      <w:rFonts w:eastAsia="Times New Roman"/>
      <w:szCs w:val="24"/>
      <w:lang w:eastAsia="zh-CN"/>
    </w:rPr>
  </w:style>
  <w:style w:type="paragraph" w:customStyle="1" w:styleId="p4">
    <w:name w:val="p4"/>
    <w:basedOn w:val="Normal"/>
    <w:qFormat/>
    <w:rsid w:val="00E537D3"/>
    <w:pPr>
      <w:spacing w:before="100" w:beforeAutospacing="1" w:after="100" w:afterAutospacing="1"/>
    </w:pPr>
    <w:rPr>
      <w:rFonts w:eastAsia="Times New Roman"/>
      <w:szCs w:val="24"/>
      <w:lang w:eastAsia="zh-CN"/>
    </w:rPr>
  </w:style>
  <w:style w:type="paragraph" w:customStyle="1" w:styleId="p6">
    <w:name w:val="p6"/>
    <w:basedOn w:val="Normal"/>
    <w:qFormat/>
    <w:rsid w:val="00E537D3"/>
    <w:pPr>
      <w:spacing w:before="100" w:beforeAutospacing="1" w:after="100" w:afterAutospacing="1"/>
    </w:pPr>
    <w:rPr>
      <w:rFonts w:eastAsia="Times New Roman"/>
      <w:szCs w:val="24"/>
      <w:lang w:eastAsia="zh-CN"/>
    </w:rPr>
  </w:style>
  <w:style w:type="paragraph" w:customStyle="1" w:styleId="p8">
    <w:name w:val="p8"/>
    <w:basedOn w:val="Normal"/>
    <w:qFormat/>
    <w:rsid w:val="00E537D3"/>
    <w:pPr>
      <w:spacing w:before="100" w:beforeAutospacing="1" w:after="100" w:afterAutospacing="1"/>
    </w:pPr>
    <w:rPr>
      <w:rFonts w:eastAsia="Times New Roman"/>
      <w:szCs w:val="24"/>
      <w:lang w:eastAsia="zh-CN"/>
    </w:rPr>
  </w:style>
  <w:style w:type="paragraph" w:customStyle="1" w:styleId="p10">
    <w:name w:val="p10"/>
    <w:basedOn w:val="Normal"/>
    <w:qFormat/>
    <w:rsid w:val="00E537D3"/>
    <w:pPr>
      <w:spacing w:before="100" w:beforeAutospacing="1" w:after="100" w:afterAutospacing="1"/>
    </w:pPr>
    <w:rPr>
      <w:rFonts w:eastAsia="Times New Roman"/>
      <w:szCs w:val="24"/>
      <w:lang w:eastAsia="zh-CN"/>
    </w:rPr>
  </w:style>
  <w:style w:type="paragraph" w:customStyle="1" w:styleId="p12">
    <w:name w:val="p12"/>
    <w:basedOn w:val="Normal"/>
    <w:qFormat/>
    <w:rsid w:val="00E537D3"/>
    <w:pPr>
      <w:spacing w:before="100" w:beforeAutospacing="1" w:after="100" w:afterAutospacing="1"/>
    </w:pPr>
    <w:rPr>
      <w:rFonts w:eastAsia="Times New Roman"/>
      <w:szCs w:val="24"/>
      <w:lang w:eastAsia="zh-CN"/>
    </w:rPr>
  </w:style>
  <w:style w:type="paragraph" w:customStyle="1" w:styleId="p14">
    <w:name w:val="p14"/>
    <w:basedOn w:val="Normal"/>
    <w:qFormat/>
    <w:rsid w:val="00E537D3"/>
    <w:pPr>
      <w:spacing w:before="100" w:beforeAutospacing="1" w:after="100" w:afterAutospacing="1"/>
    </w:pPr>
    <w:rPr>
      <w:rFonts w:eastAsia="Times New Roman"/>
      <w:szCs w:val="24"/>
      <w:lang w:eastAsia="zh-CN"/>
    </w:rPr>
  </w:style>
  <w:style w:type="paragraph" w:customStyle="1" w:styleId="initial">
    <w:name w:val="initial"/>
    <w:basedOn w:val="Normal"/>
    <w:qFormat/>
    <w:rsid w:val="00E537D3"/>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E537D3"/>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E537D3"/>
    <w:pPr>
      <w:spacing w:before="100" w:beforeAutospacing="1" w:after="100" w:afterAutospacing="1"/>
    </w:pPr>
    <w:rPr>
      <w:rFonts w:eastAsia="Times New Roman"/>
      <w:szCs w:val="24"/>
      <w:lang w:eastAsia="zh-CN"/>
    </w:rPr>
  </w:style>
  <w:style w:type="paragraph" w:customStyle="1" w:styleId="flfc">
    <w:name w:val="flfc"/>
    <w:basedOn w:val="Normal"/>
    <w:qFormat/>
    <w:rsid w:val="00E537D3"/>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E537D3"/>
  </w:style>
  <w:style w:type="character" w:customStyle="1" w:styleId="m-299895914748161361gmail-styleunderline">
    <w:name w:val="m_-299895914748161361gmail-styleunderline"/>
    <w:basedOn w:val="DefaultParagraphFont"/>
    <w:rsid w:val="00E537D3"/>
  </w:style>
  <w:style w:type="paragraph" w:customStyle="1" w:styleId="counter-paragraph">
    <w:name w:val="counter-paragraph"/>
    <w:basedOn w:val="Normal"/>
    <w:qFormat/>
    <w:rsid w:val="00E537D3"/>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E537D3"/>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E537D3"/>
  </w:style>
  <w:style w:type="paragraph" w:customStyle="1" w:styleId="m-266642551691440061gmail-cards">
    <w:name w:val="m_-266642551691440061gmail-cards"/>
    <w:basedOn w:val="Normal"/>
    <w:qFormat/>
    <w:rsid w:val="00E537D3"/>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E537D3"/>
  </w:style>
  <w:style w:type="paragraph" w:customStyle="1" w:styleId="listingexcerpt">
    <w:name w:val="listing__excerpt"/>
    <w:basedOn w:val="Normal"/>
    <w:qFormat/>
    <w:rsid w:val="00E537D3"/>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E537D3"/>
  </w:style>
  <w:style w:type="paragraph" w:customStyle="1" w:styleId="specialbutton">
    <w:name w:val="special__button"/>
    <w:basedOn w:val="Normal"/>
    <w:qFormat/>
    <w:rsid w:val="00E537D3"/>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E537D3"/>
  </w:style>
  <w:style w:type="character" w:customStyle="1" w:styleId="m7113523068278247331gmail-underline">
    <w:name w:val="m_7113523068278247331gmail-underline"/>
    <w:basedOn w:val="DefaultParagraphFont"/>
    <w:rsid w:val="00E537D3"/>
  </w:style>
  <w:style w:type="character" w:customStyle="1" w:styleId="m7113523068278247331gmail-styleunderline">
    <w:name w:val="m_7113523068278247331gmail-styleunderline"/>
    <w:basedOn w:val="DefaultParagraphFont"/>
    <w:rsid w:val="00E537D3"/>
  </w:style>
  <w:style w:type="character" w:customStyle="1" w:styleId="enhanced-reference">
    <w:name w:val="enhanced-reference"/>
    <w:basedOn w:val="DefaultParagraphFont"/>
    <w:rsid w:val="00E537D3"/>
  </w:style>
  <w:style w:type="character" w:customStyle="1" w:styleId="ff1">
    <w:name w:val="ff1"/>
    <w:basedOn w:val="DefaultParagraphFont"/>
    <w:rsid w:val="00E537D3"/>
  </w:style>
  <w:style w:type="character" w:customStyle="1" w:styleId="ff2">
    <w:name w:val="ff2"/>
    <w:basedOn w:val="DefaultParagraphFont"/>
    <w:rsid w:val="00E537D3"/>
  </w:style>
  <w:style w:type="character" w:customStyle="1" w:styleId="display">
    <w:name w:val="display"/>
    <w:basedOn w:val="DefaultParagraphFont"/>
    <w:rsid w:val="00E537D3"/>
  </w:style>
  <w:style w:type="character" w:customStyle="1" w:styleId="m2030095631327626865gmail-style13ptbold">
    <w:name w:val="m_2030095631327626865gmail-style13ptbold"/>
    <w:basedOn w:val="DefaultParagraphFont"/>
    <w:rsid w:val="00E537D3"/>
  </w:style>
  <w:style w:type="character" w:customStyle="1" w:styleId="m2030095631327626865gmail-styleunderline">
    <w:name w:val="m_2030095631327626865gmail-styleunderline"/>
    <w:basedOn w:val="DefaultParagraphFont"/>
    <w:rsid w:val="00E537D3"/>
  </w:style>
  <w:style w:type="paragraph" w:customStyle="1" w:styleId="m4240400669014671728gmail-msonormal">
    <w:name w:val="m_4240400669014671728gmail-msonormal"/>
    <w:basedOn w:val="Normal"/>
    <w:uiPriority w:val="99"/>
    <w:qFormat/>
    <w:rsid w:val="00E537D3"/>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E537D3"/>
  </w:style>
  <w:style w:type="paragraph" w:customStyle="1" w:styleId="font--body">
    <w:name w:val="font--body"/>
    <w:basedOn w:val="Normal"/>
    <w:uiPriority w:val="99"/>
    <w:qFormat/>
    <w:rsid w:val="00E537D3"/>
    <w:pPr>
      <w:spacing w:before="100" w:beforeAutospacing="1" w:after="100" w:afterAutospacing="1"/>
    </w:pPr>
    <w:rPr>
      <w:rFonts w:eastAsia="Times New Roman"/>
    </w:rPr>
  </w:style>
  <w:style w:type="character" w:customStyle="1" w:styleId="tweetinfo-heartstat">
    <w:name w:val="tweetinfo-heartstat"/>
    <w:basedOn w:val="DefaultParagraphFont"/>
    <w:rsid w:val="00E537D3"/>
  </w:style>
  <w:style w:type="character" w:customStyle="1" w:styleId="playbutton-flyout">
    <w:name w:val="playbutton-flyout"/>
    <w:basedOn w:val="DefaultParagraphFont"/>
    <w:rsid w:val="00E537D3"/>
  </w:style>
  <w:style w:type="character" w:customStyle="1" w:styleId="inlinevideo-videolabel">
    <w:name w:val="inlinevideo-videolabel"/>
    <w:basedOn w:val="DefaultParagraphFont"/>
    <w:rsid w:val="00E537D3"/>
  </w:style>
  <w:style w:type="character" w:customStyle="1" w:styleId="inlinevideo-videoduration">
    <w:name w:val="inlinevideo-videoduration"/>
    <w:basedOn w:val="DefaultParagraphFont"/>
    <w:rsid w:val="00E537D3"/>
  </w:style>
  <w:style w:type="paragraph" w:customStyle="1" w:styleId="marginright">
    <w:name w:val="margin_right"/>
    <w:basedOn w:val="Normal"/>
    <w:uiPriority w:val="99"/>
    <w:qFormat/>
    <w:rsid w:val="00E537D3"/>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E537D3"/>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E537D3"/>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E537D3"/>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E537D3"/>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E537D3"/>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E537D3"/>
  </w:style>
  <w:style w:type="character" w:customStyle="1" w:styleId="paddingrightxxs1">
    <w:name w:val="padding_right_xxs1"/>
    <w:basedOn w:val="DefaultParagraphFont"/>
    <w:rsid w:val="00E537D3"/>
  </w:style>
  <w:style w:type="character" w:customStyle="1" w:styleId="nowrap1">
    <w:name w:val="nowrap1"/>
    <w:basedOn w:val="DefaultParagraphFont"/>
    <w:rsid w:val="00E537D3"/>
  </w:style>
  <w:style w:type="paragraph" w:customStyle="1" w:styleId="item">
    <w:name w:val="item"/>
    <w:basedOn w:val="Normal"/>
    <w:uiPriority w:val="99"/>
    <w:qFormat/>
    <w:rsid w:val="00E537D3"/>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E537D3"/>
    <w:rPr>
      <w:rFonts w:ascii="Lora" w:hAnsi="Lora" w:hint="default"/>
      <w:i/>
      <w:iCs/>
      <w:color w:val="000000"/>
      <w:sz w:val="30"/>
      <w:szCs w:val="30"/>
    </w:rPr>
  </w:style>
  <w:style w:type="character" w:customStyle="1" w:styleId="italic1">
    <w:name w:val="italic1"/>
    <w:basedOn w:val="DefaultParagraphFont"/>
    <w:rsid w:val="00E537D3"/>
    <w:rPr>
      <w:i/>
      <w:iCs/>
    </w:rPr>
  </w:style>
  <w:style w:type="character" w:customStyle="1" w:styleId="articleimagecredit2">
    <w:name w:val="article_image_credit2"/>
    <w:basedOn w:val="DefaultParagraphFont"/>
    <w:rsid w:val="00E537D3"/>
    <w:rPr>
      <w:rFonts w:ascii="Lora" w:hAnsi="Lora" w:hint="default"/>
      <w:i/>
      <w:iCs/>
      <w:sz w:val="24"/>
      <w:szCs w:val="24"/>
    </w:rPr>
  </w:style>
  <w:style w:type="character" w:customStyle="1" w:styleId="articlesponsored2">
    <w:name w:val="article_sponsored2"/>
    <w:basedOn w:val="DefaultParagraphFont"/>
    <w:rsid w:val="00E537D3"/>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E537D3"/>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E537D3"/>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E537D3"/>
    <w:pPr>
      <w:spacing w:after="540"/>
    </w:pPr>
    <w:rPr>
      <w:rFonts w:ascii="Lora" w:eastAsia="Times New Roman" w:hAnsi="Lora"/>
      <w:szCs w:val="20"/>
      <w:lang w:eastAsia="zh-CN"/>
    </w:rPr>
  </w:style>
  <w:style w:type="character" w:customStyle="1" w:styleId="read-morefooter">
    <w:name w:val="read-more__footer"/>
    <w:basedOn w:val="DefaultParagraphFont"/>
    <w:rsid w:val="00E537D3"/>
  </w:style>
  <w:style w:type="paragraph" w:customStyle="1" w:styleId="jsx-671803276">
    <w:name w:val="jsx-671803276"/>
    <w:basedOn w:val="Normal"/>
    <w:uiPriority w:val="99"/>
    <w:qFormat/>
    <w:rsid w:val="00E537D3"/>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E537D3"/>
  </w:style>
  <w:style w:type="character" w:customStyle="1" w:styleId="uwnk-">
    <w:name w:val="uwnk-"/>
    <w:basedOn w:val="DefaultParagraphFont"/>
    <w:rsid w:val="00E537D3"/>
  </w:style>
  <w:style w:type="character" w:customStyle="1" w:styleId="c-messagebody">
    <w:name w:val="c-message__body"/>
    <w:basedOn w:val="DefaultParagraphFont"/>
    <w:rsid w:val="00E537D3"/>
  </w:style>
  <w:style w:type="paragraph" w:customStyle="1" w:styleId="StyleHeading4TagBigcardbodysmalltextNormalTagheading2H">
    <w:name w:val="Style Heading 4TagBig cardbodysmall textNormal Tagheading 2H..."/>
    <w:basedOn w:val="Heading4"/>
    <w:rsid w:val="00E537D3"/>
    <w:rPr>
      <w:iCs w:val="0"/>
    </w:rPr>
  </w:style>
  <w:style w:type="paragraph" w:customStyle="1" w:styleId="menu-item">
    <w:name w:val="menu-item"/>
    <w:basedOn w:val="Normal"/>
    <w:qFormat/>
    <w:rsid w:val="00E537D3"/>
    <w:pPr>
      <w:spacing w:before="100" w:beforeAutospacing="1" w:after="100" w:afterAutospacing="1"/>
    </w:pPr>
    <w:rPr>
      <w:rFonts w:eastAsia="Times New Roman"/>
      <w:sz w:val="24"/>
      <w:szCs w:val="24"/>
    </w:rPr>
  </w:style>
  <w:style w:type="paragraph" w:customStyle="1" w:styleId="post-meta">
    <w:name w:val="post-meta"/>
    <w:basedOn w:val="Normal"/>
    <w:rsid w:val="00E537D3"/>
    <w:pPr>
      <w:spacing w:before="100" w:beforeAutospacing="1" w:after="100" w:afterAutospacing="1"/>
    </w:pPr>
    <w:rPr>
      <w:rFonts w:eastAsia="Times New Roman"/>
      <w:sz w:val="24"/>
      <w:szCs w:val="24"/>
    </w:rPr>
  </w:style>
  <w:style w:type="character" w:customStyle="1" w:styleId="post-tag">
    <w:name w:val="post-tag"/>
    <w:basedOn w:val="DefaultParagraphFont"/>
    <w:rsid w:val="00E537D3"/>
  </w:style>
  <w:style w:type="character" w:customStyle="1" w:styleId="imagecaption">
    <w:name w:val="imagecaption"/>
    <w:basedOn w:val="DefaultParagraphFont"/>
    <w:rsid w:val="00E537D3"/>
  </w:style>
  <w:style w:type="paragraph" w:customStyle="1" w:styleId="post-date-wrap">
    <w:name w:val="post-date-wrap"/>
    <w:basedOn w:val="Normal"/>
    <w:rsid w:val="00E537D3"/>
    <w:pPr>
      <w:spacing w:before="100" w:beforeAutospacing="1" w:after="100" w:afterAutospacing="1"/>
    </w:pPr>
    <w:rPr>
      <w:rFonts w:eastAsia="Times New Roman"/>
      <w:sz w:val="24"/>
      <w:szCs w:val="24"/>
    </w:rPr>
  </w:style>
  <w:style w:type="character" w:customStyle="1" w:styleId="year">
    <w:name w:val="year"/>
    <w:basedOn w:val="DefaultParagraphFont"/>
    <w:rsid w:val="00E537D3"/>
  </w:style>
  <w:style w:type="paragraph" w:customStyle="1" w:styleId="highlight10">
    <w:name w:val="highlight1"/>
    <w:basedOn w:val="Normal"/>
    <w:rsid w:val="00E537D3"/>
    <w:pPr>
      <w:spacing w:before="100" w:beforeAutospacing="1" w:after="100" w:afterAutospacing="1"/>
    </w:pPr>
    <w:rPr>
      <w:rFonts w:eastAsia="Times New Roman"/>
      <w:sz w:val="24"/>
      <w:szCs w:val="24"/>
    </w:rPr>
  </w:style>
  <w:style w:type="paragraph" w:customStyle="1" w:styleId="author-avatar">
    <w:name w:val="author-avatar"/>
    <w:basedOn w:val="Normal"/>
    <w:rsid w:val="00E537D3"/>
    <w:pPr>
      <w:spacing w:before="100" w:beforeAutospacing="1" w:after="100" w:afterAutospacing="1"/>
    </w:pPr>
    <w:rPr>
      <w:rFonts w:eastAsia="Times New Roman"/>
      <w:sz w:val="24"/>
      <w:szCs w:val="24"/>
    </w:rPr>
  </w:style>
  <w:style w:type="paragraph" w:customStyle="1" w:styleId="author-link">
    <w:name w:val="author-link"/>
    <w:basedOn w:val="Normal"/>
    <w:rsid w:val="00E537D3"/>
    <w:pPr>
      <w:spacing w:before="100" w:beforeAutospacing="1" w:after="100" w:afterAutospacing="1"/>
    </w:pPr>
    <w:rPr>
      <w:rFonts w:eastAsia="Times New Roman"/>
      <w:sz w:val="24"/>
      <w:szCs w:val="24"/>
    </w:rPr>
  </w:style>
  <w:style w:type="character" w:customStyle="1" w:styleId="Caption5">
    <w:name w:val="Caption5"/>
    <w:basedOn w:val="DefaultParagraphFont"/>
    <w:rsid w:val="00E537D3"/>
  </w:style>
  <w:style w:type="character" w:customStyle="1" w:styleId="also-readtext--label">
    <w:name w:val="also-read__text--label"/>
    <w:basedOn w:val="DefaultParagraphFont"/>
    <w:rsid w:val="00E537D3"/>
  </w:style>
  <w:style w:type="paragraph" w:customStyle="1" w:styleId="header-menu-item">
    <w:name w:val="header-menu-item"/>
    <w:basedOn w:val="Normal"/>
    <w:uiPriority w:val="99"/>
    <w:qFormat/>
    <w:rsid w:val="00E537D3"/>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E537D3"/>
  </w:style>
  <w:style w:type="character" w:customStyle="1" w:styleId="hed-heading">
    <w:name w:val="hed-heading"/>
    <w:basedOn w:val="DefaultParagraphFont"/>
    <w:rsid w:val="00E537D3"/>
  </w:style>
  <w:style w:type="character" w:customStyle="1" w:styleId="pre">
    <w:name w:val="pre"/>
    <w:basedOn w:val="DefaultParagraphFont"/>
    <w:rsid w:val="00E537D3"/>
  </w:style>
  <w:style w:type="paragraph" w:customStyle="1" w:styleId="taboola--heading">
    <w:name w:val="taboola--heading"/>
    <w:basedOn w:val="Normal"/>
    <w:uiPriority w:val="99"/>
    <w:qFormat/>
    <w:rsid w:val="00E537D3"/>
    <w:pPr>
      <w:spacing w:before="100" w:beforeAutospacing="1" w:after="100" w:afterAutospacing="1"/>
    </w:pPr>
    <w:rPr>
      <w:rFonts w:eastAsia="Times New Roman"/>
      <w:sz w:val="24"/>
      <w:szCs w:val="24"/>
    </w:rPr>
  </w:style>
  <w:style w:type="character" w:customStyle="1" w:styleId="video-label">
    <w:name w:val="video-label"/>
    <w:basedOn w:val="DefaultParagraphFont"/>
    <w:rsid w:val="00E537D3"/>
  </w:style>
  <w:style w:type="character" w:customStyle="1" w:styleId="branding">
    <w:name w:val="branding"/>
    <w:basedOn w:val="DefaultParagraphFont"/>
    <w:rsid w:val="00E537D3"/>
  </w:style>
  <w:style w:type="character" w:customStyle="1" w:styleId="m4721786272087745325style13ptbold">
    <w:name w:val="m_4721786272087745325style13ptbold"/>
    <w:basedOn w:val="DefaultParagraphFont"/>
    <w:rsid w:val="00E537D3"/>
  </w:style>
  <w:style w:type="character" w:customStyle="1" w:styleId="m4721786272087745325styleunderline">
    <w:name w:val="m_4721786272087745325styleunderline"/>
    <w:basedOn w:val="DefaultParagraphFont"/>
    <w:rsid w:val="00E537D3"/>
  </w:style>
  <w:style w:type="paragraph" w:customStyle="1" w:styleId="paragraph-sc-1tqpf5s-0">
    <w:name w:val="paragraph-sc-1tqpf5s-0"/>
    <w:basedOn w:val="Normal"/>
    <w:rsid w:val="00E537D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E537D3"/>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E537D3"/>
  </w:style>
  <w:style w:type="character" w:customStyle="1" w:styleId="person-popover">
    <w:name w:val="person-popover"/>
    <w:basedOn w:val="DefaultParagraphFont"/>
    <w:rsid w:val="00E537D3"/>
  </w:style>
  <w:style w:type="character" w:customStyle="1" w:styleId="capitalize">
    <w:name w:val="capitalize"/>
    <w:basedOn w:val="DefaultParagraphFont"/>
    <w:rsid w:val="00E537D3"/>
  </w:style>
  <w:style w:type="character" w:customStyle="1" w:styleId="html-render">
    <w:name w:val="html-render"/>
    <w:basedOn w:val="DefaultParagraphFont"/>
    <w:rsid w:val="00E537D3"/>
  </w:style>
  <w:style w:type="paragraph" w:customStyle="1" w:styleId="dcr-xry7m2">
    <w:name w:val="dcr-xry7m2"/>
    <w:basedOn w:val="Normal"/>
    <w:qFormat/>
    <w:rsid w:val="00E537D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E537D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E537D3"/>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E537D3"/>
  </w:style>
  <w:style w:type="character" w:customStyle="1" w:styleId="sourcetext">
    <w:name w:val="source__text"/>
    <w:basedOn w:val="DefaultParagraphFont"/>
    <w:rsid w:val="00E537D3"/>
  </w:style>
  <w:style w:type="paragraph" w:customStyle="1" w:styleId="texttext1fzle">
    <w:name w:val="text__text__1fzle"/>
    <w:basedOn w:val="Normal"/>
    <w:rsid w:val="00E537D3"/>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E537D3"/>
  </w:style>
  <w:style w:type="character" w:customStyle="1" w:styleId="analytics---nngbChar">
    <w:name w:val="analytics---nngb Char"/>
    <w:basedOn w:val="DefaultParagraphFont"/>
    <w:link w:val="analytics---nngb"/>
    <w:uiPriority w:val="4"/>
    <w:locked/>
    <w:rsid w:val="00E537D3"/>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E537D3"/>
    <w:rPr>
      <w:color w:val="4472C4" w:themeColor="accent5"/>
    </w:rPr>
  </w:style>
  <w:style w:type="character" w:customStyle="1" w:styleId="purpleChar">
    <w:name w:val="purple Char"/>
    <w:basedOn w:val="DefaultParagraphFont"/>
    <w:link w:val="purple"/>
    <w:uiPriority w:val="4"/>
    <w:locked/>
    <w:rsid w:val="00E537D3"/>
    <w:rPr>
      <w:rFonts w:ascii="Georgia" w:eastAsiaTheme="majorEastAsia" w:hAnsi="Georgia" w:cstheme="majorBidi"/>
      <w:b/>
      <w:iCs/>
      <w:color w:val="7030A0"/>
    </w:rPr>
  </w:style>
  <w:style w:type="paragraph" w:customStyle="1" w:styleId="purple">
    <w:name w:val="purple"/>
    <w:basedOn w:val="Heading4"/>
    <w:link w:val="purpleChar"/>
    <w:uiPriority w:val="4"/>
    <w:qFormat/>
    <w:rsid w:val="00E537D3"/>
    <w:rPr>
      <w:color w:val="7030A0"/>
    </w:rPr>
  </w:style>
  <w:style w:type="character" w:customStyle="1" w:styleId="NNHSBCChar">
    <w:name w:val="NNHS BC Char"/>
    <w:basedOn w:val="DefaultParagraphFont"/>
    <w:link w:val="NNHSBC"/>
    <w:uiPriority w:val="4"/>
    <w:locked/>
    <w:rsid w:val="00E537D3"/>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E537D3"/>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E537D3"/>
    <w:rPr>
      <w:rFonts w:ascii="Georgia" w:eastAsiaTheme="majorEastAsia" w:hAnsi="Georgia" w:cstheme="majorBidi"/>
      <w:b/>
      <w:iCs/>
      <w:color w:val="0070C0"/>
      <w:sz w:val="26"/>
    </w:rPr>
  </w:style>
  <w:style w:type="paragraph" w:customStyle="1" w:styleId="bvn">
    <w:name w:val="bvn"/>
    <w:basedOn w:val="Normal"/>
    <w:link w:val="bvnChar"/>
    <w:uiPriority w:val="4"/>
    <w:qFormat/>
    <w:rsid w:val="00E537D3"/>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E537D3"/>
    <w:rPr>
      <w:rFonts w:ascii="Georgia" w:hAnsi="Georgia"/>
      <w:u w:val="single"/>
    </w:rPr>
  </w:style>
  <w:style w:type="paragraph" w:customStyle="1" w:styleId="StyleUnderline11pt0">
    <w:name w:val="Style Underline + 11 pt"/>
    <w:basedOn w:val="Normal"/>
    <w:link w:val="StyleUnderline11ptChar"/>
    <w:qFormat/>
    <w:rsid w:val="00E537D3"/>
    <w:rPr>
      <w:sz w:val="22"/>
      <w:u w:val="single"/>
    </w:rPr>
  </w:style>
  <w:style w:type="character" w:customStyle="1" w:styleId="StyleBoldUnderline11ptChar">
    <w:name w:val="Style BoldUnderline + 11 pt Char"/>
    <w:link w:val="StyleBoldUnderline11pt"/>
    <w:locked/>
    <w:rsid w:val="00E537D3"/>
    <w:rPr>
      <w:rFonts w:ascii="Georgia" w:hAnsi="Georgia"/>
      <w:b/>
      <w:bCs/>
      <w:szCs w:val="24"/>
      <w:u w:val="single"/>
    </w:rPr>
  </w:style>
  <w:style w:type="paragraph" w:customStyle="1" w:styleId="StyleBoldUnderline11pt">
    <w:name w:val="Style BoldUnderline + 11 pt"/>
    <w:basedOn w:val="Normal"/>
    <w:link w:val="StyleBoldUnderline11ptChar"/>
    <w:qFormat/>
    <w:rsid w:val="00E537D3"/>
    <w:rPr>
      <w:b/>
      <w:bCs/>
      <w:sz w:val="22"/>
      <w:szCs w:val="24"/>
      <w:u w:val="single"/>
    </w:rPr>
  </w:style>
  <w:style w:type="paragraph" w:customStyle="1" w:styleId="UnderlineStyle0">
    <w:name w:val="Underline Style"/>
    <w:basedOn w:val="Normal"/>
    <w:link w:val="UnderlineStyleChar"/>
    <w:uiPriority w:val="99"/>
    <w:qFormat/>
    <w:rsid w:val="00E537D3"/>
    <w:rPr>
      <w:rFonts w:eastAsia="Times New Roman"/>
      <w:b/>
      <w:sz w:val="24"/>
      <w:u w:val="single"/>
    </w:rPr>
  </w:style>
  <w:style w:type="character" w:customStyle="1" w:styleId="BLOCKTITLEChar">
    <w:name w:val="BLOCK TITLE Char"/>
    <w:basedOn w:val="DefaultParagraphFont"/>
    <w:link w:val="BLOCKTITLE0"/>
    <w:locked/>
    <w:rsid w:val="00E537D3"/>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E537D3"/>
    <w:rPr>
      <w:rFonts w:ascii="Georgia" w:hAnsi="Georgia"/>
      <w:b/>
    </w:rPr>
  </w:style>
  <w:style w:type="paragraph" w:customStyle="1" w:styleId="Notes">
    <w:name w:val="Notes"/>
    <w:basedOn w:val="Normal"/>
    <w:link w:val="NotesChar"/>
    <w:autoRedefine/>
    <w:uiPriority w:val="4"/>
    <w:qFormat/>
    <w:rsid w:val="00E537D3"/>
    <w:rPr>
      <w:b/>
      <w:sz w:val="22"/>
    </w:rPr>
  </w:style>
  <w:style w:type="character" w:customStyle="1" w:styleId="NotetakingChar">
    <w:name w:val="Notetaking Char"/>
    <w:basedOn w:val="Heading6Char"/>
    <w:link w:val="Notetaking"/>
    <w:uiPriority w:val="4"/>
    <w:locked/>
    <w:rsid w:val="00E537D3"/>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E537D3"/>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E537D3"/>
    <w:rPr>
      <w:rFonts w:ascii="Georgia" w:hAnsi="Georgia" w:cstheme="minorHAnsi"/>
      <w:sz w:val="16"/>
    </w:rPr>
  </w:style>
  <w:style w:type="paragraph" w:customStyle="1" w:styleId="authorcreds">
    <w:name w:val="authorcreds"/>
    <w:basedOn w:val="Normal"/>
    <w:link w:val="authorcredsChar"/>
    <w:autoRedefine/>
    <w:uiPriority w:val="4"/>
    <w:qFormat/>
    <w:rsid w:val="00E537D3"/>
    <w:rPr>
      <w:rFonts w:cstheme="minorHAnsi"/>
      <w:sz w:val="16"/>
    </w:rPr>
  </w:style>
  <w:style w:type="character" w:customStyle="1" w:styleId="NewAnalyticChar">
    <w:name w:val="New Analytic Char"/>
    <w:basedOn w:val="DefaultParagraphFont"/>
    <w:link w:val="NewAnalytic"/>
    <w:uiPriority w:val="4"/>
    <w:locked/>
    <w:rsid w:val="00E537D3"/>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E537D3"/>
    <w:rPr>
      <w:rFonts w:ascii="Calibri Light" w:hAnsi="Calibri Light"/>
    </w:rPr>
  </w:style>
  <w:style w:type="paragraph" w:customStyle="1" w:styleId="suggested-readssubheading">
    <w:name w:val="suggested-reads__subheading"/>
    <w:basedOn w:val="Normal"/>
    <w:qFormat/>
    <w:rsid w:val="00E537D3"/>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E537D3"/>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E537D3"/>
    <w:rPr>
      <w:rFonts w:ascii="Georgia" w:eastAsiaTheme="majorEastAsia" w:hAnsi="Georgia" w:cstheme="majorBidi"/>
      <w:b/>
      <w:iCs/>
    </w:rPr>
  </w:style>
  <w:style w:type="paragraph" w:customStyle="1" w:styleId="AnalyticTag">
    <w:name w:val="Analytic Tag"/>
    <w:basedOn w:val="Heading4"/>
    <w:link w:val="AnalyticTagChar"/>
    <w:uiPriority w:val="4"/>
    <w:qFormat/>
    <w:rsid w:val="00E537D3"/>
  </w:style>
  <w:style w:type="character" w:customStyle="1" w:styleId="StyleJustifiedCharCharChar">
    <w:name w:val="Style Justified Char Char Char"/>
    <w:link w:val="StyleJustifiedCharChar"/>
    <w:locked/>
    <w:rsid w:val="00E537D3"/>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E537D3"/>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E537D3"/>
    <w:rPr>
      <w:rFonts w:eastAsia="Times New Roman" w:cs="Times New Roman"/>
    </w:rPr>
  </w:style>
  <w:style w:type="paragraph" w:customStyle="1" w:styleId="CiteChar2">
    <w:name w:val="Cite Char"/>
    <w:basedOn w:val="Normal"/>
    <w:qFormat/>
    <w:rsid w:val="00E537D3"/>
    <w:pPr>
      <w:ind w:left="-1080"/>
    </w:pPr>
    <w:rPr>
      <w:rFonts w:ascii="Arial Narrow" w:eastAsia="SimSun" w:hAnsi="Arial Narrow"/>
      <w:b/>
      <w:szCs w:val="20"/>
      <w:lang w:eastAsia="zh-CN"/>
    </w:rPr>
  </w:style>
  <w:style w:type="paragraph" w:customStyle="1" w:styleId="ember-view">
    <w:name w:val="ember-view"/>
    <w:basedOn w:val="Normal"/>
    <w:qFormat/>
    <w:rsid w:val="00E537D3"/>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E537D3"/>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E537D3"/>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E537D3"/>
    <w:pPr>
      <w:jc w:val="center"/>
      <w:outlineLvl w:val="0"/>
    </w:pPr>
    <w:rPr>
      <w:b/>
      <w:sz w:val="32"/>
      <w:u w:val="single"/>
    </w:rPr>
  </w:style>
  <w:style w:type="paragraph" w:customStyle="1" w:styleId="PhoHeading2">
    <w:name w:val="PhoHeading 2"/>
    <w:basedOn w:val="Normal"/>
    <w:uiPriority w:val="99"/>
    <w:qFormat/>
    <w:rsid w:val="00E537D3"/>
    <w:pPr>
      <w:jc w:val="center"/>
    </w:pPr>
    <w:rPr>
      <w:b/>
      <w:sz w:val="28"/>
      <w:u w:val="single"/>
    </w:rPr>
  </w:style>
  <w:style w:type="character" w:customStyle="1" w:styleId="UnreadF7Char">
    <w:name w:val="Unread F7 Char"/>
    <w:link w:val="UnreadF7"/>
    <w:locked/>
    <w:rsid w:val="00E537D3"/>
    <w:rPr>
      <w:sz w:val="12"/>
    </w:rPr>
  </w:style>
  <w:style w:type="paragraph" w:customStyle="1" w:styleId="UnreadF7">
    <w:name w:val="Unread F7"/>
    <w:basedOn w:val="Normal"/>
    <w:next w:val="NormalF6"/>
    <w:link w:val="UnreadF7Char"/>
    <w:qFormat/>
    <w:rsid w:val="00E537D3"/>
    <w:rPr>
      <w:rFonts w:asciiTheme="minorHAnsi" w:hAnsiTheme="minorHAnsi"/>
      <w:sz w:val="12"/>
    </w:rPr>
  </w:style>
  <w:style w:type="character" w:customStyle="1" w:styleId="TagCiteF8Char">
    <w:name w:val="Tag/Cite F8 Char"/>
    <w:link w:val="TagCiteF8"/>
    <w:locked/>
    <w:rsid w:val="00E537D3"/>
    <w:rPr>
      <w:b/>
    </w:rPr>
  </w:style>
  <w:style w:type="paragraph" w:customStyle="1" w:styleId="TagCiteF8">
    <w:name w:val="Tag/Cite F8"/>
    <w:basedOn w:val="Normal"/>
    <w:next w:val="NormalF6"/>
    <w:link w:val="TagCiteF8Char"/>
    <w:qFormat/>
    <w:rsid w:val="00E537D3"/>
    <w:rPr>
      <w:rFonts w:asciiTheme="minorHAnsi" w:hAnsiTheme="minorHAnsi"/>
      <w:b/>
      <w:sz w:val="22"/>
    </w:rPr>
  </w:style>
  <w:style w:type="paragraph" w:customStyle="1" w:styleId="RyanEvText1">
    <w:name w:val="RyanEvText1"/>
    <w:basedOn w:val="Normal"/>
    <w:autoRedefine/>
    <w:qFormat/>
    <w:rsid w:val="00E537D3"/>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E537D3"/>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E537D3"/>
    <w:rPr>
      <w:rFonts w:ascii="Georgia" w:eastAsia="Calibri" w:hAnsi="Georgia"/>
      <w:sz w:val="18"/>
    </w:rPr>
  </w:style>
  <w:style w:type="paragraph" w:customStyle="1" w:styleId="CiteJV">
    <w:name w:val="CiteJV"/>
    <w:basedOn w:val="Normal"/>
    <w:next w:val="Normal"/>
    <w:link w:val="CiteJVChar"/>
    <w:autoRedefine/>
    <w:qFormat/>
    <w:rsid w:val="00E537D3"/>
    <w:pPr>
      <w:tabs>
        <w:tab w:val="left" w:pos="0"/>
      </w:tabs>
    </w:pPr>
    <w:rPr>
      <w:rFonts w:eastAsia="Calibri"/>
      <w:sz w:val="18"/>
    </w:rPr>
  </w:style>
  <w:style w:type="character" w:customStyle="1" w:styleId="Card-textChar">
    <w:name w:val="Card-text Char"/>
    <w:basedOn w:val="DefaultParagraphFont"/>
    <w:link w:val="Card-text"/>
    <w:locked/>
    <w:rsid w:val="00E537D3"/>
    <w:rPr>
      <w:rFonts w:ascii="Book Antiqua" w:eastAsia="Times New Roman" w:hAnsi="Book Antiqua"/>
      <w:szCs w:val="20"/>
    </w:rPr>
  </w:style>
  <w:style w:type="paragraph" w:customStyle="1" w:styleId="Card-text">
    <w:name w:val="Card-text"/>
    <w:basedOn w:val="Normal"/>
    <w:link w:val="Card-textChar"/>
    <w:qFormat/>
    <w:rsid w:val="00E537D3"/>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E537D3"/>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cultcenter.net/index.php/culture/article/view/240" TargetMode="External"/><Relationship Id="rId3" Type="http://schemas.openxmlformats.org/officeDocument/2006/relationships/styles" Target="styles.xml"/><Relationship Id="rId7" Type="http://schemas.openxmlformats.org/officeDocument/2006/relationships/hyperlink" Target="http://journals.cultcenter.net/index.php/culture/article/view/2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1080/00071773.2001.11007316)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12464</Words>
  <Characters>71051</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2022-07-27T21:35:00Z</dcterms:created>
  <dcterms:modified xsi:type="dcterms:W3CDTF">2022-07-27T21:51:00Z</dcterms:modified>
</cp:coreProperties>
</file>