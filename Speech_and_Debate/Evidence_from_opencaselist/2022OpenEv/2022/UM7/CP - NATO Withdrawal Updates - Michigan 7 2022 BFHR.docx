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18D29" w14:textId="77777777" w:rsidR="00E837B5" w:rsidRPr="00E837B5" w:rsidRDefault="00E837B5" w:rsidP="00E837B5">
      <w:pPr>
        <w:keepNext/>
        <w:keepLines/>
        <w:pageBreakBefore/>
        <w:spacing w:before="480"/>
        <w:jc w:val="center"/>
        <w:outlineLvl w:val="1"/>
        <w:rPr>
          <w:rFonts w:eastAsiaTheme="majorEastAsia" w:cstheme="majorBidi"/>
          <w:b/>
          <w:sz w:val="44"/>
          <w:szCs w:val="26"/>
          <w:u w:val="double"/>
        </w:rPr>
      </w:pPr>
      <w:r w:rsidRPr="00E837B5">
        <w:rPr>
          <w:rFonts w:eastAsiaTheme="majorEastAsia" w:cstheme="majorBidi"/>
          <w:b/>
          <w:sz w:val="44"/>
          <w:szCs w:val="26"/>
          <w:u w:val="double"/>
        </w:rPr>
        <w:t>Withdrawal CP</w:t>
      </w:r>
    </w:p>
    <w:p w14:paraId="63011783" w14:textId="77777777" w:rsidR="00E837B5" w:rsidRPr="00E837B5" w:rsidRDefault="00E837B5" w:rsidP="00E837B5">
      <w:pPr>
        <w:keepNext/>
        <w:keepLines/>
        <w:pageBreakBefore/>
        <w:spacing w:before="200"/>
        <w:jc w:val="center"/>
        <w:outlineLvl w:val="2"/>
        <w:rPr>
          <w:rFonts w:eastAsiaTheme="majorEastAsia" w:cstheme="majorBidi"/>
          <w:b/>
          <w:sz w:val="32"/>
          <w:szCs w:val="24"/>
          <w:u w:val="single"/>
        </w:rPr>
      </w:pPr>
      <w:r w:rsidRPr="00E837B5">
        <w:rPr>
          <w:rFonts w:eastAsiaTheme="majorEastAsia" w:cstheme="majorBidi"/>
          <w:b/>
          <w:sz w:val="32"/>
          <w:szCs w:val="24"/>
          <w:u w:val="single"/>
        </w:rPr>
        <w:t>2NC---NB---AT: Strategic Autonomy Fails</w:t>
      </w:r>
    </w:p>
    <w:p w14:paraId="3BEFF094" w14:textId="77777777" w:rsidR="00E837B5" w:rsidRPr="00E837B5" w:rsidRDefault="00E837B5" w:rsidP="00E837B5">
      <w:pPr>
        <w:keepNext/>
        <w:keepLines/>
        <w:spacing w:before="200"/>
        <w:outlineLvl w:val="3"/>
        <w:rPr>
          <w:rFonts w:eastAsiaTheme="majorEastAsia" w:cstheme="majorBidi"/>
          <w:b/>
          <w:i/>
          <w:sz w:val="22"/>
        </w:rPr>
      </w:pPr>
      <w:r w:rsidRPr="00E837B5">
        <w:rPr>
          <w:rFonts w:eastAsiaTheme="majorEastAsia" w:cstheme="majorBidi"/>
          <w:b/>
          <w:iCs/>
          <w:sz w:val="22"/>
        </w:rPr>
        <w:t xml:space="preserve">Strategic autonomy </w:t>
      </w:r>
      <w:r w:rsidRPr="00E837B5">
        <w:rPr>
          <w:rFonts w:eastAsiaTheme="majorEastAsia" w:cstheme="majorBidi"/>
          <w:b/>
          <w:iCs/>
          <w:sz w:val="22"/>
          <w:u w:val="single"/>
        </w:rPr>
        <w:t>works</w:t>
      </w:r>
      <w:r w:rsidRPr="00E837B5">
        <w:rPr>
          <w:rFonts w:eastAsiaTheme="majorEastAsia" w:cstheme="majorBidi"/>
          <w:b/>
          <w:i/>
          <w:sz w:val="22"/>
        </w:rPr>
        <w:t xml:space="preserve">. </w:t>
      </w:r>
    </w:p>
    <w:p w14:paraId="7EED3E7F" w14:textId="77777777" w:rsidR="00E837B5" w:rsidRPr="00E837B5" w:rsidRDefault="00E837B5" w:rsidP="00E837B5">
      <w:r w:rsidRPr="00E837B5">
        <w:t xml:space="preserve">Bruno </w:t>
      </w:r>
      <w:r w:rsidRPr="00E837B5">
        <w:rPr>
          <w:b/>
          <w:bCs/>
          <w:sz w:val="22"/>
        </w:rPr>
        <w:t>Tertrais, 19</w:t>
      </w:r>
      <w:r w:rsidRPr="00E837B5">
        <w:t xml:space="preserve"> (Bruno Tertais, Deputy Director of the Paris-based Fondation Pour la Recherche Stratégique, 6-28-2019, accessed on 5-21-2022, Washington Quarterly, “Will Europe Get Its Own Bomb?”, https://www.tandfonline.com/doi/abs/10.1080/0163660X.2019.1621651, HBisevac)</w:t>
      </w:r>
    </w:p>
    <w:p w14:paraId="6E837B14" w14:textId="77777777" w:rsidR="00E837B5" w:rsidRPr="00E837B5" w:rsidRDefault="00E837B5" w:rsidP="00E837B5">
      <w:pPr>
        <w:rPr>
          <w:rFonts w:asciiTheme="minorHAnsi" w:hAnsiTheme="minorHAnsi" w:cstheme="minorHAnsi"/>
          <w:sz w:val="16"/>
        </w:rPr>
      </w:pPr>
      <w:r w:rsidRPr="00E837B5">
        <w:rPr>
          <w:rFonts w:asciiTheme="minorHAnsi" w:hAnsiTheme="minorHAnsi" w:cstheme="minorHAnsi"/>
          <w:sz w:val="16"/>
        </w:rPr>
        <w:t xml:space="preserve">Would it be credible? </w:t>
      </w:r>
      <w:r w:rsidRPr="00E837B5">
        <w:rPr>
          <w:rFonts w:asciiTheme="minorHAnsi" w:hAnsiTheme="minorHAnsi" w:cstheme="minorHAnsi"/>
          <w:sz w:val="22"/>
          <w:highlight w:val="green"/>
          <w:u w:val="single"/>
        </w:rPr>
        <w:t>Some claim</w:t>
      </w:r>
      <w:r w:rsidRPr="00E837B5">
        <w:rPr>
          <w:rFonts w:asciiTheme="minorHAnsi" w:hAnsiTheme="minorHAnsi" w:cstheme="minorHAnsi"/>
          <w:sz w:val="22"/>
          <w:u w:val="single"/>
        </w:rPr>
        <w:t xml:space="preserve"> that a</w:t>
      </w:r>
      <w:r w:rsidRPr="00E837B5">
        <w:rPr>
          <w:rFonts w:asciiTheme="minorHAnsi" w:hAnsiTheme="minorHAnsi" w:cstheme="minorHAnsi"/>
          <w:u w:val="single"/>
        </w:rPr>
        <w:t xml:space="preserve"> France</w:t>
      </w:r>
      <w:r w:rsidRPr="00E837B5">
        <w:rPr>
          <w:rFonts w:asciiTheme="minorHAnsi" w:hAnsiTheme="minorHAnsi" w:cstheme="minorHAnsi"/>
          <w:sz w:val="16"/>
        </w:rPr>
        <w:t xml:space="preserve"> and/or UK-based </w:t>
      </w:r>
      <w:r w:rsidRPr="00E837B5">
        <w:rPr>
          <w:rFonts w:asciiTheme="minorHAnsi" w:hAnsiTheme="minorHAnsi" w:cstheme="minorHAnsi"/>
          <w:b/>
          <w:bCs/>
          <w:sz w:val="22"/>
          <w:highlight w:val="green"/>
          <w:u w:val="single"/>
        </w:rPr>
        <w:t>nuc</w:t>
      </w:r>
      <w:r w:rsidRPr="00E837B5">
        <w:rPr>
          <w:rFonts w:asciiTheme="minorHAnsi" w:hAnsiTheme="minorHAnsi" w:cstheme="minorHAnsi"/>
          <w:b/>
          <w:bCs/>
          <w:sz w:val="22"/>
          <w:u w:val="single"/>
        </w:rPr>
        <w:t xml:space="preserve">lear </w:t>
      </w:r>
      <w:r w:rsidRPr="00E837B5">
        <w:rPr>
          <w:rFonts w:asciiTheme="minorHAnsi" w:hAnsiTheme="minorHAnsi" w:cstheme="minorHAnsi"/>
          <w:b/>
          <w:bCs/>
          <w:sz w:val="22"/>
          <w:highlight w:val="green"/>
          <w:u w:val="single"/>
        </w:rPr>
        <w:t>deterrent</w:t>
      </w:r>
      <w:r w:rsidRPr="00E837B5">
        <w:rPr>
          <w:rFonts w:asciiTheme="minorHAnsi" w:hAnsiTheme="minorHAnsi" w:cstheme="minorHAnsi"/>
          <w:sz w:val="22"/>
          <w:u w:val="single"/>
        </w:rPr>
        <w:t xml:space="preserve"> would </w:t>
      </w:r>
      <w:r w:rsidRPr="00E837B5">
        <w:rPr>
          <w:rFonts w:asciiTheme="minorHAnsi" w:hAnsiTheme="minorHAnsi" w:cstheme="minorHAnsi"/>
          <w:sz w:val="22"/>
          <w:highlight w:val="green"/>
          <w:u w:val="single"/>
        </w:rPr>
        <w:t>not have</w:t>
      </w:r>
      <w:r w:rsidRPr="00E837B5">
        <w:rPr>
          <w:rFonts w:asciiTheme="minorHAnsi" w:hAnsiTheme="minorHAnsi" w:cstheme="minorHAnsi"/>
          <w:u w:val="single"/>
        </w:rPr>
        <w:t xml:space="preserve"> the necessary </w:t>
      </w:r>
      <w:r w:rsidRPr="00E837B5">
        <w:rPr>
          <w:rFonts w:asciiTheme="minorHAnsi" w:hAnsiTheme="minorHAnsi" w:cstheme="minorHAnsi"/>
          <w:b/>
          <w:bCs/>
          <w:sz w:val="22"/>
          <w:highlight w:val="green"/>
          <w:u w:val="single"/>
        </w:rPr>
        <w:t>credibility</w:t>
      </w:r>
      <w:r w:rsidRPr="00E837B5">
        <w:rPr>
          <w:rFonts w:asciiTheme="minorHAnsi" w:hAnsiTheme="minorHAnsi" w:cstheme="minorHAnsi"/>
          <w:sz w:val="16"/>
        </w:rPr>
        <w:t xml:space="preserve">.53 But </w:t>
      </w:r>
      <w:r w:rsidRPr="00E837B5">
        <w:rPr>
          <w:rFonts w:asciiTheme="minorHAnsi" w:hAnsiTheme="minorHAnsi" w:cstheme="minorHAnsi"/>
          <w:sz w:val="22"/>
          <w:u w:val="single"/>
        </w:rPr>
        <w:t xml:space="preserve">it is </w:t>
      </w:r>
      <w:r w:rsidRPr="00E837B5">
        <w:rPr>
          <w:rFonts w:asciiTheme="minorHAnsi" w:hAnsiTheme="minorHAnsi" w:cstheme="minorHAnsi"/>
          <w:b/>
          <w:bCs/>
          <w:sz w:val="22"/>
          <w:highlight w:val="green"/>
          <w:u w:val="single"/>
        </w:rPr>
        <w:t>widely considered</w:t>
      </w:r>
      <w:r w:rsidRPr="00E837B5">
        <w:rPr>
          <w:rFonts w:asciiTheme="minorHAnsi" w:hAnsiTheme="minorHAnsi" w:cstheme="minorHAnsi"/>
          <w:sz w:val="16"/>
        </w:rPr>
        <w:t xml:space="preserve"> that </w:t>
      </w:r>
      <w:r w:rsidRPr="00E837B5">
        <w:rPr>
          <w:rFonts w:asciiTheme="minorHAnsi" w:hAnsiTheme="minorHAnsi" w:cstheme="minorHAnsi"/>
          <w:sz w:val="22"/>
          <w:highlight w:val="green"/>
          <w:u w:val="single"/>
        </w:rPr>
        <w:t xml:space="preserve">a </w:t>
      </w:r>
      <w:r w:rsidRPr="00E837B5">
        <w:rPr>
          <w:rFonts w:asciiTheme="minorHAnsi" w:hAnsiTheme="minorHAnsi" w:cstheme="minorHAnsi"/>
          <w:b/>
          <w:bCs/>
          <w:sz w:val="22"/>
          <w:highlight w:val="green"/>
          <w:u w:val="single"/>
        </w:rPr>
        <w:t>small</w:t>
      </w:r>
      <w:r w:rsidRPr="00E837B5">
        <w:rPr>
          <w:rFonts w:asciiTheme="minorHAnsi" w:hAnsiTheme="minorHAnsi" w:cstheme="minorHAnsi"/>
          <w:b/>
          <w:bCs/>
          <w:sz w:val="22"/>
          <w:u w:val="single"/>
        </w:rPr>
        <w:t xml:space="preserve">er </w:t>
      </w:r>
      <w:r w:rsidRPr="00E837B5">
        <w:rPr>
          <w:rFonts w:asciiTheme="minorHAnsi" w:hAnsiTheme="minorHAnsi" w:cstheme="minorHAnsi"/>
          <w:b/>
          <w:bCs/>
          <w:sz w:val="22"/>
          <w:highlight w:val="green"/>
          <w:u w:val="single"/>
        </w:rPr>
        <w:t>arsenal</w:t>
      </w:r>
      <w:r w:rsidRPr="00E837B5">
        <w:rPr>
          <w:rFonts w:asciiTheme="minorHAnsi" w:hAnsiTheme="minorHAnsi" w:cstheme="minorHAnsi"/>
          <w:sz w:val="22"/>
          <w:highlight w:val="green"/>
          <w:u w:val="single"/>
        </w:rPr>
        <w:t xml:space="preserve"> </w:t>
      </w:r>
      <w:r w:rsidRPr="00E837B5">
        <w:rPr>
          <w:rFonts w:asciiTheme="minorHAnsi" w:hAnsiTheme="minorHAnsi" w:cstheme="minorHAnsi"/>
          <w:sz w:val="22"/>
          <w:u w:val="single"/>
        </w:rPr>
        <w:t xml:space="preserve">can </w:t>
      </w:r>
      <w:r w:rsidRPr="00E837B5">
        <w:rPr>
          <w:rFonts w:asciiTheme="minorHAnsi" w:hAnsiTheme="minorHAnsi" w:cstheme="minorHAnsi"/>
          <w:sz w:val="22"/>
          <w:highlight w:val="green"/>
          <w:u w:val="single"/>
        </w:rPr>
        <w:t>deter</w:t>
      </w:r>
      <w:r w:rsidRPr="00E837B5">
        <w:rPr>
          <w:rFonts w:asciiTheme="minorHAnsi" w:hAnsiTheme="minorHAnsi" w:cstheme="minorHAnsi"/>
          <w:sz w:val="22"/>
          <w:u w:val="single"/>
        </w:rPr>
        <w:t xml:space="preserve"> a </w:t>
      </w:r>
      <w:r w:rsidRPr="00E837B5">
        <w:rPr>
          <w:rFonts w:asciiTheme="minorHAnsi" w:hAnsiTheme="minorHAnsi" w:cstheme="minorHAnsi"/>
          <w:b/>
          <w:bCs/>
          <w:sz w:val="22"/>
          <w:highlight w:val="green"/>
          <w:u w:val="single"/>
        </w:rPr>
        <w:t>major power</w:t>
      </w:r>
      <w:r w:rsidRPr="00E837B5">
        <w:rPr>
          <w:rFonts w:asciiTheme="minorHAnsi" w:hAnsiTheme="minorHAnsi" w:cstheme="minorHAnsi"/>
          <w:sz w:val="22"/>
          <w:highlight w:val="green"/>
          <w:u w:val="single"/>
        </w:rPr>
        <w:t xml:space="preserve"> provided</w:t>
      </w:r>
      <w:r w:rsidRPr="00E837B5">
        <w:rPr>
          <w:rFonts w:asciiTheme="minorHAnsi" w:hAnsiTheme="minorHAnsi" w:cstheme="minorHAnsi"/>
          <w:sz w:val="22"/>
          <w:u w:val="single"/>
        </w:rPr>
        <w:t xml:space="preserve"> it </w:t>
      </w:r>
      <w:r w:rsidRPr="00E837B5">
        <w:rPr>
          <w:rFonts w:asciiTheme="minorHAnsi" w:hAnsiTheme="minorHAnsi" w:cstheme="minorHAnsi"/>
          <w:sz w:val="22"/>
          <w:highlight w:val="green"/>
          <w:u w:val="single"/>
        </w:rPr>
        <w:t>has</w:t>
      </w:r>
      <w:r w:rsidRPr="00E837B5">
        <w:rPr>
          <w:rFonts w:asciiTheme="minorHAnsi" w:hAnsiTheme="minorHAnsi" w:cstheme="minorHAnsi"/>
          <w:sz w:val="22"/>
          <w:u w:val="single"/>
        </w:rPr>
        <w:t xml:space="preserve"> the </w:t>
      </w:r>
      <w:r w:rsidRPr="00E837B5">
        <w:rPr>
          <w:rFonts w:asciiTheme="minorHAnsi" w:hAnsiTheme="minorHAnsi" w:cstheme="minorHAnsi"/>
          <w:sz w:val="22"/>
          <w:highlight w:val="green"/>
          <w:u w:val="single"/>
        </w:rPr>
        <w:t xml:space="preserve">ability to </w:t>
      </w:r>
      <w:r w:rsidRPr="00E837B5">
        <w:rPr>
          <w:rFonts w:asciiTheme="minorHAnsi" w:hAnsiTheme="minorHAnsi" w:cstheme="minorHAnsi"/>
          <w:b/>
          <w:bCs/>
          <w:sz w:val="22"/>
          <w:highlight w:val="green"/>
          <w:u w:val="single"/>
        </w:rPr>
        <w:t>inflict damage</w:t>
      </w:r>
      <w:r w:rsidRPr="00E837B5">
        <w:rPr>
          <w:rFonts w:asciiTheme="minorHAnsi" w:hAnsiTheme="minorHAnsi" w:cstheme="minorHAnsi"/>
          <w:sz w:val="22"/>
          <w:highlight w:val="green"/>
          <w:u w:val="single"/>
        </w:rPr>
        <w:t xml:space="preserve"> </w:t>
      </w:r>
      <w:r w:rsidRPr="00E837B5">
        <w:rPr>
          <w:rFonts w:asciiTheme="minorHAnsi" w:hAnsiTheme="minorHAnsi" w:cstheme="minorHAnsi"/>
          <w:bCs/>
          <w:iCs/>
          <w:sz w:val="22"/>
          <w:highlight w:val="green"/>
          <w:u w:val="single"/>
        </w:rPr>
        <w:t>seen as</w:t>
      </w:r>
      <w:r w:rsidRPr="00E837B5">
        <w:rPr>
          <w:rFonts w:asciiTheme="minorHAnsi" w:hAnsiTheme="minorHAnsi" w:cstheme="minorHAnsi"/>
          <w:b/>
          <w:iCs/>
          <w:sz w:val="22"/>
          <w:highlight w:val="green"/>
          <w:u w:val="single"/>
        </w:rPr>
        <w:t xml:space="preserve"> unacceptable</w:t>
      </w:r>
      <w:r w:rsidRPr="00E837B5">
        <w:rPr>
          <w:rFonts w:asciiTheme="minorHAnsi" w:hAnsiTheme="minorHAnsi" w:cstheme="minorHAnsi"/>
          <w:u w:val="single"/>
        </w:rPr>
        <w:t xml:space="preserve"> by the other party</w:t>
      </w:r>
      <w:r w:rsidRPr="00E837B5">
        <w:rPr>
          <w:rFonts w:asciiTheme="minorHAnsi" w:hAnsiTheme="minorHAnsi" w:cstheme="minorHAnsi"/>
          <w:sz w:val="16"/>
        </w:rPr>
        <w:t>. This has always been the premise of “</w:t>
      </w:r>
      <w:r w:rsidRPr="00E837B5">
        <w:rPr>
          <w:rFonts w:asciiTheme="minorHAnsi" w:hAnsiTheme="minorHAnsi" w:cstheme="minorHAnsi"/>
          <w:u w:val="single"/>
        </w:rPr>
        <w:t>deterrence</w:t>
      </w:r>
      <w:r w:rsidRPr="00E837B5">
        <w:rPr>
          <w:rFonts w:asciiTheme="minorHAnsi" w:hAnsiTheme="minorHAnsi" w:cstheme="minorHAnsi"/>
          <w:sz w:val="16"/>
        </w:rPr>
        <w:t xml:space="preserve"> of the strong by the weak”—and is </w:t>
      </w:r>
      <w:r w:rsidRPr="00E837B5">
        <w:rPr>
          <w:rFonts w:asciiTheme="minorHAnsi" w:hAnsiTheme="minorHAnsi" w:cstheme="minorHAnsi"/>
          <w:u w:val="single"/>
        </w:rPr>
        <w:t>not connected with the size of the other party’s nuclear arsenal</w:t>
      </w:r>
      <w:r w:rsidRPr="00E837B5">
        <w:rPr>
          <w:rFonts w:asciiTheme="minorHAnsi" w:hAnsiTheme="minorHAnsi" w:cstheme="minorHAnsi"/>
          <w:sz w:val="16"/>
        </w:rPr>
        <w:t xml:space="preserve"> as long as deterrence does not rely on a “counterforce” strategy, or on the ability to destroy the equivalent territory or population of the defender. </w:t>
      </w:r>
      <w:r w:rsidRPr="00E837B5">
        <w:rPr>
          <w:rFonts w:asciiTheme="minorHAnsi" w:hAnsiTheme="minorHAnsi" w:cstheme="minorHAnsi"/>
          <w:sz w:val="22"/>
          <w:u w:val="single"/>
        </w:rPr>
        <w:t>It is</w:t>
      </w:r>
      <w:r w:rsidRPr="00E837B5">
        <w:rPr>
          <w:rFonts w:asciiTheme="minorHAnsi" w:hAnsiTheme="minorHAnsi" w:cstheme="minorHAnsi"/>
          <w:sz w:val="16"/>
        </w:rPr>
        <w:t xml:space="preserve"> also </w:t>
      </w:r>
      <w:r w:rsidRPr="00E837B5">
        <w:rPr>
          <w:rFonts w:asciiTheme="minorHAnsi" w:hAnsiTheme="minorHAnsi" w:cstheme="minorHAnsi"/>
          <w:b/>
          <w:bCs/>
          <w:sz w:val="22"/>
          <w:u w:val="single"/>
        </w:rPr>
        <w:t>not connected</w:t>
      </w:r>
      <w:r w:rsidRPr="00E837B5">
        <w:rPr>
          <w:rFonts w:asciiTheme="minorHAnsi" w:hAnsiTheme="minorHAnsi" w:cstheme="minorHAnsi"/>
          <w:sz w:val="22"/>
          <w:u w:val="single"/>
        </w:rPr>
        <w:t xml:space="preserve"> with</w:t>
      </w:r>
      <w:r w:rsidRPr="00E837B5">
        <w:rPr>
          <w:rFonts w:asciiTheme="minorHAnsi" w:hAnsiTheme="minorHAnsi" w:cstheme="minorHAnsi"/>
          <w:u w:val="single"/>
        </w:rPr>
        <w:t xml:space="preserve"> the size of the other party’s </w:t>
      </w:r>
      <w:r w:rsidRPr="00E837B5">
        <w:rPr>
          <w:rFonts w:asciiTheme="minorHAnsi" w:hAnsiTheme="minorHAnsi" w:cstheme="minorHAnsi"/>
          <w:b/>
          <w:bCs/>
          <w:sz w:val="22"/>
          <w:u w:val="single"/>
        </w:rPr>
        <w:t>conventional</w:t>
      </w:r>
      <w:r w:rsidRPr="00E837B5">
        <w:rPr>
          <w:rFonts w:asciiTheme="minorHAnsi" w:hAnsiTheme="minorHAnsi" w:cstheme="minorHAnsi"/>
          <w:b/>
          <w:bCs/>
          <w:u w:val="single"/>
        </w:rPr>
        <w:t xml:space="preserve"> military </w:t>
      </w:r>
      <w:r w:rsidRPr="00E837B5">
        <w:rPr>
          <w:rFonts w:asciiTheme="minorHAnsi" w:hAnsiTheme="minorHAnsi" w:cstheme="minorHAnsi"/>
          <w:b/>
          <w:bCs/>
          <w:sz w:val="22"/>
          <w:u w:val="single"/>
        </w:rPr>
        <w:t>capabilities</w:t>
      </w:r>
      <w:r w:rsidRPr="00E837B5">
        <w:rPr>
          <w:rFonts w:asciiTheme="minorHAnsi" w:hAnsiTheme="minorHAnsi" w:cstheme="minorHAnsi"/>
          <w:sz w:val="22"/>
          <w:u w:val="single"/>
        </w:rPr>
        <w:t xml:space="preserve"> as long as one does not rely on</w:t>
      </w:r>
      <w:r w:rsidRPr="00E837B5">
        <w:rPr>
          <w:rFonts w:asciiTheme="minorHAnsi" w:hAnsiTheme="minorHAnsi" w:cstheme="minorHAnsi"/>
          <w:sz w:val="16"/>
        </w:rPr>
        <w:t xml:space="preserve"> any </w:t>
      </w:r>
      <w:r w:rsidRPr="00E837B5">
        <w:rPr>
          <w:rFonts w:asciiTheme="minorHAnsi" w:hAnsiTheme="minorHAnsi" w:cstheme="minorHAnsi"/>
          <w:sz w:val="22"/>
          <w:u w:val="single"/>
        </w:rPr>
        <w:t>war-fighting or nuclear defense</w:t>
      </w:r>
      <w:r w:rsidRPr="00E837B5">
        <w:rPr>
          <w:rFonts w:asciiTheme="minorHAnsi" w:hAnsiTheme="minorHAnsi" w:cstheme="minorHAnsi"/>
          <w:sz w:val="16"/>
        </w:rPr>
        <w:t xml:space="preserve"> strategy—concepts </w:t>
      </w:r>
      <w:r w:rsidRPr="00E837B5">
        <w:rPr>
          <w:rFonts w:asciiTheme="minorHAnsi" w:hAnsiTheme="minorHAnsi" w:cstheme="minorHAnsi"/>
          <w:sz w:val="22"/>
          <w:u w:val="single"/>
        </w:rPr>
        <w:t>that</w:t>
      </w:r>
      <w:r w:rsidRPr="00E837B5">
        <w:rPr>
          <w:rFonts w:asciiTheme="minorHAnsi" w:hAnsiTheme="minorHAnsi" w:cstheme="minorHAnsi"/>
          <w:sz w:val="16"/>
        </w:rPr>
        <w:t xml:space="preserve"> even </w:t>
      </w:r>
      <w:r w:rsidRPr="00E837B5">
        <w:rPr>
          <w:rFonts w:asciiTheme="minorHAnsi" w:hAnsiTheme="minorHAnsi" w:cstheme="minorHAnsi"/>
          <w:sz w:val="22"/>
          <w:u w:val="single"/>
        </w:rPr>
        <w:t>NATO no longer applies</w:t>
      </w:r>
      <w:r w:rsidRPr="00E837B5">
        <w:rPr>
          <w:rFonts w:asciiTheme="minorHAnsi" w:hAnsiTheme="minorHAnsi" w:cstheme="minorHAnsi"/>
          <w:sz w:val="16"/>
        </w:rPr>
        <w:t xml:space="preserve">. Most importantly, again, </w:t>
      </w:r>
      <w:r w:rsidRPr="00E837B5">
        <w:rPr>
          <w:rFonts w:asciiTheme="minorHAnsi" w:hAnsiTheme="minorHAnsi" w:cstheme="minorHAnsi"/>
          <w:sz w:val="22"/>
          <w:highlight w:val="green"/>
          <w:u w:val="single"/>
        </w:rPr>
        <w:t>deterrence exercised by</w:t>
      </w:r>
      <w:r w:rsidRPr="00E837B5">
        <w:rPr>
          <w:rFonts w:asciiTheme="minorHAnsi" w:hAnsiTheme="minorHAnsi" w:cstheme="minorHAnsi"/>
          <w:sz w:val="22"/>
          <w:u w:val="single"/>
        </w:rPr>
        <w:t xml:space="preserve"> a </w:t>
      </w:r>
      <w:r w:rsidRPr="00E837B5">
        <w:rPr>
          <w:rFonts w:asciiTheme="minorHAnsi" w:hAnsiTheme="minorHAnsi" w:cstheme="minorHAnsi"/>
          <w:sz w:val="22"/>
          <w:highlight w:val="green"/>
          <w:u w:val="single"/>
        </w:rPr>
        <w:t xml:space="preserve">European power </w:t>
      </w:r>
      <w:r w:rsidRPr="00E837B5">
        <w:rPr>
          <w:rFonts w:asciiTheme="minorHAnsi" w:hAnsiTheme="minorHAnsi" w:cstheme="minorHAnsi"/>
          <w:sz w:val="22"/>
          <w:u w:val="single"/>
        </w:rPr>
        <w:t>might be</w:t>
      </w:r>
      <w:r w:rsidRPr="00E837B5">
        <w:rPr>
          <w:rFonts w:asciiTheme="minorHAnsi" w:hAnsiTheme="minorHAnsi" w:cstheme="minorHAnsi"/>
          <w:sz w:val="16"/>
        </w:rPr>
        <w:t xml:space="preserve"> seen as </w:t>
      </w:r>
      <w:r w:rsidRPr="00E837B5">
        <w:rPr>
          <w:rFonts w:asciiTheme="minorHAnsi" w:hAnsiTheme="minorHAnsi" w:cstheme="minorHAnsi"/>
          <w:b/>
          <w:iCs/>
          <w:sz w:val="22"/>
          <w:highlight w:val="green"/>
          <w:u w:val="single"/>
        </w:rPr>
        <w:t>more credible</w:t>
      </w:r>
      <w:r w:rsidRPr="00E837B5">
        <w:rPr>
          <w:rFonts w:asciiTheme="minorHAnsi" w:hAnsiTheme="minorHAnsi" w:cstheme="minorHAnsi"/>
          <w:u w:val="single"/>
        </w:rPr>
        <w:t xml:space="preserve"> </w:t>
      </w:r>
      <w:r w:rsidRPr="00E837B5">
        <w:rPr>
          <w:rFonts w:asciiTheme="minorHAnsi" w:hAnsiTheme="minorHAnsi" w:cstheme="minorHAnsi"/>
          <w:sz w:val="22"/>
          <w:highlight w:val="green"/>
          <w:u w:val="single"/>
        </w:rPr>
        <w:t>than when</w:t>
      </w:r>
      <w:r w:rsidRPr="00E837B5">
        <w:rPr>
          <w:rFonts w:asciiTheme="minorHAnsi" w:hAnsiTheme="minorHAnsi" w:cstheme="minorHAnsi"/>
          <w:sz w:val="22"/>
          <w:u w:val="single"/>
        </w:rPr>
        <w:t xml:space="preserve"> it is </w:t>
      </w:r>
      <w:r w:rsidRPr="00E837B5">
        <w:rPr>
          <w:rFonts w:asciiTheme="minorHAnsi" w:hAnsiTheme="minorHAnsi" w:cstheme="minorHAnsi"/>
          <w:sz w:val="22"/>
          <w:highlight w:val="green"/>
          <w:u w:val="single"/>
        </w:rPr>
        <w:t>exercised by</w:t>
      </w:r>
      <w:r w:rsidRPr="00E837B5">
        <w:rPr>
          <w:rFonts w:asciiTheme="minorHAnsi" w:hAnsiTheme="minorHAnsi" w:cstheme="minorHAnsi"/>
          <w:sz w:val="22"/>
          <w:u w:val="single"/>
        </w:rPr>
        <w:t xml:space="preserve"> a </w:t>
      </w:r>
      <w:r w:rsidRPr="00E837B5">
        <w:rPr>
          <w:rFonts w:asciiTheme="minorHAnsi" w:hAnsiTheme="minorHAnsi" w:cstheme="minorHAnsi"/>
          <w:b/>
          <w:bCs/>
          <w:sz w:val="22"/>
          <w:highlight w:val="green"/>
          <w:u w:val="single"/>
        </w:rPr>
        <w:t>distant protector</w:t>
      </w:r>
      <w:r w:rsidRPr="00E837B5">
        <w:rPr>
          <w:rFonts w:asciiTheme="minorHAnsi" w:hAnsiTheme="minorHAnsi" w:cstheme="minorHAnsi"/>
          <w:sz w:val="16"/>
        </w:rPr>
        <w:t xml:space="preserve">; </w:t>
      </w:r>
      <w:r w:rsidRPr="00E837B5">
        <w:rPr>
          <w:rFonts w:asciiTheme="minorHAnsi" w:hAnsiTheme="minorHAnsi" w:cstheme="minorHAnsi"/>
          <w:sz w:val="22"/>
          <w:u w:val="single"/>
        </w:rPr>
        <w:t>the idea is that</w:t>
      </w:r>
      <w:r w:rsidRPr="00E837B5">
        <w:rPr>
          <w:rFonts w:asciiTheme="minorHAnsi" w:hAnsiTheme="minorHAnsi" w:cstheme="minorHAnsi"/>
          <w:sz w:val="16"/>
        </w:rPr>
        <w:t xml:space="preserve"> “</w:t>
      </w:r>
      <w:r w:rsidRPr="00E837B5">
        <w:rPr>
          <w:rFonts w:asciiTheme="minorHAnsi" w:hAnsiTheme="minorHAnsi" w:cstheme="minorHAnsi"/>
          <w:sz w:val="22"/>
          <w:highlight w:val="green"/>
          <w:u w:val="single"/>
        </w:rPr>
        <w:t>be ready to die for Helsinki</w:t>
      </w:r>
      <w:r w:rsidRPr="00E837B5">
        <w:rPr>
          <w:rFonts w:asciiTheme="minorHAnsi" w:hAnsiTheme="minorHAnsi" w:cstheme="minorHAnsi"/>
          <w:sz w:val="16"/>
        </w:rPr>
        <w:t xml:space="preserve">” </w:t>
      </w:r>
      <w:r w:rsidRPr="00E837B5">
        <w:rPr>
          <w:rFonts w:asciiTheme="minorHAnsi" w:hAnsiTheme="minorHAnsi" w:cstheme="minorHAnsi"/>
          <w:sz w:val="22"/>
          <w:u w:val="single"/>
        </w:rPr>
        <w:t xml:space="preserve">could be a </w:t>
      </w:r>
      <w:r w:rsidRPr="00E837B5">
        <w:rPr>
          <w:rFonts w:asciiTheme="minorHAnsi" w:hAnsiTheme="minorHAnsi" w:cstheme="minorHAnsi"/>
          <w:sz w:val="22"/>
          <w:highlight w:val="green"/>
          <w:u w:val="single"/>
        </w:rPr>
        <w:t>more credible</w:t>
      </w:r>
      <w:r w:rsidRPr="00E837B5">
        <w:rPr>
          <w:rFonts w:asciiTheme="minorHAnsi" w:hAnsiTheme="minorHAnsi" w:cstheme="minorHAnsi"/>
          <w:u w:val="single"/>
        </w:rPr>
        <w:t xml:space="preserve"> </w:t>
      </w:r>
      <w:r w:rsidRPr="00E837B5">
        <w:rPr>
          <w:sz w:val="22"/>
          <w:highlight w:val="green"/>
          <w:u w:val="single"/>
        </w:rPr>
        <w:t xml:space="preserve">proposition for </w:t>
      </w:r>
      <w:r w:rsidRPr="00E837B5">
        <w:rPr>
          <w:sz w:val="22"/>
          <w:u w:val="single"/>
        </w:rPr>
        <w:t xml:space="preserve">a </w:t>
      </w:r>
      <w:r w:rsidRPr="00E837B5">
        <w:rPr>
          <w:sz w:val="22"/>
          <w:highlight w:val="green"/>
          <w:u w:val="single"/>
        </w:rPr>
        <w:t xml:space="preserve">European </w:t>
      </w:r>
      <w:r w:rsidRPr="00E837B5">
        <w:rPr>
          <w:sz w:val="22"/>
          <w:u w:val="single"/>
        </w:rPr>
        <w:t xml:space="preserve">nuclear </w:t>
      </w:r>
      <w:r w:rsidRPr="00E837B5">
        <w:rPr>
          <w:sz w:val="22"/>
          <w:highlight w:val="green"/>
          <w:u w:val="single"/>
        </w:rPr>
        <w:t>power</w:t>
      </w:r>
      <w:r w:rsidRPr="00E837B5">
        <w:rPr>
          <w:sz w:val="22"/>
          <w:u w:val="single"/>
        </w:rPr>
        <w:t xml:space="preserve"> </w:t>
      </w:r>
      <w:r w:rsidRPr="00E837B5">
        <w:rPr>
          <w:sz w:val="22"/>
          <w:highlight w:val="green"/>
          <w:u w:val="single"/>
        </w:rPr>
        <w:t xml:space="preserve">than </w:t>
      </w:r>
      <w:r w:rsidRPr="00E837B5">
        <w:rPr>
          <w:sz w:val="22"/>
          <w:u w:val="single"/>
        </w:rPr>
        <w:t>for</w:t>
      </w:r>
      <w:r w:rsidRPr="00E837B5">
        <w:rPr>
          <w:rFonts w:asciiTheme="minorHAnsi" w:hAnsiTheme="minorHAnsi" w:cstheme="minorHAnsi"/>
          <w:sz w:val="22"/>
          <w:u w:val="single"/>
        </w:rPr>
        <w:t xml:space="preserve"> the </w:t>
      </w:r>
      <w:r w:rsidRPr="00E837B5">
        <w:rPr>
          <w:rFonts w:asciiTheme="minorHAnsi" w:hAnsiTheme="minorHAnsi" w:cstheme="minorHAnsi"/>
          <w:b/>
          <w:bCs/>
          <w:sz w:val="22"/>
          <w:highlight w:val="green"/>
          <w:u w:val="single"/>
        </w:rPr>
        <w:t>U</w:t>
      </w:r>
      <w:r w:rsidRPr="00E837B5">
        <w:rPr>
          <w:rFonts w:asciiTheme="minorHAnsi" w:hAnsiTheme="minorHAnsi" w:cstheme="minorHAnsi"/>
          <w:sz w:val="16"/>
        </w:rPr>
        <w:t xml:space="preserve">nited </w:t>
      </w:r>
      <w:r w:rsidRPr="00E837B5">
        <w:rPr>
          <w:rFonts w:asciiTheme="minorHAnsi" w:hAnsiTheme="minorHAnsi" w:cstheme="minorHAnsi"/>
          <w:b/>
          <w:bCs/>
          <w:sz w:val="22"/>
          <w:highlight w:val="green"/>
          <w:u w:val="single"/>
        </w:rPr>
        <w:t>S</w:t>
      </w:r>
      <w:r w:rsidRPr="00E837B5">
        <w:rPr>
          <w:rFonts w:asciiTheme="minorHAnsi" w:hAnsiTheme="minorHAnsi" w:cstheme="minorHAnsi"/>
          <w:sz w:val="16"/>
        </w:rPr>
        <w:t>tates.</w:t>
      </w:r>
    </w:p>
    <w:p w14:paraId="4515B2AA" w14:textId="77777777" w:rsidR="00E837B5" w:rsidRPr="00E837B5" w:rsidRDefault="00E837B5" w:rsidP="00E837B5">
      <w:pPr>
        <w:keepNext/>
        <w:keepLines/>
        <w:spacing w:before="200"/>
        <w:outlineLvl w:val="3"/>
        <w:rPr>
          <w:rFonts w:eastAsiaTheme="majorEastAsia" w:cstheme="majorBidi"/>
          <w:b/>
          <w:iCs/>
          <w:sz w:val="22"/>
        </w:rPr>
      </w:pPr>
      <w:r w:rsidRPr="00E837B5">
        <w:rPr>
          <w:rFonts w:eastAsiaTheme="majorEastAsia" w:cstheme="majorBidi"/>
          <w:b/>
          <w:iCs/>
          <w:sz w:val="22"/>
        </w:rPr>
        <w:t xml:space="preserve">Strategic autonomy </w:t>
      </w:r>
      <w:r w:rsidRPr="00E837B5">
        <w:rPr>
          <w:rFonts w:eastAsiaTheme="majorEastAsia" w:cstheme="majorBidi"/>
          <w:b/>
          <w:iCs/>
          <w:sz w:val="22"/>
          <w:u w:val="single"/>
        </w:rPr>
        <w:t>works</w:t>
      </w:r>
      <w:r w:rsidRPr="00E837B5">
        <w:rPr>
          <w:rFonts w:eastAsiaTheme="majorEastAsia" w:cstheme="majorBidi"/>
          <w:b/>
          <w:iCs/>
          <w:sz w:val="22"/>
        </w:rPr>
        <w:t>---</w:t>
      </w:r>
      <w:r w:rsidRPr="00E837B5">
        <w:rPr>
          <w:rFonts w:eastAsiaTheme="majorEastAsia" w:cstheme="majorBidi"/>
          <w:b/>
          <w:iCs/>
          <w:sz w:val="22"/>
          <w:u w:val="single"/>
        </w:rPr>
        <w:t>multiple steps</w:t>
      </w:r>
      <w:r w:rsidRPr="00E837B5">
        <w:rPr>
          <w:rFonts w:eastAsiaTheme="majorEastAsia" w:cstheme="majorBidi"/>
          <w:b/>
          <w:iCs/>
          <w:sz w:val="22"/>
        </w:rPr>
        <w:t xml:space="preserve"> already taken!</w:t>
      </w:r>
    </w:p>
    <w:p w14:paraId="6C73FC19" w14:textId="77777777" w:rsidR="00E837B5" w:rsidRPr="00E837B5" w:rsidRDefault="00E837B5" w:rsidP="00E837B5">
      <w:r w:rsidRPr="00E837B5">
        <w:t xml:space="preserve">Camille </w:t>
      </w:r>
      <w:r w:rsidRPr="00E837B5">
        <w:rPr>
          <w:b/>
          <w:bCs/>
          <w:sz w:val="22"/>
        </w:rPr>
        <w:t>De Sutter, 20</w:t>
      </w:r>
      <w:r w:rsidRPr="00E837B5">
        <w:t xml:space="preserve"> (Camille De Sutter, Defence Researcher at Finabel European Army Interoperability Centre, 6-3-2020, accessed on 6-8-2022, European Army Interoperability Centre, “Europe’s Road to Strategic Autonomy: Summarizing the Concrete Steps Taken”, https://finabel.org/europes-road-to-strategic-autonomy-summarising-the-concrete-steps-taken/, HBisevac)</w:t>
      </w:r>
    </w:p>
    <w:p w14:paraId="389B2AD7" w14:textId="77777777" w:rsidR="00E837B5" w:rsidRPr="00E837B5" w:rsidRDefault="00E837B5" w:rsidP="00E837B5">
      <w:pPr>
        <w:rPr>
          <w:sz w:val="16"/>
        </w:rPr>
      </w:pPr>
      <w:r w:rsidRPr="00E837B5">
        <w:rPr>
          <w:sz w:val="16"/>
        </w:rPr>
        <w:t xml:space="preserve">The </w:t>
      </w:r>
      <w:r w:rsidRPr="00E837B5">
        <w:rPr>
          <w:highlight w:val="green"/>
          <w:u w:val="single"/>
        </w:rPr>
        <w:t>E</w:t>
      </w:r>
      <w:r w:rsidRPr="00E837B5">
        <w:rPr>
          <w:sz w:val="16"/>
        </w:rPr>
        <w:t xml:space="preserve">uropean </w:t>
      </w:r>
      <w:r w:rsidRPr="00E837B5">
        <w:rPr>
          <w:highlight w:val="green"/>
          <w:u w:val="single"/>
        </w:rPr>
        <w:t>U</w:t>
      </w:r>
      <w:r w:rsidRPr="00E837B5">
        <w:rPr>
          <w:sz w:val="16"/>
        </w:rPr>
        <w:t xml:space="preserve">nion has </w:t>
      </w:r>
      <w:r w:rsidRPr="00E837B5">
        <w:rPr>
          <w:u w:val="single"/>
        </w:rPr>
        <w:t xml:space="preserve">already </w:t>
      </w:r>
      <w:r w:rsidRPr="00E837B5">
        <w:rPr>
          <w:highlight w:val="green"/>
          <w:u w:val="single"/>
        </w:rPr>
        <w:t>undertaken</w:t>
      </w:r>
      <w:r w:rsidRPr="00E837B5">
        <w:rPr>
          <w:u w:val="single"/>
        </w:rPr>
        <w:t xml:space="preserve"> various</w:t>
      </w:r>
      <w:r w:rsidRPr="00E837B5">
        <w:rPr>
          <w:b/>
          <w:bCs/>
          <w:u w:val="single"/>
        </w:rPr>
        <w:t xml:space="preserve"> concrete </w:t>
      </w:r>
      <w:r w:rsidRPr="00E837B5">
        <w:rPr>
          <w:b/>
          <w:bCs/>
          <w:highlight w:val="green"/>
          <w:u w:val="single"/>
        </w:rPr>
        <w:t>steps</w:t>
      </w:r>
      <w:r w:rsidRPr="00E837B5">
        <w:rPr>
          <w:u w:val="single"/>
        </w:rPr>
        <w:t xml:space="preserve"> </w:t>
      </w:r>
      <w:r w:rsidRPr="00E837B5">
        <w:rPr>
          <w:highlight w:val="green"/>
          <w:u w:val="single"/>
        </w:rPr>
        <w:t>towards</w:t>
      </w:r>
      <w:r w:rsidRPr="00E837B5">
        <w:rPr>
          <w:u w:val="single"/>
        </w:rPr>
        <w:t xml:space="preserve"> </w:t>
      </w:r>
      <w:r w:rsidRPr="00E837B5">
        <w:rPr>
          <w:b/>
          <w:bCs/>
          <w:highlight w:val="green"/>
          <w:u w:val="single"/>
        </w:rPr>
        <w:t>strategic autonomy</w:t>
      </w:r>
      <w:r w:rsidRPr="00E837B5">
        <w:rPr>
          <w:u w:val="single"/>
        </w:rPr>
        <w:t xml:space="preserve"> by creating entities that will work toward </w:t>
      </w:r>
      <w:r w:rsidRPr="00E837B5">
        <w:rPr>
          <w:b/>
          <w:bCs/>
          <w:u w:val="single"/>
        </w:rPr>
        <w:t>achieving</w:t>
      </w:r>
      <w:r w:rsidRPr="00E837B5">
        <w:rPr>
          <w:u w:val="single"/>
        </w:rPr>
        <w:t xml:space="preserve"> this </w:t>
      </w:r>
      <w:r w:rsidRPr="00E837B5">
        <w:rPr>
          <w:b/>
          <w:bCs/>
          <w:u w:val="single"/>
        </w:rPr>
        <w:t>objective</w:t>
      </w:r>
      <w:r w:rsidRPr="00E837B5">
        <w:rPr>
          <w:sz w:val="16"/>
        </w:rPr>
        <w:t xml:space="preserve">. </w:t>
      </w:r>
    </w:p>
    <w:p w14:paraId="33C75957" w14:textId="77777777" w:rsidR="00E837B5" w:rsidRPr="00E837B5" w:rsidRDefault="00E837B5" w:rsidP="00E837B5">
      <w:pPr>
        <w:rPr>
          <w:sz w:val="16"/>
        </w:rPr>
      </w:pPr>
      <w:r w:rsidRPr="00E837B5">
        <w:rPr>
          <w:sz w:val="16"/>
        </w:rPr>
        <w:t xml:space="preserve">First, </w:t>
      </w:r>
      <w:r w:rsidRPr="00E837B5">
        <w:rPr>
          <w:u w:val="single"/>
        </w:rPr>
        <w:t xml:space="preserve">the </w:t>
      </w:r>
      <w:r w:rsidRPr="00E837B5">
        <w:rPr>
          <w:b/>
          <w:bCs/>
          <w:highlight w:val="green"/>
          <w:u w:val="single"/>
        </w:rPr>
        <w:t>C</w:t>
      </w:r>
      <w:r w:rsidRPr="00E837B5">
        <w:rPr>
          <w:u w:val="single"/>
        </w:rPr>
        <w:t xml:space="preserve">apability </w:t>
      </w:r>
      <w:r w:rsidRPr="00E837B5">
        <w:rPr>
          <w:b/>
          <w:bCs/>
          <w:highlight w:val="green"/>
          <w:u w:val="single"/>
        </w:rPr>
        <w:t>D</w:t>
      </w:r>
      <w:r w:rsidRPr="00E837B5">
        <w:rPr>
          <w:u w:val="single"/>
        </w:rPr>
        <w:t xml:space="preserve">evelopment </w:t>
      </w:r>
      <w:r w:rsidRPr="00E837B5">
        <w:rPr>
          <w:b/>
          <w:bCs/>
          <w:highlight w:val="green"/>
          <w:u w:val="single"/>
        </w:rPr>
        <w:t>P</w:t>
      </w:r>
      <w:r w:rsidRPr="00E837B5">
        <w:rPr>
          <w:u w:val="single"/>
        </w:rPr>
        <w:t>lan</w:t>
      </w:r>
      <w:r w:rsidRPr="00E837B5">
        <w:rPr>
          <w:sz w:val="16"/>
        </w:rPr>
        <w:t xml:space="preserve"> (CDP), </w:t>
      </w:r>
      <w:r w:rsidRPr="00E837B5">
        <w:rPr>
          <w:highlight w:val="green"/>
          <w:u w:val="single"/>
        </w:rPr>
        <w:t>where</w:t>
      </w:r>
      <w:r w:rsidRPr="00E837B5">
        <w:rPr>
          <w:u w:val="single"/>
        </w:rPr>
        <w:t xml:space="preserve"> </w:t>
      </w:r>
      <w:r w:rsidRPr="00E837B5">
        <w:rPr>
          <w:highlight w:val="green"/>
          <w:u w:val="single"/>
        </w:rPr>
        <w:t>Member</w:t>
      </w:r>
      <w:r w:rsidRPr="00E837B5">
        <w:rPr>
          <w:u w:val="single"/>
        </w:rPr>
        <w:t xml:space="preserve"> State</w:t>
      </w:r>
      <w:r w:rsidRPr="00E837B5">
        <w:rPr>
          <w:highlight w:val="green"/>
          <w:u w:val="single"/>
        </w:rPr>
        <w:t>s</w:t>
      </w:r>
      <w:r w:rsidRPr="00E837B5">
        <w:rPr>
          <w:u w:val="single"/>
        </w:rPr>
        <w:t xml:space="preserve"> </w:t>
      </w:r>
      <w:r w:rsidRPr="00E837B5">
        <w:rPr>
          <w:b/>
          <w:bCs/>
          <w:highlight w:val="green"/>
          <w:u w:val="single"/>
        </w:rPr>
        <w:t>identify</w:t>
      </w:r>
      <w:r w:rsidRPr="00E837B5">
        <w:rPr>
          <w:b/>
          <w:bCs/>
          <w:u w:val="single"/>
        </w:rPr>
        <w:t xml:space="preserve"> </w:t>
      </w:r>
      <w:r w:rsidRPr="00E837B5">
        <w:rPr>
          <w:b/>
          <w:bCs/>
          <w:highlight w:val="green"/>
          <w:u w:val="single"/>
        </w:rPr>
        <w:t>priorities</w:t>
      </w:r>
      <w:r w:rsidRPr="00E837B5">
        <w:rPr>
          <w:u w:val="single"/>
        </w:rPr>
        <w:t xml:space="preserve"> in their </w:t>
      </w:r>
      <w:r w:rsidRPr="00E837B5">
        <w:rPr>
          <w:b/>
          <w:bCs/>
          <w:u w:val="single"/>
        </w:rPr>
        <w:t>national defence planning</w:t>
      </w:r>
      <w:r w:rsidRPr="00E837B5">
        <w:rPr>
          <w:u w:val="single"/>
        </w:rPr>
        <w:t xml:space="preserve"> </w:t>
      </w:r>
      <w:r w:rsidRPr="00E837B5">
        <w:rPr>
          <w:highlight w:val="green"/>
          <w:u w:val="single"/>
        </w:rPr>
        <w:t xml:space="preserve">and </w:t>
      </w:r>
      <w:r w:rsidRPr="00E837B5">
        <w:rPr>
          <w:b/>
          <w:bCs/>
          <w:highlight w:val="green"/>
          <w:u w:val="single"/>
        </w:rPr>
        <w:t>streamline</w:t>
      </w:r>
      <w:r w:rsidRPr="00E837B5">
        <w:rPr>
          <w:u w:val="single"/>
        </w:rPr>
        <w:t xml:space="preserve"> the </w:t>
      </w:r>
      <w:r w:rsidRPr="00E837B5">
        <w:rPr>
          <w:highlight w:val="green"/>
          <w:u w:val="single"/>
        </w:rPr>
        <w:t>objectives</w:t>
      </w:r>
      <w:r w:rsidRPr="00E837B5">
        <w:rPr>
          <w:u w:val="single"/>
        </w:rPr>
        <w:t xml:space="preserve"> into a set that all can agree on</w:t>
      </w:r>
      <w:r w:rsidRPr="00E837B5">
        <w:rPr>
          <w:sz w:val="16"/>
        </w:rPr>
        <w:t xml:space="preserve"> while maintaining consistency with NATO’s objectives (EEAS, 2020).  The overall </w:t>
      </w:r>
      <w:r w:rsidRPr="00E837B5">
        <w:rPr>
          <w:u w:val="single"/>
        </w:rPr>
        <w:t xml:space="preserve">aim of the CDP is to </w:t>
      </w:r>
      <w:r w:rsidRPr="00E837B5">
        <w:rPr>
          <w:highlight w:val="green"/>
          <w:u w:val="single"/>
        </w:rPr>
        <w:t>enhance</w:t>
      </w:r>
      <w:r w:rsidRPr="00E837B5">
        <w:rPr>
          <w:u w:val="single"/>
        </w:rPr>
        <w:t xml:space="preserve"> </w:t>
      </w:r>
      <w:r w:rsidRPr="00E837B5">
        <w:rPr>
          <w:b/>
          <w:bCs/>
          <w:highlight w:val="green"/>
          <w:u w:val="single"/>
        </w:rPr>
        <w:t>cooperation</w:t>
      </w:r>
      <w:r w:rsidRPr="00E837B5">
        <w:rPr>
          <w:u w:val="single"/>
        </w:rPr>
        <w:t xml:space="preserve"> and </w:t>
      </w:r>
      <w:r w:rsidRPr="00E837B5">
        <w:rPr>
          <w:b/>
          <w:bCs/>
          <w:u w:val="single"/>
        </w:rPr>
        <w:t>coherence</w:t>
      </w:r>
      <w:r w:rsidRPr="00E837B5">
        <w:rPr>
          <w:u w:val="single"/>
        </w:rPr>
        <w:t xml:space="preserve"> in Member States’ plans and to define common</w:t>
      </w:r>
      <w:r w:rsidRPr="00E837B5">
        <w:rPr>
          <w:sz w:val="16"/>
        </w:rPr>
        <w:t xml:space="preserve"> European </w:t>
      </w:r>
      <w:r w:rsidRPr="00E837B5">
        <w:rPr>
          <w:u w:val="single"/>
        </w:rPr>
        <w:t xml:space="preserve">priorities in </w:t>
      </w:r>
      <w:r w:rsidRPr="00E837B5">
        <w:rPr>
          <w:b/>
          <w:bCs/>
          <w:u w:val="single"/>
        </w:rPr>
        <w:t>capability development</w:t>
      </w:r>
      <w:r w:rsidRPr="00E837B5">
        <w:rPr>
          <w:sz w:val="16"/>
        </w:rPr>
        <w:t xml:space="preserve"> (European Defence Agency, 2020a). To streamline European countries’ objectives in this field, the CDP informs the other instruments described below: the Coordinated Annual Review on Defence (CARD), the Permanent Structured Cooperation (PESCO) and the European Defence Fund (EDF) (EEAS, 2020). As presented above, </w:t>
      </w:r>
      <w:r w:rsidRPr="00E837B5">
        <w:rPr>
          <w:u w:val="single"/>
        </w:rPr>
        <w:t xml:space="preserve">developing </w:t>
      </w:r>
      <w:r w:rsidRPr="00E837B5">
        <w:rPr>
          <w:highlight w:val="green"/>
          <w:u w:val="single"/>
        </w:rPr>
        <w:t>common</w:t>
      </w:r>
      <w:r w:rsidRPr="00E837B5">
        <w:rPr>
          <w:u w:val="single"/>
        </w:rPr>
        <w:t xml:space="preserve"> </w:t>
      </w:r>
      <w:r w:rsidRPr="00E837B5">
        <w:rPr>
          <w:highlight w:val="green"/>
          <w:u w:val="single"/>
        </w:rPr>
        <w:t>objectives</w:t>
      </w:r>
      <w:r w:rsidRPr="00E837B5">
        <w:rPr>
          <w:u w:val="single"/>
        </w:rPr>
        <w:t xml:space="preserve"> </w:t>
      </w:r>
      <w:r w:rsidRPr="00E837B5">
        <w:rPr>
          <w:b/>
          <w:bCs/>
          <w:highlight w:val="green"/>
          <w:u w:val="single"/>
        </w:rPr>
        <w:t>enhances</w:t>
      </w:r>
      <w:r w:rsidRPr="00E837B5">
        <w:rPr>
          <w:u w:val="single"/>
        </w:rPr>
        <w:t xml:space="preserve"> the Member </w:t>
      </w:r>
      <w:r w:rsidRPr="00E837B5">
        <w:rPr>
          <w:highlight w:val="green"/>
          <w:u w:val="single"/>
        </w:rPr>
        <w:t>States’</w:t>
      </w:r>
      <w:r w:rsidRPr="00E837B5">
        <w:rPr>
          <w:u w:val="single"/>
        </w:rPr>
        <w:t xml:space="preserve"> </w:t>
      </w:r>
      <w:r w:rsidRPr="00E837B5">
        <w:rPr>
          <w:highlight w:val="green"/>
          <w:u w:val="single"/>
        </w:rPr>
        <w:t>capacity to</w:t>
      </w:r>
      <w:r w:rsidRPr="00E837B5">
        <w:rPr>
          <w:u w:val="single"/>
        </w:rPr>
        <w:t xml:space="preserve"> </w:t>
      </w:r>
      <w:r w:rsidRPr="00E837B5">
        <w:rPr>
          <w:highlight w:val="green"/>
          <w:u w:val="single"/>
        </w:rPr>
        <w:t>act</w:t>
      </w:r>
      <w:r w:rsidRPr="00E837B5">
        <w:rPr>
          <w:u w:val="single"/>
        </w:rPr>
        <w:t xml:space="preserve"> </w:t>
      </w:r>
      <w:r w:rsidRPr="00E837B5">
        <w:rPr>
          <w:b/>
          <w:bCs/>
          <w:highlight w:val="green"/>
          <w:u w:val="single"/>
        </w:rPr>
        <w:t>autonomously</w:t>
      </w:r>
      <w:r w:rsidRPr="00E837B5">
        <w:rPr>
          <w:u w:val="single"/>
        </w:rPr>
        <w:t xml:space="preserve"> and as </w:t>
      </w:r>
      <w:r w:rsidRPr="00E837B5">
        <w:rPr>
          <w:b/>
          <w:bCs/>
          <w:u w:val="single"/>
        </w:rPr>
        <w:t>one entity</w:t>
      </w:r>
      <w:r w:rsidRPr="00E837B5">
        <w:rPr>
          <w:sz w:val="16"/>
        </w:rPr>
        <w:t xml:space="preserve">. </w:t>
      </w:r>
    </w:p>
    <w:p w14:paraId="01BB3347" w14:textId="77777777" w:rsidR="00E837B5" w:rsidRPr="00E837B5" w:rsidRDefault="00E837B5" w:rsidP="00E837B5">
      <w:pPr>
        <w:rPr>
          <w:sz w:val="16"/>
        </w:rPr>
      </w:pPr>
      <w:r w:rsidRPr="00E837B5">
        <w:rPr>
          <w:b/>
          <w:bCs/>
          <w:highlight w:val="green"/>
          <w:u w:val="single"/>
        </w:rPr>
        <w:t>CARD</w:t>
      </w:r>
      <w:r w:rsidRPr="00E837B5">
        <w:rPr>
          <w:sz w:val="16"/>
        </w:rPr>
        <w:t xml:space="preserve"> is another of the EU’s major defence achievements. This mechanism was </w:t>
      </w:r>
      <w:r w:rsidRPr="00E837B5">
        <w:rPr>
          <w:u w:val="single"/>
        </w:rPr>
        <w:t xml:space="preserve">created to </w:t>
      </w:r>
      <w:r w:rsidRPr="00E837B5">
        <w:rPr>
          <w:b/>
          <w:bCs/>
          <w:highlight w:val="green"/>
          <w:u w:val="single"/>
        </w:rPr>
        <w:t>centralise analysis</w:t>
      </w:r>
      <w:r w:rsidRPr="00E837B5">
        <w:rPr>
          <w:u w:val="single"/>
        </w:rPr>
        <w:t xml:space="preserve"> on the implementation of defence plans at the national level</w:t>
      </w:r>
      <w:r w:rsidRPr="00E837B5">
        <w:rPr>
          <w:sz w:val="16"/>
        </w:rPr>
        <w:t xml:space="preserve">. The </w:t>
      </w:r>
      <w:r w:rsidRPr="00E837B5">
        <w:rPr>
          <w:b/>
          <w:bCs/>
          <w:highlight w:val="green"/>
          <w:u w:val="single"/>
        </w:rPr>
        <w:t>E</w:t>
      </w:r>
      <w:r w:rsidRPr="00E837B5">
        <w:rPr>
          <w:u w:val="single"/>
        </w:rPr>
        <w:t xml:space="preserve">uropean </w:t>
      </w:r>
      <w:r w:rsidRPr="00E837B5">
        <w:rPr>
          <w:b/>
          <w:bCs/>
          <w:highlight w:val="green"/>
          <w:u w:val="single"/>
        </w:rPr>
        <w:t>D</w:t>
      </w:r>
      <w:r w:rsidRPr="00E837B5">
        <w:rPr>
          <w:u w:val="single"/>
        </w:rPr>
        <w:t xml:space="preserve">efence </w:t>
      </w:r>
      <w:r w:rsidRPr="00E837B5">
        <w:rPr>
          <w:b/>
          <w:bCs/>
          <w:highlight w:val="green"/>
          <w:u w:val="single"/>
        </w:rPr>
        <w:t>A</w:t>
      </w:r>
      <w:r w:rsidRPr="00E837B5">
        <w:rPr>
          <w:u w:val="single"/>
        </w:rPr>
        <w:t>gency</w:t>
      </w:r>
      <w:r w:rsidRPr="00E837B5">
        <w:rPr>
          <w:sz w:val="16"/>
        </w:rPr>
        <w:t xml:space="preserve"> (EDA) </w:t>
      </w:r>
      <w:r w:rsidRPr="00E837B5">
        <w:rPr>
          <w:highlight w:val="green"/>
          <w:u w:val="single"/>
        </w:rPr>
        <w:t>gathers</w:t>
      </w:r>
      <w:r w:rsidRPr="00E837B5">
        <w:rPr>
          <w:u w:val="single"/>
        </w:rPr>
        <w:t xml:space="preserve"> </w:t>
      </w:r>
      <w:r w:rsidRPr="00E837B5">
        <w:rPr>
          <w:highlight w:val="green"/>
          <w:u w:val="single"/>
        </w:rPr>
        <w:t>all</w:t>
      </w:r>
      <w:r w:rsidRPr="00E837B5">
        <w:rPr>
          <w:u w:val="single"/>
        </w:rPr>
        <w:t xml:space="preserve"> the latest and the most detailed </w:t>
      </w:r>
      <w:r w:rsidRPr="00E837B5">
        <w:rPr>
          <w:b/>
          <w:bCs/>
          <w:highlight w:val="green"/>
          <w:u w:val="single"/>
        </w:rPr>
        <w:t>info</w:t>
      </w:r>
      <w:r w:rsidRPr="00E837B5">
        <w:rPr>
          <w:sz w:val="16"/>
        </w:rPr>
        <w:t xml:space="preserve">rmation </w:t>
      </w:r>
      <w:r w:rsidRPr="00E837B5">
        <w:rPr>
          <w:u w:val="single"/>
        </w:rPr>
        <w:t xml:space="preserve">Member States can provide on the </w:t>
      </w:r>
      <w:r w:rsidRPr="00E837B5">
        <w:rPr>
          <w:b/>
          <w:bCs/>
          <w:u w:val="single"/>
        </w:rPr>
        <w:t>results</w:t>
      </w:r>
      <w:r w:rsidRPr="00E837B5">
        <w:rPr>
          <w:u w:val="single"/>
        </w:rPr>
        <w:t xml:space="preserve"> </w:t>
      </w:r>
      <w:r w:rsidRPr="00E837B5">
        <w:rPr>
          <w:highlight w:val="green"/>
          <w:u w:val="single"/>
        </w:rPr>
        <w:t>of</w:t>
      </w:r>
      <w:r w:rsidRPr="00E837B5">
        <w:rPr>
          <w:u w:val="single"/>
        </w:rPr>
        <w:t xml:space="preserve"> their </w:t>
      </w:r>
      <w:r w:rsidRPr="00E837B5">
        <w:rPr>
          <w:b/>
          <w:bCs/>
          <w:u w:val="single"/>
        </w:rPr>
        <w:t>implementation</w:t>
      </w:r>
      <w:r w:rsidRPr="00E837B5">
        <w:rPr>
          <w:u w:val="single"/>
        </w:rPr>
        <w:t xml:space="preserve"> of the </w:t>
      </w:r>
      <w:r w:rsidRPr="00E837B5">
        <w:rPr>
          <w:b/>
          <w:bCs/>
          <w:highlight w:val="green"/>
          <w:u w:val="single"/>
        </w:rPr>
        <w:t>CDP</w:t>
      </w:r>
      <w:r w:rsidRPr="00E837B5">
        <w:rPr>
          <w:u w:val="single"/>
        </w:rPr>
        <w:t xml:space="preserve"> </w:t>
      </w:r>
      <w:r w:rsidRPr="00E837B5">
        <w:rPr>
          <w:highlight w:val="green"/>
          <w:u w:val="single"/>
        </w:rPr>
        <w:t>to</w:t>
      </w:r>
      <w:r w:rsidRPr="00E837B5">
        <w:rPr>
          <w:u w:val="single"/>
        </w:rPr>
        <w:t xml:space="preserve"> </w:t>
      </w:r>
      <w:r w:rsidRPr="00E837B5">
        <w:rPr>
          <w:highlight w:val="green"/>
          <w:u w:val="single"/>
        </w:rPr>
        <w:t>launch</w:t>
      </w:r>
      <w:r w:rsidRPr="00E837B5">
        <w:rPr>
          <w:u w:val="single"/>
        </w:rPr>
        <w:t xml:space="preserve"> the </w:t>
      </w:r>
      <w:r w:rsidRPr="00E837B5">
        <w:rPr>
          <w:b/>
          <w:bCs/>
          <w:highlight w:val="green"/>
          <w:u w:val="single"/>
        </w:rPr>
        <w:t>CARD process</w:t>
      </w:r>
      <w:r w:rsidRPr="00E837B5">
        <w:rPr>
          <w:sz w:val="16"/>
        </w:rPr>
        <w:t xml:space="preserve">, which is composed of four steps. First, the EDA analyses all relevant data it has gathered and all material provided – voluntarily – by the Member States. Second, the EDA engages in a bilateral dialogue with each individual participating Member State to validate and potentially consolidate the information. Third, the EDA produces a “CARD Analysis” which “presents aggregate data and [identifies] trends regarding defence spending plans, implementation of priorities”, and cooperation opportunities. Finally, a definitive CARD report drafted by the EDA presents the main findings and recommendations (EDA, 2020b).  Such a document will allow Member States to streamline their objectives to identify cooperation opportunities in capability development. </w:t>
      </w:r>
    </w:p>
    <w:p w14:paraId="05AAE803" w14:textId="77777777" w:rsidR="00E837B5" w:rsidRPr="00E837B5" w:rsidRDefault="00E837B5" w:rsidP="00E837B5">
      <w:pPr>
        <w:rPr>
          <w:sz w:val="16"/>
        </w:rPr>
      </w:pPr>
      <w:r w:rsidRPr="00E837B5">
        <w:rPr>
          <w:b/>
          <w:bCs/>
          <w:highlight w:val="green"/>
          <w:u w:val="single"/>
        </w:rPr>
        <w:t>PESCO</w:t>
      </w:r>
      <w:r w:rsidRPr="00E837B5">
        <w:rPr>
          <w:u w:val="single"/>
        </w:rPr>
        <w:t xml:space="preserve"> is a legally binding framework based on</w:t>
      </w:r>
      <w:r w:rsidRPr="00E837B5">
        <w:rPr>
          <w:sz w:val="16"/>
        </w:rPr>
        <w:t xml:space="preserve"> Article 46 of </w:t>
      </w:r>
      <w:r w:rsidRPr="00E837B5">
        <w:rPr>
          <w:u w:val="single"/>
        </w:rPr>
        <w:t>the Lisbon Treaty</w:t>
      </w:r>
      <w:r w:rsidRPr="00E837B5">
        <w:rPr>
          <w:sz w:val="16"/>
        </w:rPr>
        <w:t xml:space="preserve">. In Biscop’s (2017) words, </w:t>
      </w:r>
      <w:r w:rsidRPr="00E837B5">
        <w:rPr>
          <w:u w:val="single"/>
        </w:rPr>
        <w:t>it</w:t>
      </w:r>
      <w:r w:rsidRPr="00E837B5">
        <w:rPr>
          <w:sz w:val="16"/>
        </w:rPr>
        <w:t xml:space="preserve"> “</w:t>
      </w:r>
      <w:r w:rsidRPr="00E837B5">
        <w:rPr>
          <w:u w:val="single"/>
        </w:rPr>
        <w:t>formulate</w:t>
      </w:r>
      <w:r w:rsidRPr="00E837B5">
        <w:rPr>
          <w:sz w:val="16"/>
        </w:rPr>
        <w:t>[</w:t>
      </w:r>
      <w:r w:rsidRPr="00E837B5">
        <w:rPr>
          <w:u w:val="single"/>
        </w:rPr>
        <w:t>s</w:t>
      </w:r>
      <w:r w:rsidRPr="00E837B5">
        <w:rPr>
          <w:sz w:val="16"/>
        </w:rPr>
        <w:t xml:space="preserve">] </w:t>
      </w:r>
      <w:r w:rsidRPr="00E837B5">
        <w:rPr>
          <w:u w:val="single"/>
        </w:rPr>
        <w:t xml:space="preserve">the </w:t>
      </w:r>
      <w:r w:rsidRPr="00E837B5">
        <w:rPr>
          <w:b/>
          <w:bCs/>
          <w:u w:val="single"/>
        </w:rPr>
        <w:t xml:space="preserve">level </w:t>
      </w:r>
      <w:r w:rsidRPr="00E837B5">
        <w:rPr>
          <w:u w:val="single"/>
        </w:rPr>
        <w:t>of</w:t>
      </w:r>
      <w:r w:rsidRPr="00E837B5">
        <w:rPr>
          <w:b/>
          <w:bCs/>
          <w:u w:val="single"/>
        </w:rPr>
        <w:t xml:space="preserve"> ambition</w:t>
      </w:r>
      <w:r w:rsidRPr="00E837B5">
        <w:rPr>
          <w:u w:val="single"/>
        </w:rPr>
        <w:t xml:space="preserve"> for the strategic autonomy</w:t>
      </w:r>
      <w:r w:rsidRPr="00E837B5">
        <w:rPr>
          <w:sz w:val="16"/>
        </w:rPr>
        <w:t xml:space="preserve"> of a group of European States” who are “capable and willing to do so” (EEAS, 2019a). The </w:t>
      </w:r>
      <w:r w:rsidRPr="00E837B5">
        <w:rPr>
          <w:u w:val="single"/>
        </w:rPr>
        <w:t xml:space="preserve">PESCO framework now </w:t>
      </w:r>
      <w:r w:rsidRPr="00E837B5">
        <w:rPr>
          <w:highlight w:val="green"/>
          <w:u w:val="single"/>
        </w:rPr>
        <w:t>consists</w:t>
      </w:r>
      <w:r w:rsidRPr="00E837B5">
        <w:rPr>
          <w:u w:val="single"/>
        </w:rPr>
        <w:t xml:space="preserve"> </w:t>
      </w:r>
      <w:r w:rsidRPr="00E837B5">
        <w:rPr>
          <w:highlight w:val="green"/>
          <w:u w:val="single"/>
        </w:rPr>
        <w:t>of</w:t>
      </w:r>
      <w:r w:rsidRPr="00E837B5">
        <w:rPr>
          <w:u w:val="single"/>
        </w:rPr>
        <w:t xml:space="preserve"> a list of </w:t>
      </w:r>
      <w:r w:rsidRPr="00E837B5">
        <w:rPr>
          <w:b/>
          <w:bCs/>
          <w:highlight w:val="green"/>
          <w:u w:val="single"/>
        </w:rPr>
        <w:t>47 projects</w:t>
      </w:r>
      <w:r w:rsidRPr="00E837B5">
        <w:rPr>
          <w:sz w:val="16"/>
        </w:rPr>
        <w:t xml:space="preserve"> to which 25 European states participate; out of EU Member States, only Denmark and Malta do not participate. The aim is </w:t>
      </w:r>
      <w:r w:rsidRPr="00E837B5">
        <w:rPr>
          <w:highlight w:val="green"/>
          <w:u w:val="single"/>
        </w:rPr>
        <w:t>to</w:t>
      </w:r>
      <w:r w:rsidRPr="00E837B5">
        <w:rPr>
          <w:sz w:val="16"/>
        </w:rPr>
        <w:t xml:space="preserve"> “</w:t>
      </w:r>
      <w:r w:rsidRPr="00E837B5">
        <w:rPr>
          <w:b/>
          <w:bCs/>
          <w:highlight w:val="green"/>
          <w:u w:val="single"/>
        </w:rPr>
        <w:t>jointly</w:t>
      </w:r>
      <w:r w:rsidRPr="00E837B5">
        <w:rPr>
          <w:b/>
          <w:bCs/>
          <w:u w:val="single"/>
        </w:rPr>
        <w:t xml:space="preserve"> </w:t>
      </w:r>
      <w:r w:rsidRPr="00E837B5">
        <w:rPr>
          <w:b/>
          <w:bCs/>
          <w:highlight w:val="green"/>
          <w:u w:val="single"/>
        </w:rPr>
        <w:t>develop</w:t>
      </w:r>
      <w:r w:rsidRPr="00E837B5">
        <w:rPr>
          <w:u w:val="single"/>
        </w:rPr>
        <w:t xml:space="preserve"> </w:t>
      </w:r>
      <w:r w:rsidRPr="00E837B5">
        <w:rPr>
          <w:b/>
          <w:bCs/>
          <w:highlight w:val="green"/>
          <w:u w:val="single"/>
        </w:rPr>
        <w:t>defence capabilities</w:t>
      </w:r>
      <w:r w:rsidRPr="00E837B5">
        <w:rPr>
          <w:u w:val="single"/>
        </w:rPr>
        <w:t xml:space="preserve"> </w:t>
      </w:r>
      <w:r w:rsidRPr="00E837B5">
        <w:rPr>
          <w:highlight w:val="green"/>
          <w:u w:val="single"/>
        </w:rPr>
        <w:t>and</w:t>
      </w:r>
      <w:r w:rsidRPr="00E837B5">
        <w:rPr>
          <w:u w:val="single"/>
        </w:rPr>
        <w:t xml:space="preserve"> </w:t>
      </w:r>
      <w:r w:rsidRPr="00E837B5">
        <w:rPr>
          <w:highlight w:val="green"/>
          <w:u w:val="single"/>
        </w:rPr>
        <w:t>increase</w:t>
      </w:r>
      <w:r w:rsidRPr="00E837B5">
        <w:rPr>
          <w:u w:val="single"/>
        </w:rPr>
        <w:t xml:space="preserve"> their </w:t>
      </w:r>
      <w:r w:rsidRPr="00E837B5">
        <w:rPr>
          <w:b/>
          <w:bCs/>
          <w:highlight w:val="green"/>
          <w:u w:val="single"/>
        </w:rPr>
        <w:t>readiness</w:t>
      </w:r>
      <w:r w:rsidRPr="00E837B5">
        <w:rPr>
          <w:u w:val="single"/>
        </w:rPr>
        <w:t xml:space="preserve"> and </w:t>
      </w:r>
      <w:r w:rsidRPr="00E837B5">
        <w:rPr>
          <w:b/>
          <w:bCs/>
          <w:u w:val="single"/>
        </w:rPr>
        <w:t>availability</w:t>
      </w:r>
      <w:r w:rsidRPr="00E837B5">
        <w:rPr>
          <w:u w:val="single"/>
        </w:rPr>
        <w:t xml:space="preserve"> </w:t>
      </w:r>
      <w:r w:rsidRPr="00E837B5">
        <w:rPr>
          <w:highlight w:val="green"/>
          <w:u w:val="single"/>
        </w:rPr>
        <w:t>for EU military</w:t>
      </w:r>
      <w:r w:rsidRPr="00E837B5">
        <w:rPr>
          <w:u w:val="single"/>
        </w:rPr>
        <w:t xml:space="preserve"> </w:t>
      </w:r>
      <w:r w:rsidRPr="00E837B5">
        <w:rPr>
          <w:b/>
          <w:bCs/>
          <w:u w:val="single"/>
        </w:rPr>
        <w:t>missions</w:t>
      </w:r>
      <w:r w:rsidRPr="00E837B5">
        <w:rPr>
          <w:u w:val="single"/>
        </w:rPr>
        <w:t xml:space="preserve"> and </w:t>
      </w:r>
      <w:r w:rsidRPr="00E837B5">
        <w:rPr>
          <w:b/>
          <w:bCs/>
          <w:u w:val="single"/>
        </w:rPr>
        <w:t>operations</w:t>
      </w:r>
      <w:r w:rsidRPr="00E837B5">
        <w:rPr>
          <w:sz w:val="16"/>
        </w:rPr>
        <w:t xml:space="preserve">” (EEAS, 2020). PESCO is designed to be led by a core group of states – in which France and Germany particularly need to have a prominent role – who will take bold and concrete steps to move European defence forward, working in a “he who loves me follows me” way. The aim is for the core groups to lead others into harmonising their capability development plans and to eventually reach a point where all European states act in the same direction. </w:t>
      </w:r>
    </w:p>
    <w:p w14:paraId="08937DEF" w14:textId="77777777" w:rsidR="00E837B5" w:rsidRPr="00E837B5" w:rsidRDefault="00E837B5" w:rsidP="00E837B5">
      <w:pPr>
        <w:rPr>
          <w:sz w:val="16"/>
        </w:rPr>
      </w:pPr>
      <w:r w:rsidRPr="00E837B5">
        <w:rPr>
          <w:sz w:val="16"/>
        </w:rPr>
        <w:t xml:space="preserve">Finally, the </w:t>
      </w:r>
      <w:r w:rsidRPr="00E837B5">
        <w:rPr>
          <w:b/>
          <w:bCs/>
          <w:highlight w:val="green"/>
          <w:u w:val="single"/>
        </w:rPr>
        <w:t>EDF</w:t>
      </w:r>
      <w:r w:rsidRPr="00E837B5">
        <w:rPr>
          <w:u w:val="single"/>
        </w:rPr>
        <w:t xml:space="preserve"> will </w:t>
      </w:r>
      <w:r w:rsidRPr="00E837B5">
        <w:rPr>
          <w:highlight w:val="green"/>
          <w:u w:val="single"/>
        </w:rPr>
        <w:t>foster innovation</w:t>
      </w:r>
      <w:r w:rsidRPr="00E837B5">
        <w:rPr>
          <w:u w:val="single"/>
        </w:rPr>
        <w:t xml:space="preserve"> </w:t>
      </w:r>
      <w:r w:rsidRPr="00E837B5">
        <w:rPr>
          <w:highlight w:val="green"/>
          <w:u w:val="single"/>
        </w:rPr>
        <w:t>and competitiveness</w:t>
      </w:r>
      <w:r w:rsidRPr="00E837B5">
        <w:rPr>
          <w:u w:val="single"/>
        </w:rPr>
        <w:t xml:space="preserve"> </w:t>
      </w:r>
      <w:r w:rsidRPr="00E837B5">
        <w:rPr>
          <w:highlight w:val="green"/>
          <w:u w:val="single"/>
        </w:rPr>
        <w:t>in</w:t>
      </w:r>
      <w:r w:rsidRPr="00E837B5">
        <w:rPr>
          <w:u w:val="single"/>
        </w:rPr>
        <w:t xml:space="preserve"> the European </w:t>
      </w:r>
      <w:r w:rsidRPr="00E837B5">
        <w:rPr>
          <w:highlight w:val="green"/>
          <w:u w:val="single"/>
        </w:rPr>
        <w:t>defence market</w:t>
      </w:r>
      <w:r w:rsidRPr="00E837B5">
        <w:rPr>
          <w:u w:val="single"/>
        </w:rPr>
        <w:t xml:space="preserve"> </w:t>
      </w:r>
      <w:r w:rsidRPr="00E837B5">
        <w:rPr>
          <w:highlight w:val="green"/>
          <w:u w:val="single"/>
        </w:rPr>
        <w:t>by</w:t>
      </w:r>
      <w:r w:rsidRPr="00E837B5">
        <w:rPr>
          <w:u w:val="single"/>
        </w:rPr>
        <w:t xml:space="preserve"> </w:t>
      </w:r>
      <w:r w:rsidRPr="00E837B5">
        <w:rPr>
          <w:highlight w:val="green"/>
          <w:u w:val="single"/>
        </w:rPr>
        <w:t>providing</w:t>
      </w:r>
      <w:r w:rsidRPr="00E837B5">
        <w:rPr>
          <w:u w:val="single"/>
        </w:rPr>
        <w:t xml:space="preserve"> the </w:t>
      </w:r>
      <w:r w:rsidRPr="00E837B5">
        <w:rPr>
          <w:highlight w:val="green"/>
          <w:u w:val="single"/>
        </w:rPr>
        <w:t>necessary</w:t>
      </w:r>
      <w:r w:rsidRPr="00E837B5">
        <w:rPr>
          <w:u w:val="single"/>
        </w:rPr>
        <w:t xml:space="preserve"> </w:t>
      </w:r>
      <w:r w:rsidRPr="00E837B5">
        <w:rPr>
          <w:highlight w:val="green"/>
          <w:u w:val="single"/>
        </w:rPr>
        <w:t>fund</w:t>
      </w:r>
      <w:r w:rsidRPr="00E837B5">
        <w:rPr>
          <w:u w:val="single"/>
        </w:rPr>
        <w:t xml:space="preserve">ing </w:t>
      </w:r>
      <w:r w:rsidRPr="00E837B5">
        <w:rPr>
          <w:highlight w:val="green"/>
          <w:u w:val="single"/>
        </w:rPr>
        <w:t>for</w:t>
      </w:r>
      <w:r w:rsidRPr="00E837B5">
        <w:rPr>
          <w:sz w:val="16"/>
        </w:rPr>
        <w:t xml:space="preserve"> Research &amp; Development (</w:t>
      </w:r>
      <w:r w:rsidRPr="00E837B5">
        <w:rPr>
          <w:b/>
          <w:bCs/>
          <w:highlight w:val="green"/>
          <w:u w:val="single"/>
        </w:rPr>
        <w:t>R&amp;D</w:t>
      </w:r>
      <w:r w:rsidRPr="00E837B5">
        <w:rPr>
          <w:sz w:val="16"/>
        </w:rPr>
        <w:t xml:space="preserve">) </w:t>
      </w:r>
      <w:r w:rsidRPr="00E837B5">
        <w:rPr>
          <w:highlight w:val="green"/>
          <w:u w:val="single"/>
        </w:rPr>
        <w:t>and</w:t>
      </w:r>
      <w:r w:rsidRPr="00E837B5">
        <w:rPr>
          <w:u w:val="single"/>
        </w:rPr>
        <w:t xml:space="preserve"> by </w:t>
      </w:r>
      <w:r w:rsidRPr="00E837B5">
        <w:rPr>
          <w:highlight w:val="green"/>
          <w:u w:val="single"/>
        </w:rPr>
        <w:t>co-financing</w:t>
      </w:r>
      <w:r w:rsidRPr="00E837B5">
        <w:rPr>
          <w:u w:val="single"/>
        </w:rPr>
        <w:t xml:space="preserve"> approved development </w:t>
      </w:r>
      <w:r w:rsidRPr="00E837B5">
        <w:rPr>
          <w:highlight w:val="green"/>
          <w:u w:val="single"/>
        </w:rPr>
        <w:t>projects</w:t>
      </w:r>
      <w:r w:rsidRPr="00E837B5">
        <w:rPr>
          <w:sz w:val="16"/>
        </w:rPr>
        <w:t xml:space="preserve"> with a contribution of up to 20% (EC, 2019 &amp; EEAS, 2019b). For research, the level of EDF funding can be up to 100% (EC, 2019). The collaborative aspect of the R&amp;D strand of the </w:t>
      </w:r>
      <w:r w:rsidRPr="00E837B5">
        <w:rPr>
          <w:u w:val="single"/>
        </w:rPr>
        <w:t>EDF</w:t>
      </w:r>
      <w:r w:rsidRPr="00E837B5">
        <w:rPr>
          <w:sz w:val="16"/>
        </w:rPr>
        <w:t xml:space="preserve"> combined with the co-financing offered by the capability strand </w:t>
      </w:r>
      <w:r w:rsidRPr="00E837B5">
        <w:rPr>
          <w:u w:val="single"/>
        </w:rPr>
        <w:t xml:space="preserve">lessens the </w:t>
      </w:r>
      <w:r w:rsidRPr="00E837B5">
        <w:rPr>
          <w:b/>
          <w:bCs/>
          <w:u w:val="single"/>
        </w:rPr>
        <w:t>financial burden</w:t>
      </w:r>
      <w:r w:rsidRPr="00E837B5">
        <w:rPr>
          <w:u w:val="single"/>
        </w:rPr>
        <w:t xml:space="preserve"> that defence and capability development bears</w:t>
      </w:r>
      <w:r w:rsidRPr="00E837B5">
        <w:rPr>
          <w:sz w:val="16"/>
        </w:rPr>
        <w:t xml:space="preserve"> on European countries. </w:t>
      </w:r>
      <w:r w:rsidRPr="00E837B5">
        <w:rPr>
          <w:u w:val="single"/>
        </w:rPr>
        <w:t xml:space="preserve">By </w:t>
      </w:r>
      <w:r w:rsidRPr="00E837B5">
        <w:rPr>
          <w:b/>
          <w:bCs/>
          <w:u w:val="single"/>
        </w:rPr>
        <w:t>alleviating</w:t>
      </w:r>
      <w:r w:rsidRPr="00E837B5">
        <w:rPr>
          <w:sz w:val="16"/>
        </w:rPr>
        <w:t xml:space="preserve"> some unnecessary and duplicated </w:t>
      </w:r>
      <w:r w:rsidRPr="00E837B5">
        <w:rPr>
          <w:b/>
          <w:bCs/>
          <w:u w:val="single"/>
        </w:rPr>
        <w:t>costs</w:t>
      </w:r>
      <w:r w:rsidRPr="00E837B5">
        <w:rPr>
          <w:u w:val="single"/>
        </w:rPr>
        <w:t xml:space="preserve"> across</w:t>
      </w:r>
      <w:r w:rsidRPr="00E837B5">
        <w:rPr>
          <w:sz w:val="16"/>
        </w:rPr>
        <w:t xml:space="preserve"> the European continent, </w:t>
      </w:r>
      <w:r w:rsidRPr="00E837B5">
        <w:rPr>
          <w:u w:val="single"/>
        </w:rPr>
        <w:t xml:space="preserve">the </w:t>
      </w:r>
      <w:r w:rsidRPr="00E837B5">
        <w:rPr>
          <w:highlight w:val="green"/>
          <w:u w:val="single"/>
        </w:rPr>
        <w:t>EDF</w:t>
      </w:r>
      <w:r w:rsidRPr="00E837B5">
        <w:rPr>
          <w:u w:val="single"/>
        </w:rPr>
        <w:t xml:space="preserve"> </w:t>
      </w:r>
      <w:r w:rsidRPr="00E837B5">
        <w:rPr>
          <w:highlight w:val="green"/>
          <w:u w:val="single"/>
        </w:rPr>
        <w:t>initiative</w:t>
      </w:r>
      <w:r w:rsidRPr="00E837B5">
        <w:rPr>
          <w:u w:val="single"/>
        </w:rPr>
        <w:t xml:space="preserve"> </w:t>
      </w:r>
      <w:r w:rsidRPr="00E837B5">
        <w:rPr>
          <w:b/>
          <w:bCs/>
          <w:highlight w:val="green"/>
          <w:u w:val="single"/>
        </w:rPr>
        <w:t>contributes</w:t>
      </w:r>
      <w:r w:rsidRPr="00E837B5">
        <w:rPr>
          <w:b/>
          <w:bCs/>
          <w:u w:val="single"/>
        </w:rPr>
        <w:t xml:space="preserve"> </w:t>
      </w:r>
      <w:r w:rsidRPr="00E837B5">
        <w:rPr>
          <w:b/>
          <w:bCs/>
          <w:highlight w:val="green"/>
          <w:u w:val="single"/>
        </w:rPr>
        <w:t>significantly</w:t>
      </w:r>
      <w:r w:rsidRPr="00E837B5">
        <w:rPr>
          <w:u w:val="single"/>
        </w:rPr>
        <w:t xml:space="preserve"> </w:t>
      </w:r>
      <w:r w:rsidRPr="00E837B5">
        <w:rPr>
          <w:highlight w:val="green"/>
          <w:u w:val="single"/>
        </w:rPr>
        <w:t>to</w:t>
      </w:r>
      <w:r w:rsidRPr="00E837B5">
        <w:rPr>
          <w:u w:val="single"/>
        </w:rPr>
        <w:t xml:space="preserve"> the European journey to </w:t>
      </w:r>
      <w:r w:rsidRPr="00E837B5">
        <w:rPr>
          <w:highlight w:val="green"/>
          <w:u w:val="single"/>
        </w:rPr>
        <w:t>strategic autonomy</w:t>
      </w:r>
      <w:r w:rsidRPr="00E837B5">
        <w:rPr>
          <w:sz w:val="16"/>
        </w:rPr>
        <w:t xml:space="preserve">. </w:t>
      </w:r>
      <w:r w:rsidRPr="00E837B5">
        <w:rPr>
          <w:u w:val="single"/>
        </w:rPr>
        <w:t>Through the initiative</w:t>
      </w:r>
      <w:r w:rsidRPr="00E837B5">
        <w:rPr>
          <w:sz w:val="16"/>
        </w:rPr>
        <w:t xml:space="preserve">, </w:t>
      </w:r>
      <w:r w:rsidRPr="00E837B5">
        <w:rPr>
          <w:u w:val="single"/>
        </w:rPr>
        <w:t>the EU will</w:t>
      </w:r>
      <w:r w:rsidRPr="00E837B5">
        <w:rPr>
          <w:sz w:val="16"/>
        </w:rPr>
        <w:t xml:space="preserve"> eventually </w:t>
      </w:r>
      <w:r w:rsidRPr="00E837B5">
        <w:rPr>
          <w:u w:val="single"/>
        </w:rPr>
        <w:t xml:space="preserve">be able to build an </w:t>
      </w:r>
      <w:r w:rsidRPr="00E837B5">
        <w:rPr>
          <w:b/>
          <w:bCs/>
          <w:u w:val="single"/>
        </w:rPr>
        <w:t>autonomous</w:t>
      </w:r>
      <w:r w:rsidRPr="00E837B5">
        <w:rPr>
          <w:u w:val="single"/>
        </w:rPr>
        <w:t xml:space="preserve"> and </w:t>
      </w:r>
      <w:r w:rsidRPr="00E837B5">
        <w:rPr>
          <w:b/>
          <w:bCs/>
          <w:u w:val="single"/>
        </w:rPr>
        <w:t>self-sufficient defence market</w:t>
      </w:r>
      <w:r w:rsidRPr="00E837B5">
        <w:rPr>
          <w:u w:val="single"/>
        </w:rPr>
        <w:t xml:space="preserve"> by developing its </w:t>
      </w:r>
      <w:r w:rsidRPr="00E837B5">
        <w:rPr>
          <w:b/>
          <w:bCs/>
          <w:u w:val="single"/>
        </w:rPr>
        <w:t>capabilities</w:t>
      </w:r>
      <w:r w:rsidRPr="00E837B5">
        <w:rPr>
          <w:u w:val="single"/>
        </w:rPr>
        <w:t xml:space="preserve"> while </w:t>
      </w:r>
      <w:r w:rsidRPr="00E837B5">
        <w:rPr>
          <w:b/>
          <w:bCs/>
          <w:u w:val="single"/>
        </w:rPr>
        <w:t>supporting European industries</w:t>
      </w:r>
      <w:r w:rsidRPr="00E837B5">
        <w:rPr>
          <w:sz w:val="16"/>
        </w:rPr>
        <w:t>. Thanks to the savings made through pooling and sharing capacities, European actors can also better afford critical technology for which they still rely on increasingly isolationist non-European powers. By developing its autonomous defence market, the EU therefore significantly expands its ability to “act alone when necessary”, in the spirit of strategic autonomy.</w:t>
      </w:r>
    </w:p>
    <w:p w14:paraId="1D52DED5" w14:textId="77777777" w:rsidR="00E837B5" w:rsidRPr="00E837B5" w:rsidRDefault="00E837B5" w:rsidP="00E837B5">
      <w:pPr>
        <w:keepNext/>
        <w:keepLines/>
        <w:pageBreakBefore/>
        <w:spacing w:before="200"/>
        <w:jc w:val="center"/>
        <w:outlineLvl w:val="2"/>
        <w:rPr>
          <w:rFonts w:eastAsiaTheme="majorEastAsia" w:cstheme="majorBidi"/>
          <w:b/>
          <w:sz w:val="32"/>
          <w:szCs w:val="24"/>
          <w:u w:val="single"/>
        </w:rPr>
      </w:pPr>
      <w:r w:rsidRPr="00E837B5">
        <w:rPr>
          <w:rFonts w:eastAsiaTheme="majorEastAsia" w:cstheme="majorBidi"/>
          <w:b/>
          <w:sz w:val="32"/>
          <w:szCs w:val="24"/>
          <w:u w:val="single"/>
        </w:rPr>
        <w:t>2NC---NB---AT: U.S Key</w:t>
      </w:r>
    </w:p>
    <w:p w14:paraId="0F3B51A0" w14:textId="77777777" w:rsidR="00E837B5" w:rsidRPr="00E837B5" w:rsidRDefault="00E837B5" w:rsidP="00E837B5">
      <w:pPr>
        <w:keepNext/>
        <w:keepLines/>
        <w:spacing w:before="200"/>
        <w:outlineLvl w:val="3"/>
        <w:rPr>
          <w:rFonts w:eastAsiaTheme="majorEastAsia" w:cstheme="majorBidi"/>
          <w:b/>
          <w:iCs/>
          <w:sz w:val="22"/>
        </w:rPr>
      </w:pPr>
      <w:r w:rsidRPr="00E837B5">
        <w:rPr>
          <w:rFonts w:eastAsiaTheme="majorEastAsia" w:cstheme="majorBidi"/>
          <w:b/>
          <w:iCs/>
          <w:sz w:val="22"/>
        </w:rPr>
        <w:t>Geography---the U.S can’t defend Europe even if they tried.</w:t>
      </w:r>
    </w:p>
    <w:p w14:paraId="71B71534" w14:textId="77777777" w:rsidR="00E837B5" w:rsidRPr="00E837B5" w:rsidRDefault="00E837B5" w:rsidP="00E837B5">
      <w:r w:rsidRPr="00E837B5">
        <w:t xml:space="preserve">Kimberly </w:t>
      </w:r>
      <w:r w:rsidRPr="00E837B5">
        <w:rPr>
          <w:b/>
          <w:bCs/>
          <w:sz w:val="22"/>
        </w:rPr>
        <w:t>Marten, 20</w:t>
      </w:r>
      <w:r w:rsidRPr="00E837B5">
        <w:t xml:space="preserve"> (Kimberly Marten is a Professor of Political Science at Barnard College, specializing in IR and Russia, 4-16-2020, accessed on 5-21-2022, International Politics, Vol 57, Issue 3, “NATO enlargement: evaluating its consequences in Russia”, https://link.springer.com/article/10.1057/s41311-020-00233-9, HBisevac)</w:t>
      </w:r>
    </w:p>
    <w:p w14:paraId="17B560EE" w14:textId="77777777" w:rsidR="00E837B5" w:rsidRPr="00E837B5" w:rsidRDefault="00E837B5" w:rsidP="00E837B5">
      <w:pPr>
        <w:rPr>
          <w:sz w:val="16"/>
        </w:rPr>
      </w:pPr>
      <w:r w:rsidRPr="00E837B5">
        <w:rPr>
          <w:sz w:val="22"/>
          <w:u w:val="single"/>
        </w:rPr>
        <w:t xml:space="preserve">Armed force </w:t>
      </w:r>
      <w:r w:rsidRPr="00E837B5">
        <w:rPr>
          <w:sz w:val="22"/>
          <w:highlight w:val="green"/>
          <w:u w:val="single"/>
        </w:rPr>
        <w:t>deployments</w:t>
      </w:r>
      <w:r w:rsidRPr="00E837B5">
        <w:rPr>
          <w:sz w:val="22"/>
          <w:u w:val="single"/>
        </w:rPr>
        <w:t xml:space="preserve"> in Estonia</w:t>
      </w:r>
      <w:r w:rsidRPr="00E837B5">
        <w:rPr>
          <w:sz w:val="16"/>
        </w:rPr>
        <w:t xml:space="preserve">, </w:t>
      </w:r>
      <w:r w:rsidRPr="00E837B5">
        <w:rPr>
          <w:sz w:val="22"/>
          <w:u w:val="single"/>
        </w:rPr>
        <w:t>Latvia</w:t>
      </w:r>
      <w:r w:rsidRPr="00E837B5">
        <w:rPr>
          <w:sz w:val="16"/>
        </w:rPr>
        <w:t xml:space="preserve">, </w:t>
      </w:r>
      <w:r w:rsidRPr="00E837B5">
        <w:rPr>
          <w:sz w:val="22"/>
          <w:u w:val="single"/>
        </w:rPr>
        <w:t xml:space="preserve">and Lithuania have </w:t>
      </w:r>
      <w:r w:rsidRPr="00E837B5">
        <w:rPr>
          <w:b/>
          <w:bCs/>
          <w:sz w:val="22"/>
          <w:highlight w:val="green"/>
          <w:u w:val="single"/>
        </w:rPr>
        <w:t>never been clos</w:t>
      </w:r>
      <w:r w:rsidRPr="00E837B5">
        <w:rPr>
          <w:b/>
          <w:bCs/>
          <w:highlight w:val="green"/>
          <w:u w:val="single"/>
        </w:rPr>
        <w:t>e to</w:t>
      </w:r>
      <w:r w:rsidRPr="00E837B5">
        <w:rPr>
          <w:sz w:val="16"/>
        </w:rPr>
        <w:t xml:space="preserve"> large </w:t>
      </w:r>
      <w:r w:rsidRPr="00E837B5">
        <w:rPr>
          <w:b/>
          <w:bCs/>
          <w:sz w:val="22"/>
          <w:highlight w:val="green"/>
          <w:u w:val="single"/>
        </w:rPr>
        <w:t>enough</w:t>
      </w:r>
      <w:r w:rsidRPr="00E837B5">
        <w:rPr>
          <w:sz w:val="22"/>
          <w:u w:val="single"/>
        </w:rPr>
        <w:t xml:space="preserve"> </w:t>
      </w:r>
      <w:r w:rsidRPr="00E837B5">
        <w:rPr>
          <w:sz w:val="22"/>
          <w:highlight w:val="green"/>
          <w:u w:val="single"/>
        </w:rPr>
        <w:t>to</w:t>
      </w:r>
      <w:r w:rsidRPr="00E837B5">
        <w:rPr>
          <w:sz w:val="22"/>
          <w:u w:val="single"/>
        </w:rPr>
        <w:t xml:space="preserve"> </w:t>
      </w:r>
      <w:r w:rsidRPr="00E837B5">
        <w:rPr>
          <w:sz w:val="22"/>
          <w:highlight w:val="green"/>
          <w:u w:val="single"/>
        </w:rPr>
        <w:t>pose</w:t>
      </w:r>
      <w:r w:rsidRPr="00E837B5">
        <w:rPr>
          <w:sz w:val="22"/>
          <w:u w:val="single"/>
        </w:rPr>
        <w:t xml:space="preserve"> </w:t>
      </w:r>
      <w:r w:rsidRPr="00E837B5">
        <w:rPr>
          <w:sz w:val="22"/>
          <w:highlight w:val="green"/>
          <w:u w:val="single"/>
        </w:rPr>
        <w:t>a</w:t>
      </w:r>
      <w:r w:rsidRPr="00E837B5">
        <w:rPr>
          <w:sz w:val="22"/>
          <w:u w:val="single"/>
        </w:rPr>
        <w:t xml:space="preserve">n offensive </w:t>
      </w:r>
      <w:r w:rsidRPr="00E837B5">
        <w:rPr>
          <w:sz w:val="22"/>
          <w:highlight w:val="green"/>
          <w:u w:val="single"/>
        </w:rPr>
        <w:t>threat</w:t>
      </w:r>
      <w:r w:rsidRPr="00E837B5">
        <w:rPr>
          <w:sz w:val="22"/>
          <w:u w:val="single"/>
        </w:rPr>
        <w:t xml:space="preserve"> to Russia</w:t>
      </w:r>
      <w:r w:rsidRPr="00E837B5">
        <w:rPr>
          <w:sz w:val="16"/>
        </w:rPr>
        <w:t xml:space="preserve">. They remained small and relatively fat over this time period (World Bank n.d.). As mentioned above, </w:t>
      </w:r>
      <w:r w:rsidRPr="00E837B5">
        <w:rPr>
          <w:sz w:val="22"/>
          <w:highlight w:val="green"/>
          <w:u w:val="single"/>
        </w:rPr>
        <w:t>Kaliningrad</w:t>
      </w:r>
      <w:r w:rsidRPr="00E837B5">
        <w:rPr>
          <w:sz w:val="22"/>
          <w:u w:val="single"/>
        </w:rPr>
        <w:t xml:space="preserve"> now found its land borders </w:t>
      </w:r>
      <w:r w:rsidRPr="00E837B5">
        <w:rPr>
          <w:sz w:val="22"/>
          <w:highlight w:val="green"/>
          <w:u w:val="single"/>
        </w:rPr>
        <w:t>surrounded by NATO</w:t>
      </w:r>
      <w:r w:rsidRPr="00E837B5">
        <w:rPr>
          <w:sz w:val="16"/>
        </w:rPr>
        <w:t xml:space="preserve"> (it faces neutral Sweden by sea), </w:t>
      </w:r>
      <w:r w:rsidRPr="00E837B5">
        <w:rPr>
          <w:sz w:val="22"/>
          <w:u w:val="single"/>
        </w:rPr>
        <w:t xml:space="preserve">but this </w:t>
      </w:r>
      <w:r w:rsidRPr="00E837B5">
        <w:rPr>
          <w:sz w:val="22"/>
          <w:highlight w:val="green"/>
          <w:u w:val="single"/>
        </w:rPr>
        <w:t>threatened</w:t>
      </w:r>
      <w:r w:rsidRPr="00E837B5">
        <w:rPr>
          <w:sz w:val="22"/>
          <w:u w:val="single"/>
        </w:rPr>
        <w:t xml:space="preserve"> the enlarged </w:t>
      </w:r>
      <w:r w:rsidRPr="00E837B5">
        <w:rPr>
          <w:sz w:val="22"/>
          <w:highlight w:val="green"/>
          <w:u w:val="single"/>
        </w:rPr>
        <w:t>NATO</w:t>
      </w:r>
      <w:r w:rsidRPr="00E837B5">
        <w:rPr>
          <w:sz w:val="22"/>
          <w:u w:val="single"/>
        </w:rPr>
        <w:t xml:space="preserve"> alliance much </w:t>
      </w:r>
      <w:r w:rsidRPr="00E837B5">
        <w:rPr>
          <w:sz w:val="22"/>
          <w:highlight w:val="green"/>
          <w:u w:val="single"/>
        </w:rPr>
        <w:t>more</w:t>
      </w:r>
      <w:r w:rsidRPr="00E837B5">
        <w:rPr>
          <w:sz w:val="22"/>
          <w:u w:val="single"/>
        </w:rPr>
        <w:t xml:space="preserve"> </w:t>
      </w:r>
      <w:r w:rsidRPr="00E837B5">
        <w:rPr>
          <w:sz w:val="22"/>
          <w:highlight w:val="green"/>
          <w:u w:val="single"/>
        </w:rPr>
        <w:t>than</w:t>
      </w:r>
      <w:r w:rsidRPr="00E837B5">
        <w:rPr>
          <w:sz w:val="22"/>
          <w:u w:val="single"/>
        </w:rPr>
        <w:t xml:space="preserve"> it threatened </w:t>
      </w:r>
      <w:r w:rsidRPr="00E837B5">
        <w:rPr>
          <w:sz w:val="22"/>
          <w:highlight w:val="green"/>
          <w:u w:val="single"/>
        </w:rPr>
        <w:t>Russia</w:t>
      </w:r>
      <w:r w:rsidRPr="00E837B5">
        <w:rPr>
          <w:sz w:val="16"/>
        </w:rPr>
        <w:t xml:space="preserve">. </w:t>
      </w:r>
      <w:r w:rsidRPr="00E837B5">
        <w:rPr>
          <w:sz w:val="22"/>
          <w:highlight w:val="green"/>
          <w:u w:val="single"/>
        </w:rPr>
        <w:t xml:space="preserve">Kaliningrad </w:t>
      </w:r>
      <w:r w:rsidRPr="00E837B5">
        <w:rPr>
          <w:sz w:val="22"/>
          <w:u w:val="single"/>
        </w:rPr>
        <w:t xml:space="preserve">has long </w:t>
      </w:r>
      <w:r w:rsidRPr="00E837B5">
        <w:rPr>
          <w:sz w:val="22"/>
          <w:highlight w:val="green"/>
          <w:u w:val="single"/>
        </w:rPr>
        <w:t xml:space="preserve">been </w:t>
      </w:r>
      <w:r w:rsidRPr="00E837B5">
        <w:rPr>
          <w:b/>
          <w:iCs/>
          <w:sz w:val="22"/>
          <w:highlight w:val="green"/>
          <w:u w:val="single"/>
        </w:rPr>
        <w:t>heavily militarized</w:t>
      </w:r>
      <w:r w:rsidRPr="00E837B5">
        <w:rPr>
          <w:sz w:val="16"/>
        </w:rPr>
        <w:t xml:space="preserve">. Most of its population since Soviet times has worked in military installations (Chillaud and Tetart 2007), even though Russian deployments there were cut somewhat in the 1990s to meet the zonal limits of the original CFE Treaty (Kramer 1997). But in </w:t>
      </w:r>
      <w:r w:rsidRPr="00E837B5">
        <w:rPr>
          <w:sz w:val="22"/>
          <w:u w:val="single"/>
        </w:rPr>
        <w:t>a future war with Russia, NATO would have a challenge resupplying and reinforcing the Baltic states</w:t>
      </w:r>
      <w:r w:rsidRPr="00E837B5">
        <w:rPr>
          <w:sz w:val="16"/>
        </w:rPr>
        <w:t xml:space="preserve">, for two reasons. First, by land </w:t>
      </w:r>
      <w:r w:rsidRPr="00E837B5">
        <w:rPr>
          <w:sz w:val="22"/>
          <w:highlight w:val="green"/>
          <w:u w:val="single"/>
        </w:rPr>
        <w:t xml:space="preserve">NATO </w:t>
      </w:r>
      <w:r w:rsidRPr="00E837B5">
        <w:rPr>
          <w:sz w:val="22"/>
          <w:u w:val="single"/>
        </w:rPr>
        <w:t xml:space="preserve">could </w:t>
      </w:r>
      <w:r w:rsidRPr="00E837B5">
        <w:rPr>
          <w:sz w:val="22"/>
          <w:highlight w:val="green"/>
          <w:u w:val="single"/>
        </w:rPr>
        <w:t xml:space="preserve">only get to </w:t>
      </w:r>
      <w:r w:rsidRPr="00E837B5">
        <w:rPr>
          <w:sz w:val="22"/>
          <w:u w:val="single"/>
        </w:rPr>
        <w:t xml:space="preserve">the </w:t>
      </w:r>
      <w:r w:rsidRPr="00E837B5">
        <w:rPr>
          <w:sz w:val="22"/>
          <w:highlight w:val="green"/>
          <w:u w:val="single"/>
        </w:rPr>
        <w:t xml:space="preserve">Baltics via </w:t>
      </w:r>
      <w:r w:rsidRPr="00E837B5">
        <w:rPr>
          <w:sz w:val="22"/>
          <w:u w:val="single"/>
        </w:rPr>
        <w:t xml:space="preserve">the </w:t>
      </w:r>
      <w:r w:rsidRPr="00E837B5">
        <w:rPr>
          <w:sz w:val="22"/>
          <w:highlight w:val="green"/>
          <w:u w:val="single"/>
        </w:rPr>
        <w:t>Suwalki</w:t>
      </w:r>
      <w:r w:rsidRPr="00E837B5">
        <w:rPr>
          <w:sz w:val="22"/>
          <w:u w:val="single"/>
        </w:rPr>
        <w:t xml:space="preserve"> Gap</w:t>
      </w:r>
      <w:r w:rsidRPr="00E837B5">
        <w:rPr>
          <w:sz w:val="16"/>
        </w:rPr>
        <w:t xml:space="preserve">, </w:t>
      </w:r>
      <w:r w:rsidRPr="00E837B5">
        <w:rPr>
          <w:b/>
          <w:iCs/>
          <w:sz w:val="22"/>
          <w:u w:val="single"/>
        </w:rPr>
        <w:t xml:space="preserve">a 40-mile-long </w:t>
      </w:r>
      <w:r w:rsidRPr="00E837B5">
        <w:rPr>
          <w:b/>
          <w:iCs/>
          <w:sz w:val="22"/>
          <w:highlight w:val="green"/>
          <w:u w:val="single"/>
        </w:rPr>
        <w:t>chokepoint</w:t>
      </w:r>
      <w:r w:rsidRPr="00E837B5">
        <w:rPr>
          <w:sz w:val="16"/>
        </w:rPr>
        <w:t xml:space="preserve"> on the Poland/Lithuania border </w:t>
      </w:r>
      <w:r w:rsidRPr="00E837B5">
        <w:rPr>
          <w:sz w:val="22"/>
          <w:highlight w:val="green"/>
          <w:u w:val="single"/>
        </w:rPr>
        <w:t>faced by</w:t>
      </w:r>
      <w:r w:rsidRPr="00E837B5">
        <w:rPr>
          <w:sz w:val="22"/>
          <w:u w:val="single"/>
        </w:rPr>
        <w:t xml:space="preserve"> </w:t>
      </w:r>
      <w:r w:rsidRPr="00E837B5">
        <w:rPr>
          <w:b/>
          <w:bCs/>
          <w:sz w:val="22"/>
          <w:u w:val="single"/>
        </w:rPr>
        <w:t>heavily militarized</w:t>
      </w:r>
      <w:r w:rsidRPr="00E837B5">
        <w:rPr>
          <w:sz w:val="22"/>
          <w:u w:val="single"/>
        </w:rPr>
        <w:t xml:space="preserve"> </w:t>
      </w:r>
      <w:r w:rsidRPr="00E837B5">
        <w:rPr>
          <w:sz w:val="22"/>
          <w:highlight w:val="green"/>
          <w:u w:val="single"/>
        </w:rPr>
        <w:t>Kaliningrad</w:t>
      </w:r>
      <w:r w:rsidRPr="00E837B5">
        <w:rPr>
          <w:sz w:val="22"/>
          <w:u w:val="single"/>
        </w:rPr>
        <w:t xml:space="preserve"> on one side </w:t>
      </w:r>
      <w:r w:rsidRPr="00E837B5">
        <w:rPr>
          <w:sz w:val="22"/>
          <w:highlight w:val="green"/>
          <w:u w:val="single"/>
        </w:rPr>
        <w:t>and</w:t>
      </w:r>
      <w:r w:rsidRPr="00E837B5">
        <w:rPr>
          <w:sz w:val="22"/>
          <w:u w:val="single"/>
        </w:rPr>
        <w:t xml:space="preserve"> the nominal </w:t>
      </w:r>
      <w:r w:rsidRPr="00E837B5">
        <w:rPr>
          <w:b/>
          <w:bCs/>
          <w:sz w:val="22"/>
          <w:u w:val="single"/>
        </w:rPr>
        <w:t xml:space="preserve">Russian ally </w:t>
      </w:r>
      <w:r w:rsidRPr="00E837B5">
        <w:rPr>
          <w:b/>
          <w:bCs/>
          <w:sz w:val="22"/>
          <w:highlight w:val="green"/>
          <w:u w:val="single"/>
        </w:rPr>
        <w:t>Belarus</w:t>
      </w:r>
      <w:r w:rsidRPr="00E837B5">
        <w:rPr>
          <w:sz w:val="22"/>
          <w:u w:val="single"/>
        </w:rPr>
        <w:t xml:space="preserve"> on the other</w:t>
      </w:r>
      <w:r w:rsidRPr="00E837B5">
        <w:rPr>
          <w:sz w:val="16"/>
        </w:rPr>
        <w:t xml:space="preserve"> (Roblin 2019). Russia often participates in joint military exercises with Belarus, some of which have resembled World War Two scenarios in size, </w:t>
      </w:r>
      <w:r w:rsidRPr="00E837B5">
        <w:rPr>
          <w:sz w:val="22"/>
          <w:u w:val="single"/>
        </w:rPr>
        <w:t xml:space="preserve">and </w:t>
      </w:r>
      <w:r w:rsidRPr="00E837B5">
        <w:rPr>
          <w:sz w:val="22"/>
          <w:highlight w:val="green"/>
          <w:u w:val="single"/>
        </w:rPr>
        <w:t>Moscow could</w:t>
      </w:r>
      <w:r w:rsidRPr="00E837B5">
        <w:rPr>
          <w:sz w:val="22"/>
          <w:u w:val="single"/>
        </w:rPr>
        <w:t xml:space="preserve"> easily </w:t>
      </w:r>
      <w:r w:rsidRPr="00E837B5">
        <w:rPr>
          <w:b/>
          <w:iCs/>
          <w:sz w:val="22"/>
          <w:highlight w:val="green"/>
          <w:u w:val="single"/>
        </w:rPr>
        <w:t>move</w:t>
      </w:r>
      <w:r w:rsidRPr="00E837B5">
        <w:rPr>
          <w:sz w:val="22"/>
          <w:u w:val="single"/>
        </w:rPr>
        <w:t xml:space="preserve"> large </w:t>
      </w:r>
      <w:r w:rsidRPr="00E837B5">
        <w:rPr>
          <w:b/>
          <w:iCs/>
          <w:sz w:val="22"/>
          <w:highlight w:val="green"/>
          <w:u w:val="single"/>
        </w:rPr>
        <w:t xml:space="preserve">forces </w:t>
      </w:r>
      <w:r w:rsidRPr="00E837B5">
        <w:rPr>
          <w:bCs/>
          <w:iCs/>
          <w:sz w:val="22"/>
          <w:highlight w:val="green"/>
          <w:u w:val="single"/>
        </w:rPr>
        <w:t xml:space="preserve">to Belarus </w:t>
      </w:r>
      <w:r w:rsidRPr="00E837B5">
        <w:rPr>
          <w:b/>
          <w:iCs/>
          <w:sz w:val="22"/>
          <w:highlight w:val="green"/>
          <w:u w:val="single"/>
        </w:rPr>
        <w:t>quickly</w:t>
      </w:r>
      <w:r w:rsidRPr="00E837B5">
        <w:rPr>
          <w:sz w:val="16"/>
        </w:rPr>
        <w:t xml:space="preserve">. Second, </w:t>
      </w:r>
      <w:r w:rsidRPr="00E837B5">
        <w:rPr>
          <w:sz w:val="22"/>
          <w:highlight w:val="green"/>
          <w:u w:val="single"/>
        </w:rPr>
        <w:t xml:space="preserve">Kaliningrad </w:t>
      </w:r>
      <w:r w:rsidRPr="00E837B5">
        <w:rPr>
          <w:sz w:val="22"/>
          <w:u w:val="single"/>
        </w:rPr>
        <w:t xml:space="preserve">is the </w:t>
      </w:r>
      <w:r w:rsidRPr="00E837B5">
        <w:rPr>
          <w:sz w:val="22"/>
          <w:highlight w:val="green"/>
          <w:u w:val="single"/>
        </w:rPr>
        <w:t>perfect</w:t>
      </w:r>
      <w:r w:rsidRPr="00E837B5">
        <w:rPr>
          <w:sz w:val="22"/>
          <w:u w:val="single"/>
        </w:rPr>
        <w:t xml:space="preserve"> place for Russia </w:t>
      </w:r>
      <w:r w:rsidRPr="00E837B5">
        <w:rPr>
          <w:sz w:val="22"/>
          <w:highlight w:val="green"/>
          <w:u w:val="single"/>
        </w:rPr>
        <w:t>to implement</w:t>
      </w:r>
      <w:r w:rsidRPr="00E837B5">
        <w:rPr>
          <w:sz w:val="16"/>
        </w:rPr>
        <w:t xml:space="preserve"> an anti-access/area denial (</w:t>
      </w:r>
      <w:r w:rsidRPr="00E837B5">
        <w:rPr>
          <w:sz w:val="22"/>
          <w:highlight w:val="green"/>
          <w:u w:val="single"/>
        </w:rPr>
        <w:t>A2/AD</w:t>
      </w:r>
      <w:r w:rsidRPr="00E837B5">
        <w:rPr>
          <w:sz w:val="16"/>
        </w:rPr>
        <w:t xml:space="preserve">) </w:t>
      </w:r>
      <w:r w:rsidRPr="00E837B5">
        <w:rPr>
          <w:sz w:val="22"/>
          <w:u w:val="single"/>
        </w:rPr>
        <w:t xml:space="preserve">missile defense strategy, leaving the Baltic states </w:t>
      </w:r>
      <w:r w:rsidRPr="00E837B5">
        <w:rPr>
          <w:b/>
          <w:bCs/>
          <w:sz w:val="22"/>
          <w:u w:val="single"/>
        </w:rPr>
        <w:t>cut off</w:t>
      </w:r>
      <w:r w:rsidRPr="00E837B5">
        <w:rPr>
          <w:u w:val="single"/>
        </w:rPr>
        <w:t xml:space="preserve"> from</w:t>
      </w:r>
      <w:r w:rsidRPr="00E837B5">
        <w:rPr>
          <w:sz w:val="16"/>
        </w:rPr>
        <w:t xml:space="preserve"> the rest of </w:t>
      </w:r>
      <w:r w:rsidRPr="00E837B5">
        <w:rPr>
          <w:u w:val="single"/>
        </w:rPr>
        <w:t>NATO</w:t>
      </w:r>
      <w:r w:rsidRPr="00E837B5">
        <w:rPr>
          <w:sz w:val="16"/>
        </w:rPr>
        <w:t xml:space="preserve"> by air and sea </w:t>
      </w:r>
      <w:r w:rsidRPr="00E837B5">
        <w:rPr>
          <w:sz w:val="22"/>
          <w:u w:val="single"/>
        </w:rPr>
        <w:t xml:space="preserve">unless NATO were willing to bear the likelihood of </w:t>
      </w:r>
      <w:r w:rsidRPr="00E837B5">
        <w:rPr>
          <w:b/>
          <w:iCs/>
          <w:sz w:val="22"/>
          <w:u w:val="single"/>
        </w:rPr>
        <w:t>signifcant casualties</w:t>
      </w:r>
      <w:r w:rsidRPr="00E837B5">
        <w:rPr>
          <w:sz w:val="16"/>
        </w:rPr>
        <w:t xml:space="preserve"> (Williams 2017; Sukhankin 2017, 2018b). An infuential 2016 RAND study concluded that </w:t>
      </w:r>
      <w:r w:rsidRPr="00E837B5">
        <w:rPr>
          <w:sz w:val="22"/>
          <w:highlight w:val="green"/>
          <w:u w:val="single"/>
        </w:rPr>
        <w:t xml:space="preserve">NATO </w:t>
      </w:r>
      <w:r w:rsidRPr="00E837B5">
        <w:rPr>
          <w:sz w:val="22"/>
          <w:u w:val="single"/>
        </w:rPr>
        <w:t xml:space="preserve">forces would be </w:t>
      </w:r>
      <w:r w:rsidRPr="00E837B5">
        <w:rPr>
          <w:sz w:val="22"/>
          <w:highlight w:val="green"/>
          <w:u w:val="single"/>
        </w:rPr>
        <w:t>incapable of deploying quickly enough</w:t>
      </w:r>
      <w:r w:rsidRPr="00E837B5">
        <w:rPr>
          <w:sz w:val="22"/>
          <w:u w:val="single"/>
        </w:rPr>
        <w:t xml:space="preserve"> even to defend</w:t>
      </w:r>
      <w:r w:rsidRPr="00E837B5">
        <w:rPr>
          <w:sz w:val="16"/>
        </w:rPr>
        <w:t xml:space="preserve"> the Baltic states from a Russian </w:t>
      </w:r>
      <w:r w:rsidRPr="00E837B5">
        <w:rPr>
          <w:bCs/>
          <w:iCs/>
          <w:sz w:val="16"/>
        </w:rPr>
        <w:t>surprise attack</w:t>
      </w:r>
      <w:r w:rsidRPr="00E837B5">
        <w:rPr>
          <w:sz w:val="16"/>
        </w:rPr>
        <w:t xml:space="preserve"> (Boston et al. 2018). In short, NATO expansion to include the Baltic states weakened NATO, not Russia.</w:t>
      </w:r>
    </w:p>
    <w:p w14:paraId="245459D0" w14:textId="77777777" w:rsidR="00E837B5" w:rsidRPr="00E837B5" w:rsidRDefault="00E837B5" w:rsidP="00E837B5">
      <w:pPr>
        <w:keepNext/>
        <w:keepLines/>
        <w:spacing w:before="200"/>
        <w:outlineLvl w:val="3"/>
        <w:rPr>
          <w:rFonts w:eastAsiaTheme="majorEastAsia" w:cstheme="majorBidi"/>
          <w:b/>
          <w:iCs/>
          <w:sz w:val="22"/>
        </w:rPr>
      </w:pPr>
      <w:r w:rsidRPr="00E837B5">
        <w:rPr>
          <w:rFonts w:eastAsiaTheme="majorEastAsia" w:cstheme="majorBidi"/>
          <w:b/>
          <w:iCs/>
          <w:sz w:val="22"/>
        </w:rPr>
        <w:t xml:space="preserve">Saving the U.S umbrella is </w:t>
      </w:r>
      <w:r w:rsidRPr="00E837B5">
        <w:rPr>
          <w:rFonts w:eastAsiaTheme="majorEastAsia" w:cstheme="majorBidi"/>
          <w:b/>
          <w:iCs/>
          <w:sz w:val="22"/>
          <w:u w:val="single"/>
        </w:rPr>
        <w:t>hopeless</w:t>
      </w:r>
      <w:r w:rsidRPr="00E837B5">
        <w:rPr>
          <w:rFonts w:eastAsiaTheme="majorEastAsia" w:cstheme="majorBidi"/>
          <w:b/>
          <w:iCs/>
          <w:sz w:val="22"/>
        </w:rPr>
        <w:t xml:space="preserve">---the U.S can </w:t>
      </w:r>
      <w:r w:rsidRPr="00E837B5">
        <w:rPr>
          <w:rFonts w:eastAsiaTheme="majorEastAsia" w:cstheme="majorBidi"/>
          <w:b/>
          <w:iCs/>
          <w:sz w:val="22"/>
          <w:u w:val="single"/>
        </w:rPr>
        <w:t>never credibly threaten</w:t>
      </w:r>
      <w:r w:rsidRPr="00E837B5">
        <w:rPr>
          <w:rFonts w:eastAsiaTheme="majorEastAsia" w:cstheme="majorBidi"/>
          <w:b/>
          <w:iCs/>
          <w:sz w:val="22"/>
        </w:rPr>
        <w:t xml:space="preserve">.  </w:t>
      </w:r>
    </w:p>
    <w:p w14:paraId="530641C0" w14:textId="77777777" w:rsidR="00E837B5" w:rsidRPr="00E837B5" w:rsidRDefault="00E837B5" w:rsidP="00E837B5">
      <w:r w:rsidRPr="00E837B5">
        <w:t xml:space="preserve">Orion </w:t>
      </w:r>
      <w:r w:rsidRPr="00E837B5">
        <w:rPr>
          <w:b/>
          <w:bCs/>
          <w:sz w:val="22"/>
        </w:rPr>
        <w:t>Noda, 20</w:t>
      </w:r>
      <w:r w:rsidRPr="00E837B5">
        <w:t xml:space="preserve"> (Orion Noda, doctoral researcher at King’s College, 5-1-2020, accessed on 5-21-2022, Strife, “Risking New York for Paris? The Illusion of the US Nuclear Umbrella”, https://www.strifeblog.org/2020/05/01/7577/, HBisevac)</w:t>
      </w:r>
    </w:p>
    <w:p w14:paraId="32153DA4" w14:textId="77777777" w:rsidR="00E837B5" w:rsidRPr="00E837B5" w:rsidRDefault="00E837B5" w:rsidP="00E837B5">
      <w:pPr>
        <w:rPr>
          <w:sz w:val="16"/>
        </w:rPr>
      </w:pPr>
      <w:r w:rsidRPr="00E837B5">
        <w:rPr>
          <w:sz w:val="16"/>
        </w:rPr>
        <w:t xml:space="preserve">Deterrence theory is almost as old as the nuclear age. Consequently, the idea of Mutual Assured Destruction (MAD) and the use of nuclear weapons as a retaliatory deterrent has dominated the field of nuclear weapons and politics from the 1950s onwards.[1] However, like any field, </w:t>
      </w:r>
      <w:r w:rsidRPr="00E837B5">
        <w:rPr>
          <w:u w:val="single"/>
        </w:rPr>
        <w:t xml:space="preserve">a series of </w:t>
      </w:r>
      <w:r w:rsidRPr="00E837B5">
        <w:rPr>
          <w:b/>
          <w:bCs/>
          <w:highlight w:val="green"/>
          <w:u w:val="single"/>
        </w:rPr>
        <w:t>biases</w:t>
      </w:r>
      <w:r w:rsidRPr="00E837B5">
        <w:rPr>
          <w:b/>
          <w:bCs/>
          <w:u w:val="single"/>
        </w:rPr>
        <w:t xml:space="preserve"> </w:t>
      </w:r>
      <w:r w:rsidRPr="00E837B5">
        <w:rPr>
          <w:b/>
          <w:bCs/>
          <w:highlight w:val="green"/>
          <w:u w:val="single"/>
        </w:rPr>
        <w:t>infect</w:t>
      </w:r>
      <w:r w:rsidRPr="00E837B5">
        <w:rPr>
          <w:b/>
          <w:bCs/>
          <w:u w:val="single"/>
        </w:rPr>
        <w:t xml:space="preserve"> it</w:t>
      </w:r>
      <w:r w:rsidRPr="00E837B5">
        <w:rPr>
          <w:sz w:val="16"/>
        </w:rPr>
        <w:t xml:space="preserve">. This blind trust and belief in the postulations of </w:t>
      </w:r>
      <w:r w:rsidRPr="00E837B5">
        <w:rPr>
          <w:highlight w:val="green"/>
          <w:u w:val="single"/>
        </w:rPr>
        <w:t>Deterrence Theory</w:t>
      </w:r>
      <w:r w:rsidRPr="00E837B5">
        <w:rPr>
          <w:sz w:val="16"/>
        </w:rPr>
        <w:t xml:space="preserve"> has established what Nick Ritchie called the “</w:t>
      </w:r>
      <w:r w:rsidRPr="00E837B5">
        <w:rPr>
          <w:u w:val="single"/>
        </w:rPr>
        <w:t>regime of nuclear truth</w:t>
      </w:r>
      <w:r w:rsidRPr="00E837B5">
        <w:rPr>
          <w:sz w:val="16"/>
        </w:rPr>
        <w:t xml:space="preserve">” </w:t>
      </w:r>
      <w:r w:rsidRPr="00E837B5">
        <w:rPr>
          <w:u w:val="single"/>
        </w:rPr>
        <w:t xml:space="preserve">and </w:t>
      </w:r>
      <w:r w:rsidRPr="00E837B5">
        <w:rPr>
          <w:b/>
          <w:bCs/>
          <w:u w:val="single"/>
        </w:rPr>
        <w:t>denominated</w:t>
      </w:r>
      <w:r w:rsidRPr="00E837B5">
        <w:rPr>
          <w:sz w:val="16"/>
        </w:rPr>
        <w:t xml:space="preserve"> “</w:t>
      </w:r>
      <w:r w:rsidRPr="00E837B5">
        <w:rPr>
          <w:b/>
          <w:bCs/>
          <w:u w:val="single"/>
        </w:rPr>
        <w:t>nuclear absolutism</w:t>
      </w:r>
      <w:r w:rsidRPr="00E837B5">
        <w:rPr>
          <w:sz w:val="16"/>
        </w:rPr>
        <w:t xml:space="preserve">.”[2] The effects of this </w:t>
      </w:r>
      <w:r w:rsidRPr="00E837B5">
        <w:rPr>
          <w:b/>
          <w:bCs/>
          <w:u w:val="single"/>
        </w:rPr>
        <w:t>unquestionable belief</w:t>
      </w:r>
      <w:r w:rsidRPr="00E837B5">
        <w:rPr>
          <w:u w:val="single"/>
        </w:rPr>
        <w:t xml:space="preserve"> in Deterrence Theory sharply increases States’ </w:t>
      </w:r>
      <w:r w:rsidRPr="00E837B5">
        <w:rPr>
          <w:b/>
          <w:bCs/>
          <w:u w:val="single"/>
        </w:rPr>
        <w:t>reliance</w:t>
      </w:r>
      <w:r w:rsidRPr="00E837B5">
        <w:rPr>
          <w:u w:val="single"/>
        </w:rPr>
        <w:t xml:space="preserve"> on and </w:t>
      </w:r>
      <w:r w:rsidRPr="00E837B5">
        <w:rPr>
          <w:b/>
          <w:bCs/>
          <w:u w:val="single"/>
        </w:rPr>
        <w:t>valuing</w:t>
      </w:r>
      <w:r w:rsidRPr="00E837B5">
        <w:rPr>
          <w:u w:val="single"/>
        </w:rPr>
        <w:t xml:space="preserve"> of nuclear weapons</w:t>
      </w:r>
      <w:r w:rsidRPr="00E837B5">
        <w:rPr>
          <w:sz w:val="16"/>
        </w:rPr>
        <w:t xml:space="preserve">. Consequentially, it </w:t>
      </w:r>
      <w:r w:rsidRPr="00E837B5">
        <w:rPr>
          <w:highlight w:val="green"/>
          <w:u w:val="single"/>
        </w:rPr>
        <w:t>poses</w:t>
      </w:r>
      <w:r w:rsidRPr="00E837B5">
        <w:rPr>
          <w:u w:val="single"/>
        </w:rPr>
        <w:t xml:space="preserve"> an </w:t>
      </w:r>
      <w:r w:rsidRPr="00E837B5">
        <w:rPr>
          <w:highlight w:val="green"/>
          <w:u w:val="single"/>
        </w:rPr>
        <w:t>existential</w:t>
      </w:r>
      <w:r w:rsidRPr="00E837B5">
        <w:rPr>
          <w:u w:val="single"/>
        </w:rPr>
        <w:t xml:space="preserve"> </w:t>
      </w:r>
      <w:r w:rsidRPr="00E837B5">
        <w:rPr>
          <w:highlight w:val="green"/>
          <w:u w:val="single"/>
        </w:rPr>
        <w:t>threat</w:t>
      </w:r>
      <w:r w:rsidRPr="00E837B5">
        <w:rPr>
          <w:u w:val="single"/>
        </w:rPr>
        <w:t xml:space="preserve"> </w:t>
      </w:r>
      <w:r w:rsidRPr="00E837B5">
        <w:rPr>
          <w:highlight w:val="green"/>
          <w:u w:val="single"/>
        </w:rPr>
        <w:t xml:space="preserve">to </w:t>
      </w:r>
      <w:r w:rsidRPr="00E837B5">
        <w:rPr>
          <w:b/>
          <w:bCs/>
          <w:highlight w:val="green"/>
          <w:u w:val="single"/>
        </w:rPr>
        <w:t>disarmament</w:t>
      </w:r>
      <w:r w:rsidRPr="00E837B5">
        <w:rPr>
          <w:u w:val="single"/>
        </w:rPr>
        <w:t xml:space="preserve"> processes </w:t>
      </w:r>
      <w:r w:rsidRPr="00E837B5">
        <w:rPr>
          <w:highlight w:val="green"/>
          <w:u w:val="single"/>
        </w:rPr>
        <w:t>and</w:t>
      </w:r>
      <w:r w:rsidRPr="00E837B5">
        <w:rPr>
          <w:u w:val="single"/>
        </w:rPr>
        <w:t xml:space="preserve"> </w:t>
      </w:r>
      <w:r w:rsidRPr="00E837B5">
        <w:rPr>
          <w:b/>
          <w:bCs/>
          <w:highlight w:val="green"/>
          <w:u w:val="single"/>
        </w:rPr>
        <w:t>severely undermines</w:t>
      </w:r>
      <w:r w:rsidRPr="00E837B5">
        <w:rPr>
          <w:u w:val="single"/>
        </w:rPr>
        <w:t xml:space="preserve"> nuclear weapon </w:t>
      </w:r>
      <w:r w:rsidRPr="00E837B5">
        <w:rPr>
          <w:highlight w:val="green"/>
          <w:u w:val="single"/>
        </w:rPr>
        <w:t>States’</w:t>
      </w:r>
      <w:r w:rsidRPr="00E837B5">
        <w:rPr>
          <w:u w:val="single"/>
        </w:rPr>
        <w:t xml:space="preserve"> </w:t>
      </w:r>
      <w:r w:rsidRPr="00E837B5">
        <w:rPr>
          <w:b/>
          <w:bCs/>
          <w:highlight w:val="green"/>
          <w:u w:val="single"/>
        </w:rPr>
        <w:t>Article VI obligations</w:t>
      </w:r>
      <w:r w:rsidRPr="00E837B5">
        <w:rPr>
          <w:u w:val="single"/>
        </w:rPr>
        <w:t xml:space="preserve"> </w:t>
      </w:r>
      <w:r w:rsidRPr="00E837B5">
        <w:rPr>
          <w:highlight w:val="green"/>
          <w:u w:val="single"/>
        </w:rPr>
        <w:t>under</w:t>
      </w:r>
      <w:r w:rsidRPr="00E837B5">
        <w:rPr>
          <w:u w:val="single"/>
        </w:rPr>
        <w:t xml:space="preserve"> the</w:t>
      </w:r>
      <w:r w:rsidRPr="00E837B5">
        <w:rPr>
          <w:sz w:val="16"/>
        </w:rPr>
        <w:t xml:space="preserve"> Treaty on the Non-Proliferation of Nuclear Weapons (</w:t>
      </w:r>
      <w:r w:rsidRPr="00E837B5">
        <w:rPr>
          <w:highlight w:val="green"/>
          <w:u w:val="single"/>
        </w:rPr>
        <w:t>NPT</w:t>
      </w:r>
      <w:r w:rsidRPr="00E837B5">
        <w:rPr>
          <w:sz w:val="16"/>
        </w:rPr>
        <w:t xml:space="preserve">). It is long past time these ‘truths’ were punctured. </w:t>
      </w:r>
    </w:p>
    <w:p w14:paraId="73EA7CB7" w14:textId="77777777" w:rsidR="00E837B5" w:rsidRPr="00E837B5" w:rsidRDefault="00E837B5" w:rsidP="00E837B5">
      <w:pPr>
        <w:rPr>
          <w:sz w:val="16"/>
        </w:rPr>
      </w:pPr>
      <w:r w:rsidRPr="00E837B5">
        <w:rPr>
          <w:sz w:val="16"/>
        </w:rPr>
        <w:t xml:space="preserve">Deterrence Theory, derived from a Realist school of thought, postulates that the possession of nuclear weapons – the ultimate deterrent – will thwart and deter attacks against the possessor. The sheer destructive power inherent in a single nuclear weapon, let alone thousands detonating in quick succession, make their use (almost) unthinkable. As a means to solidifying a unified front against the Soviet Union in the aftermath of the Second World War, the Western European States along with the United States formed the North Atlantic Treaty Organization (NATO) in 1949 to deter the Soviet Union’s massive conventional forces, as well as its ever-increasing nuclear arsenal after its first test a few months later. </w:t>
      </w:r>
      <w:r w:rsidRPr="00E837B5">
        <w:rPr>
          <w:highlight w:val="green"/>
          <w:u w:val="single"/>
        </w:rPr>
        <w:t xml:space="preserve">With </w:t>
      </w:r>
      <w:r w:rsidRPr="00E837B5">
        <w:rPr>
          <w:b/>
          <w:bCs/>
          <w:highlight w:val="green"/>
          <w:u w:val="single"/>
        </w:rPr>
        <w:t>NATO</w:t>
      </w:r>
      <w:r w:rsidRPr="00E837B5">
        <w:rPr>
          <w:sz w:val="16"/>
        </w:rPr>
        <w:t xml:space="preserve">, </w:t>
      </w:r>
      <w:r w:rsidRPr="00E837B5">
        <w:rPr>
          <w:u w:val="single"/>
        </w:rPr>
        <w:t xml:space="preserve">the </w:t>
      </w:r>
      <w:r w:rsidRPr="00E837B5">
        <w:rPr>
          <w:b/>
          <w:bCs/>
          <w:highlight w:val="green"/>
          <w:u w:val="single"/>
        </w:rPr>
        <w:t>U</w:t>
      </w:r>
      <w:r w:rsidRPr="00E837B5">
        <w:rPr>
          <w:sz w:val="16"/>
        </w:rPr>
        <w:t xml:space="preserve">nited </w:t>
      </w:r>
      <w:r w:rsidRPr="00E837B5">
        <w:rPr>
          <w:b/>
          <w:bCs/>
          <w:highlight w:val="green"/>
          <w:u w:val="single"/>
        </w:rPr>
        <w:t>S</w:t>
      </w:r>
      <w:r w:rsidRPr="00E837B5">
        <w:rPr>
          <w:sz w:val="16"/>
        </w:rPr>
        <w:t xml:space="preserve">tates </w:t>
      </w:r>
      <w:r w:rsidRPr="00E837B5">
        <w:rPr>
          <w:highlight w:val="green"/>
          <w:u w:val="single"/>
        </w:rPr>
        <w:t>became</w:t>
      </w:r>
      <w:r w:rsidRPr="00E837B5">
        <w:rPr>
          <w:u w:val="single"/>
        </w:rPr>
        <w:t xml:space="preserve"> the </w:t>
      </w:r>
      <w:r w:rsidRPr="00E837B5">
        <w:rPr>
          <w:b/>
          <w:bCs/>
          <w:highlight w:val="green"/>
          <w:u w:val="single"/>
        </w:rPr>
        <w:t>guarantor</w:t>
      </w:r>
      <w:r w:rsidRPr="00E837B5">
        <w:rPr>
          <w:u w:val="single"/>
        </w:rPr>
        <w:t xml:space="preserve"> </w:t>
      </w:r>
      <w:r w:rsidRPr="00E837B5">
        <w:rPr>
          <w:highlight w:val="green"/>
          <w:u w:val="single"/>
        </w:rPr>
        <w:t>of</w:t>
      </w:r>
      <w:r w:rsidRPr="00E837B5">
        <w:rPr>
          <w:u w:val="single"/>
        </w:rPr>
        <w:t xml:space="preserve"> the </w:t>
      </w:r>
      <w:r w:rsidRPr="00E837B5">
        <w:rPr>
          <w:b/>
          <w:bCs/>
          <w:u w:val="single"/>
        </w:rPr>
        <w:t>defence</w:t>
      </w:r>
      <w:r w:rsidRPr="00E837B5">
        <w:rPr>
          <w:u w:val="single"/>
        </w:rPr>
        <w:t xml:space="preserve"> of Western </w:t>
      </w:r>
      <w:r w:rsidRPr="00E837B5">
        <w:rPr>
          <w:highlight w:val="green"/>
          <w:u w:val="single"/>
        </w:rPr>
        <w:t>Europe</w:t>
      </w:r>
      <w:r w:rsidRPr="00E837B5">
        <w:rPr>
          <w:sz w:val="16"/>
        </w:rPr>
        <w:t xml:space="preserve">, </w:t>
      </w:r>
      <w:r w:rsidRPr="00E837B5">
        <w:rPr>
          <w:u w:val="single"/>
        </w:rPr>
        <w:t>and the</w:t>
      </w:r>
      <w:r w:rsidRPr="00E837B5">
        <w:rPr>
          <w:sz w:val="16"/>
        </w:rPr>
        <w:t xml:space="preserve"> so-called </w:t>
      </w:r>
      <w:r w:rsidRPr="00E837B5">
        <w:rPr>
          <w:u w:val="single"/>
        </w:rPr>
        <w:t xml:space="preserve">US </w:t>
      </w:r>
      <w:r w:rsidRPr="00E837B5">
        <w:rPr>
          <w:b/>
          <w:bCs/>
          <w:highlight w:val="green"/>
          <w:u w:val="single"/>
        </w:rPr>
        <w:t>nuclear umbrella</w:t>
      </w:r>
      <w:r w:rsidRPr="00E837B5">
        <w:rPr>
          <w:u w:val="single"/>
        </w:rPr>
        <w:t xml:space="preserve"> was </w:t>
      </w:r>
      <w:r w:rsidRPr="00E837B5">
        <w:rPr>
          <w:b/>
          <w:bCs/>
          <w:u w:val="single"/>
        </w:rPr>
        <w:t>born</w:t>
      </w:r>
      <w:r w:rsidRPr="00E837B5">
        <w:rPr>
          <w:sz w:val="16"/>
        </w:rPr>
        <w:t xml:space="preserve">. </w:t>
      </w:r>
    </w:p>
    <w:p w14:paraId="05BF64E8" w14:textId="77777777" w:rsidR="00E837B5" w:rsidRPr="00E837B5" w:rsidRDefault="00E837B5" w:rsidP="00E837B5">
      <w:pPr>
        <w:rPr>
          <w:sz w:val="16"/>
        </w:rPr>
      </w:pPr>
      <w:r w:rsidRPr="00E837B5">
        <w:rPr>
          <w:u w:val="single"/>
        </w:rPr>
        <w:t>As stated in Article V of the NATO treaty</w:t>
      </w:r>
      <w:r w:rsidRPr="00E837B5">
        <w:rPr>
          <w:sz w:val="16"/>
        </w:rPr>
        <w:t xml:space="preserve">, an attack on one member was an attack on all of them. </w:t>
      </w:r>
      <w:r w:rsidRPr="00E837B5">
        <w:rPr>
          <w:u w:val="single"/>
        </w:rPr>
        <w:t>The US nuclear umbrella</w:t>
      </w:r>
      <w:r w:rsidRPr="00E837B5">
        <w:rPr>
          <w:sz w:val="16"/>
        </w:rPr>
        <w:t xml:space="preserve"> is, therefore, </w:t>
      </w:r>
      <w:r w:rsidRPr="00E837B5">
        <w:rPr>
          <w:u w:val="single"/>
        </w:rPr>
        <w:t xml:space="preserve">a </w:t>
      </w:r>
      <w:r w:rsidRPr="00E837B5">
        <w:rPr>
          <w:b/>
          <w:bCs/>
          <w:u w:val="single"/>
        </w:rPr>
        <w:t>security assurance agreement</w:t>
      </w:r>
      <w:r w:rsidRPr="00E837B5">
        <w:rPr>
          <w:u w:val="single"/>
        </w:rPr>
        <w:t xml:space="preserve"> that the US</w:t>
      </w:r>
      <w:r w:rsidRPr="00E837B5">
        <w:rPr>
          <w:sz w:val="16"/>
        </w:rPr>
        <w:t xml:space="preserve"> deterrent intended primarily to defend itself, also </w:t>
      </w:r>
      <w:r w:rsidRPr="00E837B5">
        <w:rPr>
          <w:b/>
          <w:bCs/>
          <w:u w:val="single"/>
        </w:rPr>
        <w:t>extends</w:t>
      </w:r>
      <w:r w:rsidRPr="00E837B5">
        <w:rPr>
          <w:u w:val="single"/>
        </w:rPr>
        <w:t xml:space="preserve"> over the </w:t>
      </w:r>
      <w:r w:rsidRPr="00E837B5">
        <w:rPr>
          <w:b/>
          <w:bCs/>
          <w:u w:val="single"/>
        </w:rPr>
        <w:t>territory</w:t>
      </w:r>
      <w:r w:rsidRPr="00E837B5">
        <w:rPr>
          <w:u w:val="single"/>
        </w:rPr>
        <w:t xml:space="preserve"> of its </w:t>
      </w:r>
      <w:r w:rsidRPr="00E837B5">
        <w:rPr>
          <w:b/>
          <w:bCs/>
          <w:u w:val="single"/>
        </w:rPr>
        <w:t>NATO partners</w:t>
      </w:r>
      <w:r w:rsidRPr="00E837B5">
        <w:rPr>
          <w:sz w:val="16"/>
        </w:rPr>
        <w:t xml:space="preserve">.[3] In other words, the </w:t>
      </w:r>
      <w:r w:rsidRPr="00E837B5">
        <w:rPr>
          <w:u w:val="single"/>
        </w:rPr>
        <w:t>U</w:t>
      </w:r>
      <w:r w:rsidRPr="00E837B5">
        <w:rPr>
          <w:sz w:val="16"/>
        </w:rPr>
        <w:t xml:space="preserve">nited </w:t>
      </w:r>
      <w:r w:rsidRPr="00E837B5">
        <w:rPr>
          <w:u w:val="single"/>
        </w:rPr>
        <w:t>S</w:t>
      </w:r>
      <w:r w:rsidRPr="00E837B5">
        <w:rPr>
          <w:sz w:val="16"/>
        </w:rPr>
        <w:t xml:space="preserve">tates </w:t>
      </w:r>
      <w:r w:rsidRPr="00E837B5">
        <w:rPr>
          <w:u w:val="single"/>
        </w:rPr>
        <w:t xml:space="preserve">would </w:t>
      </w:r>
      <w:r w:rsidRPr="00E837B5">
        <w:rPr>
          <w:b/>
          <w:bCs/>
          <w:u w:val="single"/>
        </w:rPr>
        <w:t>defend NATO members</w:t>
      </w:r>
      <w:r w:rsidRPr="00E837B5">
        <w:rPr>
          <w:u w:val="single"/>
        </w:rPr>
        <w:t xml:space="preserve"> against aggressors</w:t>
      </w:r>
      <w:r w:rsidRPr="00E837B5">
        <w:rPr>
          <w:sz w:val="16"/>
        </w:rPr>
        <w:t xml:space="preserve">, even </w:t>
      </w:r>
      <w:r w:rsidRPr="00E837B5">
        <w:rPr>
          <w:u w:val="single"/>
        </w:rPr>
        <w:t xml:space="preserve">resorting to </w:t>
      </w:r>
      <w:r w:rsidRPr="00E837B5">
        <w:rPr>
          <w:b/>
          <w:bCs/>
          <w:u w:val="single"/>
        </w:rPr>
        <w:t>nuclear weapons</w:t>
      </w:r>
      <w:r w:rsidRPr="00E837B5">
        <w:rPr>
          <w:sz w:val="16"/>
        </w:rPr>
        <w:t xml:space="preserve">, should the situation require these capabilities to be deployed. In theory, the US nuclear umbrella would soothe NATO members’ anxieties and serve as an alternative to the acquisition of their own nuclear weapons.[4] However, given its Realist roots, the crucial question arises: when push comes to shove, </w:t>
      </w:r>
      <w:r w:rsidRPr="00E837B5">
        <w:rPr>
          <w:highlight w:val="green"/>
          <w:u w:val="single"/>
        </w:rPr>
        <w:t>would</w:t>
      </w:r>
      <w:r w:rsidRPr="00E837B5">
        <w:rPr>
          <w:u w:val="single"/>
        </w:rPr>
        <w:t xml:space="preserve"> </w:t>
      </w:r>
      <w:r w:rsidRPr="00E837B5">
        <w:rPr>
          <w:highlight w:val="green"/>
          <w:u w:val="single"/>
        </w:rPr>
        <w:t>the</w:t>
      </w:r>
      <w:r w:rsidRPr="00E837B5">
        <w:rPr>
          <w:u w:val="single"/>
        </w:rPr>
        <w:t xml:space="preserve"> </w:t>
      </w:r>
      <w:r w:rsidRPr="00E837B5">
        <w:rPr>
          <w:highlight w:val="green"/>
          <w:u w:val="single"/>
        </w:rPr>
        <w:t>U</w:t>
      </w:r>
      <w:r w:rsidRPr="00E837B5">
        <w:rPr>
          <w:sz w:val="16"/>
        </w:rPr>
        <w:t xml:space="preserve">nited </w:t>
      </w:r>
      <w:r w:rsidRPr="00E837B5">
        <w:rPr>
          <w:highlight w:val="green"/>
          <w:u w:val="single"/>
        </w:rPr>
        <w:t>S</w:t>
      </w:r>
      <w:r w:rsidRPr="00E837B5">
        <w:rPr>
          <w:sz w:val="16"/>
        </w:rPr>
        <w:t xml:space="preserve">tates </w:t>
      </w:r>
      <w:r w:rsidRPr="00E837B5">
        <w:rPr>
          <w:highlight w:val="green"/>
          <w:u w:val="single"/>
        </w:rPr>
        <w:t xml:space="preserve">be </w:t>
      </w:r>
      <w:r w:rsidRPr="00E837B5">
        <w:rPr>
          <w:b/>
          <w:bCs/>
          <w:highlight w:val="green"/>
          <w:u w:val="single"/>
        </w:rPr>
        <w:t>willing</w:t>
      </w:r>
      <w:r w:rsidRPr="00E837B5">
        <w:rPr>
          <w:highlight w:val="green"/>
          <w:u w:val="single"/>
        </w:rPr>
        <w:t xml:space="preserve"> to</w:t>
      </w:r>
      <w:r w:rsidRPr="00E837B5">
        <w:rPr>
          <w:u w:val="single"/>
        </w:rPr>
        <w:t xml:space="preserve"> </w:t>
      </w:r>
      <w:r w:rsidRPr="00E837B5">
        <w:rPr>
          <w:b/>
          <w:bCs/>
          <w:highlight w:val="green"/>
          <w:u w:val="single"/>
        </w:rPr>
        <w:t>risk</w:t>
      </w:r>
      <w:r w:rsidRPr="00E837B5">
        <w:rPr>
          <w:u w:val="single"/>
        </w:rPr>
        <w:t xml:space="preserve"> its </w:t>
      </w:r>
      <w:r w:rsidRPr="00E837B5">
        <w:rPr>
          <w:b/>
          <w:bCs/>
          <w:highlight w:val="green"/>
          <w:u w:val="single"/>
        </w:rPr>
        <w:t>own security</w:t>
      </w:r>
      <w:r w:rsidRPr="00E837B5">
        <w:rPr>
          <w:u w:val="single"/>
        </w:rPr>
        <w:t xml:space="preserve"> </w:t>
      </w:r>
      <w:r w:rsidRPr="00E837B5">
        <w:rPr>
          <w:highlight w:val="green"/>
          <w:u w:val="single"/>
        </w:rPr>
        <w:t>to</w:t>
      </w:r>
      <w:r w:rsidRPr="00E837B5">
        <w:rPr>
          <w:u w:val="single"/>
        </w:rPr>
        <w:t xml:space="preserve"> </w:t>
      </w:r>
      <w:r w:rsidRPr="00E837B5">
        <w:rPr>
          <w:highlight w:val="green"/>
          <w:u w:val="single"/>
        </w:rPr>
        <w:t>defend</w:t>
      </w:r>
      <w:r w:rsidRPr="00E837B5">
        <w:rPr>
          <w:u w:val="single"/>
        </w:rPr>
        <w:t xml:space="preserve"> its allies in </w:t>
      </w:r>
      <w:r w:rsidRPr="00E837B5">
        <w:rPr>
          <w:highlight w:val="green"/>
          <w:u w:val="single"/>
        </w:rPr>
        <w:t>Europe?</w:t>
      </w:r>
      <w:r w:rsidRPr="00E837B5">
        <w:rPr>
          <w:sz w:val="16"/>
        </w:rPr>
        <w:t xml:space="preserve"> </w:t>
      </w:r>
      <w:r w:rsidRPr="00E837B5">
        <w:rPr>
          <w:u w:val="single"/>
        </w:rPr>
        <w:t xml:space="preserve">What are the </w:t>
      </w:r>
      <w:r w:rsidRPr="00E837B5">
        <w:rPr>
          <w:b/>
          <w:bCs/>
          <w:u w:val="single"/>
        </w:rPr>
        <w:t>costs</w:t>
      </w:r>
      <w:r w:rsidRPr="00E837B5">
        <w:rPr>
          <w:u w:val="single"/>
        </w:rPr>
        <w:t xml:space="preserve"> of </w:t>
      </w:r>
      <w:r w:rsidRPr="00E837B5">
        <w:rPr>
          <w:b/>
          <w:bCs/>
          <w:u w:val="single"/>
        </w:rPr>
        <w:t>sustaining</w:t>
      </w:r>
      <w:r w:rsidRPr="00E837B5">
        <w:rPr>
          <w:u w:val="single"/>
        </w:rPr>
        <w:t xml:space="preserve"> the </w:t>
      </w:r>
      <w:r w:rsidRPr="00E837B5">
        <w:rPr>
          <w:b/>
          <w:bCs/>
          <w:u w:val="single"/>
        </w:rPr>
        <w:t>illusion</w:t>
      </w:r>
      <w:r w:rsidRPr="00E837B5">
        <w:rPr>
          <w:u w:val="single"/>
        </w:rPr>
        <w:t xml:space="preserve"> of the US nuclear umbrella?</w:t>
      </w:r>
      <w:r w:rsidRPr="00E837B5">
        <w:rPr>
          <w:sz w:val="16"/>
        </w:rPr>
        <w:t xml:space="preserve"> While these questions retained an academic quality for some time, in the Age of Trump, they urgently require revisiting. </w:t>
      </w:r>
    </w:p>
    <w:p w14:paraId="1A8EC577" w14:textId="77777777" w:rsidR="00E837B5" w:rsidRPr="00E837B5" w:rsidRDefault="00E837B5" w:rsidP="00E837B5">
      <w:pPr>
        <w:rPr>
          <w:sz w:val="16"/>
        </w:rPr>
      </w:pPr>
      <w:r w:rsidRPr="00E837B5">
        <w:rPr>
          <w:sz w:val="16"/>
        </w:rPr>
        <w:t>Alliances under Anarchy: a Realist Take</w:t>
      </w:r>
    </w:p>
    <w:p w14:paraId="723A2E02" w14:textId="77777777" w:rsidR="00E837B5" w:rsidRPr="00E837B5" w:rsidRDefault="00E837B5" w:rsidP="00E837B5">
      <w:pPr>
        <w:rPr>
          <w:sz w:val="16"/>
          <w:szCs w:val="16"/>
        </w:rPr>
      </w:pPr>
      <w:r w:rsidRPr="00E837B5">
        <w:rPr>
          <w:sz w:val="16"/>
          <w:szCs w:val="16"/>
        </w:rPr>
        <w:t xml:space="preserve">Realism puts significant emphasis on self-help given the anarchical setting of the International System. Cooperation is scarce and limited, and only possible if states see it in their primal interest of survival and quest for power. Nevertheless, military alliances do happen and are circumscribed in the theoretical postulations of Realism—they last for as long as the states involved see it as comparatively advantageous. In particular, alliances are formed to counter a third, more powerful, state.[5] </w:t>
      </w:r>
    </w:p>
    <w:p w14:paraId="3D040361" w14:textId="77777777" w:rsidR="00E837B5" w:rsidRPr="00E837B5" w:rsidRDefault="00E837B5" w:rsidP="00E837B5">
      <w:pPr>
        <w:rPr>
          <w:sz w:val="16"/>
          <w:szCs w:val="16"/>
        </w:rPr>
      </w:pPr>
      <w:r w:rsidRPr="00E837B5">
        <w:rPr>
          <w:sz w:val="16"/>
        </w:rPr>
        <w:t xml:space="preserve">The </w:t>
      </w:r>
      <w:r w:rsidRPr="00E837B5">
        <w:rPr>
          <w:u w:val="single"/>
        </w:rPr>
        <w:t>US nuclear umbrella</w:t>
      </w:r>
      <w:r w:rsidRPr="00E837B5">
        <w:rPr>
          <w:sz w:val="16"/>
        </w:rPr>
        <w:t xml:space="preserve">, one of the crown jewels of NATO, </w:t>
      </w:r>
      <w:r w:rsidRPr="00E837B5">
        <w:rPr>
          <w:b/>
          <w:bCs/>
          <w:u w:val="single"/>
        </w:rPr>
        <w:t>relies heavily</w:t>
      </w:r>
      <w:r w:rsidRPr="00E837B5">
        <w:rPr>
          <w:u w:val="single"/>
        </w:rPr>
        <w:t xml:space="preserve"> on the existence and </w:t>
      </w:r>
      <w:r w:rsidRPr="00E837B5">
        <w:rPr>
          <w:b/>
          <w:bCs/>
          <w:u w:val="single"/>
        </w:rPr>
        <w:t>credibility</w:t>
      </w:r>
      <w:r w:rsidRPr="00E837B5">
        <w:rPr>
          <w:u w:val="single"/>
        </w:rPr>
        <w:t xml:space="preserve"> of military alliances</w:t>
      </w:r>
      <w:r w:rsidRPr="00E837B5">
        <w:rPr>
          <w:sz w:val="16"/>
        </w:rPr>
        <w:t>. If the alliance fails, so do the security assurances. In that sense, even though military alliances do exist, it seems almost incredible that, under Deterrence and, therefore, Realist logic, military alliances would include credible nuclear security assurances. In other words, following the Realist rationale of self-help and its ultimate goal of survival, it seems highly unlikely that a state would risk its own security and survival to come to the defence of another state, ally or not, that is threatened by a third.</w:t>
      </w:r>
      <w:r w:rsidRPr="00E837B5">
        <w:rPr>
          <w:sz w:val="16"/>
          <w:szCs w:val="16"/>
        </w:rPr>
        <w:t xml:space="preserve"> </w:t>
      </w:r>
    </w:p>
    <w:p w14:paraId="5E02756E" w14:textId="77777777" w:rsidR="00E837B5" w:rsidRPr="00E837B5" w:rsidRDefault="00E837B5" w:rsidP="00E837B5">
      <w:pPr>
        <w:rPr>
          <w:sz w:val="16"/>
          <w:szCs w:val="16"/>
        </w:rPr>
      </w:pPr>
      <w:r w:rsidRPr="00E837B5">
        <w:rPr>
          <w:highlight w:val="green"/>
          <w:u w:val="single"/>
        </w:rPr>
        <w:t>Historically</w:t>
      </w:r>
      <w:r w:rsidRPr="00E837B5">
        <w:rPr>
          <w:sz w:val="16"/>
        </w:rPr>
        <w:t xml:space="preserve">, </w:t>
      </w:r>
      <w:r w:rsidRPr="00E837B5">
        <w:rPr>
          <w:u w:val="single"/>
        </w:rPr>
        <w:t xml:space="preserve">military alliances based on </w:t>
      </w:r>
      <w:r w:rsidRPr="00E837B5">
        <w:rPr>
          <w:highlight w:val="green"/>
          <w:u w:val="single"/>
        </w:rPr>
        <w:t>mutual</w:t>
      </w:r>
      <w:r w:rsidRPr="00E837B5">
        <w:rPr>
          <w:u w:val="single"/>
        </w:rPr>
        <w:t xml:space="preserve"> assistance and </w:t>
      </w:r>
      <w:r w:rsidRPr="00E837B5">
        <w:rPr>
          <w:highlight w:val="green"/>
          <w:u w:val="single"/>
        </w:rPr>
        <w:t>defence</w:t>
      </w:r>
      <w:r w:rsidRPr="00E837B5">
        <w:rPr>
          <w:u w:val="single"/>
        </w:rPr>
        <w:t xml:space="preserve"> have </w:t>
      </w:r>
      <w:r w:rsidRPr="00E837B5">
        <w:rPr>
          <w:b/>
          <w:bCs/>
          <w:highlight w:val="green"/>
          <w:u w:val="single"/>
        </w:rPr>
        <w:t>proven to be nothing but</w:t>
      </w:r>
      <w:r w:rsidRPr="00E837B5">
        <w:rPr>
          <w:highlight w:val="green"/>
          <w:u w:val="single"/>
        </w:rPr>
        <w:t xml:space="preserve"> </w:t>
      </w:r>
      <w:r w:rsidRPr="00E837B5">
        <w:rPr>
          <w:b/>
          <w:bCs/>
          <w:highlight w:val="green"/>
          <w:u w:val="single"/>
        </w:rPr>
        <w:t>empty promises</w:t>
      </w:r>
      <w:r w:rsidRPr="00E837B5">
        <w:rPr>
          <w:sz w:val="16"/>
        </w:rPr>
        <w:t>. In 1924, Czechoslovakia and France signed the Treaty of Alliance and Friendship, which stated that the two States would come to the other’s aid in times of peril.[6] In 1938, given the rise of tensions just before the Second World War in Europe, Czechoslovakia also had a gentleman’s agreement with the United Kingdom regarding the latter’s aid in case of a military invasion of the former by Germany.[7] However, when Germany invaded Czechoslovakia, neither agreement was fulfilled, following several of the bedrock assumptions of the Realist school of thought.</w:t>
      </w:r>
      <w:r w:rsidRPr="00E837B5">
        <w:rPr>
          <w:sz w:val="16"/>
          <w:szCs w:val="16"/>
        </w:rPr>
        <w:t xml:space="preserve"> </w:t>
      </w:r>
    </w:p>
    <w:p w14:paraId="1F5FEAF5" w14:textId="77777777" w:rsidR="00E837B5" w:rsidRPr="00E837B5" w:rsidRDefault="00E837B5" w:rsidP="00E837B5">
      <w:pPr>
        <w:rPr>
          <w:u w:val="single"/>
        </w:rPr>
      </w:pPr>
      <w:r w:rsidRPr="00E837B5">
        <w:rPr>
          <w:u w:val="single"/>
        </w:rPr>
        <w:t>Alliances</w:t>
      </w:r>
      <w:r w:rsidRPr="00E837B5">
        <w:rPr>
          <w:sz w:val="16"/>
        </w:rPr>
        <w:t xml:space="preserve">, therefore, </w:t>
      </w:r>
      <w:r w:rsidRPr="00E837B5">
        <w:rPr>
          <w:u w:val="single"/>
        </w:rPr>
        <w:t xml:space="preserve">are </w:t>
      </w:r>
      <w:r w:rsidRPr="00E837B5">
        <w:rPr>
          <w:b/>
          <w:bCs/>
          <w:u w:val="single"/>
        </w:rPr>
        <w:t xml:space="preserve">susceptible </w:t>
      </w:r>
      <w:r w:rsidRPr="00E837B5">
        <w:rPr>
          <w:u w:val="single"/>
        </w:rPr>
        <w:t>to</w:t>
      </w:r>
      <w:r w:rsidRPr="00E837B5">
        <w:rPr>
          <w:b/>
          <w:bCs/>
          <w:u w:val="single"/>
        </w:rPr>
        <w:t xml:space="preserve"> failure</w:t>
      </w:r>
      <w:r w:rsidRPr="00E837B5">
        <w:rPr>
          <w:sz w:val="16"/>
        </w:rPr>
        <w:t xml:space="preserve">. As hard as it is for military alliances to succeed, the nuclear age amplifies the obstacles for their endurance. Even </w:t>
      </w:r>
      <w:r w:rsidRPr="00E837B5">
        <w:rPr>
          <w:u w:val="single"/>
        </w:rPr>
        <w:t>at the height of the Cold War</w:t>
      </w:r>
      <w:r w:rsidRPr="00E837B5">
        <w:rPr>
          <w:sz w:val="16"/>
        </w:rPr>
        <w:t xml:space="preserve">, inside the war planning rooms of the Pentagon and the Strategic Air Command, </w:t>
      </w:r>
      <w:r w:rsidRPr="00E837B5">
        <w:rPr>
          <w:u w:val="single"/>
        </w:rPr>
        <w:t xml:space="preserve">the nuclear security assurances seemed to </w:t>
      </w:r>
      <w:r w:rsidRPr="00E837B5">
        <w:rPr>
          <w:b/>
          <w:bCs/>
          <w:u w:val="single"/>
        </w:rPr>
        <w:t>tremble</w:t>
      </w:r>
      <w:r w:rsidRPr="00E837B5">
        <w:rPr>
          <w:sz w:val="16"/>
        </w:rPr>
        <w:t xml:space="preserve">. </w:t>
      </w:r>
      <w:r w:rsidRPr="00E837B5">
        <w:rPr>
          <w:u w:val="single"/>
        </w:rPr>
        <w:t>During the Berlin Crisis</w:t>
      </w:r>
      <w:r w:rsidRPr="00E837B5">
        <w:rPr>
          <w:sz w:val="16"/>
        </w:rPr>
        <w:t xml:space="preserve"> of 1961, top </w:t>
      </w:r>
      <w:r w:rsidRPr="00E837B5">
        <w:rPr>
          <w:u w:val="single"/>
        </w:rPr>
        <w:t xml:space="preserve">US officials were </w:t>
      </w:r>
      <w:r w:rsidRPr="00E837B5">
        <w:rPr>
          <w:b/>
          <w:bCs/>
          <w:u w:val="single"/>
        </w:rPr>
        <w:t>reconsidering</w:t>
      </w:r>
      <w:r w:rsidRPr="00E837B5">
        <w:rPr>
          <w:u w:val="single"/>
        </w:rPr>
        <w:t xml:space="preserve"> whether the U</w:t>
      </w:r>
      <w:r w:rsidRPr="00E837B5">
        <w:rPr>
          <w:sz w:val="16"/>
        </w:rPr>
        <w:t xml:space="preserve">nited </w:t>
      </w:r>
      <w:r w:rsidRPr="00E837B5">
        <w:rPr>
          <w:u w:val="single"/>
        </w:rPr>
        <w:t>S</w:t>
      </w:r>
      <w:r w:rsidRPr="00E837B5">
        <w:rPr>
          <w:sz w:val="16"/>
        </w:rPr>
        <w:t xml:space="preserve">tates </w:t>
      </w:r>
      <w:r w:rsidRPr="00E837B5">
        <w:rPr>
          <w:u w:val="single"/>
        </w:rPr>
        <w:t>should employ nuc</w:t>
      </w:r>
      <w:r w:rsidRPr="00E837B5">
        <w:rPr>
          <w:sz w:val="16"/>
        </w:rPr>
        <w:t>lear weapon</w:t>
      </w:r>
      <w:r w:rsidRPr="00E837B5">
        <w:rPr>
          <w:u w:val="single"/>
        </w:rPr>
        <w:t>s to defend</w:t>
      </w:r>
      <w:r w:rsidRPr="00E837B5">
        <w:rPr>
          <w:sz w:val="16"/>
        </w:rPr>
        <w:t xml:space="preserve"> an eventual military incursion of the USSR in </w:t>
      </w:r>
      <w:r w:rsidRPr="00E837B5">
        <w:rPr>
          <w:u w:val="single"/>
        </w:rPr>
        <w:t>West Germany</w:t>
      </w:r>
      <w:r w:rsidRPr="00E837B5">
        <w:rPr>
          <w:sz w:val="16"/>
        </w:rPr>
        <w:t xml:space="preserve">.[8] Since the development of nuclear weapons and the dominating logic of nuclear deterrence, it is </w:t>
      </w:r>
      <w:r w:rsidRPr="00E837B5">
        <w:rPr>
          <w:u w:val="single"/>
        </w:rPr>
        <w:t xml:space="preserve">perfectly reasonable to argue that </w:t>
      </w:r>
      <w:r w:rsidRPr="00E837B5">
        <w:rPr>
          <w:highlight w:val="green"/>
          <w:u w:val="single"/>
        </w:rPr>
        <w:t>security</w:t>
      </w:r>
      <w:r w:rsidRPr="00E837B5">
        <w:rPr>
          <w:u w:val="single"/>
        </w:rPr>
        <w:t xml:space="preserve"> </w:t>
      </w:r>
      <w:r w:rsidRPr="00E837B5">
        <w:rPr>
          <w:highlight w:val="green"/>
          <w:u w:val="single"/>
        </w:rPr>
        <w:t>assurances</w:t>
      </w:r>
      <w:r w:rsidRPr="00E837B5">
        <w:rPr>
          <w:u w:val="single"/>
        </w:rPr>
        <w:t xml:space="preserve"> in the nuclear age </w:t>
      </w:r>
      <w:r w:rsidRPr="00E837B5">
        <w:rPr>
          <w:highlight w:val="green"/>
          <w:u w:val="single"/>
        </w:rPr>
        <w:t xml:space="preserve">are </w:t>
      </w:r>
      <w:r w:rsidRPr="00E837B5">
        <w:rPr>
          <w:b/>
          <w:bCs/>
          <w:highlight w:val="green"/>
          <w:u w:val="single"/>
        </w:rPr>
        <w:t>quasi-empty words</w:t>
      </w:r>
      <w:r w:rsidRPr="00E837B5">
        <w:rPr>
          <w:sz w:val="16"/>
        </w:rPr>
        <w:t xml:space="preserve">. In 2020, revisiting the bases of </w:t>
      </w:r>
      <w:r w:rsidRPr="00E837B5">
        <w:rPr>
          <w:u w:val="single"/>
        </w:rPr>
        <w:t xml:space="preserve">the </w:t>
      </w:r>
      <w:r w:rsidRPr="00E837B5">
        <w:rPr>
          <w:highlight w:val="green"/>
          <w:u w:val="single"/>
        </w:rPr>
        <w:t>US</w:t>
      </w:r>
      <w:r w:rsidRPr="00E837B5">
        <w:rPr>
          <w:u w:val="single"/>
        </w:rPr>
        <w:t xml:space="preserve"> nuclear </w:t>
      </w:r>
      <w:r w:rsidRPr="00E837B5">
        <w:rPr>
          <w:highlight w:val="green"/>
          <w:u w:val="single"/>
        </w:rPr>
        <w:t>umbrella</w:t>
      </w:r>
      <w:r w:rsidRPr="00E837B5">
        <w:rPr>
          <w:sz w:val="16"/>
        </w:rPr>
        <w:t xml:space="preserve">—particularly </w:t>
      </w:r>
      <w:r w:rsidRPr="00E837B5">
        <w:rPr>
          <w:highlight w:val="green"/>
          <w:u w:val="single"/>
        </w:rPr>
        <w:t>in Europe</w:t>
      </w:r>
      <w:r w:rsidRPr="00E837B5">
        <w:rPr>
          <w:sz w:val="16"/>
        </w:rPr>
        <w:t>—</w:t>
      </w:r>
      <w:r w:rsidRPr="00E837B5">
        <w:rPr>
          <w:highlight w:val="green"/>
          <w:u w:val="single"/>
        </w:rPr>
        <w:t>does</w:t>
      </w:r>
      <w:r w:rsidRPr="00E837B5">
        <w:rPr>
          <w:u w:val="single"/>
        </w:rPr>
        <w:t xml:space="preserve"> </w:t>
      </w:r>
      <w:r w:rsidRPr="00E837B5">
        <w:rPr>
          <w:highlight w:val="green"/>
          <w:u w:val="single"/>
        </w:rPr>
        <w:t>it</w:t>
      </w:r>
      <w:r w:rsidRPr="00E837B5">
        <w:rPr>
          <w:u w:val="single"/>
        </w:rPr>
        <w:t xml:space="preserve"> still </w:t>
      </w:r>
      <w:r w:rsidRPr="00E837B5">
        <w:rPr>
          <w:highlight w:val="green"/>
          <w:u w:val="single"/>
        </w:rPr>
        <w:t xml:space="preserve">hold </w:t>
      </w:r>
      <w:r w:rsidRPr="00E837B5">
        <w:rPr>
          <w:b/>
          <w:bCs/>
          <w:highlight w:val="green"/>
          <w:u w:val="single"/>
        </w:rPr>
        <w:t>any value</w:t>
      </w:r>
      <w:r w:rsidRPr="00E837B5">
        <w:rPr>
          <w:u w:val="single"/>
        </w:rPr>
        <w:t xml:space="preserve"> </w:t>
      </w:r>
      <w:r w:rsidRPr="00E837B5">
        <w:rPr>
          <w:highlight w:val="green"/>
          <w:u w:val="single"/>
        </w:rPr>
        <w:t>as</w:t>
      </w:r>
      <w:r w:rsidRPr="00E837B5">
        <w:rPr>
          <w:u w:val="single"/>
        </w:rPr>
        <w:t xml:space="preserve"> a </w:t>
      </w:r>
      <w:r w:rsidRPr="00E837B5">
        <w:rPr>
          <w:highlight w:val="green"/>
          <w:u w:val="single"/>
        </w:rPr>
        <w:t>credible</w:t>
      </w:r>
      <w:r w:rsidRPr="00E837B5">
        <w:rPr>
          <w:u w:val="single"/>
        </w:rPr>
        <w:t xml:space="preserve"> security assurance</w:t>
      </w:r>
      <w:r w:rsidRPr="00E837B5">
        <w:rPr>
          <w:highlight w:val="green"/>
          <w:u w:val="single"/>
        </w:rPr>
        <w:t>?</w:t>
      </w:r>
      <w:r w:rsidRPr="00E837B5">
        <w:rPr>
          <w:u w:val="single"/>
        </w:rPr>
        <w:t xml:space="preserve"> </w:t>
      </w:r>
    </w:p>
    <w:p w14:paraId="3DC5855B" w14:textId="77777777" w:rsidR="00E837B5" w:rsidRPr="00E837B5" w:rsidRDefault="00E837B5" w:rsidP="00E837B5">
      <w:pPr>
        <w:rPr>
          <w:sz w:val="16"/>
          <w:szCs w:val="16"/>
        </w:rPr>
      </w:pPr>
      <w:r w:rsidRPr="00E837B5">
        <w:rPr>
          <w:sz w:val="16"/>
          <w:szCs w:val="16"/>
        </w:rPr>
        <w:t>New York for Paris? The US Nuclear Umbrella Revisited</w:t>
      </w:r>
    </w:p>
    <w:p w14:paraId="5D99D16B" w14:textId="77777777" w:rsidR="00E837B5" w:rsidRPr="00E837B5" w:rsidRDefault="00E837B5" w:rsidP="00E837B5">
      <w:pPr>
        <w:rPr>
          <w:sz w:val="16"/>
        </w:rPr>
      </w:pPr>
      <w:r w:rsidRPr="00E837B5">
        <w:rPr>
          <w:sz w:val="16"/>
        </w:rPr>
        <w:t xml:space="preserve">The </w:t>
      </w:r>
      <w:r w:rsidRPr="00E837B5">
        <w:rPr>
          <w:u w:val="single"/>
        </w:rPr>
        <w:t xml:space="preserve">strength of the US nuclear umbrella guarantee </w:t>
      </w:r>
      <w:r w:rsidRPr="00E837B5">
        <w:rPr>
          <w:b/>
          <w:bCs/>
          <w:u w:val="single"/>
        </w:rPr>
        <w:t>raised questions</w:t>
      </w:r>
      <w:r w:rsidRPr="00E837B5">
        <w:rPr>
          <w:u w:val="single"/>
        </w:rPr>
        <w:t xml:space="preserve"> from the very start</w:t>
      </w:r>
      <w:r w:rsidRPr="00E837B5">
        <w:rPr>
          <w:sz w:val="16"/>
        </w:rPr>
        <w:t xml:space="preserve">, most notably from France. In the 1960s, General Charles de Gaulle was highly sceptical of US nuclear security assurances, particularly after the USSR developed intercontinental ballistic missiles with enough range to reach the United States. This </w:t>
      </w:r>
      <w:r w:rsidRPr="00E837B5">
        <w:rPr>
          <w:u w:val="single"/>
        </w:rPr>
        <w:t>scepticism</w:t>
      </w:r>
      <w:r w:rsidRPr="00E837B5">
        <w:rPr>
          <w:sz w:val="16"/>
        </w:rPr>
        <w:t xml:space="preserve"> led de Gaulle to </w:t>
      </w:r>
      <w:r w:rsidRPr="00E837B5">
        <w:rPr>
          <w:u w:val="single"/>
        </w:rPr>
        <w:t>pose the question whether US</w:t>
      </w:r>
      <w:r w:rsidRPr="00E837B5">
        <w:rPr>
          <w:sz w:val="16"/>
        </w:rPr>
        <w:t xml:space="preserve"> President John F. Kennedy </w:t>
      </w:r>
      <w:r w:rsidRPr="00E837B5">
        <w:rPr>
          <w:u w:val="single"/>
        </w:rPr>
        <w:t xml:space="preserve">would be </w:t>
      </w:r>
      <w:r w:rsidRPr="00E837B5">
        <w:rPr>
          <w:b/>
          <w:bCs/>
          <w:u w:val="single"/>
        </w:rPr>
        <w:t>willing to risk New York for Paris</w:t>
      </w:r>
      <w:r w:rsidRPr="00E837B5">
        <w:rPr>
          <w:sz w:val="16"/>
        </w:rPr>
        <w:t xml:space="preserve">. Eventually, </w:t>
      </w:r>
      <w:r w:rsidRPr="00E837B5">
        <w:rPr>
          <w:u w:val="single"/>
        </w:rPr>
        <w:t>this very lack of confidence</w:t>
      </w:r>
      <w:r w:rsidRPr="00E837B5">
        <w:rPr>
          <w:sz w:val="16"/>
        </w:rPr>
        <w:t xml:space="preserve"> </w:t>
      </w:r>
      <w:r w:rsidRPr="00E837B5">
        <w:rPr>
          <w:u w:val="single"/>
        </w:rPr>
        <w:t>fomented the development of</w:t>
      </w:r>
      <w:r w:rsidRPr="00E837B5">
        <w:rPr>
          <w:sz w:val="16"/>
        </w:rPr>
        <w:t xml:space="preserve"> France’s force de frappe—</w:t>
      </w:r>
      <w:r w:rsidRPr="00E837B5">
        <w:rPr>
          <w:b/>
          <w:bCs/>
          <w:u w:val="single"/>
        </w:rPr>
        <w:t>the French nuclear arsenal</w:t>
      </w:r>
      <w:r w:rsidRPr="00E837B5">
        <w:rPr>
          <w:sz w:val="16"/>
        </w:rPr>
        <w:t xml:space="preserve"> – </w:t>
      </w:r>
      <w:r w:rsidRPr="00E837B5">
        <w:rPr>
          <w:u w:val="single"/>
        </w:rPr>
        <w:t xml:space="preserve">allowing France to be able to protect itself and </w:t>
      </w:r>
      <w:r w:rsidRPr="00E837B5">
        <w:rPr>
          <w:b/>
          <w:bCs/>
          <w:u w:val="single"/>
        </w:rPr>
        <w:t>avoid</w:t>
      </w:r>
      <w:r w:rsidRPr="00E837B5">
        <w:rPr>
          <w:sz w:val="16"/>
        </w:rPr>
        <w:t xml:space="preserve"> a strict </w:t>
      </w:r>
      <w:r w:rsidRPr="00E837B5">
        <w:rPr>
          <w:b/>
          <w:bCs/>
          <w:u w:val="single"/>
        </w:rPr>
        <w:t>dependency</w:t>
      </w:r>
      <w:r w:rsidRPr="00E837B5">
        <w:rPr>
          <w:u w:val="single"/>
        </w:rPr>
        <w:t xml:space="preserve"> on </w:t>
      </w:r>
      <w:r w:rsidRPr="00E837B5">
        <w:rPr>
          <w:b/>
          <w:bCs/>
          <w:u w:val="single"/>
        </w:rPr>
        <w:t>NATO</w:t>
      </w:r>
      <w:r w:rsidRPr="00E837B5">
        <w:rPr>
          <w:sz w:val="16"/>
        </w:rPr>
        <w:t xml:space="preserve">.[9] </w:t>
      </w:r>
    </w:p>
    <w:p w14:paraId="7103DC25" w14:textId="77777777" w:rsidR="00E837B5" w:rsidRPr="00E837B5" w:rsidRDefault="00E837B5" w:rsidP="00E837B5">
      <w:pPr>
        <w:rPr>
          <w:sz w:val="16"/>
        </w:rPr>
      </w:pPr>
      <w:r w:rsidRPr="00E837B5">
        <w:rPr>
          <w:sz w:val="16"/>
        </w:rPr>
        <w:t xml:space="preserve">The question posed by de Gaulle summarises the central issues with the credibility of US – or any – nuclear security assurances and umbrellas. In 1970, given the USSR’s massive conventional forces and its nuclear parity with the US, President Richard M. Nixon believed the nuclear umbrella was no longer sustainable.[10] Despite his beliefs, Nixon could not publicly admit the frailty of the US nuclear umbrella lest it create anxieties in its European allies and tampers with the Cold War balance.[11] </w:t>
      </w:r>
    </w:p>
    <w:p w14:paraId="3C217552" w14:textId="77777777" w:rsidR="00E837B5" w:rsidRPr="00E837B5" w:rsidRDefault="00E837B5" w:rsidP="00E837B5">
      <w:pPr>
        <w:rPr>
          <w:sz w:val="16"/>
        </w:rPr>
      </w:pPr>
      <w:r w:rsidRPr="00E837B5">
        <w:rPr>
          <w:sz w:val="16"/>
        </w:rPr>
        <w:t>Fast forward to the present day, Donald Trump was elected President in 2016 with the slogan ‘America First.’ Ever since tensions have risen in the nuclear sphere in multiple fronts. President Trump, echoing President Harry S. Truman’s words from 1945, famously threatened “fire and fury” against North Korea and withdrew from the Iran Nuclear Deal. Moreover, relations with Russia have also deteriorated after the mutual withdrawal from the Intermediate Nuclear Forces Treaty and the seemingly unwillingness to extend New START—the only treaty remaining treaty limiting US and Russia’s nuclear arsenals—despite Russian President Putin’s positive signalling towards extension.</w:t>
      </w:r>
      <w:r w:rsidRPr="00E837B5">
        <w:t xml:space="preserve"> </w:t>
      </w:r>
      <w:r w:rsidRPr="00E837B5">
        <w:rPr>
          <w:sz w:val="16"/>
        </w:rPr>
        <w:t xml:space="preserve">Similarly, President Trump has repeatedly shown his contempt for NATO, after moving to cut US contributions to the organisation. Despite Trump’s increased reliance on nuclear weapons and desire of a larger arsenal, it seems unlikely Trump and his ‘America First’ mentality would risk New York – or any other US city, for that matter—for Paris. </w:t>
      </w:r>
      <w:r w:rsidRPr="00E837B5">
        <w:rPr>
          <w:u w:val="single"/>
        </w:rPr>
        <w:t xml:space="preserve">The </w:t>
      </w:r>
      <w:r w:rsidRPr="00E837B5">
        <w:rPr>
          <w:b/>
          <w:bCs/>
          <w:highlight w:val="green"/>
          <w:u w:val="single"/>
        </w:rPr>
        <w:t>illusion</w:t>
      </w:r>
      <w:r w:rsidRPr="00E837B5">
        <w:rPr>
          <w:highlight w:val="green"/>
          <w:u w:val="single"/>
        </w:rPr>
        <w:t xml:space="preserve"> of </w:t>
      </w:r>
      <w:r w:rsidRPr="00E837B5">
        <w:rPr>
          <w:u w:val="single"/>
        </w:rPr>
        <w:t xml:space="preserve">the </w:t>
      </w:r>
      <w:r w:rsidRPr="00E837B5">
        <w:rPr>
          <w:highlight w:val="green"/>
          <w:u w:val="single"/>
        </w:rPr>
        <w:t>US</w:t>
      </w:r>
      <w:r w:rsidRPr="00E837B5">
        <w:rPr>
          <w:u w:val="single"/>
        </w:rPr>
        <w:t xml:space="preserve"> nuclear </w:t>
      </w:r>
      <w:r w:rsidRPr="00E837B5">
        <w:rPr>
          <w:highlight w:val="green"/>
          <w:u w:val="single"/>
        </w:rPr>
        <w:t>umbrella</w:t>
      </w:r>
      <w:r w:rsidRPr="00E837B5">
        <w:rPr>
          <w:u w:val="single"/>
        </w:rPr>
        <w:t xml:space="preserve"> seems to be </w:t>
      </w:r>
      <w:r w:rsidRPr="00E837B5">
        <w:rPr>
          <w:b/>
          <w:bCs/>
          <w:highlight w:val="green"/>
          <w:u w:val="single"/>
        </w:rPr>
        <w:t>surfacing</w:t>
      </w:r>
      <w:r w:rsidRPr="00E837B5">
        <w:rPr>
          <w:u w:val="single"/>
        </w:rPr>
        <w:t xml:space="preserve"> at last</w:t>
      </w:r>
      <w:r w:rsidRPr="00E837B5">
        <w:rPr>
          <w:sz w:val="16"/>
        </w:rPr>
        <w:t xml:space="preserve">. On the other side of the Atlantic, a recent poll conducted by the Körber Foundation showed that </w:t>
      </w:r>
      <w:r w:rsidRPr="00E837B5">
        <w:rPr>
          <w:u w:val="single"/>
        </w:rPr>
        <w:t xml:space="preserve">the </w:t>
      </w:r>
      <w:r w:rsidRPr="00E837B5">
        <w:rPr>
          <w:highlight w:val="green"/>
          <w:u w:val="single"/>
        </w:rPr>
        <w:t>German population</w:t>
      </w:r>
      <w:r w:rsidRPr="00E837B5">
        <w:rPr>
          <w:u w:val="single"/>
        </w:rPr>
        <w:t xml:space="preserve"> </w:t>
      </w:r>
      <w:r w:rsidRPr="00E837B5">
        <w:rPr>
          <w:b/>
          <w:bCs/>
          <w:u w:val="single"/>
        </w:rPr>
        <w:t xml:space="preserve">would </w:t>
      </w:r>
      <w:r w:rsidRPr="00E837B5">
        <w:rPr>
          <w:b/>
          <w:bCs/>
          <w:highlight w:val="green"/>
          <w:u w:val="single"/>
        </w:rPr>
        <w:t>rather</w:t>
      </w:r>
      <w:r w:rsidRPr="00E837B5">
        <w:rPr>
          <w:u w:val="single"/>
        </w:rPr>
        <w:t xml:space="preserve"> either </w:t>
      </w:r>
      <w:r w:rsidRPr="00E837B5">
        <w:rPr>
          <w:highlight w:val="green"/>
          <w:u w:val="single"/>
        </w:rPr>
        <w:t>rely</w:t>
      </w:r>
      <w:r w:rsidRPr="00E837B5">
        <w:rPr>
          <w:u w:val="single"/>
        </w:rPr>
        <w:t xml:space="preserve"> </w:t>
      </w:r>
      <w:r w:rsidRPr="00E837B5">
        <w:rPr>
          <w:highlight w:val="green"/>
          <w:u w:val="single"/>
        </w:rPr>
        <w:t>on</w:t>
      </w:r>
      <w:r w:rsidRPr="00E837B5">
        <w:rPr>
          <w:u w:val="single"/>
        </w:rPr>
        <w:t xml:space="preserve"> </w:t>
      </w:r>
      <w:r w:rsidRPr="00E837B5">
        <w:rPr>
          <w:b/>
          <w:bCs/>
          <w:highlight w:val="green"/>
          <w:u w:val="single"/>
        </w:rPr>
        <w:t>France</w:t>
      </w:r>
      <w:r w:rsidRPr="00E837B5">
        <w:rPr>
          <w:u w:val="single"/>
        </w:rPr>
        <w:t xml:space="preserve"> and the </w:t>
      </w:r>
      <w:r w:rsidRPr="00E837B5">
        <w:rPr>
          <w:b/>
          <w:bCs/>
          <w:u w:val="single"/>
        </w:rPr>
        <w:t>U</w:t>
      </w:r>
      <w:r w:rsidRPr="00E837B5">
        <w:rPr>
          <w:sz w:val="16"/>
        </w:rPr>
        <w:t xml:space="preserve">nited </w:t>
      </w:r>
      <w:r w:rsidRPr="00E837B5">
        <w:rPr>
          <w:b/>
          <w:bCs/>
          <w:u w:val="single"/>
        </w:rPr>
        <w:t>K</w:t>
      </w:r>
      <w:r w:rsidRPr="00E837B5">
        <w:rPr>
          <w:sz w:val="16"/>
        </w:rPr>
        <w:t xml:space="preserve">ingdom </w:t>
      </w:r>
      <w:r w:rsidRPr="00E837B5">
        <w:rPr>
          <w:u w:val="single"/>
        </w:rPr>
        <w:t xml:space="preserve">for nuclear assurances or even </w:t>
      </w:r>
      <w:r w:rsidRPr="00E837B5">
        <w:rPr>
          <w:b/>
          <w:bCs/>
          <w:u w:val="single"/>
        </w:rPr>
        <w:t>forgo them</w:t>
      </w:r>
      <w:r w:rsidRPr="00E837B5">
        <w:rPr>
          <w:u w:val="single"/>
        </w:rPr>
        <w:t xml:space="preserve"> than to rely on the US nuclear umbrella</w:t>
      </w:r>
      <w:r w:rsidRPr="00E837B5">
        <w:rPr>
          <w:sz w:val="16"/>
        </w:rPr>
        <w:t xml:space="preserve">. Notwithstanding, high-ranking military officers seem to hold on to the current regime of nuclear truth. </w:t>
      </w:r>
    </w:p>
    <w:p w14:paraId="6A9EAA9F" w14:textId="77777777" w:rsidR="00E837B5" w:rsidRPr="00E837B5" w:rsidRDefault="00E837B5" w:rsidP="00E837B5">
      <w:pPr>
        <w:rPr>
          <w:sz w:val="16"/>
          <w:szCs w:val="16"/>
        </w:rPr>
      </w:pPr>
      <w:r w:rsidRPr="00E837B5">
        <w:rPr>
          <w:sz w:val="16"/>
          <w:szCs w:val="16"/>
        </w:rPr>
        <w:t xml:space="preserve">Sustaining the illusion of the US nuclear umbrella incurs other costs whose effects have a global reach. By perpetuating the current regime of nuclear truth, the US is selling its nuclear umbrella, using it as a rock-solid alibi to keep the United States from abiding by its disarmament commitments. Under Article VI of the NPT, each State “[…] undertakes to pursue negotiations in good faith on effective measures relating to cessation of the nuclear arms race at an early date and to nuclear disarmament”.[12] One key-argument against US nuclear disarmament for decades has been the anxieties it would create amongst its allies under the US nuclear umbrella. </w:t>
      </w:r>
    </w:p>
    <w:p w14:paraId="64047BD0" w14:textId="77777777" w:rsidR="00E837B5" w:rsidRPr="00E837B5" w:rsidRDefault="00E837B5" w:rsidP="00E837B5">
      <w:pPr>
        <w:rPr>
          <w:sz w:val="16"/>
        </w:rPr>
      </w:pPr>
      <w:r w:rsidRPr="00E837B5">
        <w:rPr>
          <w:sz w:val="16"/>
        </w:rPr>
        <w:t xml:space="preserve">The nuclear non-proliferation regime is already strained as it is. Arms control seems to be failing and non-nuclear weapons States are frustrated with the slow pace of disarmament efforts. The so-called ‘grand bargain’ of the NPT – non-proliferation in exchange for nuclear technology for peaceful purposes and the promise of disarmament – is in jeopardy. </w:t>
      </w:r>
      <w:r w:rsidRPr="00E837B5">
        <w:rPr>
          <w:u w:val="single"/>
        </w:rPr>
        <w:t xml:space="preserve">The </w:t>
      </w:r>
      <w:r w:rsidRPr="00E837B5">
        <w:rPr>
          <w:b/>
          <w:bCs/>
          <w:u w:val="single"/>
        </w:rPr>
        <w:t>maintenance</w:t>
      </w:r>
      <w:r w:rsidRPr="00E837B5">
        <w:rPr>
          <w:u w:val="single"/>
        </w:rPr>
        <w:t xml:space="preserve"> and </w:t>
      </w:r>
      <w:r w:rsidRPr="00E837B5">
        <w:rPr>
          <w:b/>
          <w:bCs/>
          <w:highlight w:val="green"/>
          <w:u w:val="single"/>
        </w:rPr>
        <w:t>belief</w:t>
      </w:r>
      <w:r w:rsidRPr="00E837B5">
        <w:rPr>
          <w:highlight w:val="green"/>
          <w:u w:val="single"/>
        </w:rPr>
        <w:t xml:space="preserve"> in</w:t>
      </w:r>
      <w:r w:rsidRPr="00E837B5">
        <w:rPr>
          <w:u w:val="single"/>
        </w:rPr>
        <w:t xml:space="preserve"> the </w:t>
      </w:r>
      <w:r w:rsidRPr="00E837B5">
        <w:rPr>
          <w:highlight w:val="green"/>
          <w:u w:val="single"/>
        </w:rPr>
        <w:t>US</w:t>
      </w:r>
      <w:r w:rsidRPr="00E837B5">
        <w:rPr>
          <w:u w:val="single"/>
        </w:rPr>
        <w:t xml:space="preserve"> nuclear </w:t>
      </w:r>
      <w:r w:rsidRPr="00E837B5">
        <w:rPr>
          <w:highlight w:val="green"/>
          <w:u w:val="single"/>
        </w:rPr>
        <w:t>umbrella</w:t>
      </w:r>
      <w:r w:rsidRPr="00E837B5">
        <w:rPr>
          <w:sz w:val="16"/>
        </w:rPr>
        <w:t xml:space="preserve"> and the growing frustration from the non-nuclear weapon States with its nuclear peers </w:t>
      </w:r>
      <w:r w:rsidRPr="00E837B5">
        <w:rPr>
          <w:highlight w:val="green"/>
          <w:u w:val="single"/>
        </w:rPr>
        <w:t>coalesce</w:t>
      </w:r>
      <w:r w:rsidRPr="00E837B5">
        <w:rPr>
          <w:u w:val="single"/>
        </w:rPr>
        <w:t xml:space="preserve"> in </w:t>
      </w:r>
      <w:r w:rsidRPr="00E837B5">
        <w:rPr>
          <w:highlight w:val="green"/>
          <w:u w:val="single"/>
        </w:rPr>
        <w:t>existential threats</w:t>
      </w:r>
      <w:r w:rsidRPr="00E837B5">
        <w:rPr>
          <w:u w:val="single"/>
        </w:rPr>
        <w:t xml:space="preserve"> </w:t>
      </w:r>
      <w:r w:rsidRPr="00E837B5">
        <w:rPr>
          <w:highlight w:val="green"/>
          <w:u w:val="single"/>
        </w:rPr>
        <w:t>to</w:t>
      </w:r>
      <w:r w:rsidRPr="00E837B5">
        <w:rPr>
          <w:u w:val="single"/>
        </w:rPr>
        <w:t xml:space="preserve"> the </w:t>
      </w:r>
      <w:r w:rsidRPr="00E837B5">
        <w:rPr>
          <w:b/>
          <w:bCs/>
          <w:highlight w:val="green"/>
          <w:u w:val="single"/>
        </w:rPr>
        <w:t>cornerstone treaty</w:t>
      </w:r>
      <w:r w:rsidRPr="00E837B5">
        <w:rPr>
          <w:u w:val="single"/>
        </w:rPr>
        <w:t xml:space="preserve"> </w:t>
      </w:r>
      <w:r w:rsidRPr="00E837B5">
        <w:rPr>
          <w:highlight w:val="green"/>
          <w:u w:val="single"/>
        </w:rPr>
        <w:t>keeping</w:t>
      </w:r>
      <w:r w:rsidRPr="00E837B5">
        <w:rPr>
          <w:u w:val="single"/>
        </w:rPr>
        <w:t xml:space="preserve"> nuclear </w:t>
      </w:r>
      <w:r w:rsidRPr="00E837B5">
        <w:rPr>
          <w:highlight w:val="green"/>
          <w:u w:val="single"/>
        </w:rPr>
        <w:t>prolif</w:t>
      </w:r>
      <w:r w:rsidRPr="00E837B5">
        <w:rPr>
          <w:u w:val="single"/>
        </w:rPr>
        <w:t xml:space="preserve">eration </w:t>
      </w:r>
      <w:r w:rsidRPr="00E837B5">
        <w:rPr>
          <w:b/>
          <w:bCs/>
          <w:highlight w:val="green"/>
          <w:u w:val="single"/>
        </w:rPr>
        <w:t>at bay</w:t>
      </w:r>
      <w:r w:rsidRPr="00E837B5">
        <w:rPr>
          <w:sz w:val="16"/>
        </w:rPr>
        <w:t>. Were the illusion of the umbrella finally exposed, it would eliminate a key hindrance to nuclear disarmament.</w:t>
      </w:r>
      <w:r w:rsidRPr="00E837B5">
        <w:t xml:space="preserve"> </w:t>
      </w:r>
      <w:r w:rsidRPr="00E837B5">
        <w:rPr>
          <w:u w:val="single"/>
        </w:rPr>
        <w:t xml:space="preserve">The </w:t>
      </w:r>
      <w:r w:rsidRPr="00E837B5">
        <w:rPr>
          <w:highlight w:val="green"/>
          <w:u w:val="single"/>
        </w:rPr>
        <w:t>US</w:t>
      </w:r>
      <w:r w:rsidRPr="00E837B5">
        <w:rPr>
          <w:u w:val="single"/>
        </w:rPr>
        <w:t xml:space="preserve"> nuclear </w:t>
      </w:r>
      <w:r w:rsidRPr="00E837B5">
        <w:rPr>
          <w:highlight w:val="green"/>
          <w:u w:val="single"/>
        </w:rPr>
        <w:t>umbrella</w:t>
      </w:r>
      <w:r w:rsidRPr="00E837B5">
        <w:rPr>
          <w:u w:val="single"/>
        </w:rPr>
        <w:t xml:space="preserve"> seems to have </w:t>
      </w:r>
      <w:r w:rsidRPr="00E837B5">
        <w:rPr>
          <w:b/>
          <w:bCs/>
          <w:sz w:val="24"/>
          <w:szCs w:val="24"/>
          <w:highlight w:val="green"/>
          <w:u w:val="single"/>
        </w:rPr>
        <w:t>lost its credibility</w:t>
      </w:r>
      <w:r w:rsidRPr="00E837B5">
        <w:rPr>
          <w:sz w:val="16"/>
        </w:rPr>
        <w:t xml:space="preserve">. President Trump, in practicing his ‘America First’ policy has opened the blinds showing the illusion of its nuclear security assurances, particularly in the post-Cold War world. </w:t>
      </w:r>
      <w:r w:rsidRPr="00E837B5">
        <w:rPr>
          <w:u w:val="single"/>
        </w:rPr>
        <w:t xml:space="preserve">The </w:t>
      </w:r>
      <w:r w:rsidRPr="00E837B5">
        <w:rPr>
          <w:highlight w:val="green"/>
          <w:u w:val="single"/>
        </w:rPr>
        <w:t>dismantlement of</w:t>
      </w:r>
      <w:r w:rsidRPr="00E837B5">
        <w:rPr>
          <w:u w:val="single"/>
        </w:rPr>
        <w:t xml:space="preserve"> the </w:t>
      </w:r>
      <w:r w:rsidRPr="00E837B5">
        <w:rPr>
          <w:highlight w:val="green"/>
          <w:u w:val="single"/>
        </w:rPr>
        <w:t>US</w:t>
      </w:r>
      <w:r w:rsidRPr="00E837B5">
        <w:rPr>
          <w:u w:val="single"/>
        </w:rPr>
        <w:t xml:space="preserve"> nuclear </w:t>
      </w:r>
      <w:r w:rsidRPr="00E837B5">
        <w:rPr>
          <w:highlight w:val="green"/>
          <w:u w:val="single"/>
        </w:rPr>
        <w:t>umbrella</w:t>
      </w:r>
      <w:r w:rsidRPr="00E837B5">
        <w:rPr>
          <w:sz w:val="16"/>
        </w:rPr>
        <w:t xml:space="preserve"> – </w:t>
      </w:r>
      <w:r w:rsidRPr="00E837B5">
        <w:rPr>
          <w:u w:val="single"/>
        </w:rPr>
        <w:t>being replaced by a European nuclear umbrella</w:t>
      </w:r>
      <w:r w:rsidRPr="00E837B5">
        <w:rPr>
          <w:sz w:val="16"/>
        </w:rPr>
        <w:t xml:space="preserve">, led by France and the United Kingdom, or eliminated completely – </w:t>
      </w:r>
      <w:r w:rsidRPr="00E837B5">
        <w:rPr>
          <w:highlight w:val="green"/>
          <w:u w:val="single"/>
        </w:rPr>
        <w:t>would</w:t>
      </w:r>
      <w:r w:rsidRPr="00E837B5">
        <w:rPr>
          <w:sz w:val="16"/>
        </w:rPr>
        <w:t xml:space="preserve"> likely </w:t>
      </w:r>
      <w:r w:rsidRPr="00E837B5">
        <w:rPr>
          <w:highlight w:val="green"/>
          <w:u w:val="single"/>
        </w:rPr>
        <w:t>have</w:t>
      </w:r>
      <w:r w:rsidRPr="00E837B5">
        <w:rPr>
          <w:u w:val="single"/>
        </w:rPr>
        <w:t xml:space="preserve"> </w:t>
      </w:r>
      <w:r w:rsidRPr="00E837B5">
        <w:rPr>
          <w:b/>
          <w:bCs/>
          <w:sz w:val="24"/>
          <w:szCs w:val="24"/>
          <w:highlight w:val="green"/>
          <w:u w:val="single"/>
        </w:rPr>
        <w:t>no</w:t>
      </w:r>
      <w:r w:rsidRPr="00E837B5">
        <w:rPr>
          <w:b/>
          <w:bCs/>
          <w:sz w:val="24"/>
          <w:szCs w:val="24"/>
          <w:u w:val="single"/>
        </w:rPr>
        <w:t xml:space="preserve"> de facto </w:t>
      </w:r>
      <w:r w:rsidRPr="00E837B5">
        <w:rPr>
          <w:b/>
          <w:bCs/>
          <w:sz w:val="24"/>
          <w:szCs w:val="24"/>
          <w:highlight w:val="green"/>
          <w:u w:val="single"/>
        </w:rPr>
        <w:t>changes</w:t>
      </w:r>
      <w:r w:rsidRPr="00E837B5">
        <w:rPr>
          <w:b/>
          <w:bCs/>
          <w:sz w:val="24"/>
          <w:szCs w:val="24"/>
          <w:u w:val="single"/>
        </w:rPr>
        <w:t xml:space="preserve"> </w:t>
      </w:r>
      <w:r w:rsidRPr="00E837B5">
        <w:rPr>
          <w:b/>
          <w:bCs/>
          <w:sz w:val="24"/>
          <w:szCs w:val="24"/>
          <w:highlight w:val="green"/>
          <w:u w:val="single"/>
        </w:rPr>
        <w:t>in European security</w:t>
      </w:r>
      <w:r w:rsidRPr="00E837B5">
        <w:rPr>
          <w:sz w:val="16"/>
        </w:rPr>
        <w:t xml:space="preserve">. Rather, it would cripple to anti-disarmament movement in the United States. </w:t>
      </w:r>
      <w:r w:rsidRPr="00E837B5">
        <w:rPr>
          <w:u w:val="single"/>
        </w:rPr>
        <w:t xml:space="preserve">The </w:t>
      </w:r>
      <w:r w:rsidRPr="00E837B5">
        <w:rPr>
          <w:highlight w:val="green"/>
          <w:u w:val="single"/>
        </w:rPr>
        <w:t>U</w:t>
      </w:r>
      <w:r w:rsidRPr="00E837B5">
        <w:rPr>
          <w:sz w:val="16"/>
        </w:rPr>
        <w:t xml:space="preserve">nited </w:t>
      </w:r>
      <w:r w:rsidRPr="00E837B5">
        <w:rPr>
          <w:highlight w:val="green"/>
          <w:u w:val="single"/>
        </w:rPr>
        <w:t>S</w:t>
      </w:r>
      <w:r w:rsidRPr="00E837B5">
        <w:rPr>
          <w:sz w:val="16"/>
        </w:rPr>
        <w:t xml:space="preserve">tates </w:t>
      </w:r>
      <w:r w:rsidRPr="00E837B5">
        <w:rPr>
          <w:u w:val="single"/>
        </w:rPr>
        <w:t xml:space="preserve">is </w:t>
      </w:r>
      <w:r w:rsidRPr="00E837B5">
        <w:rPr>
          <w:b/>
          <w:bCs/>
          <w:highlight w:val="green"/>
          <w:u w:val="single"/>
        </w:rPr>
        <w:t>unlikely to risk New York for Paris</w:t>
      </w:r>
      <w:r w:rsidRPr="00E837B5">
        <w:rPr>
          <w:sz w:val="16"/>
        </w:rPr>
        <w:t xml:space="preserve">, </w:t>
      </w:r>
      <w:r w:rsidRPr="00E837B5">
        <w:rPr>
          <w:highlight w:val="green"/>
          <w:u w:val="single"/>
        </w:rPr>
        <w:t>and</w:t>
      </w:r>
      <w:r w:rsidRPr="00E837B5">
        <w:rPr>
          <w:u w:val="single"/>
        </w:rPr>
        <w:t xml:space="preserve"> its </w:t>
      </w:r>
      <w:r w:rsidRPr="00E837B5">
        <w:rPr>
          <w:highlight w:val="green"/>
          <w:u w:val="single"/>
        </w:rPr>
        <w:t>Europe</w:t>
      </w:r>
      <w:r w:rsidRPr="00E837B5">
        <w:rPr>
          <w:u w:val="single"/>
        </w:rPr>
        <w:t xml:space="preserve">an allies seem to </w:t>
      </w:r>
      <w:r w:rsidRPr="00E837B5">
        <w:rPr>
          <w:b/>
          <w:bCs/>
          <w:highlight w:val="green"/>
          <w:u w:val="single"/>
        </w:rPr>
        <w:t>already know it</w:t>
      </w:r>
      <w:r w:rsidRPr="00E837B5">
        <w:rPr>
          <w:sz w:val="16"/>
        </w:rPr>
        <w:t>. Waking up from this illusion would create a more inviting environment for nuclear disarmament.</w:t>
      </w:r>
    </w:p>
    <w:p w14:paraId="1B0EC38A" w14:textId="77777777" w:rsidR="00E837B5" w:rsidRPr="00E837B5" w:rsidRDefault="00E837B5" w:rsidP="00E837B5">
      <w:pPr>
        <w:keepNext/>
        <w:keepLines/>
        <w:pageBreakBefore/>
        <w:spacing w:before="200"/>
        <w:jc w:val="center"/>
        <w:outlineLvl w:val="2"/>
        <w:rPr>
          <w:rFonts w:eastAsiaTheme="majorEastAsia" w:cstheme="majorBidi"/>
          <w:b/>
          <w:sz w:val="32"/>
          <w:szCs w:val="24"/>
          <w:u w:val="single"/>
        </w:rPr>
      </w:pPr>
      <w:r w:rsidRPr="00E837B5">
        <w:rPr>
          <w:rFonts w:eastAsiaTheme="majorEastAsia" w:cstheme="majorBidi"/>
          <w:b/>
          <w:sz w:val="32"/>
          <w:szCs w:val="24"/>
          <w:u w:val="single"/>
        </w:rPr>
        <w:t>2NC---NATO Collapse---T/L</w:t>
      </w:r>
    </w:p>
    <w:p w14:paraId="20704AF8" w14:textId="77777777" w:rsidR="00E837B5" w:rsidRPr="00E837B5" w:rsidRDefault="00E837B5" w:rsidP="00E837B5">
      <w:pPr>
        <w:keepNext/>
        <w:keepLines/>
        <w:spacing w:before="200"/>
        <w:outlineLvl w:val="3"/>
        <w:rPr>
          <w:rFonts w:eastAsiaTheme="majorEastAsia" w:cstheme="majorBidi"/>
          <w:b/>
          <w:iCs/>
          <w:sz w:val="22"/>
        </w:rPr>
      </w:pPr>
      <w:r w:rsidRPr="00E837B5">
        <w:rPr>
          <w:rFonts w:eastAsiaTheme="majorEastAsia" w:cstheme="majorBidi"/>
          <w:b/>
          <w:iCs/>
          <w:sz w:val="22"/>
        </w:rPr>
        <w:t xml:space="preserve">Lacks </w:t>
      </w:r>
      <w:r w:rsidRPr="00E837B5">
        <w:rPr>
          <w:rFonts w:eastAsiaTheme="majorEastAsia" w:cstheme="majorBidi"/>
          <w:b/>
          <w:iCs/>
          <w:sz w:val="22"/>
          <w:u w:val="single"/>
        </w:rPr>
        <w:t>any legitimacy</w:t>
      </w:r>
      <w:r w:rsidRPr="00E837B5">
        <w:rPr>
          <w:rFonts w:eastAsiaTheme="majorEastAsia" w:cstheme="majorBidi"/>
          <w:b/>
          <w:iCs/>
          <w:sz w:val="22"/>
        </w:rPr>
        <w:t xml:space="preserve"> with allies OR the public.</w:t>
      </w:r>
    </w:p>
    <w:p w14:paraId="0EF8CAAA" w14:textId="77777777" w:rsidR="00E837B5" w:rsidRPr="00E837B5" w:rsidRDefault="00E837B5" w:rsidP="00E837B5">
      <w:pPr>
        <w:rPr>
          <w:sz w:val="16"/>
          <w:szCs w:val="16"/>
        </w:rPr>
      </w:pPr>
      <w:r w:rsidRPr="00E837B5">
        <w:t xml:space="preserve">Valery </w:t>
      </w:r>
      <w:r w:rsidRPr="00E837B5">
        <w:rPr>
          <w:b/>
          <w:bCs/>
          <w:sz w:val="22"/>
        </w:rPr>
        <w:t>Kulikov, 21</w:t>
      </w:r>
      <w:r w:rsidRPr="00E837B5">
        <w:t xml:space="preserve"> (Valery Kulikov, correspondent at NewAge, 9-3-2021, accessed on 5-16-2022, NewAge, “NATO collapse comes closer”, https://www.newagebd.net/article/148030/nato-collapse-comes-closer, HBisevac) </w:t>
      </w:r>
      <w:r w:rsidRPr="00E837B5">
        <w:rPr>
          <w:sz w:val="16"/>
          <w:szCs w:val="16"/>
        </w:rPr>
        <w:t>“in a conflict with China…” is in the original text</w:t>
      </w:r>
    </w:p>
    <w:p w14:paraId="79838291" w14:textId="77777777" w:rsidR="00E837B5" w:rsidRPr="00E837B5" w:rsidRDefault="00E837B5" w:rsidP="00E837B5">
      <w:pPr>
        <w:rPr>
          <w:sz w:val="16"/>
        </w:rPr>
      </w:pPr>
      <w:r w:rsidRPr="00E837B5">
        <w:rPr>
          <w:sz w:val="16"/>
        </w:rPr>
        <w:t xml:space="preserve">THE shameful events in </w:t>
      </w:r>
      <w:r w:rsidRPr="00E837B5">
        <w:rPr>
          <w:highlight w:val="green"/>
          <w:u w:val="single"/>
        </w:rPr>
        <w:t>Afghanistan</w:t>
      </w:r>
      <w:r w:rsidRPr="00E837B5">
        <w:rPr>
          <w:sz w:val="16"/>
        </w:rPr>
        <w:t xml:space="preserve"> in recent weeks have </w:t>
      </w:r>
      <w:r w:rsidRPr="00E837B5">
        <w:rPr>
          <w:u w:val="single"/>
        </w:rPr>
        <w:t xml:space="preserve">led to a </w:t>
      </w:r>
      <w:r w:rsidRPr="00E837B5">
        <w:rPr>
          <w:b/>
          <w:bCs/>
          <w:sz w:val="24"/>
          <w:szCs w:val="24"/>
          <w:highlight w:val="green"/>
          <w:u w:val="single"/>
        </w:rPr>
        <w:t>dramatic loss</w:t>
      </w:r>
      <w:r w:rsidRPr="00E837B5">
        <w:rPr>
          <w:sz w:val="24"/>
          <w:szCs w:val="24"/>
          <w:highlight w:val="green"/>
          <w:u w:val="single"/>
        </w:rPr>
        <w:t xml:space="preserve"> </w:t>
      </w:r>
      <w:r w:rsidRPr="00E837B5">
        <w:rPr>
          <w:highlight w:val="green"/>
          <w:u w:val="single"/>
        </w:rPr>
        <w:t xml:space="preserve">of </w:t>
      </w:r>
      <w:r w:rsidRPr="00E837B5">
        <w:rPr>
          <w:b/>
          <w:bCs/>
          <w:highlight w:val="green"/>
          <w:u w:val="single"/>
        </w:rPr>
        <w:t>credibility</w:t>
      </w:r>
      <w:r w:rsidRPr="00E837B5">
        <w:rPr>
          <w:highlight w:val="green"/>
          <w:u w:val="single"/>
        </w:rPr>
        <w:t xml:space="preserve"> for</w:t>
      </w:r>
      <w:r w:rsidRPr="00E837B5">
        <w:rPr>
          <w:u w:val="single"/>
        </w:rPr>
        <w:t xml:space="preserve"> the </w:t>
      </w:r>
      <w:r w:rsidRPr="00E837B5">
        <w:rPr>
          <w:b/>
          <w:bCs/>
          <w:highlight w:val="green"/>
          <w:u w:val="single"/>
        </w:rPr>
        <w:t>U</w:t>
      </w:r>
      <w:r w:rsidRPr="00E837B5">
        <w:rPr>
          <w:sz w:val="16"/>
        </w:rPr>
        <w:t xml:space="preserve">nited </w:t>
      </w:r>
      <w:r w:rsidRPr="00E837B5">
        <w:rPr>
          <w:b/>
          <w:bCs/>
          <w:highlight w:val="green"/>
          <w:u w:val="single"/>
        </w:rPr>
        <w:t>S</w:t>
      </w:r>
      <w:r w:rsidRPr="00E837B5">
        <w:rPr>
          <w:sz w:val="16"/>
        </w:rPr>
        <w:t xml:space="preserve">tates </w:t>
      </w:r>
      <w:r w:rsidRPr="00E837B5">
        <w:rPr>
          <w:highlight w:val="green"/>
          <w:u w:val="single"/>
        </w:rPr>
        <w:t xml:space="preserve">and </w:t>
      </w:r>
      <w:r w:rsidRPr="00E837B5">
        <w:rPr>
          <w:b/>
          <w:bCs/>
          <w:highlight w:val="green"/>
          <w:u w:val="single"/>
        </w:rPr>
        <w:t>NATO</w:t>
      </w:r>
      <w:r w:rsidRPr="00E837B5">
        <w:rPr>
          <w:sz w:val="16"/>
        </w:rPr>
        <w:t xml:space="preserve"> in the minds of the Western public. The earlier </w:t>
      </w:r>
      <w:r w:rsidRPr="00E837B5">
        <w:rPr>
          <w:b/>
          <w:bCs/>
          <w:u w:val="single"/>
        </w:rPr>
        <w:t>criticism</w:t>
      </w:r>
      <w:r w:rsidRPr="00E837B5">
        <w:rPr>
          <w:u w:val="single"/>
        </w:rPr>
        <w:t xml:space="preserve"> of the Atlantic Alliance</w:t>
      </w:r>
      <w:r w:rsidRPr="00E837B5">
        <w:rPr>
          <w:sz w:val="16"/>
        </w:rPr>
        <w:t xml:space="preserve">’s policies and actions </w:t>
      </w:r>
      <w:r w:rsidRPr="00E837B5">
        <w:rPr>
          <w:u w:val="single"/>
        </w:rPr>
        <w:t xml:space="preserve">has now </w:t>
      </w:r>
      <w:r w:rsidRPr="00E837B5">
        <w:rPr>
          <w:b/>
          <w:bCs/>
          <w:u w:val="single"/>
        </w:rPr>
        <w:t>increased enormously</w:t>
      </w:r>
      <w:r w:rsidRPr="00E837B5">
        <w:rPr>
          <w:u w:val="single"/>
        </w:rPr>
        <w:t xml:space="preserve"> and</w:t>
      </w:r>
      <w:r w:rsidRPr="00E837B5">
        <w:rPr>
          <w:sz w:val="16"/>
        </w:rPr>
        <w:t xml:space="preserve"> has </w:t>
      </w:r>
      <w:r w:rsidRPr="00E837B5">
        <w:rPr>
          <w:u w:val="single"/>
        </w:rPr>
        <w:t xml:space="preserve">become the </w:t>
      </w:r>
      <w:r w:rsidRPr="00E837B5">
        <w:rPr>
          <w:b/>
          <w:bCs/>
          <w:u w:val="single"/>
        </w:rPr>
        <w:t>most widespread meme</w:t>
      </w:r>
      <w:r w:rsidRPr="00E837B5">
        <w:rPr>
          <w:sz w:val="16"/>
        </w:rPr>
        <w:t xml:space="preserve"> in the publications of various media. </w:t>
      </w:r>
    </w:p>
    <w:p w14:paraId="4534F853" w14:textId="77777777" w:rsidR="00E837B5" w:rsidRPr="00E837B5" w:rsidRDefault="00E837B5" w:rsidP="00E837B5">
      <w:pPr>
        <w:rPr>
          <w:sz w:val="16"/>
        </w:rPr>
      </w:pPr>
      <w:r w:rsidRPr="00E837B5">
        <w:rPr>
          <w:sz w:val="16"/>
        </w:rPr>
        <w:t xml:space="preserve">The mournful announcement of the British Daily Mail is more straightforward than ever. Next to the image of a coffin covered in the national flag, is posed a question Britain has never been able to answer: what, in the end, did they all die for in Afghanistan? </w:t>
      </w:r>
    </w:p>
    <w:p w14:paraId="1C27678A" w14:textId="77777777" w:rsidR="00E837B5" w:rsidRPr="00E837B5" w:rsidRDefault="00E837B5" w:rsidP="00E837B5">
      <w:pPr>
        <w:rPr>
          <w:sz w:val="16"/>
        </w:rPr>
      </w:pPr>
      <w:r w:rsidRPr="00E837B5">
        <w:rPr>
          <w:sz w:val="16"/>
        </w:rPr>
        <w:t xml:space="preserve">The British TV channel Sky rightly points out that after the withdrawal of Soviet troops in 1989, the official government of Afghanistan endured for three years, and after the US withdrawal it did not last even three hours. </w:t>
      </w:r>
    </w:p>
    <w:p w14:paraId="2EBBD560" w14:textId="77777777" w:rsidR="00E837B5" w:rsidRPr="00E837B5" w:rsidRDefault="00E837B5" w:rsidP="00E837B5">
      <w:pPr>
        <w:rPr>
          <w:sz w:val="16"/>
        </w:rPr>
      </w:pPr>
      <w:r w:rsidRPr="00E837B5">
        <w:rPr>
          <w:u w:val="single"/>
        </w:rPr>
        <w:t xml:space="preserve">The </w:t>
      </w:r>
      <w:r w:rsidRPr="00E837B5">
        <w:rPr>
          <w:highlight w:val="green"/>
          <w:u w:val="single"/>
        </w:rPr>
        <w:t>seizure</w:t>
      </w:r>
      <w:r w:rsidRPr="00E837B5">
        <w:rPr>
          <w:u w:val="single"/>
        </w:rPr>
        <w:t xml:space="preserve"> </w:t>
      </w:r>
      <w:r w:rsidRPr="00E837B5">
        <w:rPr>
          <w:highlight w:val="green"/>
          <w:u w:val="single"/>
        </w:rPr>
        <w:t>of power</w:t>
      </w:r>
      <w:r w:rsidRPr="00E837B5">
        <w:rPr>
          <w:sz w:val="16"/>
        </w:rPr>
        <w:t xml:space="preserve"> in Afghanistan </w:t>
      </w:r>
      <w:r w:rsidRPr="00E837B5">
        <w:rPr>
          <w:u w:val="single"/>
        </w:rPr>
        <w:t>by the Taliban</w:t>
      </w:r>
      <w:r w:rsidRPr="00E837B5">
        <w:rPr>
          <w:sz w:val="16"/>
        </w:rPr>
        <w:t xml:space="preserve"> (banned in Russia) </w:t>
      </w:r>
      <w:r w:rsidRPr="00E837B5">
        <w:rPr>
          <w:u w:val="single"/>
        </w:rPr>
        <w:t>is a</w:t>
      </w:r>
      <w:r w:rsidRPr="00E837B5">
        <w:rPr>
          <w:sz w:val="16"/>
        </w:rPr>
        <w:t xml:space="preserve"> grave disgrace and a </w:t>
      </w:r>
      <w:r w:rsidRPr="00E837B5">
        <w:rPr>
          <w:b/>
          <w:bCs/>
          <w:highlight w:val="green"/>
          <w:u w:val="single"/>
        </w:rPr>
        <w:t>shameful defeat for NATO</w:t>
      </w:r>
      <w:r w:rsidRPr="00E837B5">
        <w:rPr>
          <w:sz w:val="16"/>
        </w:rPr>
        <w:t xml:space="preserve">, believes the Swiss TV channel SRF. </w:t>
      </w:r>
      <w:r w:rsidRPr="00E837B5">
        <w:rPr>
          <w:u w:val="single"/>
        </w:rPr>
        <w:t xml:space="preserve">One of the </w:t>
      </w:r>
      <w:r w:rsidRPr="00E837B5">
        <w:rPr>
          <w:highlight w:val="green"/>
          <w:u w:val="single"/>
        </w:rPr>
        <w:t xml:space="preserve">Alliance’s </w:t>
      </w:r>
      <w:r w:rsidRPr="00E837B5">
        <w:rPr>
          <w:b/>
          <w:bCs/>
          <w:highlight w:val="green"/>
          <w:u w:val="single"/>
        </w:rPr>
        <w:t>grandest projects</w:t>
      </w:r>
      <w:r w:rsidRPr="00E837B5">
        <w:rPr>
          <w:u w:val="single"/>
        </w:rPr>
        <w:t xml:space="preserve"> of the past two decades has been </w:t>
      </w:r>
      <w:r w:rsidRPr="00E837B5">
        <w:rPr>
          <w:highlight w:val="green"/>
          <w:u w:val="single"/>
        </w:rPr>
        <w:t>brought</w:t>
      </w:r>
      <w:r w:rsidRPr="00E837B5">
        <w:rPr>
          <w:u w:val="single"/>
        </w:rPr>
        <w:t xml:space="preserve"> </w:t>
      </w:r>
      <w:r w:rsidRPr="00E837B5">
        <w:rPr>
          <w:highlight w:val="green"/>
          <w:u w:val="single"/>
        </w:rPr>
        <w:t>to</w:t>
      </w:r>
      <w:r w:rsidRPr="00E837B5">
        <w:rPr>
          <w:u w:val="single"/>
        </w:rPr>
        <w:t xml:space="preserve"> </w:t>
      </w:r>
      <w:r w:rsidRPr="00E837B5">
        <w:rPr>
          <w:highlight w:val="green"/>
          <w:u w:val="single"/>
        </w:rPr>
        <w:t>a</w:t>
      </w:r>
      <w:r w:rsidRPr="00E837B5">
        <w:rPr>
          <w:u w:val="single"/>
        </w:rPr>
        <w:t xml:space="preserve">n </w:t>
      </w:r>
      <w:r w:rsidRPr="00E837B5">
        <w:rPr>
          <w:b/>
          <w:bCs/>
          <w:u w:val="single"/>
        </w:rPr>
        <w:t xml:space="preserve">ignominious </w:t>
      </w:r>
      <w:r w:rsidRPr="00E837B5">
        <w:rPr>
          <w:b/>
          <w:bCs/>
          <w:highlight w:val="green"/>
          <w:u w:val="single"/>
        </w:rPr>
        <w:t>grave</w:t>
      </w:r>
      <w:r w:rsidRPr="00E837B5">
        <w:rPr>
          <w:sz w:val="16"/>
        </w:rPr>
        <w:t xml:space="preserve">. Western countries have failed to build democracy in Afghanistan, and now they refuse to even address the future of the country and its people. </w:t>
      </w:r>
    </w:p>
    <w:p w14:paraId="76F59F36" w14:textId="77777777" w:rsidR="00E837B5" w:rsidRPr="00E837B5" w:rsidRDefault="00E837B5" w:rsidP="00E837B5">
      <w:pPr>
        <w:rPr>
          <w:sz w:val="16"/>
        </w:rPr>
      </w:pPr>
      <w:r w:rsidRPr="00E837B5">
        <w:rPr>
          <w:sz w:val="16"/>
        </w:rPr>
        <w:t xml:space="preserve">NATO secretary general Jens Stoltenberg is not cut out for big speeches; indeed, even when he has something positive to say, he gives, to put it mildly, ‘an excessively reserved impression’, writes a diplomatic correspondent of the Swiss TV channel SRF. When Stoltenberg was finally confronted about the failure of the Western military alliance in Afghanistan, he looked deeply broken and depressed. </w:t>
      </w:r>
    </w:p>
    <w:p w14:paraId="47E9C491" w14:textId="77777777" w:rsidR="00E837B5" w:rsidRPr="00E837B5" w:rsidRDefault="00E837B5" w:rsidP="00E837B5">
      <w:pPr>
        <w:rPr>
          <w:sz w:val="16"/>
        </w:rPr>
      </w:pPr>
      <w:r w:rsidRPr="00E837B5">
        <w:rPr>
          <w:sz w:val="16"/>
        </w:rPr>
        <w:t xml:space="preserve">As the Wall Street Journal points out, </w:t>
      </w:r>
      <w:r w:rsidRPr="00E837B5">
        <w:rPr>
          <w:u w:val="single"/>
        </w:rPr>
        <w:t>Biden’s</w:t>
      </w:r>
      <w:r w:rsidRPr="00E837B5">
        <w:rPr>
          <w:sz w:val="16"/>
        </w:rPr>
        <w:t xml:space="preserve"> ‘disgraceful </w:t>
      </w:r>
      <w:r w:rsidRPr="00E837B5">
        <w:rPr>
          <w:u w:val="single"/>
        </w:rPr>
        <w:t>departure’</w:t>
      </w:r>
      <w:r w:rsidRPr="00E837B5">
        <w:rPr>
          <w:sz w:val="16"/>
        </w:rPr>
        <w:t xml:space="preserve"> </w:t>
      </w:r>
      <w:r w:rsidRPr="00E837B5">
        <w:rPr>
          <w:u w:val="single"/>
        </w:rPr>
        <w:t xml:space="preserve">from Afghanistan was a </w:t>
      </w:r>
      <w:r w:rsidRPr="00E837B5">
        <w:rPr>
          <w:b/>
          <w:bCs/>
          <w:sz w:val="24"/>
          <w:szCs w:val="24"/>
          <w:u w:val="single"/>
        </w:rPr>
        <w:t>slap in the face</w:t>
      </w:r>
      <w:r w:rsidRPr="00E837B5">
        <w:rPr>
          <w:sz w:val="24"/>
          <w:szCs w:val="24"/>
          <w:u w:val="single"/>
        </w:rPr>
        <w:t xml:space="preserve"> </w:t>
      </w:r>
      <w:r w:rsidRPr="00E837B5">
        <w:rPr>
          <w:u w:val="single"/>
        </w:rPr>
        <w:t>for NATO</w:t>
      </w:r>
      <w:r w:rsidRPr="00E837B5">
        <w:rPr>
          <w:sz w:val="16"/>
        </w:rPr>
        <w:t xml:space="preserve">. Following the 9/11 attacks, when the Collective Defence Clause was invoked for the first time in history in Afghanistan, America’s allies in the Alliance have shed much blood in that country, spent vast sums of money in the conflict, and lost more than a thousand people. The newspaper stresses that </w:t>
      </w:r>
      <w:r w:rsidRPr="00E837B5">
        <w:rPr>
          <w:u w:val="single"/>
        </w:rPr>
        <w:t xml:space="preserve">Washington almost </w:t>
      </w:r>
      <w:r w:rsidRPr="00E837B5">
        <w:rPr>
          <w:b/>
          <w:bCs/>
          <w:u w:val="single"/>
        </w:rPr>
        <w:t>mocked</w:t>
      </w:r>
      <w:r w:rsidRPr="00E837B5">
        <w:rPr>
          <w:u w:val="single"/>
        </w:rPr>
        <w:t xml:space="preserve"> its partners</w:t>
      </w:r>
      <w:r w:rsidRPr="00E837B5">
        <w:rPr>
          <w:sz w:val="16"/>
        </w:rPr>
        <w:t xml:space="preserve"> when </w:t>
      </w:r>
      <w:r w:rsidRPr="00E837B5">
        <w:rPr>
          <w:u w:val="single"/>
        </w:rPr>
        <w:t xml:space="preserve">in his speech about the withdrawal of troops Biden only </w:t>
      </w:r>
      <w:r w:rsidRPr="00E837B5">
        <w:rPr>
          <w:b/>
          <w:bCs/>
          <w:u w:val="single"/>
        </w:rPr>
        <w:t>briefly mentioned NATO</w:t>
      </w:r>
      <w:r w:rsidRPr="00E837B5">
        <w:rPr>
          <w:u w:val="single"/>
        </w:rPr>
        <w:t xml:space="preserve"> and did not say a </w:t>
      </w:r>
      <w:r w:rsidRPr="00E837B5">
        <w:rPr>
          <w:b/>
          <w:bCs/>
          <w:u w:val="single"/>
        </w:rPr>
        <w:t>word</w:t>
      </w:r>
      <w:r w:rsidRPr="00E837B5">
        <w:rPr>
          <w:u w:val="single"/>
        </w:rPr>
        <w:t xml:space="preserve"> about</w:t>
      </w:r>
      <w:r w:rsidRPr="00E837B5">
        <w:rPr>
          <w:sz w:val="16"/>
        </w:rPr>
        <w:t xml:space="preserve"> the </w:t>
      </w:r>
      <w:r w:rsidRPr="00E837B5">
        <w:rPr>
          <w:u w:val="single"/>
        </w:rPr>
        <w:t>European allies</w:t>
      </w:r>
      <w:r w:rsidRPr="00E837B5">
        <w:rPr>
          <w:sz w:val="16"/>
        </w:rPr>
        <w:t xml:space="preserve"> of the United States. So </w:t>
      </w:r>
      <w:r w:rsidRPr="00E837B5">
        <w:rPr>
          <w:u w:val="single"/>
        </w:rPr>
        <w:t xml:space="preserve">it is </w:t>
      </w:r>
      <w:r w:rsidRPr="00E837B5">
        <w:rPr>
          <w:b/>
          <w:bCs/>
          <w:highlight w:val="green"/>
          <w:u w:val="single"/>
        </w:rPr>
        <w:t>not surprising</w:t>
      </w:r>
      <w:r w:rsidRPr="00E837B5">
        <w:rPr>
          <w:u w:val="single"/>
        </w:rPr>
        <w:t xml:space="preserve"> that </w:t>
      </w:r>
      <w:r w:rsidRPr="00E837B5">
        <w:rPr>
          <w:highlight w:val="green"/>
          <w:u w:val="single"/>
        </w:rPr>
        <w:t>Europe</w:t>
      </w:r>
      <w:r w:rsidRPr="00E837B5">
        <w:rPr>
          <w:u w:val="single"/>
        </w:rPr>
        <w:t xml:space="preserve">an leaders are </w:t>
      </w:r>
      <w:r w:rsidRPr="00E837B5">
        <w:rPr>
          <w:b/>
          <w:bCs/>
          <w:highlight w:val="green"/>
          <w:u w:val="single"/>
        </w:rPr>
        <w:t xml:space="preserve">seething </w:t>
      </w:r>
      <w:r w:rsidRPr="00E837B5">
        <w:rPr>
          <w:highlight w:val="green"/>
          <w:u w:val="single"/>
        </w:rPr>
        <w:t>with</w:t>
      </w:r>
      <w:r w:rsidRPr="00E837B5">
        <w:rPr>
          <w:b/>
          <w:bCs/>
          <w:highlight w:val="green"/>
          <w:u w:val="single"/>
        </w:rPr>
        <w:t xml:space="preserve"> anger</w:t>
      </w:r>
      <w:r w:rsidRPr="00E837B5">
        <w:rPr>
          <w:sz w:val="16"/>
        </w:rPr>
        <w:t xml:space="preserve">, concludes The Wall Street Journal. </w:t>
      </w:r>
    </w:p>
    <w:p w14:paraId="6E26C285" w14:textId="77777777" w:rsidR="00E837B5" w:rsidRPr="00E837B5" w:rsidRDefault="00E837B5" w:rsidP="00E837B5">
      <w:pPr>
        <w:rPr>
          <w:sz w:val="16"/>
        </w:rPr>
      </w:pPr>
      <w:r w:rsidRPr="00E837B5">
        <w:rPr>
          <w:sz w:val="16"/>
        </w:rPr>
        <w:t xml:space="preserve">In his time, </w:t>
      </w:r>
      <w:r w:rsidRPr="00E837B5">
        <w:rPr>
          <w:u w:val="single"/>
        </w:rPr>
        <w:t>French president</w:t>
      </w:r>
      <w:r w:rsidRPr="00E837B5">
        <w:rPr>
          <w:sz w:val="16"/>
        </w:rPr>
        <w:t xml:space="preserve"> Emmanuel </w:t>
      </w:r>
      <w:r w:rsidRPr="00E837B5">
        <w:rPr>
          <w:b/>
          <w:bCs/>
          <w:u w:val="single"/>
        </w:rPr>
        <w:t>Macron</w:t>
      </w:r>
      <w:r w:rsidRPr="00E837B5">
        <w:rPr>
          <w:sz w:val="16"/>
        </w:rPr>
        <w:t xml:space="preserve"> was met with a barrage of criticism when he </w:t>
      </w:r>
      <w:r w:rsidRPr="00E837B5">
        <w:rPr>
          <w:u w:val="single"/>
        </w:rPr>
        <w:t>spoke of NATO as</w:t>
      </w:r>
      <w:r w:rsidRPr="00E837B5">
        <w:rPr>
          <w:sz w:val="16"/>
        </w:rPr>
        <w:t xml:space="preserve"> ‘</w:t>
      </w:r>
      <w:r w:rsidRPr="00E837B5">
        <w:rPr>
          <w:b/>
          <w:bCs/>
          <w:u w:val="single"/>
        </w:rPr>
        <w:t>brain dead’</w:t>
      </w:r>
      <w:r w:rsidRPr="00E837B5">
        <w:rPr>
          <w:sz w:val="16"/>
        </w:rPr>
        <w:t xml:space="preserve"> in 2019. But it was then that </w:t>
      </w:r>
      <w:r w:rsidRPr="00E837B5">
        <w:rPr>
          <w:u w:val="single"/>
        </w:rPr>
        <w:t xml:space="preserve">he warned that </w:t>
      </w:r>
      <w:r w:rsidRPr="00E837B5">
        <w:rPr>
          <w:b/>
          <w:bCs/>
          <w:u w:val="single"/>
        </w:rPr>
        <w:t>no matter who was in charge</w:t>
      </w:r>
      <w:r w:rsidRPr="00E837B5">
        <w:rPr>
          <w:u w:val="single"/>
        </w:rPr>
        <w:t xml:space="preserve"> of the U</w:t>
      </w:r>
      <w:r w:rsidRPr="00E837B5">
        <w:rPr>
          <w:sz w:val="16"/>
        </w:rPr>
        <w:t xml:space="preserve">nited </w:t>
      </w:r>
      <w:r w:rsidRPr="00E837B5">
        <w:rPr>
          <w:u w:val="single"/>
        </w:rPr>
        <w:t>S</w:t>
      </w:r>
      <w:r w:rsidRPr="00E837B5">
        <w:rPr>
          <w:sz w:val="16"/>
        </w:rPr>
        <w:t xml:space="preserve">tates, it was </w:t>
      </w:r>
      <w:r w:rsidRPr="00E837B5">
        <w:rPr>
          <w:u w:val="single"/>
        </w:rPr>
        <w:t xml:space="preserve">becoming an </w:t>
      </w:r>
      <w:r w:rsidRPr="00E837B5">
        <w:rPr>
          <w:b/>
          <w:bCs/>
          <w:u w:val="single"/>
        </w:rPr>
        <w:t xml:space="preserve">increasingly </w:t>
      </w:r>
      <w:r w:rsidRPr="00E837B5">
        <w:rPr>
          <w:b/>
          <w:bCs/>
          <w:sz w:val="24"/>
          <w:szCs w:val="24"/>
          <w:u w:val="single"/>
        </w:rPr>
        <w:t>less dependable ally</w:t>
      </w:r>
      <w:r w:rsidRPr="00E837B5">
        <w:rPr>
          <w:sz w:val="16"/>
        </w:rPr>
        <w:t xml:space="preserve">. And </w:t>
      </w:r>
      <w:r w:rsidRPr="00E837B5">
        <w:rPr>
          <w:highlight w:val="green"/>
          <w:u w:val="single"/>
        </w:rPr>
        <w:t>today</w:t>
      </w:r>
      <w:r w:rsidRPr="00E837B5">
        <w:rPr>
          <w:sz w:val="16"/>
        </w:rPr>
        <w:t xml:space="preserve">, </w:t>
      </w:r>
      <w:r w:rsidRPr="00E837B5">
        <w:rPr>
          <w:highlight w:val="green"/>
          <w:u w:val="single"/>
        </w:rPr>
        <w:t>Macron’s words</w:t>
      </w:r>
      <w:r w:rsidRPr="00E837B5">
        <w:rPr>
          <w:u w:val="single"/>
        </w:rPr>
        <w:t xml:space="preserve"> seem</w:t>
      </w:r>
      <w:r w:rsidRPr="00E837B5">
        <w:rPr>
          <w:sz w:val="16"/>
        </w:rPr>
        <w:t xml:space="preserve"> nothing short of </w:t>
      </w:r>
      <w:r w:rsidRPr="00E837B5">
        <w:rPr>
          <w:b/>
          <w:bCs/>
          <w:highlight w:val="green"/>
          <w:u w:val="single"/>
        </w:rPr>
        <w:t>prophetic</w:t>
      </w:r>
      <w:r w:rsidRPr="00E837B5">
        <w:rPr>
          <w:highlight w:val="green"/>
          <w:u w:val="single"/>
        </w:rPr>
        <w:t xml:space="preserve"> throughout</w:t>
      </w:r>
      <w:r w:rsidRPr="00E837B5">
        <w:rPr>
          <w:sz w:val="16"/>
        </w:rPr>
        <w:t xml:space="preserve"> the</w:t>
      </w:r>
      <w:r w:rsidRPr="00E837B5">
        <w:rPr>
          <w:u w:val="single"/>
        </w:rPr>
        <w:t xml:space="preserve"> </w:t>
      </w:r>
      <w:r w:rsidRPr="00E837B5">
        <w:rPr>
          <w:highlight w:val="green"/>
          <w:u w:val="single"/>
        </w:rPr>
        <w:t>Europe</w:t>
      </w:r>
      <w:r w:rsidRPr="00E837B5">
        <w:rPr>
          <w:u w:val="single"/>
        </w:rPr>
        <w:t>an capitals</w:t>
      </w:r>
      <w:r w:rsidRPr="00E837B5">
        <w:rPr>
          <w:sz w:val="16"/>
        </w:rPr>
        <w:t xml:space="preserve">. </w:t>
      </w:r>
    </w:p>
    <w:p w14:paraId="60014BF8" w14:textId="77777777" w:rsidR="00E837B5" w:rsidRPr="00E837B5" w:rsidRDefault="00E837B5" w:rsidP="00E837B5">
      <w:pPr>
        <w:rPr>
          <w:sz w:val="16"/>
        </w:rPr>
      </w:pPr>
      <w:r w:rsidRPr="00E837B5">
        <w:rPr>
          <w:sz w:val="16"/>
        </w:rPr>
        <w:t xml:space="preserve">For Europe, the Taliban’s seizure of power in Afghanistan is an unmitigated nightmare, writes Deutsche Wirtschafts Nachrichten. First of all, because </w:t>
      </w:r>
      <w:r w:rsidRPr="00E837B5">
        <w:rPr>
          <w:u w:val="single"/>
        </w:rPr>
        <w:t>the US</w:t>
      </w:r>
      <w:r w:rsidRPr="00E837B5">
        <w:rPr>
          <w:sz w:val="16"/>
        </w:rPr>
        <w:t xml:space="preserve"> has </w:t>
      </w:r>
      <w:r w:rsidRPr="00E837B5">
        <w:rPr>
          <w:u w:val="single"/>
        </w:rPr>
        <w:t xml:space="preserve">shown through its </w:t>
      </w:r>
      <w:r w:rsidRPr="00E837B5">
        <w:rPr>
          <w:b/>
          <w:bCs/>
          <w:u w:val="single"/>
        </w:rPr>
        <w:t>hasty withdrawal</w:t>
      </w:r>
      <w:r w:rsidRPr="00E837B5">
        <w:rPr>
          <w:u w:val="single"/>
        </w:rPr>
        <w:t xml:space="preserve"> that it </w:t>
      </w:r>
      <w:r w:rsidRPr="00E837B5">
        <w:rPr>
          <w:b/>
          <w:bCs/>
          <w:u w:val="single"/>
        </w:rPr>
        <w:t>no longer intends</w:t>
      </w:r>
      <w:r w:rsidRPr="00E837B5">
        <w:rPr>
          <w:u w:val="single"/>
        </w:rPr>
        <w:t xml:space="preserve"> to </w:t>
      </w:r>
      <w:r w:rsidRPr="00E837B5">
        <w:rPr>
          <w:b/>
          <w:bCs/>
          <w:u w:val="single"/>
        </w:rPr>
        <w:t>defend</w:t>
      </w:r>
      <w:r w:rsidRPr="00E837B5">
        <w:rPr>
          <w:u w:val="single"/>
        </w:rPr>
        <w:t xml:space="preserve"> the</w:t>
      </w:r>
      <w:r w:rsidRPr="00E837B5">
        <w:rPr>
          <w:sz w:val="16"/>
        </w:rPr>
        <w:t xml:space="preserve"> ‘</w:t>
      </w:r>
      <w:r w:rsidRPr="00E837B5">
        <w:rPr>
          <w:b/>
          <w:bCs/>
          <w:u w:val="single"/>
        </w:rPr>
        <w:t>free world</w:t>
      </w:r>
      <w:r w:rsidRPr="00E837B5">
        <w:rPr>
          <w:sz w:val="16"/>
        </w:rPr>
        <w:t xml:space="preserve">’, and without American support Europe does not have enough strength to defend itself, and this catastrophic deficit is unlikely to be eliminated soon. </w:t>
      </w:r>
    </w:p>
    <w:p w14:paraId="2CCC596A" w14:textId="77777777" w:rsidR="00E837B5" w:rsidRPr="00E837B5" w:rsidRDefault="00E837B5" w:rsidP="00E837B5">
      <w:pPr>
        <w:rPr>
          <w:sz w:val="16"/>
        </w:rPr>
      </w:pPr>
      <w:r w:rsidRPr="00E837B5">
        <w:rPr>
          <w:sz w:val="16"/>
        </w:rPr>
        <w:t xml:space="preserve">Moreover, there has been talk in the European Union for many years about the need for a European army, which, however, has come to nothing so far. The Lisbon Treaty provides for a tight tie between the European Union and NATO, headed by the United States, but given the changed circumstances, this point needs to be reconsidered, the Germans argue. </w:t>
      </w:r>
      <w:r w:rsidRPr="00E837B5">
        <w:rPr>
          <w:u w:val="single"/>
        </w:rPr>
        <w:t xml:space="preserve">The notion that Americans would be willing to engage in worldwide warfare in the name of protecting democracy has become an </w:t>
      </w:r>
      <w:r w:rsidRPr="00E837B5">
        <w:rPr>
          <w:b/>
          <w:bCs/>
          <w:sz w:val="24"/>
          <w:szCs w:val="24"/>
          <w:u w:val="single"/>
        </w:rPr>
        <w:t>illusion</w:t>
      </w:r>
      <w:r w:rsidRPr="00E837B5">
        <w:rPr>
          <w:sz w:val="16"/>
        </w:rPr>
        <w:t xml:space="preserve">. The Truman Doctrine, adopted in 1947, stipulated that Washington would support free nations in their struggle against totalitarian regimes, but under former President Donald Trump and his successor, Joe Biden, the United States has abandoned these values, the German newspaper notes. </w:t>
      </w:r>
    </w:p>
    <w:p w14:paraId="368EF5B3" w14:textId="77777777" w:rsidR="00E837B5" w:rsidRPr="00E837B5" w:rsidRDefault="00E837B5" w:rsidP="00E837B5">
      <w:pPr>
        <w:rPr>
          <w:sz w:val="16"/>
        </w:rPr>
      </w:pPr>
      <w:r w:rsidRPr="00E837B5">
        <w:rPr>
          <w:sz w:val="16"/>
        </w:rPr>
        <w:t xml:space="preserve">In an August 17 interview with the online publication Parlamentní listy, Czech President Milos Zeman said that </w:t>
      </w:r>
      <w:r w:rsidRPr="00E837B5">
        <w:rPr>
          <w:u w:val="single"/>
        </w:rPr>
        <w:t xml:space="preserve">the </w:t>
      </w:r>
      <w:r w:rsidRPr="00E837B5">
        <w:rPr>
          <w:highlight w:val="green"/>
          <w:u w:val="single"/>
        </w:rPr>
        <w:t>US</w:t>
      </w:r>
      <w:r w:rsidRPr="00E837B5">
        <w:rPr>
          <w:u w:val="single"/>
        </w:rPr>
        <w:t xml:space="preserve"> has </w:t>
      </w:r>
      <w:r w:rsidRPr="00E837B5">
        <w:rPr>
          <w:b/>
          <w:bCs/>
          <w:highlight w:val="green"/>
          <w:u w:val="single"/>
        </w:rPr>
        <w:t>fallen</w:t>
      </w:r>
      <w:r w:rsidRPr="00E837B5">
        <w:rPr>
          <w:highlight w:val="green"/>
          <w:u w:val="single"/>
        </w:rPr>
        <w:t xml:space="preserve"> from</w:t>
      </w:r>
      <w:r w:rsidRPr="00E837B5">
        <w:rPr>
          <w:u w:val="single"/>
        </w:rPr>
        <w:t xml:space="preserve"> the </w:t>
      </w:r>
      <w:r w:rsidRPr="00E837B5">
        <w:rPr>
          <w:b/>
          <w:bCs/>
          <w:highlight w:val="green"/>
          <w:u w:val="single"/>
        </w:rPr>
        <w:t>prestige</w:t>
      </w:r>
      <w:r w:rsidRPr="00E837B5">
        <w:rPr>
          <w:u w:val="single"/>
        </w:rPr>
        <w:t xml:space="preserve"> </w:t>
      </w:r>
      <w:r w:rsidRPr="00E837B5">
        <w:rPr>
          <w:highlight w:val="green"/>
          <w:u w:val="single"/>
        </w:rPr>
        <w:t>of</w:t>
      </w:r>
      <w:r w:rsidRPr="00E837B5">
        <w:rPr>
          <w:u w:val="single"/>
        </w:rPr>
        <w:t xml:space="preserve"> a </w:t>
      </w:r>
      <w:r w:rsidRPr="00E837B5">
        <w:rPr>
          <w:b/>
          <w:bCs/>
          <w:highlight w:val="green"/>
          <w:u w:val="single"/>
        </w:rPr>
        <w:t>world leader</w:t>
      </w:r>
      <w:r w:rsidRPr="00E837B5">
        <w:rPr>
          <w:sz w:val="16"/>
        </w:rPr>
        <w:t xml:space="preserve"> after the withdrawal from Afghanistan, </w:t>
      </w:r>
      <w:r w:rsidRPr="00E837B5">
        <w:rPr>
          <w:u w:val="single"/>
        </w:rPr>
        <w:t xml:space="preserve">and </w:t>
      </w:r>
      <w:r w:rsidRPr="00E837B5">
        <w:rPr>
          <w:highlight w:val="green"/>
          <w:u w:val="single"/>
        </w:rPr>
        <w:t>concerns</w:t>
      </w:r>
      <w:r w:rsidRPr="00E837B5">
        <w:rPr>
          <w:u w:val="single"/>
        </w:rPr>
        <w:t xml:space="preserve"> have been </w:t>
      </w:r>
      <w:r w:rsidRPr="00E837B5">
        <w:rPr>
          <w:highlight w:val="green"/>
          <w:u w:val="single"/>
        </w:rPr>
        <w:t>raised</w:t>
      </w:r>
      <w:r w:rsidRPr="00E837B5">
        <w:rPr>
          <w:u w:val="single"/>
        </w:rPr>
        <w:t xml:space="preserve"> </w:t>
      </w:r>
      <w:r w:rsidRPr="00E837B5">
        <w:rPr>
          <w:highlight w:val="green"/>
          <w:u w:val="single"/>
        </w:rPr>
        <w:t>about</w:t>
      </w:r>
      <w:r w:rsidRPr="00E837B5">
        <w:rPr>
          <w:u w:val="single"/>
        </w:rPr>
        <w:t xml:space="preserve"> the </w:t>
      </w:r>
      <w:r w:rsidRPr="00E837B5">
        <w:rPr>
          <w:b/>
          <w:bCs/>
          <w:highlight w:val="green"/>
          <w:u w:val="single"/>
        </w:rPr>
        <w:t>meaning</w:t>
      </w:r>
      <w:r w:rsidRPr="00E837B5">
        <w:rPr>
          <w:highlight w:val="green"/>
          <w:u w:val="single"/>
        </w:rPr>
        <w:t xml:space="preserve"> of </w:t>
      </w:r>
      <w:r w:rsidRPr="00E837B5">
        <w:rPr>
          <w:b/>
          <w:bCs/>
          <w:highlight w:val="green"/>
          <w:u w:val="single"/>
        </w:rPr>
        <w:t>NATO’s existence</w:t>
      </w:r>
      <w:r w:rsidRPr="00E837B5">
        <w:rPr>
          <w:sz w:val="16"/>
        </w:rPr>
        <w:t xml:space="preserve">. The Czech president noted that </w:t>
      </w:r>
      <w:r w:rsidRPr="00E837B5">
        <w:rPr>
          <w:u w:val="single"/>
        </w:rPr>
        <w:t xml:space="preserve">the </w:t>
      </w:r>
      <w:r w:rsidRPr="00E837B5">
        <w:rPr>
          <w:b/>
          <w:bCs/>
          <w:highlight w:val="green"/>
          <w:u w:val="single"/>
        </w:rPr>
        <w:t>distrust</w:t>
      </w:r>
      <w:r w:rsidRPr="00E837B5">
        <w:rPr>
          <w:u w:val="single"/>
        </w:rPr>
        <w:t xml:space="preserve"> of NATO on the part of the member countries </w:t>
      </w:r>
      <w:r w:rsidRPr="00E837B5">
        <w:rPr>
          <w:highlight w:val="green"/>
          <w:u w:val="single"/>
        </w:rPr>
        <w:t xml:space="preserve">will only </w:t>
      </w:r>
      <w:r w:rsidRPr="00E837B5">
        <w:rPr>
          <w:b/>
          <w:bCs/>
          <w:highlight w:val="green"/>
          <w:u w:val="single"/>
        </w:rPr>
        <w:t>grow</w:t>
      </w:r>
      <w:r w:rsidRPr="00E837B5">
        <w:rPr>
          <w:sz w:val="16"/>
        </w:rPr>
        <w:t xml:space="preserve"> after the recent incidents in Afghanistan. At that, he stressed:  ‘But if NATO has been a failure, then that should lead to a reassessment of our military spending and an emphasis on national defence.’ </w:t>
      </w:r>
    </w:p>
    <w:p w14:paraId="2574A4BA" w14:textId="77777777" w:rsidR="00E837B5" w:rsidRPr="00E837B5" w:rsidRDefault="00E837B5" w:rsidP="00E837B5">
      <w:pPr>
        <w:rPr>
          <w:sz w:val="16"/>
        </w:rPr>
      </w:pPr>
      <w:r w:rsidRPr="00E837B5">
        <w:rPr>
          <w:sz w:val="16"/>
        </w:rPr>
        <w:t xml:space="preserve">Criticising the NATO evacuation in Afghanistan, the German tabloid Bild paid special attention to the fact that during the organisation of the withdrawal of troops from Afghanistan, the Bundeswehr focused on removing 29 pallets of beer and a popular German beer-lemonade mix, as well as 340 bottles of wine, champagne and other alcohol that remained in stock at its base in Mazar-i-Sharif. Additional transportation capacity was provided for this, which was not previously available for the local German helpers who risked their lives to make Afghanistan a better place. Thus, 65,000 cans of beer turned out to be more valuable to the German government and defence minister Annegret Kramp-Karrenbauer than the people who risked their lives to make Afghanistan better, the German media emphasise. </w:t>
      </w:r>
      <w:r w:rsidRPr="00E837B5">
        <w:rPr>
          <w:u w:val="single"/>
        </w:rPr>
        <w:t>European leaders</w:t>
      </w:r>
      <w:r w:rsidRPr="00E837B5">
        <w:rPr>
          <w:sz w:val="16"/>
        </w:rPr>
        <w:t xml:space="preserve"> are </w:t>
      </w:r>
      <w:r w:rsidRPr="00E837B5">
        <w:rPr>
          <w:u w:val="single"/>
        </w:rPr>
        <w:t>wondering how</w:t>
      </w:r>
      <w:r w:rsidRPr="00E837B5">
        <w:rPr>
          <w:sz w:val="16"/>
        </w:rPr>
        <w:t xml:space="preserve"> the current </w:t>
      </w:r>
      <w:r w:rsidRPr="00E837B5">
        <w:rPr>
          <w:u w:val="single"/>
        </w:rPr>
        <w:t>failure in Afghanistan will affect NATO</w:t>
      </w:r>
      <w:r w:rsidRPr="00E837B5">
        <w:rPr>
          <w:sz w:val="16"/>
        </w:rPr>
        <w:t xml:space="preserve">. However, according to The Washington Post observer, they should </w:t>
      </w:r>
      <w:r w:rsidRPr="00E837B5">
        <w:rPr>
          <w:u w:val="single"/>
        </w:rPr>
        <w:t xml:space="preserve">also reflect on the fact that the </w:t>
      </w:r>
      <w:r w:rsidRPr="00E837B5">
        <w:rPr>
          <w:b/>
          <w:bCs/>
          <w:highlight w:val="green"/>
          <w:u w:val="single"/>
        </w:rPr>
        <w:t>existence</w:t>
      </w:r>
      <w:r w:rsidRPr="00E837B5">
        <w:rPr>
          <w:u w:val="single"/>
        </w:rPr>
        <w:t xml:space="preserve"> </w:t>
      </w:r>
      <w:r w:rsidRPr="00E837B5">
        <w:rPr>
          <w:highlight w:val="green"/>
          <w:u w:val="single"/>
        </w:rPr>
        <w:t>of the alliance</w:t>
      </w:r>
      <w:r w:rsidRPr="00E837B5">
        <w:rPr>
          <w:u w:val="single"/>
        </w:rPr>
        <w:t xml:space="preserve"> is </w:t>
      </w:r>
      <w:r w:rsidRPr="00E837B5">
        <w:rPr>
          <w:b/>
          <w:bCs/>
          <w:highlight w:val="green"/>
          <w:u w:val="single"/>
        </w:rPr>
        <w:t>threatened</w:t>
      </w:r>
      <w:r w:rsidRPr="00E837B5">
        <w:rPr>
          <w:highlight w:val="green"/>
          <w:u w:val="single"/>
        </w:rPr>
        <w:t xml:space="preserve"> by</w:t>
      </w:r>
      <w:r w:rsidRPr="00E837B5">
        <w:rPr>
          <w:u w:val="single"/>
        </w:rPr>
        <w:t xml:space="preserve"> the </w:t>
      </w:r>
      <w:r w:rsidRPr="00E837B5">
        <w:rPr>
          <w:b/>
          <w:bCs/>
          <w:highlight w:val="green"/>
          <w:u w:val="single"/>
        </w:rPr>
        <w:t xml:space="preserve">hostile </w:t>
      </w:r>
      <w:r w:rsidRPr="00E837B5">
        <w:rPr>
          <w:b/>
          <w:bCs/>
          <w:u w:val="single"/>
        </w:rPr>
        <w:t xml:space="preserve">public </w:t>
      </w:r>
      <w:r w:rsidRPr="00E837B5">
        <w:rPr>
          <w:b/>
          <w:bCs/>
          <w:highlight w:val="green"/>
          <w:u w:val="single"/>
        </w:rPr>
        <w:t>opinion</w:t>
      </w:r>
      <w:r w:rsidRPr="00E837B5">
        <w:rPr>
          <w:u w:val="single"/>
        </w:rPr>
        <w:t xml:space="preserve"> in their own countries</w:t>
      </w:r>
      <w:r w:rsidRPr="00E837B5">
        <w:rPr>
          <w:sz w:val="16"/>
        </w:rPr>
        <w:t xml:space="preserve">. The core principle of the alliance is the rule that all countries must come to the aid of a member of it in the event it is attacked. </w:t>
      </w:r>
      <w:r w:rsidRPr="00E837B5">
        <w:rPr>
          <w:highlight w:val="green"/>
          <w:u w:val="single"/>
        </w:rPr>
        <w:t>If one refuses</w:t>
      </w:r>
      <w:r w:rsidRPr="00E837B5">
        <w:rPr>
          <w:u w:val="single"/>
        </w:rPr>
        <w:t xml:space="preserve"> </w:t>
      </w:r>
      <w:r w:rsidRPr="00E837B5">
        <w:rPr>
          <w:highlight w:val="green"/>
          <w:u w:val="single"/>
        </w:rPr>
        <w:t>to participate</w:t>
      </w:r>
      <w:r w:rsidRPr="00E837B5">
        <w:rPr>
          <w:u w:val="single"/>
        </w:rPr>
        <w:t xml:space="preserve"> </w:t>
      </w:r>
      <w:r w:rsidRPr="00E837B5">
        <w:rPr>
          <w:highlight w:val="green"/>
          <w:u w:val="single"/>
        </w:rPr>
        <w:t>in collective defence</w:t>
      </w:r>
      <w:r w:rsidRPr="00E837B5">
        <w:rPr>
          <w:sz w:val="16"/>
        </w:rPr>
        <w:t xml:space="preserve">, </w:t>
      </w:r>
      <w:r w:rsidRPr="00E837B5">
        <w:rPr>
          <w:u w:val="single"/>
        </w:rPr>
        <w:t xml:space="preserve">the entire </w:t>
      </w:r>
      <w:r w:rsidRPr="00E837B5">
        <w:rPr>
          <w:highlight w:val="green"/>
          <w:u w:val="single"/>
        </w:rPr>
        <w:t>alliance</w:t>
      </w:r>
      <w:r w:rsidRPr="00E837B5">
        <w:rPr>
          <w:u w:val="single"/>
        </w:rPr>
        <w:t xml:space="preserve"> will </w:t>
      </w:r>
      <w:r w:rsidRPr="00E837B5">
        <w:rPr>
          <w:b/>
          <w:bCs/>
          <w:sz w:val="24"/>
          <w:szCs w:val="24"/>
          <w:highlight w:val="green"/>
          <w:u w:val="single"/>
        </w:rPr>
        <w:t>cease to</w:t>
      </w:r>
      <w:r w:rsidRPr="00E837B5">
        <w:rPr>
          <w:b/>
          <w:bCs/>
          <w:sz w:val="24"/>
          <w:szCs w:val="24"/>
          <w:u w:val="single"/>
        </w:rPr>
        <w:t xml:space="preserve"> </w:t>
      </w:r>
      <w:r w:rsidRPr="00E837B5">
        <w:rPr>
          <w:b/>
          <w:bCs/>
          <w:sz w:val="24"/>
          <w:szCs w:val="24"/>
          <w:highlight w:val="green"/>
          <w:u w:val="single"/>
        </w:rPr>
        <w:t>be</w:t>
      </w:r>
      <w:r w:rsidRPr="00E837B5">
        <w:rPr>
          <w:sz w:val="16"/>
        </w:rPr>
        <w:t xml:space="preserve">. And the </w:t>
      </w:r>
      <w:r w:rsidRPr="00E837B5">
        <w:rPr>
          <w:u w:val="single"/>
        </w:rPr>
        <w:t>withdrawal of US troops from Afghanistan raises the question of whether</w:t>
      </w:r>
      <w:r w:rsidRPr="00E837B5">
        <w:rPr>
          <w:sz w:val="16"/>
        </w:rPr>
        <w:t xml:space="preserve"> or not </w:t>
      </w:r>
      <w:r w:rsidRPr="00E837B5">
        <w:rPr>
          <w:u w:val="single"/>
        </w:rPr>
        <w:t xml:space="preserve">that country can </w:t>
      </w:r>
      <w:r w:rsidRPr="00E837B5">
        <w:rPr>
          <w:b/>
          <w:bCs/>
          <w:u w:val="single"/>
        </w:rPr>
        <w:t xml:space="preserve">live up </w:t>
      </w:r>
      <w:r w:rsidRPr="00E837B5">
        <w:rPr>
          <w:u w:val="single"/>
        </w:rPr>
        <w:t>to its</w:t>
      </w:r>
      <w:r w:rsidRPr="00E837B5">
        <w:rPr>
          <w:b/>
          <w:bCs/>
          <w:u w:val="single"/>
        </w:rPr>
        <w:t xml:space="preserve"> commitments</w:t>
      </w:r>
      <w:r w:rsidRPr="00E837B5">
        <w:rPr>
          <w:sz w:val="16"/>
        </w:rPr>
        <w:t xml:space="preserve">. However, </w:t>
      </w:r>
      <w:r w:rsidRPr="00E837B5">
        <w:rPr>
          <w:highlight w:val="green"/>
          <w:u w:val="single"/>
        </w:rPr>
        <w:t>recent</w:t>
      </w:r>
      <w:r w:rsidRPr="00E837B5">
        <w:rPr>
          <w:u w:val="single"/>
        </w:rPr>
        <w:t xml:space="preserve"> public opinion </w:t>
      </w:r>
      <w:r w:rsidRPr="00E837B5">
        <w:rPr>
          <w:highlight w:val="green"/>
          <w:u w:val="single"/>
        </w:rPr>
        <w:t>polls show</w:t>
      </w:r>
      <w:r w:rsidRPr="00E837B5">
        <w:rPr>
          <w:u w:val="single"/>
        </w:rPr>
        <w:t xml:space="preserve"> that </w:t>
      </w:r>
      <w:r w:rsidRPr="00E837B5">
        <w:rPr>
          <w:highlight w:val="green"/>
          <w:u w:val="single"/>
        </w:rPr>
        <w:t>those polled</w:t>
      </w:r>
      <w:r w:rsidRPr="00E837B5">
        <w:rPr>
          <w:sz w:val="16"/>
        </w:rPr>
        <w:t xml:space="preserve"> are </w:t>
      </w:r>
      <w:r w:rsidRPr="00E837B5">
        <w:rPr>
          <w:b/>
          <w:bCs/>
          <w:highlight w:val="green"/>
          <w:u w:val="single"/>
        </w:rPr>
        <w:t xml:space="preserve">no longer willing to support </w:t>
      </w:r>
      <w:r w:rsidRPr="00E837B5">
        <w:rPr>
          <w:b/>
          <w:bCs/>
          <w:u w:val="single"/>
        </w:rPr>
        <w:t xml:space="preserve">the </w:t>
      </w:r>
      <w:r w:rsidRPr="00E837B5">
        <w:rPr>
          <w:b/>
          <w:bCs/>
          <w:highlight w:val="green"/>
          <w:u w:val="single"/>
        </w:rPr>
        <w:t>US</w:t>
      </w:r>
      <w:r w:rsidRPr="00E837B5">
        <w:rPr>
          <w:sz w:val="16"/>
        </w:rPr>
        <w:t xml:space="preserve"> in either a conflict with Russia or in a conflict with China… </w:t>
      </w:r>
    </w:p>
    <w:p w14:paraId="06E03F1A" w14:textId="77777777" w:rsidR="00E837B5" w:rsidRPr="00E837B5" w:rsidRDefault="00E837B5" w:rsidP="00E837B5">
      <w:pPr>
        <w:rPr>
          <w:sz w:val="16"/>
        </w:rPr>
      </w:pPr>
      <w:r w:rsidRPr="00E837B5">
        <w:rPr>
          <w:sz w:val="16"/>
        </w:rPr>
        <w:t xml:space="preserve">Twenty years ago, hardly anyone could have imagined that by ending the war in Afghanistan, Washington would almost call the Taliban its ally. Today, these fighters ensure the evacuation of Kabul, the Americans provide them with reports with all the data on their citizens and Afghans, who ‘can be allowed to enter the airport.’ These passenger lists have already been dubbed the execution lists. </w:t>
      </w:r>
    </w:p>
    <w:p w14:paraId="63E17F84" w14:textId="77777777" w:rsidR="00E837B5" w:rsidRPr="00E837B5" w:rsidRDefault="00E837B5" w:rsidP="00E837B5">
      <w:pPr>
        <w:rPr>
          <w:sz w:val="16"/>
        </w:rPr>
      </w:pPr>
      <w:r w:rsidRPr="00E837B5">
        <w:rPr>
          <w:sz w:val="16"/>
        </w:rPr>
        <w:t xml:space="preserve">‘Since July, the US has evacuated more than 100,000 people from Afghanistan. Were all of them Americans? Were all of them heroes? No! Only 5,000 of them are US citizens. Were each and everyone of the remaining 95,000 all interpreters? No! Today, the State Department admitted that they have no idea how many of these people have a special visa proving that they worked for the US. The pilots are not given passenger lists. We are told that refugees pass the border without being searched. It appears that we don’t even know who they are taking back here’, says Fox News host Carlson Tucker. </w:t>
      </w:r>
    </w:p>
    <w:p w14:paraId="5CE5D832" w14:textId="77777777" w:rsidR="00E837B5" w:rsidRPr="00E837B5" w:rsidRDefault="00E837B5" w:rsidP="00E837B5">
      <w:pPr>
        <w:rPr>
          <w:sz w:val="16"/>
        </w:rPr>
      </w:pPr>
      <w:r w:rsidRPr="00E837B5">
        <w:rPr>
          <w:sz w:val="16"/>
        </w:rPr>
        <w:t xml:space="preserve">On the whole, </w:t>
      </w:r>
      <w:r w:rsidRPr="00E837B5">
        <w:rPr>
          <w:u w:val="single"/>
        </w:rPr>
        <w:t xml:space="preserve">the </w:t>
      </w:r>
      <w:r w:rsidRPr="00E837B5">
        <w:rPr>
          <w:highlight w:val="green"/>
          <w:u w:val="single"/>
        </w:rPr>
        <w:t>public opinion</w:t>
      </w:r>
      <w:r w:rsidRPr="00E837B5">
        <w:rPr>
          <w:sz w:val="16"/>
        </w:rPr>
        <w:t xml:space="preserve">, amid recent events in Afghanistan, </w:t>
      </w:r>
      <w:r w:rsidRPr="00E837B5">
        <w:rPr>
          <w:highlight w:val="green"/>
          <w:u w:val="single"/>
        </w:rPr>
        <w:t>is</w:t>
      </w:r>
      <w:r w:rsidRPr="00E837B5">
        <w:rPr>
          <w:u w:val="single"/>
        </w:rPr>
        <w:t xml:space="preserve"> that the US and </w:t>
      </w:r>
      <w:r w:rsidRPr="00E837B5">
        <w:rPr>
          <w:highlight w:val="green"/>
          <w:u w:val="single"/>
        </w:rPr>
        <w:t>NATO</w:t>
      </w:r>
      <w:r w:rsidRPr="00E837B5">
        <w:rPr>
          <w:u w:val="single"/>
        </w:rPr>
        <w:t xml:space="preserve"> have once again </w:t>
      </w:r>
      <w:r w:rsidRPr="00E837B5">
        <w:rPr>
          <w:highlight w:val="green"/>
          <w:u w:val="single"/>
        </w:rPr>
        <w:t>displayed</w:t>
      </w:r>
      <w:r w:rsidRPr="00E837B5">
        <w:rPr>
          <w:sz w:val="16"/>
        </w:rPr>
        <w:t xml:space="preserve"> to the world </w:t>
      </w:r>
      <w:r w:rsidRPr="00E837B5">
        <w:rPr>
          <w:u w:val="single"/>
        </w:rPr>
        <w:t xml:space="preserve">their </w:t>
      </w:r>
      <w:r w:rsidRPr="00E837B5">
        <w:rPr>
          <w:b/>
          <w:bCs/>
          <w:highlight w:val="green"/>
          <w:u w:val="single"/>
        </w:rPr>
        <w:t>inadequacy</w:t>
      </w:r>
      <w:r w:rsidRPr="00E837B5">
        <w:rPr>
          <w:highlight w:val="green"/>
          <w:u w:val="single"/>
        </w:rPr>
        <w:t xml:space="preserve"> in</w:t>
      </w:r>
      <w:r w:rsidRPr="00E837B5">
        <w:rPr>
          <w:u w:val="single"/>
        </w:rPr>
        <w:t xml:space="preserve"> </w:t>
      </w:r>
      <w:r w:rsidRPr="00E837B5">
        <w:rPr>
          <w:highlight w:val="green"/>
          <w:u w:val="single"/>
        </w:rPr>
        <w:t>achieving</w:t>
      </w:r>
      <w:r w:rsidRPr="00E837B5">
        <w:rPr>
          <w:u w:val="single"/>
        </w:rPr>
        <w:t xml:space="preserve"> their designated </w:t>
      </w:r>
      <w:r w:rsidRPr="00E837B5">
        <w:rPr>
          <w:highlight w:val="green"/>
          <w:u w:val="single"/>
        </w:rPr>
        <w:t>goals</w:t>
      </w:r>
      <w:r w:rsidRPr="00E837B5">
        <w:rPr>
          <w:sz w:val="16"/>
        </w:rPr>
        <w:t xml:space="preserve">. And </w:t>
      </w:r>
      <w:r w:rsidRPr="00E837B5">
        <w:rPr>
          <w:u w:val="single"/>
        </w:rPr>
        <w:t>this</w:t>
      </w:r>
      <w:r w:rsidRPr="00E837B5">
        <w:rPr>
          <w:sz w:val="16"/>
        </w:rPr>
        <w:t xml:space="preserve">, in turn, </w:t>
      </w:r>
      <w:r w:rsidRPr="00E837B5">
        <w:rPr>
          <w:highlight w:val="green"/>
          <w:u w:val="single"/>
        </w:rPr>
        <w:t xml:space="preserve">raises </w:t>
      </w:r>
      <w:r w:rsidRPr="00E837B5">
        <w:rPr>
          <w:b/>
          <w:bCs/>
          <w:highlight w:val="green"/>
          <w:u w:val="single"/>
        </w:rPr>
        <w:t>justifiable doubts</w:t>
      </w:r>
      <w:r w:rsidRPr="00E837B5">
        <w:rPr>
          <w:u w:val="single"/>
        </w:rPr>
        <w:t xml:space="preserve"> as </w:t>
      </w:r>
      <w:r w:rsidRPr="00E837B5">
        <w:rPr>
          <w:highlight w:val="green"/>
          <w:u w:val="single"/>
        </w:rPr>
        <w:t>to</w:t>
      </w:r>
      <w:r w:rsidRPr="00E837B5">
        <w:rPr>
          <w:u w:val="single"/>
        </w:rPr>
        <w:t xml:space="preserve"> </w:t>
      </w:r>
      <w:r w:rsidRPr="00E837B5">
        <w:rPr>
          <w:highlight w:val="green"/>
          <w:u w:val="single"/>
        </w:rPr>
        <w:t>their</w:t>
      </w:r>
      <w:r w:rsidRPr="00E837B5">
        <w:rPr>
          <w:u w:val="single"/>
        </w:rPr>
        <w:t xml:space="preserve"> </w:t>
      </w:r>
      <w:r w:rsidRPr="00E837B5">
        <w:rPr>
          <w:b/>
          <w:bCs/>
          <w:highlight w:val="green"/>
          <w:u w:val="single"/>
        </w:rPr>
        <w:t>ability</w:t>
      </w:r>
      <w:r w:rsidRPr="00E837B5">
        <w:rPr>
          <w:u w:val="single"/>
        </w:rPr>
        <w:t xml:space="preserve"> </w:t>
      </w:r>
      <w:r w:rsidRPr="00E837B5">
        <w:rPr>
          <w:highlight w:val="green"/>
          <w:u w:val="single"/>
        </w:rPr>
        <w:t>to fulfil</w:t>
      </w:r>
      <w:r w:rsidRPr="00E837B5">
        <w:rPr>
          <w:u w:val="single"/>
        </w:rPr>
        <w:t xml:space="preserve"> their declared </w:t>
      </w:r>
      <w:r w:rsidRPr="00E837B5">
        <w:rPr>
          <w:b/>
          <w:bCs/>
          <w:highlight w:val="green"/>
          <w:u w:val="single"/>
        </w:rPr>
        <w:t>international obligations</w:t>
      </w:r>
      <w:r w:rsidRPr="00E837B5">
        <w:rPr>
          <w:u w:val="single"/>
        </w:rPr>
        <w:t xml:space="preserve"> </w:t>
      </w:r>
      <w:r w:rsidRPr="00E837B5">
        <w:rPr>
          <w:highlight w:val="green"/>
          <w:u w:val="single"/>
        </w:rPr>
        <w:t>regarding</w:t>
      </w:r>
      <w:r w:rsidRPr="00E837B5">
        <w:rPr>
          <w:u w:val="single"/>
        </w:rPr>
        <w:t xml:space="preserve"> the </w:t>
      </w:r>
      <w:r w:rsidRPr="00E837B5">
        <w:rPr>
          <w:highlight w:val="green"/>
          <w:u w:val="single"/>
        </w:rPr>
        <w:t>security</w:t>
      </w:r>
      <w:r w:rsidRPr="00E837B5">
        <w:rPr>
          <w:u w:val="single"/>
        </w:rPr>
        <w:t xml:space="preserve"> of their allies</w:t>
      </w:r>
      <w:r w:rsidRPr="00E837B5">
        <w:rPr>
          <w:sz w:val="16"/>
        </w:rPr>
        <w:t xml:space="preserve"> and partners.</w:t>
      </w:r>
    </w:p>
    <w:p w14:paraId="78A3EFEB" w14:textId="77777777" w:rsidR="00E837B5" w:rsidRPr="00E837B5" w:rsidRDefault="00E837B5" w:rsidP="00E837B5">
      <w:pPr>
        <w:keepNext/>
        <w:keepLines/>
        <w:spacing w:before="200"/>
        <w:outlineLvl w:val="3"/>
        <w:rPr>
          <w:rFonts w:eastAsiaTheme="majorEastAsia" w:cstheme="majorBidi"/>
          <w:b/>
          <w:iCs/>
          <w:sz w:val="22"/>
        </w:rPr>
      </w:pPr>
      <w:r w:rsidRPr="00E837B5">
        <w:rPr>
          <w:rFonts w:eastAsiaTheme="majorEastAsia" w:cstheme="majorBidi"/>
          <w:b/>
          <w:iCs/>
          <w:sz w:val="22"/>
        </w:rPr>
        <w:t xml:space="preserve">Leaving now avoids a </w:t>
      </w:r>
      <w:r w:rsidRPr="00E837B5">
        <w:rPr>
          <w:rFonts w:eastAsiaTheme="majorEastAsia" w:cstheme="majorBidi"/>
          <w:b/>
          <w:iCs/>
          <w:sz w:val="22"/>
          <w:u w:val="single"/>
        </w:rPr>
        <w:t>commitment trap</w:t>
      </w:r>
      <w:r w:rsidRPr="00E837B5">
        <w:rPr>
          <w:rFonts w:eastAsiaTheme="majorEastAsia" w:cstheme="majorBidi"/>
          <w:b/>
          <w:iCs/>
          <w:sz w:val="22"/>
        </w:rPr>
        <w:t>.</w:t>
      </w:r>
    </w:p>
    <w:p w14:paraId="443810F1" w14:textId="77777777" w:rsidR="00E837B5" w:rsidRPr="00E837B5" w:rsidRDefault="00E837B5" w:rsidP="00E837B5">
      <w:r w:rsidRPr="00E837B5">
        <w:t xml:space="preserve">Stephen </w:t>
      </w:r>
      <w:r w:rsidRPr="00E837B5">
        <w:rPr>
          <w:b/>
          <w:bCs/>
          <w:sz w:val="22"/>
        </w:rPr>
        <w:t>Walt, 18</w:t>
      </w:r>
      <w:r w:rsidRPr="00E837B5">
        <w:t xml:space="preserve"> (Stephen Walt, columnist at Foreign Policy and the Robert and Renée Belfer professor of international relations at Harvard University, 6-26-2018, accessed on 5-21-2022, Foreign Policy, “NATO Isn’t What You Think It Is”, https://foreignpolicy.com/2018/07/26/nato-isnt-what-you-think-it-is/, HBisevac)</w:t>
      </w:r>
    </w:p>
    <w:p w14:paraId="35EED015" w14:textId="77777777" w:rsidR="00E837B5" w:rsidRPr="00E837B5" w:rsidRDefault="00E837B5" w:rsidP="00E837B5">
      <w:pPr>
        <w:rPr>
          <w:sz w:val="16"/>
        </w:rPr>
      </w:pPr>
      <w:bookmarkStart w:id="0" w:name="_Hlk50543089"/>
      <w:r w:rsidRPr="00E837B5">
        <w:rPr>
          <w:sz w:val="16"/>
        </w:rPr>
        <w:t xml:space="preserve">Even so, </w:t>
      </w:r>
      <w:r w:rsidRPr="00E837B5">
        <w:rPr>
          <w:highlight w:val="green"/>
          <w:u w:val="single"/>
        </w:rPr>
        <w:t>NATO’s</w:t>
      </w:r>
      <w:r w:rsidRPr="00E837B5">
        <w:rPr>
          <w:u w:val="single"/>
        </w:rPr>
        <w:t xml:space="preserve"> present </w:t>
      </w:r>
      <w:r w:rsidRPr="00E837B5">
        <w:rPr>
          <w:highlight w:val="green"/>
          <w:u w:val="single"/>
        </w:rPr>
        <w:t>problems</w:t>
      </w:r>
      <w:r w:rsidRPr="00E837B5">
        <w:rPr>
          <w:sz w:val="16"/>
        </w:rPr>
        <w:t xml:space="preserve"> predate Trump and are largely </w:t>
      </w:r>
      <w:r w:rsidRPr="00E837B5">
        <w:rPr>
          <w:u w:val="single"/>
        </w:rPr>
        <w:t xml:space="preserve">the </w:t>
      </w:r>
      <w:r w:rsidRPr="00E837B5">
        <w:rPr>
          <w:highlight w:val="green"/>
          <w:u w:val="single"/>
        </w:rPr>
        <w:t xml:space="preserve">result of </w:t>
      </w:r>
      <w:r w:rsidRPr="00E837B5">
        <w:rPr>
          <w:b/>
          <w:bCs/>
          <w:highlight w:val="green"/>
          <w:u w:val="single"/>
        </w:rPr>
        <w:t>long-term structural forces</w:t>
      </w:r>
      <w:r w:rsidRPr="00E837B5">
        <w:rPr>
          <w:sz w:val="16"/>
        </w:rPr>
        <w:t xml:space="preserve">. In the absence of a common, clear, and present danger, sustaining an elaborate multinational alliance was always going to be difficult, and it is in some ways a testimony to past diplomatic artistry that NATO has kept going as long as it has and despite the failures in Afghanistan and Libya and the divisions that erupted over the war in Iraq. </w:t>
      </w:r>
      <w:r w:rsidRPr="00E837B5">
        <w:rPr>
          <w:highlight w:val="green"/>
          <w:u w:val="single"/>
        </w:rPr>
        <w:t>Even if</w:t>
      </w:r>
      <w:r w:rsidRPr="00E837B5">
        <w:rPr>
          <w:sz w:val="16"/>
        </w:rPr>
        <w:t xml:space="preserve"> Trump had </w:t>
      </w:r>
      <w:r w:rsidRPr="00E837B5">
        <w:rPr>
          <w:u w:val="single"/>
        </w:rPr>
        <w:t>stuck with the status quo</w:t>
      </w:r>
      <w:r w:rsidRPr="00E837B5">
        <w:rPr>
          <w:sz w:val="16"/>
        </w:rPr>
        <w:t xml:space="preserve">, </w:t>
      </w:r>
      <w:r w:rsidRPr="00E837B5">
        <w:rPr>
          <w:b/>
          <w:bCs/>
          <w:highlight w:val="green"/>
          <w:u w:val="single"/>
        </w:rPr>
        <w:t>reaffirmed</w:t>
      </w:r>
      <w:r w:rsidRPr="00E837B5">
        <w:rPr>
          <w:b/>
          <w:bCs/>
          <w:u w:val="single"/>
        </w:rPr>
        <w:t xml:space="preserve"> </w:t>
      </w:r>
      <w:r w:rsidRPr="00E837B5">
        <w:rPr>
          <w:u w:val="single"/>
        </w:rPr>
        <w:t>the</w:t>
      </w:r>
      <w:r w:rsidRPr="00E837B5">
        <w:rPr>
          <w:b/>
          <w:bCs/>
          <w:u w:val="single"/>
        </w:rPr>
        <w:t xml:space="preserve"> </w:t>
      </w:r>
      <w:r w:rsidRPr="00E837B5">
        <w:rPr>
          <w:b/>
          <w:bCs/>
          <w:highlight w:val="green"/>
          <w:u w:val="single"/>
        </w:rPr>
        <w:t>U.S. commitment</w:t>
      </w:r>
      <w:r w:rsidRPr="00E837B5">
        <w:rPr>
          <w:sz w:val="16"/>
        </w:rPr>
        <w:t xml:space="preserve">, </w:t>
      </w:r>
      <w:r w:rsidRPr="00E837B5">
        <w:rPr>
          <w:u w:val="single"/>
        </w:rPr>
        <w:t>and played nicely with Europe’s leaders</w:t>
      </w:r>
      <w:r w:rsidRPr="00E837B5">
        <w:rPr>
          <w:sz w:val="16"/>
        </w:rPr>
        <w:t xml:space="preserve">, </w:t>
      </w:r>
      <w:r w:rsidRPr="00E837B5">
        <w:rPr>
          <w:u w:val="single"/>
        </w:rPr>
        <w:t xml:space="preserve">it would </w:t>
      </w:r>
      <w:r w:rsidRPr="00E837B5">
        <w:rPr>
          <w:b/>
          <w:bCs/>
          <w:highlight w:val="green"/>
          <w:u w:val="single"/>
        </w:rPr>
        <w:t>not</w:t>
      </w:r>
      <w:r w:rsidRPr="00E837B5">
        <w:rPr>
          <w:u w:val="single"/>
        </w:rPr>
        <w:t xml:space="preserve"> have </w:t>
      </w:r>
      <w:r w:rsidRPr="00E837B5">
        <w:rPr>
          <w:b/>
          <w:bCs/>
          <w:highlight w:val="green"/>
          <w:u w:val="single"/>
        </w:rPr>
        <w:t>reversed</w:t>
      </w:r>
      <w:r w:rsidRPr="00E837B5">
        <w:rPr>
          <w:u w:val="single"/>
        </w:rPr>
        <w:t xml:space="preserve"> the </w:t>
      </w:r>
      <w:r w:rsidRPr="00E837B5">
        <w:rPr>
          <w:b/>
          <w:bCs/>
          <w:highlight w:val="green"/>
          <w:u w:val="single"/>
        </w:rPr>
        <w:t>gradual erosion</w:t>
      </w:r>
      <w:r w:rsidRPr="00E837B5">
        <w:rPr>
          <w:u w:val="single"/>
        </w:rPr>
        <w:t xml:space="preserve"> </w:t>
      </w:r>
      <w:r w:rsidRPr="00E837B5">
        <w:rPr>
          <w:highlight w:val="green"/>
          <w:u w:val="single"/>
        </w:rPr>
        <w:t>of</w:t>
      </w:r>
      <w:r w:rsidRPr="00E837B5">
        <w:rPr>
          <w:u w:val="single"/>
        </w:rPr>
        <w:t xml:space="preserve"> the trans-Atlantic </w:t>
      </w:r>
      <w:r w:rsidRPr="00E837B5">
        <w:rPr>
          <w:highlight w:val="green"/>
          <w:u w:val="single"/>
        </w:rPr>
        <w:t>partnership</w:t>
      </w:r>
      <w:r w:rsidRPr="00E837B5">
        <w:rPr>
          <w:sz w:val="16"/>
        </w:rPr>
        <w:t xml:space="preserve">. </w:t>
      </w:r>
    </w:p>
    <w:p w14:paraId="25B18A00" w14:textId="77777777" w:rsidR="00E837B5" w:rsidRPr="00E837B5" w:rsidRDefault="00E837B5" w:rsidP="00E837B5">
      <w:pPr>
        <w:rPr>
          <w:sz w:val="16"/>
        </w:rPr>
      </w:pPr>
      <w:r w:rsidRPr="00E837B5">
        <w:rPr>
          <w:sz w:val="16"/>
        </w:rPr>
        <w:t xml:space="preserve">A </w:t>
      </w:r>
      <w:r w:rsidRPr="00E837B5">
        <w:rPr>
          <w:highlight w:val="green"/>
          <w:u w:val="single"/>
        </w:rPr>
        <w:t>better</w:t>
      </w:r>
      <w:r w:rsidRPr="00E837B5">
        <w:rPr>
          <w:u w:val="single"/>
        </w:rPr>
        <w:t xml:space="preserve"> </w:t>
      </w:r>
      <w:r w:rsidRPr="00E837B5">
        <w:rPr>
          <w:highlight w:val="green"/>
          <w:u w:val="single"/>
        </w:rPr>
        <w:t>course</w:t>
      </w:r>
      <w:r w:rsidRPr="00E837B5">
        <w:rPr>
          <w:u w:val="single"/>
        </w:rPr>
        <w:t xml:space="preserve"> would have been to </w:t>
      </w:r>
      <w:r w:rsidRPr="00E837B5">
        <w:rPr>
          <w:highlight w:val="green"/>
          <w:u w:val="single"/>
        </w:rPr>
        <w:t>start</w:t>
      </w:r>
      <w:r w:rsidRPr="00E837B5">
        <w:rPr>
          <w:u w:val="single"/>
        </w:rPr>
        <w:t xml:space="preserve"> a </w:t>
      </w:r>
      <w:r w:rsidRPr="00E837B5">
        <w:rPr>
          <w:b/>
          <w:bCs/>
          <w:u w:val="single"/>
        </w:rPr>
        <w:t>gradual</w:t>
      </w:r>
      <w:r w:rsidRPr="00E837B5">
        <w:rPr>
          <w:u w:val="single"/>
        </w:rPr>
        <w:t xml:space="preserve">, </w:t>
      </w:r>
      <w:r w:rsidRPr="00E837B5">
        <w:rPr>
          <w:b/>
          <w:bCs/>
          <w:highlight w:val="green"/>
          <w:u w:val="single"/>
        </w:rPr>
        <w:t>constructive</w:t>
      </w:r>
      <w:r w:rsidRPr="00E837B5">
        <w:rPr>
          <w:u w:val="single"/>
        </w:rPr>
        <w:t>, and</w:t>
      </w:r>
      <w:r w:rsidRPr="00E837B5">
        <w:rPr>
          <w:sz w:val="16"/>
        </w:rPr>
        <w:t xml:space="preserve"> if possible </w:t>
      </w:r>
      <w:r w:rsidRPr="00E837B5">
        <w:rPr>
          <w:b/>
          <w:bCs/>
          <w:u w:val="single"/>
        </w:rPr>
        <w:t xml:space="preserve">amiable </w:t>
      </w:r>
      <w:r w:rsidRPr="00E837B5">
        <w:rPr>
          <w:b/>
          <w:bCs/>
          <w:highlight w:val="green"/>
          <w:u w:val="single"/>
        </w:rPr>
        <w:t>decrease</w:t>
      </w:r>
      <w:r w:rsidRPr="00E837B5">
        <w:rPr>
          <w:u w:val="single"/>
        </w:rPr>
        <w:t xml:space="preserve"> </w:t>
      </w:r>
      <w:r w:rsidRPr="00E837B5">
        <w:rPr>
          <w:highlight w:val="green"/>
          <w:u w:val="single"/>
        </w:rPr>
        <w:t>of</w:t>
      </w:r>
      <w:r w:rsidRPr="00E837B5">
        <w:rPr>
          <w:u w:val="single"/>
        </w:rPr>
        <w:t xml:space="preserve"> the </w:t>
      </w:r>
      <w:r w:rsidRPr="00E837B5">
        <w:rPr>
          <w:b/>
          <w:bCs/>
          <w:highlight w:val="green"/>
          <w:u w:val="single"/>
        </w:rPr>
        <w:t>U.S. security role</w:t>
      </w:r>
      <w:r w:rsidRPr="00E837B5">
        <w:rPr>
          <w:highlight w:val="green"/>
          <w:u w:val="single"/>
        </w:rPr>
        <w:t xml:space="preserve"> in </w:t>
      </w:r>
      <w:r w:rsidRPr="00E837B5">
        <w:rPr>
          <w:b/>
          <w:bCs/>
          <w:highlight w:val="green"/>
          <w:u w:val="single"/>
        </w:rPr>
        <w:t>Europe</w:t>
      </w:r>
      <w:r w:rsidRPr="00E837B5">
        <w:rPr>
          <w:sz w:val="16"/>
        </w:rPr>
        <w:t xml:space="preserve">, </w:t>
      </w:r>
      <w:r w:rsidRPr="00E837B5">
        <w:rPr>
          <w:u w:val="single"/>
        </w:rPr>
        <w:t xml:space="preserve">making it </w:t>
      </w:r>
      <w:r w:rsidRPr="00E837B5">
        <w:rPr>
          <w:b/>
          <w:bCs/>
          <w:u w:val="single"/>
        </w:rPr>
        <w:t>clear</w:t>
      </w:r>
      <w:r w:rsidRPr="00E837B5">
        <w:rPr>
          <w:u w:val="single"/>
        </w:rPr>
        <w:t xml:space="preserve"> to U.S. allies that Washington no longer</w:t>
      </w:r>
      <w:r w:rsidRPr="00E837B5">
        <w:rPr>
          <w:sz w:val="16"/>
        </w:rPr>
        <w:t xml:space="preserve"> believed it </w:t>
      </w:r>
      <w:r w:rsidRPr="00E837B5">
        <w:rPr>
          <w:u w:val="single"/>
        </w:rPr>
        <w:t>needed to maintain a security presence there and that it planned to be</w:t>
      </w:r>
      <w:r w:rsidRPr="00E837B5">
        <w:rPr>
          <w:sz w:val="16"/>
        </w:rPr>
        <w:t xml:space="preserve"> either </w:t>
      </w:r>
      <w:r w:rsidRPr="00E837B5">
        <w:rPr>
          <w:b/>
          <w:bCs/>
          <w:u w:val="single"/>
        </w:rPr>
        <w:t>completely</w:t>
      </w:r>
      <w:r w:rsidRPr="00E837B5">
        <w:rPr>
          <w:sz w:val="16"/>
        </w:rPr>
        <w:t xml:space="preserve"> or nearly </w:t>
      </w:r>
      <w:r w:rsidRPr="00E837B5">
        <w:rPr>
          <w:b/>
          <w:bCs/>
          <w:u w:val="single"/>
        </w:rPr>
        <w:t>out</w:t>
      </w:r>
      <w:r w:rsidRPr="00E837B5">
        <w:rPr>
          <w:sz w:val="16"/>
        </w:rPr>
        <w:t xml:space="preserve"> in five to 10 years. The United States might conceivably remain a formal member of NATO, but it would no longer station forces there, no longer insist that the supreme allied commander in Europe be a U.S. officer, and </w:t>
      </w:r>
      <w:r w:rsidRPr="00E837B5">
        <w:rPr>
          <w:u w:val="single"/>
        </w:rPr>
        <w:t xml:space="preserve">no longer expect the </w:t>
      </w:r>
      <w:r w:rsidRPr="00E837B5">
        <w:rPr>
          <w:b/>
          <w:bCs/>
          <w:u w:val="single"/>
        </w:rPr>
        <w:t>Europeans</w:t>
      </w:r>
      <w:r w:rsidRPr="00E837B5">
        <w:rPr>
          <w:u w:val="single"/>
        </w:rPr>
        <w:t xml:space="preserve"> to fall </w:t>
      </w:r>
      <w:r w:rsidRPr="00E837B5">
        <w:rPr>
          <w:b/>
          <w:bCs/>
          <w:u w:val="single"/>
        </w:rPr>
        <w:t>obediently</w:t>
      </w:r>
      <w:r w:rsidRPr="00E837B5">
        <w:rPr>
          <w:u w:val="single"/>
        </w:rPr>
        <w:t xml:space="preserve"> into line whenever </w:t>
      </w:r>
      <w:r w:rsidRPr="00E837B5">
        <w:rPr>
          <w:b/>
          <w:bCs/>
          <w:u w:val="single"/>
        </w:rPr>
        <w:t>Washington barked orders</w:t>
      </w:r>
      <w:r w:rsidRPr="00E837B5">
        <w:rPr>
          <w:sz w:val="16"/>
        </w:rPr>
        <w:t>. Trade, investment, and tourism would continue, and U.S. arms manufacturers would be free to sell to European buyers if these states decided to bolster their defenses. Meanwhile, the United States would be free to focus on other problems.</w:t>
      </w:r>
      <w:bookmarkEnd w:id="0"/>
      <w:r w:rsidRPr="00E837B5">
        <w:rPr>
          <w:sz w:val="16"/>
        </w:rPr>
        <w:t xml:space="preserve"> </w:t>
      </w:r>
    </w:p>
    <w:p w14:paraId="2707E9B5" w14:textId="77777777" w:rsidR="00E837B5" w:rsidRPr="00E837B5" w:rsidRDefault="00E837B5" w:rsidP="00E837B5">
      <w:pPr>
        <w:rPr>
          <w:sz w:val="16"/>
        </w:rPr>
      </w:pPr>
      <w:r w:rsidRPr="00E837B5">
        <w:rPr>
          <w:sz w:val="16"/>
        </w:rPr>
        <w:t>Contrary to what you might think, I’m not anti-European, let alone anti-NATO. The alliance was a bold achievement for its time and one that served both the United States and Europe well in the past. But as I wrote back in 1998: “[</w:t>
      </w:r>
      <w:r w:rsidRPr="00E837B5">
        <w:rPr>
          <w:b/>
          <w:bCs/>
          <w:highlight w:val="green"/>
          <w:u w:val="single"/>
        </w:rPr>
        <w:t>N</w:t>
      </w:r>
      <w:r w:rsidRPr="00E837B5">
        <w:rPr>
          <w:sz w:val="16"/>
        </w:rPr>
        <w:t>]</w:t>
      </w:r>
      <w:r w:rsidRPr="00E837B5">
        <w:rPr>
          <w:b/>
          <w:bCs/>
          <w:highlight w:val="green"/>
          <w:u w:val="single"/>
        </w:rPr>
        <w:t>othing</w:t>
      </w:r>
      <w:r w:rsidRPr="00E837B5">
        <w:rPr>
          <w:u w:val="single"/>
        </w:rPr>
        <w:t xml:space="preserve"> is </w:t>
      </w:r>
      <w:r w:rsidRPr="00E837B5">
        <w:rPr>
          <w:b/>
          <w:bCs/>
          <w:highlight w:val="green"/>
          <w:u w:val="single"/>
        </w:rPr>
        <w:t>permanent</w:t>
      </w:r>
      <w:r w:rsidRPr="00E837B5">
        <w:rPr>
          <w:u w:val="single"/>
        </w:rPr>
        <w:t xml:space="preserve"> in international affairs</w:t>
      </w:r>
      <w:r w:rsidRPr="00E837B5">
        <w:rPr>
          <w:sz w:val="16"/>
        </w:rPr>
        <w:t xml:space="preserve">, and </w:t>
      </w:r>
      <w:r w:rsidRPr="00E837B5">
        <w:rPr>
          <w:u w:val="single"/>
        </w:rPr>
        <w:t xml:space="preserve">NATO’s </w:t>
      </w:r>
      <w:r w:rsidRPr="00E837B5">
        <w:rPr>
          <w:b/>
          <w:bCs/>
          <w:u w:val="single"/>
        </w:rPr>
        <w:t>past achievements</w:t>
      </w:r>
      <w:r w:rsidRPr="00E837B5">
        <w:rPr>
          <w:u w:val="single"/>
        </w:rPr>
        <w:t xml:space="preserve"> should not blind us to its </w:t>
      </w:r>
      <w:r w:rsidRPr="00E837B5">
        <w:rPr>
          <w:b/>
          <w:bCs/>
          <w:u w:val="single"/>
        </w:rPr>
        <w:t>growing fragility</w:t>
      </w:r>
      <w:r w:rsidRPr="00E837B5">
        <w:rPr>
          <w:sz w:val="16"/>
        </w:rPr>
        <w:t xml:space="preserve">. </w:t>
      </w:r>
      <w:r w:rsidRPr="00E837B5">
        <w:rPr>
          <w:u w:val="single"/>
        </w:rPr>
        <w:t xml:space="preserve">Instead of </w:t>
      </w:r>
      <w:r w:rsidRPr="00E837B5">
        <w:rPr>
          <w:b/>
          <w:bCs/>
          <w:u w:val="single"/>
        </w:rPr>
        <w:t>mindlessly extending guarantees</w:t>
      </w:r>
      <w:r w:rsidRPr="00E837B5">
        <w:rPr>
          <w:u w:val="single"/>
        </w:rPr>
        <w:t xml:space="preserve"> to every potential trouble spot</w:t>
      </w:r>
      <w:r w:rsidRPr="00E837B5">
        <w:rPr>
          <w:sz w:val="16"/>
        </w:rPr>
        <w:t xml:space="preserve">, </w:t>
      </w:r>
      <w:r w:rsidRPr="00E837B5">
        <w:rPr>
          <w:u w:val="single"/>
        </w:rPr>
        <w:t>and</w:t>
      </w:r>
      <w:r w:rsidRPr="00E837B5">
        <w:rPr>
          <w:sz w:val="16"/>
        </w:rPr>
        <w:t xml:space="preserve"> instead of </w:t>
      </w:r>
      <w:r w:rsidRPr="00E837B5">
        <w:rPr>
          <w:u w:val="single"/>
        </w:rPr>
        <w:t xml:space="preserve">basing our foreign policy on a </w:t>
      </w:r>
      <w:r w:rsidRPr="00E837B5">
        <w:rPr>
          <w:b/>
          <w:bCs/>
          <w:u w:val="single"/>
        </w:rPr>
        <w:t>presumption</w:t>
      </w:r>
      <w:r w:rsidRPr="00E837B5">
        <w:rPr>
          <w:u w:val="single"/>
        </w:rPr>
        <w:t xml:space="preserve"> of </w:t>
      </w:r>
      <w:r w:rsidRPr="00E837B5">
        <w:rPr>
          <w:b/>
          <w:bCs/>
          <w:u w:val="single"/>
        </w:rPr>
        <w:t>permanent partnership</w:t>
      </w:r>
      <w:r w:rsidRPr="00E837B5">
        <w:rPr>
          <w:sz w:val="16"/>
        </w:rPr>
        <w:t xml:space="preserve">, </w:t>
      </w:r>
      <w:r w:rsidRPr="00E837B5">
        <w:rPr>
          <w:u w:val="single"/>
        </w:rPr>
        <w:t xml:space="preserve">it is </w:t>
      </w:r>
      <w:r w:rsidRPr="00E837B5">
        <w:rPr>
          <w:highlight w:val="green"/>
          <w:u w:val="single"/>
        </w:rPr>
        <w:t>time for</w:t>
      </w:r>
      <w:r w:rsidRPr="00E837B5">
        <w:rPr>
          <w:u w:val="single"/>
        </w:rPr>
        <w:t xml:space="preserve"> </w:t>
      </w:r>
      <w:r w:rsidRPr="00E837B5">
        <w:rPr>
          <w:highlight w:val="green"/>
          <w:u w:val="single"/>
        </w:rPr>
        <w:t>Europe</w:t>
      </w:r>
      <w:r w:rsidRPr="00E837B5">
        <w:rPr>
          <w:u w:val="single"/>
        </w:rPr>
        <w:t xml:space="preserve"> </w:t>
      </w:r>
      <w:r w:rsidRPr="00E837B5">
        <w:rPr>
          <w:highlight w:val="green"/>
          <w:u w:val="single"/>
        </w:rPr>
        <w:t>and</w:t>
      </w:r>
      <w:r w:rsidRPr="00E837B5">
        <w:rPr>
          <w:u w:val="single"/>
        </w:rPr>
        <w:t xml:space="preserve"> the </w:t>
      </w:r>
      <w:r w:rsidRPr="00E837B5">
        <w:rPr>
          <w:highlight w:val="green"/>
          <w:u w:val="single"/>
        </w:rPr>
        <w:t>U</w:t>
      </w:r>
      <w:r w:rsidRPr="00E837B5">
        <w:rPr>
          <w:sz w:val="16"/>
        </w:rPr>
        <w:t xml:space="preserve">nited </w:t>
      </w:r>
      <w:r w:rsidRPr="00E837B5">
        <w:rPr>
          <w:highlight w:val="green"/>
          <w:u w:val="single"/>
        </w:rPr>
        <w:t>S</w:t>
      </w:r>
      <w:r w:rsidRPr="00E837B5">
        <w:rPr>
          <w:sz w:val="16"/>
        </w:rPr>
        <w:t xml:space="preserve">tates </w:t>
      </w:r>
      <w:r w:rsidRPr="00E837B5">
        <w:rPr>
          <w:highlight w:val="green"/>
          <w:u w:val="single"/>
        </w:rPr>
        <w:t>to begin</w:t>
      </w:r>
      <w:r w:rsidRPr="00E837B5">
        <w:rPr>
          <w:sz w:val="16"/>
        </w:rPr>
        <w:t xml:space="preserve"> a slow and gradual process of </w:t>
      </w:r>
      <w:r w:rsidRPr="00E837B5">
        <w:rPr>
          <w:b/>
          <w:bCs/>
          <w:highlight w:val="green"/>
          <w:u w:val="single"/>
        </w:rPr>
        <w:t>disengagement</w:t>
      </w:r>
      <w:r w:rsidRPr="00E837B5">
        <w:rPr>
          <w:sz w:val="16"/>
        </w:rPr>
        <w:t xml:space="preserve">. </w:t>
      </w:r>
      <w:r w:rsidRPr="00E837B5">
        <w:rPr>
          <w:b/>
          <w:bCs/>
          <w:sz w:val="28"/>
          <w:szCs w:val="28"/>
          <w:highlight w:val="green"/>
          <w:u w:val="single"/>
        </w:rPr>
        <w:t>This is going to happen anyway</w:t>
      </w:r>
      <w:r w:rsidRPr="00E837B5">
        <w:rPr>
          <w:sz w:val="16"/>
        </w:rPr>
        <w:t xml:space="preserve">, and </w:t>
      </w:r>
      <w:r w:rsidRPr="00E837B5">
        <w:rPr>
          <w:b/>
          <w:bCs/>
          <w:highlight w:val="green"/>
          <w:u w:val="single"/>
        </w:rPr>
        <w:t>wise</w:t>
      </w:r>
      <w:r w:rsidRPr="00E837B5">
        <w:rPr>
          <w:b/>
          <w:bCs/>
          <w:u w:val="single"/>
        </w:rPr>
        <w:t xml:space="preserve"> </w:t>
      </w:r>
      <w:r w:rsidRPr="00E837B5">
        <w:rPr>
          <w:b/>
          <w:bCs/>
          <w:highlight w:val="green"/>
          <w:u w:val="single"/>
        </w:rPr>
        <w:t>statecraft</w:t>
      </w:r>
      <w:r w:rsidRPr="00E837B5">
        <w:rPr>
          <w:u w:val="single"/>
        </w:rPr>
        <w:t xml:space="preserve"> anticipates and </w:t>
      </w:r>
      <w:r w:rsidRPr="00E837B5">
        <w:rPr>
          <w:b/>
          <w:bCs/>
          <w:highlight w:val="green"/>
          <w:u w:val="single"/>
        </w:rPr>
        <w:t>exploits</w:t>
      </w:r>
      <w:r w:rsidRPr="00E837B5">
        <w:rPr>
          <w:u w:val="single"/>
        </w:rPr>
        <w:t xml:space="preserve"> the </w:t>
      </w:r>
      <w:r w:rsidRPr="00E837B5">
        <w:rPr>
          <w:b/>
          <w:bCs/>
          <w:u w:val="single"/>
        </w:rPr>
        <w:t xml:space="preserve">tides of </w:t>
      </w:r>
      <w:r w:rsidRPr="00E837B5">
        <w:rPr>
          <w:b/>
          <w:bCs/>
          <w:highlight w:val="green"/>
          <w:u w:val="single"/>
        </w:rPr>
        <w:t>history</w:t>
      </w:r>
      <w:r w:rsidRPr="00E837B5">
        <w:rPr>
          <w:highlight w:val="green"/>
          <w:u w:val="single"/>
        </w:rPr>
        <w:t xml:space="preserve"> rather than engaging in</w:t>
      </w:r>
      <w:r w:rsidRPr="00E837B5">
        <w:rPr>
          <w:u w:val="single"/>
        </w:rPr>
        <w:t xml:space="preserve"> a </w:t>
      </w:r>
      <w:r w:rsidRPr="00E837B5">
        <w:rPr>
          <w:b/>
          <w:bCs/>
          <w:highlight w:val="green"/>
          <w:u w:val="single"/>
        </w:rPr>
        <w:t>fruitless struggle</w:t>
      </w:r>
      <w:r w:rsidRPr="00E837B5">
        <w:rPr>
          <w:u w:val="single"/>
        </w:rPr>
        <w:t xml:space="preserve"> to hold them back</w:t>
      </w:r>
      <w:r w:rsidRPr="00E837B5">
        <w:rPr>
          <w:sz w:val="16"/>
        </w:rPr>
        <w:t>.” It was true back then and is even truer today.</w:t>
      </w:r>
    </w:p>
    <w:p w14:paraId="759D9812" w14:textId="77777777" w:rsidR="00E837B5" w:rsidRPr="00E837B5" w:rsidRDefault="00E837B5" w:rsidP="00E837B5">
      <w:pPr>
        <w:rPr>
          <w:sz w:val="16"/>
        </w:rPr>
      </w:pPr>
    </w:p>
    <w:p w14:paraId="39DFEA25" w14:textId="77777777" w:rsidR="00E837B5" w:rsidRPr="00E837B5" w:rsidRDefault="00E837B5" w:rsidP="00E837B5">
      <w:pPr>
        <w:keepNext/>
        <w:keepLines/>
        <w:pageBreakBefore/>
        <w:spacing w:before="200"/>
        <w:jc w:val="center"/>
        <w:outlineLvl w:val="2"/>
        <w:rPr>
          <w:rFonts w:eastAsiaTheme="majorEastAsia" w:cstheme="majorBidi"/>
          <w:b/>
          <w:sz w:val="32"/>
          <w:szCs w:val="24"/>
          <w:u w:val="single"/>
        </w:rPr>
      </w:pPr>
      <w:r w:rsidRPr="00E837B5">
        <w:rPr>
          <w:rFonts w:eastAsiaTheme="majorEastAsia" w:cstheme="majorBidi"/>
          <w:b/>
          <w:sz w:val="32"/>
          <w:szCs w:val="24"/>
          <w:u w:val="single"/>
        </w:rPr>
        <w:t>2NC---NATO Bad---AT: Arctic</w:t>
      </w:r>
    </w:p>
    <w:p w14:paraId="5E264DCE" w14:textId="77777777" w:rsidR="00E837B5" w:rsidRPr="00E837B5" w:rsidRDefault="00E837B5" w:rsidP="00E837B5">
      <w:pPr>
        <w:keepNext/>
        <w:keepLines/>
        <w:spacing w:before="200"/>
        <w:outlineLvl w:val="3"/>
        <w:rPr>
          <w:rFonts w:eastAsiaTheme="majorEastAsia" w:cstheme="majorBidi"/>
          <w:b/>
          <w:iCs/>
          <w:sz w:val="22"/>
        </w:rPr>
      </w:pPr>
      <w:bookmarkStart w:id="1" w:name="_Hlk105310020"/>
      <w:r w:rsidRPr="00E837B5">
        <w:rPr>
          <w:rFonts w:eastAsiaTheme="majorEastAsia" w:cstheme="majorBidi"/>
          <w:b/>
          <w:iCs/>
          <w:sz w:val="22"/>
        </w:rPr>
        <w:t xml:space="preserve">Conflict </w:t>
      </w:r>
      <w:r w:rsidRPr="00E837B5">
        <w:rPr>
          <w:rFonts w:eastAsiaTheme="majorEastAsia" w:cstheme="majorBidi"/>
          <w:b/>
          <w:iCs/>
          <w:sz w:val="22"/>
          <w:u w:val="single"/>
        </w:rPr>
        <w:t>wouldn’t happen</w:t>
      </w:r>
      <w:r w:rsidRPr="00E837B5">
        <w:rPr>
          <w:rFonts w:eastAsiaTheme="majorEastAsia" w:cstheme="majorBidi"/>
          <w:b/>
          <w:iCs/>
          <w:sz w:val="22"/>
        </w:rPr>
        <w:t xml:space="preserve"> but even IF, NATO gets </w:t>
      </w:r>
      <w:r w:rsidRPr="00E837B5">
        <w:rPr>
          <w:rFonts w:eastAsiaTheme="majorEastAsia" w:cstheme="majorBidi"/>
          <w:b/>
          <w:iCs/>
          <w:sz w:val="22"/>
          <w:u w:val="single"/>
        </w:rPr>
        <w:t>destroyed</w:t>
      </w:r>
      <w:r w:rsidRPr="00E837B5">
        <w:rPr>
          <w:rFonts w:eastAsiaTheme="majorEastAsia" w:cstheme="majorBidi"/>
          <w:b/>
          <w:iCs/>
          <w:sz w:val="22"/>
        </w:rPr>
        <w:t>.</w:t>
      </w:r>
    </w:p>
    <w:p w14:paraId="7E83B2CC" w14:textId="77777777" w:rsidR="00E837B5" w:rsidRPr="00E837B5" w:rsidRDefault="00E837B5" w:rsidP="00E837B5">
      <w:r w:rsidRPr="00E837B5">
        <w:t xml:space="preserve">Mathieu </w:t>
      </w:r>
      <w:r w:rsidRPr="00E837B5">
        <w:rPr>
          <w:b/>
          <w:bCs/>
          <w:sz w:val="22"/>
        </w:rPr>
        <w:t>Boulegue, 20</w:t>
      </w:r>
      <w:r w:rsidRPr="00E837B5">
        <w:t xml:space="preserve"> (Mathieu Boulegue, research fellow with the Russia and Eurasia Program of Chatham House, 1-22-2020, accessed on 6-5-2022, Russia Matters, “Military Assets in the Arctic: A Russia-West Correlation of Forces”, </w:t>
      </w:r>
      <w:hyperlink r:id="rId6" w:history="1">
        <w:r w:rsidRPr="00E837B5">
          <w:t>https://www.russiamatters.org/analysis/military-assets-arctic-russia-west-correlation-forces</w:t>
        </w:r>
      </w:hyperlink>
      <w:r w:rsidRPr="00E837B5">
        <w:t>, HBisevac)</w:t>
      </w:r>
    </w:p>
    <w:p w14:paraId="1D6F2995" w14:textId="77777777" w:rsidR="00E837B5" w:rsidRPr="00E837B5" w:rsidRDefault="00E837B5" w:rsidP="00E837B5">
      <w:pPr>
        <w:rPr>
          <w:sz w:val="16"/>
        </w:rPr>
      </w:pPr>
      <w:r w:rsidRPr="00E837B5">
        <w:rPr>
          <w:sz w:val="16"/>
        </w:rPr>
        <w:t xml:space="preserve">For now, </w:t>
      </w:r>
      <w:r w:rsidRPr="00E837B5">
        <w:rPr>
          <w:u w:val="single"/>
        </w:rPr>
        <w:t xml:space="preserve">the </w:t>
      </w:r>
      <w:r w:rsidRPr="00E837B5">
        <w:rPr>
          <w:highlight w:val="green"/>
          <w:u w:val="single"/>
        </w:rPr>
        <w:t>risk of</w:t>
      </w:r>
      <w:r w:rsidRPr="00E837B5">
        <w:rPr>
          <w:u w:val="single"/>
        </w:rPr>
        <w:t xml:space="preserve"> a </w:t>
      </w:r>
      <w:r w:rsidRPr="00E837B5">
        <w:rPr>
          <w:highlight w:val="green"/>
          <w:u w:val="single"/>
        </w:rPr>
        <w:t>standoff</w:t>
      </w:r>
      <w:r w:rsidRPr="00E837B5">
        <w:rPr>
          <w:u w:val="single"/>
        </w:rPr>
        <w:t xml:space="preserve"> between </w:t>
      </w:r>
      <w:r w:rsidRPr="00E837B5">
        <w:rPr>
          <w:b/>
          <w:bCs/>
          <w:u w:val="single"/>
        </w:rPr>
        <w:t>Russia</w:t>
      </w:r>
      <w:r w:rsidRPr="00E837B5">
        <w:rPr>
          <w:u w:val="single"/>
        </w:rPr>
        <w:t xml:space="preserve"> and </w:t>
      </w:r>
      <w:r w:rsidRPr="00E837B5">
        <w:rPr>
          <w:b/>
          <w:bCs/>
          <w:u w:val="single"/>
        </w:rPr>
        <w:t>NATO</w:t>
      </w:r>
      <w:r w:rsidRPr="00E837B5">
        <w:rPr>
          <w:u w:val="single"/>
        </w:rPr>
        <w:t xml:space="preserve"> in the Arctic </w:t>
      </w:r>
      <w:r w:rsidRPr="00E837B5">
        <w:rPr>
          <w:highlight w:val="green"/>
          <w:u w:val="single"/>
        </w:rPr>
        <w:t xml:space="preserve">remains </w:t>
      </w:r>
      <w:r w:rsidRPr="00E837B5">
        <w:rPr>
          <w:b/>
          <w:bCs/>
          <w:highlight w:val="green"/>
          <w:u w:val="single"/>
        </w:rPr>
        <w:t>low</w:t>
      </w:r>
      <w:r w:rsidRPr="00E837B5">
        <w:rPr>
          <w:sz w:val="16"/>
        </w:rPr>
        <w:t xml:space="preserve">. However, </w:t>
      </w:r>
      <w:r w:rsidRPr="00E837B5">
        <w:rPr>
          <w:highlight w:val="green"/>
          <w:u w:val="single"/>
        </w:rPr>
        <w:t>should</w:t>
      </w:r>
      <w:r w:rsidRPr="00E837B5">
        <w:rPr>
          <w:u w:val="single"/>
        </w:rPr>
        <w:t xml:space="preserve"> military </w:t>
      </w:r>
      <w:r w:rsidRPr="00E837B5">
        <w:rPr>
          <w:highlight w:val="green"/>
          <w:u w:val="single"/>
        </w:rPr>
        <w:t>tension</w:t>
      </w:r>
      <w:r w:rsidRPr="00E837B5">
        <w:rPr>
          <w:u w:val="single"/>
        </w:rPr>
        <w:t xml:space="preserve"> </w:t>
      </w:r>
      <w:r w:rsidRPr="00E837B5">
        <w:rPr>
          <w:highlight w:val="green"/>
          <w:u w:val="single"/>
        </w:rPr>
        <w:t>increase</w:t>
      </w:r>
      <w:r w:rsidRPr="00E837B5">
        <w:rPr>
          <w:u w:val="single"/>
        </w:rPr>
        <w:t xml:space="preserve"> in the region</w:t>
      </w:r>
      <w:r w:rsidRPr="00E837B5">
        <w:rPr>
          <w:sz w:val="16"/>
        </w:rPr>
        <w:t xml:space="preserve">, </w:t>
      </w:r>
      <w:r w:rsidRPr="00E837B5">
        <w:rPr>
          <w:b/>
          <w:bCs/>
          <w:highlight w:val="green"/>
          <w:u w:val="single"/>
        </w:rPr>
        <w:t>naval assets</w:t>
      </w:r>
      <w:r w:rsidRPr="00E837B5">
        <w:rPr>
          <w:u w:val="single"/>
        </w:rPr>
        <w:t xml:space="preserve"> </w:t>
      </w:r>
      <w:r w:rsidRPr="00E837B5">
        <w:rPr>
          <w:highlight w:val="green"/>
          <w:u w:val="single"/>
        </w:rPr>
        <w:t>and</w:t>
      </w:r>
      <w:r w:rsidRPr="00E837B5">
        <w:rPr>
          <w:u w:val="single"/>
        </w:rPr>
        <w:t xml:space="preserve"> overall </w:t>
      </w:r>
      <w:r w:rsidRPr="00E837B5">
        <w:rPr>
          <w:b/>
          <w:bCs/>
          <w:highlight w:val="green"/>
          <w:u w:val="single"/>
        </w:rPr>
        <w:t>military deployments</w:t>
      </w:r>
      <w:r w:rsidRPr="00E837B5">
        <w:rPr>
          <w:u w:val="single"/>
        </w:rPr>
        <w:t xml:space="preserve"> would </w:t>
      </w:r>
      <w:r w:rsidRPr="00E837B5">
        <w:rPr>
          <w:b/>
          <w:bCs/>
          <w:sz w:val="24"/>
          <w:szCs w:val="24"/>
          <w:u w:val="single"/>
        </w:rPr>
        <w:t xml:space="preserve">largely </w:t>
      </w:r>
      <w:r w:rsidRPr="00E837B5">
        <w:rPr>
          <w:b/>
          <w:bCs/>
          <w:sz w:val="24"/>
          <w:szCs w:val="24"/>
          <w:highlight w:val="green"/>
          <w:u w:val="single"/>
        </w:rPr>
        <w:t>play</w:t>
      </w:r>
      <w:r w:rsidRPr="00E837B5">
        <w:rPr>
          <w:sz w:val="24"/>
          <w:szCs w:val="24"/>
          <w:u w:val="single"/>
        </w:rPr>
        <w:t xml:space="preserve"> </w:t>
      </w:r>
      <w:r w:rsidRPr="00E837B5">
        <w:rPr>
          <w:highlight w:val="green"/>
          <w:u w:val="single"/>
        </w:rPr>
        <w:t>in</w:t>
      </w:r>
      <w:r w:rsidRPr="00E837B5">
        <w:rPr>
          <w:u w:val="single"/>
        </w:rPr>
        <w:t xml:space="preserve"> </w:t>
      </w:r>
      <w:r w:rsidRPr="00E837B5">
        <w:rPr>
          <w:b/>
          <w:bCs/>
          <w:sz w:val="24"/>
          <w:szCs w:val="24"/>
          <w:highlight w:val="green"/>
          <w:u w:val="single"/>
        </w:rPr>
        <w:t>Moscow’s</w:t>
      </w:r>
      <w:r w:rsidRPr="00E837B5">
        <w:rPr>
          <w:b/>
          <w:bCs/>
          <w:sz w:val="24"/>
          <w:szCs w:val="24"/>
          <w:u w:val="single"/>
        </w:rPr>
        <w:t xml:space="preserve"> </w:t>
      </w:r>
      <w:r w:rsidRPr="00E837B5">
        <w:rPr>
          <w:b/>
          <w:bCs/>
          <w:sz w:val="24"/>
          <w:szCs w:val="24"/>
          <w:highlight w:val="green"/>
          <w:u w:val="single"/>
        </w:rPr>
        <w:t>favor</w:t>
      </w:r>
      <w:r w:rsidRPr="00E837B5">
        <w:rPr>
          <w:sz w:val="16"/>
          <w:szCs w:val="24"/>
        </w:rPr>
        <w:t xml:space="preserve"> </w:t>
      </w:r>
      <w:r w:rsidRPr="00E837B5">
        <w:rPr>
          <w:sz w:val="16"/>
        </w:rPr>
        <w:t xml:space="preserve">in the European Arctic and in Washington’s in the Pacific Arctic.1 In the European theatre </w:t>
      </w:r>
      <w:r w:rsidRPr="00E837B5">
        <w:rPr>
          <w:highlight w:val="green"/>
          <w:u w:val="single"/>
        </w:rPr>
        <w:t>NATO</w:t>
      </w:r>
      <w:r w:rsidRPr="00E837B5">
        <w:rPr>
          <w:sz w:val="16"/>
        </w:rPr>
        <w:t xml:space="preserve"> members and their partners Sweden and Finland </w:t>
      </w:r>
      <w:r w:rsidRPr="00E837B5">
        <w:rPr>
          <w:u w:val="single"/>
        </w:rPr>
        <w:t xml:space="preserve">have </w:t>
      </w:r>
      <w:r w:rsidRPr="00E837B5">
        <w:rPr>
          <w:b/>
          <w:bCs/>
          <w:highlight w:val="green"/>
          <w:u w:val="single"/>
        </w:rPr>
        <w:t>limited</w:t>
      </w:r>
      <w:r w:rsidRPr="00E837B5">
        <w:rPr>
          <w:u w:val="single"/>
        </w:rPr>
        <w:t xml:space="preserve"> Arctic-capable </w:t>
      </w:r>
      <w:r w:rsidRPr="00E837B5">
        <w:rPr>
          <w:highlight w:val="green"/>
          <w:u w:val="single"/>
        </w:rPr>
        <w:t>military</w:t>
      </w:r>
      <w:r w:rsidRPr="00E837B5">
        <w:rPr>
          <w:u w:val="single"/>
        </w:rPr>
        <w:t xml:space="preserve"> </w:t>
      </w:r>
      <w:r w:rsidRPr="00E837B5">
        <w:rPr>
          <w:highlight w:val="green"/>
          <w:u w:val="single"/>
        </w:rPr>
        <w:t>forces</w:t>
      </w:r>
      <w:r w:rsidRPr="00E837B5">
        <w:rPr>
          <w:u w:val="single"/>
        </w:rPr>
        <w:t xml:space="preserve"> present and </w:t>
      </w:r>
      <w:r w:rsidRPr="00E837B5">
        <w:rPr>
          <w:highlight w:val="green"/>
          <w:u w:val="single"/>
        </w:rPr>
        <w:t>reinforcements</w:t>
      </w:r>
      <w:r w:rsidRPr="00E837B5">
        <w:rPr>
          <w:u w:val="single"/>
        </w:rPr>
        <w:t xml:space="preserve"> would </w:t>
      </w:r>
      <w:r w:rsidRPr="00E837B5">
        <w:rPr>
          <w:highlight w:val="green"/>
          <w:u w:val="single"/>
        </w:rPr>
        <w:t>take</w:t>
      </w:r>
      <w:r w:rsidRPr="00E837B5">
        <w:rPr>
          <w:u w:val="single"/>
        </w:rPr>
        <w:t xml:space="preserve"> a </w:t>
      </w:r>
      <w:r w:rsidRPr="00E837B5">
        <w:rPr>
          <w:b/>
          <w:bCs/>
          <w:highlight w:val="green"/>
          <w:u w:val="single"/>
        </w:rPr>
        <w:t>long time to arrive</w:t>
      </w:r>
      <w:r w:rsidRPr="00E837B5">
        <w:rPr>
          <w:sz w:val="16"/>
        </w:rPr>
        <w:t xml:space="preserve"> from the other side of the North Atlantic. </w:t>
      </w:r>
      <w:r w:rsidRPr="00E837B5">
        <w:rPr>
          <w:u w:val="single"/>
        </w:rPr>
        <w:t>Naval assets</w:t>
      </w:r>
      <w:r w:rsidRPr="00E837B5">
        <w:rPr>
          <w:sz w:val="16"/>
        </w:rPr>
        <w:t xml:space="preserve"> on both sides </w:t>
      </w:r>
      <w:r w:rsidRPr="00E837B5">
        <w:rPr>
          <w:u w:val="single"/>
        </w:rPr>
        <w:t xml:space="preserve">are generally </w:t>
      </w:r>
      <w:r w:rsidRPr="00E837B5">
        <w:rPr>
          <w:b/>
          <w:bCs/>
          <w:u w:val="single"/>
        </w:rPr>
        <w:t>ill-fitted</w:t>
      </w:r>
      <w:r w:rsidRPr="00E837B5">
        <w:rPr>
          <w:u w:val="single"/>
        </w:rPr>
        <w:t xml:space="preserve"> for genuine </w:t>
      </w:r>
      <w:r w:rsidRPr="00E837B5">
        <w:rPr>
          <w:b/>
          <w:bCs/>
          <w:u w:val="single"/>
        </w:rPr>
        <w:t>ice conditions</w:t>
      </w:r>
      <w:r w:rsidRPr="00E837B5">
        <w:rPr>
          <w:sz w:val="16"/>
        </w:rPr>
        <w:t xml:space="preserve">, </w:t>
      </w:r>
      <w:r w:rsidRPr="00E837B5">
        <w:rPr>
          <w:u w:val="single"/>
        </w:rPr>
        <w:t xml:space="preserve">which </w:t>
      </w:r>
      <w:r w:rsidRPr="00E837B5">
        <w:rPr>
          <w:highlight w:val="green"/>
          <w:u w:val="single"/>
        </w:rPr>
        <w:t>limits</w:t>
      </w:r>
      <w:r w:rsidRPr="00E837B5">
        <w:rPr>
          <w:u w:val="single"/>
        </w:rPr>
        <w:t xml:space="preserve"> the </w:t>
      </w:r>
      <w:r w:rsidRPr="00E837B5">
        <w:rPr>
          <w:b/>
          <w:bCs/>
          <w:highlight w:val="green"/>
          <w:u w:val="single"/>
        </w:rPr>
        <w:t>scope</w:t>
      </w:r>
      <w:r w:rsidRPr="00E837B5">
        <w:rPr>
          <w:u w:val="single"/>
        </w:rPr>
        <w:t xml:space="preserve"> </w:t>
      </w:r>
      <w:r w:rsidRPr="00E837B5">
        <w:rPr>
          <w:highlight w:val="green"/>
          <w:u w:val="single"/>
        </w:rPr>
        <w:t>and</w:t>
      </w:r>
      <w:r w:rsidRPr="00E837B5">
        <w:rPr>
          <w:u w:val="single"/>
        </w:rPr>
        <w:t xml:space="preserve"> the </w:t>
      </w:r>
      <w:r w:rsidRPr="00E837B5">
        <w:rPr>
          <w:b/>
          <w:bCs/>
          <w:highlight w:val="green"/>
          <w:u w:val="single"/>
        </w:rPr>
        <w:t>nature</w:t>
      </w:r>
      <w:r w:rsidRPr="00E837B5">
        <w:rPr>
          <w:u w:val="single"/>
        </w:rPr>
        <w:t xml:space="preserve"> </w:t>
      </w:r>
      <w:r w:rsidRPr="00E837B5">
        <w:rPr>
          <w:highlight w:val="green"/>
          <w:u w:val="single"/>
        </w:rPr>
        <w:t>of</w:t>
      </w:r>
      <w:r w:rsidRPr="00E837B5">
        <w:rPr>
          <w:u w:val="single"/>
        </w:rPr>
        <w:t xml:space="preserve"> </w:t>
      </w:r>
      <w:r w:rsidRPr="00E837B5">
        <w:rPr>
          <w:b/>
          <w:bCs/>
          <w:highlight w:val="green"/>
          <w:u w:val="single"/>
        </w:rPr>
        <w:t>op</w:t>
      </w:r>
      <w:r w:rsidRPr="00E837B5">
        <w:rPr>
          <w:b/>
          <w:bCs/>
          <w:u w:val="single"/>
        </w:rPr>
        <w:t>eration</w:t>
      </w:r>
      <w:r w:rsidRPr="00E837B5">
        <w:rPr>
          <w:b/>
          <w:bCs/>
          <w:highlight w:val="green"/>
          <w:u w:val="single"/>
        </w:rPr>
        <w:t>s</w:t>
      </w:r>
      <w:r w:rsidRPr="00E837B5">
        <w:rPr>
          <w:u w:val="single"/>
        </w:rPr>
        <w:t xml:space="preserve"> in the region</w:t>
      </w:r>
      <w:r w:rsidRPr="00E837B5">
        <w:rPr>
          <w:sz w:val="16"/>
        </w:rPr>
        <w:t xml:space="preserve">. Moreover, </w:t>
      </w:r>
      <w:r w:rsidRPr="00E837B5">
        <w:rPr>
          <w:u w:val="single"/>
        </w:rPr>
        <w:t xml:space="preserve">the </w:t>
      </w:r>
      <w:r w:rsidRPr="00E837B5">
        <w:rPr>
          <w:highlight w:val="green"/>
          <w:u w:val="single"/>
        </w:rPr>
        <w:t>Kremlin</w:t>
      </w:r>
      <w:r w:rsidRPr="00E837B5">
        <w:rPr>
          <w:u w:val="single"/>
        </w:rPr>
        <w:t xml:space="preserve"> </w:t>
      </w:r>
      <w:r w:rsidRPr="00E837B5">
        <w:rPr>
          <w:highlight w:val="green"/>
          <w:u w:val="single"/>
        </w:rPr>
        <w:t>would</w:t>
      </w:r>
      <w:r w:rsidRPr="00E837B5">
        <w:rPr>
          <w:u w:val="single"/>
        </w:rPr>
        <w:t xml:space="preserve"> likely seek to </w:t>
      </w:r>
      <w:r w:rsidRPr="00E837B5">
        <w:rPr>
          <w:highlight w:val="green"/>
          <w:u w:val="single"/>
        </w:rPr>
        <w:t>remove</w:t>
      </w:r>
      <w:r w:rsidRPr="00E837B5">
        <w:rPr>
          <w:u w:val="single"/>
        </w:rPr>
        <w:t xml:space="preserve"> military </w:t>
      </w:r>
      <w:r w:rsidRPr="00E837B5">
        <w:rPr>
          <w:highlight w:val="green"/>
          <w:u w:val="single"/>
        </w:rPr>
        <w:t>tension</w:t>
      </w:r>
      <w:r w:rsidRPr="00E837B5">
        <w:rPr>
          <w:sz w:val="16"/>
        </w:rPr>
        <w:t xml:space="preserve"> from European Arctic waters </w:t>
      </w:r>
      <w:r w:rsidRPr="00E837B5">
        <w:rPr>
          <w:u w:val="single"/>
        </w:rPr>
        <w:t>as quickly as possible toward the North Atlantic</w:t>
      </w:r>
      <w:r w:rsidRPr="00E837B5">
        <w:rPr>
          <w:sz w:val="16"/>
        </w:rPr>
        <w:t xml:space="preserve">, </w:t>
      </w:r>
      <w:r w:rsidRPr="00E837B5">
        <w:rPr>
          <w:u w:val="single"/>
        </w:rPr>
        <w:t xml:space="preserve">which would </w:t>
      </w:r>
      <w:r w:rsidRPr="00E837B5">
        <w:rPr>
          <w:highlight w:val="green"/>
          <w:u w:val="single"/>
        </w:rPr>
        <w:t>increase pressure</w:t>
      </w:r>
      <w:r w:rsidRPr="00E837B5">
        <w:rPr>
          <w:u w:val="single"/>
        </w:rPr>
        <w:t xml:space="preserve"> </w:t>
      </w:r>
      <w:r w:rsidRPr="00E837B5">
        <w:rPr>
          <w:highlight w:val="green"/>
          <w:u w:val="single"/>
        </w:rPr>
        <w:t>on</w:t>
      </w:r>
      <w:r w:rsidRPr="00E837B5">
        <w:rPr>
          <w:u w:val="single"/>
        </w:rPr>
        <w:t xml:space="preserve"> </w:t>
      </w:r>
      <w:r w:rsidRPr="00E837B5">
        <w:rPr>
          <w:highlight w:val="green"/>
          <w:u w:val="single"/>
        </w:rPr>
        <w:t>NATO</w:t>
      </w:r>
      <w:r w:rsidRPr="00E837B5">
        <w:rPr>
          <w:u w:val="single"/>
        </w:rPr>
        <w:t xml:space="preserve"> </w:t>
      </w:r>
      <w:r w:rsidRPr="00E837B5">
        <w:rPr>
          <w:highlight w:val="green"/>
          <w:u w:val="single"/>
        </w:rPr>
        <w:t>to</w:t>
      </w:r>
      <w:r w:rsidRPr="00E837B5">
        <w:rPr>
          <w:u w:val="single"/>
        </w:rPr>
        <w:t xml:space="preserve"> </w:t>
      </w:r>
      <w:r w:rsidRPr="00E837B5">
        <w:rPr>
          <w:highlight w:val="green"/>
          <w:u w:val="single"/>
        </w:rPr>
        <w:t>defend</w:t>
      </w:r>
      <w:r w:rsidRPr="00E837B5">
        <w:rPr>
          <w:u w:val="single"/>
        </w:rPr>
        <w:t xml:space="preserve"> the </w:t>
      </w:r>
      <w:r w:rsidRPr="00E837B5">
        <w:rPr>
          <w:b/>
          <w:bCs/>
          <w:u w:val="single"/>
        </w:rPr>
        <w:t>North Atlantic</w:t>
      </w:r>
      <w:r w:rsidRPr="00E837B5">
        <w:rPr>
          <w:sz w:val="16"/>
        </w:rPr>
        <w:t xml:space="preserve"> sea line of communication (</w:t>
      </w:r>
      <w:r w:rsidRPr="00E837B5">
        <w:rPr>
          <w:b/>
          <w:bCs/>
          <w:highlight w:val="green"/>
          <w:u w:val="single"/>
        </w:rPr>
        <w:t>SLOC</w:t>
      </w:r>
      <w:r w:rsidRPr="00E837B5">
        <w:rPr>
          <w:sz w:val="16"/>
        </w:rPr>
        <w:t xml:space="preserve">) </w:t>
      </w:r>
      <w:r w:rsidRPr="00E837B5">
        <w:rPr>
          <w:highlight w:val="green"/>
          <w:u w:val="single"/>
        </w:rPr>
        <w:t xml:space="preserve">and </w:t>
      </w:r>
      <w:r w:rsidRPr="00E837B5">
        <w:rPr>
          <w:b/>
          <w:bCs/>
          <w:highlight w:val="green"/>
          <w:u w:val="single"/>
        </w:rPr>
        <w:t>ensure access</w:t>
      </w:r>
      <w:r w:rsidRPr="00E837B5">
        <w:rPr>
          <w:highlight w:val="green"/>
          <w:u w:val="single"/>
        </w:rPr>
        <w:t xml:space="preserve"> to</w:t>
      </w:r>
      <w:r w:rsidRPr="00E837B5">
        <w:rPr>
          <w:u w:val="single"/>
        </w:rPr>
        <w:t xml:space="preserve"> the </w:t>
      </w:r>
      <w:r w:rsidRPr="00E837B5">
        <w:rPr>
          <w:b/>
          <w:bCs/>
          <w:highlight w:val="green"/>
          <w:u w:val="single"/>
        </w:rPr>
        <w:t>Baltic Sea</w:t>
      </w:r>
      <w:r w:rsidRPr="00E837B5">
        <w:rPr>
          <w:sz w:val="16"/>
        </w:rPr>
        <w:t>.</w:t>
      </w:r>
    </w:p>
    <w:p w14:paraId="4C9AFB24" w14:textId="77777777" w:rsidR="00E837B5" w:rsidRPr="00E837B5" w:rsidRDefault="00E837B5" w:rsidP="00E837B5">
      <w:pPr>
        <w:keepNext/>
        <w:keepLines/>
        <w:spacing w:before="200"/>
        <w:outlineLvl w:val="3"/>
        <w:rPr>
          <w:rFonts w:eastAsiaTheme="majorEastAsia" w:cstheme="majorBidi"/>
          <w:b/>
          <w:iCs/>
          <w:sz w:val="22"/>
        </w:rPr>
      </w:pPr>
      <w:r w:rsidRPr="00E837B5">
        <w:rPr>
          <w:rFonts w:eastAsiaTheme="majorEastAsia" w:cstheme="majorBidi"/>
          <w:b/>
          <w:iCs/>
          <w:sz w:val="22"/>
        </w:rPr>
        <w:t xml:space="preserve">NATO </w:t>
      </w:r>
      <w:r w:rsidRPr="00E837B5">
        <w:rPr>
          <w:rFonts w:eastAsiaTheme="majorEastAsia" w:cstheme="majorBidi"/>
          <w:b/>
          <w:iCs/>
          <w:sz w:val="22"/>
          <w:u w:val="single"/>
        </w:rPr>
        <w:t>fails</w:t>
      </w:r>
      <w:r w:rsidRPr="00E837B5">
        <w:rPr>
          <w:rFonts w:eastAsiaTheme="majorEastAsia" w:cstheme="majorBidi"/>
          <w:b/>
          <w:iCs/>
          <w:sz w:val="22"/>
        </w:rPr>
        <w:t xml:space="preserve"> in the </w:t>
      </w:r>
      <w:r w:rsidRPr="00E837B5">
        <w:rPr>
          <w:rFonts w:eastAsiaTheme="majorEastAsia" w:cstheme="majorBidi"/>
          <w:b/>
          <w:iCs/>
          <w:sz w:val="22"/>
          <w:u w:val="single"/>
        </w:rPr>
        <w:t>Arctic</w:t>
      </w:r>
      <w:r w:rsidRPr="00E837B5">
        <w:rPr>
          <w:rFonts w:eastAsiaTheme="majorEastAsia" w:cstheme="majorBidi"/>
          <w:b/>
          <w:iCs/>
          <w:sz w:val="22"/>
        </w:rPr>
        <w:t>.</w:t>
      </w:r>
    </w:p>
    <w:p w14:paraId="70A16EE3" w14:textId="77777777" w:rsidR="00E837B5" w:rsidRPr="00E837B5" w:rsidRDefault="00E837B5" w:rsidP="00E837B5">
      <w:r w:rsidRPr="00E837B5">
        <w:t xml:space="preserve">Mathieu </w:t>
      </w:r>
      <w:r w:rsidRPr="00E837B5">
        <w:rPr>
          <w:b/>
          <w:bCs/>
          <w:sz w:val="22"/>
        </w:rPr>
        <w:t>Boulegue, 20</w:t>
      </w:r>
      <w:r w:rsidRPr="00E837B5">
        <w:t xml:space="preserve"> (Mathieu Boulegue, research fellow with the Russia and Eurasia Program of Chatham House, 1-22-2020, accessed on 6-5-2022, Russia Matters, “Military Assets in the Arctic: A Russia-West Correlation of Forces”, </w:t>
      </w:r>
      <w:hyperlink r:id="rId7" w:history="1">
        <w:r w:rsidRPr="00E837B5">
          <w:t>https://www.russiamatters.org/analysis/military-assets-arctic-russia-west-correlation-forces</w:t>
        </w:r>
      </w:hyperlink>
      <w:r w:rsidRPr="00E837B5">
        <w:t>, HBisevac)</w:t>
      </w:r>
    </w:p>
    <w:p w14:paraId="7C28005C" w14:textId="77777777" w:rsidR="00E837B5" w:rsidRPr="00E837B5" w:rsidRDefault="00E837B5" w:rsidP="00E837B5">
      <w:pPr>
        <w:rPr>
          <w:sz w:val="16"/>
        </w:rPr>
      </w:pPr>
      <w:r w:rsidRPr="00E837B5">
        <w:rPr>
          <w:sz w:val="16"/>
        </w:rPr>
        <w:t xml:space="preserve">A quick comparison of forces shows that </w:t>
      </w:r>
      <w:r w:rsidRPr="00E837B5">
        <w:rPr>
          <w:highlight w:val="green"/>
          <w:u w:val="single"/>
        </w:rPr>
        <w:t>Russia</w:t>
      </w:r>
      <w:r w:rsidRPr="00E837B5">
        <w:rPr>
          <w:u w:val="single"/>
        </w:rPr>
        <w:t xml:space="preserve"> has </w:t>
      </w:r>
      <w:r w:rsidRPr="00E837B5">
        <w:rPr>
          <w:b/>
          <w:bCs/>
          <w:highlight w:val="green"/>
          <w:u w:val="single"/>
        </w:rPr>
        <w:t>clear military superiority</w:t>
      </w:r>
      <w:r w:rsidRPr="00E837B5">
        <w:rPr>
          <w:u w:val="single"/>
        </w:rPr>
        <w:t xml:space="preserve"> </w:t>
      </w:r>
      <w:r w:rsidRPr="00E837B5">
        <w:rPr>
          <w:highlight w:val="green"/>
          <w:u w:val="single"/>
        </w:rPr>
        <w:t>in</w:t>
      </w:r>
      <w:r w:rsidRPr="00E837B5">
        <w:rPr>
          <w:sz w:val="16"/>
        </w:rPr>
        <w:t xml:space="preserve"> European </w:t>
      </w:r>
      <w:r w:rsidRPr="00E837B5">
        <w:rPr>
          <w:highlight w:val="green"/>
          <w:u w:val="single"/>
        </w:rPr>
        <w:t>Arctic</w:t>
      </w:r>
      <w:r w:rsidRPr="00E837B5">
        <w:rPr>
          <w:u w:val="single"/>
        </w:rPr>
        <w:t xml:space="preserve"> waters</w:t>
      </w:r>
      <w:r w:rsidRPr="00E837B5">
        <w:rPr>
          <w:sz w:val="16"/>
        </w:rPr>
        <w:t xml:space="preserve">. Moreover, </w:t>
      </w:r>
      <w:r w:rsidRPr="00E837B5">
        <w:rPr>
          <w:highlight w:val="green"/>
          <w:u w:val="single"/>
        </w:rPr>
        <w:t>Moscow</w:t>
      </w:r>
      <w:r w:rsidRPr="00E837B5">
        <w:rPr>
          <w:u w:val="single"/>
        </w:rPr>
        <w:t xml:space="preserve"> clearly </w:t>
      </w:r>
      <w:r w:rsidRPr="00E837B5">
        <w:rPr>
          <w:highlight w:val="green"/>
          <w:u w:val="single"/>
        </w:rPr>
        <w:t>sees</w:t>
      </w:r>
      <w:r w:rsidRPr="00E837B5">
        <w:rPr>
          <w:u w:val="single"/>
        </w:rPr>
        <w:t xml:space="preserve"> the High North </w:t>
      </w:r>
      <w:r w:rsidRPr="00E837B5">
        <w:rPr>
          <w:highlight w:val="green"/>
          <w:u w:val="single"/>
        </w:rPr>
        <w:t>as</w:t>
      </w:r>
      <w:r w:rsidRPr="00E837B5">
        <w:rPr>
          <w:u w:val="single"/>
        </w:rPr>
        <w:t xml:space="preserve"> a strategic as well as an operational </w:t>
      </w:r>
      <w:r w:rsidRPr="00E837B5">
        <w:rPr>
          <w:highlight w:val="green"/>
          <w:u w:val="single"/>
        </w:rPr>
        <w:t>priority</w:t>
      </w:r>
      <w:r w:rsidRPr="00E837B5">
        <w:rPr>
          <w:sz w:val="16"/>
        </w:rPr>
        <w:t xml:space="preserve">, </w:t>
      </w:r>
      <w:r w:rsidRPr="00E837B5">
        <w:rPr>
          <w:u w:val="single"/>
        </w:rPr>
        <w:t>having created a</w:t>
      </w:r>
      <w:r w:rsidRPr="00E837B5">
        <w:rPr>
          <w:sz w:val="16"/>
        </w:rPr>
        <w:t xml:space="preserve"> new, </w:t>
      </w:r>
      <w:r w:rsidRPr="00E837B5">
        <w:rPr>
          <w:b/>
          <w:bCs/>
          <w:u w:val="single"/>
        </w:rPr>
        <w:t>full-fledged</w:t>
      </w:r>
      <w:r w:rsidRPr="00E837B5">
        <w:rPr>
          <w:u w:val="single"/>
        </w:rPr>
        <w:t xml:space="preserve"> military district for the Arctic</w:t>
      </w:r>
      <w:r w:rsidRPr="00E837B5">
        <w:rPr>
          <w:sz w:val="16"/>
        </w:rPr>
        <w:t xml:space="preserve"> in late 2019 </w:t>
      </w:r>
      <w:r w:rsidRPr="00E837B5">
        <w:rPr>
          <w:u w:val="single"/>
        </w:rPr>
        <w:t xml:space="preserve">and an </w:t>
      </w:r>
      <w:r w:rsidRPr="00E837B5">
        <w:rPr>
          <w:b/>
          <w:bCs/>
          <w:u w:val="single"/>
        </w:rPr>
        <w:t xml:space="preserve">electromagnetic warfare </w:t>
      </w:r>
      <w:r w:rsidRPr="00E837B5">
        <w:rPr>
          <w:u w:val="single"/>
        </w:rPr>
        <w:t>center</w:t>
      </w:r>
      <w:r w:rsidRPr="00E837B5">
        <w:rPr>
          <w:sz w:val="16"/>
        </w:rPr>
        <w:t xml:space="preserve"> for the Northern Fleet last May. </w:t>
      </w:r>
    </w:p>
    <w:p w14:paraId="25A2BA0B" w14:textId="77777777" w:rsidR="00E837B5" w:rsidRPr="00E837B5" w:rsidRDefault="00E837B5" w:rsidP="00E837B5">
      <w:pPr>
        <w:rPr>
          <w:sz w:val="16"/>
        </w:rPr>
      </w:pPr>
      <w:r w:rsidRPr="00E837B5">
        <w:rPr>
          <w:sz w:val="16"/>
        </w:rPr>
        <w:t xml:space="preserve">Although lacking modern surface combatants, </w:t>
      </w:r>
      <w:r w:rsidRPr="00E837B5">
        <w:rPr>
          <w:u w:val="single"/>
        </w:rPr>
        <w:t xml:space="preserve">the </w:t>
      </w:r>
      <w:r w:rsidRPr="00E837B5">
        <w:rPr>
          <w:b/>
          <w:bCs/>
          <w:highlight w:val="green"/>
          <w:u w:val="single"/>
        </w:rPr>
        <w:t>Northern Fleet</w:t>
      </w:r>
      <w:r w:rsidRPr="00E837B5">
        <w:rPr>
          <w:sz w:val="16"/>
        </w:rPr>
        <w:t>—</w:t>
      </w:r>
      <w:r w:rsidRPr="00E837B5">
        <w:rPr>
          <w:u w:val="single"/>
        </w:rPr>
        <w:t xml:space="preserve">Russia’s key </w:t>
      </w:r>
      <w:r w:rsidRPr="00E837B5">
        <w:rPr>
          <w:b/>
          <w:bCs/>
          <w:u w:val="single"/>
        </w:rPr>
        <w:t>military presence</w:t>
      </w:r>
      <w:r w:rsidRPr="00E837B5">
        <w:rPr>
          <w:u w:val="single"/>
        </w:rPr>
        <w:t xml:space="preserve"> in the Arctic</w:t>
      </w:r>
      <w:r w:rsidRPr="00E837B5">
        <w:rPr>
          <w:sz w:val="16"/>
        </w:rPr>
        <w:t>—</w:t>
      </w:r>
      <w:r w:rsidRPr="00E837B5">
        <w:rPr>
          <w:u w:val="single"/>
        </w:rPr>
        <w:t xml:space="preserve">has been </w:t>
      </w:r>
      <w:r w:rsidRPr="00E837B5">
        <w:rPr>
          <w:highlight w:val="green"/>
          <w:u w:val="single"/>
        </w:rPr>
        <w:t>adapted</w:t>
      </w:r>
      <w:r w:rsidRPr="00E837B5">
        <w:rPr>
          <w:u w:val="single"/>
        </w:rPr>
        <w:t xml:space="preserve"> with </w:t>
      </w:r>
      <w:r w:rsidRPr="00E837B5">
        <w:rPr>
          <w:b/>
          <w:bCs/>
          <w:u w:val="single"/>
        </w:rPr>
        <w:t>lighter surface</w:t>
      </w:r>
      <w:r w:rsidRPr="00E837B5">
        <w:rPr>
          <w:u w:val="single"/>
        </w:rPr>
        <w:t xml:space="preserve"> vessels equipped with </w:t>
      </w:r>
      <w:r w:rsidRPr="00E837B5">
        <w:rPr>
          <w:b/>
          <w:bCs/>
          <w:u w:val="single"/>
        </w:rPr>
        <w:t>standoff missile systems</w:t>
      </w:r>
      <w:r w:rsidRPr="00E837B5">
        <w:rPr>
          <w:sz w:val="16"/>
        </w:rPr>
        <w:t xml:space="preserve"> (P-800 Oniks and Kalibr-NK mostly). Among other available assets, it can count on one Kirov-class nuclear-powered guided-missile cruiser, one Slava-class guided-missile cruiser, one Gorshkov-class frigate, up to four Udaloy-class anti-submarine destroyers and one recently deployed diesel-electric icebreaker. The fleet of deployable submarines, although ageing, is still a force of six to seven ballistic missile submarines (SSBNs), four active cruise missile submarines (SSGNs) and eight to nine nuclear-powered attack submarines (SSNs), two to four special mission submarines (SSANs) and up to five conventional attack submarines. </w:t>
      </w:r>
    </w:p>
    <w:p w14:paraId="6EC7EBC5" w14:textId="77777777" w:rsidR="00E837B5" w:rsidRPr="00E837B5" w:rsidRDefault="00E837B5" w:rsidP="00E837B5">
      <w:pPr>
        <w:rPr>
          <w:sz w:val="16"/>
        </w:rPr>
      </w:pPr>
      <w:r w:rsidRPr="00E837B5">
        <w:rPr>
          <w:sz w:val="16"/>
        </w:rPr>
        <w:t xml:space="preserve">The </w:t>
      </w:r>
      <w:r w:rsidRPr="00E837B5">
        <w:rPr>
          <w:u w:val="single"/>
        </w:rPr>
        <w:t xml:space="preserve">Northern Fleet also has </w:t>
      </w:r>
      <w:r w:rsidRPr="00E837B5">
        <w:rPr>
          <w:b/>
          <w:bCs/>
          <w:highlight w:val="green"/>
          <w:u w:val="single"/>
        </w:rPr>
        <w:t>powerful air assets</w:t>
      </w:r>
      <w:r w:rsidRPr="00E837B5">
        <w:rPr>
          <w:sz w:val="16"/>
        </w:rPr>
        <w:t xml:space="preserve">, </w:t>
      </w:r>
      <w:r w:rsidRPr="00E837B5">
        <w:rPr>
          <w:u w:val="single"/>
        </w:rPr>
        <w:t xml:space="preserve">which create a </w:t>
      </w:r>
      <w:r w:rsidRPr="00E837B5">
        <w:rPr>
          <w:b/>
          <w:bCs/>
          <w:highlight w:val="green"/>
          <w:u w:val="single"/>
        </w:rPr>
        <w:t>multi-layered</w:t>
      </w:r>
      <w:r w:rsidRPr="00E837B5">
        <w:rPr>
          <w:u w:val="single"/>
        </w:rPr>
        <w:t xml:space="preserve"> air- and sea-</w:t>
      </w:r>
      <w:r w:rsidRPr="00E837B5">
        <w:rPr>
          <w:b/>
          <w:bCs/>
          <w:highlight w:val="green"/>
          <w:u w:val="single"/>
        </w:rPr>
        <w:t>denial network</w:t>
      </w:r>
      <w:r w:rsidRPr="00E837B5">
        <w:rPr>
          <w:u w:val="single"/>
        </w:rPr>
        <w:t xml:space="preserve"> giving the armed forces space for </w:t>
      </w:r>
      <w:r w:rsidRPr="00E837B5">
        <w:rPr>
          <w:b/>
          <w:bCs/>
          <w:u w:val="single"/>
        </w:rPr>
        <w:t>perimeter control</w:t>
      </w:r>
      <w:r w:rsidRPr="00E837B5">
        <w:rPr>
          <w:u w:val="single"/>
        </w:rPr>
        <w:t xml:space="preserve"> and </w:t>
      </w:r>
      <w:r w:rsidRPr="00E837B5">
        <w:rPr>
          <w:b/>
          <w:bCs/>
          <w:u w:val="single"/>
        </w:rPr>
        <w:t>out-of-area interdiction</w:t>
      </w:r>
      <w:r w:rsidRPr="00E837B5">
        <w:rPr>
          <w:sz w:val="16"/>
        </w:rPr>
        <w:t xml:space="preserve"> from long-range to coastal defense. These systems including several regiments of S-300 and S-400 air defense systems, air superiority fighters (notably several squadrons of Su-33s and MiG-29s) and missile systems. </w:t>
      </w:r>
    </w:p>
    <w:p w14:paraId="06ACD21E" w14:textId="77777777" w:rsidR="00E837B5" w:rsidRPr="00E837B5" w:rsidRDefault="00E837B5" w:rsidP="00E837B5">
      <w:pPr>
        <w:rPr>
          <w:sz w:val="16"/>
        </w:rPr>
      </w:pPr>
      <w:r w:rsidRPr="00E837B5">
        <w:rPr>
          <w:sz w:val="16"/>
        </w:rPr>
        <w:t xml:space="preserve">With assets mostly concentrated around Arkhangelsk and on the Kola Peninsula, the Northern Fleet hosts three naval formations, the 45th Air and Air Defense Army and the 14th Army Corps (including the Arctic Brigade with the 80th and 200th Separate Motor-Rifle Brigades). The </w:t>
      </w:r>
      <w:r w:rsidRPr="00E837B5">
        <w:rPr>
          <w:u w:val="single"/>
        </w:rPr>
        <w:t xml:space="preserve">Northern Fleet </w:t>
      </w:r>
      <w:r w:rsidRPr="00E837B5">
        <w:rPr>
          <w:b/>
          <w:bCs/>
          <w:u w:val="single"/>
        </w:rPr>
        <w:t>alone</w:t>
      </w:r>
      <w:r w:rsidRPr="00E837B5">
        <w:rPr>
          <w:u w:val="single"/>
        </w:rPr>
        <w:t xml:space="preserve"> </w:t>
      </w:r>
      <w:r w:rsidRPr="00E837B5">
        <w:rPr>
          <w:highlight w:val="green"/>
          <w:u w:val="single"/>
        </w:rPr>
        <w:t>can</w:t>
      </w:r>
      <w:r w:rsidRPr="00E837B5">
        <w:rPr>
          <w:u w:val="single"/>
        </w:rPr>
        <w:t xml:space="preserve"> organically </w:t>
      </w:r>
      <w:r w:rsidRPr="00E837B5">
        <w:rPr>
          <w:b/>
          <w:bCs/>
          <w:highlight w:val="green"/>
          <w:u w:val="single"/>
        </w:rPr>
        <w:t>generate</w:t>
      </w:r>
      <w:r w:rsidRPr="00E837B5">
        <w:rPr>
          <w:u w:val="single"/>
        </w:rPr>
        <w:t xml:space="preserve"> up to </w:t>
      </w:r>
      <w:r w:rsidRPr="00E837B5">
        <w:rPr>
          <w:highlight w:val="green"/>
          <w:u w:val="single"/>
        </w:rPr>
        <w:t>six</w:t>
      </w:r>
      <w:r w:rsidRPr="00E837B5">
        <w:rPr>
          <w:u w:val="single"/>
        </w:rPr>
        <w:t xml:space="preserve"> </w:t>
      </w:r>
      <w:r w:rsidRPr="00E837B5">
        <w:rPr>
          <w:b/>
          <w:bCs/>
          <w:highlight w:val="green"/>
          <w:u w:val="single"/>
        </w:rPr>
        <w:t>b</w:t>
      </w:r>
      <w:r w:rsidRPr="00E837B5">
        <w:rPr>
          <w:u w:val="single"/>
        </w:rPr>
        <w:t xml:space="preserve">attalion </w:t>
      </w:r>
      <w:r w:rsidRPr="00E837B5">
        <w:rPr>
          <w:b/>
          <w:bCs/>
          <w:highlight w:val="green"/>
          <w:u w:val="single"/>
        </w:rPr>
        <w:t>t</w:t>
      </w:r>
      <w:r w:rsidRPr="00E837B5">
        <w:rPr>
          <w:u w:val="single"/>
        </w:rPr>
        <w:t xml:space="preserve">actical </w:t>
      </w:r>
      <w:r w:rsidRPr="00E837B5">
        <w:rPr>
          <w:b/>
          <w:bCs/>
          <w:highlight w:val="green"/>
          <w:u w:val="single"/>
        </w:rPr>
        <w:t>g</w:t>
      </w:r>
      <w:r w:rsidRPr="00E837B5">
        <w:rPr>
          <w:u w:val="single"/>
        </w:rPr>
        <w:t>roup</w:t>
      </w:r>
      <w:r w:rsidRPr="00E837B5">
        <w:rPr>
          <w:b/>
          <w:bCs/>
          <w:highlight w:val="green"/>
          <w:u w:val="single"/>
        </w:rPr>
        <w:t>s</w:t>
      </w:r>
      <w:r w:rsidRPr="00E837B5">
        <w:rPr>
          <w:sz w:val="16"/>
        </w:rPr>
        <w:t xml:space="preserve"> (BTGs) </w:t>
      </w:r>
      <w:r w:rsidRPr="00E837B5">
        <w:rPr>
          <w:u w:val="single"/>
        </w:rPr>
        <w:t xml:space="preserve">scattered </w:t>
      </w:r>
      <w:r w:rsidRPr="00E837B5">
        <w:rPr>
          <w:highlight w:val="green"/>
          <w:u w:val="single"/>
        </w:rPr>
        <w:t>around</w:t>
      </w:r>
      <w:r w:rsidRPr="00E837B5">
        <w:rPr>
          <w:u w:val="single"/>
        </w:rPr>
        <w:t xml:space="preserve"> the </w:t>
      </w:r>
      <w:r w:rsidRPr="00E837B5">
        <w:rPr>
          <w:b/>
          <w:bCs/>
          <w:highlight w:val="green"/>
          <w:u w:val="single"/>
        </w:rPr>
        <w:t>Kola</w:t>
      </w:r>
      <w:r w:rsidRPr="00E837B5">
        <w:rPr>
          <w:b/>
          <w:bCs/>
          <w:u w:val="single"/>
        </w:rPr>
        <w:t xml:space="preserve"> </w:t>
      </w:r>
      <w:r w:rsidRPr="00E837B5">
        <w:rPr>
          <w:b/>
          <w:bCs/>
          <w:highlight w:val="green"/>
          <w:u w:val="single"/>
        </w:rPr>
        <w:t>Peninsula</w:t>
      </w:r>
      <w:r w:rsidRPr="00E837B5">
        <w:rPr>
          <w:sz w:val="16"/>
        </w:rPr>
        <w:t xml:space="preserve">—four ground-based and two from naval infantry.2 Special forces units are generated from the 61st Red Banner Naval Infantry Brigade. Ground troops are mostly used for the protection of the coastline of Russia’s Arctic zone as well as facilities and infrastructure located there. </w:t>
      </w:r>
    </w:p>
    <w:p w14:paraId="2F056B97" w14:textId="77777777" w:rsidR="00E837B5" w:rsidRPr="00E837B5" w:rsidRDefault="00E837B5" w:rsidP="00E837B5">
      <w:pPr>
        <w:rPr>
          <w:sz w:val="16"/>
        </w:rPr>
      </w:pPr>
      <w:r w:rsidRPr="00E837B5">
        <w:rPr>
          <w:sz w:val="16"/>
        </w:rPr>
        <w:t xml:space="preserve">Meanwhile, </w:t>
      </w:r>
      <w:r w:rsidRPr="00E837B5">
        <w:rPr>
          <w:highlight w:val="green"/>
          <w:u w:val="single"/>
        </w:rPr>
        <w:t>Russia</w:t>
      </w:r>
      <w:r w:rsidRPr="00E837B5">
        <w:rPr>
          <w:u w:val="single"/>
        </w:rPr>
        <w:t xml:space="preserve">’s armed </w:t>
      </w:r>
      <w:r w:rsidRPr="00E837B5">
        <w:rPr>
          <w:highlight w:val="green"/>
          <w:u w:val="single"/>
        </w:rPr>
        <w:t>forces</w:t>
      </w:r>
      <w:r w:rsidRPr="00E837B5">
        <w:rPr>
          <w:u w:val="single"/>
        </w:rPr>
        <w:t xml:space="preserve"> have recently </w:t>
      </w:r>
      <w:r w:rsidRPr="00E837B5">
        <w:rPr>
          <w:b/>
          <w:bCs/>
          <w:highlight w:val="green"/>
          <w:u w:val="single"/>
        </w:rPr>
        <w:t>focused</w:t>
      </w:r>
      <w:r w:rsidRPr="00E837B5">
        <w:rPr>
          <w:u w:val="single"/>
        </w:rPr>
        <w:t xml:space="preserve"> their training </w:t>
      </w:r>
      <w:r w:rsidRPr="00E837B5">
        <w:rPr>
          <w:highlight w:val="green"/>
          <w:u w:val="single"/>
        </w:rPr>
        <w:t>on</w:t>
      </w:r>
      <w:r w:rsidRPr="00E837B5">
        <w:rPr>
          <w:u w:val="single"/>
        </w:rPr>
        <w:t xml:space="preserve"> amphibious </w:t>
      </w:r>
      <w:r w:rsidRPr="00E837B5">
        <w:rPr>
          <w:b/>
          <w:bCs/>
          <w:highlight w:val="green"/>
          <w:u w:val="single"/>
        </w:rPr>
        <w:t>coastal</w:t>
      </w:r>
      <w:r w:rsidRPr="00E837B5">
        <w:rPr>
          <w:b/>
          <w:bCs/>
          <w:u w:val="single"/>
        </w:rPr>
        <w:t xml:space="preserve"> </w:t>
      </w:r>
      <w:r w:rsidRPr="00E837B5">
        <w:rPr>
          <w:b/>
          <w:bCs/>
          <w:highlight w:val="green"/>
          <w:u w:val="single"/>
        </w:rPr>
        <w:t>assault</w:t>
      </w:r>
      <w:r w:rsidRPr="00E837B5">
        <w:rPr>
          <w:b/>
          <w:bCs/>
          <w:u w:val="single"/>
        </w:rPr>
        <w:t xml:space="preserve"> </w:t>
      </w:r>
      <w:r w:rsidRPr="00E837B5">
        <w:rPr>
          <w:b/>
          <w:bCs/>
          <w:highlight w:val="green"/>
          <w:u w:val="single"/>
        </w:rPr>
        <w:t>capabilities</w:t>
      </w:r>
      <w:r w:rsidRPr="00E837B5">
        <w:rPr>
          <w:sz w:val="16"/>
        </w:rPr>
        <w:t xml:space="preserve">, </w:t>
      </w:r>
      <w:r w:rsidRPr="00E837B5">
        <w:rPr>
          <w:b/>
          <w:bCs/>
          <w:u w:val="single"/>
        </w:rPr>
        <w:t>air defense systems</w:t>
      </w:r>
      <w:r w:rsidRPr="00E837B5">
        <w:rPr>
          <w:u w:val="single"/>
        </w:rPr>
        <w:t xml:space="preserve"> in the region </w:t>
      </w:r>
      <w:r w:rsidRPr="00E837B5">
        <w:rPr>
          <w:highlight w:val="green"/>
          <w:u w:val="single"/>
        </w:rPr>
        <w:t>and</w:t>
      </w:r>
      <w:r w:rsidRPr="00E837B5">
        <w:rPr>
          <w:u w:val="single"/>
        </w:rPr>
        <w:t xml:space="preserve"> </w:t>
      </w:r>
      <w:r w:rsidRPr="00E837B5">
        <w:rPr>
          <w:b/>
          <w:bCs/>
          <w:highlight w:val="green"/>
          <w:u w:val="single"/>
        </w:rPr>
        <w:t>combined</w:t>
      </w:r>
      <w:r w:rsidRPr="00E837B5">
        <w:rPr>
          <w:b/>
          <w:bCs/>
          <w:u w:val="single"/>
        </w:rPr>
        <w:t xml:space="preserve"> arms </w:t>
      </w:r>
      <w:r w:rsidRPr="00E837B5">
        <w:rPr>
          <w:b/>
          <w:bCs/>
          <w:highlight w:val="green"/>
          <w:u w:val="single"/>
        </w:rPr>
        <w:t>operations</w:t>
      </w:r>
      <w:r w:rsidRPr="00E837B5">
        <w:rPr>
          <w:sz w:val="16"/>
        </w:rPr>
        <w:t xml:space="preserve"> between naval and air forces. The Russian armed forces operate a relatively disparate network of bases and air strips across the country’s Arctic zone, with military infrastructure there serving both military and civilian purposes, notably for search and rescue operations, radar coverage and domain and situational awareness. </w:t>
      </w:r>
    </w:p>
    <w:p w14:paraId="7DFD5D83" w14:textId="77777777" w:rsidR="00E837B5" w:rsidRPr="00E837B5" w:rsidRDefault="00E837B5" w:rsidP="00E837B5">
      <w:pPr>
        <w:rPr>
          <w:sz w:val="16"/>
        </w:rPr>
      </w:pPr>
      <w:r w:rsidRPr="00E837B5">
        <w:rPr>
          <w:sz w:val="16"/>
        </w:rPr>
        <w:t xml:space="preserve">In case of regional military tension or a standoff, the Kremlin’s strategy would likely seek to move away from Arctic waters as quickly as possible toward the North Atlantic. </w:t>
      </w:r>
      <w:r w:rsidRPr="00E837B5">
        <w:rPr>
          <w:u w:val="single"/>
        </w:rPr>
        <w:t xml:space="preserve">Moscow’s regional strategy encompasses </w:t>
      </w:r>
      <w:r w:rsidRPr="00E837B5">
        <w:rPr>
          <w:b/>
          <w:bCs/>
          <w:highlight w:val="green"/>
          <w:u w:val="single"/>
        </w:rPr>
        <w:t>out-of-area sea denial</w:t>
      </w:r>
      <w:r w:rsidRPr="00E837B5">
        <w:rPr>
          <w:u w:val="single"/>
        </w:rPr>
        <w:t xml:space="preserve"> through defense</w:t>
      </w:r>
      <w:r w:rsidRPr="00E837B5">
        <w:rPr>
          <w:sz w:val="16"/>
        </w:rPr>
        <w:t xml:space="preserve"> in depth in order </w:t>
      </w:r>
      <w:r w:rsidRPr="00E837B5">
        <w:rPr>
          <w:u w:val="single"/>
        </w:rPr>
        <w:t xml:space="preserve">to remove any </w:t>
      </w:r>
      <w:r w:rsidRPr="00E837B5">
        <w:rPr>
          <w:b/>
          <w:bCs/>
          <w:u w:val="single"/>
        </w:rPr>
        <w:t>military tension</w:t>
      </w:r>
      <w:r w:rsidRPr="00E837B5">
        <w:rPr>
          <w:u w:val="single"/>
        </w:rPr>
        <w:t xml:space="preserve"> from the </w:t>
      </w:r>
      <w:r w:rsidRPr="00E837B5">
        <w:rPr>
          <w:b/>
          <w:bCs/>
          <w:u w:val="single"/>
        </w:rPr>
        <w:t>Kola Peninsula</w:t>
      </w:r>
      <w:r w:rsidRPr="00E837B5">
        <w:rPr>
          <w:sz w:val="16"/>
        </w:rPr>
        <w:t xml:space="preserve">,3 </w:t>
      </w:r>
      <w:r w:rsidRPr="00E837B5">
        <w:rPr>
          <w:u w:val="single"/>
        </w:rPr>
        <w:t xml:space="preserve">which hosts two-thirds of Russia’s </w:t>
      </w:r>
      <w:r w:rsidRPr="00E837B5">
        <w:rPr>
          <w:b/>
          <w:bCs/>
          <w:u w:val="single"/>
        </w:rPr>
        <w:t>sea-based nuclear deterrent</w:t>
      </w:r>
      <w:r w:rsidRPr="00E837B5">
        <w:rPr>
          <w:sz w:val="16"/>
        </w:rPr>
        <w:t xml:space="preserve">. </w:t>
      </w:r>
      <w:r w:rsidRPr="00E837B5">
        <w:rPr>
          <w:u w:val="single"/>
        </w:rPr>
        <w:t xml:space="preserve">This would </w:t>
      </w:r>
      <w:r w:rsidRPr="00E837B5">
        <w:rPr>
          <w:b/>
          <w:bCs/>
          <w:highlight w:val="green"/>
          <w:u w:val="single"/>
        </w:rPr>
        <w:t>increase pressure</w:t>
      </w:r>
      <w:r w:rsidRPr="00E837B5">
        <w:rPr>
          <w:u w:val="single"/>
        </w:rPr>
        <w:t xml:space="preserve"> </w:t>
      </w:r>
      <w:r w:rsidRPr="00E837B5">
        <w:rPr>
          <w:highlight w:val="green"/>
          <w:u w:val="single"/>
        </w:rPr>
        <w:t>on NATO</w:t>
      </w:r>
      <w:r w:rsidRPr="00E837B5">
        <w:rPr>
          <w:u w:val="single"/>
        </w:rPr>
        <w:t xml:space="preserve"> </w:t>
      </w:r>
      <w:r w:rsidRPr="00E837B5">
        <w:rPr>
          <w:highlight w:val="green"/>
          <w:u w:val="single"/>
        </w:rPr>
        <w:t>to defend</w:t>
      </w:r>
      <w:r w:rsidRPr="00E837B5">
        <w:rPr>
          <w:u w:val="single"/>
        </w:rPr>
        <w:t xml:space="preserve"> the </w:t>
      </w:r>
      <w:r w:rsidRPr="00E837B5">
        <w:rPr>
          <w:highlight w:val="green"/>
          <w:u w:val="single"/>
        </w:rPr>
        <w:t>SLOC</w:t>
      </w:r>
      <w:r w:rsidRPr="00E837B5">
        <w:rPr>
          <w:sz w:val="16"/>
        </w:rPr>
        <w:t xml:space="preserve">, </w:t>
      </w:r>
      <w:r w:rsidRPr="00E837B5">
        <w:rPr>
          <w:u w:val="single"/>
        </w:rPr>
        <w:t xml:space="preserve">which is paramount for </w:t>
      </w:r>
      <w:r w:rsidRPr="00E837B5">
        <w:rPr>
          <w:b/>
          <w:bCs/>
          <w:u w:val="single"/>
        </w:rPr>
        <w:t>freedom of operation</w:t>
      </w:r>
      <w:r w:rsidRPr="00E837B5">
        <w:rPr>
          <w:sz w:val="16"/>
        </w:rPr>
        <w:t xml:space="preserve"> and navigation in the North Atlantic. </w:t>
      </w:r>
      <w:r w:rsidRPr="00E837B5">
        <w:rPr>
          <w:u w:val="single"/>
        </w:rPr>
        <w:t>This would also</w:t>
      </w:r>
      <w:r w:rsidRPr="00E837B5">
        <w:rPr>
          <w:sz w:val="16"/>
        </w:rPr>
        <w:t xml:space="preserve"> potentially </w:t>
      </w:r>
      <w:r w:rsidRPr="00E837B5">
        <w:rPr>
          <w:highlight w:val="green"/>
          <w:u w:val="single"/>
        </w:rPr>
        <w:t>hamper</w:t>
      </w:r>
      <w:r w:rsidRPr="00E837B5">
        <w:rPr>
          <w:u w:val="single"/>
        </w:rPr>
        <w:t xml:space="preserve"> </w:t>
      </w:r>
      <w:r w:rsidRPr="00E837B5">
        <w:rPr>
          <w:highlight w:val="green"/>
          <w:u w:val="single"/>
        </w:rPr>
        <w:t>access</w:t>
      </w:r>
      <w:r w:rsidRPr="00E837B5">
        <w:rPr>
          <w:u w:val="single"/>
        </w:rPr>
        <w:t xml:space="preserve"> </w:t>
      </w:r>
      <w:r w:rsidRPr="00E837B5">
        <w:rPr>
          <w:highlight w:val="green"/>
          <w:u w:val="single"/>
        </w:rPr>
        <w:t>to</w:t>
      </w:r>
      <w:r w:rsidRPr="00E837B5">
        <w:rPr>
          <w:u w:val="single"/>
        </w:rPr>
        <w:t xml:space="preserve"> the </w:t>
      </w:r>
      <w:r w:rsidRPr="00E837B5">
        <w:rPr>
          <w:highlight w:val="green"/>
          <w:u w:val="single"/>
        </w:rPr>
        <w:t>Baltic Sea</w:t>
      </w:r>
      <w:r w:rsidRPr="00E837B5">
        <w:rPr>
          <w:u w:val="single"/>
        </w:rPr>
        <w:t xml:space="preserve"> in terms of reinforcements</w:t>
      </w:r>
      <w:r w:rsidRPr="00E837B5">
        <w:rPr>
          <w:sz w:val="16"/>
        </w:rPr>
        <w:t xml:space="preserve"> as well as create a contested environment toward the Greenland-Iceland-United Kingdom gap in the northern Atlantic Ocean. </w:t>
      </w:r>
      <w:r w:rsidRPr="00E837B5">
        <w:rPr>
          <w:b/>
          <w:bCs/>
          <w:highlight w:val="green"/>
          <w:u w:val="single"/>
        </w:rPr>
        <w:t>Perimeter</w:t>
      </w:r>
      <w:r w:rsidRPr="00E837B5">
        <w:rPr>
          <w:b/>
          <w:bCs/>
          <w:u w:val="single"/>
        </w:rPr>
        <w:t xml:space="preserve"> </w:t>
      </w:r>
      <w:r w:rsidRPr="00E837B5">
        <w:rPr>
          <w:b/>
          <w:bCs/>
          <w:highlight w:val="green"/>
          <w:u w:val="single"/>
        </w:rPr>
        <w:t>defense</w:t>
      </w:r>
      <w:r w:rsidRPr="00E837B5">
        <w:rPr>
          <w:u w:val="single"/>
        </w:rPr>
        <w:t xml:space="preserve"> is </w:t>
      </w:r>
      <w:r w:rsidRPr="00E837B5">
        <w:rPr>
          <w:b/>
          <w:bCs/>
          <w:highlight w:val="green"/>
          <w:u w:val="single"/>
        </w:rPr>
        <w:t>ensured</w:t>
      </w:r>
      <w:r w:rsidRPr="00E837B5">
        <w:rPr>
          <w:u w:val="single"/>
        </w:rPr>
        <w:t xml:space="preserve"> </w:t>
      </w:r>
      <w:r w:rsidRPr="00E837B5">
        <w:rPr>
          <w:highlight w:val="green"/>
          <w:u w:val="single"/>
        </w:rPr>
        <w:t>by</w:t>
      </w:r>
      <w:r w:rsidRPr="00E837B5">
        <w:rPr>
          <w:u w:val="single"/>
        </w:rPr>
        <w:t xml:space="preserve"> </w:t>
      </w:r>
      <w:r w:rsidRPr="00E837B5">
        <w:rPr>
          <w:b/>
          <w:bCs/>
          <w:u w:val="single"/>
        </w:rPr>
        <w:t>multi-layered air</w:t>
      </w:r>
      <w:r w:rsidRPr="00E837B5">
        <w:rPr>
          <w:u w:val="single"/>
        </w:rPr>
        <w:t xml:space="preserve"> </w:t>
      </w:r>
      <w:r w:rsidRPr="00E837B5">
        <w:rPr>
          <w:b/>
          <w:bCs/>
          <w:u w:val="single"/>
        </w:rPr>
        <w:t>defense</w:t>
      </w:r>
      <w:r w:rsidRPr="00E837B5">
        <w:rPr>
          <w:u w:val="single"/>
        </w:rPr>
        <w:t xml:space="preserve"> and </w:t>
      </w:r>
      <w:r w:rsidRPr="00E837B5">
        <w:rPr>
          <w:b/>
          <w:bCs/>
          <w:u w:val="single"/>
        </w:rPr>
        <w:t xml:space="preserve">coastal defense </w:t>
      </w:r>
      <w:r w:rsidRPr="00E837B5">
        <w:rPr>
          <w:b/>
          <w:bCs/>
          <w:highlight w:val="green"/>
          <w:u w:val="single"/>
        </w:rPr>
        <w:t>capabilities</w:t>
      </w:r>
      <w:r w:rsidRPr="00E837B5">
        <w:rPr>
          <w:u w:val="single"/>
        </w:rPr>
        <w:t xml:space="preserve"> </w:t>
      </w:r>
      <w:r w:rsidRPr="00E837B5">
        <w:rPr>
          <w:highlight w:val="green"/>
          <w:u w:val="single"/>
        </w:rPr>
        <w:t>around</w:t>
      </w:r>
      <w:r w:rsidRPr="00E837B5">
        <w:rPr>
          <w:u w:val="single"/>
        </w:rPr>
        <w:t xml:space="preserve"> the </w:t>
      </w:r>
      <w:r w:rsidRPr="00E837B5">
        <w:rPr>
          <w:b/>
          <w:bCs/>
          <w:highlight w:val="green"/>
          <w:u w:val="single"/>
        </w:rPr>
        <w:t>Kola</w:t>
      </w:r>
      <w:r w:rsidRPr="00E837B5">
        <w:rPr>
          <w:b/>
          <w:bCs/>
          <w:u w:val="single"/>
        </w:rPr>
        <w:t xml:space="preserve"> Peninsula</w:t>
      </w:r>
      <w:r w:rsidRPr="00E837B5">
        <w:rPr>
          <w:sz w:val="16"/>
        </w:rPr>
        <w:t>.</w:t>
      </w:r>
    </w:p>
    <w:p w14:paraId="7BF96CBD" w14:textId="77777777" w:rsidR="00E837B5" w:rsidRPr="00E837B5" w:rsidRDefault="00E837B5" w:rsidP="00E837B5">
      <w:pPr>
        <w:rPr>
          <w:sz w:val="16"/>
        </w:rPr>
      </w:pPr>
    </w:p>
    <w:bookmarkEnd w:id="1"/>
    <w:p w14:paraId="2ACD7C22" w14:textId="77777777" w:rsidR="00E837B5" w:rsidRPr="00E837B5" w:rsidRDefault="00E837B5" w:rsidP="00E837B5">
      <w:pPr>
        <w:keepNext/>
        <w:keepLines/>
        <w:pageBreakBefore/>
        <w:spacing w:before="200"/>
        <w:jc w:val="center"/>
        <w:outlineLvl w:val="2"/>
        <w:rPr>
          <w:rFonts w:eastAsiaTheme="majorEastAsia" w:cstheme="majorBidi"/>
          <w:b/>
          <w:sz w:val="32"/>
          <w:szCs w:val="24"/>
          <w:u w:val="single"/>
        </w:rPr>
      </w:pPr>
      <w:r w:rsidRPr="00E837B5">
        <w:rPr>
          <w:rFonts w:eastAsiaTheme="majorEastAsia" w:cstheme="majorBidi"/>
          <w:b/>
          <w:sz w:val="32"/>
          <w:szCs w:val="24"/>
          <w:u w:val="single"/>
        </w:rPr>
        <w:t>2NC---NATO Bad---AT: Baltics</w:t>
      </w:r>
    </w:p>
    <w:p w14:paraId="281FE65D" w14:textId="77777777" w:rsidR="00E837B5" w:rsidRPr="00E837B5" w:rsidRDefault="00E837B5" w:rsidP="00E837B5">
      <w:pPr>
        <w:keepNext/>
        <w:keepLines/>
        <w:spacing w:before="200"/>
        <w:outlineLvl w:val="3"/>
        <w:rPr>
          <w:rFonts w:eastAsiaTheme="majorEastAsia" w:cstheme="majorBidi"/>
          <w:b/>
          <w:iCs/>
          <w:sz w:val="22"/>
        </w:rPr>
      </w:pPr>
      <w:r w:rsidRPr="00E837B5">
        <w:rPr>
          <w:rFonts w:eastAsiaTheme="majorEastAsia" w:cstheme="majorBidi"/>
          <w:b/>
          <w:iCs/>
          <w:sz w:val="22"/>
        </w:rPr>
        <w:t>Deterrence in the Baltics is severely lacking---Russia would curb-stomp us</w:t>
      </w:r>
    </w:p>
    <w:p w14:paraId="6AD55899" w14:textId="77777777" w:rsidR="00E837B5" w:rsidRPr="00E837B5" w:rsidRDefault="00E837B5" w:rsidP="00E837B5">
      <w:r w:rsidRPr="00E837B5">
        <w:t xml:space="preserve">Matus </w:t>
      </w:r>
      <w:r w:rsidRPr="00E837B5">
        <w:rPr>
          <w:b/>
          <w:bCs/>
          <w:sz w:val="22"/>
        </w:rPr>
        <w:t>Halas 19</w:t>
      </w:r>
      <w:r w:rsidRPr="00E837B5">
        <w:t xml:space="preserve">, Lecturer in Strategic Studies at the Department of Political and Strategic Studies at the Baltic Defence College, “Proving a negative: why deterrence does not work in the Baltics,” 7/11/19, </w:t>
      </w:r>
      <w:hyperlink r:id="rId8" w:history="1">
        <w:r w:rsidRPr="00E837B5">
          <w:t>https://doi.org/10.1080/09662839.2019.1637855</w:t>
        </w:r>
      </w:hyperlink>
      <w:r w:rsidRPr="00E837B5">
        <w:t>, accessed via T&amp;F//sci-hub.</w:t>
      </w:r>
    </w:p>
    <w:p w14:paraId="15B4C51E" w14:textId="77777777" w:rsidR="00E837B5" w:rsidRPr="00E837B5" w:rsidRDefault="00E837B5" w:rsidP="00E837B5">
      <w:pPr>
        <w:rPr>
          <w:sz w:val="16"/>
        </w:rPr>
      </w:pPr>
      <w:r w:rsidRPr="00E837B5">
        <w:rPr>
          <w:sz w:val="22"/>
          <w:u w:val="single"/>
        </w:rPr>
        <w:t xml:space="preserve">In the meantime, </w:t>
      </w:r>
      <w:r w:rsidRPr="00E837B5">
        <w:rPr>
          <w:sz w:val="22"/>
          <w:highlight w:val="green"/>
          <w:u w:val="single"/>
        </w:rPr>
        <w:t>a single Russian</w:t>
      </w:r>
      <w:r w:rsidRPr="00E837B5">
        <w:rPr>
          <w:sz w:val="22"/>
          <w:u w:val="single"/>
        </w:rPr>
        <w:t xml:space="preserve"> air assault </w:t>
      </w:r>
      <w:r w:rsidRPr="00E837B5">
        <w:rPr>
          <w:sz w:val="22"/>
          <w:highlight w:val="green"/>
          <w:u w:val="single"/>
        </w:rPr>
        <w:t>division</w:t>
      </w:r>
      <w:r w:rsidRPr="00E837B5">
        <w:rPr>
          <w:sz w:val="22"/>
          <w:u w:val="single"/>
        </w:rPr>
        <w:t xml:space="preserve"> with its own tank battalion based in Pskov, just 20 miles from the Estonian border, </w:t>
      </w:r>
      <w:r w:rsidRPr="00E837B5">
        <w:rPr>
          <w:sz w:val="22"/>
          <w:highlight w:val="green"/>
          <w:u w:val="single"/>
        </w:rPr>
        <w:t>has</w:t>
      </w:r>
      <w:r w:rsidRPr="00E837B5">
        <w:rPr>
          <w:sz w:val="22"/>
          <w:u w:val="single"/>
        </w:rPr>
        <w:t xml:space="preserve"> probably </w:t>
      </w:r>
      <w:r w:rsidRPr="00E837B5">
        <w:rPr>
          <w:b/>
          <w:iCs/>
          <w:sz w:val="22"/>
          <w:highlight w:val="green"/>
          <w:u w:val="single"/>
        </w:rPr>
        <w:t>more professional soldiers than the entire [EDF</w:t>
      </w:r>
      <w:r w:rsidRPr="00E837B5">
        <w:rPr>
          <w:sz w:val="22"/>
          <w:u w:val="single"/>
        </w:rPr>
        <w:t>] Estonian Defence Forces, which acquired their very first tracked infantry fighting vehicles in 2019</w:t>
      </w:r>
      <w:r w:rsidRPr="00E837B5">
        <w:rPr>
          <w:sz w:val="16"/>
        </w:rPr>
        <w:t xml:space="preserve">. Not to mention the Kaliningrad Oblast as the most militarised part of Europe and all the other Russian installations in Luga, Ostrov, Vladimirsky Lager and elsewhere that include the most modern attack helicopters, Iskander-M ballistic mis- siles as well as rocket artillery and that are already present today in the immediate vicinity of the three Baltic NATO member states (see Sutyagin and Bronk 2017). </w:t>
      </w:r>
      <w:r w:rsidRPr="00E837B5">
        <w:rPr>
          <w:sz w:val="22"/>
          <w:u w:val="single"/>
        </w:rPr>
        <w:t xml:space="preserve">It thus seems that </w:t>
      </w:r>
      <w:r w:rsidRPr="00E837B5">
        <w:rPr>
          <w:sz w:val="22"/>
          <w:highlight w:val="green"/>
          <w:u w:val="single"/>
        </w:rPr>
        <w:t xml:space="preserve">NATO has a </w:t>
      </w:r>
      <w:r w:rsidRPr="00E837B5">
        <w:rPr>
          <w:b/>
          <w:iCs/>
          <w:sz w:val="22"/>
          <w:highlight w:val="green"/>
          <w:u w:val="single"/>
        </w:rPr>
        <w:t>fundamental problem</w:t>
      </w:r>
      <w:r w:rsidRPr="00E837B5">
        <w:rPr>
          <w:sz w:val="22"/>
          <w:u w:val="single"/>
        </w:rPr>
        <w:t xml:space="preserve"> </w:t>
      </w:r>
      <w:r w:rsidRPr="00E837B5">
        <w:rPr>
          <w:sz w:val="22"/>
          <w:highlight w:val="green"/>
          <w:u w:val="single"/>
        </w:rPr>
        <w:t>with deterrence at the conventional level</w:t>
      </w:r>
      <w:r w:rsidRPr="00E837B5">
        <w:rPr>
          <w:sz w:val="22"/>
          <w:u w:val="single"/>
        </w:rPr>
        <w:t xml:space="preserve">. </w:t>
      </w:r>
      <w:r w:rsidRPr="00E837B5">
        <w:rPr>
          <w:sz w:val="22"/>
          <w:highlight w:val="green"/>
          <w:u w:val="single"/>
        </w:rPr>
        <w:t>Sufficient capabilities are missing</w:t>
      </w:r>
      <w:r w:rsidRPr="00E837B5">
        <w:rPr>
          <w:sz w:val="22"/>
          <w:u w:val="single"/>
        </w:rPr>
        <w:t xml:space="preserve"> on the Eastern Flank, and the reinforcement strategy is dubious, to say the least</w:t>
      </w:r>
      <w:r w:rsidRPr="00E837B5">
        <w:rPr>
          <w:sz w:val="16"/>
        </w:rPr>
        <w:t xml:space="preserve">. It was only in March 2019 that the U.S. Army began to once more exercise rapid deployments of parts of its Armored Brigade Combat Teams from Texas to Europe at a very short notice. This was the first time that it did so since the end of the Cold War (Rising 2019). </w:t>
      </w:r>
      <w:r w:rsidRPr="00E837B5">
        <w:rPr>
          <w:sz w:val="22"/>
          <w:u w:val="single"/>
        </w:rPr>
        <w:t xml:space="preserve">There is </w:t>
      </w:r>
      <w:r w:rsidRPr="00E837B5">
        <w:rPr>
          <w:b/>
          <w:iCs/>
          <w:sz w:val="22"/>
          <w:highlight w:val="green"/>
          <w:u w:val="single"/>
        </w:rPr>
        <w:t>no</w:t>
      </w:r>
      <w:r w:rsidRPr="00E837B5">
        <w:rPr>
          <w:sz w:val="22"/>
          <w:u w:val="single"/>
        </w:rPr>
        <w:t xml:space="preserve"> plausible </w:t>
      </w:r>
      <w:r w:rsidRPr="00E837B5">
        <w:rPr>
          <w:b/>
          <w:iCs/>
          <w:sz w:val="22"/>
          <w:highlight w:val="green"/>
          <w:u w:val="single"/>
        </w:rPr>
        <w:t>reason</w:t>
      </w:r>
      <w:r w:rsidRPr="00E837B5">
        <w:rPr>
          <w:sz w:val="22"/>
          <w:highlight w:val="green"/>
          <w:u w:val="single"/>
        </w:rPr>
        <w:t xml:space="preserve"> to expect that a battalion-size forward presence plus</w:t>
      </w:r>
      <w:r w:rsidRPr="00E837B5">
        <w:rPr>
          <w:sz w:val="22"/>
          <w:u w:val="single"/>
        </w:rPr>
        <w:t xml:space="preserve"> a possible </w:t>
      </w:r>
      <w:r w:rsidRPr="00E837B5">
        <w:rPr>
          <w:sz w:val="22"/>
          <w:highlight w:val="green"/>
          <w:u w:val="single"/>
        </w:rPr>
        <w:t xml:space="preserve">reinforcement would form a </w:t>
      </w:r>
      <w:r w:rsidRPr="00E837B5">
        <w:rPr>
          <w:b/>
          <w:iCs/>
          <w:sz w:val="22"/>
          <w:highlight w:val="green"/>
          <w:u w:val="single"/>
        </w:rPr>
        <w:t>credible deterrent</w:t>
      </w:r>
      <w:r w:rsidRPr="00E837B5">
        <w:rPr>
          <w:sz w:val="22"/>
          <w:u w:val="single"/>
        </w:rPr>
        <w:t xml:space="preserve"> in the Baltics under these circumstances if the same strategy in a similar general deterrence situation was not con- sidered as a viable option for Europe during the latter half of the Cold War</w:t>
      </w:r>
      <w:r w:rsidRPr="00E837B5">
        <w:rPr>
          <w:sz w:val="16"/>
        </w:rPr>
        <w:t xml:space="preserve">. And this is even more so the case if NATO is in a more disadvantageous position in the Baltics than it was in West Germany before the fall of the Berlin Wall. </w:t>
      </w:r>
      <w:r w:rsidRPr="00E837B5">
        <w:rPr>
          <w:sz w:val="22"/>
          <w:highlight w:val="green"/>
          <w:u w:val="single"/>
        </w:rPr>
        <w:t>The assumption</w:t>
      </w:r>
      <w:r w:rsidRPr="00E837B5">
        <w:rPr>
          <w:sz w:val="22"/>
          <w:u w:val="single"/>
        </w:rPr>
        <w:t xml:space="preserve"> of the British Ministry of Defence (2017) that the </w:t>
      </w:r>
      <w:r w:rsidRPr="00E837B5">
        <w:rPr>
          <w:sz w:val="22"/>
          <w:highlight w:val="green"/>
          <w:u w:val="single"/>
        </w:rPr>
        <w:t>eFP</w:t>
      </w:r>
      <w:r w:rsidRPr="00E837B5">
        <w:rPr>
          <w:sz w:val="22"/>
          <w:u w:val="single"/>
        </w:rPr>
        <w:t xml:space="preserve"> in Estonia “</w:t>
      </w:r>
      <w:r w:rsidRPr="00E837B5">
        <w:rPr>
          <w:sz w:val="22"/>
          <w:highlight w:val="green"/>
          <w:u w:val="single"/>
        </w:rPr>
        <w:t>will provide</w:t>
      </w:r>
      <w:r w:rsidRPr="00E837B5">
        <w:rPr>
          <w:sz w:val="22"/>
          <w:u w:val="single"/>
        </w:rPr>
        <w:t xml:space="preserve"> a proportionate, defensive, and </w:t>
      </w:r>
      <w:r w:rsidRPr="00E837B5">
        <w:rPr>
          <w:sz w:val="22"/>
          <w:highlight w:val="green"/>
          <w:u w:val="single"/>
        </w:rPr>
        <w:t>combat capable force</w:t>
      </w:r>
      <w:r w:rsidRPr="00E837B5">
        <w:rPr>
          <w:sz w:val="22"/>
          <w:u w:val="single"/>
        </w:rPr>
        <w:t xml:space="preserve"> to defend our NATO ally and deter any form of hostile activity against the Alliance” </w:t>
      </w:r>
      <w:r w:rsidRPr="00E837B5">
        <w:rPr>
          <w:sz w:val="22"/>
          <w:highlight w:val="green"/>
          <w:u w:val="single"/>
        </w:rPr>
        <w:t>is</w:t>
      </w:r>
      <w:r w:rsidRPr="00E837B5">
        <w:rPr>
          <w:sz w:val="22"/>
          <w:u w:val="single"/>
        </w:rPr>
        <w:t xml:space="preserve"> simply </w:t>
      </w:r>
      <w:r w:rsidRPr="00E837B5">
        <w:rPr>
          <w:b/>
          <w:iCs/>
          <w:sz w:val="22"/>
          <w:highlight w:val="green"/>
          <w:u w:val="single"/>
        </w:rPr>
        <w:t>unfounded</w:t>
      </w:r>
      <w:r w:rsidRPr="00E837B5">
        <w:rPr>
          <w:sz w:val="16"/>
        </w:rPr>
        <w:t>.</w:t>
      </w:r>
    </w:p>
    <w:p w14:paraId="52FADA27" w14:textId="77777777" w:rsidR="00E837B5" w:rsidRPr="00E837B5" w:rsidRDefault="00E837B5" w:rsidP="00E837B5">
      <w:pPr>
        <w:rPr>
          <w:sz w:val="16"/>
        </w:rPr>
      </w:pPr>
      <w:r w:rsidRPr="00E837B5">
        <w:rPr>
          <w:sz w:val="22"/>
          <w:highlight w:val="green"/>
          <w:u w:val="single"/>
        </w:rPr>
        <w:t>NATO</w:t>
      </w:r>
      <w:r w:rsidRPr="00E837B5">
        <w:rPr>
          <w:sz w:val="22"/>
          <w:u w:val="single"/>
        </w:rPr>
        <w:t xml:space="preserve"> communication related to the security of the Baltics </w:t>
      </w:r>
      <w:r w:rsidRPr="00E837B5">
        <w:rPr>
          <w:sz w:val="22"/>
          <w:highlight w:val="green"/>
          <w:u w:val="single"/>
        </w:rPr>
        <w:t>seems</w:t>
      </w:r>
      <w:r w:rsidRPr="00E837B5">
        <w:rPr>
          <w:sz w:val="22"/>
          <w:u w:val="single"/>
        </w:rPr>
        <w:t xml:space="preserve"> to be </w:t>
      </w:r>
      <w:r w:rsidRPr="00E837B5">
        <w:rPr>
          <w:b/>
          <w:iCs/>
          <w:sz w:val="22"/>
          <w:highlight w:val="green"/>
          <w:u w:val="single"/>
        </w:rPr>
        <w:t>in denial</w:t>
      </w:r>
      <w:r w:rsidRPr="00E837B5">
        <w:rPr>
          <w:sz w:val="22"/>
          <w:u w:val="single"/>
        </w:rPr>
        <w:t xml:space="preserve"> of the mismatch between the declared need to deter Russia on the one hand and the capabilities necessary to achieve that on the other</w:t>
      </w:r>
      <w:r w:rsidRPr="00E837B5">
        <w:rPr>
          <w:sz w:val="16"/>
        </w:rPr>
        <w:t xml:space="preserve">. As the former SACEUR James Stavridis pointed out: “[w]hile over the long term Russia would find itself overmatched by NATO (which outspends Russia on military activity by approximately 10-to-1), the short-term outcome could be a NATO capital or two in Russian hands” (Stavridis 2019). </w:t>
      </w:r>
      <w:r w:rsidRPr="00E837B5">
        <w:rPr>
          <w:sz w:val="22"/>
          <w:highlight w:val="green"/>
          <w:u w:val="single"/>
        </w:rPr>
        <w:t>Insufficient</w:t>
      </w:r>
      <w:r w:rsidRPr="00E837B5">
        <w:rPr>
          <w:sz w:val="22"/>
          <w:u w:val="single"/>
        </w:rPr>
        <w:t xml:space="preserve"> local </w:t>
      </w:r>
      <w:r w:rsidRPr="00E837B5">
        <w:rPr>
          <w:sz w:val="22"/>
          <w:highlight w:val="green"/>
          <w:u w:val="single"/>
        </w:rPr>
        <w:t>capabilities</w:t>
      </w:r>
      <w:r w:rsidRPr="00E837B5">
        <w:rPr>
          <w:sz w:val="22"/>
          <w:u w:val="single"/>
        </w:rPr>
        <w:t xml:space="preserve"> </w:t>
      </w:r>
      <w:r w:rsidRPr="00E837B5">
        <w:rPr>
          <w:sz w:val="22"/>
          <w:highlight w:val="green"/>
          <w:u w:val="single"/>
        </w:rPr>
        <w:t>prevent</w:t>
      </w:r>
      <w:r w:rsidRPr="00E837B5">
        <w:rPr>
          <w:sz w:val="22"/>
          <w:u w:val="single"/>
        </w:rPr>
        <w:t xml:space="preserve"> NATO’s deterrence </w:t>
      </w:r>
      <w:r w:rsidRPr="00E837B5">
        <w:rPr>
          <w:b/>
          <w:iCs/>
          <w:sz w:val="22"/>
          <w:highlight w:val="green"/>
          <w:u w:val="single"/>
        </w:rPr>
        <w:t>posture from being credible</w:t>
      </w:r>
      <w:r w:rsidRPr="00E837B5">
        <w:rPr>
          <w:sz w:val="22"/>
          <w:u w:val="single"/>
        </w:rPr>
        <w:t xml:space="preserve"> enough and that is so in spite of the overall Western conventional, technological and material superiority over the Russian military</w:t>
      </w:r>
      <w:r w:rsidRPr="00E837B5">
        <w:rPr>
          <w:sz w:val="16"/>
        </w:rPr>
        <w:t xml:space="preserve">. NATO’s credibility ceases to exist if the Alliance first sets itself a goal at the level of battalions and then continuously updates and upgrades that goal eventually ending up establishing a Multinational Division North HQ in Latvia in 2019. Not to mention the wider context of a gradual increase of the U.S. presence in Poland, including its setting up of a forward division HQ there. Every step in this case represents merely a tacit acknowl- edgement of lacking capabilities in the first place. </w:t>
      </w:r>
      <w:r w:rsidRPr="00E837B5">
        <w:rPr>
          <w:sz w:val="22"/>
          <w:u w:val="single"/>
        </w:rPr>
        <w:t xml:space="preserve">Thus the same future Estonian Defence Minister Jüri Luik, who originally praised the eFP battle groups as a “sufficient minimum baseline” in 2016, claimed together with the top Lithuanian security analyst Tomas Jerma- lavičius already a year later (Luik and Jermalavičius 2017, p. 237), that the battalion-sized eFP battle groups “unfortunately do not constitute a force capable of denying Russia its initial aims, while the deployment of </w:t>
      </w:r>
      <w:r w:rsidRPr="00E837B5">
        <w:rPr>
          <w:sz w:val="22"/>
          <w:highlight w:val="green"/>
          <w:u w:val="single"/>
        </w:rPr>
        <w:t>NATO’s rapid reaction</w:t>
      </w:r>
      <w:r w:rsidRPr="00E837B5">
        <w:rPr>
          <w:sz w:val="22"/>
          <w:u w:val="single"/>
        </w:rPr>
        <w:t xml:space="preserve"> and follow-on forces </w:t>
      </w:r>
      <w:r w:rsidRPr="00E837B5">
        <w:rPr>
          <w:sz w:val="22"/>
          <w:highlight w:val="green"/>
          <w:u w:val="single"/>
        </w:rPr>
        <w:t xml:space="preserve">is vulnerable to </w:t>
      </w:r>
      <w:r w:rsidRPr="00E837B5">
        <w:rPr>
          <w:b/>
          <w:iCs/>
          <w:sz w:val="22"/>
          <w:highlight w:val="green"/>
          <w:u w:val="single"/>
        </w:rPr>
        <w:t>political and military suasion</w:t>
      </w:r>
      <w:r w:rsidRPr="00E837B5">
        <w:rPr>
          <w:sz w:val="22"/>
          <w:u w:val="single"/>
        </w:rPr>
        <w:t xml:space="preserve">, </w:t>
      </w:r>
      <w:r w:rsidRPr="00E837B5">
        <w:rPr>
          <w:sz w:val="22"/>
          <w:highlight w:val="green"/>
          <w:u w:val="single"/>
        </w:rPr>
        <w:t>including</w:t>
      </w:r>
      <w:r w:rsidRPr="00E837B5">
        <w:rPr>
          <w:sz w:val="22"/>
          <w:u w:val="single"/>
        </w:rPr>
        <w:t xml:space="preserve"> through A2/AD activation and nuclear </w:t>
      </w:r>
      <w:r w:rsidRPr="00E837B5">
        <w:rPr>
          <w:sz w:val="22"/>
          <w:highlight w:val="green"/>
          <w:u w:val="single"/>
        </w:rPr>
        <w:t>threats</w:t>
      </w:r>
      <w:r w:rsidRPr="00E837B5">
        <w:rPr>
          <w:sz w:val="16"/>
        </w:rPr>
        <w:t>”. To make the case still more illustrative, even the tripling of an important reinforcement element – the NATO Response Force (NRF) – after the summit in Wales in 2014 results, according to Jens Ringsmose and Sten Rynning (2017a, p. 17), largely from a “creative book- keeping”, in which forces that stand up and those that stand down are now counted together with those on standby. “</w:t>
      </w:r>
      <w:r w:rsidRPr="00E837B5">
        <w:rPr>
          <w:sz w:val="22"/>
          <w:u w:val="single"/>
        </w:rPr>
        <w:t xml:space="preserve">The </w:t>
      </w:r>
      <w:r w:rsidRPr="00E837B5">
        <w:rPr>
          <w:b/>
          <w:iCs/>
          <w:sz w:val="22"/>
          <w:highlight w:val="green"/>
          <w:u w:val="single"/>
        </w:rPr>
        <w:t>NRF is not adequate</w:t>
      </w:r>
      <w:r w:rsidRPr="00E837B5">
        <w:rPr>
          <w:sz w:val="22"/>
          <w:u w:val="single"/>
        </w:rPr>
        <w:t xml:space="preserve"> for deterring attacks on the Baltic allies” (Ringsmose and Rynning 2017b, p. 451) and the whole concept of relying on reinforcements, if taken seriously, seems rather suspicious from the military point of view</w:t>
      </w:r>
      <w:r w:rsidRPr="00E837B5">
        <w:rPr>
          <w:sz w:val="16"/>
        </w:rPr>
        <w:t>.</w:t>
      </w:r>
    </w:p>
    <w:p w14:paraId="7C8FE43A" w14:textId="77777777" w:rsidR="00E837B5" w:rsidRPr="00E837B5" w:rsidRDefault="00E837B5" w:rsidP="00E837B5">
      <w:pPr>
        <w:rPr>
          <w:sz w:val="16"/>
        </w:rPr>
      </w:pPr>
      <w:r w:rsidRPr="00E837B5">
        <w:rPr>
          <w:sz w:val="16"/>
        </w:rPr>
        <w:t xml:space="preserve">But it is not the missing credibility of the Allied deterrence posture – despite the great effort in communicating the opposite – that stands out as the most important finding result- ing from NATO’s local conventional inferiority. The Alliance conveys an official story of a suc- cessful deterrence in line with the second row of Table 1 that formalises the logic of general deterrence in terms of Boolean logic. </w:t>
      </w:r>
      <w:r w:rsidRPr="00E837B5">
        <w:rPr>
          <w:sz w:val="22"/>
          <w:u w:val="single"/>
        </w:rPr>
        <w:t>The problem is that even if NATO might have a global escalation dominance over Russia, “</w:t>
      </w:r>
      <w:r w:rsidRPr="00E837B5">
        <w:rPr>
          <w:sz w:val="22"/>
          <w:highlight w:val="green"/>
          <w:u w:val="single"/>
        </w:rPr>
        <w:t xml:space="preserve">Russia has </w:t>
      </w:r>
      <w:r w:rsidRPr="00E837B5">
        <w:rPr>
          <w:b/>
          <w:iCs/>
          <w:sz w:val="22"/>
          <w:highlight w:val="green"/>
          <w:u w:val="single"/>
        </w:rPr>
        <w:t>escalation dominance</w:t>
      </w:r>
      <w:r w:rsidRPr="00E837B5">
        <w:rPr>
          <w:sz w:val="22"/>
          <w:highlight w:val="green"/>
          <w:u w:val="single"/>
        </w:rPr>
        <w:t xml:space="preserve"> over the</w:t>
      </w:r>
      <w:r w:rsidRPr="00E837B5">
        <w:rPr>
          <w:sz w:val="22"/>
          <w:u w:val="single"/>
        </w:rPr>
        <w:t xml:space="preserve"> </w:t>
      </w:r>
      <w:r w:rsidRPr="00E837B5">
        <w:rPr>
          <w:sz w:val="22"/>
          <w:highlight w:val="green"/>
          <w:u w:val="single"/>
        </w:rPr>
        <w:t>Baltic</w:t>
      </w:r>
      <w:r w:rsidRPr="00E837B5">
        <w:rPr>
          <w:sz w:val="22"/>
          <w:u w:val="single"/>
        </w:rPr>
        <w:t xml:space="preserve"> countries individually and collectively</w:t>
      </w:r>
      <w:r w:rsidRPr="00E837B5">
        <w:rPr>
          <w:sz w:val="16"/>
        </w:rPr>
        <w:t xml:space="preserve">” (Lanoszka 2016, pp. 191–192). </w:t>
      </w:r>
      <w:r w:rsidRPr="00E837B5">
        <w:rPr>
          <w:sz w:val="22"/>
          <w:u w:val="single"/>
        </w:rPr>
        <w:t xml:space="preserve">The lack of sufficient local capabilities that undermines the credibility of the overall deterrence posture shall then take us to the third row of Table 1, which predicts that </w:t>
      </w:r>
      <w:r w:rsidRPr="00E837B5">
        <w:rPr>
          <w:b/>
          <w:iCs/>
          <w:sz w:val="22"/>
          <w:highlight w:val="green"/>
          <w:u w:val="single"/>
        </w:rPr>
        <w:t>deterrence should fail</w:t>
      </w:r>
      <w:r w:rsidRPr="00E837B5">
        <w:rPr>
          <w:sz w:val="22"/>
          <w:u w:val="single"/>
        </w:rPr>
        <w:t xml:space="preserve"> and a challenge to the status quo coupled with a threat to use military force should be made in case of an ample opportunity to advance national interests</w:t>
      </w:r>
      <w:r w:rsidRPr="00E837B5">
        <w:rPr>
          <w:sz w:val="16"/>
        </w:rPr>
        <w:t>. Capability is a required condition of a deterrence success and “in a game in which at least one player’s threat lacks capability, deter- rence will fail” (Zagare 1987, p. 77). Yet a demand to change the status quo in the Baltics did not happen in spite of the lasting local conventional superiority of Russian forces (Kroenig 2015, p. 54) and their ability to swiftly conquer the region.</w:t>
      </w:r>
    </w:p>
    <w:p w14:paraId="37339203" w14:textId="77777777" w:rsidR="00E837B5" w:rsidRPr="00E837B5" w:rsidRDefault="00E837B5" w:rsidP="00E837B5"/>
    <w:p w14:paraId="50754A31" w14:textId="77777777" w:rsidR="00E837B5" w:rsidRPr="00E837B5" w:rsidRDefault="00E837B5" w:rsidP="00E837B5">
      <w:pPr>
        <w:keepNext/>
        <w:keepLines/>
        <w:spacing w:before="200"/>
        <w:outlineLvl w:val="3"/>
        <w:rPr>
          <w:rFonts w:eastAsiaTheme="majorEastAsia" w:cstheme="majorBidi"/>
          <w:b/>
          <w:iCs/>
          <w:sz w:val="22"/>
        </w:rPr>
      </w:pPr>
      <w:r w:rsidRPr="00E837B5">
        <w:rPr>
          <w:rFonts w:eastAsiaTheme="majorEastAsia" w:cstheme="majorBidi"/>
          <w:b/>
          <w:iCs/>
          <w:sz w:val="22"/>
        </w:rPr>
        <w:t>Russia has significant advantages in the Baltics</w:t>
      </w:r>
    </w:p>
    <w:p w14:paraId="3EAC101E" w14:textId="77777777" w:rsidR="00E837B5" w:rsidRPr="00E837B5" w:rsidRDefault="00E837B5" w:rsidP="00E837B5">
      <w:r w:rsidRPr="00E837B5">
        <w:rPr>
          <w:b/>
          <w:bCs/>
          <w:sz w:val="22"/>
        </w:rPr>
        <w:t>Veebel and Ploom 18</w:t>
      </w:r>
      <w:r w:rsidRPr="00E837B5">
        <w:t>, Dr. Viljar Veebel is a Fellow on Russian Strategic and Military Studies at the Baltic Defence College; Dr. Illimar Ploom is an Associate Professor of Strategic Studies at the Estonian National Defence College, “The Deterrence Credibility of NATO and the Readiness of the Baltic States to Employ the Deterrence Instruments,” LITHUANIAN ANNUAL STRATEGIC REVIEW 2017-2018 Volume 16, DOI: 10.2478/lasr-2018-0007</w:t>
      </w:r>
    </w:p>
    <w:p w14:paraId="69F33253" w14:textId="77777777" w:rsidR="00E837B5" w:rsidRPr="00E837B5" w:rsidRDefault="00E837B5" w:rsidP="00E837B5">
      <w:r w:rsidRPr="00E837B5">
        <w:rPr>
          <w:sz w:val="22"/>
          <w:u w:val="single"/>
        </w:rPr>
        <w:t xml:space="preserve">Thus, </w:t>
      </w:r>
      <w:r w:rsidRPr="00E837B5">
        <w:rPr>
          <w:sz w:val="22"/>
          <w:highlight w:val="green"/>
          <w:u w:val="single"/>
        </w:rPr>
        <w:t>there exists</w:t>
      </w:r>
      <w:r w:rsidRPr="00E837B5">
        <w:rPr>
          <w:sz w:val="22"/>
          <w:u w:val="single"/>
        </w:rPr>
        <w:t xml:space="preserve"> a </w:t>
      </w:r>
      <w:r w:rsidRPr="00E837B5">
        <w:rPr>
          <w:sz w:val="22"/>
          <w:highlight w:val="green"/>
          <w:u w:val="single"/>
        </w:rPr>
        <w:t>potential for Russia to succeed in the Baltic</w:t>
      </w:r>
      <w:r w:rsidRPr="00E837B5">
        <w:rPr>
          <w:sz w:val="22"/>
          <w:u w:val="single"/>
        </w:rPr>
        <w:t xml:space="preserve"> region </w:t>
      </w:r>
      <w:r w:rsidRPr="00E837B5">
        <w:rPr>
          <w:sz w:val="22"/>
          <w:highlight w:val="green"/>
          <w:u w:val="single"/>
        </w:rPr>
        <w:t>due to</w:t>
      </w:r>
      <w:r w:rsidRPr="00E837B5">
        <w:rPr>
          <w:sz w:val="22"/>
          <w:u w:val="single"/>
        </w:rPr>
        <w:t xml:space="preserve"> its </w:t>
      </w:r>
      <w:r w:rsidRPr="00E837B5">
        <w:rPr>
          <w:b/>
          <w:iCs/>
          <w:sz w:val="22"/>
          <w:highlight w:val="green"/>
          <w:u w:val="single"/>
        </w:rPr>
        <w:t>conventional supremacy</w:t>
      </w:r>
      <w:r w:rsidRPr="00E837B5">
        <w:rPr>
          <w:sz w:val="22"/>
          <w:u w:val="single"/>
        </w:rPr>
        <w:t xml:space="preserve"> in the region, relatively </w:t>
      </w:r>
      <w:r w:rsidRPr="00E837B5">
        <w:rPr>
          <w:sz w:val="22"/>
          <w:highlight w:val="green"/>
          <w:u w:val="single"/>
        </w:rPr>
        <w:t>radical views of</w:t>
      </w:r>
      <w:r w:rsidRPr="00E837B5">
        <w:rPr>
          <w:sz w:val="22"/>
          <w:u w:val="single"/>
        </w:rPr>
        <w:t xml:space="preserve"> local </w:t>
      </w:r>
      <w:r w:rsidRPr="00E837B5">
        <w:rPr>
          <w:sz w:val="22"/>
          <w:highlight w:val="green"/>
          <w:u w:val="single"/>
        </w:rPr>
        <w:t xml:space="preserve">Russian-speaking communities, </w:t>
      </w:r>
      <w:r w:rsidRPr="00E837B5">
        <w:rPr>
          <w:b/>
          <w:iCs/>
          <w:sz w:val="22"/>
          <w:highlight w:val="green"/>
          <w:u w:val="single"/>
        </w:rPr>
        <w:t>lack of the credible deterrence</w:t>
      </w:r>
      <w:r w:rsidRPr="00E837B5">
        <w:rPr>
          <w:sz w:val="22"/>
          <w:u w:val="single"/>
        </w:rPr>
        <w:t xml:space="preserve"> elements, etc. Next to the opportunity that it o ers to Russia, according to the view of the authors, the attack against the Baltic countries could also be at least as strongly </w:t>
      </w:r>
      <w:r w:rsidRPr="00E837B5">
        <w:rPr>
          <w:sz w:val="22"/>
          <w:highlight w:val="green"/>
          <w:u w:val="single"/>
        </w:rPr>
        <w:t>motivated by Russia’s wish to ridicule the Alliance</w:t>
      </w:r>
      <w:r w:rsidRPr="00E837B5">
        <w:rPr>
          <w:sz w:val="22"/>
          <w:u w:val="single"/>
        </w:rPr>
        <w:t xml:space="preserve"> and the collective defen- ce/deterrence network as a whole</w:t>
      </w:r>
      <w:r w:rsidRPr="00E837B5">
        <w:t xml:space="preserve">. Looking from this perspective, there exist many reasons why Russia would select the Baltic countries for this purpose. </w:t>
      </w:r>
      <w:r w:rsidRPr="00E837B5">
        <w:rPr>
          <w:sz w:val="22"/>
          <w:u w:val="single"/>
        </w:rPr>
        <w:t xml:space="preserve">First, this could happen because of the </w:t>
      </w:r>
      <w:r w:rsidRPr="00E837B5">
        <w:rPr>
          <w:sz w:val="22"/>
          <w:highlight w:val="green"/>
          <w:u w:val="single"/>
        </w:rPr>
        <w:t>logistical advantage for Russia</w:t>
      </w:r>
      <w:r w:rsidRPr="00E837B5">
        <w:t xml:space="preserve">. </w:t>
      </w:r>
      <w:r w:rsidRPr="00E837B5">
        <w:rPr>
          <w:sz w:val="22"/>
          <w:highlight w:val="green"/>
          <w:u w:val="single"/>
        </w:rPr>
        <w:t>Russia has a land border</w:t>
      </w:r>
      <w:r w:rsidRPr="00E837B5">
        <w:rPr>
          <w:sz w:val="22"/>
          <w:u w:val="single"/>
        </w:rPr>
        <w:t xml:space="preserve"> with this region and the </w:t>
      </w:r>
      <w:r w:rsidRPr="00E837B5">
        <w:rPr>
          <w:sz w:val="22"/>
          <w:highlight w:val="green"/>
          <w:u w:val="single"/>
        </w:rPr>
        <w:t>territories</w:t>
      </w:r>
      <w:r w:rsidRPr="00E837B5">
        <w:rPr>
          <w:sz w:val="22"/>
          <w:u w:val="single"/>
        </w:rPr>
        <w:t xml:space="preserve"> of the Baltic countries </w:t>
      </w:r>
      <w:r w:rsidRPr="00E837B5">
        <w:rPr>
          <w:sz w:val="22"/>
          <w:highlight w:val="green"/>
          <w:u w:val="single"/>
        </w:rPr>
        <w:t>are</w:t>
      </w:r>
      <w:r w:rsidRPr="00E837B5">
        <w:rPr>
          <w:sz w:val="22"/>
          <w:u w:val="single"/>
        </w:rPr>
        <w:t xml:space="preserve"> also fully “</w:t>
      </w:r>
      <w:r w:rsidRPr="00E837B5">
        <w:rPr>
          <w:sz w:val="22"/>
          <w:highlight w:val="green"/>
          <w:u w:val="single"/>
        </w:rPr>
        <w:t>covered” by Russia’s</w:t>
      </w:r>
      <w:r w:rsidRPr="00E837B5">
        <w:rPr>
          <w:sz w:val="22"/>
          <w:u w:val="single"/>
        </w:rPr>
        <w:t xml:space="preserve"> anti-aircra  and </w:t>
      </w:r>
      <w:r w:rsidRPr="00E837B5">
        <w:rPr>
          <w:sz w:val="22"/>
          <w:highlight w:val="green"/>
          <w:u w:val="single"/>
        </w:rPr>
        <w:t>missile defence</w:t>
      </w:r>
      <w:r w:rsidRPr="00E837B5">
        <w:rPr>
          <w:sz w:val="22"/>
          <w:u w:val="single"/>
        </w:rPr>
        <w:t xml:space="preserve"> systems. Second, as </w:t>
      </w:r>
      <w:r w:rsidRPr="00E837B5">
        <w:rPr>
          <w:sz w:val="22"/>
          <w:highlight w:val="green"/>
          <w:u w:val="single"/>
        </w:rPr>
        <w:t>easy</w:t>
      </w:r>
      <w:r w:rsidRPr="00E837B5">
        <w:rPr>
          <w:sz w:val="22"/>
          <w:u w:val="single"/>
        </w:rPr>
        <w:t xml:space="preserve"> as it would be </w:t>
      </w:r>
      <w:r w:rsidRPr="00E837B5">
        <w:rPr>
          <w:sz w:val="22"/>
          <w:highlight w:val="green"/>
          <w:u w:val="single"/>
        </w:rPr>
        <w:t>for Russia to bring additional military supplies</w:t>
      </w:r>
      <w:r w:rsidRPr="00E837B5">
        <w:rPr>
          <w:sz w:val="22"/>
          <w:u w:val="single"/>
        </w:rPr>
        <w:t xml:space="preserve"> to the Baltic region, </w:t>
      </w:r>
      <w:r w:rsidRPr="00E837B5">
        <w:rPr>
          <w:sz w:val="22"/>
          <w:highlight w:val="green"/>
          <w:u w:val="single"/>
        </w:rPr>
        <w:t>the more difficult it would be</w:t>
      </w:r>
      <w:r w:rsidRPr="00E837B5">
        <w:rPr>
          <w:sz w:val="22"/>
          <w:u w:val="single"/>
        </w:rPr>
        <w:t xml:space="preserve"> to do so </w:t>
      </w:r>
      <w:r w:rsidRPr="00E837B5">
        <w:rPr>
          <w:sz w:val="22"/>
          <w:highlight w:val="green"/>
          <w:u w:val="single"/>
        </w:rPr>
        <w:t>for</w:t>
      </w:r>
      <w:r w:rsidRPr="00E837B5">
        <w:rPr>
          <w:sz w:val="22"/>
          <w:u w:val="single"/>
        </w:rPr>
        <w:t xml:space="preserve"> the leading countries of </w:t>
      </w:r>
      <w:r w:rsidRPr="00E837B5">
        <w:rPr>
          <w:sz w:val="22"/>
          <w:highlight w:val="green"/>
          <w:u w:val="single"/>
        </w:rPr>
        <w:t>the Alliance</w:t>
      </w:r>
      <w:r w:rsidRPr="00E837B5">
        <w:t>.  ird, the relatively large Russian-speaking (and ne- cessarily Russian-minded) community could be easily mobilised to justify and support Russia’s aggressive ambitions in the Baltics.</w:t>
      </w:r>
    </w:p>
    <w:p w14:paraId="31DE9BC8" w14:textId="77777777" w:rsidR="00E837B5" w:rsidRPr="00E837B5" w:rsidRDefault="00E837B5" w:rsidP="00E837B5"/>
    <w:p w14:paraId="440B0446" w14:textId="77777777" w:rsidR="00E837B5" w:rsidRPr="00E837B5" w:rsidRDefault="00E837B5" w:rsidP="00E837B5">
      <w:pPr>
        <w:keepNext/>
        <w:keepLines/>
        <w:spacing w:before="200"/>
        <w:outlineLvl w:val="3"/>
        <w:rPr>
          <w:rFonts w:eastAsiaTheme="majorEastAsia" w:cstheme="majorBidi"/>
          <w:b/>
          <w:iCs/>
          <w:sz w:val="22"/>
        </w:rPr>
      </w:pPr>
      <w:r w:rsidRPr="00E837B5">
        <w:rPr>
          <w:rFonts w:eastAsiaTheme="majorEastAsia" w:cstheme="majorBidi"/>
          <w:b/>
          <w:iCs/>
          <w:sz w:val="22"/>
        </w:rPr>
        <w:t xml:space="preserve">NATO </w:t>
      </w:r>
      <w:r w:rsidRPr="00E837B5">
        <w:rPr>
          <w:rFonts w:eastAsiaTheme="majorEastAsia" w:cstheme="majorBidi"/>
          <w:b/>
          <w:iCs/>
          <w:sz w:val="22"/>
          <w:u w:val="single"/>
        </w:rPr>
        <w:t>can’t</w:t>
      </w:r>
      <w:r w:rsidRPr="00E837B5">
        <w:rPr>
          <w:rFonts w:eastAsiaTheme="majorEastAsia" w:cstheme="majorBidi"/>
          <w:b/>
          <w:iCs/>
          <w:sz w:val="22"/>
        </w:rPr>
        <w:t xml:space="preserve"> defend the </w:t>
      </w:r>
      <w:r w:rsidRPr="00E837B5">
        <w:rPr>
          <w:rFonts w:eastAsiaTheme="majorEastAsia" w:cstheme="majorBidi"/>
          <w:b/>
          <w:iCs/>
          <w:sz w:val="22"/>
          <w:u w:val="single"/>
        </w:rPr>
        <w:t>Baltics</w:t>
      </w:r>
      <w:r w:rsidRPr="00E837B5">
        <w:rPr>
          <w:rFonts w:eastAsiaTheme="majorEastAsia" w:cstheme="majorBidi"/>
          <w:b/>
          <w:iCs/>
          <w:sz w:val="22"/>
        </w:rPr>
        <w:t xml:space="preserve"> and trying to do so </w:t>
      </w:r>
      <w:r w:rsidRPr="00E837B5">
        <w:rPr>
          <w:rFonts w:eastAsiaTheme="majorEastAsia" w:cstheme="majorBidi"/>
          <w:b/>
          <w:iCs/>
          <w:sz w:val="22"/>
          <w:u w:val="single"/>
        </w:rPr>
        <w:t>exacerbates tensions</w:t>
      </w:r>
      <w:r w:rsidRPr="00E837B5">
        <w:rPr>
          <w:rFonts w:eastAsiaTheme="majorEastAsia" w:cstheme="majorBidi"/>
          <w:b/>
          <w:iCs/>
          <w:sz w:val="22"/>
        </w:rPr>
        <w:t>.</w:t>
      </w:r>
    </w:p>
    <w:p w14:paraId="75AFC93E" w14:textId="77777777" w:rsidR="00E837B5" w:rsidRPr="00E837B5" w:rsidRDefault="00E837B5" w:rsidP="00E837B5">
      <w:r w:rsidRPr="00E837B5">
        <w:t xml:space="preserve">Joshua </w:t>
      </w:r>
      <w:r w:rsidRPr="00E837B5">
        <w:rPr>
          <w:b/>
          <w:bCs/>
          <w:sz w:val="22"/>
        </w:rPr>
        <w:t xml:space="preserve">Shifrinson, 20 </w:t>
      </w:r>
      <w:r w:rsidRPr="00E837B5">
        <w:t>(Joshua Shifrinson, Assistant Professor of International Affairs with the Bush School of Government at Texas A&amp;M University, 3-7-2020, accessed on 6-5-2022, International Politics Journal, “NATO enlargement and US foreign policy: the origins, durability, and impact of an idea”, https://link.springer.com/article/10.1057/s41311-020-00224-w, HBisevac)</w:t>
      </w:r>
    </w:p>
    <w:p w14:paraId="73C84B3A" w14:textId="77777777" w:rsidR="00E837B5" w:rsidRPr="00E837B5" w:rsidRDefault="00E837B5" w:rsidP="00E837B5">
      <w:pPr>
        <w:rPr>
          <w:sz w:val="16"/>
        </w:rPr>
      </w:pPr>
      <w:r w:rsidRPr="00E837B5">
        <w:rPr>
          <w:sz w:val="16"/>
        </w:rPr>
        <w:t xml:space="preserve">On the other hand, NATO enlargement exposes the United States to a variety of security ills while limiting its ability to respond to these dilemmas. First, ongoing expansion requires the United States to defend several Eastern European states of questionable strategic value, up to and including the use of nuclear weapons. Even if some of the members to which NATO has expanded are useful for denying prospec- tive rivals maneuvering room to prove their mettle (e.g., the European Union) or expanding their geographic reach (e.g., Russia), many of the member states to which the United States oered security guarantees via NATO are of minimal long-term importance. </w:t>
      </w:r>
      <w:r w:rsidRPr="00E837B5">
        <w:rPr>
          <w:highlight w:val="green"/>
          <w:u w:val="single"/>
        </w:rPr>
        <w:t>Loss of</w:t>
      </w:r>
      <w:r w:rsidRPr="00E837B5">
        <w:rPr>
          <w:u w:val="single"/>
        </w:rPr>
        <w:t xml:space="preserve"> the </w:t>
      </w:r>
      <w:r w:rsidRPr="00E837B5">
        <w:rPr>
          <w:b/>
          <w:bCs/>
          <w:highlight w:val="green"/>
          <w:u w:val="single"/>
        </w:rPr>
        <w:t>Baltic</w:t>
      </w:r>
      <w:r w:rsidRPr="00E837B5">
        <w:rPr>
          <w:b/>
          <w:bCs/>
          <w:u w:val="single"/>
        </w:rPr>
        <w:t xml:space="preserve"> state</w:t>
      </w:r>
      <w:r w:rsidRPr="00E837B5">
        <w:rPr>
          <w:b/>
          <w:bCs/>
          <w:highlight w:val="green"/>
          <w:u w:val="single"/>
        </w:rPr>
        <w:t>s</w:t>
      </w:r>
      <w:r w:rsidRPr="00E837B5">
        <w:rPr>
          <w:u w:val="single"/>
        </w:rPr>
        <w:t xml:space="preserve"> to Russia</w:t>
      </w:r>
      <w:r w:rsidRPr="00E837B5">
        <w:rPr>
          <w:sz w:val="16"/>
        </w:rPr>
        <w:t xml:space="preserve">, for instance, </w:t>
      </w:r>
      <w:r w:rsidRPr="00E837B5">
        <w:rPr>
          <w:u w:val="single"/>
        </w:rPr>
        <w:t xml:space="preserve">would </w:t>
      </w:r>
      <w:r w:rsidRPr="00E837B5">
        <w:rPr>
          <w:highlight w:val="green"/>
          <w:u w:val="single"/>
        </w:rPr>
        <w:t xml:space="preserve">do </w:t>
      </w:r>
      <w:r w:rsidRPr="00E837B5">
        <w:rPr>
          <w:b/>
          <w:bCs/>
          <w:highlight w:val="green"/>
          <w:u w:val="single"/>
        </w:rPr>
        <w:t>little</w:t>
      </w:r>
      <w:r w:rsidRPr="00E837B5">
        <w:rPr>
          <w:u w:val="single"/>
        </w:rPr>
        <w:t xml:space="preserve"> </w:t>
      </w:r>
      <w:r w:rsidRPr="00E837B5">
        <w:rPr>
          <w:highlight w:val="green"/>
          <w:u w:val="single"/>
        </w:rPr>
        <w:t>to</w:t>
      </w:r>
      <w:r w:rsidRPr="00E837B5">
        <w:rPr>
          <w:u w:val="single"/>
        </w:rPr>
        <w:t xml:space="preserve"> </w:t>
      </w:r>
      <w:r w:rsidRPr="00E837B5">
        <w:rPr>
          <w:b/>
          <w:bCs/>
          <w:highlight w:val="green"/>
          <w:u w:val="single"/>
        </w:rPr>
        <w:t>shift</w:t>
      </w:r>
      <w:r w:rsidRPr="00E837B5">
        <w:rPr>
          <w:b/>
          <w:bCs/>
          <w:u w:val="single"/>
        </w:rPr>
        <w:t xml:space="preserve"> </w:t>
      </w:r>
      <w:r w:rsidRPr="00E837B5">
        <w:rPr>
          <w:b/>
          <w:bCs/>
          <w:highlight w:val="green"/>
          <w:u w:val="single"/>
        </w:rPr>
        <w:t>Europe’s</w:t>
      </w:r>
      <w:r w:rsidRPr="00E837B5">
        <w:rPr>
          <w:b/>
          <w:bCs/>
          <w:u w:val="single"/>
        </w:rPr>
        <w:t xml:space="preserve"> </w:t>
      </w:r>
      <w:r w:rsidRPr="00E837B5">
        <w:rPr>
          <w:b/>
          <w:bCs/>
          <w:highlight w:val="green"/>
          <w:u w:val="single"/>
        </w:rPr>
        <w:t>strategic map</w:t>
      </w:r>
      <w:r w:rsidRPr="00E837B5">
        <w:rPr>
          <w:sz w:val="16"/>
        </w:rPr>
        <w:t xml:space="preserve">, </w:t>
      </w:r>
      <w:r w:rsidRPr="00E837B5">
        <w:rPr>
          <w:u w:val="single"/>
        </w:rPr>
        <w:t xml:space="preserve">while none of NATO’s new Southeastern European mem- bers are of use in either </w:t>
      </w:r>
      <w:r w:rsidRPr="00E837B5">
        <w:rPr>
          <w:b/>
          <w:bCs/>
          <w:u w:val="single"/>
        </w:rPr>
        <w:t>reinforcing US power</w:t>
      </w:r>
      <w:r w:rsidRPr="00E837B5">
        <w:rPr>
          <w:u w:val="single"/>
        </w:rPr>
        <w:t xml:space="preserve"> or </w:t>
      </w:r>
      <w:r w:rsidRPr="00E837B5">
        <w:rPr>
          <w:b/>
          <w:bCs/>
          <w:u w:val="single"/>
        </w:rPr>
        <w:t>denying power</w:t>
      </w:r>
      <w:r w:rsidRPr="00E837B5">
        <w:rPr>
          <w:u w:val="single"/>
        </w:rPr>
        <w:t xml:space="preserve"> to others</w:t>
      </w:r>
      <w:r w:rsidRPr="00E837B5">
        <w:rPr>
          <w:sz w:val="16"/>
        </w:rPr>
        <w:t xml:space="preserve"> (Shifrin- son 2017a, 111). </w:t>
      </w:r>
      <w:r w:rsidRPr="00E837B5">
        <w:rPr>
          <w:u w:val="single"/>
        </w:rPr>
        <w:t>Having taken on the commitment</w:t>
      </w:r>
      <w:r w:rsidRPr="00E837B5">
        <w:rPr>
          <w:sz w:val="16"/>
        </w:rPr>
        <w:t xml:space="preserve">, however, </w:t>
      </w:r>
      <w:r w:rsidRPr="00E837B5">
        <w:rPr>
          <w:u w:val="single"/>
        </w:rPr>
        <w:t>the U</w:t>
      </w:r>
      <w:r w:rsidRPr="00E837B5">
        <w:rPr>
          <w:sz w:val="16"/>
        </w:rPr>
        <w:t>nited</w:t>
      </w:r>
      <w:r w:rsidRPr="00E837B5">
        <w:rPr>
          <w:u w:val="single"/>
        </w:rPr>
        <w:t xml:space="preserve"> S</w:t>
      </w:r>
      <w:r w:rsidRPr="00E837B5">
        <w:rPr>
          <w:sz w:val="16"/>
        </w:rPr>
        <w:t xml:space="preserve">tates— </w:t>
      </w:r>
      <w:r w:rsidRPr="00E837B5">
        <w:rPr>
          <w:u w:val="single"/>
        </w:rPr>
        <w:t xml:space="preserve">as </w:t>
      </w:r>
      <w:r w:rsidRPr="00E837B5">
        <w:rPr>
          <w:highlight w:val="green"/>
          <w:u w:val="single"/>
        </w:rPr>
        <w:t>NATO</w:t>
      </w:r>
      <w:r w:rsidRPr="00E837B5">
        <w:rPr>
          <w:u w:val="single"/>
        </w:rPr>
        <w:t>’s principal military backer</w:t>
      </w:r>
      <w:r w:rsidRPr="00E837B5">
        <w:rPr>
          <w:sz w:val="16"/>
        </w:rPr>
        <w:t>—</w:t>
      </w:r>
      <w:r w:rsidRPr="00E837B5">
        <w:rPr>
          <w:u w:val="single"/>
        </w:rPr>
        <w:t xml:space="preserve">is now </w:t>
      </w:r>
      <w:r w:rsidRPr="00E837B5">
        <w:rPr>
          <w:b/>
          <w:bCs/>
          <w:highlight w:val="green"/>
          <w:u w:val="single"/>
        </w:rPr>
        <w:t>stuck</w:t>
      </w:r>
      <w:r w:rsidRPr="00E837B5">
        <w:rPr>
          <w:u w:val="single"/>
        </w:rPr>
        <w:t xml:space="preserve"> having to try </w:t>
      </w:r>
      <w:r w:rsidRPr="00E837B5">
        <w:rPr>
          <w:highlight w:val="green"/>
          <w:u w:val="single"/>
        </w:rPr>
        <w:t xml:space="preserve">to </w:t>
      </w:r>
      <w:r w:rsidRPr="00E837B5">
        <w:rPr>
          <w:b/>
          <w:bCs/>
          <w:highlight w:val="green"/>
          <w:u w:val="single"/>
        </w:rPr>
        <w:t>defend</w:t>
      </w:r>
      <w:r w:rsidRPr="00E837B5">
        <w:rPr>
          <w:sz w:val="16"/>
        </w:rPr>
        <w:t xml:space="preserve"> these actors. </w:t>
      </w:r>
      <w:r w:rsidRPr="00E837B5">
        <w:rPr>
          <w:u w:val="single"/>
        </w:rPr>
        <w:t xml:space="preserve">This is </w:t>
      </w:r>
      <w:r w:rsidRPr="00E837B5">
        <w:rPr>
          <w:b/>
          <w:bCs/>
          <w:highlight w:val="green"/>
          <w:u w:val="single"/>
        </w:rPr>
        <w:t>no easy task</w:t>
      </w:r>
      <w:r w:rsidRPr="00E837B5">
        <w:rPr>
          <w:sz w:val="16"/>
        </w:rPr>
        <w:t xml:space="preserve">, especially </w:t>
      </w:r>
      <w:r w:rsidRPr="00E837B5">
        <w:rPr>
          <w:u w:val="single"/>
        </w:rPr>
        <w:t>in the Baltics</w:t>
      </w:r>
      <w:r w:rsidRPr="00E837B5">
        <w:rPr>
          <w:sz w:val="16"/>
        </w:rPr>
        <w:t xml:space="preserve">; </w:t>
      </w:r>
      <w:r w:rsidRPr="00E837B5">
        <w:rPr>
          <w:u w:val="single"/>
        </w:rPr>
        <w:t xml:space="preserve">local </w:t>
      </w:r>
      <w:r w:rsidRPr="00E837B5">
        <w:rPr>
          <w:b/>
          <w:bCs/>
          <w:highlight w:val="green"/>
          <w:u w:val="single"/>
        </w:rPr>
        <w:t>geography</w:t>
      </w:r>
      <w:r w:rsidRPr="00E837B5">
        <w:rPr>
          <w:u w:val="single"/>
        </w:rPr>
        <w:t xml:space="preserve"> is </w:t>
      </w:r>
      <w:r w:rsidRPr="00E837B5">
        <w:rPr>
          <w:b/>
          <w:bCs/>
          <w:highlight w:val="green"/>
          <w:u w:val="single"/>
        </w:rPr>
        <w:t>unfavorable</w:t>
      </w:r>
      <w:r w:rsidRPr="00E837B5">
        <w:rPr>
          <w:sz w:val="16"/>
        </w:rPr>
        <w:t xml:space="preserve">, the </w:t>
      </w:r>
      <w:r w:rsidRPr="00E837B5">
        <w:rPr>
          <w:b/>
          <w:bCs/>
          <w:highlight w:val="green"/>
          <w:u w:val="single"/>
        </w:rPr>
        <w:t>distances</w:t>
      </w:r>
      <w:r w:rsidRPr="00E837B5">
        <w:rPr>
          <w:u w:val="single"/>
        </w:rPr>
        <w:t xml:space="preserve"> involved </w:t>
      </w:r>
      <w:r w:rsidRPr="00E837B5">
        <w:rPr>
          <w:highlight w:val="green"/>
          <w:u w:val="single"/>
        </w:rPr>
        <w:t xml:space="preserve">make </w:t>
      </w:r>
      <w:r w:rsidRPr="00E837B5">
        <w:rPr>
          <w:b/>
          <w:bCs/>
          <w:highlight w:val="green"/>
          <w:u w:val="single"/>
        </w:rPr>
        <w:t>reinforcement</w:t>
      </w:r>
      <w:r w:rsidRPr="00E837B5">
        <w:rPr>
          <w:b/>
          <w:bCs/>
          <w:u w:val="single"/>
        </w:rPr>
        <w:t xml:space="preserve"> </w:t>
      </w:r>
      <w:r w:rsidRPr="00E837B5">
        <w:rPr>
          <w:b/>
          <w:bCs/>
          <w:highlight w:val="green"/>
          <w:u w:val="single"/>
        </w:rPr>
        <w:t>difficult</w:t>
      </w:r>
      <w:r w:rsidRPr="00E837B5">
        <w:rPr>
          <w:sz w:val="16"/>
        </w:rPr>
        <w:t xml:space="preserve">, and the </w:t>
      </w:r>
      <w:r w:rsidRPr="00E837B5">
        <w:rPr>
          <w:b/>
          <w:bCs/>
          <w:highlight w:val="green"/>
          <w:u w:val="single"/>
        </w:rPr>
        <w:t>proximity</w:t>
      </w:r>
      <w:r w:rsidRPr="00E837B5">
        <w:rPr>
          <w:u w:val="single"/>
        </w:rPr>
        <w:t xml:space="preserve"> </w:t>
      </w:r>
      <w:r w:rsidRPr="00E837B5">
        <w:rPr>
          <w:highlight w:val="green"/>
          <w:u w:val="single"/>
        </w:rPr>
        <w:t>to</w:t>
      </w:r>
      <w:r w:rsidRPr="00E837B5">
        <w:rPr>
          <w:u w:val="single"/>
        </w:rPr>
        <w:t xml:space="preserve"> local </w:t>
      </w:r>
      <w:r w:rsidRPr="00E837B5">
        <w:rPr>
          <w:b/>
          <w:bCs/>
          <w:u w:val="single"/>
        </w:rPr>
        <w:t xml:space="preserve">prospective </w:t>
      </w:r>
      <w:r w:rsidRPr="00E837B5">
        <w:rPr>
          <w:b/>
          <w:bCs/>
          <w:highlight w:val="green"/>
          <w:u w:val="single"/>
        </w:rPr>
        <w:t>threats</w:t>
      </w:r>
      <w:r w:rsidRPr="00E837B5">
        <w:rPr>
          <w:sz w:val="16"/>
        </w:rPr>
        <w:t>—in this case, Russia—</w:t>
      </w:r>
      <w:r w:rsidRPr="00E837B5">
        <w:rPr>
          <w:highlight w:val="green"/>
          <w:u w:val="single"/>
        </w:rPr>
        <w:t>means</w:t>
      </w:r>
      <w:r w:rsidRPr="00E837B5">
        <w:rPr>
          <w:u w:val="single"/>
        </w:rPr>
        <w:t xml:space="preserve"> it is nearly </w:t>
      </w:r>
      <w:r w:rsidRPr="00E837B5">
        <w:rPr>
          <w:highlight w:val="green"/>
          <w:u w:val="single"/>
        </w:rPr>
        <w:t>impossible</w:t>
      </w:r>
      <w:r w:rsidRPr="00E837B5">
        <w:rPr>
          <w:u w:val="single"/>
        </w:rPr>
        <w:t xml:space="preserve"> to obtain </w:t>
      </w:r>
      <w:r w:rsidRPr="00E837B5">
        <w:rPr>
          <w:b/>
          <w:bCs/>
          <w:u w:val="single"/>
        </w:rPr>
        <w:t xml:space="preserve">favorable </w:t>
      </w:r>
      <w:r w:rsidRPr="00E837B5">
        <w:rPr>
          <w:b/>
          <w:bCs/>
          <w:highlight w:val="green"/>
          <w:u w:val="single"/>
        </w:rPr>
        <w:t>force ratios</w:t>
      </w:r>
      <w:r w:rsidRPr="00E837B5">
        <w:rPr>
          <w:sz w:val="16"/>
        </w:rPr>
        <w:t xml:space="preserve">. Nevertheless, the United States and other NATO members have tried to engage the problem, committing growing assets along the way (Kuhn 2018; O’Hanlon and Skaluba 2019; Lanoszka and Hunzeker 2019). </w:t>
      </w:r>
      <w:r w:rsidRPr="00E837B5">
        <w:rPr>
          <w:u w:val="single"/>
        </w:rPr>
        <w:t xml:space="preserve">The </w:t>
      </w:r>
      <w:r w:rsidRPr="00E837B5">
        <w:rPr>
          <w:highlight w:val="green"/>
          <w:u w:val="single"/>
        </w:rPr>
        <w:t>alliance</w:t>
      </w:r>
      <w:r w:rsidRPr="00E837B5">
        <w:rPr>
          <w:u w:val="single"/>
        </w:rPr>
        <w:t xml:space="preserve"> is</w:t>
      </w:r>
      <w:r w:rsidRPr="00E837B5">
        <w:rPr>
          <w:sz w:val="16"/>
        </w:rPr>
        <w:t xml:space="preserve"> therefore </w:t>
      </w:r>
      <w:r w:rsidRPr="00E837B5">
        <w:rPr>
          <w:highlight w:val="green"/>
          <w:u w:val="single"/>
        </w:rPr>
        <w:t>playing</w:t>
      </w:r>
      <w:r w:rsidRPr="00E837B5">
        <w:rPr>
          <w:u w:val="single"/>
        </w:rPr>
        <w:t xml:space="preserve"> a </w:t>
      </w:r>
      <w:r w:rsidRPr="00E837B5">
        <w:rPr>
          <w:b/>
          <w:bCs/>
          <w:highlight w:val="green"/>
          <w:u w:val="single"/>
        </w:rPr>
        <w:t>fraught game</w:t>
      </w:r>
      <w:r w:rsidRPr="00E837B5">
        <w:rPr>
          <w:sz w:val="16"/>
        </w:rPr>
        <w:t xml:space="preserve">. The </w:t>
      </w:r>
      <w:r w:rsidRPr="00E837B5">
        <w:rPr>
          <w:u w:val="single"/>
        </w:rPr>
        <w:t>U</w:t>
      </w:r>
      <w:r w:rsidRPr="00E837B5">
        <w:rPr>
          <w:sz w:val="16"/>
        </w:rPr>
        <w:t xml:space="preserve">nited </w:t>
      </w:r>
      <w:r w:rsidRPr="00E837B5">
        <w:rPr>
          <w:u w:val="single"/>
        </w:rPr>
        <w:t>S</w:t>
      </w:r>
      <w:r w:rsidRPr="00E837B5">
        <w:rPr>
          <w:sz w:val="16"/>
        </w:rPr>
        <w:t xml:space="preserve">tates and its partners </w:t>
      </w:r>
      <w:r w:rsidRPr="00E837B5">
        <w:rPr>
          <w:u w:val="single"/>
        </w:rPr>
        <w:t xml:space="preserve">can certainly </w:t>
      </w:r>
      <w:r w:rsidRPr="00E837B5">
        <w:rPr>
          <w:highlight w:val="green"/>
          <w:u w:val="single"/>
        </w:rPr>
        <w:t>try to</w:t>
      </w:r>
      <w:r w:rsidRPr="00E837B5">
        <w:rPr>
          <w:u w:val="single"/>
        </w:rPr>
        <w:t xml:space="preserve"> </w:t>
      </w:r>
      <w:r w:rsidRPr="00E837B5">
        <w:rPr>
          <w:highlight w:val="green"/>
          <w:u w:val="single"/>
        </w:rPr>
        <w:t>develop</w:t>
      </w:r>
      <w:r w:rsidRPr="00E837B5">
        <w:rPr>
          <w:u w:val="single"/>
        </w:rPr>
        <w:t xml:space="preserve"> military </w:t>
      </w:r>
      <w:r w:rsidRPr="00E837B5">
        <w:rPr>
          <w:highlight w:val="green"/>
          <w:u w:val="single"/>
        </w:rPr>
        <w:t>tools</w:t>
      </w:r>
      <w:r w:rsidRPr="00E837B5">
        <w:rPr>
          <w:u w:val="single"/>
        </w:rPr>
        <w:t xml:space="preserve"> </w:t>
      </w:r>
      <w:r w:rsidRPr="00E837B5">
        <w:rPr>
          <w:highlight w:val="green"/>
          <w:u w:val="single"/>
        </w:rPr>
        <w:t>to</w:t>
      </w:r>
      <w:r w:rsidRPr="00E837B5">
        <w:rPr>
          <w:u w:val="single"/>
        </w:rPr>
        <w:t xml:space="preserve"> </w:t>
      </w:r>
      <w:r w:rsidRPr="00E837B5">
        <w:rPr>
          <w:highlight w:val="green"/>
          <w:u w:val="single"/>
        </w:rPr>
        <w:t>meet</w:t>
      </w:r>
      <w:r w:rsidRPr="00E837B5">
        <w:rPr>
          <w:u w:val="single"/>
        </w:rPr>
        <w:t xml:space="preserve"> NATO’s expanded </w:t>
      </w:r>
      <w:r w:rsidRPr="00E837B5">
        <w:rPr>
          <w:highlight w:val="green"/>
          <w:u w:val="single"/>
        </w:rPr>
        <w:t>commitments</w:t>
      </w:r>
      <w:r w:rsidRPr="00E837B5">
        <w:rPr>
          <w:sz w:val="16"/>
        </w:rPr>
        <w:t xml:space="preserve">, </w:t>
      </w:r>
      <w:r w:rsidRPr="00E837B5">
        <w:rPr>
          <w:u w:val="single"/>
        </w:rPr>
        <w:t xml:space="preserve">but </w:t>
      </w:r>
      <w:r w:rsidRPr="00E837B5">
        <w:rPr>
          <w:highlight w:val="green"/>
          <w:u w:val="single"/>
        </w:rPr>
        <w:t>doing so</w:t>
      </w:r>
      <w:r w:rsidRPr="00E837B5">
        <w:rPr>
          <w:u w:val="single"/>
        </w:rPr>
        <w:t xml:space="preserve"> is </w:t>
      </w:r>
      <w:r w:rsidRPr="00E837B5">
        <w:rPr>
          <w:b/>
          <w:bCs/>
          <w:highlight w:val="green"/>
          <w:u w:val="single"/>
        </w:rPr>
        <w:t>expensive</w:t>
      </w:r>
      <w:r w:rsidRPr="00E837B5">
        <w:rPr>
          <w:sz w:val="16"/>
        </w:rPr>
        <w:t xml:space="preserve">, may </w:t>
      </w:r>
      <w:r w:rsidRPr="00E837B5">
        <w:rPr>
          <w:b/>
          <w:bCs/>
          <w:highlight w:val="green"/>
          <w:u w:val="single"/>
        </w:rPr>
        <w:t>exacerbate</w:t>
      </w:r>
      <w:r w:rsidRPr="00E837B5">
        <w:rPr>
          <w:b/>
          <w:bCs/>
          <w:u w:val="single"/>
        </w:rPr>
        <w:t xml:space="preserve"> </w:t>
      </w:r>
      <w:r w:rsidRPr="00E837B5">
        <w:rPr>
          <w:b/>
          <w:bCs/>
          <w:highlight w:val="green"/>
          <w:u w:val="single"/>
        </w:rPr>
        <w:t>tensions</w:t>
      </w:r>
      <w:r w:rsidRPr="00E837B5">
        <w:rPr>
          <w:u w:val="single"/>
        </w:rPr>
        <w:t xml:space="preserve"> with </w:t>
      </w:r>
      <w:r w:rsidRPr="00E837B5">
        <w:rPr>
          <w:b/>
          <w:bCs/>
          <w:u w:val="single"/>
        </w:rPr>
        <w:t>Russia</w:t>
      </w:r>
      <w:r w:rsidRPr="00E837B5">
        <w:rPr>
          <w:sz w:val="16"/>
        </w:rPr>
        <w:t xml:space="preserve">, </w:t>
      </w:r>
      <w:r w:rsidRPr="00E837B5">
        <w:rPr>
          <w:highlight w:val="green"/>
          <w:u w:val="single"/>
        </w:rPr>
        <w:t>stands</w:t>
      </w:r>
      <w:r w:rsidRPr="00E837B5">
        <w:rPr>
          <w:u w:val="single"/>
        </w:rPr>
        <w:t xml:space="preserve"> a real chance of </w:t>
      </w:r>
      <w:r w:rsidRPr="00E837B5">
        <w:rPr>
          <w:b/>
          <w:bCs/>
          <w:highlight w:val="green"/>
          <w:u w:val="single"/>
        </w:rPr>
        <w:t>failure</w:t>
      </w:r>
      <w:r w:rsidRPr="00E837B5">
        <w:rPr>
          <w:sz w:val="16"/>
        </w:rPr>
        <w:t xml:space="preserve">, </w:t>
      </w:r>
      <w:r w:rsidRPr="00E837B5">
        <w:rPr>
          <w:highlight w:val="green"/>
          <w:u w:val="single"/>
        </w:rPr>
        <w:t>and</w:t>
      </w:r>
      <w:r w:rsidRPr="00E837B5">
        <w:rPr>
          <w:sz w:val="16"/>
        </w:rPr>
        <w:t>—insofar as allies are under the US security umbrella—</w:t>
      </w:r>
      <w:r w:rsidRPr="00E837B5">
        <w:rPr>
          <w:highlight w:val="green"/>
          <w:u w:val="single"/>
        </w:rPr>
        <w:t>risks</w:t>
      </w:r>
      <w:r w:rsidRPr="00E837B5">
        <w:rPr>
          <w:u w:val="single"/>
        </w:rPr>
        <w:t xml:space="preserve"> the </w:t>
      </w:r>
      <w:r w:rsidRPr="00E837B5">
        <w:rPr>
          <w:highlight w:val="green"/>
          <w:u w:val="single"/>
        </w:rPr>
        <w:t>U</w:t>
      </w:r>
      <w:r w:rsidRPr="00E837B5">
        <w:rPr>
          <w:sz w:val="16"/>
        </w:rPr>
        <w:t xml:space="preserve">nited </w:t>
      </w:r>
      <w:r w:rsidRPr="00E837B5">
        <w:rPr>
          <w:highlight w:val="green"/>
          <w:u w:val="single"/>
        </w:rPr>
        <w:t>S</w:t>
      </w:r>
      <w:r w:rsidRPr="00E837B5">
        <w:rPr>
          <w:sz w:val="16"/>
        </w:rPr>
        <w:t xml:space="preserve">tates </w:t>
      </w:r>
      <w:r w:rsidRPr="00E837B5">
        <w:rPr>
          <w:u w:val="single"/>
        </w:rPr>
        <w:t xml:space="preserve">putting its </w:t>
      </w:r>
      <w:r w:rsidRPr="00E837B5">
        <w:rPr>
          <w:b/>
          <w:bCs/>
          <w:u w:val="single"/>
        </w:rPr>
        <w:t xml:space="preserve">own </w:t>
      </w:r>
      <w:r w:rsidRPr="00E837B5">
        <w:rPr>
          <w:b/>
          <w:bCs/>
          <w:highlight w:val="green"/>
          <w:u w:val="single"/>
        </w:rPr>
        <w:t>survival</w:t>
      </w:r>
      <w:r w:rsidRPr="00E837B5">
        <w:rPr>
          <w:b/>
          <w:bCs/>
          <w:u w:val="single"/>
        </w:rPr>
        <w:t xml:space="preserve"> on the line</w:t>
      </w:r>
      <w:r w:rsidRPr="00E837B5">
        <w:rPr>
          <w:u w:val="single"/>
        </w:rPr>
        <w:t xml:space="preserve"> by extending US nuclear guarantees in the face of a nuclear-armed opponent</w:t>
      </w:r>
      <w:r w:rsidRPr="00E837B5">
        <w:rPr>
          <w:sz w:val="16"/>
        </w:rPr>
        <w:t>.12 In sum, US backing for enlargement has left the United States with a suppurating sore of a strategic commitment, putting it on the  ring line in Eastern Europe.</w:t>
      </w:r>
    </w:p>
    <w:p w14:paraId="65FAEC13" w14:textId="77777777" w:rsidR="00E837B5" w:rsidRPr="00E837B5" w:rsidRDefault="00E837B5" w:rsidP="00E837B5"/>
    <w:p w14:paraId="663F866B" w14:textId="77777777" w:rsidR="00E837B5" w:rsidRPr="00E837B5" w:rsidRDefault="00E837B5" w:rsidP="00E837B5">
      <w:pPr>
        <w:keepNext/>
        <w:keepLines/>
        <w:pageBreakBefore/>
        <w:spacing w:before="200"/>
        <w:jc w:val="center"/>
        <w:outlineLvl w:val="2"/>
        <w:rPr>
          <w:rFonts w:eastAsiaTheme="majorEastAsia" w:cstheme="majorBidi"/>
          <w:b/>
          <w:sz w:val="32"/>
          <w:szCs w:val="24"/>
          <w:u w:val="single"/>
        </w:rPr>
      </w:pPr>
      <w:r w:rsidRPr="00E837B5">
        <w:rPr>
          <w:rFonts w:eastAsiaTheme="majorEastAsia" w:cstheme="majorBidi"/>
          <w:b/>
          <w:sz w:val="32"/>
          <w:szCs w:val="24"/>
          <w:u w:val="single"/>
        </w:rPr>
        <w:t>2NC---NATO Bad---AT: China</w:t>
      </w:r>
    </w:p>
    <w:p w14:paraId="2E1497D4" w14:textId="77777777" w:rsidR="00E837B5" w:rsidRPr="00E837B5" w:rsidRDefault="00E837B5" w:rsidP="00E837B5">
      <w:pPr>
        <w:keepNext/>
        <w:keepLines/>
        <w:spacing w:before="200"/>
        <w:outlineLvl w:val="3"/>
        <w:rPr>
          <w:rFonts w:eastAsiaTheme="majorEastAsia" w:cstheme="majorBidi"/>
          <w:b/>
          <w:iCs/>
          <w:sz w:val="22"/>
        </w:rPr>
      </w:pPr>
      <w:r w:rsidRPr="00E837B5">
        <w:rPr>
          <w:rFonts w:eastAsiaTheme="majorEastAsia" w:cstheme="majorBidi"/>
          <w:b/>
          <w:iCs/>
          <w:sz w:val="22"/>
        </w:rPr>
        <w:t xml:space="preserve">No </w:t>
      </w:r>
      <w:r w:rsidRPr="00E837B5">
        <w:rPr>
          <w:rFonts w:eastAsiaTheme="majorEastAsia" w:cstheme="majorBidi"/>
          <w:b/>
          <w:iCs/>
          <w:sz w:val="22"/>
          <w:u w:val="single"/>
        </w:rPr>
        <w:t>NATO-China</w:t>
      </w:r>
      <w:r w:rsidRPr="00E837B5">
        <w:rPr>
          <w:rFonts w:eastAsiaTheme="majorEastAsia" w:cstheme="majorBidi"/>
          <w:b/>
          <w:iCs/>
          <w:sz w:val="22"/>
        </w:rPr>
        <w:t xml:space="preserve"> confrontation </w:t>
      </w:r>
      <w:r w:rsidRPr="00E837B5">
        <w:rPr>
          <w:rFonts w:eastAsiaTheme="majorEastAsia" w:cstheme="majorBidi"/>
          <w:b/>
          <w:iCs/>
          <w:sz w:val="22"/>
          <w:u w:val="single"/>
        </w:rPr>
        <w:t>now</w:t>
      </w:r>
      <w:r w:rsidRPr="00E837B5">
        <w:rPr>
          <w:rFonts w:eastAsiaTheme="majorEastAsia" w:cstheme="majorBidi"/>
          <w:b/>
          <w:iCs/>
          <w:sz w:val="22"/>
        </w:rPr>
        <w:t xml:space="preserve">---even if, NATO </w:t>
      </w:r>
      <w:r w:rsidRPr="00E837B5">
        <w:rPr>
          <w:rFonts w:eastAsiaTheme="majorEastAsia" w:cstheme="majorBidi"/>
          <w:b/>
          <w:iCs/>
          <w:sz w:val="22"/>
          <w:u w:val="single"/>
        </w:rPr>
        <w:t>fails</w:t>
      </w:r>
      <w:r w:rsidRPr="00E837B5">
        <w:rPr>
          <w:rFonts w:eastAsiaTheme="majorEastAsia" w:cstheme="majorBidi"/>
          <w:b/>
          <w:iCs/>
          <w:sz w:val="22"/>
        </w:rPr>
        <w:t>.</w:t>
      </w:r>
    </w:p>
    <w:p w14:paraId="67117B80" w14:textId="77777777" w:rsidR="00E837B5" w:rsidRPr="00E837B5" w:rsidRDefault="00E837B5" w:rsidP="00E837B5">
      <w:r w:rsidRPr="00E837B5">
        <w:t xml:space="preserve">Pierre </w:t>
      </w:r>
      <w:r w:rsidRPr="00E837B5">
        <w:rPr>
          <w:b/>
          <w:bCs/>
          <w:sz w:val="22"/>
        </w:rPr>
        <w:t>Morcos, 21</w:t>
      </w:r>
      <w:r w:rsidRPr="00E837B5">
        <w:t xml:space="preserve"> (Pierre Morcos, Visiting Fellow, Europe, Russia, and Eurasia Program, 6-8-2021, accessed on 6-5-2022, Center for Strategic &amp; International Studies, “NATO’s Pivot to China: A Challenging Path”, </w:t>
      </w:r>
      <w:hyperlink r:id="rId9" w:history="1">
        <w:r w:rsidRPr="00E837B5">
          <w:t>https://www.csis.org/analysis/natos-pivot-china-challenging-path</w:t>
        </w:r>
      </w:hyperlink>
      <w:r w:rsidRPr="00E837B5">
        <w:t>, HBisevac)</w:t>
      </w:r>
    </w:p>
    <w:p w14:paraId="24BBD563" w14:textId="77777777" w:rsidR="00E837B5" w:rsidRPr="00E837B5" w:rsidRDefault="00E837B5" w:rsidP="00E837B5">
      <w:pPr>
        <w:rPr>
          <w:sz w:val="16"/>
        </w:rPr>
      </w:pPr>
      <w:r w:rsidRPr="00E837B5">
        <w:rPr>
          <w:u w:val="single"/>
        </w:rPr>
        <w:t>Allies</w:t>
      </w:r>
      <w:r w:rsidRPr="00E837B5">
        <w:rPr>
          <w:sz w:val="16"/>
        </w:rPr>
        <w:t xml:space="preserve"> agreed in London to </w:t>
      </w:r>
      <w:r w:rsidRPr="00E837B5">
        <w:rPr>
          <w:u w:val="single"/>
        </w:rPr>
        <w:t>mention China for the first time in a NATO declaration</w:t>
      </w:r>
      <w:r w:rsidRPr="00E837B5">
        <w:rPr>
          <w:sz w:val="16"/>
        </w:rPr>
        <w:t xml:space="preserve">, underlying that “China’s growing influence and international policies present both opportunities and challenges that we need to address together as an Alliance.” </w:t>
      </w:r>
      <w:r w:rsidRPr="00E837B5">
        <w:rPr>
          <w:u w:val="single"/>
        </w:rPr>
        <w:t>Two years later</w:t>
      </w:r>
      <w:r w:rsidRPr="00E837B5">
        <w:rPr>
          <w:sz w:val="16"/>
        </w:rPr>
        <w:t xml:space="preserve">, </w:t>
      </w:r>
      <w:r w:rsidRPr="00E837B5">
        <w:rPr>
          <w:u w:val="single"/>
        </w:rPr>
        <w:t xml:space="preserve">NATO has </w:t>
      </w:r>
      <w:r w:rsidRPr="00E837B5">
        <w:rPr>
          <w:b/>
          <w:bCs/>
          <w:u w:val="single"/>
        </w:rPr>
        <w:t>not clarified</w:t>
      </w:r>
      <w:r w:rsidRPr="00E837B5">
        <w:rPr>
          <w:u w:val="single"/>
        </w:rPr>
        <w:t xml:space="preserve"> yet its </w:t>
      </w:r>
      <w:r w:rsidRPr="00E837B5">
        <w:rPr>
          <w:b/>
          <w:bCs/>
          <w:u w:val="single"/>
        </w:rPr>
        <w:t>strategy</w:t>
      </w:r>
      <w:r w:rsidRPr="00E837B5">
        <w:rPr>
          <w:u w:val="single"/>
        </w:rPr>
        <w:t xml:space="preserve"> toward </w:t>
      </w:r>
      <w:r w:rsidRPr="00E837B5">
        <w:rPr>
          <w:b/>
          <w:bCs/>
          <w:u w:val="single"/>
        </w:rPr>
        <w:t>China</w:t>
      </w:r>
      <w:r w:rsidRPr="00E837B5">
        <w:rPr>
          <w:sz w:val="16"/>
        </w:rPr>
        <w:t xml:space="preserve">, and </w:t>
      </w:r>
      <w:r w:rsidRPr="00E837B5">
        <w:rPr>
          <w:u w:val="single"/>
        </w:rPr>
        <w:t>its</w:t>
      </w:r>
      <w:r w:rsidRPr="00E837B5">
        <w:rPr>
          <w:sz w:val="16"/>
        </w:rPr>
        <w:t xml:space="preserve"> “</w:t>
      </w:r>
      <w:r w:rsidRPr="00E837B5">
        <w:rPr>
          <w:u w:val="single"/>
        </w:rPr>
        <w:t>pivot</w:t>
      </w:r>
      <w:r w:rsidRPr="00E837B5">
        <w:rPr>
          <w:sz w:val="16"/>
        </w:rPr>
        <w:t xml:space="preserve">” </w:t>
      </w:r>
      <w:r w:rsidRPr="00E837B5">
        <w:rPr>
          <w:u w:val="single"/>
        </w:rPr>
        <w:t xml:space="preserve">to China remains </w:t>
      </w:r>
      <w:r w:rsidRPr="00E837B5">
        <w:rPr>
          <w:b/>
          <w:bCs/>
          <w:u w:val="single"/>
        </w:rPr>
        <w:t>ill-defined</w:t>
      </w:r>
      <w:r w:rsidRPr="00E837B5">
        <w:rPr>
          <w:sz w:val="16"/>
        </w:rPr>
        <w:t xml:space="preserve">. As NATO leaders meet on June 14 in Brussels, will they begin to formulate a NATO China policy? Even though </w:t>
      </w:r>
      <w:r w:rsidRPr="00E837B5">
        <w:rPr>
          <w:highlight w:val="green"/>
          <w:u w:val="single"/>
        </w:rPr>
        <w:t>China</w:t>
      </w:r>
      <w:r w:rsidRPr="00E837B5">
        <w:rPr>
          <w:u w:val="single"/>
        </w:rPr>
        <w:t xml:space="preserve"> </w:t>
      </w:r>
      <w:r w:rsidRPr="00E837B5">
        <w:rPr>
          <w:b/>
          <w:bCs/>
          <w:u w:val="single"/>
        </w:rPr>
        <w:t xml:space="preserve">does </w:t>
      </w:r>
      <w:r w:rsidRPr="00E837B5">
        <w:rPr>
          <w:b/>
          <w:bCs/>
          <w:highlight w:val="green"/>
          <w:u w:val="single"/>
        </w:rPr>
        <w:t>not</w:t>
      </w:r>
      <w:r w:rsidRPr="00E837B5">
        <w:rPr>
          <w:b/>
          <w:bCs/>
          <w:u w:val="single"/>
        </w:rPr>
        <w:t xml:space="preserve"> </w:t>
      </w:r>
      <w:r w:rsidRPr="00E837B5">
        <w:rPr>
          <w:b/>
          <w:bCs/>
          <w:highlight w:val="green"/>
          <w:u w:val="single"/>
        </w:rPr>
        <w:t>pose</w:t>
      </w:r>
      <w:r w:rsidRPr="00E837B5">
        <w:rPr>
          <w:u w:val="single"/>
        </w:rPr>
        <w:t xml:space="preserve"> a direct military </w:t>
      </w:r>
      <w:r w:rsidRPr="00E837B5">
        <w:rPr>
          <w:highlight w:val="green"/>
          <w:u w:val="single"/>
        </w:rPr>
        <w:t>threat to NATO</w:t>
      </w:r>
      <w:r w:rsidRPr="00E837B5">
        <w:rPr>
          <w:sz w:val="16"/>
        </w:rPr>
        <w:t xml:space="preserve">, contrary to Russia or terrorist groups, Beijing’s growing economic influence and diplomatic assertiveness in Europe coupled with its growing military relationship with Russia do have major implications for the transatlantic economy as well as its security. </w:t>
      </w:r>
      <w:r w:rsidRPr="00E837B5">
        <w:rPr>
          <w:highlight w:val="green"/>
          <w:u w:val="single"/>
        </w:rPr>
        <w:t>Chinese investments</w:t>
      </w:r>
      <w:r w:rsidRPr="00E837B5">
        <w:rPr>
          <w:u w:val="single"/>
        </w:rPr>
        <w:t xml:space="preserve"> </w:t>
      </w:r>
      <w:r w:rsidRPr="00E837B5">
        <w:rPr>
          <w:highlight w:val="green"/>
          <w:u w:val="single"/>
        </w:rPr>
        <w:t xml:space="preserve">in </w:t>
      </w:r>
      <w:r w:rsidRPr="00E837B5">
        <w:rPr>
          <w:b/>
          <w:bCs/>
          <w:highlight w:val="green"/>
          <w:u w:val="single"/>
        </w:rPr>
        <w:t>critical</w:t>
      </w:r>
      <w:r w:rsidRPr="00E837B5">
        <w:rPr>
          <w:b/>
          <w:bCs/>
          <w:u w:val="single"/>
        </w:rPr>
        <w:t xml:space="preserve"> </w:t>
      </w:r>
      <w:r w:rsidRPr="00E837B5">
        <w:rPr>
          <w:b/>
          <w:bCs/>
          <w:highlight w:val="green"/>
          <w:u w:val="single"/>
        </w:rPr>
        <w:t>infra</w:t>
      </w:r>
      <w:r w:rsidRPr="00E837B5">
        <w:rPr>
          <w:b/>
          <w:bCs/>
          <w:u w:val="single"/>
        </w:rPr>
        <w:t>structure</w:t>
      </w:r>
      <w:r w:rsidRPr="00E837B5">
        <w:rPr>
          <w:sz w:val="16"/>
        </w:rPr>
        <w:t xml:space="preserve"> across Europe, </w:t>
      </w:r>
      <w:r w:rsidRPr="00E837B5">
        <w:rPr>
          <w:u w:val="single"/>
        </w:rPr>
        <w:t xml:space="preserve">from </w:t>
      </w:r>
      <w:r w:rsidRPr="00E837B5">
        <w:rPr>
          <w:b/>
          <w:bCs/>
          <w:u w:val="single"/>
        </w:rPr>
        <w:t>telecommunications</w:t>
      </w:r>
      <w:r w:rsidRPr="00E837B5">
        <w:rPr>
          <w:u w:val="single"/>
        </w:rPr>
        <w:t xml:space="preserve"> networks to </w:t>
      </w:r>
      <w:r w:rsidRPr="00E837B5">
        <w:rPr>
          <w:b/>
          <w:bCs/>
          <w:u w:val="single"/>
        </w:rPr>
        <w:t>port facilities</w:t>
      </w:r>
      <w:r w:rsidRPr="00E837B5">
        <w:rPr>
          <w:sz w:val="16"/>
        </w:rPr>
        <w:t xml:space="preserve">, could </w:t>
      </w:r>
      <w:r w:rsidRPr="00E837B5">
        <w:rPr>
          <w:b/>
          <w:bCs/>
          <w:highlight w:val="green"/>
          <w:u w:val="single"/>
        </w:rPr>
        <w:t>weaken</w:t>
      </w:r>
      <w:r w:rsidRPr="00E837B5">
        <w:rPr>
          <w:b/>
          <w:bCs/>
          <w:u w:val="single"/>
        </w:rPr>
        <w:t xml:space="preserve"> </w:t>
      </w:r>
      <w:r w:rsidRPr="00E837B5">
        <w:rPr>
          <w:highlight w:val="green"/>
          <w:u w:val="single"/>
        </w:rPr>
        <w:t>NATO’s</w:t>
      </w:r>
      <w:r w:rsidRPr="00E837B5">
        <w:rPr>
          <w:u w:val="single"/>
        </w:rPr>
        <w:t xml:space="preserve"> </w:t>
      </w:r>
      <w:r w:rsidRPr="00E837B5">
        <w:rPr>
          <w:highlight w:val="green"/>
          <w:u w:val="single"/>
        </w:rPr>
        <w:t>ability</w:t>
      </w:r>
      <w:r w:rsidRPr="00E837B5">
        <w:rPr>
          <w:u w:val="single"/>
        </w:rPr>
        <w:t xml:space="preserve"> </w:t>
      </w:r>
      <w:r w:rsidRPr="00E837B5">
        <w:rPr>
          <w:highlight w:val="green"/>
          <w:u w:val="single"/>
        </w:rPr>
        <w:t xml:space="preserve">to </w:t>
      </w:r>
      <w:r w:rsidRPr="00E837B5">
        <w:rPr>
          <w:b/>
          <w:bCs/>
          <w:highlight w:val="green"/>
          <w:u w:val="single"/>
        </w:rPr>
        <w:t>respond</w:t>
      </w:r>
      <w:r w:rsidRPr="00E837B5">
        <w:rPr>
          <w:u w:val="single"/>
        </w:rPr>
        <w:t xml:space="preserve"> </w:t>
      </w:r>
      <w:r w:rsidRPr="00E837B5">
        <w:rPr>
          <w:highlight w:val="green"/>
          <w:u w:val="single"/>
        </w:rPr>
        <w:t>to</w:t>
      </w:r>
      <w:r w:rsidRPr="00E837B5">
        <w:rPr>
          <w:u w:val="single"/>
        </w:rPr>
        <w:t xml:space="preserve"> </w:t>
      </w:r>
      <w:r w:rsidRPr="00E837B5">
        <w:rPr>
          <w:b/>
          <w:bCs/>
          <w:u w:val="single"/>
        </w:rPr>
        <w:t xml:space="preserve">international </w:t>
      </w:r>
      <w:r w:rsidRPr="00E837B5">
        <w:rPr>
          <w:b/>
          <w:bCs/>
          <w:highlight w:val="green"/>
          <w:u w:val="single"/>
        </w:rPr>
        <w:t>crises</w:t>
      </w:r>
      <w:r w:rsidRPr="00E837B5">
        <w:rPr>
          <w:u w:val="single"/>
        </w:rPr>
        <w:t xml:space="preserve"> diplomatically and</w:t>
      </w:r>
      <w:r w:rsidRPr="00E837B5">
        <w:rPr>
          <w:sz w:val="16"/>
        </w:rPr>
        <w:t xml:space="preserve">, if necessary, </w:t>
      </w:r>
      <w:r w:rsidRPr="00E837B5">
        <w:rPr>
          <w:b/>
          <w:bCs/>
          <w:u w:val="single"/>
        </w:rPr>
        <w:t>militarily</w:t>
      </w:r>
      <w:r w:rsidRPr="00E837B5">
        <w:rPr>
          <w:sz w:val="16"/>
        </w:rPr>
        <w:t xml:space="preserve">. </w:t>
      </w:r>
      <w:r w:rsidRPr="00E837B5">
        <w:rPr>
          <w:highlight w:val="green"/>
          <w:u w:val="single"/>
        </w:rPr>
        <w:t>China’s</w:t>
      </w:r>
      <w:r w:rsidRPr="00E837B5">
        <w:rPr>
          <w:u w:val="single"/>
        </w:rPr>
        <w:t xml:space="preserve"> majority </w:t>
      </w:r>
      <w:r w:rsidRPr="00E837B5">
        <w:rPr>
          <w:highlight w:val="green"/>
          <w:u w:val="single"/>
        </w:rPr>
        <w:t>ownership</w:t>
      </w:r>
      <w:r w:rsidRPr="00E837B5">
        <w:rPr>
          <w:u w:val="single"/>
        </w:rPr>
        <w:t xml:space="preserve"> positions</w:t>
      </w:r>
      <w:r w:rsidRPr="00E837B5">
        <w:rPr>
          <w:sz w:val="16"/>
        </w:rPr>
        <w:t xml:space="preserve"> in about 10 percent of all European port capacity and its investments in civilian roads and rails in Eastern Europe potentially </w:t>
      </w:r>
      <w:r w:rsidRPr="00E837B5">
        <w:rPr>
          <w:b/>
          <w:bCs/>
          <w:highlight w:val="green"/>
          <w:u w:val="single"/>
        </w:rPr>
        <w:t>complicate</w:t>
      </w:r>
      <w:r w:rsidRPr="00E837B5">
        <w:rPr>
          <w:u w:val="single"/>
        </w:rPr>
        <w:t xml:space="preserve"> </w:t>
      </w:r>
      <w:r w:rsidRPr="00E837B5">
        <w:rPr>
          <w:highlight w:val="green"/>
          <w:u w:val="single"/>
        </w:rPr>
        <w:t>NATO’s</w:t>
      </w:r>
      <w:r w:rsidRPr="00E837B5">
        <w:rPr>
          <w:u w:val="single"/>
        </w:rPr>
        <w:t xml:space="preserve"> </w:t>
      </w:r>
      <w:r w:rsidRPr="00E837B5">
        <w:rPr>
          <w:b/>
          <w:bCs/>
          <w:u w:val="single"/>
        </w:rPr>
        <w:t xml:space="preserve">military </w:t>
      </w:r>
      <w:r w:rsidRPr="00E837B5">
        <w:rPr>
          <w:b/>
          <w:bCs/>
          <w:highlight w:val="green"/>
          <w:u w:val="single"/>
        </w:rPr>
        <w:t>mobility</w:t>
      </w:r>
      <w:r w:rsidRPr="00E837B5">
        <w:rPr>
          <w:u w:val="single"/>
        </w:rPr>
        <w:t xml:space="preserve"> </w:t>
      </w:r>
      <w:r w:rsidRPr="00E837B5">
        <w:rPr>
          <w:highlight w:val="green"/>
          <w:u w:val="single"/>
        </w:rPr>
        <w:t xml:space="preserve">and </w:t>
      </w:r>
      <w:r w:rsidRPr="00E837B5">
        <w:rPr>
          <w:b/>
          <w:bCs/>
          <w:highlight w:val="green"/>
          <w:u w:val="single"/>
        </w:rPr>
        <w:t>readiness</w:t>
      </w:r>
      <w:r w:rsidRPr="00E837B5">
        <w:rPr>
          <w:u w:val="single"/>
        </w:rPr>
        <w:t xml:space="preserve"> in a crisis situation</w:t>
      </w:r>
      <w:r w:rsidRPr="00E837B5">
        <w:rPr>
          <w:sz w:val="16"/>
        </w:rPr>
        <w:t xml:space="preserve">. Similarly, if some allies include Huawei equipment in their 5G networks, questions about the integrity of their telecommunications would be raised given the close ties of the company with the Chinese Communist Party. </w:t>
      </w:r>
      <w:r w:rsidRPr="00E837B5">
        <w:rPr>
          <w:u w:val="single"/>
        </w:rPr>
        <w:t xml:space="preserve">Sensitive defense </w:t>
      </w:r>
      <w:r w:rsidRPr="00E837B5">
        <w:rPr>
          <w:b/>
          <w:bCs/>
          <w:u w:val="single"/>
        </w:rPr>
        <w:t>supply chains</w:t>
      </w:r>
      <w:r w:rsidRPr="00E837B5">
        <w:rPr>
          <w:u w:val="single"/>
        </w:rPr>
        <w:t xml:space="preserve"> of allies can also be </w:t>
      </w:r>
      <w:r w:rsidRPr="00E837B5">
        <w:rPr>
          <w:b/>
          <w:bCs/>
          <w:u w:val="single"/>
        </w:rPr>
        <w:t>overly dependent</w:t>
      </w:r>
      <w:r w:rsidRPr="00E837B5">
        <w:rPr>
          <w:u w:val="single"/>
        </w:rPr>
        <w:t xml:space="preserve"> on China</w:t>
      </w:r>
      <w:r w:rsidRPr="00E837B5">
        <w:rPr>
          <w:sz w:val="16"/>
        </w:rPr>
        <w:t xml:space="preserve">, as recently witnessed with the F-35 fighter jets. </w:t>
      </w:r>
      <w:r w:rsidRPr="00E837B5">
        <w:rPr>
          <w:u w:val="single"/>
        </w:rPr>
        <w:t xml:space="preserve">China’s </w:t>
      </w:r>
      <w:r w:rsidRPr="00E837B5">
        <w:rPr>
          <w:b/>
          <w:bCs/>
          <w:u w:val="single"/>
        </w:rPr>
        <w:t>military reach</w:t>
      </w:r>
      <w:r w:rsidRPr="00E837B5">
        <w:rPr>
          <w:u w:val="single"/>
        </w:rPr>
        <w:t xml:space="preserve"> is also getting closer to the Euro-Atlantic region</w:t>
      </w:r>
      <w:r w:rsidRPr="00E837B5">
        <w:rPr>
          <w:sz w:val="16"/>
        </w:rPr>
        <w:t xml:space="preserve">. The Russian and Chinese navies have conducted joint military exercises in the Mediterranean and Baltic Seas, signaling a burgeoning military cooperation between Beijing and Moscow. Collaboration between China and Russia grows stronger in the Arctic, where both countries invest in natural gas projects as well as in transport corridors as part of an effort known as the “Polar Silk Road” or the “Northern Sea Route.” Beyond the Euro-Atlantic area, </w:t>
      </w:r>
      <w:r w:rsidRPr="00E837B5">
        <w:rPr>
          <w:highlight w:val="green"/>
          <w:u w:val="single"/>
        </w:rPr>
        <w:t>China</w:t>
      </w:r>
      <w:r w:rsidRPr="00E837B5">
        <w:rPr>
          <w:u w:val="single"/>
        </w:rPr>
        <w:t xml:space="preserve"> is </w:t>
      </w:r>
      <w:r w:rsidRPr="00E837B5">
        <w:rPr>
          <w:highlight w:val="green"/>
          <w:u w:val="single"/>
        </w:rPr>
        <w:t>developing</w:t>
      </w:r>
      <w:r w:rsidRPr="00E837B5">
        <w:rPr>
          <w:u w:val="single"/>
        </w:rPr>
        <w:t xml:space="preserve"> </w:t>
      </w:r>
      <w:r w:rsidRPr="00E837B5">
        <w:rPr>
          <w:b/>
          <w:bCs/>
          <w:highlight w:val="green"/>
          <w:u w:val="single"/>
        </w:rPr>
        <w:t>modern military capabilities</w:t>
      </w:r>
      <w:r w:rsidRPr="00E837B5">
        <w:rPr>
          <w:sz w:val="16"/>
        </w:rPr>
        <w:t xml:space="preserve"> (</w:t>
      </w:r>
      <w:r w:rsidRPr="00E837B5">
        <w:rPr>
          <w:u w:val="single"/>
        </w:rPr>
        <w:t>long-range missiles</w:t>
      </w:r>
      <w:r w:rsidRPr="00E837B5">
        <w:rPr>
          <w:sz w:val="16"/>
        </w:rPr>
        <w:t xml:space="preserve">, </w:t>
      </w:r>
      <w:r w:rsidRPr="00E837B5">
        <w:rPr>
          <w:u w:val="single"/>
        </w:rPr>
        <w:t>aircraft carriers</w:t>
      </w:r>
      <w:r w:rsidRPr="00E837B5">
        <w:rPr>
          <w:sz w:val="16"/>
        </w:rPr>
        <w:t xml:space="preserve">, </w:t>
      </w:r>
      <w:r w:rsidRPr="00E837B5">
        <w:rPr>
          <w:u w:val="single"/>
        </w:rPr>
        <w:t>and nuclear attack submarines</w:t>
      </w:r>
      <w:r w:rsidRPr="00E837B5">
        <w:rPr>
          <w:sz w:val="16"/>
        </w:rPr>
        <w:t xml:space="preserve">) </w:t>
      </w:r>
      <w:r w:rsidRPr="00E837B5">
        <w:rPr>
          <w:highlight w:val="green"/>
          <w:u w:val="single"/>
        </w:rPr>
        <w:t>with</w:t>
      </w:r>
      <w:r w:rsidRPr="00E837B5">
        <w:rPr>
          <w:sz w:val="16"/>
        </w:rPr>
        <w:t xml:space="preserve"> potentially </w:t>
      </w:r>
      <w:r w:rsidRPr="00E837B5">
        <w:rPr>
          <w:b/>
          <w:bCs/>
          <w:u w:val="single"/>
        </w:rPr>
        <w:t xml:space="preserve">serious </w:t>
      </w:r>
      <w:r w:rsidRPr="00E837B5">
        <w:rPr>
          <w:b/>
          <w:bCs/>
          <w:highlight w:val="green"/>
          <w:u w:val="single"/>
        </w:rPr>
        <w:t>security implications</w:t>
      </w:r>
      <w:r w:rsidRPr="00E837B5">
        <w:rPr>
          <w:u w:val="single"/>
        </w:rPr>
        <w:t xml:space="preserve"> </w:t>
      </w:r>
      <w:r w:rsidRPr="00E837B5">
        <w:rPr>
          <w:highlight w:val="green"/>
          <w:u w:val="single"/>
        </w:rPr>
        <w:t>for NATO</w:t>
      </w:r>
      <w:r w:rsidRPr="00E837B5">
        <w:rPr>
          <w:u w:val="single"/>
        </w:rPr>
        <w:t xml:space="preserve"> </w:t>
      </w:r>
      <w:r w:rsidRPr="00E837B5">
        <w:rPr>
          <w:highlight w:val="green"/>
          <w:u w:val="single"/>
        </w:rPr>
        <w:t>given</w:t>
      </w:r>
      <w:r w:rsidRPr="00E837B5">
        <w:rPr>
          <w:u w:val="single"/>
        </w:rPr>
        <w:t xml:space="preserve"> their </w:t>
      </w:r>
      <w:r w:rsidRPr="00E837B5">
        <w:rPr>
          <w:b/>
          <w:bCs/>
          <w:highlight w:val="green"/>
          <w:u w:val="single"/>
        </w:rPr>
        <w:t>global</w:t>
      </w:r>
      <w:r w:rsidRPr="00E837B5">
        <w:rPr>
          <w:b/>
          <w:bCs/>
          <w:u w:val="single"/>
        </w:rPr>
        <w:t xml:space="preserve"> </w:t>
      </w:r>
      <w:r w:rsidRPr="00E837B5">
        <w:rPr>
          <w:b/>
          <w:bCs/>
          <w:highlight w:val="green"/>
          <w:u w:val="single"/>
        </w:rPr>
        <w:t>reach</w:t>
      </w:r>
      <w:r w:rsidRPr="00E837B5">
        <w:rPr>
          <w:sz w:val="16"/>
        </w:rPr>
        <w:t xml:space="preserve">. Likewise, </w:t>
      </w:r>
      <w:r w:rsidRPr="00E837B5">
        <w:rPr>
          <w:highlight w:val="green"/>
          <w:u w:val="single"/>
        </w:rPr>
        <w:t>China</w:t>
      </w:r>
      <w:r w:rsidRPr="00E837B5">
        <w:rPr>
          <w:u w:val="single"/>
        </w:rPr>
        <w:t xml:space="preserve"> is </w:t>
      </w:r>
      <w:r w:rsidRPr="00E837B5">
        <w:rPr>
          <w:highlight w:val="green"/>
          <w:u w:val="single"/>
        </w:rPr>
        <w:t>investing</w:t>
      </w:r>
      <w:r w:rsidRPr="00E837B5">
        <w:rPr>
          <w:u w:val="single"/>
        </w:rPr>
        <w:t xml:space="preserve"> </w:t>
      </w:r>
      <w:r w:rsidRPr="00E837B5">
        <w:rPr>
          <w:highlight w:val="green"/>
          <w:u w:val="single"/>
        </w:rPr>
        <w:t>in</w:t>
      </w:r>
      <w:r w:rsidRPr="00E837B5">
        <w:rPr>
          <w:u w:val="single"/>
        </w:rPr>
        <w:t xml:space="preserve"> </w:t>
      </w:r>
      <w:r w:rsidRPr="00E837B5">
        <w:rPr>
          <w:b/>
          <w:bCs/>
          <w:highlight w:val="green"/>
          <w:u w:val="single"/>
        </w:rPr>
        <w:t>counterspace</w:t>
      </w:r>
      <w:r w:rsidRPr="00E837B5">
        <w:rPr>
          <w:b/>
          <w:bCs/>
          <w:u w:val="single"/>
        </w:rPr>
        <w:t xml:space="preserve"> </w:t>
      </w:r>
      <w:r w:rsidRPr="00E837B5">
        <w:rPr>
          <w:b/>
          <w:bCs/>
          <w:highlight w:val="green"/>
          <w:u w:val="single"/>
        </w:rPr>
        <w:t>weapons</w:t>
      </w:r>
      <w:r w:rsidRPr="00E837B5">
        <w:rPr>
          <w:u w:val="single"/>
        </w:rPr>
        <w:t xml:space="preserve"> that could potentially </w:t>
      </w:r>
      <w:r w:rsidRPr="00E837B5">
        <w:rPr>
          <w:highlight w:val="green"/>
          <w:u w:val="single"/>
        </w:rPr>
        <w:t>threaten</w:t>
      </w:r>
      <w:r w:rsidRPr="00E837B5">
        <w:rPr>
          <w:u w:val="single"/>
        </w:rPr>
        <w:t xml:space="preserve"> any </w:t>
      </w:r>
      <w:r w:rsidRPr="00E837B5">
        <w:rPr>
          <w:highlight w:val="green"/>
          <w:u w:val="single"/>
        </w:rPr>
        <w:t>NATO</w:t>
      </w:r>
      <w:r w:rsidRPr="00E837B5">
        <w:rPr>
          <w:u w:val="single"/>
        </w:rPr>
        <w:t xml:space="preserve"> </w:t>
      </w:r>
      <w:r w:rsidRPr="00E837B5">
        <w:rPr>
          <w:highlight w:val="green"/>
          <w:u w:val="single"/>
        </w:rPr>
        <w:t>sat</w:t>
      </w:r>
      <w:r w:rsidRPr="00E837B5">
        <w:rPr>
          <w:u w:val="single"/>
        </w:rPr>
        <w:t>ellite</w:t>
      </w:r>
      <w:r w:rsidRPr="00E837B5">
        <w:rPr>
          <w:sz w:val="16"/>
        </w:rPr>
        <w:t xml:space="preserve">. Allies are also regularly the targets of cyberattacks originating from China-based hackers. </w:t>
      </w:r>
      <w:r w:rsidRPr="00E837B5">
        <w:rPr>
          <w:u w:val="single"/>
        </w:rPr>
        <w:t xml:space="preserve">Allies have faced an </w:t>
      </w:r>
      <w:r w:rsidRPr="00E837B5">
        <w:rPr>
          <w:b/>
          <w:bCs/>
          <w:u w:val="single"/>
        </w:rPr>
        <w:t>increasingly</w:t>
      </w:r>
      <w:r w:rsidRPr="00E837B5">
        <w:rPr>
          <w:u w:val="single"/>
        </w:rPr>
        <w:t xml:space="preserve"> </w:t>
      </w:r>
      <w:r w:rsidRPr="00E837B5">
        <w:rPr>
          <w:b/>
          <w:bCs/>
          <w:u w:val="single"/>
        </w:rPr>
        <w:t>assertive</w:t>
      </w:r>
      <w:r w:rsidRPr="00E837B5">
        <w:rPr>
          <w:u w:val="single"/>
        </w:rPr>
        <w:t xml:space="preserve"> </w:t>
      </w:r>
      <w:r w:rsidRPr="00E837B5">
        <w:rPr>
          <w:b/>
          <w:bCs/>
          <w:u w:val="single"/>
        </w:rPr>
        <w:t>Chinese fo</w:t>
      </w:r>
      <w:r w:rsidRPr="00E837B5">
        <w:rPr>
          <w:sz w:val="16"/>
        </w:rPr>
        <w:t xml:space="preserve">reign </w:t>
      </w:r>
      <w:r w:rsidRPr="00E837B5">
        <w:rPr>
          <w:b/>
          <w:bCs/>
          <w:u w:val="single"/>
        </w:rPr>
        <w:t>po</w:t>
      </w:r>
      <w:r w:rsidRPr="00E837B5">
        <w:rPr>
          <w:sz w:val="16"/>
        </w:rPr>
        <w:t xml:space="preserve">licy </w:t>
      </w:r>
      <w:r w:rsidRPr="00E837B5">
        <w:rPr>
          <w:u w:val="single"/>
        </w:rPr>
        <w:t>as well</w:t>
      </w:r>
      <w:r w:rsidRPr="00E837B5">
        <w:rPr>
          <w:sz w:val="16"/>
        </w:rPr>
        <w:t xml:space="preserve">. Amid the Covid-19 pandemic, </w:t>
      </w:r>
      <w:r w:rsidRPr="00E837B5">
        <w:rPr>
          <w:u w:val="single"/>
        </w:rPr>
        <w:t xml:space="preserve">Beijing has notably intensified its </w:t>
      </w:r>
      <w:r w:rsidRPr="00E837B5">
        <w:rPr>
          <w:b/>
          <w:bCs/>
          <w:u w:val="single"/>
        </w:rPr>
        <w:t>disinformation efforts</w:t>
      </w:r>
      <w:r w:rsidRPr="00E837B5">
        <w:rPr>
          <w:u w:val="single"/>
        </w:rPr>
        <w:t xml:space="preserve"> directly targeting </w:t>
      </w:r>
      <w:r w:rsidRPr="00E837B5">
        <w:rPr>
          <w:b/>
          <w:bCs/>
          <w:u w:val="single"/>
        </w:rPr>
        <w:t>NATO</w:t>
      </w:r>
      <w:r w:rsidRPr="00E837B5">
        <w:rPr>
          <w:u w:val="single"/>
        </w:rPr>
        <w:t xml:space="preserve"> countries</w:t>
      </w:r>
      <w:r w:rsidRPr="00E837B5">
        <w:rPr>
          <w:sz w:val="16"/>
        </w:rPr>
        <w:t xml:space="preserve">. Beijing has also tried to leverage its close economic ties with some NATO countries through the Belt and Road Initiative to erode allies’ cohesion and unity in an effort to impede criticism of Beijing’s human rights violations and its violations of Hong Kong’s Basic Law. </w:t>
      </w:r>
      <w:r w:rsidRPr="00E837B5">
        <w:rPr>
          <w:u w:val="single"/>
        </w:rPr>
        <w:t>China actively exploits bilateral ties to impede unified positions within</w:t>
      </w:r>
      <w:r w:rsidRPr="00E837B5">
        <w:rPr>
          <w:sz w:val="16"/>
        </w:rPr>
        <w:t xml:space="preserve"> the </w:t>
      </w:r>
      <w:r w:rsidRPr="00E837B5">
        <w:rPr>
          <w:u w:val="single"/>
        </w:rPr>
        <w:t>Europe</w:t>
      </w:r>
      <w:r w:rsidRPr="00E837B5">
        <w:rPr>
          <w:sz w:val="16"/>
        </w:rPr>
        <w:t xml:space="preserve">an Union, </w:t>
      </w:r>
      <w:r w:rsidRPr="00E837B5">
        <w:rPr>
          <w:u w:val="single"/>
        </w:rPr>
        <w:t xml:space="preserve">making it a very easy step to diminish joint positions at NATO on </w:t>
      </w:r>
      <w:r w:rsidRPr="00E837B5">
        <w:rPr>
          <w:b/>
          <w:bCs/>
          <w:u w:val="single"/>
        </w:rPr>
        <w:t>issues</w:t>
      </w:r>
      <w:r w:rsidRPr="00E837B5">
        <w:rPr>
          <w:u w:val="single"/>
        </w:rPr>
        <w:t xml:space="preserve"> </w:t>
      </w:r>
      <w:r w:rsidRPr="00E837B5">
        <w:rPr>
          <w:b/>
          <w:bCs/>
          <w:u w:val="single"/>
        </w:rPr>
        <w:t>contrary</w:t>
      </w:r>
      <w:r w:rsidRPr="00E837B5">
        <w:rPr>
          <w:u w:val="single"/>
        </w:rPr>
        <w:t xml:space="preserve"> to </w:t>
      </w:r>
      <w:r w:rsidRPr="00E837B5">
        <w:rPr>
          <w:b/>
          <w:bCs/>
          <w:u w:val="single"/>
        </w:rPr>
        <w:t>Chinese interests</w:t>
      </w:r>
      <w:r w:rsidRPr="00E837B5">
        <w:rPr>
          <w:sz w:val="16"/>
        </w:rPr>
        <w:t xml:space="preserve">. </w:t>
      </w:r>
      <w:r w:rsidRPr="00E837B5">
        <w:rPr>
          <w:u w:val="single"/>
        </w:rPr>
        <w:t xml:space="preserve">This dimension of the China challenge </w:t>
      </w:r>
      <w:r w:rsidRPr="00E837B5">
        <w:rPr>
          <w:b/>
          <w:bCs/>
          <w:u w:val="single"/>
        </w:rPr>
        <w:t>underscores</w:t>
      </w:r>
      <w:r w:rsidRPr="00E837B5">
        <w:rPr>
          <w:u w:val="single"/>
        </w:rPr>
        <w:t xml:space="preserve"> the </w:t>
      </w:r>
      <w:r w:rsidRPr="00E837B5">
        <w:rPr>
          <w:b/>
          <w:bCs/>
          <w:u w:val="single"/>
        </w:rPr>
        <w:t>importance</w:t>
      </w:r>
      <w:r w:rsidRPr="00E837B5">
        <w:rPr>
          <w:u w:val="single"/>
        </w:rPr>
        <w:t xml:space="preserve"> of NATO’s </w:t>
      </w:r>
      <w:r w:rsidRPr="00E837B5">
        <w:rPr>
          <w:b/>
          <w:bCs/>
          <w:u w:val="single"/>
        </w:rPr>
        <w:t>political cohesion</w:t>
      </w:r>
      <w:r w:rsidRPr="00E837B5">
        <w:rPr>
          <w:u w:val="single"/>
        </w:rPr>
        <w:t xml:space="preserve"> toward Beijing</w:t>
      </w:r>
      <w:r w:rsidRPr="00E837B5">
        <w:rPr>
          <w:sz w:val="16"/>
        </w:rPr>
        <w:t>.</w:t>
      </w:r>
    </w:p>
    <w:p w14:paraId="54F6026B" w14:textId="77777777" w:rsidR="00E837B5" w:rsidRPr="00E837B5" w:rsidRDefault="00E837B5" w:rsidP="00E837B5"/>
    <w:p w14:paraId="7CC79956" w14:textId="77777777" w:rsidR="00E837B5" w:rsidRPr="00E837B5" w:rsidRDefault="00E837B5" w:rsidP="00E837B5">
      <w:pPr>
        <w:keepNext/>
        <w:keepLines/>
        <w:spacing w:before="200"/>
        <w:outlineLvl w:val="3"/>
        <w:rPr>
          <w:rFonts w:eastAsiaTheme="majorEastAsia" w:cstheme="majorBidi"/>
          <w:b/>
          <w:iCs/>
          <w:sz w:val="22"/>
        </w:rPr>
      </w:pPr>
      <w:r w:rsidRPr="00E837B5">
        <w:rPr>
          <w:rFonts w:eastAsiaTheme="majorEastAsia" w:cstheme="majorBidi"/>
          <w:b/>
          <w:iCs/>
          <w:sz w:val="22"/>
        </w:rPr>
        <w:t xml:space="preserve">China has </w:t>
      </w:r>
      <w:r w:rsidRPr="00E837B5">
        <w:rPr>
          <w:rFonts w:eastAsiaTheme="majorEastAsia" w:cstheme="majorBidi"/>
          <w:b/>
          <w:iCs/>
          <w:sz w:val="22"/>
          <w:u w:val="single"/>
        </w:rPr>
        <w:t>massive</w:t>
      </w:r>
      <w:r w:rsidRPr="00E837B5">
        <w:rPr>
          <w:rFonts w:eastAsiaTheme="majorEastAsia" w:cstheme="majorBidi"/>
          <w:b/>
          <w:iCs/>
          <w:sz w:val="22"/>
        </w:rPr>
        <w:t xml:space="preserve"> advantages.</w:t>
      </w:r>
    </w:p>
    <w:p w14:paraId="1052699D" w14:textId="77777777" w:rsidR="00E837B5" w:rsidRPr="00E837B5" w:rsidRDefault="00E837B5" w:rsidP="00E837B5">
      <w:r w:rsidRPr="00E837B5">
        <w:t xml:space="preserve">James Jay </w:t>
      </w:r>
      <w:r w:rsidRPr="00E837B5">
        <w:rPr>
          <w:b/>
          <w:bCs/>
          <w:sz w:val="22"/>
        </w:rPr>
        <w:t>Carafano, 19</w:t>
      </w:r>
      <w:r w:rsidRPr="00E837B5">
        <w:t xml:space="preserve"> (James Jay Carafano is the Vice President of Kathryn and Shelby Cullom Davis Institute for National Security and Foreign Policy and the E. W. Richardson Fellow, 10-8-2019, accessed on 6-5-2022, The Heritage Foundation, “NATO's China Problem”, </w:t>
      </w:r>
      <w:hyperlink r:id="rId10" w:history="1">
        <w:r w:rsidRPr="00E837B5">
          <w:t>https://www.heritage.org/global-politics/commentary/natos-china-problem</w:t>
        </w:r>
      </w:hyperlink>
      <w:r w:rsidRPr="00E837B5">
        <w:t>, HBisevac)</w:t>
      </w:r>
    </w:p>
    <w:p w14:paraId="44AA58C4" w14:textId="77777777" w:rsidR="00E837B5" w:rsidRPr="00E837B5" w:rsidRDefault="00E837B5" w:rsidP="00E837B5">
      <w:pPr>
        <w:rPr>
          <w:sz w:val="16"/>
        </w:rPr>
      </w:pPr>
      <w:r w:rsidRPr="00E837B5">
        <w:rPr>
          <w:highlight w:val="green"/>
          <w:u w:val="single"/>
        </w:rPr>
        <w:t>Chinese</w:t>
      </w:r>
      <w:r w:rsidRPr="00E837B5">
        <w:rPr>
          <w:u w:val="single"/>
        </w:rPr>
        <w:t xml:space="preserve"> actions and </w:t>
      </w:r>
      <w:r w:rsidRPr="00E837B5">
        <w:rPr>
          <w:highlight w:val="green"/>
          <w:u w:val="single"/>
        </w:rPr>
        <w:t>power</w:t>
      </w:r>
      <w:r w:rsidRPr="00E837B5">
        <w:rPr>
          <w:u w:val="single"/>
        </w:rPr>
        <w:t xml:space="preserve"> could </w:t>
      </w:r>
      <w:r w:rsidRPr="00E837B5">
        <w:rPr>
          <w:b/>
          <w:bCs/>
          <w:highlight w:val="green"/>
          <w:u w:val="single"/>
        </w:rPr>
        <w:t>well erode</w:t>
      </w:r>
      <w:r w:rsidRPr="00E837B5">
        <w:rPr>
          <w:u w:val="single"/>
        </w:rPr>
        <w:t xml:space="preserve"> </w:t>
      </w:r>
      <w:r w:rsidRPr="00E837B5">
        <w:rPr>
          <w:highlight w:val="green"/>
          <w:u w:val="single"/>
        </w:rPr>
        <w:t>NATO’s capacity</w:t>
      </w:r>
      <w:r w:rsidRPr="00E837B5">
        <w:rPr>
          <w:u w:val="single"/>
        </w:rPr>
        <w:t xml:space="preserve"> </w:t>
      </w:r>
      <w:r w:rsidRPr="00E837B5">
        <w:rPr>
          <w:highlight w:val="green"/>
          <w:u w:val="single"/>
        </w:rPr>
        <w:t>to</w:t>
      </w:r>
      <w:r w:rsidRPr="00E837B5">
        <w:rPr>
          <w:u w:val="single"/>
        </w:rPr>
        <w:t xml:space="preserve"> </w:t>
      </w:r>
      <w:r w:rsidRPr="00E837B5">
        <w:rPr>
          <w:b/>
          <w:bCs/>
          <w:u w:val="single"/>
        </w:rPr>
        <w:t xml:space="preserve">exercise </w:t>
      </w:r>
      <w:r w:rsidRPr="00E837B5">
        <w:rPr>
          <w:b/>
          <w:bCs/>
          <w:highlight w:val="green"/>
          <w:u w:val="single"/>
        </w:rPr>
        <w:t>self</w:t>
      </w:r>
      <w:r w:rsidRPr="00E837B5">
        <w:rPr>
          <w:b/>
          <w:bCs/>
          <w:u w:val="single"/>
        </w:rPr>
        <w:t>-</w:t>
      </w:r>
      <w:r w:rsidRPr="00E837B5">
        <w:rPr>
          <w:b/>
          <w:bCs/>
          <w:highlight w:val="green"/>
          <w:u w:val="single"/>
        </w:rPr>
        <w:t>defense</w:t>
      </w:r>
      <w:r w:rsidRPr="00E837B5">
        <w:rPr>
          <w:sz w:val="16"/>
        </w:rPr>
        <w:t xml:space="preserve">. </w:t>
      </w:r>
      <w:r w:rsidRPr="00E837B5">
        <w:rPr>
          <w:u w:val="single"/>
        </w:rPr>
        <w:t xml:space="preserve">From </w:t>
      </w:r>
      <w:r w:rsidRPr="00E837B5">
        <w:rPr>
          <w:b/>
          <w:bCs/>
          <w:u w:val="single"/>
        </w:rPr>
        <w:t>telecommunications</w:t>
      </w:r>
      <w:r w:rsidRPr="00E837B5">
        <w:rPr>
          <w:u w:val="single"/>
        </w:rPr>
        <w:t xml:space="preserve"> to </w:t>
      </w:r>
      <w:r w:rsidRPr="00E837B5">
        <w:rPr>
          <w:b/>
          <w:bCs/>
          <w:u w:val="single"/>
        </w:rPr>
        <w:t>industrial control systems</w:t>
      </w:r>
      <w:r w:rsidRPr="00E837B5">
        <w:rPr>
          <w:sz w:val="16"/>
        </w:rPr>
        <w:t xml:space="preserve">, </w:t>
      </w:r>
      <w:r w:rsidRPr="00E837B5">
        <w:rPr>
          <w:u w:val="single"/>
        </w:rPr>
        <w:t xml:space="preserve">from </w:t>
      </w:r>
      <w:r w:rsidRPr="00E837B5">
        <w:rPr>
          <w:b/>
          <w:bCs/>
          <w:u w:val="single"/>
        </w:rPr>
        <w:t>space</w:t>
      </w:r>
      <w:r w:rsidRPr="00E837B5">
        <w:rPr>
          <w:u w:val="single"/>
        </w:rPr>
        <w:t xml:space="preserve"> and </w:t>
      </w:r>
      <w:r w:rsidRPr="00E837B5">
        <w:rPr>
          <w:b/>
          <w:bCs/>
          <w:u w:val="single"/>
        </w:rPr>
        <w:t>cyberspace</w:t>
      </w:r>
      <w:r w:rsidRPr="00E837B5">
        <w:rPr>
          <w:u w:val="single"/>
        </w:rPr>
        <w:t xml:space="preserve"> to </w:t>
      </w:r>
      <w:r w:rsidRPr="00E837B5">
        <w:rPr>
          <w:b/>
          <w:bCs/>
          <w:u w:val="single"/>
        </w:rPr>
        <w:t>bridges</w:t>
      </w:r>
      <w:r w:rsidRPr="00E837B5">
        <w:rPr>
          <w:sz w:val="16"/>
        </w:rPr>
        <w:t xml:space="preserve">, </w:t>
      </w:r>
      <w:r w:rsidRPr="00E837B5">
        <w:rPr>
          <w:b/>
          <w:bCs/>
          <w:u w:val="single"/>
        </w:rPr>
        <w:t>railroads</w:t>
      </w:r>
      <w:r w:rsidRPr="00E837B5">
        <w:rPr>
          <w:u w:val="single"/>
        </w:rPr>
        <w:t xml:space="preserve"> and </w:t>
      </w:r>
      <w:r w:rsidRPr="00E837B5">
        <w:rPr>
          <w:b/>
          <w:bCs/>
          <w:u w:val="single"/>
        </w:rPr>
        <w:t>ports</w:t>
      </w:r>
      <w:r w:rsidRPr="00E837B5">
        <w:rPr>
          <w:sz w:val="16"/>
        </w:rPr>
        <w:t xml:space="preserve">, </w:t>
      </w:r>
      <w:r w:rsidRPr="00E837B5">
        <w:rPr>
          <w:highlight w:val="green"/>
          <w:u w:val="single"/>
        </w:rPr>
        <w:t>China</w:t>
      </w:r>
      <w:r w:rsidRPr="00E837B5">
        <w:rPr>
          <w:u w:val="single"/>
        </w:rPr>
        <w:t xml:space="preserve"> already </w:t>
      </w:r>
      <w:r w:rsidRPr="00E837B5">
        <w:rPr>
          <w:highlight w:val="green"/>
          <w:u w:val="single"/>
        </w:rPr>
        <w:t>has</w:t>
      </w:r>
      <w:r w:rsidRPr="00E837B5">
        <w:rPr>
          <w:u w:val="single"/>
        </w:rPr>
        <w:t xml:space="preserve"> a </w:t>
      </w:r>
      <w:r w:rsidRPr="00E837B5">
        <w:rPr>
          <w:b/>
          <w:bCs/>
          <w:highlight w:val="green"/>
          <w:u w:val="single"/>
        </w:rPr>
        <w:t>heavy footprint</w:t>
      </w:r>
      <w:r w:rsidRPr="00E837B5">
        <w:rPr>
          <w:b/>
          <w:bCs/>
          <w:u w:val="single"/>
        </w:rPr>
        <w:t xml:space="preserve"> </w:t>
      </w:r>
      <w:r w:rsidRPr="00E837B5">
        <w:rPr>
          <w:b/>
          <w:bCs/>
          <w:highlight w:val="green"/>
          <w:u w:val="single"/>
        </w:rPr>
        <w:t>presence</w:t>
      </w:r>
      <w:r w:rsidRPr="00E837B5">
        <w:rPr>
          <w:u w:val="single"/>
        </w:rPr>
        <w:t xml:space="preserve"> </w:t>
      </w:r>
      <w:r w:rsidRPr="00E837B5">
        <w:rPr>
          <w:highlight w:val="green"/>
          <w:u w:val="single"/>
        </w:rPr>
        <w:t>throughout</w:t>
      </w:r>
      <w:r w:rsidRPr="00E837B5">
        <w:rPr>
          <w:u w:val="single"/>
        </w:rPr>
        <w:t xml:space="preserve"> the </w:t>
      </w:r>
      <w:r w:rsidRPr="00E837B5">
        <w:rPr>
          <w:highlight w:val="green"/>
          <w:u w:val="single"/>
        </w:rPr>
        <w:t>transatlantic</w:t>
      </w:r>
      <w:r w:rsidRPr="00E837B5">
        <w:rPr>
          <w:u w:val="single"/>
        </w:rPr>
        <w:t xml:space="preserve"> community</w:t>
      </w:r>
      <w:r w:rsidRPr="00E837B5">
        <w:rPr>
          <w:sz w:val="16"/>
        </w:rPr>
        <w:t xml:space="preserve">. </w:t>
      </w:r>
      <w:r w:rsidRPr="00E837B5">
        <w:rPr>
          <w:highlight w:val="green"/>
          <w:u w:val="single"/>
        </w:rPr>
        <w:t>NATO</w:t>
      </w:r>
      <w:r w:rsidRPr="00E837B5">
        <w:rPr>
          <w:u w:val="single"/>
        </w:rPr>
        <w:t xml:space="preserve"> will </w:t>
      </w:r>
      <w:r w:rsidRPr="00E837B5">
        <w:rPr>
          <w:highlight w:val="green"/>
          <w:u w:val="single"/>
        </w:rPr>
        <w:t>need</w:t>
      </w:r>
      <w:r w:rsidRPr="00E837B5">
        <w:rPr>
          <w:u w:val="single"/>
        </w:rPr>
        <w:t xml:space="preserve"> all this </w:t>
      </w:r>
      <w:r w:rsidRPr="00E837B5">
        <w:rPr>
          <w:b/>
          <w:bCs/>
          <w:highlight w:val="green"/>
          <w:u w:val="single"/>
        </w:rPr>
        <w:t>infrastructure</w:t>
      </w:r>
      <w:r w:rsidRPr="00E837B5">
        <w:rPr>
          <w:u w:val="single"/>
        </w:rPr>
        <w:t xml:space="preserve"> </w:t>
      </w:r>
      <w:r w:rsidRPr="00E837B5">
        <w:rPr>
          <w:highlight w:val="green"/>
          <w:u w:val="single"/>
        </w:rPr>
        <w:t xml:space="preserve">to </w:t>
      </w:r>
      <w:r w:rsidRPr="00E837B5">
        <w:rPr>
          <w:b/>
          <w:bCs/>
          <w:highlight w:val="green"/>
          <w:u w:val="single"/>
        </w:rPr>
        <w:t>deter</w:t>
      </w:r>
      <w:r w:rsidRPr="00E837B5">
        <w:rPr>
          <w:highlight w:val="green"/>
          <w:u w:val="single"/>
        </w:rPr>
        <w:t xml:space="preserve"> </w:t>
      </w:r>
      <w:r w:rsidRPr="00E837B5">
        <w:rPr>
          <w:b/>
          <w:bCs/>
          <w:highlight w:val="green"/>
          <w:u w:val="single"/>
        </w:rPr>
        <w:t>conflict</w:t>
      </w:r>
      <w:r w:rsidRPr="00E837B5">
        <w:rPr>
          <w:u w:val="single"/>
        </w:rPr>
        <w:t xml:space="preserve"> and </w:t>
      </w:r>
      <w:r w:rsidRPr="00E837B5">
        <w:rPr>
          <w:b/>
          <w:bCs/>
          <w:u w:val="single"/>
        </w:rPr>
        <w:t>defend itself</w:t>
      </w:r>
      <w:r w:rsidRPr="00E837B5">
        <w:rPr>
          <w:sz w:val="16"/>
        </w:rPr>
        <w:t xml:space="preserve">. </w:t>
      </w:r>
      <w:r w:rsidRPr="00E837B5">
        <w:rPr>
          <w:u w:val="single"/>
        </w:rPr>
        <w:t>Yet</w:t>
      </w:r>
      <w:r w:rsidRPr="00E837B5">
        <w:rPr>
          <w:sz w:val="16"/>
        </w:rPr>
        <w:t xml:space="preserve"> if </w:t>
      </w:r>
      <w:r w:rsidRPr="00E837B5">
        <w:rPr>
          <w:highlight w:val="green"/>
          <w:u w:val="single"/>
        </w:rPr>
        <w:t>China</w:t>
      </w:r>
      <w:r w:rsidRPr="00E837B5">
        <w:rPr>
          <w:u w:val="single"/>
        </w:rPr>
        <w:t xml:space="preserve"> </w:t>
      </w:r>
      <w:r w:rsidRPr="00E837B5">
        <w:rPr>
          <w:highlight w:val="green"/>
          <w:u w:val="single"/>
        </w:rPr>
        <w:t>controls</w:t>
      </w:r>
      <w:r w:rsidRPr="00E837B5">
        <w:rPr>
          <w:u w:val="single"/>
        </w:rPr>
        <w:t xml:space="preserve"> the </w:t>
      </w:r>
      <w:r w:rsidRPr="00E837B5">
        <w:rPr>
          <w:b/>
          <w:bCs/>
          <w:highlight w:val="green"/>
          <w:u w:val="single"/>
        </w:rPr>
        <w:t>off-switch</w:t>
      </w:r>
      <w:r w:rsidRPr="00E837B5">
        <w:rPr>
          <w:sz w:val="16"/>
        </w:rPr>
        <w:t xml:space="preserve"> or </w:t>
      </w:r>
      <w:r w:rsidRPr="00E837B5">
        <w:rPr>
          <w:u w:val="single"/>
        </w:rPr>
        <w:t xml:space="preserve">has the capacity to </w:t>
      </w:r>
      <w:r w:rsidRPr="00E837B5">
        <w:rPr>
          <w:b/>
          <w:bCs/>
          <w:u w:val="single"/>
        </w:rPr>
        <w:t>conduct malicious</w:t>
      </w:r>
      <w:r w:rsidRPr="00E837B5">
        <w:rPr>
          <w:u w:val="single"/>
        </w:rPr>
        <w:t xml:space="preserve"> or </w:t>
      </w:r>
      <w:r w:rsidRPr="00E837B5">
        <w:rPr>
          <w:b/>
          <w:bCs/>
          <w:u w:val="single"/>
        </w:rPr>
        <w:t>denial activities</w:t>
      </w:r>
      <w:r w:rsidRPr="00E837B5">
        <w:rPr>
          <w:sz w:val="16"/>
        </w:rPr>
        <w:t xml:space="preserve">, </w:t>
      </w:r>
      <w:r w:rsidRPr="00E837B5">
        <w:rPr>
          <w:highlight w:val="green"/>
          <w:u w:val="single"/>
        </w:rPr>
        <w:t>NATO’s</w:t>
      </w:r>
      <w:r w:rsidRPr="00E837B5">
        <w:rPr>
          <w:u w:val="single"/>
        </w:rPr>
        <w:t xml:space="preserve"> </w:t>
      </w:r>
      <w:r w:rsidRPr="00E837B5">
        <w:rPr>
          <w:highlight w:val="green"/>
          <w:u w:val="single"/>
        </w:rPr>
        <w:t>capacity</w:t>
      </w:r>
      <w:r w:rsidRPr="00E837B5">
        <w:rPr>
          <w:u w:val="single"/>
        </w:rPr>
        <w:t xml:space="preserve"> for self-defense</w:t>
      </w:r>
      <w:r w:rsidRPr="00E837B5">
        <w:rPr>
          <w:sz w:val="16"/>
        </w:rPr>
        <w:t xml:space="preserve"> will be </w:t>
      </w:r>
      <w:r w:rsidRPr="00E837B5">
        <w:rPr>
          <w:b/>
          <w:bCs/>
          <w:highlight w:val="green"/>
          <w:u w:val="single"/>
        </w:rPr>
        <w:t>severely compromised</w:t>
      </w:r>
      <w:r w:rsidRPr="00E837B5">
        <w:rPr>
          <w:sz w:val="16"/>
        </w:rPr>
        <w:t xml:space="preserve">. NATO has other concerns, as well. It cares a lot about arms control, and not just in a Eurocentric sense of the U.S., Britain and France v. Moscow. NATO correctly views arms control as a global issue—and China is a necessary player in global arms control. The alliance has a vested interest in the future of that dialogue. What should NATO do? For starters, it need not open its headquarters to Chinese officials to get their “take” on how to deal with Russia, the Middle East, etc. There’s little sense to give China yet another international forum for bloviating. What is needed are sober intra-NATO discussions on how to deal with the boys from Beijing. </w:t>
      </w:r>
      <w:r w:rsidRPr="00E837B5">
        <w:rPr>
          <w:u w:val="single"/>
        </w:rPr>
        <w:t>Currently</w:t>
      </w:r>
      <w:r w:rsidRPr="00E837B5">
        <w:rPr>
          <w:sz w:val="16"/>
        </w:rPr>
        <w:t xml:space="preserve">, </w:t>
      </w:r>
      <w:r w:rsidRPr="00E837B5">
        <w:rPr>
          <w:highlight w:val="green"/>
          <w:u w:val="single"/>
        </w:rPr>
        <w:t xml:space="preserve">NATO </w:t>
      </w:r>
      <w:r w:rsidRPr="00E837B5">
        <w:rPr>
          <w:u w:val="single"/>
        </w:rPr>
        <w:t xml:space="preserve">member countries are </w:t>
      </w:r>
      <w:r w:rsidRPr="00E837B5">
        <w:rPr>
          <w:b/>
          <w:bCs/>
          <w:highlight w:val="green"/>
          <w:u w:val="single"/>
        </w:rPr>
        <w:t>far</w:t>
      </w:r>
      <w:r w:rsidRPr="00E837B5">
        <w:rPr>
          <w:highlight w:val="green"/>
          <w:u w:val="single"/>
        </w:rPr>
        <w:t xml:space="preserve"> from</w:t>
      </w:r>
      <w:r w:rsidRPr="00E837B5">
        <w:rPr>
          <w:u w:val="single"/>
        </w:rPr>
        <w:t xml:space="preserve"> </w:t>
      </w:r>
      <w:r w:rsidRPr="00E837B5">
        <w:rPr>
          <w:highlight w:val="green"/>
          <w:u w:val="single"/>
        </w:rPr>
        <w:t>being</w:t>
      </w:r>
      <w:r w:rsidRPr="00E837B5">
        <w:rPr>
          <w:u w:val="single"/>
        </w:rPr>
        <w:t xml:space="preserve"> of </w:t>
      </w:r>
      <w:r w:rsidRPr="00E837B5">
        <w:rPr>
          <w:b/>
          <w:bCs/>
          <w:highlight w:val="green"/>
          <w:u w:val="single"/>
        </w:rPr>
        <w:t>one mind</w:t>
      </w:r>
      <w:r w:rsidRPr="00E837B5">
        <w:rPr>
          <w:u w:val="single"/>
        </w:rPr>
        <w:t xml:space="preserve"> on the </w:t>
      </w:r>
      <w:r w:rsidRPr="00E837B5">
        <w:rPr>
          <w:b/>
          <w:bCs/>
          <w:u w:val="single"/>
        </w:rPr>
        <w:t>matter</w:t>
      </w:r>
      <w:r w:rsidRPr="00E837B5">
        <w:rPr>
          <w:sz w:val="16"/>
        </w:rPr>
        <w:t>.</w:t>
      </w:r>
    </w:p>
    <w:p w14:paraId="561C41E6" w14:textId="77777777" w:rsidR="00E837B5" w:rsidRPr="00E837B5" w:rsidRDefault="00E837B5" w:rsidP="00E837B5"/>
    <w:p w14:paraId="15190793" w14:textId="77777777" w:rsidR="00E837B5" w:rsidRPr="00E837B5" w:rsidRDefault="00E837B5" w:rsidP="00E837B5">
      <w:pPr>
        <w:keepNext/>
        <w:keepLines/>
        <w:spacing w:before="200"/>
        <w:outlineLvl w:val="3"/>
        <w:rPr>
          <w:rFonts w:ascii="Lucida Grande" w:eastAsiaTheme="majorEastAsia" w:hAnsi="Lucida Grande" w:cs="Lucida Grande"/>
          <w:b/>
          <w:iCs/>
          <w:sz w:val="16"/>
        </w:rPr>
      </w:pPr>
      <w:r w:rsidRPr="00E837B5">
        <w:rPr>
          <w:rFonts w:eastAsiaTheme="majorEastAsia" w:cstheme="majorBidi"/>
          <w:b/>
          <w:iCs/>
          <w:sz w:val="22"/>
        </w:rPr>
        <w:t xml:space="preserve">EU and Canada say </w:t>
      </w:r>
      <w:r w:rsidRPr="00E837B5">
        <w:rPr>
          <w:rFonts w:eastAsiaTheme="majorEastAsia" w:cstheme="majorBidi"/>
          <w:b/>
          <w:iCs/>
          <w:sz w:val="22"/>
          <w:u w:val="single"/>
        </w:rPr>
        <w:t>no</w:t>
      </w:r>
      <w:r w:rsidRPr="00E837B5">
        <w:rPr>
          <w:rFonts w:eastAsiaTheme="majorEastAsia" w:cstheme="majorBidi"/>
          <w:b/>
          <w:iCs/>
          <w:sz w:val="22"/>
        </w:rPr>
        <w:t xml:space="preserve"> because of </w:t>
      </w:r>
      <w:r w:rsidRPr="00E837B5">
        <w:rPr>
          <w:rFonts w:eastAsiaTheme="majorEastAsia" w:cstheme="majorBidi"/>
          <w:b/>
          <w:iCs/>
          <w:sz w:val="22"/>
          <w:u w:val="single"/>
        </w:rPr>
        <w:t>interest alignment</w:t>
      </w:r>
      <w:r w:rsidRPr="00E837B5">
        <w:rPr>
          <w:rFonts w:eastAsiaTheme="majorEastAsia" w:cstheme="majorBidi"/>
          <w:b/>
          <w:iCs/>
          <w:sz w:val="22"/>
        </w:rPr>
        <w:t xml:space="preserve"> with </w:t>
      </w:r>
      <w:r w:rsidRPr="00E837B5">
        <w:rPr>
          <w:rFonts w:eastAsiaTheme="majorEastAsia" w:cstheme="majorBidi"/>
          <w:b/>
          <w:iCs/>
          <w:sz w:val="22"/>
          <w:u w:val="single"/>
        </w:rPr>
        <w:t>China</w:t>
      </w:r>
      <w:r w:rsidRPr="00E837B5">
        <w:rPr>
          <w:rFonts w:eastAsiaTheme="majorEastAsia" w:cstheme="majorBidi"/>
          <w:b/>
          <w:iCs/>
          <w:sz w:val="22"/>
        </w:rPr>
        <w:t xml:space="preserve">---makes unified response </w:t>
      </w:r>
      <w:r w:rsidRPr="00E837B5">
        <w:rPr>
          <w:rFonts w:eastAsiaTheme="majorEastAsia" w:cstheme="majorBidi"/>
          <w:b/>
          <w:iCs/>
          <w:sz w:val="22"/>
          <w:u w:val="single"/>
        </w:rPr>
        <w:t>impossible</w:t>
      </w:r>
      <w:r w:rsidRPr="00E837B5">
        <w:rPr>
          <w:rFonts w:eastAsiaTheme="majorEastAsia" w:cstheme="majorBidi"/>
          <w:b/>
          <w:iCs/>
          <w:sz w:val="22"/>
        </w:rPr>
        <w:t>.</w:t>
      </w:r>
    </w:p>
    <w:p w14:paraId="7C443EE8" w14:textId="77777777" w:rsidR="00E837B5" w:rsidRPr="00E837B5" w:rsidRDefault="00E837B5" w:rsidP="00E837B5">
      <w:r w:rsidRPr="00E837B5">
        <w:t xml:space="preserve">François </w:t>
      </w:r>
      <w:r w:rsidRPr="00E837B5">
        <w:rPr>
          <w:b/>
          <w:bCs/>
          <w:sz w:val="22"/>
        </w:rPr>
        <w:t>Heisbourg, 20</w:t>
      </w:r>
      <w:r w:rsidRPr="00E837B5">
        <w:t xml:space="preserve"> (François Heisbourg, IISS senior adviser for Europe and special adviser of the Paris-based Fondation pour la Recherche Stratégique, 3-23-2020, accessed on 5-16-2022, Routledge, Survival; Global Politics and Strategy, “NATO 4.0: The Atlantic Alliance and the Rise of China”, https://doi.org/10.1080/00396338.2020.1739950, HBisevac)</w:t>
      </w:r>
    </w:p>
    <w:p w14:paraId="612E4670" w14:textId="77777777" w:rsidR="00E837B5" w:rsidRPr="00E837B5" w:rsidRDefault="00E837B5" w:rsidP="00E837B5">
      <w:pPr>
        <w:rPr>
          <w:sz w:val="16"/>
        </w:rPr>
      </w:pPr>
      <w:r w:rsidRPr="00E837B5">
        <w:rPr>
          <w:sz w:val="16"/>
        </w:rPr>
        <w:t xml:space="preserve">Furthermore, even before Trump’s current term at the White House expires, </w:t>
      </w:r>
      <w:r w:rsidRPr="00E837B5">
        <w:rPr>
          <w:highlight w:val="green"/>
          <w:u w:val="single"/>
        </w:rPr>
        <w:t>America</w:t>
      </w:r>
      <w:r w:rsidRPr="00E837B5">
        <w:rPr>
          <w:u w:val="single"/>
        </w:rPr>
        <w:t xml:space="preserve">’s </w:t>
      </w:r>
      <w:r w:rsidRPr="00E837B5">
        <w:rPr>
          <w:highlight w:val="green"/>
          <w:u w:val="single"/>
        </w:rPr>
        <w:t>policy</w:t>
      </w:r>
      <w:r w:rsidRPr="00E837B5">
        <w:rPr>
          <w:u w:val="single"/>
        </w:rPr>
        <w:t xml:space="preserve"> as to its European and Asian allies will be </w:t>
      </w:r>
      <w:r w:rsidRPr="00E837B5">
        <w:rPr>
          <w:b/>
          <w:bCs/>
          <w:u w:val="single"/>
        </w:rPr>
        <w:t xml:space="preserve">increasingly </w:t>
      </w:r>
      <w:r w:rsidRPr="00E837B5">
        <w:rPr>
          <w:b/>
          <w:bCs/>
          <w:highlight w:val="green"/>
          <w:u w:val="single"/>
        </w:rPr>
        <w:t>shaped</w:t>
      </w:r>
      <w:r w:rsidRPr="00E837B5">
        <w:rPr>
          <w:highlight w:val="green"/>
          <w:u w:val="single"/>
        </w:rPr>
        <w:t xml:space="preserve"> by</w:t>
      </w:r>
      <w:r w:rsidRPr="00E837B5">
        <w:rPr>
          <w:u w:val="single"/>
        </w:rPr>
        <w:t xml:space="preserve"> </w:t>
      </w:r>
      <w:r w:rsidRPr="00E837B5">
        <w:rPr>
          <w:b/>
          <w:bCs/>
          <w:u w:val="single"/>
        </w:rPr>
        <w:t xml:space="preserve">US </w:t>
      </w:r>
      <w:r w:rsidRPr="00E837B5">
        <w:rPr>
          <w:b/>
          <w:bCs/>
          <w:highlight w:val="green"/>
          <w:u w:val="single"/>
        </w:rPr>
        <w:t>perceptions</w:t>
      </w:r>
      <w:r w:rsidRPr="00E837B5">
        <w:rPr>
          <w:u w:val="single"/>
        </w:rPr>
        <w:t xml:space="preserve"> </w:t>
      </w:r>
      <w:r w:rsidRPr="00E837B5">
        <w:rPr>
          <w:highlight w:val="green"/>
          <w:u w:val="single"/>
        </w:rPr>
        <w:t>of</w:t>
      </w:r>
      <w:r w:rsidRPr="00E837B5">
        <w:rPr>
          <w:u w:val="single"/>
        </w:rPr>
        <w:t xml:space="preserve"> the role </w:t>
      </w:r>
      <w:r w:rsidRPr="00E837B5">
        <w:rPr>
          <w:highlight w:val="green"/>
          <w:u w:val="single"/>
        </w:rPr>
        <w:t>allies</w:t>
      </w:r>
      <w:r w:rsidRPr="00E837B5">
        <w:rPr>
          <w:u w:val="single"/>
        </w:rPr>
        <w:t xml:space="preserve"> play in </w:t>
      </w:r>
      <w:r w:rsidRPr="00E837B5">
        <w:rPr>
          <w:highlight w:val="green"/>
          <w:u w:val="single"/>
        </w:rPr>
        <w:t>helping</w:t>
      </w:r>
      <w:r w:rsidRPr="00E837B5">
        <w:rPr>
          <w:u w:val="single"/>
        </w:rPr>
        <w:t xml:space="preserve"> or hindering </w:t>
      </w:r>
      <w:r w:rsidRPr="00E837B5">
        <w:rPr>
          <w:b/>
          <w:bCs/>
          <w:u w:val="single"/>
        </w:rPr>
        <w:t xml:space="preserve">US objectives </w:t>
      </w:r>
      <w:r w:rsidRPr="00E837B5">
        <w:rPr>
          <w:b/>
          <w:bCs/>
          <w:highlight w:val="green"/>
          <w:u w:val="single"/>
        </w:rPr>
        <w:t>towards</w:t>
      </w:r>
      <w:r w:rsidRPr="00E837B5">
        <w:rPr>
          <w:b/>
          <w:bCs/>
          <w:u w:val="single"/>
        </w:rPr>
        <w:t xml:space="preserve"> </w:t>
      </w:r>
      <w:r w:rsidRPr="00E837B5">
        <w:rPr>
          <w:b/>
          <w:bCs/>
          <w:highlight w:val="green"/>
          <w:u w:val="single"/>
        </w:rPr>
        <w:t>China</w:t>
      </w:r>
      <w:r w:rsidRPr="00E837B5">
        <w:rPr>
          <w:sz w:val="16"/>
        </w:rPr>
        <w:t xml:space="preserve">. The </w:t>
      </w:r>
      <w:r w:rsidRPr="00E837B5">
        <w:rPr>
          <w:u w:val="single"/>
        </w:rPr>
        <w:t xml:space="preserve">ongoing </w:t>
      </w:r>
      <w:r w:rsidRPr="00E837B5">
        <w:rPr>
          <w:highlight w:val="green"/>
          <w:u w:val="single"/>
        </w:rPr>
        <w:t>dispute</w:t>
      </w:r>
      <w:r w:rsidRPr="00E837B5">
        <w:rPr>
          <w:sz w:val="16"/>
        </w:rPr>
        <w:t xml:space="preserve"> between the US and China </w:t>
      </w:r>
      <w:r w:rsidRPr="00E837B5">
        <w:rPr>
          <w:highlight w:val="green"/>
          <w:u w:val="single"/>
        </w:rPr>
        <w:t>concerning</w:t>
      </w:r>
      <w:r w:rsidRPr="00E837B5">
        <w:rPr>
          <w:u w:val="single"/>
        </w:rPr>
        <w:t xml:space="preserve"> the acquisition of </w:t>
      </w:r>
      <w:r w:rsidRPr="00E837B5">
        <w:rPr>
          <w:highlight w:val="green"/>
          <w:u w:val="single"/>
        </w:rPr>
        <w:t>5G</w:t>
      </w:r>
      <w:r w:rsidRPr="00E837B5">
        <w:rPr>
          <w:u w:val="single"/>
        </w:rPr>
        <w:t xml:space="preserve"> networks is the </w:t>
      </w:r>
      <w:r w:rsidRPr="00E837B5">
        <w:rPr>
          <w:b/>
          <w:bCs/>
          <w:highlight w:val="green"/>
          <w:u w:val="single"/>
        </w:rPr>
        <w:t>first</w:t>
      </w:r>
      <w:r w:rsidRPr="00E837B5">
        <w:rPr>
          <w:b/>
          <w:bCs/>
          <w:u w:val="single"/>
        </w:rPr>
        <w:t xml:space="preserve"> major </w:t>
      </w:r>
      <w:r w:rsidRPr="00E837B5">
        <w:rPr>
          <w:b/>
          <w:bCs/>
          <w:highlight w:val="green"/>
          <w:u w:val="single"/>
        </w:rPr>
        <w:t>test</w:t>
      </w:r>
      <w:r w:rsidRPr="00E837B5">
        <w:rPr>
          <w:u w:val="single"/>
        </w:rPr>
        <w:t xml:space="preserve"> of this proposition</w:t>
      </w:r>
      <w:r w:rsidRPr="00E837B5">
        <w:rPr>
          <w:sz w:val="16"/>
        </w:rPr>
        <w:t xml:space="preserve">. </w:t>
      </w:r>
      <w:r w:rsidRPr="00E837B5">
        <w:rPr>
          <w:highlight w:val="green"/>
          <w:u w:val="single"/>
        </w:rPr>
        <w:t>America</w:t>
      </w:r>
      <w:r w:rsidRPr="00E837B5">
        <w:rPr>
          <w:u w:val="single"/>
        </w:rPr>
        <w:t xml:space="preserve"> has openly </w:t>
      </w:r>
      <w:r w:rsidRPr="00E837B5">
        <w:rPr>
          <w:highlight w:val="green"/>
          <w:u w:val="single"/>
        </w:rPr>
        <w:t>threatened to</w:t>
      </w:r>
      <w:r w:rsidRPr="00E837B5">
        <w:rPr>
          <w:u w:val="single"/>
        </w:rPr>
        <w:t xml:space="preserve"> </w:t>
      </w:r>
      <w:r w:rsidRPr="00E837B5">
        <w:rPr>
          <w:highlight w:val="green"/>
          <w:u w:val="single"/>
        </w:rPr>
        <w:t>curb</w:t>
      </w:r>
      <w:r w:rsidRPr="00E837B5">
        <w:rPr>
          <w:u w:val="single"/>
        </w:rPr>
        <w:t xml:space="preserve"> </w:t>
      </w:r>
      <w:r w:rsidRPr="00E837B5">
        <w:rPr>
          <w:b/>
          <w:bCs/>
          <w:highlight w:val="green"/>
          <w:u w:val="single"/>
        </w:rPr>
        <w:t>intel</w:t>
      </w:r>
      <w:r w:rsidRPr="00E837B5">
        <w:rPr>
          <w:b/>
          <w:bCs/>
          <w:u w:val="single"/>
        </w:rPr>
        <w:t>ligence sharing</w:t>
      </w:r>
      <w:r w:rsidRPr="00E837B5">
        <w:rPr>
          <w:u w:val="single"/>
        </w:rPr>
        <w:t xml:space="preserve"> </w:t>
      </w:r>
      <w:r w:rsidRPr="00E837B5">
        <w:rPr>
          <w:highlight w:val="green"/>
          <w:u w:val="single"/>
        </w:rPr>
        <w:t>with</w:t>
      </w:r>
      <w:r w:rsidRPr="00E837B5">
        <w:rPr>
          <w:sz w:val="16"/>
        </w:rPr>
        <w:t xml:space="preserve"> its closest </w:t>
      </w:r>
      <w:r w:rsidRPr="00E837B5">
        <w:rPr>
          <w:highlight w:val="green"/>
          <w:u w:val="single"/>
        </w:rPr>
        <w:t>allies</w:t>
      </w:r>
      <w:r w:rsidRPr="00E837B5">
        <w:rPr>
          <w:u w:val="single"/>
        </w:rPr>
        <w:t xml:space="preserve"> </w:t>
      </w:r>
      <w:r w:rsidRPr="00E837B5">
        <w:rPr>
          <w:highlight w:val="green"/>
          <w:u w:val="single"/>
        </w:rPr>
        <w:t>if</w:t>
      </w:r>
      <w:r w:rsidRPr="00E837B5">
        <w:rPr>
          <w:u w:val="single"/>
        </w:rPr>
        <w:t xml:space="preserve"> they choose to </w:t>
      </w:r>
      <w:r w:rsidRPr="00E837B5">
        <w:rPr>
          <w:highlight w:val="green"/>
          <w:u w:val="single"/>
        </w:rPr>
        <w:t>entrust</w:t>
      </w:r>
      <w:r w:rsidRPr="00E837B5">
        <w:rPr>
          <w:u w:val="single"/>
        </w:rPr>
        <w:t xml:space="preserve"> </w:t>
      </w:r>
      <w:r w:rsidRPr="00E837B5">
        <w:rPr>
          <w:highlight w:val="green"/>
          <w:u w:val="single"/>
        </w:rPr>
        <w:t>China’s</w:t>
      </w:r>
      <w:r w:rsidRPr="00E837B5">
        <w:rPr>
          <w:u w:val="single"/>
        </w:rPr>
        <w:t xml:space="preserve"> Huawei </w:t>
      </w:r>
      <w:r w:rsidRPr="00E837B5">
        <w:rPr>
          <w:highlight w:val="green"/>
          <w:u w:val="single"/>
        </w:rPr>
        <w:t>Tech</w:t>
      </w:r>
      <w:r w:rsidRPr="00E837B5">
        <w:rPr>
          <w:u w:val="single"/>
        </w:rPr>
        <w:t>nologies Company</w:t>
      </w:r>
      <w:r w:rsidRPr="00E837B5">
        <w:rPr>
          <w:sz w:val="16"/>
        </w:rPr>
        <w:t xml:space="preserve"> </w:t>
      </w:r>
      <w:r w:rsidRPr="00E837B5">
        <w:rPr>
          <w:u w:val="single"/>
        </w:rPr>
        <w:t>with setting up their 5G networks</w:t>
      </w:r>
      <w:r w:rsidRPr="00E837B5">
        <w:rPr>
          <w:sz w:val="16"/>
        </w:rPr>
        <w:t xml:space="preserve">.15 It remains to be seen what practical conclusions the US will actually draw if major allies such as France, Germany, Italy or the UK decide to ‘go Chinese’. If no key European ally chooses Huawei, following in Japan’s and Australia’s footsteps, that outcome will be due at least in part to the strength of America’s campaign calling attention to the security and strategic implications of their 5G decisions. </w:t>
      </w:r>
      <w:r w:rsidRPr="00E837B5">
        <w:rPr>
          <w:u w:val="single"/>
        </w:rPr>
        <w:t xml:space="preserve">Given the </w:t>
      </w:r>
      <w:r w:rsidRPr="00E837B5">
        <w:rPr>
          <w:b/>
          <w:bCs/>
          <w:u w:val="single"/>
        </w:rPr>
        <w:t xml:space="preserve">commercial </w:t>
      </w:r>
      <w:r w:rsidRPr="00E837B5">
        <w:rPr>
          <w:b/>
          <w:bCs/>
          <w:highlight w:val="green"/>
          <w:u w:val="single"/>
        </w:rPr>
        <w:t>advantage</w:t>
      </w:r>
      <w:r w:rsidRPr="00E837B5">
        <w:rPr>
          <w:u w:val="single"/>
        </w:rPr>
        <w:t xml:space="preserve"> enjoyed </w:t>
      </w:r>
      <w:r w:rsidRPr="00E837B5">
        <w:rPr>
          <w:highlight w:val="green"/>
          <w:u w:val="single"/>
        </w:rPr>
        <w:t xml:space="preserve">by </w:t>
      </w:r>
      <w:r w:rsidRPr="00E837B5">
        <w:rPr>
          <w:b/>
          <w:bCs/>
          <w:highlight w:val="green"/>
          <w:u w:val="single"/>
        </w:rPr>
        <w:t>Huawei</w:t>
      </w:r>
      <w:r w:rsidRPr="00E837B5">
        <w:rPr>
          <w:sz w:val="16"/>
        </w:rPr>
        <w:t xml:space="preserve"> as a result of the infrastructure it built up as part of 3G and 4G networks and what is apparently massive state aid</w:t>
      </w:r>
      <w:r w:rsidRPr="00E837B5">
        <w:rPr>
          <w:u w:val="single"/>
        </w:rPr>
        <w:t xml:space="preserve">, it could normally </w:t>
      </w:r>
      <w:r w:rsidRPr="00E837B5">
        <w:rPr>
          <w:highlight w:val="green"/>
          <w:u w:val="single"/>
        </w:rPr>
        <w:t>expect</w:t>
      </w:r>
      <w:r w:rsidRPr="00E837B5">
        <w:rPr>
          <w:u w:val="single"/>
        </w:rPr>
        <w:t xml:space="preserve"> </w:t>
      </w:r>
      <w:r w:rsidRPr="00E837B5">
        <w:rPr>
          <w:highlight w:val="green"/>
          <w:u w:val="single"/>
        </w:rPr>
        <w:t>to be</w:t>
      </w:r>
      <w:r w:rsidRPr="00E837B5">
        <w:rPr>
          <w:u w:val="single"/>
        </w:rPr>
        <w:t xml:space="preserve"> </w:t>
      </w:r>
      <w:r w:rsidRPr="00E837B5">
        <w:rPr>
          <w:highlight w:val="green"/>
          <w:u w:val="single"/>
        </w:rPr>
        <w:t>selected</w:t>
      </w:r>
      <w:r w:rsidRPr="00E837B5">
        <w:rPr>
          <w:u w:val="single"/>
        </w:rPr>
        <w:t xml:space="preserve"> </w:t>
      </w:r>
      <w:r w:rsidRPr="00E837B5">
        <w:rPr>
          <w:highlight w:val="green"/>
          <w:u w:val="single"/>
        </w:rPr>
        <w:t>as</w:t>
      </w:r>
      <w:r w:rsidRPr="00E837B5">
        <w:rPr>
          <w:u w:val="single"/>
        </w:rPr>
        <w:t xml:space="preserve"> a </w:t>
      </w:r>
      <w:r w:rsidRPr="00E837B5">
        <w:rPr>
          <w:highlight w:val="green"/>
          <w:u w:val="single"/>
        </w:rPr>
        <w:t>5G</w:t>
      </w:r>
      <w:r w:rsidRPr="00E837B5">
        <w:rPr>
          <w:u w:val="single"/>
        </w:rPr>
        <w:t xml:space="preserve"> prime </w:t>
      </w:r>
      <w:r w:rsidRPr="00E837B5">
        <w:rPr>
          <w:highlight w:val="green"/>
          <w:u w:val="single"/>
        </w:rPr>
        <w:t>contractor</w:t>
      </w:r>
      <w:r w:rsidRPr="00E837B5">
        <w:rPr>
          <w:u w:val="single"/>
        </w:rPr>
        <w:t xml:space="preserve"> in many markets in the absence of </w:t>
      </w:r>
      <w:r w:rsidRPr="00E837B5">
        <w:rPr>
          <w:b/>
          <w:bCs/>
          <w:u w:val="single"/>
        </w:rPr>
        <w:t>broader security</w:t>
      </w:r>
      <w:r w:rsidRPr="00E837B5">
        <w:rPr>
          <w:u w:val="single"/>
        </w:rPr>
        <w:t xml:space="preserve"> and </w:t>
      </w:r>
      <w:r w:rsidRPr="00E837B5">
        <w:rPr>
          <w:b/>
          <w:bCs/>
          <w:u w:val="single"/>
        </w:rPr>
        <w:t>strategic considerations</w:t>
      </w:r>
      <w:r w:rsidRPr="00E837B5">
        <w:rPr>
          <w:sz w:val="16"/>
        </w:rPr>
        <w:t xml:space="preserve">.16 </w:t>
      </w:r>
      <w:r w:rsidRPr="00E837B5">
        <w:rPr>
          <w:u w:val="single"/>
        </w:rPr>
        <w:t>As China’s rise</w:t>
      </w:r>
      <w:r w:rsidRPr="00E837B5">
        <w:rPr>
          <w:b/>
          <w:bCs/>
          <w:u w:val="single"/>
        </w:rPr>
        <w:t xml:space="preserve"> consolidates</w:t>
      </w:r>
      <w:r w:rsidRPr="00E837B5">
        <w:rPr>
          <w:u w:val="single"/>
        </w:rPr>
        <w:t xml:space="preserve"> and</w:t>
      </w:r>
      <w:r w:rsidRPr="00E837B5">
        <w:rPr>
          <w:sz w:val="16"/>
        </w:rPr>
        <w:t xml:space="preserve"> as its </w:t>
      </w:r>
      <w:r w:rsidRPr="00E837B5">
        <w:rPr>
          <w:b/>
          <w:bCs/>
          <w:u w:val="single"/>
        </w:rPr>
        <w:t xml:space="preserve">assertiveness </w:t>
      </w:r>
      <w:r w:rsidRPr="00E837B5">
        <w:rPr>
          <w:u w:val="single"/>
        </w:rPr>
        <w:t>increases over time</w:t>
      </w:r>
      <w:r w:rsidRPr="00E837B5">
        <w:rPr>
          <w:sz w:val="16"/>
        </w:rPr>
        <w:t xml:space="preserve">, </w:t>
      </w:r>
      <w:r w:rsidRPr="00E837B5">
        <w:rPr>
          <w:highlight w:val="green"/>
          <w:u w:val="single"/>
        </w:rPr>
        <w:t>NATO</w:t>
      </w:r>
      <w:r w:rsidRPr="00E837B5">
        <w:rPr>
          <w:u w:val="single"/>
        </w:rPr>
        <w:t xml:space="preserve"> will be</w:t>
      </w:r>
      <w:r w:rsidRPr="00E837B5">
        <w:rPr>
          <w:sz w:val="16"/>
        </w:rPr>
        <w:t xml:space="preserve"> systematically </w:t>
      </w:r>
      <w:r w:rsidRPr="00E837B5">
        <w:rPr>
          <w:b/>
          <w:bCs/>
          <w:highlight w:val="green"/>
          <w:u w:val="single"/>
        </w:rPr>
        <w:t>forced</w:t>
      </w:r>
      <w:r w:rsidRPr="00E837B5">
        <w:rPr>
          <w:highlight w:val="green"/>
          <w:u w:val="single"/>
        </w:rPr>
        <w:t xml:space="preserve"> to choose</w:t>
      </w:r>
      <w:r w:rsidRPr="00E837B5">
        <w:rPr>
          <w:u w:val="single"/>
        </w:rPr>
        <w:t xml:space="preserve"> </w:t>
      </w:r>
      <w:r w:rsidRPr="00E837B5">
        <w:rPr>
          <w:highlight w:val="green"/>
          <w:u w:val="single"/>
        </w:rPr>
        <w:t>between</w:t>
      </w:r>
      <w:r w:rsidRPr="00E837B5">
        <w:rPr>
          <w:u w:val="single"/>
        </w:rPr>
        <w:t xml:space="preserve"> </w:t>
      </w:r>
      <w:r w:rsidRPr="00E837B5">
        <w:rPr>
          <w:highlight w:val="green"/>
          <w:u w:val="single"/>
        </w:rPr>
        <w:t>working</w:t>
      </w:r>
      <w:r w:rsidRPr="00E837B5">
        <w:rPr>
          <w:u w:val="single"/>
        </w:rPr>
        <w:t xml:space="preserve"> </w:t>
      </w:r>
      <w:r w:rsidRPr="00E837B5">
        <w:rPr>
          <w:b/>
          <w:bCs/>
          <w:highlight w:val="green"/>
          <w:u w:val="single"/>
        </w:rPr>
        <w:t>with</w:t>
      </w:r>
      <w:r w:rsidRPr="00E837B5">
        <w:rPr>
          <w:u w:val="single"/>
        </w:rPr>
        <w:t xml:space="preserve"> the </w:t>
      </w:r>
      <w:r w:rsidRPr="00E837B5">
        <w:rPr>
          <w:highlight w:val="green"/>
          <w:u w:val="single"/>
        </w:rPr>
        <w:t>US</w:t>
      </w:r>
      <w:r w:rsidRPr="00E837B5">
        <w:rPr>
          <w:sz w:val="16"/>
        </w:rPr>
        <w:t xml:space="preserve">, </w:t>
      </w:r>
      <w:r w:rsidRPr="00E837B5">
        <w:rPr>
          <w:b/>
          <w:bCs/>
          <w:u w:val="single"/>
        </w:rPr>
        <w:t>without</w:t>
      </w:r>
      <w:r w:rsidRPr="00E837B5">
        <w:rPr>
          <w:u w:val="single"/>
        </w:rPr>
        <w:t xml:space="preserve"> the US </w:t>
      </w:r>
      <w:r w:rsidRPr="00E837B5">
        <w:rPr>
          <w:highlight w:val="green"/>
          <w:u w:val="single"/>
        </w:rPr>
        <w:t>or</w:t>
      </w:r>
      <w:r w:rsidRPr="00E837B5">
        <w:rPr>
          <w:u w:val="single"/>
        </w:rPr>
        <w:t xml:space="preserve"> </w:t>
      </w:r>
      <w:r w:rsidRPr="00E837B5">
        <w:rPr>
          <w:b/>
          <w:bCs/>
          <w:highlight w:val="green"/>
          <w:u w:val="single"/>
        </w:rPr>
        <w:t>against</w:t>
      </w:r>
      <w:r w:rsidRPr="00E837B5">
        <w:rPr>
          <w:u w:val="single"/>
        </w:rPr>
        <w:t xml:space="preserve"> the </w:t>
      </w:r>
      <w:r w:rsidRPr="00E837B5">
        <w:rPr>
          <w:highlight w:val="green"/>
          <w:u w:val="single"/>
        </w:rPr>
        <w:t>US</w:t>
      </w:r>
      <w:r w:rsidRPr="00E837B5">
        <w:rPr>
          <w:u w:val="single"/>
        </w:rPr>
        <w:t xml:space="preserve"> </w:t>
      </w:r>
      <w:r w:rsidRPr="00E837B5">
        <w:rPr>
          <w:highlight w:val="green"/>
          <w:u w:val="single"/>
        </w:rPr>
        <w:t>when it comes to</w:t>
      </w:r>
      <w:r w:rsidRPr="00E837B5">
        <w:rPr>
          <w:u w:val="single"/>
        </w:rPr>
        <w:t xml:space="preserve"> </w:t>
      </w:r>
      <w:r w:rsidRPr="00E837B5">
        <w:rPr>
          <w:b/>
          <w:bCs/>
          <w:u w:val="single"/>
        </w:rPr>
        <w:t>relations</w:t>
      </w:r>
      <w:r w:rsidRPr="00E837B5">
        <w:rPr>
          <w:u w:val="single"/>
        </w:rPr>
        <w:t xml:space="preserve"> with </w:t>
      </w:r>
      <w:r w:rsidRPr="00E837B5">
        <w:rPr>
          <w:highlight w:val="green"/>
          <w:u w:val="single"/>
        </w:rPr>
        <w:t>China</w:t>
      </w:r>
      <w:r w:rsidRPr="00E837B5">
        <w:rPr>
          <w:sz w:val="16"/>
        </w:rPr>
        <w:t xml:space="preserve">. China itself well understands this. It is handling the precedent-setting 5G confrontation as a first-order political issue. Threats from Chinese ambassadors in Europe and others arose from November 2019 onwards, while the general tone of Chinese diplomacy in Europe and Canada deteriorated, with punishments imposed on a broad range of issues.17 </w:t>
      </w:r>
      <w:r w:rsidRPr="00E837B5">
        <w:rPr>
          <w:u w:val="single"/>
        </w:rPr>
        <w:t>Against this backdrop</w:t>
      </w:r>
      <w:r w:rsidRPr="00E837B5">
        <w:rPr>
          <w:sz w:val="16"/>
        </w:rPr>
        <w:t xml:space="preserve">, </w:t>
      </w:r>
      <w:r w:rsidRPr="00E837B5">
        <w:rPr>
          <w:u w:val="single"/>
        </w:rPr>
        <w:t xml:space="preserve">the </w:t>
      </w:r>
      <w:r w:rsidRPr="00E837B5">
        <w:rPr>
          <w:highlight w:val="green"/>
          <w:u w:val="single"/>
        </w:rPr>
        <w:t>relationship</w:t>
      </w:r>
      <w:r w:rsidRPr="00E837B5">
        <w:rPr>
          <w:u w:val="single"/>
        </w:rPr>
        <w:t xml:space="preserve"> between the US and its NATO allies will be increasingly </w:t>
      </w:r>
      <w:r w:rsidRPr="00E837B5">
        <w:rPr>
          <w:highlight w:val="green"/>
          <w:u w:val="single"/>
        </w:rPr>
        <w:t>prone to</w:t>
      </w:r>
      <w:r w:rsidRPr="00E837B5">
        <w:rPr>
          <w:u w:val="single"/>
        </w:rPr>
        <w:t xml:space="preserve"> </w:t>
      </w:r>
      <w:r w:rsidRPr="00E837B5">
        <w:rPr>
          <w:b/>
          <w:bCs/>
          <w:u w:val="single"/>
        </w:rPr>
        <w:t>misunderstanding</w:t>
      </w:r>
      <w:r w:rsidRPr="00E837B5">
        <w:rPr>
          <w:u w:val="single"/>
        </w:rPr>
        <w:t xml:space="preserve"> and </w:t>
      </w:r>
      <w:r w:rsidRPr="00E837B5">
        <w:rPr>
          <w:b/>
          <w:bCs/>
          <w:u w:val="single"/>
        </w:rPr>
        <w:t xml:space="preserve">uncontrolled </w:t>
      </w:r>
      <w:r w:rsidRPr="00E837B5">
        <w:rPr>
          <w:b/>
          <w:bCs/>
          <w:highlight w:val="green"/>
          <w:u w:val="single"/>
        </w:rPr>
        <w:t>disagreements</w:t>
      </w:r>
      <w:r w:rsidRPr="00E837B5">
        <w:rPr>
          <w:sz w:val="16"/>
        </w:rPr>
        <w:t xml:space="preserve">. It is in the North American and European interest to work together to avoid the former and reduce the latter to manageable proportions. </w:t>
      </w:r>
      <w:r w:rsidRPr="00E837B5">
        <w:rPr>
          <w:u w:val="single"/>
        </w:rPr>
        <w:t xml:space="preserve">Because </w:t>
      </w:r>
      <w:r w:rsidRPr="00E837B5">
        <w:rPr>
          <w:highlight w:val="green"/>
          <w:u w:val="single"/>
        </w:rPr>
        <w:t>European</w:t>
      </w:r>
      <w:r w:rsidRPr="00E837B5">
        <w:rPr>
          <w:u w:val="single"/>
        </w:rPr>
        <w:t xml:space="preserve"> </w:t>
      </w:r>
      <w:r w:rsidRPr="00E837B5">
        <w:rPr>
          <w:highlight w:val="green"/>
          <w:u w:val="single"/>
        </w:rPr>
        <w:t>and Canadian</w:t>
      </w:r>
      <w:r w:rsidRPr="00E837B5">
        <w:rPr>
          <w:u w:val="single"/>
        </w:rPr>
        <w:t xml:space="preserve"> </w:t>
      </w:r>
      <w:r w:rsidRPr="00E837B5">
        <w:rPr>
          <w:highlight w:val="green"/>
          <w:u w:val="single"/>
        </w:rPr>
        <w:t>interests</w:t>
      </w:r>
      <w:r w:rsidRPr="00E837B5">
        <w:rPr>
          <w:u w:val="single"/>
        </w:rPr>
        <w:t xml:space="preserve"> may </w:t>
      </w:r>
      <w:r w:rsidRPr="00E837B5">
        <w:rPr>
          <w:b/>
          <w:bCs/>
          <w:highlight w:val="green"/>
          <w:u w:val="single"/>
        </w:rPr>
        <w:t>align</w:t>
      </w:r>
      <w:r w:rsidRPr="00E837B5">
        <w:rPr>
          <w:b/>
          <w:bCs/>
          <w:u w:val="single"/>
        </w:rPr>
        <w:t xml:space="preserve"> more </w:t>
      </w:r>
      <w:r w:rsidRPr="00E837B5">
        <w:rPr>
          <w:b/>
          <w:bCs/>
          <w:highlight w:val="green"/>
          <w:u w:val="single"/>
        </w:rPr>
        <w:t>closely</w:t>
      </w:r>
      <w:r w:rsidRPr="00E837B5">
        <w:rPr>
          <w:u w:val="single"/>
        </w:rPr>
        <w:t xml:space="preserve"> </w:t>
      </w:r>
      <w:r w:rsidRPr="00E837B5">
        <w:rPr>
          <w:highlight w:val="green"/>
          <w:u w:val="single"/>
        </w:rPr>
        <w:t>with China</w:t>
      </w:r>
      <w:r w:rsidRPr="00E837B5">
        <w:rPr>
          <w:u w:val="single"/>
        </w:rPr>
        <w:t>’s policies than with America’s on a number of key issues</w:t>
      </w:r>
      <w:r w:rsidRPr="00E837B5">
        <w:rPr>
          <w:sz w:val="16"/>
        </w:rPr>
        <w:t xml:space="preserve"> – such as the global financial order, the extraterritorial reach of American law and climate change – </w:t>
      </w:r>
      <w:r w:rsidRPr="00E837B5">
        <w:rPr>
          <w:highlight w:val="green"/>
          <w:u w:val="single"/>
        </w:rPr>
        <w:t>any US</w:t>
      </w:r>
      <w:r w:rsidRPr="00E837B5">
        <w:rPr>
          <w:u w:val="single"/>
        </w:rPr>
        <w:t>–</w:t>
      </w:r>
      <w:r w:rsidRPr="00E837B5">
        <w:rPr>
          <w:highlight w:val="green"/>
          <w:u w:val="single"/>
        </w:rPr>
        <w:t>Europe</w:t>
      </w:r>
      <w:r w:rsidRPr="00E837B5">
        <w:rPr>
          <w:u w:val="single"/>
        </w:rPr>
        <w:t xml:space="preserve"> </w:t>
      </w:r>
      <w:r w:rsidRPr="00E837B5">
        <w:rPr>
          <w:highlight w:val="green"/>
          <w:u w:val="single"/>
        </w:rPr>
        <w:t>mechanism</w:t>
      </w:r>
      <w:r w:rsidRPr="00E837B5">
        <w:rPr>
          <w:u w:val="single"/>
        </w:rPr>
        <w:t xml:space="preserve"> for coping with differences would need </w:t>
      </w:r>
      <w:r w:rsidRPr="00E837B5">
        <w:rPr>
          <w:highlight w:val="green"/>
          <w:u w:val="single"/>
        </w:rPr>
        <w:t>to</w:t>
      </w:r>
      <w:r w:rsidRPr="00E837B5">
        <w:rPr>
          <w:u w:val="single"/>
        </w:rPr>
        <w:t xml:space="preserve"> have a </w:t>
      </w:r>
      <w:r w:rsidRPr="00E837B5">
        <w:rPr>
          <w:b/>
          <w:bCs/>
          <w:highlight w:val="green"/>
          <w:u w:val="single"/>
        </w:rPr>
        <w:t>heavily transactional cast</w:t>
      </w:r>
      <w:r w:rsidRPr="00E837B5">
        <w:rPr>
          <w:sz w:val="16"/>
        </w:rPr>
        <w:t xml:space="preserve">, with or without Trump. </w:t>
      </w:r>
      <w:r w:rsidRPr="00E837B5">
        <w:rPr>
          <w:u w:val="single"/>
        </w:rPr>
        <w:t xml:space="preserve">The basic </w:t>
      </w:r>
      <w:r w:rsidRPr="00E837B5">
        <w:rPr>
          <w:b/>
          <w:bCs/>
          <w:highlight w:val="green"/>
          <w:u w:val="single"/>
        </w:rPr>
        <w:t>structural differences</w:t>
      </w:r>
      <w:r w:rsidRPr="00E837B5">
        <w:rPr>
          <w:u w:val="single"/>
        </w:rPr>
        <w:t xml:space="preserve"> between the </w:t>
      </w:r>
      <w:r w:rsidRPr="00E837B5">
        <w:rPr>
          <w:b/>
          <w:bCs/>
          <w:u w:val="single"/>
        </w:rPr>
        <w:t>new international system</w:t>
      </w:r>
      <w:r w:rsidRPr="00E837B5">
        <w:rPr>
          <w:u w:val="single"/>
        </w:rPr>
        <w:t xml:space="preserve"> and its </w:t>
      </w:r>
      <w:r w:rsidRPr="00E837B5">
        <w:rPr>
          <w:b/>
          <w:bCs/>
          <w:u w:val="single"/>
        </w:rPr>
        <w:t>bipolar</w:t>
      </w:r>
      <w:r w:rsidRPr="00E837B5">
        <w:rPr>
          <w:u w:val="single"/>
        </w:rPr>
        <w:t xml:space="preserve"> and </w:t>
      </w:r>
      <w:r w:rsidRPr="00E837B5">
        <w:rPr>
          <w:b/>
          <w:bCs/>
          <w:u w:val="single"/>
        </w:rPr>
        <w:t xml:space="preserve">unipolar predecessors </w:t>
      </w:r>
      <w:r w:rsidRPr="00E837B5">
        <w:rPr>
          <w:u w:val="single"/>
        </w:rPr>
        <w:t xml:space="preserve">will further </w:t>
      </w:r>
      <w:r w:rsidRPr="00E837B5">
        <w:rPr>
          <w:highlight w:val="green"/>
          <w:u w:val="single"/>
        </w:rPr>
        <w:t>complicate</w:t>
      </w:r>
      <w:r w:rsidRPr="00E837B5">
        <w:rPr>
          <w:u w:val="single"/>
        </w:rPr>
        <w:t xml:space="preserve"> </w:t>
      </w:r>
      <w:r w:rsidRPr="00E837B5">
        <w:rPr>
          <w:b/>
          <w:bCs/>
          <w:highlight w:val="green"/>
          <w:u w:val="single"/>
        </w:rPr>
        <w:t>transatlantic</w:t>
      </w:r>
      <w:r w:rsidRPr="00E837B5">
        <w:rPr>
          <w:b/>
          <w:bCs/>
          <w:u w:val="single"/>
        </w:rPr>
        <w:t xml:space="preserve"> </w:t>
      </w:r>
      <w:r w:rsidRPr="00E837B5">
        <w:rPr>
          <w:b/>
          <w:bCs/>
          <w:highlight w:val="green"/>
          <w:u w:val="single"/>
        </w:rPr>
        <w:t>interactions</w:t>
      </w:r>
      <w:r w:rsidRPr="00E837B5">
        <w:rPr>
          <w:sz w:val="16"/>
        </w:rPr>
        <w:t>.</w:t>
      </w:r>
    </w:p>
    <w:p w14:paraId="47510FC7" w14:textId="77777777" w:rsidR="00E837B5" w:rsidRPr="00E837B5" w:rsidRDefault="00E837B5" w:rsidP="00E837B5">
      <w:pPr>
        <w:rPr>
          <w:rFonts w:ascii="Lucida Grande" w:hAnsi="Lucida Grande" w:cs="Lucida Grande"/>
          <w:sz w:val="16"/>
        </w:rPr>
      </w:pPr>
    </w:p>
    <w:p w14:paraId="0BD71E03" w14:textId="77777777" w:rsidR="00E837B5" w:rsidRPr="00E837B5" w:rsidRDefault="00E837B5" w:rsidP="00E837B5">
      <w:pPr>
        <w:keepNext/>
        <w:keepLines/>
        <w:spacing w:before="200"/>
        <w:outlineLvl w:val="3"/>
        <w:rPr>
          <w:rFonts w:eastAsiaTheme="majorEastAsia" w:cstheme="majorBidi"/>
          <w:b/>
          <w:iCs/>
          <w:sz w:val="22"/>
        </w:rPr>
      </w:pPr>
      <w:r w:rsidRPr="00E837B5">
        <w:rPr>
          <w:rFonts w:eastAsiaTheme="majorEastAsia" w:cstheme="majorBidi"/>
          <w:b/>
          <w:iCs/>
          <w:sz w:val="22"/>
        </w:rPr>
        <w:t>Diverging perspectives on China make a united response unlikely</w:t>
      </w:r>
    </w:p>
    <w:p w14:paraId="56A70EF6" w14:textId="77777777" w:rsidR="00E837B5" w:rsidRPr="00E837B5" w:rsidRDefault="00E837B5" w:rsidP="00E837B5">
      <w:r w:rsidRPr="00E837B5">
        <w:t xml:space="preserve">Zinaida </w:t>
      </w:r>
      <w:r w:rsidRPr="00E837B5">
        <w:rPr>
          <w:b/>
          <w:bCs/>
          <w:sz w:val="22"/>
        </w:rPr>
        <w:t>Bechná and</w:t>
      </w:r>
      <w:r w:rsidRPr="00E837B5">
        <w:t xml:space="preserve"> Bradley A. </w:t>
      </w:r>
      <w:r w:rsidRPr="00E837B5">
        <w:rPr>
          <w:b/>
          <w:bCs/>
          <w:sz w:val="22"/>
        </w:rPr>
        <w:t>Thayer</w:t>
      </w:r>
      <w:r w:rsidRPr="00E837B5">
        <w:t xml:space="preserve"> </w:t>
      </w:r>
      <w:r w:rsidRPr="00E837B5">
        <w:rPr>
          <w:b/>
          <w:bCs/>
          <w:sz w:val="22"/>
        </w:rPr>
        <w:t>16</w:t>
      </w:r>
      <w:r w:rsidRPr="00E837B5">
        <w:t>, Bechná is an assistant professor in the De- partment of International Relations and European Studies, Masaryk University, Brno, Czech Republic. Bradley A. Thayer is a professor of political science, University of Iceland, “NATO’s New Role: The Alliance’s Response to a Rising China,” https://digital-commons.usnwc.edu/cgi/viewcontent.cgi?article=1162&amp;context=nwc-review</w:t>
      </w:r>
    </w:p>
    <w:p w14:paraId="61F5E435" w14:textId="77777777" w:rsidR="00E837B5" w:rsidRPr="00E837B5" w:rsidRDefault="00E837B5" w:rsidP="00E837B5">
      <w:pPr>
        <w:rPr>
          <w:sz w:val="16"/>
        </w:rPr>
      </w:pPr>
      <w:r w:rsidRPr="00E837B5">
        <w:rPr>
          <w:sz w:val="22"/>
          <w:u w:val="single"/>
        </w:rPr>
        <w:t xml:space="preserve">These </w:t>
      </w:r>
      <w:r w:rsidRPr="00E837B5">
        <w:rPr>
          <w:b/>
          <w:iCs/>
          <w:sz w:val="22"/>
          <w:highlight w:val="green"/>
          <w:u w:val="single"/>
        </w:rPr>
        <w:t>concerns are significant</w:t>
      </w:r>
      <w:r w:rsidRPr="00E837B5">
        <w:rPr>
          <w:sz w:val="22"/>
          <w:u w:val="single"/>
        </w:rPr>
        <w:t xml:space="preserve"> now, and have the potential to become worse in the future, </w:t>
      </w:r>
      <w:r w:rsidRPr="00E837B5">
        <w:rPr>
          <w:sz w:val="22"/>
          <w:highlight w:val="green"/>
          <w:u w:val="single"/>
        </w:rPr>
        <w:t>as they are</w:t>
      </w:r>
      <w:r w:rsidRPr="00E837B5">
        <w:rPr>
          <w:sz w:val="22"/>
          <w:u w:val="single"/>
        </w:rPr>
        <w:t xml:space="preserve"> the </w:t>
      </w:r>
      <w:r w:rsidRPr="00E837B5">
        <w:rPr>
          <w:sz w:val="22"/>
          <w:highlight w:val="green"/>
          <w:u w:val="single"/>
        </w:rPr>
        <w:t>seeds</w:t>
      </w:r>
      <w:r w:rsidRPr="00E837B5">
        <w:rPr>
          <w:sz w:val="22"/>
          <w:u w:val="single"/>
        </w:rPr>
        <w:t xml:space="preserve"> out of which might grow a “decoupling” of the alliance</w:t>
      </w:r>
      <w:r w:rsidRPr="00E837B5">
        <w:rPr>
          <w:rFonts w:ascii="Lucida Grande" w:hAnsi="Lucida Grande" w:cs="Lucida Grande"/>
          <w:sz w:val="16"/>
        </w:rPr>
        <w:t>.</w:t>
      </w:r>
      <w:r w:rsidRPr="00E837B5">
        <w:rPr>
          <w:sz w:val="16"/>
        </w:rPr>
        <w:t xml:space="preserve"> All else being equal, a tight coupling of NATO’s military capabilities and political intent augments the alliance’s deterrent capability and its political health</w:t>
      </w:r>
      <w:r w:rsidRPr="00E837B5">
        <w:rPr>
          <w:rFonts w:ascii="Lucida Grande" w:hAnsi="Lucida Grande" w:cs="Lucida Grande"/>
          <w:sz w:val="16"/>
        </w:rPr>
        <w:t xml:space="preserve">. </w:t>
      </w:r>
      <w:r w:rsidRPr="00E837B5">
        <w:rPr>
          <w:sz w:val="16"/>
        </w:rPr>
        <w:t>The threat from Russia is not the threat from the Soviet Union, to be sure</w:t>
      </w:r>
      <w:r w:rsidRPr="00E837B5">
        <w:rPr>
          <w:rFonts w:ascii="Lucida Grande" w:hAnsi="Lucida Grande" w:cs="Lucida Grande"/>
          <w:sz w:val="16"/>
        </w:rPr>
        <w:t xml:space="preserve">. </w:t>
      </w:r>
      <w:r w:rsidRPr="00E837B5">
        <w:rPr>
          <w:sz w:val="22"/>
          <w:u w:val="single"/>
        </w:rPr>
        <w:t xml:space="preserve">However, the </w:t>
      </w:r>
      <w:r w:rsidRPr="00E837B5">
        <w:rPr>
          <w:sz w:val="22"/>
          <w:highlight w:val="green"/>
          <w:u w:val="single"/>
        </w:rPr>
        <w:t>lopsided nature of</w:t>
      </w:r>
      <w:r w:rsidRPr="00E837B5">
        <w:rPr>
          <w:sz w:val="22"/>
          <w:u w:val="single"/>
        </w:rPr>
        <w:t xml:space="preserve"> </w:t>
      </w:r>
      <w:r w:rsidRPr="00E837B5">
        <w:rPr>
          <w:b/>
          <w:iCs/>
          <w:sz w:val="22"/>
          <w:highlight w:val="green"/>
          <w:u w:val="single"/>
        </w:rPr>
        <w:t>the threat from China</w:t>
      </w:r>
      <w:r w:rsidRPr="00E837B5">
        <w:rPr>
          <w:sz w:val="22"/>
          <w:u w:val="single"/>
        </w:rPr>
        <w:t xml:space="preserve">—an increasing threat to the United States and its interests but a far lesser threat to European states—does </w:t>
      </w:r>
      <w:r w:rsidRPr="00E837B5">
        <w:rPr>
          <w:b/>
          <w:iCs/>
          <w:sz w:val="22"/>
          <w:highlight w:val="green"/>
          <w:u w:val="single"/>
        </w:rPr>
        <w:t>introduce the potential for divergence</w:t>
      </w:r>
      <w:r w:rsidRPr="00E837B5">
        <w:rPr>
          <w:rFonts w:ascii="Lucida Grande" w:hAnsi="Lucida Grande" w:cs="Lucida Grande"/>
          <w:sz w:val="16"/>
        </w:rPr>
        <w:t>.</w:t>
      </w:r>
    </w:p>
    <w:p w14:paraId="3140B439" w14:textId="77777777" w:rsidR="00E837B5" w:rsidRPr="00E837B5" w:rsidRDefault="00E837B5" w:rsidP="00E837B5">
      <w:pPr>
        <w:rPr>
          <w:sz w:val="16"/>
        </w:rPr>
      </w:pPr>
      <w:r w:rsidRPr="00E837B5">
        <w:rPr>
          <w:sz w:val="22"/>
          <w:u w:val="single"/>
        </w:rPr>
        <w:t xml:space="preserve">Within the alliance, </w:t>
      </w:r>
      <w:r w:rsidRPr="00E837B5">
        <w:rPr>
          <w:sz w:val="22"/>
          <w:highlight w:val="green"/>
          <w:u w:val="single"/>
        </w:rPr>
        <w:t>perceptions vary considerably regarding</w:t>
      </w:r>
      <w:r w:rsidRPr="00E837B5">
        <w:rPr>
          <w:sz w:val="22"/>
          <w:u w:val="single"/>
        </w:rPr>
        <w:t xml:space="preserve"> the threat </w:t>
      </w:r>
      <w:r w:rsidRPr="00E837B5">
        <w:rPr>
          <w:b/>
          <w:iCs/>
          <w:sz w:val="22"/>
          <w:highlight w:val="green"/>
          <w:u w:val="single"/>
        </w:rPr>
        <w:t>China</w:t>
      </w:r>
      <w:r w:rsidRPr="00E837B5">
        <w:rPr>
          <w:sz w:val="22"/>
          <w:u w:val="single"/>
        </w:rPr>
        <w:t xml:space="preserve"> poses</w:t>
      </w:r>
      <w:r w:rsidRPr="00E837B5">
        <w:rPr>
          <w:rFonts w:ascii="Lucida Grande" w:hAnsi="Lucida Grande" w:cs="Lucida Grande"/>
          <w:sz w:val="22"/>
          <w:u w:val="single"/>
        </w:rPr>
        <w:t>.</w:t>
      </w:r>
      <w:r w:rsidRPr="00E837B5">
        <w:rPr>
          <w:sz w:val="22"/>
          <w:u w:val="single"/>
        </w:rPr>
        <w:t xml:space="preserve"> For example, May-Britt Stumbaum, an expert on the European Union (EU)–China relationship, argues that, “given their significantly different global outlooks, the [</w:t>
      </w:r>
      <w:r w:rsidRPr="00E837B5">
        <w:rPr>
          <w:sz w:val="22"/>
          <w:highlight w:val="green"/>
          <w:u w:val="single"/>
        </w:rPr>
        <w:t>US</w:t>
      </w:r>
      <w:r w:rsidRPr="00E837B5">
        <w:rPr>
          <w:sz w:val="22"/>
          <w:u w:val="single"/>
        </w:rPr>
        <w:t xml:space="preserve">] United States </w:t>
      </w:r>
      <w:r w:rsidRPr="00E837B5">
        <w:rPr>
          <w:sz w:val="22"/>
          <w:highlight w:val="green"/>
          <w:u w:val="single"/>
        </w:rPr>
        <w:t>and the [EU</w:t>
      </w:r>
      <w:r w:rsidRPr="00E837B5">
        <w:rPr>
          <w:sz w:val="22"/>
          <w:u w:val="single"/>
        </w:rPr>
        <w:t xml:space="preserve">] European Union </w:t>
      </w:r>
      <w:r w:rsidRPr="00E837B5">
        <w:rPr>
          <w:b/>
          <w:iCs/>
          <w:sz w:val="22"/>
          <w:highlight w:val="green"/>
          <w:u w:val="single"/>
        </w:rPr>
        <w:t>differ fundamentally in their perceptions of China’s rise</w:t>
      </w:r>
      <w:r w:rsidRPr="00E837B5">
        <w:rPr>
          <w:rFonts w:ascii="Lucida Grande" w:hAnsi="Lucida Grande" w:cs="Lucida Grande"/>
          <w:sz w:val="16"/>
        </w:rPr>
        <w:t>�</w:t>
      </w:r>
      <w:r w:rsidRPr="00E837B5">
        <w:rPr>
          <w:sz w:val="16"/>
        </w:rPr>
        <w:t xml:space="preserve">”13 </w:t>
      </w:r>
      <w:r w:rsidRPr="00E837B5">
        <w:rPr>
          <w:sz w:val="22"/>
          <w:u w:val="single"/>
        </w:rPr>
        <w:t xml:space="preserve">She submits that </w:t>
      </w:r>
      <w:r w:rsidRPr="00E837B5">
        <w:rPr>
          <w:sz w:val="22"/>
          <w:highlight w:val="green"/>
          <w:u w:val="single"/>
        </w:rPr>
        <w:t>Europe</w:t>
      </w:r>
      <w:r w:rsidRPr="00E837B5">
        <w:rPr>
          <w:sz w:val="22"/>
          <w:u w:val="single"/>
        </w:rPr>
        <w:t xml:space="preserve"> does not and </w:t>
      </w:r>
      <w:r w:rsidRPr="00E837B5">
        <w:rPr>
          <w:sz w:val="22"/>
          <w:highlight w:val="green"/>
          <w:u w:val="single"/>
        </w:rPr>
        <w:t>will</w:t>
      </w:r>
      <w:r w:rsidRPr="00E837B5">
        <w:rPr>
          <w:sz w:val="22"/>
          <w:u w:val="single"/>
        </w:rPr>
        <w:t xml:space="preserve"> probably </w:t>
      </w:r>
      <w:r w:rsidRPr="00E837B5">
        <w:rPr>
          <w:b/>
          <w:iCs/>
          <w:sz w:val="22"/>
          <w:highlight w:val="green"/>
          <w:u w:val="single"/>
        </w:rPr>
        <w:t>never share the United States’ hard power perspective</w:t>
      </w:r>
      <w:r w:rsidRPr="00E837B5">
        <w:rPr>
          <w:sz w:val="22"/>
          <w:u w:val="single"/>
        </w:rPr>
        <w:t xml:space="preserve"> on Asia-Pacific</w:t>
      </w:r>
      <w:r w:rsidRPr="00E837B5">
        <w:rPr>
          <w:rFonts w:ascii="Lucida Grande" w:hAnsi="Lucida Grande" w:cs="Lucida Grande"/>
          <w:sz w:val="16"/>
        </w:rPr>
        <w:t>.</w:t>
      </w:r>
      <w:r w:rsidRPr="00E837B5">
        <w:rPr>
          <w:sz w:val="16"/>
        </w:rPr>
        <w:t xml:space="preserve"> The U</w:t>
      </w:r>
      <w:r w:rsidRPr="00E837B5">
        <w:rPr>
          <w:rFonts w:ascii="Lucida Grande" w:hAnsi="Lucida Grande" w:cs="Lucida Grande"/>
          <w:sz w:val="16"/>
        </w:rPr>
        <w:t>.</w:t>
      </w:r>
      <w:r w:rsidRPr="00E837B5">
        <w:rPr>
          <w:sz w:val="16"/>
        </w:rPr>
        <w:t>S</w:t>
      </w:r>
      <w:r w:rsidRPr="00E837B5">
        <w:rPr>
          <w:rFonts w:ascii="Lucida Grande" w:hAnsi="Lucida Grande" w:cs="Lucida Grande"/>
          <w:sz w:val="16"/>
        </w:rPr>
        <w:t>.</w:t>
      </w:r>
      <w:r w:rsidRPr="00E837B5">
        <w:rPr>
          <w:sz w:val="16"/>
        </w:rPr>
        <w:t>’ rebalancing to Asia-Pacific was spurred by strategic military consideration and is seen in an economic view only secondarily. For the Europeans, and particularly Germany, the Asia-Pacific region and the relationship with China is shaped by the “tyranny of distance,” with Russia in between consum- ing most of the strategic thinking and resources that Germany and Europe entertain eastward</w:t>
      </w:r>
      <w:r w:rsidRPr="00E837B5">
        <w:rPr>
          <w:rFonts w:ascii="Lucida Grande" w:hAnsi="Lucida Grande" w:cs="Lucida Grande"/>
          <w:sz w:val="16"/>
        </w:rPr>
        <w:t>.</w:t>
      </w:r>
      <w:r w:rsidRPr="00E837B5">
        <w:rPr>
          <w:sz w:val="16"/>
        </w:rPr>
        <w:t>14</w:t>
      </w:r>
    </w:p>
    <w:p w14:paraId="1A4EC8EC" w14:textId="77777777" w:rsidR="00E837B5" w:rsidRPr="00E837B5" w:rsidRDefault="00E837B5" w:rsidP="00E837B5">
      <w:pPr>
        <w:rPr>
          <w:rFonts w:ascii="Lucida Grande" w:hAnsi="Lucida Grande" w:cs="Lucida Grande"/>
          <w:sz w:val="16"/>
        </w:rPr>
      </w:pPr>
      <w:r w:rsidRPr="00E837B5">
        <w:rPr>
          <w:sz w:val="22"/>
          <w:u w:val="single"/>
        </w:rPr>
        <w:t xml:space="preserve">Moreover, some </w:t>
      </w:r>
      <w:r w:rsidRPr="00E837B5">
        <w:rPr>
          <w:sz w:val="22"/>
          <w:highlight w:val="green"/>
          <w:u w:val="single"/>
        </w:rPr>
        <w:t>European analysts</w:t>
      </w:r>
      <w:r w:rsidRPr="00E837B5">
        <w:rPr>
          <w:sz w:val="22"/>
          <w:u w:val="single"/>
        </w:rPr>
        <w:t xml:space="preserve">, like Chinese ones, </w:t>
      </w:r>
      <w:r w:rsidRPr="00E837B5">
        <w:rPr>
          <w:b/>
          <w:iCs/>
          <w:sz w:val="22"/>
          <w:highlight w:val="green"/>
          <w:u w:val="single"/>
        </w:rPr>
        <w:t>tout the importance of multipolarity</w:t>
      </w:r>
      <w:r w:rsidRPr="00E837B5">
        <w:rPr>
          <w:sz w:val="22"/>
          <w:u w:val="single"/>
        </w:rPr>
        <w:t xml:space="preserve"> in global politics, </w:t>
      </w:r>
      <w:r w:rsidRPr="00E837B5">
        <w:rPr>
          <w:sz w:val="22"/>
          <w:highlight w:val="green"/>
          <w:u w:val="single"/>
        </w:rPr>
        <w:t>and</w:t>
      </w:r>
      <w:r w:rsidRPr="00E837B5">
        <w:rPr>
          <w:sz w:val="22"/>
          <w:u w:val="single"/>
        </w:rPr>
        <w:t xml:space="preserve"> the </w:t>
      </w:r>
      <w:r w:rsidRPr="00E837B5">
        <w:rPr>
          <w:sz w:val="22"/>
          <w:highlight w:val="green"/>
          <w:u w:val="single"/>
        </w:rPr>
        <w:t>necessity for</w:t>
      </w:r>
      <w:r w:rsidRPr="00E837B5">
        <w:rPr>
          <w:sz w:val="22"/>
          <w:u w:val="single"/>
        </w:rPr>
        <w:t xml:space="preserve"> strategic </w:t>
      </w:r>
      <w:r w:rsidRPr="00E837B5">
        <w:rPr>
          <w:b/>
          <w:iCs/>
          <w:sz w:val="22"/>
          <w:highlight w:val="green"/>
          <w:u w:val="single"/>
        </w:rPr>
        <w:t>cooperation in the EU-China relationship</w:t>
      </w:r>
      <w:r w:rsidRPr="00E837B5">
        <w:rPr>
          <w:rFonts w:ascii="Lucida Grande" w:hAnsi="Lucida Grande" w:cs="Lucida Grande"/>
          <w:sz w:val="16"/>
        </w:rPr>
        <w:t>�</w:t>
      </w:r>
      <w:r w:rsidRPr="00E837B5">
        <w:rPr>
          <w:sz w:val="16"/>
        </w:rPr>
        <w:t>15 For instance, Gustaaf Geeraerts asserts that, “as [a] consequence of increased international engagement and increasing economic in- terests abroad, Europe and China are geopolitically more proximate than ever be- fore</w:t>
      </w:r>
      <w:r w:rsidRPr="00E837B5">
        <w:rPr>
          <w:rFonts w:ascii="Lucida Grande" w:hAnsi="Lucida Grande" w:cs="Lucida Grande"/>
          <w:sz w:val="16"/>
        </w:rPr>
        <w:t>.</w:t>
      </w:r>
      <w:r w:rsidRPr="00E837B5">
        <w:rPr>
          <w:sz w:val="16"/>
        </w:rPr>
        <w:t xml:space="preserve">”16 </w:t>
      </w:r>
      <w:r w:rsidRPr="00E837B5">
        <w:rPr>
          <w:sz w:val="22"/>
          <w:u w:val="single"/>
        </w:rPr>
        <w:t xml:space="preserve">As these arguments suggest, this introduces the possibility that a wealthier and more prominent, powerful, and assertive </w:t>
      </w:r>
      <w:r w:rsidRPr="00E837B5">
        <w:rPr>
          <w:sz w:val="22"/>
          <w:highlight w:val="green"/>
          <w:u w:val="single"/>
        </w:rPr>
        <w:t xml:space="preserve">China will be able to </w:t>
      </w:r>
      <w:r w:rsidRPr="00E837B5">
        <w:rPr>
          <w:b/>
          <w:iCs/>
          <w:sz w:val="22"/>
          <w:highlight w:val="green"/>
          <w:u w:val="single"/>
        </w:rPr>
        <w:t>entice</w:t>
      </w:r>
      <w:r w:rsidRPr="00E837B5">
        <w:rPr>
          <w:sz w:val="22"/>
          <w:u w:val="single"/>
        </w:rPr>
        <w:t xml:space="preserve"> some </w:t>
      </w:r>
      <w:r w:rsidRPr="00E837B5">
        <w:rPr>
          <w:sz w:val="22"/>
          <w:highlight w:val="green"/>
          <w:u w:val="single"/>
        </w:rPr>
        <w:t xml:space="preserve">European states into </w:t>
      </w:r>
      <w:r w:rsidRPr="00E837B5">
        <w:rPr>
          <w:b/>
          <w:iCs/>
          <w:sz w:val="22"/>
          <w:highlight w:val="green"/>
          <w:u w:val="single"/>
        </w:rPr>
        <w:t>passivity</w:t>
      </w:r>
      <w:r w:rsidRPr="00E837B5">
        <w:rPr>
          <w:sz w:val="22"/>
          <w:u w:val="single"/>
        </w:rPr>
        <w:t xml:space="preserve">, or even neutrality, </w:t>
      </w:r>
      <w:r w:rsidRPr="00E837B5">
        <w:rPr>
          <w:sz w:val="22"/>
          <w:highlight w:val="green"/>
          <w:u w:val="single"/>
        </w:rPr>
        <w:t>in the event of a Sino-American crisis</w:t>
      </w:r>
      <w:r w:rsidRPr="00E837B5">
        <w:rPr>
          <w:sz w:val="22"/>
          <w:u w:val="single"/>
        </w:rPr>
        <w:t xml:space="preserve"> or confrontation</w:t>
      </w:r>
      <w:r w:rsidRPr="00E837B5">
        <w:rPr>
          <w:rFonts w:ascii="Lucida Grande" w:hAnsi="Lucida Grande" w:cs="Lucida Grande"/>
          <w:sz w:val="16"/>
        </w:rPr>
        <w:t>.</w:t>
      </w:r>
    </w:p>
    <w:p w14:paraId="5B7ED3E2" w14:textId="77777777" w:rsidR="00E837B5" w:rsidRPr="00E837B5" w:rsidRDefault="00E837B5" w:rsidP="00E837B5">
      <w:pPr>
        <w:keepNext/>
        <w:keepLines/>
        <w:pageBreakBefore/>
        <w:spacing w:before="200"/>
        <w:jc w:val="center"/>
        <w:outlineLvl w:val="2"/>
        <w:rPr>
          <w:rFonts w:eastAsiaTheme="majorEastAsia" w:cstheme="majorBidi"/>
          <w:b/>
          <w:sz w:val="32"/>
          <w:szCs w:val="24"/>
          <w:u w:val="single"/>
        </w:rPr>
      </w:pPr>
      <w:r w:rsidRPr="00E837B5">
        <w:rPr>
          <w:rFonts w:eastAsiaTheme="majorEastAsia" w:cstheme="majorBidi"/>
          <w:b/>
          <w:sz w:val="32"/>
          <w:szCs w:val="24"/>
          <w:u w:val="single"/>
        </w:rPr>
        <w:t>2NC---NATO Bad---AT: Cyber War</w:t>
      </w:r>
    </w:p>
    <w:p w14:paraId="2B937040" w14:textId="77777777" w:rsidR="00E837B5" w:rsidRPr="00E837B5" w:rsidRDefault="00E837B5" w:rsidP="00E837B5">
      <w:pPr>
        <w:keepNext/>
        <w:keepLines/>
        <w:spacing w:before="200"/>
        <w:outlineLvl w:val="3"/>
        <w:rPr>
          <w:rFonts w:eastAsiaTheme="majorEastAsia" w:cstheme="majorBidi"/>
          <w:b/>
          <w:iCs/>
          <w:sz w:val="22"/>
        </w:rPr>
      </w:pPr>
      <w:r w:rsidRPr="00E837B5">
        <w:rPr>
          <w:rFonts w:eastAsiaTheme="majorEastAsia" w:cstheme="majorBidi"/>
          <w:b/>
          <w:iCs/>
          <w:sz w:val="22"/>
        </w:rPr>
        <w:t>NATO’s decision-making process is slow for cyber response</w:t>
      </w:r>
    </w:p>
    <w:p w14:paraId="52461759" w14:textId="77777777" w:rsidR="00E837B5" w:rsidRPr="00E837B5" w:rsidRDefault="00E837B5" w:rsidP="00E837B5">
      <w:r w:rsidRPr="00E837B5">
        <w:t xml:space="preserve">Z’hra M. </w:t>
      </w:r>
      <w:r w:rsidRPr="00E837B5">
        <w:rPr>
          <w:b/>
          <w:bCs/>
          <w:sz w:val="22"/>
        </w:rPr>
        <w:t>Ghavam 16</w:t>
      </w:r>
      <w:r w:rsidRPr="00E837B5">
        <w:t>, Lieutenant Commander, United States Navy B.S., United States Naval Academy, “NATO’S PREPAREDNESS FOR CYBERWAR,” September 2016, https://www.hsdl.org/?view&amp;did=801548</w:t>
      </w:r>
    </w:p>
    <w:p w14:paraId="65FA91D6" w14:textId="77777777" w:rsidR="00E837B5" w:rsidRPr="00E837B5" w:rsidRDefault="00E837B5" w:rsidP="00E837B5">
      <w:pPr>
        <w:rPr>
          <w:sz w:val="16"/>
        </w:rPr>
      </w:pPr>
      <w:r w:rsidRPr="00E837B5">
        <w:rPr>
          <w:sz w:val="16"/>
        </w:rPr>
        <w:t xml:space="preserve">Still, before NATO invokes Article 5, it has other options at its disposal. NATO has a sophisticated cyber capability—including experts on cybersecurity, intrusion detection, and computer forensics—that it could activate following a NAC decision to combat a cyber act of aggression.237 As this thesis has previously discussed, NATO’s Rapid Reaction Teams (RRTs) can deploy on short notice upon a request to offer technical assistance to NATO facilities and Allied members that suffer network intrusions.238 Each day, the NCIRC Center analyzes and responds to over 200 million cyber incidents that take place on NATO’s networks—ten of which on average are sophisticated attacks requiring action by the RRT.239 </w:t>
      </w:r>
      <w:r w:rsidRPr="00E837B5">
        <w:rPr>
          <w:sz w:val="22"/>
          <w:u w:val="single"/>
        </w:rPr>
        <w:t xml:space="preserve">According to </w:t>
      </w:r>
      <w:r w:rsidRPr="00E837B5">
        <w:rPr>
          <w:sz w:val="22"/>
          <w:highlight w:val="green"/>
          <w:u w:val="single"/>
        </w:rPr>
        <w:t>NATO</w:t>
      </w:r>
      <w:r w:rsidRPr="00E837B5">
        <w:rPr>
          <w:sz w:val="22"/>
          <w:u w:val="single"/>
        </w:rPr>
        <w:t xml:space="preserve"> experts (expressed during the author’s conversations in Brussels, Belgium, September 17, 2015), although the NAC </w:t>
      </w:r>
      <w:r w:rsidRPr="00E837B5">
        <w:rPr>
          <w:sz w:val="22"/>
          <w:highlight w:val="green"/>
          <w:u w:val="single"/>
        </w:rPr>
        <w:t>deploys the RRT</w:t>
      </w:r>
      <w:r w:rsidRPr="00E837B5">
        <w:rPr>
          <w:sz w:val="22"/>
          <w:u w:val="single"/>
        </w:rPr>
        <w:t xml:space="preserve"> </w:t>
      </w:r>
      <w:r w:rsidRPr="00E837B5">
        <w:rPr>
          <w:b/>
          <w:iCs/>
          <w:sz w:val="22"/>
          <w:highlight w:val="green"/>
          <w:u w:val="single"/>
        </w:rPr>
        <w:t>daily</w:t>
      </w:r>
      <w:r w:rsidRPr="00E837B5">
        <w:rPr>
          <w:sz w:val="22"/>
          <w:highlight w:val="green"/>
          <w:u w:val="single"/>
        </w:rPr>
        <w:t xml:space="preserve"> for its own</w:t>
      </w:r>
      <w:r w:rsidRPr="00E837B5">
        <w:rPr>
          <w:sz w:val="22"/>
          <w:u w:val="single"/>
        </w:rPr>
        <w:t xml:space="preserve"> network </w:t>
      </w:r>
      <w:r w:rsidRPr="00E837B5">
        <w:rPr>
          <w:sz w:val="22"/>
          <w:highlight w:val="green"/>
          <w:u w:val="single"/>
        </w:rPr>
        <w:t xml:space="preserve">security, it has </w:t>
      </w:r>
      <w:r w:rsidRPr="00E837B5">
        <w:rPr>
          <w:b/>
          <w:iCs/>
          <w:sz w:val="22"/>
          <w:highlight w:val="green"/>
          <w:u w:val="single"/>
        </w:rPr>
        <w:t>yet to do so on behalf of an Ally</w:t>
      </w:r>
      <w:r w:rsidRPr="00E837B5">
        <w:rPr>
          <w:sz w:val="16"/>
        </w:rPr>
        <w:t xml:space="preserve">. </w:t>
      </w:r>
      <w:r w:rsidRPr="00E837B5">
        <w:rPr>
          <w:sz w:val="22"/>
          <w:u w:val="single"/>
        </w:rPr>
        <w:t xml:space="preserve">Because </w:t>
      </w:r>
      <w:r w:rsidRPr="00E837B5">
        <w:rPr>
          <w:sz w:val="22"/>
          <w:highlight w:val="green"/>
          <w:u w:val="single"/>
        </w:rPr>
        <w:t>a decision to deploy the RRT must be reached by the NAC</w:t>
      </w:r>
      <w:r w:rsidRPr="00E837B5">
        <w:rPr>
          <w:sz w:val="22"/>
          <w:u w:val="single"/>
        </w:rPr>
        <w:t xml:space="preserve">, </w:t>
      </w:r>
      <w:r w:rsidRPr="00E837B5">
        <w:rPr>
          <w:sz w:val="22"/>
          <w:highlight w:val="green"/>
          <w:u w:val="single"/>
        </w:rPr>
        <w:t>protocol</w:t>
      </w:r>
      <w:r w:rsidRPr="00E837B5">
        <w:rPr>
          <w:sz w:val="22"/>
          <w:u w:val="single"/>
        </w:rPr>
        <w:t xml:space="preserve"> might </w:t>
      </w:r>
      <w:r w:rsidRPr="00E837B5">
        <w:rPr>
          <w:b/>
          <w:iCs/>
          <w:sz w:val="22"/>
          <w:highlight w:val="green"/>
          <w:u w:val="single"/>
        </w:rPr>
        <w:t>impede the team’s</w:t>
      </w:r>
      <w:r w:rsidRPr="00E837B5">
        <w:rPr>
          <w:sz w:val="22"/>
          <w:u w:val="single"/>
        </w:rPr>
        <w:t xml:space="preserve"> future </w:t>
      </w:r>
      <w:r w:rsidRPr="00E837B5">
        <w:rPr>
          <w:b/>
          <w:iCs/>
          <w:sz w:val="22"/>
          <w:highlight w:val="green"/>
          <w:u w:val="single"/>
        </w:rPr>
        <w:t>efficacy</w:t>
      </w:r>
      <w:r w:rsidRPr="00E837B5">
        <w:rPr>
          <w:sz w:val="22"/>
          <w:u w:val="single"/>
        </w:rPr>
        <w:t xml:space="preserve"> </w:t>
      </w:r>
      <w:r w:rsidRPr="00E837B5">
        <w:rPr>
          <w:sz w:val="22"/>
          <w:highlight w:val="green"/>
          <w:u w:val="single"/>
        </w:rPr>
        <w:t>in cyber response</w:t>
      </w:r>
      <w:r w:rsidRPr="00E837B5">
        <w:rPr>
          <w:sz w:val="22"/>
          <w:u w:val="single"/>
        </w:rPr>
        <w:t xml:space="preserve">, at least in some circumstances. Thus, </w:t>
      </w:r>
      <w:r w:rsidRPr="00E837B5">
        <w:rPr>
          <w:sz w:val="22"/>
          <w:highlight w:val="green"/>
          <w:u w:val="single"/>
        </w:rPr>
        <w:t>NATO’s ability</w:t>
      </w:r>
      <w:r w:rsidRPr="00E837B5">
        <w:rPr>
          <w:sz w:val="22"/>
          <w:u w:val="single"/>
        </w:rPr>
        <w:t xml:space="preserve"> to act quickly on behalf of an Ally attacked in cyberspace could be </w:t>
      </w:r>
      <w:r w:rsidRPr="00E837B5">
        <w:rPr>
          <w:b/>
          <w:iCs/>
          <w:sz w:val="22"/>
          <w:highlight w:val="green"/>
          <w:u w:val="single"/>
        </w:rPr>
        <w:t>impeded by its bureaucratic consensus model</w:t>
      </w:r>
      <w:r w:rsidRPr="00E837B5">
        <w:rPr>
          <w:sz w:val="16"/>
        </w:rPr>
        <w:t>.</w:t>
      </w:r>
    </w:p>
    <w:p w14:paraId="58B9BD25" w14:textId="77777777" w:rsidR="00E837B5" w:rsidRPr="00E837B5" w:rsidRDefault="00E837B5" w:rsidP="00E837B5">
      <w:pPr>
        <w:keepNext/>
        <w:keepLines/>
        <w:spacing w:before="200"/>
        <w:outlineLvl w:val="3"/>
        <w:rPr>
          <w:rFonts w:eastAsiaTheme="majorEastAsia" w:cstheme="majorBidi"/>
          <w:b/>
          <w:iCs/>
          <w:sz w:val="22"/>
        </w:rPr>
      </w:pPr>
      <w:r w:rsidRPr="00E837B5">
        <w:rPr>
          <w:rFonts w:eastAsiaTheme="majorEastAsia" w:cstheme="majorBidi"/>
          <w:b/>
          <w:iCs/>
          <w:sz w:val="22"/>
        </w:rPr>
        <w:t>NATO’s political willingness to respond to a cyber attack is low---that wrecks preparedness</w:t>
      </w:r>
      <w:r w:rsidRPr="00E837B5">
        <w:rPr>
          <w:rFonts w:eastAsiaTheme="majorEastAsia" w:cstheme="majorBidi"/>
          <w:bCs/>
          <w:iCs/>
          <w:sz w:val="22"/>
        </w:rPr>
        <w:t>---this is presumption level offense.</w:t>
      </w:r>
    </w:p>
    <w:p w14:paraId="689A1EB0" w14:textId="77777777" w:rsidR="00E837B5" w:rsidRPr="00E837B5" w:rsidRDefault="00E837B5" w:rsidP="00E837B5">
      <w:r w:rsidRPr="00E837B5">
        <w:t xml:space="preserve">Z’hra M. </w:t>
      </w:r>
      <w:r w:rsidRPr="00E837B5">
        <w:rPr>
          <w:b/>
          <w:bCs/>
          <w:sz w:val="22"/>
        </w:rPr>
        <w:t>Ghavam 16</w:t>
      </w:r>
      <w:r w:rsidRPr="00E837B5">
        <w:t>, Lieutenant Commander, United States Navy B.S., United States Naval Academy, “NATO’S PREPAREDNESS FOR CYBERWAR,” September 2016, https://www.hsdl.org/?view&amp;did=801548</w:t>
      </w:r>
    </w:p>
    <w:p w14:paraId="7B983581" w14:textId="77777777" w:rsidR="00E837B5" w:rsidRPr="00E837B5" w:rsidRDefault="00E837B5" w:rsidP="00E837B5">
      <w:pPr>
        <w:rPr>
          <w:sz w:val="16"/>
        </w:rPr>
      </w:pPr>
      <w:r w:rsidRPr="00E837B5">
        <w:rPr>
          <w:sz w:val="22"/>
          <w:u w:val="single"/>
        </w:rPr>
        <w:t xml:space="preserve">Although </w:t>
      </w:r>
      <w:r w:rsidRPr="00E837B5">
        <w:rPr>
          <w:sz w:val="22"/>
          <w:highlight w:val="green"/>
          <w:u w:val="single"/>
        </w:rPr>
        <w:t>NATO’s</w:t>
      </w:r>
      <w:r w:rsidRPr="00E837B5">
        <w:rPr>
          <w:sz w:val="22"/>
          <w:u w:val="single"/>
        </w:rPr>
        <w:t xml:space="preserve"> one-nation, one-vote consensus principle reinforces the idea that each Ally is equal, is this in fact the case in the eyes of specific Allies</w:t>
      </w:r>
      <w:r w:rsidRPr="00E837B5">
        <w:rPr>
          <w:sz w:val="16"/>
        </w:rPr>
        <w:t xml:space="preserve">? The nations surveyed during the 2008 and 2015 Pew studies are among the Alliance’s top security contributors. Indeed, many of them also have the largest political influence within NATO. </w:t>
      </w:r>
      <w:r w:rsidRPr="00E837B5">
        <w:rPr>
          <w:sz w:val="22"/>
          <w:u w:val="single"/>
        </w:rPr>
        <w:t xml:space="preserve">Their </w:t>
      </w:r>
      <w:r w:rsidRPr="00E837B5">
        <w:rPr>
          <w:sz w:val="22"/>
          <w:highlight w:val="green"/>
          <w:u w:val="single"/>
        </w:rPr>
        <w:t>reluctance to employ force</w:t>
      </w:r>
      <w:r w:rsidRPr="00E837B5">
        <w:rPr>
          <w:sz w:val="22"/>
          <w:u w:val="single"/>
        </w:rPr>
        <w:t xml:space="preserve"> to protect fellow Allies could </w:t>
      </w:r>
      <w:r w:rsidRPr="00E837B5">
        <w:rPr>
          <w:b/>
          <w:iCs/>
          <w:sz w:val="22"/>
          <w:highlight w:val="green"/>
          <w:u w:val="single"/>
        </w:rPr>
        <w:t>corrode the Alliance’s solidarity</w:t>
      </w:r>
      <w:r w:rsidRPr="00E837B5">
        <w:rPr>
          <w:sz w:val="22"/>
          <w:u w:val="single"/>
        </w:rPr>
        <w:t xml:space="preserve"> and adversely influence future defense policies</w:t>
      </w:r>
      <w:r w:rsidRPr="00E837B5">
        <w:rPr>
          <w:sz w:val="16"/>
        </w:rPr>
        <w:t xml:space="preserve">. </w:t>
      </w:r>
      <w:r w:rsidRPr="00E837B5">
        <w:rPr>
          <w:sz w:val="22"/>
          <w:u w:val="single"/>
        </w:rPr>
        <w:t xml:space="preserve">If the </w:t>
      </w:r>
      <w:r w:rsidRPr="00E837B5">
        <w:rPr>
          <w:sz w:val="22"/>
          <w:highlight w:val="green"/>
          <w:u w:val="single"/>
        </w:rPr>
        <w:t>publics</w:t>
      </w:r>
      <w:r w:rsidRPr="00E837B5">
        <w:rPr>
          <w:sz w:val="22"/>
          <w:u w:val="single"/>
        </w:rPr>
        <w:t xml:space="preserve"> and presidential frontrunners in major NATO nations </w:t>
      </w:r>
      <w:r w:rsidRPr="00E837B5">
        <w:rPr>
          <w:b/>
          <w:iCs/>
          <w:sz w:val="22"/>
          <w:highlight w:val="green"/>
          <w:u w:val="single"/>
        </w:rPr>
        <w:t>are unwilling to uphold</w:t>
      </w:r>
      <w:r w:rsidRPr="00E837B5">
        <w:rPr>
          <w:sz w:val="22"/>
          <w:u w:val="single"/>
        </w:rPr>
        <w:t xml:space="preserve"> national </w:t>
      </w:r>
      <w:r w:rsidRPr="00E837B5">
        <w:rPr>
          <w:b/>
          <w:iCs/>
          <w:sz w:val="22"/>
          <w:highlight w:val="green"/>
          <w:u w:val="single"/>
        </w:rPr>
        <w:t>commitments</w:t>
      </w:r>
      <w:r w:rsidRPr="00E837B5">
        <w:rPr>
          <w:sz w:val="22"/>
          <w:u w:val="single"/>
        </w:rPr>
        <w:t xml:space="preserve"> under the Washington Treaty after an armed attack on an Ally, what does this waning support imply for their resolve to do so in reply to a perceived lesser assault in cyberspace</w:t>
      </w:r>
      <w:r w:rsidRPr="00E837B5">
        <w:rPr>
          <w:sz w:val="16"/>
        </w:rPr>
        <w:t xml:space="preserve">? </w:t>
      </w:r>
      <w:r w:rsidRPr="00E837B5">
        <w:rPr>
          <w:sz w:val="22"/>
          <w:highlight w:val="green"/>
          <w:u w:val="single"/>
        </w:rPr>
        <w:t>Waning public support</w:t>
      </w:r>
      <w:r w:rsidRPr="00E837B5">
        <w:rPr>
          <w:sz w:val="22"/>
          <w:u w:val="single"/>
        </w:rPr>
        <w:t xml:space="preserve"> for honoring Article 5 commitments may </w:t>
      </w:r>
      <w:r w:rsidRPr="00E837B5">
        <w:rPr>
          <w:sz w:val="22"/>
          <w:highlight w:val="green"/>
          <w:u w:val="single"/>
        </w:rPr>
        <w:t>signify</w:t>
      </w:r>
      <w:r w:rsidRPr="00E837B5">
        <w:rPr>
          <w:sz w:val="22"/>
          <w:u w:val="single"/>
        </w:rPr>
        <w:t xml:space="preserve"> an even </w:t>
      </w:r>
      <w:r w:rsidRPr="00E837B5">
        <w:rPr>
          <w:b/>
          <w:iCs/>
          <w:sz w:val="22"/>
          <w:highlight w:val="green"/>
          <w:u w:val="single"/>
        </w:rPr>
        <w:t>lower willingness to meet NATO’s</w:t>
      </w:r>
      <w:r w:rsidRPr="00E837B5">
        <w:rPr>
          <w:sz w:val="22"/>
          <w:u w:val="single"/>
        </w:rPr>
        <w:t xml:space="preserve"> collective defense </w:t>
      </w:r>
      <w:r w:rsidRPr="00E837B5">
        <w:rPr>
          <w:b/>
          <w:iCs/>
          <w:sz w:val="22"/>
          <w:highlight w:val="green"/>
          <w:u w:val="single"/>
        </w:rPr>
        <w:t>obligations</w:t>
      </w:r>
      <w:r w:rsidRPr="00E837B5">
        <w:rPr>
          <w:sz w:val="22"/>
          <w:highlight w:val="green"/>
          <w:u w:val="single"/>
        </w:rPr>
        <w:t xml:space="preserve"> in response to</w:t>
      </w:r>
      <w:r w:rsidRPr="00E837B5">
        <w:rPr>
          <w:sz w:val="22"/>
          <w:u w:val="single"/>
        </w:rPr>
        <w:t xml:space="preserve"> an act of terrorist or state-sponsored </w:t>
      </w:r>
      <w:r w:rsidRPr="00E837B5">
        <w:rPr>
          <w:sz w:val="22"/>
          <w:highlight w:val="green"/>
          <w:u w:val="single"/>
        </w:rPr>
        <w:t>cyber aggression</w:t>
      </w:r>
      <w:r w:rsidRPr="00E837B5">
        <w:rPr>
          <w:sz w:val="22"/>
          <w:u w:val="single"/>
        </w:rPr>
        <w:t>.</w:t>
      </w:r>
      <w:r w:rsidRPr="00E837B5">
        <w:rPr>
          <w:sz w:val="16"/>
        </w:rPr>
        <w:t xml:space="preserve"> Some public opinion polls suggest that if a cyber threat met the threshold of an armed attack, NATO might be less prepared politically to invoke Article 5 than in a case of conventional military aggression. While polling is an important tool in political decision making, in practice governments take many factors in addition to public surveys into account in deciding whether and how to use force. </w:t>
      </w:r>
      <w:r w:rsidRPr="00E837B5">
        <w:rPr>
          <w:sz w:val="22"/>
          <w:highlight w:val="green"/>
          <w:u w:val="single"/>
        </w:rPr>
        <w:t>Declines in political will</w:t>
      </w:r>
      <w:r w:rsidRPr="00E837B5">
        <w:rPr>
          <w:sz w:val="22"/>
          <w:u w:val="single"/>
        </w:rPr>
        <w:t xml:space="preserve"> and public support for NATO’s collective defense principle in some Allied member states have </w:t>
      </w:r>
      <w:r w:rsidRPr="00E837B5">
        <w:rPr>
          <w:b/>
          <w:iCs/>
          <w:sz w:val="22"/>
          <w:highlight w:val="green"/>
          <w:u w:val="single"/>
        </w:rPr>
        <w:t>left NATO minimally prepared</w:t>
      </w:r>
      <w:r w:rsidRPr="00E837B5">
        <w:rPr>
          <w:sz w:val="22"/>
          <w:highlight w:val="green"/>
          <w:u w:val="single"/>
        </w:rPr>
        <w:t xml:space="preserve"> to respond</w:t>
      </w:r>
      <w:r w:rsidRPr="00E837B5">
        <w:rPr>
          <w:sz w:val="22"/>
          <w:u w:val="single"/>
        </w:rPr>
        <w:t xml:space="preserve"> effectively </w:t>
      </w:r>
      <w:r w:rsidRPr="00E837B5">
        <w:rPr>
          <w:sz w:val="22"/>
          <w:highlight w:val="green"/>
          <w:u w:val="single"/>
        </w:rPr>
        <w:t>to</w:t>
      </w:r>
      <w:r w:rsidRPr="00E837B5">
        <w:rPr>
          <w:sz w:val="22"/>
          <w:u w:val="single"/>
        </w:rPr>
        <w:t xml:space="preserve"> major acts of </w:t>
      </w:r>
      <w:r w:rsidRPr="00E837B5">
        <w:rPr>
          <w:sz w:val="22"/>
          <w:highlight w:val="green"/>
          <w:u w:val="single"/>
        </w:rPr>
        <w:t>cyber aggression</w:t>
      </w:r>
      <w:r w:rsidRPr="00E837B5">
        <w:rPr>
          <w:sz w:val="22"/>
          <w:u w:val="single"/>
        </w:rPr>
        <w:t xml:space="preserve"> against one or more of its members, particularly when that response necessitates the use of military force. </w:t>
      </w:r>
      <w:r w:rsidRPr="00E837B5">
        <w:rPr>
          <w:sz w:val="16"/>
        </w:rPr>
        <w:t>Out of a numerical ranking of 1–3, the Alliance earned a preparedness score of 1 in political will.</w:t>
      </w:r>
    </w:p>
    <w:p w14:paraId="19498177" w14:textId="77777777" w:rsidR="00E837B5" w:rsidRPr="00E837B5" w:rsidRDefault="00E837B5" w:rsidP="00E837B5"/>
    <w:p w14:paraId="33F85F6A" w14:textId="77777777" w:rsidR="00E837B5" w:rsidRPr="00E837B5" w:rsidRDefault="00E837B5" w:rsidP="00E837B5">
      <w:pPr>
        <w:keepNext/>
        <w:keepLines/>
        <w:pageBreakBefore/>
        <w:spacing w:before="200"/>
        <w:jc w:val="center"/>
        <w:outlineLvl w:val="2"/>
        <w:rPr>
          <w:rFonts w:eastAsiaTheme="majorEastAsia" w:cstheme="majorBidi"/>
          <w:b/>
          <w:sz w:val="32"/>
          <w:szCs w:val="24"/>
          <w:u w:val="single"/>
        </w:rPr>
      </w:pPr>
      <w:r w:rsidRPr="00E837B5">
        <w:rPr>
          <w:rFonts w:eastAsiaTheme="majorEastAsia" w:cstheme="majorBidi"/>
          <w:b/>
          <w:sz w:val="32"/>
          <w:szCs w:val="24"/>
          <w:u w:val="single"/>
        </w:rPr>
        <w:t>2NC---NATO Bad---AT: Democracy</w:t>
      </w:r>
    </w:p>
    <w:p w14:paraId="5A712D4A" w14:textId="77777777" w:rsidR="00E837B5" w:rsidRPr="00E837B5" w:rsidRDefault="00E837B5" w:rsidP="00E837B5">
      <w:pPr>
        <w:keepNext/>
        <w:keepLines/>
        <w:spacing w:before="200"/>
        <w:outlineLvl w:val="3"/>
        <w:rPr>
          <w:rFonts w:asciiTheme="minorHAnsi" w:eastAsiaTheme="majorEastAsia" w:hAnsiTheme="minorHAnsi" w:cstheme="minorHAnsi"/>
          <w:b/>
          <w:iCs/>
          <w:sz w:val="22"/>
        </w:rPr>
      </w:pPr>
      <w:r w:rsidRPr="00E837B5">
        <w:rPr>
          <w:rFonts w:asciiTheme="minorHAnsi" w:eastAsiaTheme="majorEastAsia" w:hAnsiTheme="minorHAnsi" w:cstheme="minorHAnsi"/>
          <w:b/>
          <w:iCs/>
          <w:sz w:val="22"/>
        </w:rPr>
        <w:t>European leadership solves democracy.</w:t>
      </w:r>
    </w:p>
    <w:p w14:paraId="42E34A2C" w14:textId="77777777" w:rsidR="00E837B5" w:rsidRPr="00E837B5" w:rsidRDefault="00E837B5" w:rsidP="00E837B5">
      <w:r w:rsidRPr="00E837B5">
        <w:t xml:space="preserve">Lizza </w:t>
      </w:r>
      <w:r w:rsidRPr="00E837B5">
        <w:rPr>
          <w:b/>
          <w:bCs/>
          <w:sz w:val="22"/>
        </w:rPr>
        <w:t>Bomassi &amp;</w:t>
      </w:r>
      <w:r w:rsidRPr="00E837B5">
        <w:t xml:space="preserve"> Pierre </w:t>
      </w:r>
      <w:r w:rsidRPr="00E837B5">
        <w:rPr>
          <w:b/>
          <w:bCs/>
          <w:sz w:val="22"/>
        </w:rPr>
        <w:t>Vimont, 19</w:t>
      </w:r>
      <w:r w:rsidRPr="00E837B5">
        <w:t xml:space="preserve"> (Lizza Bomassi, Deputy director of Carnegie Europe. M.Sc., London School of Economics, Pierre Vimont; Senior fellow at Carnegie Europe and former executive secretary-general of the European External Action Service, 12-11-2019, accessed on 5-20-2022, Carnegie Europe, "Reimagining a Global Europe”, https://carnegieeurope.eu/2019/12/11/reimagining-global-europe-pub-80554, HBisevac)</w:t>
      </w:r>
    </w:p>
    <w:p w14:paraId="24A14F1B" w14:textId="77777777" w:rsidR="00E837B5" w:rsidRPr="00E837B5" w:rsidRDefault="00E837B5" w:rsidP="00E837B5">
      <w:pPr>
        <w:rPr>
          <w:rFonts w:asciiTheme="minorHAnsi" w:hAnsiTheme="minorHAnsi" w:cstheme="minorHAnsi"/>
          <w:sz w:val="16"/>
        </w:rPr>
      </w:pPr>
      <w:r w:rsidRPr="00E837B5">
        <w:rPr>
          <w:rFonts w:asciiTheme="minorHAnsi" w:hAnsiTheme="minorHAnsi" w:cstheme="minorHAnsi"/>
          <w:sz w:val="16"/>
        </w:rPr>
        <w:t xml:space="preserve">It is on democracy, unsurprisingly, that the traditional debate on values is most palpable. </w:t>
      </w:r>
      <w:r w:rsidRPr="00E837B5">
        <w:rPr>
          <w:rFonts w:asciiTheme="minorHAnsi" w:hAnsiTheme="minorHAnsi" w:cstheme="minorHAnsi"/>
          <w:sz w:val="22"/>
          <w:u w:val="single"/>
        </w:rPr>
        <w:t xml:space="preserve">Today, the state of </w:t>
      </w:r>
      <w:r w:rsidRPr="00E837B5">
        <w:rPr>
          <w:rFonts w:asciiTheme="minorHAnsi" w:hAnsiTheme="minorHAnsi" w:cstheme="minorHAnsi"/>
          <w:b/>
          <w:iCs/>
          <w:sz w:val="22"/>
          <w:u w:val="single"/>
        </w:rPr>
        <w:t>democracy</w:t>
      </w:r>
      <w:r w:rsidRPr="00E837B5">
        <w:rPr>
          <w:rFonts w:asciiTheme="minorHAnsi" w:hAnsiTheme="minorHAnsi" w:cstheme="minorHAnsi"/>
          <w:sz w:val="22"/>
          <w:u w:val="single"/>
        </w:rPr>
        <w:t xml:space="preserve"> and human rights </w:t>
      </w:r>
      <w:r w:rsidRPr="00E837B5">
        <w:rPr>
          <w:rFonts w:asciiTheme="minorHAnsi" w:hAnsiTheme="minorHAnsi" w:cstheme="minorHAnsi"/>
          <w:b/>
          <w:iCs/>
          <w:sz w:val="22"/>
          <w:u w:val="single"/>
        </w:rPr>
        <w:t>globally</w:t>
      </w:r>
      <w:r w:rsidRPr="00E837B5">
        <w:rPr>
          <w:rFonts w:asciiTheme="minorHAnsi" w:hAnsiTheme="minorHAnsi" w:cstheme="minorHAnsi"/>
          <w:sz w:val="22"/>
          <w:u w:val="single"/>
        </w:rPr>
        <w:t xml:space="preserve"> is </w:t>
      </w:r>
      <w:r w:rsidRPr="00E837B5">
        <w:rPr>
          <w:rFonts w:asciiTheme="minorHAnsi" w:hAnsiTheme="minorHAnsi" w:cstheme="minorHAnsi"/>
          <w:b/>
          <w:iCs/>
          <w:sz w:val="22"/>
          <w:u w:val="single"/>
        </w:rPr>
        <w:t>poor</w:t>
      </w:r>
      <w:r w:rsidRPr="00E837B5">
        <w:rPr>
          <w:rFonts w:asciiTheme="minorHAnsi" w:hAnsiTheme="minorHAnsi" w:cstheme="minorHAnsi"/>
          <w:sz w:val="16"/>
        </w:rPr>
        <w:t xml:space="preserve">. Many see a waning commitment to these values from the traditional bastions of the current democratic world order. Yet this depiction hides a more nuanced picture. While executive-level support for democracy promotion in its more traditional homes has declined, its operational manifestation remains largely intact. </w:t>
      </w:r>
      <w:r w:rsidRPr="00E837B5">
        <w:rPr>
          <w:rFonts w:asciiTheme="minorHAnsi" w:hAnsiTheme="minorHAnsi" w:cstheme="minorHAnsi"/>
          <w:u w:val="single"/>
        </w:rPr>
        <w:t>Governments still channel a considerable amount</w:t>
      </w:r>
      <w:r w:rsidRPr="00E837B5">
        <w:rPr>
          <w:rFonts w:asciiTheme="minorHAnsi" w:hAnsiTheme="minorHAnsi" w:cstheme="minorHAnsi"/>
          <w:sz w:val="16"/>
        </w:rPr>
        <w:t xml:space="preserve"> of financial assistance </w:t>
      </w:r>
      <w:r w:rsidRPr="00E837B5">
        <w:rPr>
          <w:rFonts w:asciiTheme="minorHAnsi" w:hAnsiTheme="minorHAnsi" w:cstheme="minorHAnsi"/>
          <w:u w:val="single"/>
        </w:rPr>
        <w:t>toward the technical level in this field</w:t>
      </w:r>
      <w:r w:rsidRPr="00E837B5">
        <w:rPr>
          <w:rFonts w:asciiTheme="minorHAnsi" w:hAnsiTheme="minorHAnsi" w:cstheme="minorHAnsi"/>
          <w:sz w:val="16"/>
        </w:rPr>
        <w:t xml:space="preserve">. And various democracy initiatives, such as Sweden’s Drive for Democracy, illustrate how individual </w:t>
      </w:r>
      <w:r w:rsidRPr="00E837B5">
        <w:rPr>
          <w:rFonts w:asciiTheme="minorHAnsi" w:hAnsiTheme="minorHAnsi" w:cstheme="minorHAnsi"/>
          <w:sz w:val="22"/>
          <w:highlight w:val="green"/>
          <w:u w:val="single"/>
        </w:rPr>
        <w:t>EU</w:t>
      </w:r>
      <w:r w:rsidRPr="00E837B5">
        <w:rPr>
          <w:rFonts w:asciiTheme="minorHAnsi" w:hAnsiTheme="minorHAnsi" w:cstheme="minorHAnsi"/>
          <w:sz w:val="22"/>
          <w:u w:val="single"/>
        </w:rPr>
        <w:t xml:space="preserve"> member states have </w:t>
      </w:r>
      <w:r w:rsidRPr="00E837B5">
        <w:rPr>
          <w:rFonts w:asciiTheme="minorHAnsi" w:hAnsiTheme="minorHAnsi" w:cstheme="minorHAnsi"/>
          <w:sz w:val="22"/>
          <w:highlight w:val="green"/>
          <w:u w:val="single"/>
        </w:rPr>
        <w:t>acted</w:t>
      </w:r>
      <w:r w:rsidRPr="00E837B5">
        <w:rPr>
          <w:rFonts w:asciiTheme="minorHAnsi" w:hAnsiTheme="minorHAnsi" w:cstheme="minorHAnsi"/>
          <w:sz w:val="22"/>
          <w:u w:val="single"/>
        </w:rPr>
        <w:t xml:space="preserve"> </w:t>
      </w:r>
      <w:r w:rsidRPr="00E837B5">
        <w:rPr>
          <w:rFonts w:asciiTheme="minorHAnsi" w:hAnsiTheme="minorHAnsi" w:cstheme="minorHAnsi"/>
          <w:sz w:val="22"/>
          <w:highlight w:val="green"/>
          <w:u w:val="single"/>
        </w:rPr>
        <w:t>as</w:t>
      </w:r>
      <w:r w:rsidRPr="00E837B5">
        <w:rPr>
          <w:rFonts w:asciiTheme="minorHAnsi" w:hAnsiTheme="minorHAnsi" w:cstheme="minorHAnsi"/>
          <w:sz w:val="22"/>
          <w:u w:val="single"/>
        </w:rPr>
        <w:t xml:space="preserve"> </w:t>
      </w:r>
      <w:r w:rsidRPr="00E837B5">
        <w:rPr>
          <w:rFonts w:asciiTheme="minorHAnsi" w:hAnsiTheme="minorHAnsi" w:cstheme="minorHAnsi"/>
          <w:b/>
          <w:iCs/>
          <w:sz w:val="22"/>
          <w:highlight w:val="green"/>
          <w:u w:val="single"/>
        </w:rPr>
        <w:t>champions</w:t>
      </w:r>
      <w:r w:rsidRPr="00E837B5">
        <w:rPr>
          <w:rFonts w:asciiTheme="minorHAnsi" w:hAnsiTheme="minorHAnsi" w:cstheme="minorHAnsi"/>
          <w:sz w:val="22"/>
          <w:highlight w:val="green"/>
          <w:u w:val="single"/>
        </w:rPr>
        <w:t xml:space="preserve"> of </w:t>
      </w:r>
      <w:r w:rsidRPr="00E837B5">
        <w:rPr>
          <w:rFonts w:asciiTheme="minorHAnsi" w:hAnsiTheme="minorHAnsi" w:cstheme="minorHAnsi"/>
          <w:b/>
          <w:iCs/>
          <w:sz w:val="22"/>
          <w:highlight w:val="green"/>
          <w:u w:val="single"/>
        </w:rPr>
        <w:t>democracy promotion</w:t>
      </w:r>
      <w:r w:rsidRPr="00E837B5">
        <w:rPr>
          <w:rFonts w:asciiTheme="minorHAnsi" w:hAnsiTheme="minorHAnsi" w:cstheme="minorHAnsi"/>
          <w:sz w:val="16"/>
        </w:rPr>
        <w:t xml:space="preserve">. This has sent a confusing message and led to different responses from different parts of the globe. Some have opted to approach this issue from a utilitarian perspective, either by providing purely technical assistance or by molding democratic models of engagement to the local context. Others perceive the Western democratic model as simply one of many different forms of governance. While Russia and China are not particularly keen for a European—or, for that matter, Western—leadership model, some </w:t>
      </w:r>
      <w:r w:rsidRPr="00E837B5">
        <w:rPr>
          <w:rFonts w:asciiTheme="minorHAnsi" w:hAnsiTheme="minorHAnsi" w:cstheme="minorHAnsi"/>
          <w:sz w:val="22"/>
          <w:highlight w:val="green"/>
          <w:u w:val="single"/>
        </w:rPr>
        <w:t>countries</w:t>
      </w:r>
      <w:r w:rsidRPr="00E837B5">
        <w:rPr>
          <w:rFonts w:asciiTheme="minorHAnsi" w:hAnsiTheme="minorHAnsi" w:cstheme="minorHAnsi"/>
          <w:sz w:val="22"/>
          <w:u w:val="single"/>
        </w:rPr>
        <w:t xml:space="preserve"> </w:t>
      </w:r>
      <w:r w:rsidRPr="00E837B5">
        <w:rPr>
          <w:rFonts w:asciiTheme="minorHAnsi" w:hAnsiTheme="minorHAnsi" w:cstheme="minorHAnsi"/>
          <w:sz w:val="22"/>
          <w:highlight w:val="green"/>
          <w:u w:val="single"/>
        </w:rPr>
        <w:t>in Asia</w:t>
      </w:r>
      <w:r w:rsidRPr="00E837B5">
        <w:rPr>
          <w:rFonts w:asciiTheme="minorHAnsi" w:hAnsiTheme="minorHAnsi" w:cstheme="minorHAnsi"/>
          <w:sz w:val="22"/>
          <w:u w:val="single"/>
        </w:rPr>
        <w:t xml:space="preserve">, like India, </w:t>
      </w:r>
      <w:r w:rsidRPr="00E837B5">
        <w:rPr>
          <w:rFonts w:asciiTheme="minorHAnsi" w:hAnsiTheme="minorHAnsi" w:cstheme="minorHAnsi"/>
          <w:sz w:val="22"/>
          <w:highlight w:val="green"/>
          <w:u w:val="single"/>
        </w:rPr>
        <w:t>and</w:t>
      </w:r>
      <w:r w:rsidRPr="00E837B5">
        <w:rPr>
          <w:rFonts w:asciiTheme="minorHAnsi" w:hAnsiTheme="minorHAnsi" w:cstheme="minorHAnsi"/>
          <w:sz w:val="22"/>
          <w:u w:val="single"/>
        </w:rPr>
        <w:t xml:space="preserve"> in </w:t>
      </w:r>
      <w:r w:rsidRPr="00E837B5">
        <w:rPr>
          <w:rFonts w:asciiTheme="minorHAnsi" w:hAnsiTheme="minorHAnsi" w:cstheme="minorHAnsi"/>
          <w:sz w:val="22"/>
          <w:highlight w:val="green"/>
          <w:u w:val="single"/>
        </w:rPr>
        <w:t>South America</w:t>
      </w:r>
      <w:r w:rsidRPr="00E837B5">
        <w:rPr>
          <w:rFonts w:asciiTheme="minorHAnsi" w:hAnsiTheme="minorHAnsi" w:cstheme="minorHAnsi"/>
          <w:sz w:val="22"/>
          <w:u w:val="single"/>
        </w:rPr>
        <w:t xml:space="preserve"> </w:t>
      </w:r>
      <w:r w:rsidRPr="00E837B5">
        <w:rPr>
          <w:rFonts w:asciiTheme="minorHAnsi" w:hAnsiTheme="minorHAnsi" w:cstheme="minorHAnsi"/>
          <w:sz w:val="22"/>
          <w:highlight w:val="green"/>
          <w:u w:val="single"/>
        </w:rPr>
        <w:t>and</w:t>
      </w:r>
      <w:r w:rsidRPr="00E837B5">
        <w:rPr>
          <w:rFonts w:asciiTheme="minorHAnsi" w:hAnsiTheme="minorHAnsi" w:cstheme="minorHAnsi"/>
          <w:sz w:val="22"/>
          <w:u w:val="single"/>
        </w:rPr>
        <w:t xml:space="preserve"> sub-Saharan </w:t>
      </w:r>
      <w:r w:rsidRPr="00E837B5">
        <w:rPr>
          <w:rFonts w:asciiTheme="minorHAnsi" w:hAnsiTheme="minorHAnsi" w:cstheme="minorHAnsi"/>
          <w:sz w:val="22"/>
          <w:highlight w:val="green"/>
          <w:u w:val="single"/>
        </w:rPr>
        <w:t>Africa</w:t>
      </w:r>
      <w:r w:rsidRPr="00E837B5">
        <w:rPr>
          <w:rFonts w:asciiTheme="minorHAnsi" w:hAnsiTheme="minorHAnsi" w:cstheme="minorHAnsi"/>
          <w:sz w:val="22"/>
          <w:u w:val="single"/>
        </w:rPr>
        <w:t xml:space="preserve"> </w:t>
      </w:r>
      <w:r w:rsidRPr="00E837B5">
        <w:rPr>
          <w:rFonts w:asciiTheme="minorHAnsi" w:hAnsiTheme="minorHAnsi" w:cstheme="minorHAnsi"/>
          <w:sz w:val="22"/>
          <w:highlight w:val="green"/>
          <w:u w:val="single"/>
        </w:rPr>
        <w:t>find</w:t>
      </w:r>
      <w:r w:rsidRPr="00E837B5">
        <w:rPr>
          <w:rFonts w:asciiTheme="minorHAnsi" w:hAnsiTheme="minorHAnsi" w:cstheme="minorHAnsi"/>
          <w:sz w:val="16"/>
        </w:rPr>
        <w:t xml:space="preserve"> some </w:t>
      </w:r>
      <w:r w:rsidRPr="00E837B5">
        <w:rPr>
          <w:rFonts w:asciiTheme="minorHAnsi" w:hAnsiTheme="minorHAnsi" w:cstheme="minorHAnsi"/>
          <w:b/>
          <w:iCs/>
          <w:sz w:val="22"/>
          <w:highlight w:val="green"/>
          <w:u w:val="single"/>
        </w:rPr>
        <w:t>merit</w:t>
      </w:r>
      <w:r w:rsidRPr="00E837B5">
        <w:rPr>
          <w:rFonts w:asciiTheme="minorHAnsi" w:hAnsiTheme="minorHAnsi" w:cstheme="minorHAnsi"/>
          <w:sz w:val="22"/>
          <w:u w:val="single"/>
        </w:rPr>
        <w:t xml:space="preserve"> </w:t>
      </w:r>
      <w:r w:rsidRPr="00E837B5">
        <w:rPr>
          <w:rFonts w:asciiTheme="minorHAnsi" w:hAnsiTheme="minorHAnsi" w:cstheme="minorHAnsi"/>
          <w:sz w:val="22"/>
          <w:highlight w:val="green"/>
          <w:u w:val="single"/>
        </w:rPr>
        <w:t>in</w:t>
      </w:r>
      <w:r w:rsidRPr="00E837B5">
        <w:rPr>
          <w:rFonts w:asciiTheme="minorHAnsi" w:hAnsiTheme="minorHAnsi" w:cstheme="minorHAnsi"/>
          <w:sz w:val="22"/>
          <w:u w:val="single"/>
        </w:rPr>
        <w:t xml:space="preserve"> the </w:t>
      </w:r>
      <w:r w:rsidRPr="00E837B5">
        <w:rPr>
          <w:rFonts w:asciiTheme="minorHAnsi" w:hAnsiTheme="minorHAnsi" w:cstheme="minorHAnsi"/>
          <w:b/>
          <w:iCs/>
          <w:sz w:val="22"/>
          <w:highlight w:val="green"/>
          <w:u w:val="single"/>
        </w:rPr>
        <w:t>EU</w:t>
      </w:r>
      <w:r w:rsidRPr="00E837B5">
        <w:rPr>
          <w:rFonts w:asciiTheme="minorHAnsi" w:hAnsiTheme="minorHAnsi" w:cstheme="minorHAnsi"/>
          <w:sz w:val="22"/>
          <w:u w:val="single"/>
        </w:rPr>
        <w:t xml:space="preserve"> being </w:t>
      </w:r>
      <w:r w:rsidRPr="00E837B5">
        <w:rPr>
          <w:rFonts w:asciiTheme="minorHAnsi" w:hAnsiTheme="minorHAnsi" w:cstheme="minorHAnsi"/>
          <w:sz w:val="22"/>
          <w:highlight w:val="green"/>
          <w:u w:val="single"/>
        </w:rPr>
        <w:t>involved in</w:t>
      </w:r>
      <w:r w:rsidRPr="00E837B5">
        <w:rPr>
          <w:rFonts w:asciiTheme="minorHAnsi" w:hAnsiTheme="minorHAnsi" w:cstheme="minorHAnsi"/>
          <w:sz w:val="22"/>
          <w:u w:val="single"/>
        </w:rPr>
        <w:t xml:space="preserve"> </w:t>
      </w:r>
      <w:r w:rsidRPr="00E837B5">
        <w:rPr>
          <w:rFonts w:asciiTheme="minorHAnsi" w:hAnsiTheme="minorHAnsi" w:cstheme="minorHAnsi"/>
          <w:b/>
          <w:iCs/>
          <w:sz w:val="22"/>
          <w:highlight w:val="green"/>
          <w:u w:val="single"/>
        </w:rPr>
        <w:t>democracy promotion</w:t>
      </w:r>
      <w:r w:rsidRPr="00E837B5">
        <w:rPr>
          <w:rFonts w:asciiTheme="minorHAnsi" w:hAnsiTheme="minorHAnsi" w:cstheme="minorHAnsi"/>
          <w:sz w:val="16"/>
        </w:rPr>
        <w:t xml:space="preserve">. But these countries see such investment as requiring a lighter touch and a deeper consideration of local specificities. It is by sharing Europe’s own experience and adopting what the EU’s outside partners often consider a less patronizing attitude that Europe is recognized as a useful partner. So, while </w:t>
      </w:r>
      <w:r w:rsidRPr="00E837B5">
        <w:rPr>
          <w:rFonts w:asciiTheme="minorHAnsi" w:hAnsiTheme="minorHAnsi" w:cstheme="minorHAnsi"/>
          <w:sz w:val="22"/>
          <w:highlight w:val="green"/>
          <w:u w:val="single"/>
        </w:rPr>
        <w:t>there is space for</w:t>
      </w:r>
      <w:r w:rsidRPr="00E837B5">
        <w:rPr>
          <w:rFonts w:asciiTheme="minorHAnsi" w:hAnsiTheme="minorHAnsi" w:cstheme="minorHAnsi"/>
          <w:sz w:val="22"/>
          <w:u w:val="single"/>
        </w:rPr>
        <w:t xml:space="preserve"> the </w:t>
      </w:r>
      <w:r w:rsidRPr="00E837B5">
        <w:rPr>
          <w:rFonts w:asciiTheme="minorHAnsi" w:hAnsiTheme="minorHAnsi" w:cstheme="minorHAnsi"/>
          <w:sz w:val="22"/>
          <w:highlight w:val="green"/>
          <w:u w:val="single"/>
        </w:rPr>
        <w:t>EU</w:t>
      </w:r>
      <w:r w:rsidRPr="00E837B5">
        <w:rPr>
          <w:rFonts w:asciiTheme="minorHAnsi" w:hAnsiTheme="minorHAnsi" w:cstheme="minorHAnsi"/>
          <w:sz w:val="22"/>
          <w:u w:val="single"/>
        </w:rPr>
        <w:t xml:space="preserve"> </w:t>
      </w:r>
      <w:r w:rsidRPr="00E837B5">
        <w:rPr>
          <w:rFonts w:asciiTheme="minorHAnsi" w:hAnsiTheme="minorHAnsi" w:cstheme="minorHAnsi"/>
          <w:sz w:val="22"/>
          <w:highlight w:val="green"/>
          <w:u w:val="single"/>
        </w:rPr>
        <w:t xml:space="preserve">to </w:t>
      </w:r>
      <w:r w:rsidRPr="00E837B5">
        <w:rPr>
          <w:rFonts w:asciiTheme="minorHAnsi" w:hAnsiTheme="minorHAnsi" w:cstheme="minorHAnsi"/>
          <w:b/>
          <w:iCs/>
          <w:sz w:val="22"/>
          <w:highlight w:val="green"/>
          <w:u w:val="single"/>
        </w:rPr>
        <w:t>lead</w:t>
      </w:r>
      <w:r w:rsidRPr="00E837B5">
        <w:rPr>
          <w:rFonts w:asciiTheme="minorHAnsi" w:hAnsiTheme="minorHAnsi" w:cstheme="minorHAnsi"/>
          <w:sz w:val="22"/>
          <w:u w:val="single"/>
        </w:rPr>
        <w:t xml:space="preserve"> in this field</w:t>
      </w:r>
      <w:r w:rsidRPr="00E837B5">
        <w:rPr>
          <w:rFonts w:asciiTheme="minorHAnsi" w:hAnsiTheme="minorHAnsi" w:cstheme="minorHAnsi"/>
          <w:sz w:val="16"/>
        </w:rPr>
        <w:t>, it must choose to do so in a much more incisive yet nuanced way.</w:t>
      </w:r>
    </w:p>
    <w:p w14:paraId="5B647F78"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4D"/>
    <w:family w:val="swiss"/>
    <w:notTrueType/>
    <w:pitch w:val="default"/>
    <w:sig w:usb0="00000003" w:usb1="00000000" w:usb2="00000000" w:usb3="00000000" w:csb0="00000001"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00000001" w:usb1="5000E07B"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panose1 w:val="00000000000000000000"/>
    <w:charset w:val="00"/>
    <w:family w:val="roman"/>
    <w:notTrueType/>
    <w:pitch w:val="default"/>
  </w:font>
  <w:font w:name="Futura">
    <w:charset w:val="00"/>
    <w:family w:val="auto"/>
    <w:pitch w:val="variable"/>
    <w:sig w:usb0="80000067" w:usb1="00000000" w:usb2="00000000" w:usb3="00000000" w:csb0="000001FB" w:csb1="00000000"/>
  </w:font>
  <w:font w:name="Estrangelo Edessa">
    <w:panose1 w:val="00000000000000000000"/>
    <w:charset w:val="00"/>
    <w:family w:val="script"/>
    <w:pitch w:val="variable"/>
    <w:sig w:usb0="80002043" w:usb1="00000000" w:usb2="00000080" w:usb3="00000000" w:csb0="00000001" w:csb1="00000000"/>
  </w:font>
  <w:font w:name="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Frutiger 45 Light">
    <w:altName w:val="Times New Roman"/>
    <w:panose1 w:val="00000000000000000000"/>
    <w:charset w:val="00"/>
    <w:family w:val="swiss"/>
    <w:notTrueType/>
    <w:pitch w:val="default"/>
    <w:sig w:usb0="03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Times-Roman">
    <w:altName w:val="DokChampa"/>
    <w:charset w:val="00"/>
    <w:family w:val="auto"/>
    <w:pitch w:val="variable"/>
    <w:sig w:usb0="E00002FF" w:usb1="5000205A" w:usb2="00000000" w:usb3="00000000" w:csb0="0000019F" w:csb1="00000000"/>
  </w:font>
  <w:font w:name="StarSymbol">
    <w:altName w:val="ヒラギノ角ゴ Pro W3"/>
    <w:charset w:val="02"/>
    <w:family w:val="auto"/>
    <w:pitch w:val="default"/>
  </w:font>
  <w:font w:name="AKDPE C+ Utopia">
    <w:altName w:val="Cambria"/>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A5E54"/>
    <w:multiLevelType w:val="hybridMultilevel"/>
    <w:tmpl w:val="49941320"/>
    <w:lvl w:ilvl="0" w:tplc="FC38AF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09970CC"/>
    <w:multiLevelType w:val="hybridMultilevel"/>
    <w:tmpl w:val="131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5733F"/>
    <w:multiLevelType w:val="hybridMultilevel"/>
    <w:tmpl w:val="F424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F2E23"/>
    <w:multiLevelType w:val="hybridMultilevel"/>
    <w:tmpl w:val="E82C9B26"/>
    <w:lvl w:ilvl="0" w:tplc="F36E6AE8">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334F8"/>
    <w:multiLevelType w:val="hybridMultilevel"/>
    <w:tmpl w:val="7F02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041F8"/>
    <w:multiLevelType w:val="hybridMultilevel"/>
    <w:tmpl w:val="90D0284E"/>
    <w:lvl w:ilvl="0" w:tplc="9AD2F040">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B461858"/>
    <w:multiLevelType w:val="hybridMultilevel"/>
    <w:tmpl w:val="3DD0DFC2"/>
    <w:lvl w:ilvl="0" w:tplc="32241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61006"/>
    <w:multiLevelType w:val="hybridMultilevel"/>
    <w:tmpl w:val="882A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26C13"/>
    <w:multiLevelType w:val="hybridMultilevel"/>
    <w:tmpl w:val="E0D6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7306D"/>
    <w:multiLevelType w:val="hybridMultilevel"/>
    <w:tmpl w:val="F7E2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 w:numId="11" w16cid:durableId="1399669321">
    <w:abstractNumId w:val="25"/>
  </w:num>
  <w:num w:numId="12" w16cid:durableId="722632023">
    <w:abstractNumId w:val="24"/>
  </w:num>
  <w:num w:numId="13" w16cid:durableId="1309672158">
    <w:abstractNumId w:val="18"/>
  </w:num>
  <w:num w:numId="14" w16cid:durableId="783698481">
    <w:abstractNumId w:val="23"/>
  </w:num>
  <w:num w:numId="15" w16cid:durableId="1947032549">
    <w:abstractNumId w:val="19"/>
  </w:num>
  <w:num w:numId="16" w16cid:durableId="688024162">
    <w:abstractNumId w:val="16"/>
  </w:num>
  <w:num w:numId="17" w16cid:durableId="1942182541">
    <w:abstractNumId w:val="13"/>
  </w:num>
  <w:num w:numId="18" w16cid:durableId="560793146">
    <w:abstractNumId w:val="14"/>
  </w:num>
  <w:num w:numId="19" w16cid:durableId="286468674">
    <w:abstractNumId w:val="12"/>
  </w:num>
  <w:num w:numId="20" w16cid:durableId="1731727049">
    <w:abstractNumId w:val="21"/>
  </w:num>
  <w:num w:numId="21" w16cid:durableId="1613173298">
    <w:abstractNumId w:val="10"/>
  </w:num>
  <w:num w:numId="22" w16cid:durableId="1303000906">
    <w:abstractNumId w:val="22"/>
  </w:num>
  <w:num w:numId="23" w16cid:durableId="1626084458">
    <w:abstractNumId w:val="11"/>
  </w:num>
  <w:num w:numId="24" w16cid:durableId="1362704321">
    <w:abstractNumId w:val="15"/>
  </w:num>
  <w:num w:numId="25" w16cid:durableId="813137194">
    <w:abstractNumId w:val="17"/>
  </w:num>
  <w:num w:numId="26" w16cid:durableId="460278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837B5"/>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B11B7"/>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37B5"/>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F4E7E"/>
  <w15:chartTrackingRefBased/>
  <w15:docId w15:val="{E29C7CBD-F1D1-4BC8-8134-359AB374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837B5"/>
    <w:pPr>
      <w:spacing w:after="0" w:line="240" w:lineRule="auto"/>
    </w:pPr>
    <w:rPr>
      <w:rFonts w:ascii="Georgia" w:hAnsi="Georgia"/>
      <w:sz w:val="20"/>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Block Header,HAT"/>
    <w:basedOn w:val="Normal"/>
    <w:next w:val="Normal"/>
    <w:link w:val="Heading1Char"/>
    <w:qFormat/>
    <w:rsid w:val="00E837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E837B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E837B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E837B5"/>
    <w:pPr>
      <w:keepNext/>
      <w:keepLines/>
      <w:spacing w:before="200"/>
      <w:outlineLvl w:val="3"/>
    </w:pPr>
    <w:rPr>
      <w:rFonts w:eastAsiaTheme="majorEastAsia" w:cstheme="majorBidi"/>
      <w:b/>
      <w:iCs/>
      <w:sz w:val="22"/>
    </w:rPr>
  </w:style>
  <w:style w:type="paragraph" w:styleId="Heading5">
    <w:name w:val="heading 5"/>
    <w:aliases w:val="Text,Blocks"/>
    <w:basedOn w:val="Normal"/>
    <w:next w:val="Normal"/>
    <w:link w:val="Heading5Char"/>
    <w:unhideWhenUsed/>
    <w:qFormat/>
    <w:rsid w:val="00E837B5"/>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Heading3"/>
    <w:next w:val="Normal"/>
    <w:link w:val="Heading6Char"/>
    <w:qFormat/>
    <w:rsid w:val="00E837B5"/>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E837B5"/>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E837B5"/>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E837B5"/>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E837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37B5"/>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E837B5"/>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E837B5"/>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E837B5"/>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E837B5"/>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E837B5"/>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837B5"/>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E837B5"/>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E837B5"/>
    <w:rPr>
      <w:color w:val="auto"/>
      <w:u w:val="none"/>
    </w:rPr>
  </w:style>
  <w:style w:type="character" w:styleId="FollowedHyperlink">
    <w:name w:val="FollowedHyperlink"/>
    <w:basedOn w:val="DefaultParagraphFont"/>
    <w:uiPriority w:val="99"/>
    <w:unhideWhenUsed/>
    <w:rsid w:val="00E837B5"/>
    <w:rPr>
      <w:color w:val="auto"/>
      <w:u w:val="none"/>
    </w:rPr>
  </w:style>
  <w:style w:type="character" w:customStyle="1" w:styleId="Heading5Char">
    <w:name w:val="Heading 5 Char"/>
    <w:aliases w:val="Text Char,Blocks Char"/>
    <w:basedOn w:val="DefaultParagraphFont"/>
    <w:link w:val="Heading5"/>
    <w:rsid w:val="00E837B5"/>
    <w:rPr>
      <w:rFonts w:asciiTheme="majorHAnsi" w:eastAsiaTheme="majorEastAsia" w:hAnsiTheme="majorHAnsi" w:cstheme="majorBidi"/>
      <w:color w:val="2E74B5" w:themeColor="accent1" w:themeShade="BF"/>
      <w:sz w:val="20"/>
    </w:rPr>
  </w:style>
  <w:style w:type="character" w:customStyle="1" w:styleId="Heading6Char">
    <w:name w:val="Heading 6 Char"/>
    <w:aliases w:val="Title (no index) Char,cites2 Char"/>
    <w:basedOn w:val="DefaultParagraphFont"/>
    <w:link w:val="Heading6"/>
    <w:rsid w:val="00E837B5"/>
    <w:rPr>
      <w:rFonts w:ascii="Georgia" w:eastAsia="Times New Roman" w:hAnsi="Georgia" w:cs="Arial"/>
      <w:b/>
      <w:bCs/>
      <w:kern w:val="32"/>
      <w:sz w:val="32"/>
      <w:szCs w:val="24"/>
      <w:u w:val="single"/>
    </w:rPr>
  </w:style>
  <w:style w:type="character" w:customStyle="1" w:styleId="Heading7Char">
    <w:name w:val="Heading 7 Char"/>
    <w:basedOn w:val="DefaultParagraphFont"/>
    <w:link w:val="Heading7"/>
    <w:rsid w:val="00E837B5"/>
    <w:rPr>
      <w:rFonts w:ascii="Georgia" w:eastAsia="Times New Roman" w:hAnsi="Georgia" w:cs="Arial"/>
      <w:b/>
      <w:kern w:val="32"/>
      <w:sz w:val="24"/>
      <w:szCs w:val="24"/>
    </w:rPr>
  </w:style>
  <w:style w:type="character" w:customStyle="1" w:styleId="Heading8Char">
    <w:name w:val="Heading 8 Char"/>
    <w:basedOn w:val="DefaultParagraphFont"/>
    <w:link w:val="Heading8"/>
    <w:rsid w:val="00E837B5"/>
    <w:rPr>
      <w:rFonts w:ascii="Georgia" w:eastAsia="Times New Roman" w:hAnsi="Georgia" w:cs="Arial"/>
      <w:b/>
      <w:kern w:val="32"/>
      <w:sz w:val="24"/>
      <w:szCs w:val="24"/>
      <w:u w:val="double"/>
    </w:rPr>
  </w:style>
  <w:style w:type="character" w:customStyle="1" w:styleId="Heading9Char">
    <w:name w:val="Heading 9 Char"/>
    <w:basedOn w:val="DefaultParagraphFont"/>
    <w:link w:val="Heading9"/>
    <w:rsid w:val="00E837B5"/>
    <w:rPr>
      <w:rFonts w:ascii="Georgia" w:eastAsia="Times New Roman" w:hAnsi="Georgia" w:cs="Arial"/>
      <w:b/>
      <w:kern w:val="32"/>
      <w:sz w:val="32"/>
      <w:szCs w:val="24"/>
      <w:u w:val="single"/>
    </w:rPr>
  </w:style>
  <w:style w:type="paragraph" w:customStyle="1" w:styleId="textbold">
    <w:name w:val="text bold"/>
    <w:basedOn w:val="Normal"/>
    <w:link w:val="Emphasis"/>
    <w:autoRedefine/>
    <w:uiPriority w:val="7"/>
    <w:qFormat/>
    <w:rsid w:val="00E837B5"/>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E837B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Colorful List - Accent 11"/>
    <w:basedOn w:val="Normal"/>
    <w:uiPriority w:val="34"/>
    <w:unhideWhenUsed/>
    <w:qFormat/>
    <w:rsid w:val="00E837B5"/>
    <w:pPr>
      <w:ind w:left="720"/>
      <w:contextualSpacing/>
    </w:p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unhideWhenUsed/>
    <w:qFormat/>
    <w:rsid w:val="00E837B5"/>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E837B5"/>
    <w:rPr>
      <w:rFonts w:ascii="Georgia" w:hAnsi="Georgia"/>
      <w:sz w:val="20"/>
    </w:rPr>
  </w:style>
  <w:style w:type="paragraph" w:styleId="Footer">
    <w:name w:val="footer"/>
    <w:basedOn w:val="Normal"/>
    <w:link w:val="FooterChar"/>
    <w:uiPriority w:val="99"/>
    <w:unhideWhenUsed/>
    <w:rsid w:val="00E837B5"/>
    <w:pPr>
      <w:tabs>
        <w:tab w:val="center" w:pos="4680"/>
        <w:tab w:val="right" w:pos="9360"/>
      </w:tabs>
    </w:pPr>
  </w:style>
  <w:style w:type="character" w:customStyle="1" w:styleId="FooterChar">
    <w:name w:val="Footer Char"/>
    <w:basedOn w:val="DefaultParagraphFont"/>
    <w:link w:val="Footer"/>
    <w:uiPriority w:val="99"/>
    <w:rsid w:val="00E837B5"/>
    <w:rPr>
      <w:rFonts w:ascii="Georgia" w:hAnsi="Georgia"/>
      <w:sz w:val="20"/>
    </w:rPr>
  </w:style>
  <w:style w:type="character" w:styleId="UnresolvedMention">
    <w:name w:val="Unresolved Mention"/>
    <w:basedOn w:val="DefaultParagraphFont"/>
    <w:uiPriority w:val="99"/>
    <w:unhideWhenUsed/>
    <w:rsid w:val="00E837B5"/>
    <w:rPr>
      <w:color w:val="605E5C"/>
      <w:shd w:val="clear" w:color="auto" w:fill="E1DFDD"/>
    </w:rPr>
  </w:style>
  <w:style w:type="paragraph" w:customStyle="1" w:styleId="analytics">
    <w:name w:val="analytics"/>
    <w:basedOn w:val="Heading4"/>
    <w:link w:val="analyticsChar"/>
    <w:autoRedefine/>
    <w:uiPriority w:val="4"/>
    <w:qFormat/>
    <w:rsid w:val="00E837B5"/>
  </w:style>
  <w:style w:type="character" w:customStyle="1" w:styleId="analyticsChar">
    <w:name w:val="analytics Char"/>
    <w:basedOn w:val="DefaultParagraphFont"/>
    <w:link w:val="analytics"/>
    <w:uiPriority w:val="4"/>
    <w:rsid w:val="00E837B5"/>
    <w:rPr>
      <w:rFonts w:ascii="Georgia" w:eastAsiaTheme="majorEastAsia" w:hAnsi="Georgia" w:cstheme="majorBidi"/>
      <w:b/>
      <w:iCs/>
    </w:rPr>
  </w:style>
  <w:style w:type="paragraph" w:customStyle="1" w:styleId="Emphasis1">
    <w:name w:val="Emphasis1"/>
    <w:basedOn w:val="Normal"/>
    <w:autoRedefine/>
    <w:uiPriority w:val="7"/>
    <w:qFormat/>
    <w:rsid w:val="00E837B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E837B5"/>
    <w:pPr>
      <w:autoSpaceDE w:val="0"/>
      <w:autoSpaceDN w:val="0"/>
      <w:adjustRightInd w:val="0"/>
      <w:spacing w:before="480" w:line="254" w:lineRule="auto"/>
      <w:ind w:left="432" w:right="432"/>
      <w:jc w:val="both"/>
    </w:pPr>
    <w:rPr>
      <w:rFonts w:asciiTheme="minorHAnsi" w:hAnsiTheme="minorHAnsi"/>
      <w:u w:val="single"/>
    </w:rPr>
  </w:style>
  <w:style w:type="paragraph" w:styleId="NoSpacing">
    <w:name w:val="No Spacing"/>
    <w:aliases w:val="Small Text,Card Format,DDI Tag,Tag Title,No Spacing6,No Spacing tnr,ClearFormatting,Hidden Block Title,No Spacing311,No Spacing51,No Spacing8,Dont u,No Spacing1111111,Clear,Note Level 2,Tag and Ci,Note Level 21,No Spacing11211,No Spacing7,ca"/>
    <w:basedOn w:val="Heading1"/>
    <w:autoRedefine/>
    <w:uiPriority w:val="99"/>
    <w:qFormat/>
    <w:rsid w:val="00E837B5"/>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caps/>
      <w:sz w:val="22"/>
      <w:szCs w:val="22"/>
    </w:rPr>
  </w:style>
  <w:style w:type="character" w:styleId="IntenseEmphasis">
    <w:name w:val="Intense Emphasis"/>
    <w:aliases w:val="Title Cha,cites Char Ch,Underline Cha,9.5 p,Cards + Font: 12 pt Char Char Char Char Char Char Char Char Char Char Char,Minimized Ch,Intense Emphasi,Box Out,ci1,9.5,Citation Char Char Cha,It,8.5,Sty,Heading 3 Char1,Read This Char,Italic"/>
    <w:basedOn w:val="DefaultParagraphFont"/>
    <w:unhideWhenUsed/>
    <w:qFormat/>
    <w:rsid w:val="00E837B5"/>
    <w:rPr>
      <w:rFonts w:eastAsiaTheme="minorEastAsia"/>
      <w:b/>
      <w:sz w:val="24"/>
      <w:szCs w:val="24"/>
      <w:u w:val="single"/>
    </w:rPr>
  </w:style>
  <w:style w:type="paragraph" w:customStyle="1" w:styleId="UnderlinePara">
    <w:name w:val="Underline Para"/>
    <w:basedOn w:val="Normal"/>
    <w:uiPriority w:val="1"/>
    <w:qFormat/>
    <w:rsid w:val="00E837B5"/>
    <w:pPr>
      <w:widowControl w:val="0"/>
      <w:suppressAutoHyphens/>
      <w:spacing w:after="200"/>
      <w:contextualSpacing/>
    </w:pPr>
    <w:rPr>
      <w:rFonts w:asciiTheme="minorHAnsi" w:hAnsiTheme="minorHAnsi"/>
      <w:u w:val="single"/>
    </w:rPr>
  </w:style>
  <w:style w:type="character" w:customStyle="1" w:styleId="Analytics0">
    <w:name w:val="Analytics"/>
    <w:basedOn w:val="DefaultParagraphFont"/>
    <w:uiPriority w:val="1"/>
    <w:qFormat/>
    <w:rsid w:val="00E837B5"/>
    <w:rPr>
      <w:rFonts w:ascii="Calibri" w:hAnsi="Calibri" w:cs="Calibri"/>
      <w:b/>
      <w:i w:val="0"/>
      <w:sz w:val="16"/>
    </w:rPr>
  </w:style>
  <w:style w:type="paragraph" w:styleId="FootnoteText">
    <w:name w:val="footnote text"/>
    <w:basedOn w:val="Normal"/>
    <w:link w:val="FootnoteTextChar"/>
    <w:unhideWhenUsed/>
    <w:qFormat/>
    <w:rsid w:val="00E837B5"/>
    <w:rPr>
      <w:szCs w:val="20"/>
    </w:rPr>
  </w:style>
  <w:style w:type="character" w:customStyle="1" w:styleId="FootnoteTextChar">
    <w:name w:val="Footnote Text Char"/>
    <w:basedOn w:val="DefaultParagraphFont"/>
    <w:link w:val="FootnoteText"/>
    <w:rsid w:val="00E837B5"/>
    <w:rPr>
      <w:rFonts w:ascii="Georgia" w:hAnsi="Georgia"/>
      <w:sz w:val="20"/>
      <w:szCs w:val="20"/>
    </w:rPr>
  </w:style>
  <w:style w:type="character" w:styleId="FootnoteReference">
    <w:name w:val="footnote reference"/>
    <w:aliases w:val="fr,o,FR,(NECG) Footnote Reference,FN Ref,footnote reference"/>
    <w:basedOn w:val="DefaultParagraphFont"/>
    <w:unhideWhenUsed/>
    <w:qFormat/>
    <w:rsid w:val="00E837B5"/>
    <w:rPr>
      <w:vertAlign w:val="superscript"/>
    </w:rPr>
  </w:style>
  <w:style w:type="paragraph" w:styleId="DocumentMap">
    <w:name w:val="Document Map"/>
    <w:basedOn w:val="Normal"/>
    <w:link w:val="DocumentMapChar"/>
    <w:uiPriority w:val="99"/>
    <w:unhideWhenUsed/>
    <w:rsid w:val="00E837B5"/>
    <w:rPr>
      <w:rFonts w:ascii="Lucida Grande" w:hAnsi="Lucida Grande" w:cs="Lucida Grande"/>
      <w:sz w:val="24"/>
    </w:rPr>
  </w:style>
  <w:style w:type="character" w:customStyle="1" w:styleId="DocumentMapChar">
    <w:name w:val="Document Map Char"/>
    <w:basedOn w:val="DefaultParagraphFont"/>
    <w:link w:val="DocumentMap"/>
    <w:uiPriority w:val="99"/>
    <w:rsid w:val="00E837B5"/>
    <w:rPr>
      <w:rFonts w:ascii="Lucida Grande" w:hAnsi="Lucida Grande" w:cs="Lucida Grande"/>
      <w:sz w:val="24"/>
    </w:rPr>
  </w:style>
  <w:style w:type="paragraph" w:styleId="BodyText">
    <w:name w:val="Body Text"/>
    <w:aliases w:val="BT"/>
    <w:basedOn w:val="Normal"/>
    <w:link w:val="BodyTextChar"/>
    <w:qFormat/>
    <w:rsid w:val="00E837B5"/>
    <w:pPr>
      <w:spacing w:after="140" w:line="276" w:lineRule="auto"/>
    </w:pPr>
    <w:rPr>
      <w:rFonts w:eastAsia="Calibri" w:cs="Times New Roman"/>
    </w:rPr>
  </w:style>
  <w:style w:type="character" w:customStyle="1" w:styleId="BodyTextChar">
    <w:name w:val="Body Text Char"/>
    <w:aliases w:val="BT Char"/>
    <w:basedOn w:val="DefaultParagraphFont"/>
    <w:link w:val="BodyText"/>
    <w:rsid w:val="00E837B5"/>
    <w:rPr>
      <w:rFonts w:ascii="Georgia" w:eastAsia="Calibri" w:hAnsi="Georgia" w:cs="Times New Roman"/>
      <w:sz w:val="20"/>
    </w:rPr>
  </w:style>
  <w:style w:type="paragraph" w:styleId="Revision">
    <w:name w:val="Revision"/>
    <w:hidden/>
    <w:uiPriority w:val="99"/>
    <w:semiHidden/>
    <w:rsid w:val="00E837B5"/>
    <w:pPr>
      <w:spacing w:after="0" w:line="240" w:lineRule="auto"/>
    </w:pPr>
    <w:rPr>
      <w:rFonts w:ascii="Calibri" w:eastAsiaTheme="minorEastAsia" w:hAnsi="Calibri" w:cs="Calibri"/>
      <w:szCs w:val="24"/>
    </w:rPr>
  </w:style>
  <w:style w:type="paragraph" w:styleId="EndnoteText">
    <w:name w:val="endnote text"/>
    <w:basedOn w:val="Normal"/>
    <w:link w:val="EndnoteTextChar"/>
    <w:autoRedefine/>
    <w:rsid w:val="00E837B5"/>
    <w:pPr>
      <w:spacing w:line="360" w:lineRule="auto"/>
      <w:ind w:left="-284"/>
    </w:pPr>
    <w:rPr>
      <w:rFonts w:ascii="Times New Roman" w:eastAsia="Times New Roman" w:hAnsi="Times New Roman" w:cs="Times New Roman"/>
      <w:szCs w:val="20"/>
      <w:lang w:val="en-GB" w:eastAsia="en-GB"/>
    </w:rPr>
  </w:style>
  <w:style w:type="character" w:customStyle="1" w:styleId="EndnoteTextChar">
    <w:name w:val="Endnote Text Char"/>
    <w:basedOn w:val="DefaultParagraphFont"/>
    <w:link w:val="EndnoteText"/>
    <w:rsid w:val="00E837B5"/>
    <w:rPr>
      <w:rFonts w:ascii="Times New Roman" w:eastAsia="Times New Roman" w:hAnsi="Times New Roman" w:cs="Times New Roman"/>
      <w:sz w:val="20"/>
      <w:szCs w:val="20"/>
      <w:lang w:val="en-GB" w:eastAsia="en-GB"/>
    </w:rPr>
  </w:style>
  <w:style w:type="paragraph" w:customStyle="1" w:styleId="cardtext">
    <w:name w:val="card text"/>
    <w:basedOn w:val="Normal"/>
    <w:link w:val="cardtextChar"/>
    <w:qFormat/>
    <w:rsid w:val="00E837B5"/>
    <w:pPr>
      <w:ind w:left="288" w:right="288"/>
    </w:pPr>
  </w:style>
  <w:style w:type="character" w:customStyle="1" w:styleId="cardtextChar">
    <w:name w:val="card text Char"/>
    <w:link w:val="cardtext"/>
    <w:rsid w:val="00E837B5"/>
    <w:rPr>
      <w:rFonts w:ascii="Georgia" w:hAnsi="Georgia"/>
      <w:sz w:val="20"/>
    </w:rPr>
  </w:style>
  <w:style w:type="character" w:customStyle="1" w:styleId="AnalyticsChar0">
    <w:name w:val="Analytics Char"/>
    <w:basedOn w:val="DefaultParagraphFont"/>
    <w:uiPriority w:val="4"/>
    <w:rsid w:val="00E837B5"/>
    <w:rPr>
      <w:rFonts w:ascii="Calibri" w:eastAsiaTheme="majorEastAsia" w:hAnsi="Calibri" w:cstheme="majorBidi"/>
      <w:b/>
      <w:iCs/>
      <w:sz w:val="26"/>
      <w:szCs w:val="28"/>
    </w:rPr>
  </w:style>
  <w:style w:type="character" w:customStyle="1" w:styleId="Heading2Char1">
    <w:name w:val="Heading 2 Char1"/>
    <w:aliases w:val="Hat Char1,Heading 2 Char Char Char Char2,Heading 2 Char Char1 Char2,Char2 Char1,BlockText Char1,BLOCK Char1"/>
    <w:basedOn w:val="DefaultParagraphFont"/>
    <w:uiPriority w:val="1"/>
    <w:semiHidden/>
    <w:rsid w:val="00E837B5"/>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qFormat/>
    <w:rsid w:val="00E837B5"/>
    <w:pPr>
      <w:spacing w:before="100" w:beforeAutospacing="1" w:after="100" w:afterAutospacing="1"/>
    </w:pPr>
    <w:rPr>
      <w:rFonts w:ascii="Times New Roman" w:eastAsia="Times New Roman" w:hAnsi="Times New Roman" w:cs="Times New Roman"/>
      <w:sz w:val="24"/>
      <w:szCs w:val="24"/>
    </w:rPr>
  </w:style>
  <w:style w:type="character" w:customStyle="1" w:styleId="CardsChar">
    <w:name w:val="Cards Char"/>
    <w:link w:val="Cards"/>
    <w:locked/>
    <w:rsid w:val="00E837B5"/>
    <w:rPr>
      <w:rFonts w:ascii="Georgia" w:eastAsia="Times New Roman" w:hAnsi="Georgia" w:cs="Times New Roman"/>
      <w:sz w:val="18"/>
      <w:szCs w:val="24"/>
    </w:rPr>
  </w:style>
  <w:style w:type="paragraph" w:customStyle="1" w:styleId="Cards">
    <w:name w:val="Cards"/>
    <w:next w:val="Normal"/>
    <w:link w:val="CardsChar"/>
    <w:autoRedefine/>
    <w:qFormat/>
    <w:rsid w:val="00E837B5"/>
    <w:pPr>
      <w:widowControl w:val="0"/>
      <w:spacing w:after="0" w:line="240" w:lineRule="auto"/>
      <w:ind w:right="432"/>
    </w:pPr>
    <w:rPr>
      <w:rFonts w:ascii="Georgia" w:eastAsia="Times New Roman" w:hAnsi="Georgia" w:cs="Times New Roman"/>
      <w:sz w:val="18"/>
      <w:szCs w:val="24"/>
    </w:rPr>
  </w:style>
  <w:style w:type="paragraph" w:customStyle="1" w:styleId="Emphasize">
    <w:name w:val="Emphasize"/>
    <w:basedOn w:val="Normal"/>
    <w:uiPriority w:val="7"/>
    <w:qFormat/>
    <w:rsid w:val="00E837B5"/>
    <w:pPr>
      <w:pBdr>
        <w:top w:val="single" w:sz="18" w:space="0" w:color="auto"/>
        <w:left w:val="single" w:sz="18" w:space="0" w:color="auto"/>
        <w:bottom w:val="single" w:sz="18" w:space="0" w:color="auto"/>
        <w:right w:val="single" w:sz="18" w:space="0" w:color="auto"/>
      </w:pBdr>
      <w:spacing w:line="254" w:lineRule="auto"/>
      <w:ind w:left="720"/>
      <w:jc w:val="both"/>
    </w:pPr>
    <w:rPr>
      <w:rFonts w:eastAsiaTheme="minorEastAsia"/>
      <w:b/>
      <w:iCs/>
      <w:szCs w:val="24"/>
      <w:u w:val="single"/>
    </w:rPr>
  </w:style>
  <w:style w:type="character" w:customStyle="1" w:styleId="AnalyticsGBNChar">
    <w:name w:val="AnalyticsGBN Char"/>
    <w:basedOn w:val="DefaultParagraphFont"/>
    <w:link w:val="AnalyticsGBN"/>
    <w:uiPriority w:val="4"/>
    <w:locked/>
    <w:rsid w:val="00E837B5"/>
    <w:rPr>
      <w:rFonts w:ascii="Georgia" w:eastAsiaTheme="majorEastAsia" w:hAnsi="Georgia" w:cstheme="majorBidi"/>
      <w:b/>
      <w:iCs/>
      <w:color w:val="7030A0"/>
      <w:sz w:val="26"/>
      <w:szCs w:val="28"/>
    </w:rPr>
  </w:style>
  <w:style w:type="paragraph" w:customStyle="1" w:styleId="AnalyticsGBN">
    <w:name w:val="AnalyticsGBN"/>
    <w:basedOn w:val="Normal"/>
    <w:link w:val="AnalyticsGBNChar"/>
    <w:autoRedefine/>
    <w:uiPriority w:val="4"/>
    <w:qFormat/>
    <w:rsid w:val="00E837B5"/>
    <w:pPr>
      <w:keepNext/>
      <w:keepLines/>
      <w:spacing w:before="40"/>
      <w:outlineLvl w:val="3"/>
    </w:pPr>
    <w:rPr>
      <w:rFonts w:eastAsiaTheme="majorEastAsia" w:cstheme="majorBidi"/>
      <w:b/>
      <w:iCs/>
      <w:color w:val="7030A0"/>
      <w:sz w:val="26"/>
      <w:szCs w:val="28"/>
    </w:rPr>
  </w:style>
  <w:style w:type="character" w:customStyle="1" w:styleId="DebateUnderline">
    <w:name w:val="Debate Underline"/>
    <w:qFormat/>
    <w:rsid w:val="00E837B5"/>
    <w:rPr>
      <w:rFonts w:ascii="Georgia" w:hAnsi="Georgia" w:hint="default"/>
      <w:sz w:val="22"/>
      <w:u w:val="single"/>
      <w:bdr w:val="none" w:sz="0" w:space="0" w:color="auto" w:frame="1"/>
    </w:rPr>
  </w:style>
  <w:style w:type="character" w:customStyle="1" w:styleId="DebateHighlighted">
    <w:name w:val="Debate Highlighted"/>
    <w:qFormat/>
    <w:rsid w:val="00E837B5"/>
    <w:rPr>
      <w:rFonts w:ascii="Georgia" w:hAnsi="Georgia" w:hint="default"/>
      <w:sz w:val="20"/>
      <w:u w:val="thick"/>
      <w:bdr w:val="none" w:sz="0" w:space="0" w:color="auto" w:frame="1"/>
      <w:shd w:val="clear" w:color="auto" w:fill="00FFFF"/>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E837B5"/>
    <w:pPr>
      <w:spacing w:before="100" w:beforeAutospacing="1" w:after="100" w:afterAutospacing="1"/>
    </w:pPr>
    <w:rPr>
      <w:rFonts w:ascii="Times New Roman" w:eastAsia="Times New Roman" w:hAnsi="Times New Roman" w:cs="Times New Roman"/>
      <w:sz w:val="24"/>
      <w:lang w:eastAsia="ko-KR"/>
    </w:rPr>
  </w:style>
  <w:style w:type="paragraph" w:styleId="BalloonText">
    <w:name w:val="Balloon Text"/>
    <w:basedOn w:val="Normal"/>
    <w:link w:val="BalloonTextChar"/>
    <w:uiPriority w:val="99"/>
    <w:unhideWhenUsed/>
    <w:rsid w:val="00E837B5"/>
    <w:rPr>
      <w:rFonts w:ascii="Segoe UI" w:hAnsi="Segoe UI" w:cs="Segoe UI"/>
      <w:sz w:val="18"/>
      <w:szCs w:val="18"/>
    </w:rPr>
  </w:style>
  <w:style w:type="character" w:customStyle="1" w:styleId="BalloonTextChar">
    <w:name w:val="Balloon Text Char"/>
    <w:basedOn w:val="DefaultParagraphFont"/>
    <w:link w:val="BalloonText"/>
    <w:uiPriority w:val="99"/>
    <w:rsid w:val="00E837B5"/>
    <w:rPr>
      <w:rFonts w:ascii="Segoe UI" w:hAnsi="Segoe UI" w:cs="Segoe UI"/>
      <w:sz w:val="18"/>
      <w:szCs w:val="18"/>
    </w:rPr>
  </w:style>
  <w:style w:type="paragraph" w:customStyle="1" w:styleId="Analytic">
    <w:name w:val="Analytic"/>
    <w:basedOn w:val="Heading4"/>
    <w:link w:val="AnalyticChar"/>
    <w:uiPriority w:val="4"/>
    <w:qFormat/>
    <w:rsid w:val="00E837B5"/>
  </w:style>
  <w:style w:type="character" w:customStyle="1" w:styleId="AnalyticChar">
    <w:name w:val="Analytic Char"/>
    <w:basedOn w:val="DefaultParagraphFont"/>
    <w:link w:val="Analytic"/>
    <w:uiPriority w:val="4"/>
    <w:rsid w:val="00E837B5"/>
    <w:rPr>
      <w:rFonts w:ascii="Georgia" w:eastAsiaTheme="majorEastAsia" w:hAnsi="Georgia" w:cstheme="majorBidi"/>
      <w:b/>
      <w:iCs/>
    </w:rPr>
  </w:style>
  <w:style w:type="paragraph" w:styleId="Title">
    <w:name w:val="Title"/>
    <w:aliases w:val="Cites and Cards,UNDERLINE,Bold Underlined,title,Block Heading,Read This,Non Read Text,Debate Normal,Warrants"/>
    <w:basedOn w:val="Normal"/>
    <w:next w:val="Normal"/>
    <w:link w:val="TitleChar"/>
    <w:uiPriority w:val="6"/>
    <w:qFormat/>
    <w:rsid w:val="00E837B5"/>
    <w:pPr>
      <w:pBdr>
        <w:bottom w:val="single" w:sz="8" w:space="4" w:color="4F81BD"/>
      </w:pBdr>
      <w:spacing w:after="300"/>
      <w:contextualSpacing/>
    </w:pPr>
    <w:rPr>
      <w:rFonts w:asciiTheme="minorHAnsi" w:hAnsiTheme="minorHAnsi"/>
      <w:u w:val="single"/>
    </w:rPr>
  </w:style>
  <w:style w:type="character" w:customStyle="1" w:styleId="TitleChar">
    <w:name w:val="Title Char"/>
    <w:aliases w:val="Cites and Cards Char1,UNDERLINE Char2,Bold Underlined Char1,title Char2,Block Heading Char,Read This Char2,Non Read Text Char1,Debate Normal Char2,Warrants Char"/>
    <w:basedOn w:val="DefaultParagraphFont"/>
    <w:link w:val="Title"/>
    <w:uiPriority w:val="6"/>
    <w:qFormat/>
    <w:rsid w:val="00E837B5"/>
    <w:rPr>
      <w:sz w:val="20"/>
      <w:u w:val="single"/>
    </w:rPr>
  </w:style>
  <w:style w:type="character" w:customStyle="1" w:styleId="TitleChar1">
    <w:name w:val="Title Char1"/>
    <w:aliases w:val="UNDERLINE Char1,Bold Underlined Char2,title Char1,Block Heading Char1,Non Read Text Char,Read This Char1,Debate Normal Char1,Bold Underlined Char,UNDERLINE Char,Cites and Cards Char,title Char,Debate Normal Char,Warrants Char1"/>
    <w:basedOn w:val="DefaultParagraphFont"/>
    <w:uiPriority w:val="6"/>
    <w:qFormat/>
    <w:rsid w:val="00E837B5"/>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E837B5"/>
    <w:rPr>
      <w:szCs w:val="20"/>
    </w:rPr>
  </w:style>
  <w:style w:type="character" w:customStyle="1" w:styleId="CommentTextChar">
    <w:name w:val="Comment Text Char"/>
    <w:basedOn w:val="DefaultParagraphFont"/>
    <w:link w:val="CommentText"/>
    <w:uiPriority w:val="99"/>
    <w:rsid w:val="00E837B5"/>
    <w:rPr>
      <w:rFonts w:ascii="Georgia" w:hAnsi="Georgia"/>
      <w:sz w:val="20"/>
      <w:szCs w:val="20"/>
    </w:rPr>
  </w:style>
  <w:style w:type="character" w:customStyle="1" w:styleId="CommentSubjectChar">
    <w:name w:val="Comment Subject Char"/>
    <w:basedOn w:val="CommentTextChar"/>
    <w:link w:val="CommentSubject"/>
    <w:uiPriority w:val="99"/>
    <w:rsid w:val="00E837B5"/>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E837B5"/>
    <w:rPr>
      <w:rFonts w:ascii="Arial" w:hAnsi="Arial" w:cs="Arial"/>
      <w:b/>
      <w:bCs/>
    </w:rPr>
  </w:style>
  <w:style w:type="character" w:customStyle="1" w:styleId="CommentSubjectChar1">
    <w:name w:val="Comment Subject Char1"/>
    <w:basedOn w:val="CommentTextChar"/>
    <w:uiPriority w:val="99"/>
    <w:rsid w:val="00E837B5"/>
    <w:rPr>
      <w:rFonts w:ascii="Georgia" w:hAnsi="Georgia"/>
      <w:b/>
      <w:bCs/>
      <w:sz w:val="20"/>
      <w:szCs w:val="20"/>
    </w:rPr>
  </w:style>
  <w:style w:type="paragraph" w:customStyle="1" w:styleId="CiteSpacing">
    <w:name w:val="Cite Spacing"/>
    <w:basedOn w:val="Normal"/>
    <w:uiPriority w:val="4"/>
    <w:qFormat/>
    <w:rsid w:val="00E837B5"/>
    <w:pPr>
      <w:spacing w:before="60" w:after="60"/>
    </w:pPr>
  </w:style>
  <w:style w:type="character" w:customStyle="1" w:styleId="Style11pt">
    <w:name w:val="Style 11 pt"/>
    <w:basedOn w:val="DefaultParagraphFont"/>
    <w:rsid w:val="00E837B5"/>
    <w:rPr>
      <w:sz w:val="20"/>
    </w:rPr>
  </w:style>
  <w:style w:type="character" w:customStyle="1" w:styleId="Style11ptUnderline">
    <w:name w:val="Style 11 pt Underline"/>
    <w:basedOn w:val="DefaultParagraphFont"/>
    <w:rsid w:val="00E837B5"/>
    <w:rPr>
      <w:sz w:val="20"/>
      <w:u w:val="single"/>
    </w:rPr>
  </w:style>
  <w:style w:type="character" w:customStyle="1" w:styleId="qlabel">
    <w:name w:val="q_label"/>
    <w:basedOn w:val="DefaultParagraphFont"/>
    <w:rsid w:val="00E837B5"/>
  </w:style>
  <w:style w:type="character" w:customStyle="1" w:styleId="alabel">
    <w:name w:val="a_label"/>
    <w:basedOn w:val="DefaultParagraphFont"/>
    <w:rsid w:val="00E837B5"/>
  </w:style>
  <w:style w:type="character" w:styleId="CommentReference">
    <w:name w:val="annotation reference"/>
    <w:basedOn w:val="DefaultParagraphFont"/>
    <w:uiPriority w:val="99"/>
    <w:unhideWhenUsed/>
    <w:rsid w:val="00E837B5"/>
    <w:rPr>
      <w:sz w:val="16"/>
      <w:szCs w:val="16"/>
    </w:rPr>
  </w:style>
  <w:style w:type="character" w:customStyle="1" w:styleId="Style1Char">
    <w:name w:val="Style1 Char"/>
    <w:rsid w:val="00E837B5"/>
    <w:rPr>
      <w:rFonts w:ascii="Times New Roman" w:eastAsia="SimSun" w:hAnsi="Times New Roman" w:cs="Times New Roman"/>
      <w:sz w:val="20"/>
      <w:szCs w:val="24"/>
      <w:u w:val="single"/>
      <w:lang w:eastAsia="zh-CN"/>
    </w:rPr>
  </w:style>
  <w:style w:type="character" w:customStyle="1" w:styleId="a">
    <w:name w:val="a"/>
    <w:basedOn w:val="DefaultParagraphFont"/>
    <w:rsid w:val="00E837B5"/>
  </w:style>
  <w:style w:type="paragraph" w:customStyle="1" w:styleId="Style4">
    <w:name w:val="Style4"/>
    <w:basedOn w:val="Normal"/>
    <w:link w:val="Style4Char"/>
    <w:qFormat/>
    <w:rsid w:val="00E837B5"/>
    <w:rPr>
      <w:rFonts w:eastAsia="Times New Roman"/>
      <w:u w:val="single"/>
    </w:rPr>
  </w:style>
  <w:style w:type="character" w:customStyle="1" w:styleId="Style4Char">
    <w:name w:val="Style4 Char"/>
    <w:link w:val="Style4"/>
    <w:rsid w:val="00E837B5"/>
    <w:rPr>
      <w:rFonts w:ascii="Georgia" w:eastAsia="Times New Roman" w:hAnsi="Georgia"/>
      <w:sz w:val="20"/>
      <w:u w:val="single"/>
    </w:rPr>
  </w:style>
  <w:style w:type="paragraph" w:customStyle="1" w:styleId="BoldUnderline">
    <w:name w:val="BoldUnderline"/>
    <w:basedOn w:val="Normal"/>
    <w:link w:val="BoldUnderlineChar"/>
    <w:qFormat/>
    <w:rsid w:val="00E837B5"/>
    <w:rPr>
      <w:rFonts w:eastAsia="Times New Roman"/>
      <w:b/>
      <w:u w:val="single"/>
    </w:rPr>
  </w:style>
  <w:style w:type="character" w:customStyle="1" w:styleId="BoldUnderlineChar">
    <w:name w:val="BoldUnderline Char"/>
    <w:basedOn w:val="DefaultParagraphFont"/>
    <w:link w:val="BoldUnderline"/>
    <w:rsid w:val="00E837B5"/>
    <w:rPr>
      <w:rFonts w:ascii="Georgia" w:eastAsia="Times New Roman" w:hAnsi="Georgia"/>
      <w:b/>
      <w:sz w:val="20"/>
      <w:u w:val="single"/>
    </w:rPr>
  </w:style>
  <w:style w:type="character" w:customStyle="1" w:styleId="apple-converted-space">
    <w:name w:val="apple-converted-space"/>
    <w:basedOn w:val="DefaultParagraphFont"/>
    <w:qFormat/>
    <w:rsid w:val="00E837B5"/>
  </w:style>
  <w:style w:type="character" w:styleId="PlaceholderText">
    <w:name w:val="Placeholder Text"/>
    <w:basedOn w:val="DefaultParagraphFont"/>
    <w:uiPriority w:val="99"/>
    <w:unhideWhenUsed/>
    <w:rsid w:val="00E837B5"/>
    <w:rPr>
      <w:color w:val="808080"/>
    </w:rPr>
  </w:style>
  <w:style w:type="character" w:customStyle="1" w:styleId="BalloonTextChar1">
    <w:name w:val="Balloon Text Char1"/>
    <w:basedOn w:val="DefaultParagraphFont"/>
    <w:uiPriority w:val="99"/>
    <w:rsid w:val="00E837B5"/>
    <w:rPr>
      <w:rFonts w:ascii="Segoe UI" w:hAnsi="Segoe UI" w:cs="Segoe UI"/>
      <w:sz w:val="18"/>
      <w:szCs w:val="18"/>
    </w:rPr>
  </w:style>
  <w:style w:type="character" w:customStyle="1" w:styleId="CommentTextChar1">
    <w:name w:val="Comment Text Char1"/>
    <w:basedOn w:val="DefaultParagraphFont"/>
    <w:uiPriority w:val="99"/>
    <w:rsid w:val="00E837B5"/>
    <w:rPr>
      <w:rFonts w:ascii="Arial Narrow" w:hAnsi="Arial Narrow"/>
      <w:sz w:val="20"/>
      <w:szCs w:val="20"/>
    </w:rPr>
  </w:style>
  <w:style w:type="character" w:customStyle="1" w:styleId="Heading3CharCharCharChar2">
    <w:name w:val="Heading 3 Char Char Char Char2"/>
    <w:basedOn w:val="DefaultParagraphFont"/>
    <w:rsid w:val="00E837B5"/>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E837B5"/>
    <w:rPr>
      <w:sz w:val="20"/>
      <w:u w:val="single"/>
    </w:rPr>
  </w:style>
  <w:style w:type="character" w:customStyle="1" w:styleId="StyleStyleUnderline411ptBold">
    <w:name w:val="Style Style Underline4 + 11 pt Bold"/>
    <w:basedOn w:val="DefaultParagraphFont"/>
    <w:rsid w:val="00E837B5"/>
    <w:rPr>
      <w:b/>
      <w:bCs/>
      <w:sz w:val="20"/>
      <w:u w:val="single"/>
    </w:rPr>
  </w:style>
  <w:style w:type="character" w:customStyle="1" w:styleId="StyleStyleUnderline311pt">
    <w:name w:val="Style Style Underline3 + 11 pt"/>
    <w:basedOn w:val="DefaultParagraphFont"/>
    <w:rsid w:val="00E837B5"/>
    <w:rPr>
      <w:sz w:val="20"/>
      <w:u w:val="single"/>
    </w:rPr>
  </w:style>
  <w:style w:type="character" w:customStyle="1" w:styleId="StyleStyleUnderline311ptBold">
    <w:name w:val="Style Style Underline3 + 11 pt Bold"/>
    <w:basedOn w:val="DefaultParagraphFont"/>
    <w:rsid w:val="00E837B5"/>
    <w:rPr>
      <w:b/>
      <w:bCs/>
      <w:sz w:val="20"/>
      <w:u w:val="single"/>
    </w:rPr>
  </w:style>
  <w:style w:type="character" w:customStyle="1" w:styleId="StyleUnderline3">
    <w:name w:val="Style Underline3"/>
    <w:basedOn w:val="DefaultParagraphFont"/>
    <w:rsid w:val="00E837B5"/>
    <w:rPr>
      <w:u w:val="single"/>
    </w:rPr>
  </w:style>
  <w:style w:type="paragraph" w:customStyle="1" w:styleId="StyleStyle411pt">
    <w:name w:val="Style Style4 + 11 pt"/>
    <w:basedOn w:val="Style4"/>
    <w:link w:val="StyleStyle411ptChar"/>
    <w:qFormat/>
    <w:rsid w:val="00E837B5"/>
  </w:style>
  <w:style w:type="character" w:customStyle="1" w:styleId="StyleStyle411ptChar">
    <w:name w:val="Style Style4 + 11 pt Char"/>
    <w:basedOn w:val="Style4Char"/>
    <w:link w:val="StyleStyle411pt"/>
    <w:rsid w:val="00E837B5"/>
    <w:rPr>
      <w:rFonts w:ascii="Georgia" w:eastAsia="Times New Roman" w:hAnsi="Georgia"/>
      <w:sz w:val="20"/>
      <w:u w:val="single"/>
    </w:rPr>
  </w:style>
  <w:style w:type="paragraph" w:customStyle="1" w:styleId="StyleStyle411ptBold">
    <w:name w:val="Style Style4 + 11 pt Bold"/>
    <w:basedOn w:val="Style4"/>
    <w:link w:val="StyleStyle411ptBoldChar"/>
    <w:qFormat/>
    <w:rsid w:val="00E837B5"/>
    <w:rPr>
      <w:b/>
      <w:bCs/>
    </w:rPr>
  </w:style>
  <w:style w:type="character" w:customStyle="1" w:styleId="StyleStyle411ptBoldChar">
    <w:name w:val="Style Style4 + 11 pt Bold Char"/>
    <w:link w:val="StyleStyle411ptBold"/>
    <w:rsid w:val="00E837B5"/>
    <w:rPr>
      <w:rFonts w:ascii="Georgia" w:eastAsia="Times New Roman" w:hAnsi="Georgia"/>
      <w:b/>
      <w:bCs/>
      <w:sz w:val="20"/>
      <w:u w:val="single"/>
    </w:rPr>
  </w:style>
  <w:style w:type="character" w:customStyle="1" w:styleId="Style1Char1">
    <w:name w:val="Style1 Char1"/>
    <w:basedOn w:val="DefaultParagraphFont"/>
    <w:rsid w:val="00E837B5"/>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E837B5"/>
  </w:style>
  <w:style w:type="character" w:customStyle="1" w:styleId="Emph">
    <w:name w:val="Emph"/>
    <w:uiPriority w:val="1"/>
    <w:qFormat/>
    <w:rsid w:val="00E837B5"/>
    <w:rPr>
      <w:rFonts w:ascii="Times New Roman" w:hAnsi="Times New Roman"/>
      <w:b w:val="0"/>
      <w:sz w:val="20"/>
      <w:u w:val="single"/>
      <w:bdr w:val="single" w:sz="8" w:space="0" w:color="auto"/>
    </w:rPr>
  </w:style>
  <w:style w:type="character" w:customStyle="1" w:styleId="UnresolvedMention1">
    <w:name w:val="Unresolved Mention1"/>
    <w:basedOn w:val="DefaultParagraphFont"/>
    <w:uiPriority w:val="99"/>
    <w:unhideWhenUsed/>
    <w:rsid w:val="00E837B5"/>
    <w:rPr>
      <w:color w:val="605E5C"/>
      <w:shd w:val="clear" w:color="auto" w:fill="E1DFDD"/>
    </w:rPr>
  </w:style>
  <w:style w:type="paragraph" w:customStyle="1" w:styleId="Nothing">
    <w:name w:val="Nothing"/>
    <w:link w:val="NothingChar"/>
    <w:qFormat/>
    <w:rsid w:val="00E837B5"/>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E837B5"/>
    <w:rPr>
      <w:rFonts w:ascii="Times New Roman" w:eastAsia="Calibri" w:hAnsi="Times New Roman" w:cs="Times New Roman"/>
      <w:sz w:val="20"/>
      <w:szCs w:val="20"/>
    </w:rPr>
  </w:style>
  <w:style w:type="paragraph" w:customStyle="1" w:styleId="AuthorDate">
    <w:name w:val="AuthorDate"/>
    <w:next w:val="Nothing"/>
    <w:link w:val="AuthorDateChar"/>
    <w:qFormat/>
    <w:rsid w:val="00E837B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E837B5"/>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E837B5"/>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E837B5"/>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E837B5"/>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E837B5"/>
    <w:rPr>
      <w:color w:val="605E5C"/>
      <w:shd w:val="clear" w:color="auto" w:fill="E1DFDD"/>
    </w:rPr>
  </w:style>
  <w:style w:type="character" w:customStyle="1" w:styleId="StyleBold">
    <w:name w:val="Style Bold"/>
    <w:uiPriority w:val="9"/>
    <w:qFormat/>
    <w:rsid w:val="00E837B5"/>
    <w:rPr>
      <w:b/>
      <w:bCs/>
    </w:rPr>
  </w:style>
  <w:style w:type="character" w:customStyle="1" w:styleId="Style8pt">
    <w:name w:val="Style 8 pt"/>
    <w:rsid w:val="00E837B5"/>
    <w:rPr>
      <w:sz w:val="14"/>
    </w:rPr>
  </w:style>
  <w:style w:type="paragraph" w:customStyle="1" w:styleId="CiteReal">
    <w:name w:val="Cite Real"/>
    <w:basedOn w:val="Normal"/>
    <w:next w:val="Normal"/>
    <w:uiPriority w:val="99"/>
    <w:qFormat/>
    <w:rsid w:val="00E837B5"/>
    <w:rPr>
      <w:rFonts w:eastAsia="MS Mincho"/>
      <w:b/>
      <w:sz w:val="24"/>
      <w:u w:val="single"/>
    </w:rPr>
  </w:style>
  <w:style w:type="paragraph" w:customStyle="1" w:styleId="TagText">
    <w:name w:val="TagText"/>
    <w:basedOn w:val="Normal"/>
    <w:qFormat/>
    <w:rsid w:val="00E837B5"/>
    <w:pPr>
      <w:spacing w:before="200"/>
    </w:pPr>
    <w:rPr>
      <w:rFonts w:eastAsia="Times New Roman"/>
      <w:b/>
      <w:sz w:val="24"/>
    </w:rPr>
  </w:style>
  <w:style w:type="character" w:customStyle="1" w:styleId="UnderlineBold">
    <w:name w:val="Underline + Bold"/>
    <w:uiPriority w:val="1"/>
    <w:qFormat/>
    <w:rsid w:val="00E837B5"/>
    <w:rPr>
      <w:b/>
      <w:bCs w:val="0"/>
      <w:sz w:val="20"/>
      <w:u w:val="single"/>
    </w:rPr>
  </w:style>
  <w:style w:type="character" w:customStyle="1" w:styleId="cardChar">
    <w:name w:val="card Char"/>
    <w:aliases w:val="Bold Cite Char Char,Speed Cite Char"/>
    <w:rsid w:val="00E837B5"/>
    <w:rPr>
      <w:rFonts w:cs="Calibri"/>
      <w:u w:val="single"/>
    </w:rPr>
  </w:style>
  <w:style w:type="character" w:customStyle="1" w:styleId="BoldUnderlineChar0">
    <w:name w:val="Bold Underline Char"/>
    <w:rsid w:val="00E837B5"/>
    <w:rPr>
      <w:rFonts w:ascii="Georgia" w:hAnsi="Georgia" w:cs="Times New Roman"/>
      <w:b/>
      <w:sz w:val="20"/>
      <w:u w:val="single"/>
    </w:rPr>
  </w:style>
  <w:style w:type="character" w:styleId="PageNumber">
    <w:name w:val="page number"/>
    <w:aliases w:val="card ununderlined"/>
    <w:rsid w:val="00E837B5"/>
  </w:style>
  <w:style w:type="paragraph" w:customStyle="1" w:styleId="BlockTitle">
    <w:name w:val="Block Title"/>
    <w:basedOn w:val="Heading1"/>
    <w:next w:val="Normal"/>
    <w:qFormat/>
    <w:rsid w:val="00E837B5"/>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E837B5"/>
    <w:rPr>
      <w:rFonts w:eastAsia="Times New Roman"/>
      <w:szCs w:val="20"/>
    </w:rPr>
  </w:style>
  <w:style w:type="character" w:customStyle="1" w:styleId="citenon-boldChar">
    <w:name w:val="cite non-bold Char"/>
    <w:link w:val="citenon-bold"/>
    <w:rsid w:val="00E837B5"/>
    <w:rPr>
      <w:rFonts w:ascii="Georgia" w:eastAsia="Times New Roman" w:hAnsi="Georgia"/>
      <w:sz w:val="20"/>
      <w:szCs w:val="20"/>
    </w:rPr>
  </w:style>
  <w:style w:type="character" w:customStyle="1" w:styleId="pnumber">
    <w:name w:val="pnumber"/>
    <w:rsid w:val="00E837B5"/>
  </w:style>
  <w:style w:type="character" w:customStyle="1" w:styleId="ital">
    <w:name w:val="ital"/>
    <w:rsid w:val="00E837B5"/>
  </w:style>
  <w:style w:type="character" w:customStyle="1" w:styleId="orgdiv">
    <w:name w:val="orgdiv"/>
    <w:rsid w:val="00E837B5"/>
  </w:style>
  <w:style w:type="character" w:customStyle="1" w:styleId="orgname">
    <w:name w:val="orgname"/>
    <w:rsid w:val="00E837B5"/>
  </w:style>
  <w:style w:type="character" w:customStyle="1" w:styleId="city">
    <w:name w:val="city"/>
    <w:rsid w:val="00E837B5"/>
  </w:style>
  <w:style w:type="character" w:customStyle="1" w:styleId="state">
    <w:name w:val="state"/>
    <w:rsid w:val="00E837B5"/>
  </w:style>
  <w:style w:type="character" w:customStyle="1" w:styleId="country">
    <w:name w:val="country"/>
    <w:rsid w:val="00E837B5"/>
  </w:style>
  <w:style w:type="character" w:customStyle="1" w:styleId="il">
    <w:name w:val="il"/>
    <w:rsid w:val="00E837B5"/>
  </w:style>
  <w:style w:type="character" w:customStyle="1" w:styleId="Style8pt1">
    <w:name w:val="Style 8 pt1"/>
    <w:rsid w:val="00E837B5"/>
    <w:rPr>
      <w:rFonts w:ascii="Georgia" w:hAnsi="Georgia" w:hint="default"/>
      <w:sz w:val="16"/>
    </w:rPr>
  </w:style>
  <w:style w:type="character" w:styleId="Strong">
    <w:name w:val="Strong"/>
    <w:aliases w:val="8 pt font,Citation Char Char1 Char Char Char Char Char,Cut,Small 1,cites Char Char,Underlined Text Char,cite"/>
    <w:uiPriority w:val="99"/>
    <w:qFormat/>
    <w:rsid w:val="00E837B5"/>
    <w:rPr>
      <w:b/>
      <w:bCs/>
    </w:rPr>
  </w:style>
  <w:style w:type="paragraph" w:customStyle="1" w:styleId="2909F619802848F09E01365C32F34654">
    <w:name w:val="2909F619802848F09E01365C32F34654"/>
    <w:qFormat/>
    <w:rsid w:val="00E837B5"/>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E837B5"/>
    <w:pPr>
      <w:keepNext/>
      <w:keepLines/>
    </w:pPr>
    <w:rPr>
      <w:rFonts w:eastAsia="Calibri"/>
      <w:b/>
      <w:sz w:val="24"/>
    </w:rPr>
  </w:style>
  <w:style w:type="character" w:customStyle="1" w:styleId="TagtemplateChar">
    <w:name w:val="Tagtemplate Char"/>
    <w:link w:val="Tagtemplate"/>
    <w:rsid w:val="00E837B5"/>
    <w:rPr>
      <w:rFonts w:ascii="Georgia" w:eastAsia="Calibri" w:hAnsi="Georgia"/>
      <w:b/>
      <w:sz w:val="24"/>
    </w:rPr>
  </w:style>
  <w:style w:type="character" w:customStyle="1" w:styleId="apple-style-span">
    <w:name w:val="apple-style-span"/>
    <w:rsid w:val="00E837B5"/>
  </w:style>
  <w:style w:type="paragraph" w:customStyle="1" w:styleId="Cite2">
    <w:name w:val="Cite 2"/>
    <w:basedOn w:val="Normal"/>
    <w:qFormat/>
    <w:rsid w:val="00E837B5"/>
    <w:rPr>
      <w:rFonts w:eastAsia="MS Mincho"/>
      <w:b/>
      <w:sz w:val="24"/>
      <w:u w:val="single"/>
    </w:rPr>
  </w:style>
  <w:style w:type="character" w:customStyle="1" w:styleId="texto1">
    <w:name w:val="texto1"/>
    <w:rsid w:val="00E837B5"/>
  </w:style>
  <w:style w:type="character" w:customStyle="1" w:styleId="EmphasizeThis">
    <w:name w:val="EmphasizeThis"/>
    <w:rsid w:val="00E837B5"/>
    <w:rPr>
      <w:rFonts w:ascii="Georgia" w:hAnsi="Georgia"/>
      <w:b/>
      <w:iCs/>
      <w:sz w:val="24"/>
      <w:u w:val="thick"/>
    </w:rPr>
  </w:style>
  <w:style w:type="character" w:customStyle="1" w:styleId="Author-Date">
    <w:name w:val="Author-Date"/>
    <w:qFormat/>
    <w:rsid w:val="00E837B5"/>
    <w:rPr>
      <w:rFonts w:ascii="Georgia" w:hAnsi="Georgia"/>
      <w:b/>
      <w:sz w:val="24"/>
    </w:rPr>
  </w:style>
  <w:style w:type="character" w:customStyle="1" w:styleId="CardsChar1">
    <w:name w:val="Cards Char1"/>
    <w:locked/>
    <w:rsid w:val="00E837B5"/>
  </w:style>
  <w:style w:type="character" w:customStyle="1" w:styleId="MicroTextChar">
    <w:name w:val="MicroText Char"/>
    <w:link w:val="MicroText"/>
    <w:rsid w:val="00E837B5"/>
    <w:rPr>
      <w:rFonts w:ascii="Arial Narrow" w:hAnsi="Arial Narrow"/>
      <w:sz w:val="12"/>
      <w:szCs w:val="24"/>
    </w:rPr>
  </w:style>
  <w:style w:type="paragraph" w:customStyle="1" w:styleId="MicroText">
    <w:name w:val="MicroText"/>
    <w:basedOn w:val="Normal"/>
    <w:next w:val="Normal"/>
    <w:link w:val="MicroTextChar"/>
    <w:qFormat/>
    <w:rsid w:val="00E837B5"/>
    <w:rPr>
      <w:rFonts w:ascii="Arial Narrow" w:hAnsi="Arial Narrow"/>
      <w:sz w:val="12"/>
      <w:szCs w:val="24"/>
    </w:rPr>
  </w:style>
  <w:style w:type="paragraph" w:customStyle="1" w:styleId="UnderlineS">
    <w:name w:val="Underline S"/>
    <w:basedOn w:val="Normal"/>
    <w:link w:val="UnderlineSChar"/>
    <w:qFormat/>
    <w:rsid w:val="00E837B5"/>
    <w:pPr>
      <w:spacing w:after="200"/>
    </w:pPr>
    <w:rPr>
      <w:rFonts w:eastAsia="Calibri"/>
      <w:u w:val="single"/>
      <w:lang w:val="x-none" w:eastAsia="zh-CN"/>
    </w:rPr>
  </w:style>
  <w:style w:type="character" w:customStyle="1" w:styleId="UnderlineSChar">
    <w:name w:val="Underline S Char"/>
    <w:link w:val="UnderlineS"/>
    <w:rsid w:val="00E837B5"/>
    <w:rPr>
      <w:rFonts w:ascii="Georgia" w:eastAsia="Calibri" w:hAnsi="Georgia"/>
      <w:sz w:val="20"/>
      <w:u w:val="single"/>
      <w:lang w:val="x-none" w:eastAsia="zh-CN"/>
    </w:rPr>
  </w:style>
  <w:style w:type="character" w:customStyle="1" w:styleId="BoldUnderlineCharChar">
    <w:name w:val="BoldUnderline Char Char"/>
    <w:locked/>
    <w:rsid w:val="00E837B5"/>
    <w:rPr>
      <w:rFonts w:ascii="Calibri" w:eastAsia="Times New Roman" w:hAnsi="Calibri" w:cs="Times New Roman"/>
      <w:b/>
      <w:sz w:val="20"/>
      <w:szCs w:val="24"/>
      <w:u w:val="single"/>
    </w:rPr>
  </w:style>
  <w:style w:type="character" w:customStyle="1" w:styleId="CardChar0">
    <w:name w:val="Card Char"/>
    <w:aliases w:val="Heading 2 Char Char Char Char Char Char,TAG Ch,No Spacing2 Char"/>
    <w:locked/>
    <w:rsid w:val="00E837B5"/>
    <w:rPr>
      <w:rFonts w:ascii="Calibri" w:eastAsia="Times New Roman" w:hAnsi="Calibri" w:cs="Times New Roman"/>
      <w:sz w:val="20"/>
      <w:szCs w:val="20"/>
    </w:rPr>
  </w:style>
  <w:style w:type="paragraph" w:styleId="BodyTextIndent3">
    <w:name w:val="Body Text Indent 3"/>
    <w:basedOn w:val="Normal"/>
    <w:link w:val="BodyTextIndent3Char"/>
    <w:uiPriority w:val="99"/>
    <w:rsid w:val="00E837B5"/>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E837B5"/>
    <w:rPr>
      <w:rFonts w:ascii="Georgia" w:eastAsia="Calibri" w:hAnsi="Georgia"/>
      <w:sz w:val="16"/>
      <w:szCs w:val="16"/>
    </w:rPr>
  </w:style>
  <w:style w:type="character" w:customStyle="1" w:styleId="A5">
    <w:name w:val="A5"/>
    <w:uiPriority w:val="99"/>
    <w:rsid w:val="00E837B5"/>
    <w:rPr>
      <w:rFonts w:ascii="Times New Roman" w:hAnsi="Times New Roman" w:cs="Times New Roman"/>
      <w:color w:val="000000"/>
      <w:sz w:val="13"/>
      <w:szCs w:val="13"/>
    </w:rPr>
  </w:style>
  <w:style w:type="paragraph" w:styleId="BodyText2">
    <w:name w:val="Body Text 2"/>
    <w:basedOn w:val="Normal"/>
    <w:link w:val="BodyText2Char"/>
    <w:qFormat/>
    <w:rsid w:val="00E837B5"/>
    <w:rPr>
      <w:rFonts w:eastAsia="Times New Roman"/>
      <w:sz w:val="18"/>
      <w:szCs w:val="20"/>
    </w:rPr>
  </w:style>
  <w:style w:type="character" w:customStyle="1" w:styleId="BodyText2Char">
    <w:name w:val="Body Text 2 Char"/>
    <w:basedOn w:val="DefaultParagraphFont"/>
    <w:link w:val="BodyText2"/>
    <w:rsid w:val="00E837B5"/>
    <w:rPr>
      <w:rFonts w:ascii="Georgia" w:eastAsia="Times New Roman" w:hAnsi="Georgia"/>
      <w:sz w:val="18"/>
      <w:szCs w:val="20"/>
    </w:rPr>
  </w:style>
  <w:style w:type="character" w:customStyle="1" w:styleId="smallChar">
    <w:name w:val="small Char"/>
    <w:rsid w:val="00E837B5"/>
    <w:rPr>
      <w:rFonts w:eastAsia="Calibri"/>
      <w:sz w:val="16"/>
      <w:szCs w:val="22"/>
      <w:lang w:val="en-US" w:eastAsia="en-US" w:bidi="ar-SA"/>
    </w:rPr>
  </w:style>
  <w:style w:type="character" w:customStyle="1" w:styleId="CardTextChar0">
    <w:name w:val="Card Text Char"/>
    <w:rsid w:val="00E837B5"/>
    <w:rPr>
      <w:rFonts w:ascii="Georgia" w:hAnsi="Georgia" w:cs="Times New Roman"/>
      <w:sz w:val="24"/>
    </w:rPr>
  </w:style>
  <w:style w:type="character" w:customStyle="1" w:styleId="underline2">
    <w:name w:val="underline2"/>
    <w:rsid w:val="00E837B5"/>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E837B5"/>
    <w:rPr>
      <w:rFonts w:eastAsia="Times New Roman"/>
      <w:kern w:val="32"/>
      <w:szCs w:val="20"/>
    </w:rPr>
  </w:style>
  <w:style w:type="character" w:customStyle="1" w:styleId="StyleUnderlineBold">
    <w:name w:val="Style Underline + Bold"/>
    <w:rsid w:val="00E837B5"/>
    <w:rPr>
      <w:b/>
      <w:bCs/>
      <w:u w:val="single"/>
    </w:rPr>
  </w:style>
  <w:style w:type="character" w:customStyle="1" w:styleId="st">
    <w:name w:val="st"/>
    <w:rsid w:val="00E837B5"/>
  </w:style>
  <w:style w:type="character" w:customStyle="1" w:styleId="UnderliningChar">
    <w:name w:val="Underlining Char"/>
    <w:link w:val="Underlining"/>
    <w:locked/>
    <w:rsid w:val="00E837B5"/>
    <w:rPr>
      <w:rFonts w:ascii="Arial Narrow" w:hAnsi="Arial Narrow"/>
      <w:szCs w:val="24"/>
      <w:u w:val="single"/>
    </w:rPr>
  </w:style>
  <w:style w:type="paragraph" w:customStyle="1" w:styleId="Underlining">
    <w:name w:val="Underlining"/>
    <w:basedOn w:val="Normal"/>
    <w:next w:val="Normal"/>
    <w:link w:val="UnderliningChar"/>
    <w:qFormat/>
    <w:rsid w:val="00E837B5"/>
    <w:rPr>
      <w:rFonts w:ascii="Arial Narrow" w:hAnsi="Arial Narrow"/>
      <w:sz w:val="22"/>
      <w:szCs w:val="24"/>
      <w:u w:val="single"/>
    </w:rPr>
  </w:style>
  <w:style w:type="paragraph" w:customStyle="1" w:styleId="Small">
    <w:name w:val="Small"/>
    <w:basedOn w:val="Normal"/>
    <w:next w:val="Normal"/>
    <w:qFormat/>
    <w:rsid w:val="00E837B5"/>
    <w:pPr>
      <w:spacing w:after="200" w:line="276" w:lineRule="auto"/>
    </w:pPr>
    <w:rPr>
      <w:rFonts w:eastAsia="Calibri"/>
      <w:color w:val="000000"/>
      <w:sz w:val="16"/>
    </w:rPr>
  </w:style>
  <w:style w:type="character" w:customStyle="1" w:styleId="Underline-Highlighted">
    <w:name w:val="Underline-Highlighted"/>
    <w:uiPriority w:val="1"/>
    <w:qFormat/>
    <w:rsid w:val="00E837B5"/>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E837B5"/>
    <w:rPr>
      <w:rFonts w:ascii="Arial Narrow" w:hAnsi="Arial Narrow"/>
      <w:b/>
      <w:sz w:val="26"/>
      <w:szCs w:val="24"/>
    </w:rPr>
  </w:style>
  <w:style w:type="character" w:customStyle="1" w:styleId="CardText1Char">
    <w:name w:val="Card Text 1 Char"/>
    <w:link w:val="CardText1"/>
    <w:rsid w:val="00E837B5"/>
    <w:rPr>
      <w:rFonts w:ascii="Arial Narrow" w:hAnsi="Arial Narrow"/>
      <w:color w:val="000000"/>
      <w:u w:val="single"/>
    </w:rPr>
  </w:style>
  <w:style w:type="character" w:customStyle="1" w:styleId="CardText2Char">
    <w:name w:val="Card Text 2 Char"/>
    <w:link w:val="CardText2"/>
    <w:rsid w:val="00E837B5"/>
    <w:rPr>
      <w:rFonts w:ascii="Arial Narrow" w:hAnsi="Arial Narrow"/>
      <w:b/>
      <w:color w:val="000000"/>
      <w:u w:val="single"/>
    </w:rPr>
  </w:style>
  <w:style w:type="character" w:customStyle="1" w:styleId="SmallText">
    <w:name w:val="SmallText"/>
    <w:rsid w:val="00E837B5"/>
    <w:rPr>
      <w:color w:val="000000"/>
    </w:rPr>
  </w:style>
  <w:style w:type="character" w:customStyle="1" w:styleId="CitesChar1">
    <w:name w:val="Cites Char1"/>
    <w:rsid w:val="00E837B5"/>
    <w:rPr>
      <w:b/>
      <w:szCs w:val="24"/>
      <w:u w:val="single"/>
      <w:lang w:val="en-US" w:eastAsia="en-US" w:bidi="ar-SA"/>
    </w:rPr>
  </w:style>
  <w:style w:type="character" w:customStyle="1" w:styleId="CardUnderlinedChar">
    <w:name w:val="Card Underlined Char"/>
    <w:rsid w:val="00E837B5"/>
    <w:rPr>
      <w:rFonts w:ascii="Arial Narrow" w:hAnsi="Arial Narrow"/>
      <w:sz w:val="22"/>
      <w:szCs w:val="24"/>
      <w:u w:val="single"/>
      <w:lang w:val="en-US" w:eastAsia="en-US" w:bidi="ar-SA"/>
    </w:rPr>
  </w:style>
  <w:style w:type="paragraph" w:customStyle="1" w:styleId="TagCite">
    <w:name w:val="TagCite"/>
    <w:basedOn w:val="Normal"/>
    <w:qFormat/>
    <w:rsid w:val="00E837B5"/>
    <w:rPr>
      <w:rFonts w:eastAsia="Times New Roman"/>
      <w:b/>
      <w:sz w:val="24"/>
    </w:rPr>
  </w:style>
  <w:style w:type="paragraph" w:customStyle="1" w:styleId="HeadingsBase">
    <w:name w:val="Headings Base"/>
    <w:basedOn w:val="Normal"/>
    <w:link w:val="HeadingsBaseChar"/>
    <w:qFormat/>
    <w:rsid w:val="00E837B5"/>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E837B5"/>
    <w:rPr>
      <w:rFonts w:ascii="Georgia" w:eastAsia="Times New Roman" w:hAnsi="Georgia"/>
      <w:b/>
      <w:kern w:val="32"/>
      <w:sz w:val="32"/>
      <w:szCs w:val="20"/>
    </w:rPr>
  </w:style>
  <w:style w:type="character" w:customStyle="1" w:styleId="underline3">
    <w:name w:val="underline3"/>
    <w:rsid w:val="00E837B5"/>
    <w:rPr>
      <w:u w:val="single"/>
      <w:bdr w:val="none" w:sz="0" w:space="0" w:color="auto"/>
      <w:shd w:val="clear" w:color="auto" w:fill="FFFF00"/>
    </w:rPr>
  </w:style>
  <w:style w:type="paragraph" w:customStyle="1" w:styleId="HeadingFake">
    <w:name w:val="Heading Fake"/>
    <w:basedOn w:val="Heading3"/>
    <w:uiPriority w:val="99"/>
    <w:qFormat/>
    <w:rsid w:val="00E837B5"/>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E837B5"/>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E837B5"/>
  </w:style>
  <w:style w:type="paragraph" w:customStyle="1" w:styleId="SchoolWorksCited">
    <w:name w:val="School Works Cited"/>
    <w:basedOn w:val="SchoolPaper"/>
    <w:uiPriority w:val="99"/>
    <w:qFormat/>
    <w:rsid w:val="00E837B5"/>
  </w:style>
  <w:style w:type="paragraph" w:styleId="TOC2">
    <w:name w:val="toc 2"/>
    <w:basedOn w:val="Normal"/>
    <w:next w:val="Normal"/>
    <w:uiPriority w:val="39"/>
    <w:qFormat/>
    <w:rsid w:val="00E837B5"/>
    <w:pPr>
      <w:ind w:left="200"/>
    </w:pPr>
    <w:rPr>
      <w:rFonts w:eastAsia="Times New Roman"/>
      <w:b/>
      <w:kern w:val="32"/>
      <w:szCs w:val="20"/>
    </w:rPr>
  </w:style>
  <w:style w:type="paragraph" w:customStyle="1" w:styleId="BlockQuote">
    <w:name w:val="Block Quote"/>
    <w:basedOn w:val="Normal"/>
    <w:uiPriority w:val="99"/>
    <w:qFormat/>
    <w:rsid w:val="00E837B5"/>
    <w:pPr>
      <w:ind w:left="720" w:right="720"/>
    </w:pPr>
    <w:rPr>
      <w:rFonts w:eastAsia="Times New Roman"/>
      <w:kern w:val="32"/>
      <w:sz w:val="24"/>
      <w:szCs w:val="20"/>
    </w:rPr>
  </w:style>
  <w:style w:type="character" w:customStyle="1" w:styleId="menu">
    <w:name w:val="menu"/>
    <w:rsid w:val="00E837B5"/>
  </w:style>
  <w:style w:type="paragraph" w:customStyle="1" w:styleId="PaperBody">
    <w:name w:val="Paper Body"/>
    <w:basedOn w:val="Normal"/>
    <w:uiPriority w:val="99"/>
    <w:qFormat/>
    <w:rsid w:val="00E837B5"/>
    <w:pPr>
      <w:spacing w:line="480" w:lineRule="auto"/>
      <w:ind w:firstLine="720"/>
    </w:pPr>
    <w:rPr>
      <w:rFonts w:eastAsia="Times New Roman"/>
      <w:kern w:val="32"/>
    </w:rPr>
  </w:style>
  <w:style w:type="paragraph" w:customStyle="1" w:styleId="PaperCitation">
    <w:name w:val="Paper Citation"/>
    <w:basedOn w:val="Normal"/>
    <w:uiPriority w:val="99"/>
    <w:qFormat/>
    <w:rsid w:val="00E837B5"/>
    <w:pPr>
      <w:spacing w:line="480" w:lineRule="auto"/>
      <w:ind w:left="720" w:hanging="720"/>
    </w:pPr>
    <w:rPr>
      <w:rFonts w:eastAsia="Times New Roman"/>
      <w:kern w:val="32"/>
      <w:szCs w:val="20"/>
    </w:rPr>
  </w:style>
  <w:style w:type="character" w:customStyle="1" w:styleId="Emphasis2">
    <w:name w:val="Emphasis2"/>
    <w:rsid w:val="00E837B5"/>
    <w:rPr>
      <w:rFonts w:ascii="Franklin Gothic Heavy" w:hAnsi="Franklin Gothic Heavy"/>
      <w:u w:val="single"/>
    </w:rPr>
  </w:style>
  <w:style w:type="paragraph" w:customStyle="1" w:styleId="hat">
    <w:name w:val="hat"/>
    <w:basedOn w:val="Heading1"/>
    <w:link w:val="hatChar"/>
    <w:qFormat/>
    <w:rsid w:val="00E837B5"/>
    <w:pPr>
      <w:suppressAutoHyphens/>
      <w:spacing w:before="6600" w:after="240"/>
    </w:pPr>
    <w:rPr>
      <w:rFonts w:eastAsia="Times New Roman" w:cs="Arial"/>
      <w:kern w:val="32"/>
    </w:rPr>
  </w:style>
  <w:style w:type="character" w:customStyle="1" w:styleId="hatChar">
    <w:name w:val="hat Char"/>
    <w:link w:val="hat"/>
    <w:rsid w:val="00E837B5"/>
    <w:rPr>
      <w:rFonts w:ascii="Georgia" w:eastAsia="Times New Roman" w:hAnsi="Georgia" w:cs="Arial"/>
      <w:b/>
      <w:kern w:val="32"/>
      <w:sz w:val="52"/>
      <w:szCs w:val="32"/>
    </w:rPr>
  </w:style>
  <w:style w:type="character" w:customStyle="1" w:styleId="BoldUnderlining">
    <w:name w:val="Bold Underlining"/>
    <w:rsid w:val="00E837B5"/>
    <w:rPr>
      <w:b/>
      <w:u w:val="single"/>
    </w:rPr>
  </w:style>
  <w:style w:type="paragraph" w:styleId="TOC4">
    <w:name w:val="toc 4"/>
    <w:basedOn w:val="Normal"/>
    <w:next w:val="Normal"/>
    <w:autoRedefine/>
    <w:uiPriority w:val="39"/>
    <w:rsid w:val="00E837B5"/>
    <w:pPr>
      <w:spacing w:after="100"/>
      <w:ind w:left="600"/>
    </w:pPr>
    <w:rPr>
      <w:rFonts w:eastAsia="Times New Roman"/>
      <w:kern w:val="32"/>
      <w:szCs w:val="20"/>
    </w:rPr>
  </w:style>
  <w:style w:type="paragraph" w:styleId="TOC5">
    <w:name w:val="toc 5"/>
    <w:basedOn w:val="Normal"/>
    <w:next w:val="Normal"/>
    <w:autoRedefine/>
    <w:uiPriority w:val="39"/>
    <w:rsid w:val="00E837B5"/>
    <w:pPr>
      <w:spacing w:after="100"/>
      <w:ind w:left="800"/>
    </w:pPr>
    <w:rPr>
      <w:rFonts w:eastAsia="Times New Roman"/>
      <w:kern w:val="32"/>
      <w:szCs w:val="20"/>
    </w:rPr>
  </w:style>
  <w:style w:type="paragraph" w:styleId="TOC6">
    <w:name w:val="toc 6"/>
    <w:basedOn w:val="Normal"/>
    <w:next w:val="Normal"/>
    <w:autoRedefine/>
    <w:uiPriority w:val="39"/>
    <w:rsid w:val="00E837B5"/>
    <w:pPr>
      <w:spacing w:after="100"/>
      <w:ind w:left="1000"/>
    </w:pPr>
    <w:rPr>
      <w:rFonts w:eastAsia="Times New Roman"/>
      <w:kern w:val="32"/>
      <w:szCs w:val="20"/>
    </w:rPr>
  </w:style>
  <w:style w:type="paragraph" w:styleId="TOC7">
    <w:name w:val="toc 7"/>
    <w:basedOn w:val="Normal"/>
    <w:next w:val="Normal"/>
    <w:autoRedefine/>
    <w:uiPriority w:val="39"/>
    <w:rsid w:val="00E837B5"/>
    <w:pPr>
      <w:spacing w:after="100"/>
      <w:ind w:left="1200"/>
    </w:pPr>
    <w:rPr>
      <w:rFonts w:eastAsia="Times New Roman"/>
      <w:kern w:val="32"/>
      <w:szCs w:val="20"/>
    </w:rPr>
  </w:style>
  <w:style w:type="paragraph" w:styleId="TOC8">
    <w:name w:val="toc 8"/>
    <w:basedOn w:val="Normal"/>
    <w:next w:val="Normal"/>
    <w:autoRedefine/>
    <w:uiPriority w:val="39"/>
    <w:rsid w:val="00E837B5"/>
    <w:pPr>
      <w:spacing w:after="100"/>
      <w:ind w:left="1400"/>
    </w:pPr>
    <w:rPr>
      <w:rFonts w:eastAsia="Times New Roman"/>
      <w:kern w:val="32"/>
      <w:szCs w:val="20"/>
    </w:rPr>
  </w:style>
  <w:style w:type="paragraph" w:styleId="TOC9">
    <w:name w:val="toc 9"/>
    <w:basedOn w:val="Normal"/>
    <w:next w:val="Normal"/>
    <w:autoRedefine/>
    <w:uiPriority w:val="39"/>
    <w:rsid w:val="00E837B5"/>
    <w:pPr>
      <w:spacing w:after="100"/>
      <w:ind w:left="1600"/>
    </w:pPr>
    <w:rPr>
      <w:rFonts w:eastAsia="Times New Roman"/>
      <w:kern w:val="32"/>
      <w:szCs w:val="20"/>
    </w:rPr>
  </w:style>
  <w:style w:type="paragraph" w:customStyle="1" w:styleId="WW-Default">
    <w:name w:val="WW-Default"/>
    <w:uiPriority w:val="99"/>
    <w:qFormat/>
    <w:rsid w:val="00E837B5"/>
    <w:pPr>
      <w:suppressAutoHyphens/>
      <w:spacing w:after="0" w:line="240" w:lineRule="auto"/>
    </w:pPr>
    <w:rPr>
      <w:rFonts w:ascii="Georgia" w:eastAsia="Calibri" w:hAnsi="Georgia" w:cs="Calibri"/>
      <w:lang w:eastAsia="ar-SA"/>
    </w:rPr>
  </w:style>
  <w:style w:type="character" w:customStyle="1" w:styleId="pmterms1">
    <w:name w:val="pmterms1"/>
    <w:rsid w:val="00E837B5"/>
  </w:style>
  <w:style w:type="paragraph" w:styleId="Subtitle">
    <w:name w:val="Subtitle"/>
    <w:aliases w:val="Underlined card text"/>
    <w:basedOn w:val="Normal"/>
    <w:next w:val="Normal"/>
    <w:link w:val="SubtitleChar"/>
    <w:qFormat/>
    <w:rsid w:val="00E837B5"/>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E837B5"/>
    <w:rPr>
      <w:rFonts w:ascii="Cambria" w:eastAsia="Times New Roman" w:hAnsi="Cambria"/>
      <w:i/>
      <w:iCs/>
      <w:color w:val="4F81BD"/>
      <w:spacing w:val="15"/>
      <w:sz w:val="24"/>
    </w:rPr>
  </w:style>
  <w:style w:type="paragraph" w:styleId="TOC3">
    <w:name w:val="toc 3"/>
    <w:basedOn w:val="Normal"/>
    <w:next w:val="Normal"/>
    <w:uiPriority w:val="39"/>
    <w:qFormat/>
    <w:rsid w:val="00E837B5"/>
    <w:pPr>
      <w:ind w:left="400"/>
    </w:pPr>
    <w:rPr>
      <w:rFonts w:eastAsia="Times New Roman"/>
      <w:kern w:val="32"/>
      <w:szCs w:val="20"/>
    </w:rPr>
  </w:style>
  <w:style w:type="table" w:styleId="TableGrid">
    <w:name w:val="Table Grid"/>
    <w:basedOn w:val="TableNormal"/>
    <w:rsid w:val="00E837B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E837B5"/>
  </w:style>
  <w:style w:type="character" w:customStyle="1" w:styleId="storyby">
    <w:name w:val="storyby"/>
    <w:rsid w:val="00E837B5"/>
  </w:style>
  <w:style w:type="character" w:customStyle="1" w:styleId="7TimesNewRoman">
    <w:name w:val="7 Times New Roman"/>
    <w:rsid w:val="00E837B5"/>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E837B5"/>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E837B5"/>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qFormat/>
    <w:rsid w:val="00E837B5"/>
    <w:rPr>
      <w:kern w:val="32"/>
      <w:sz w:val="24"/>
    </w:rPr>
  </w:style>
  <w:style w:type="character" w:customStyle="1" w:styleId="CitesChar2">
    <w:name w:val="Cites Char2"/>
    <w:locked/>
    <w:rsid w:val="00E837B5"/>
    <w:rPr>
      <w:rFonts w:ascii="Times New Roman" w:eastAsia="Times New Roman" w:hAnsi="Times New Roman"/>
      <w:b/>
      <w:bCs/>
    </w:rPr>
  </w:style>
  <w:style w:type="character" w:customStyle="1" w:styleId="itxtrst">
    <w:name w:val="itxtrst"/>
    <w:rsid w:val="00E837B5"/>
  </w:style>
  <w:style w:type="character" w:customStyle="1" w:styleId="A-Underlining">
    <w:name w:val="A-Underlining"/>
    <w:rsid w:val="00E837B5"/>
    <w:rPr>
      <w:rFonts w:ascii="Garamond" w:hAnsi="Garamond"/>
      <w:color w:val="auto"/>
      <w:sz w:val="24"/>
      <w:u w:val="single"/>
    </w:rPr>
  </w:style>
  <w:style w:type="paragraph" w:customStyle="1" w:styleId="B-TagCite">
    <w:name w:val="B-TagCite"/>
    <w:uiPriority w:val="99"/>
    <w:qFormat/>
    <w:rsid w:val="00E837B5"/>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E837B5"/>
    <w:rPr>
      <w:b/>
      <w:noProof w:val="0"/>
      <w:sz w:val="22"/>
      <w:lang w:val="en-US" w:eastAsia="en-US" w:bidi="ar-SA"/>
    </w:rPr>
  </w:style>
  <w:style w:type="character" w:customStyle="1" w:styleId="fn">
    <w:name w:val="fn"/>
    <w:rsid w:val="00E837B5"/>
  </w:style>
  <w:style w:type="character" w:customStyle="1" w:styleId="newsmain">
    <w:name w:val="news_main"/>
    <w:rsid w:val="00E837B5"/>
  </w:style>
  <w:style w:type="paragraph" w:customStyle="1" w:styleId="UnderlinedText">
    <w:name w:val="Underlined Text"/>
    <w:basedOn w:val="Normal"/>
    <w:autoRedefine/>
    <w:uiPriority w:val="99"/>
    <w:qFormat/>
    <w:rsid w:val="00E837B5"/>
    <w:pPr>
      <w:jc w:val="both"/>
    </w:pPr>
    <w:rPr>
      <w:rFonts w:eastAsia="Calibri"/>
      <w:b/>
      <w:sz w:val="24"/>
    </w:rPr>
  </w:style>
  <w:style w:type="character" w:customStyle="1" w:styleId="verdana">
    <w:name w:val="verdana"/>
    <w:rsid w:val="00E837B5"/>
  </w:style>
  <w:style w:type="character" w:customStyle="1" w:styleId="vitstoryheadline">
    <w:name w:val="vitstoryheadline"/>
    <w:rsid w:val="00E837B5"/>
  </w:style>
  <w:style w:type="paragraph" w:customStyle="1" w:styleId="NormalText">
    <w:name w:val="Normal Text"/>
    <w:basedOn w:val="Normal"/>
    <w:link w:val="NormalTextChar"/>
    <w:autoRedefine/>
    <w:qFormat/>
    <w:rsid w:val="00E837B5"/>
    <w:pPr>
      <w:jc w:val="both"/>
    </w:pPr>
    <w:rPr>
      <w:rFonts w:eastAsia="Times New Roman"/>
      <w:szCs w:val="26"/>
      <w:lang w:val="x-none" w:eastAsia="ja-JP"/>
    </w:rPr>
  </w:style>
  <w:style w:type="character" w:customStyle="1" w:styleId="NormalTextChar">
    <w:name w:val="Normal Text Char"/>
    <w:link w:val="NormalText"/>
    <w:rsid w:val="00E837B5"/>
    <w:rPr>
      <w:rFonts w:ascii="Georgia" w:eastAsia="Times New Roman" w:hAnsi="Georgia"/>
      <w:sz w:val="20"/>
      <w:szCs w:val="26"/>
      <w:lang w:val="x-none" w:eastAsia="ja-JP"/>
    </w:rPr>
  </w:style>
  <w:style w:type="character" w:customStyle="1" w:styleId="AuthorDate0">
    <w:name w:val="Author Date"/>
    <w:uiPriority w:val="1"/>
    <w:qFormat/>
    <w:rsid w:val="00E837B5"/>
    <w:rPr>
      <w:b/>
      <w:sz w:val="24"/>
      <w:u w:val="thick"/>
    </w:rPr>
  </w:style>
  <w:style w:type="paragraph" w:customStyle="1" w:styleId="HotRoute">
    <w:name w:val="Hot Route!"/>
    <w:basedOn w:val="Normal"/>
    <w:link w:val="HotRouteChar"/>
    <w:uiPriority w:val="99"/>
    <w:qFormat/>
    <w:rsid w:val="00E837B5"/>
    <w:pPr>
      <w:ind w:left="144"/>
    </w:pPr>
    <w:rPr>
      <w:rFonts w:eastAsia="Times New Roman"/>
    </w:rPr>
  </w:style>
  <w:style w:type="character" w:customStyle="1" w:styleId="UnderlinedTextCharChar">
    <w:name w:val="Underlined Text Char Char"/>
    <w:rsid w:val="00E837B5"/>
    <w:rPr>
      <w:rFonts w:cs="Arial"/>
      <w:bCs/>
      <w:noProof w:val="0"/>
      <w:szCs w:val="26"/>
      <w:u w:val="single"/>
      <w:lang w:val="en-US" w:eastAsia="en-US" w:bidi="ar-SA"/>
    </w:rPr>
  </w:style>
  <w:style w:type="character" w:customStyle="1" w:styleId="DocumentMapChar1">
    <w:name w:val="Document Map Char1"/>
    <w:uiPriority w:val="99"/>
    <w:rsid w:val="00E837B5"/>
    <w:rPr>
      <w:rFonts w:ascii="Tahoma" w:hAnsi="Tahoma" w:cs="Tahoma"/>
      <w:sz w:val="16"/>
      <w:szCs w:val="16"/>
    </w:rPr>
  </w:style>
  <w:style w:type="character" w:customStyle="1" w:styleId="Author">
    <w:name w:val="Author"/>
    <w:aliases w:val="Style Date"/>
    <w:qFormat/>
    <w:rsid w:val="00E837B5"/>
    <w:rPr>
      <w:b/>
      <w:sz w:val="24"/>
    </w:rPr>
  </w:style>
  <w:style w:type="character" w:customStyle="1" w:styleId="author0">
    <w:name w:val="author"/>
    <w:rsid w:val="00E837B5"/>
    <w:rPr>
      <w:rFonts w:ascii="Times New Roman" w:hAnsi="Times New Roman"/>
      <w:b/>
      <w:sz w:val="24"/>
    </w:rPr>
  </w:style>
  <w:style w:type="character" w:customStyle="1" w:styleId="articletitle">
    <w:name w:val="articletitle"/>
    <w:rsid w:val="00E837B5"/>
    <w:rPr>
      <w:rFonts w:cs="Times New Roman"/>
    </w:rPr>
  </w:style>
  <w:style w:type="character" w:customStyle="1" w:styleId="6pointChar">
    <w:name w:val="6 point Char"/>
    <w:rsid w:val="00E837B5"/>
    <w:rPr>
      <w:rFonts w:cs="Times New Roman"/>
      <w:sz w:val="12"/>
      <w:lang w:val="en-US" w:eastAsia="en-US"/>
    </w:rPr>
  </w:style>
  <w:style w:type="character" w:customStyle="1" w:styleId="term1">
    <w:name w:val="term1"/>
    <w:rsid w:val="00E837B5"/>
    <w:rPr>
      <w:b/>
      <w:bCs/>
    </w:rPr>
  </w:style>
  <w:style w:type="paragraph" w:customStyle="1" w:styleId="Minimize">
    <w:name w:val="Minimize"/>
    <w:basedOn w:val="Normal"/>
    <w:next w:val="Normal"/>
    <w:uiPriority w:val="99"/>
    <w:qFormat/>
    <w:rsid w:val="00E837B5"/>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E837B5"/>
    <w:rPr>
      <w:sz w:val="12"/>
      <w:szCs w:val="24"/>
    </w:rPr>
  </w:style>
  <w:style w:type="character" w:customStyle="1" w:styleId="StyleThickunderline">
    <w:name w:val="Style Thick underline"/>
    <w:qFormat/>
    <w:rsid w:val="00E837B5"/>
    <w:rPr>
      <w:u w:val="thick"/>
    </w:rPr>
  </w:style>
  <w:style w:type="character" w:customStyle="1" w:styleId="UnderlineTextChar">
    <w:name w:val="Underline Text Char"/>
    <w:link w:val="UnderlineText"/>
    <w:rsid w:val="00E837B5"/>
    <w:rPr>
      <w:szCs w:val="24"/>
      <w:u w:val="single"/>
    </w:rPr>
  </w:style>
  <w:style w:type="paragraph" w:customStyle="1" w:styleId="underlined">
    <w:name w:val="underlined"/>
    <w:next w:val="Normal"/>
    <w:link w:val="underlinedChar"/>
    <w:autoRedefine/>
    <w:qFormat/>
    <w:rsid w:val="00E837B5"/>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837B5"/>
    <w:rPr>
      <w:rFonts w:ascii="Times New Roman" w:eastAsia="Malgun Gothic" w:hAnsi="Times New Roman" w:cs="Times New Roman"/>
      <w:sz w:val="24"/>
      <w:szCs w:val="24"/>
      <w:u w:val="single"/>
    </w:rPr>
  </w:style>
  <w:style w:type="character" w:customStyle="1" w:styleId="Box">
    <w:name w:val="Box!"/>
    <w:rsid w:val="00E837B5"/>
    <w:rPr>
      <w:rFonts w:ascii="Garamond" w:hAnsi="Garamond"/>
      <w:sz w:val="24"/>
      <w:u w:val="single"/>
      <w:bdr w:val="single" w:sz="4" w:space="0" w:color="auto"/>
    </w:rPr>
  </w:style>
  <w:style w:type="character" w:customStyle="1" w:styleId="citechar">
    <w:name w:val="citechar"/>
    <w:rsid w:val="00E837B5"/>
  </w:style>
  <w:style w:type="character" w:customStyle="1" w:styleId="underlinechar">
    <w:name w:val="underlinechar"/>
    <w:rsid w:val="00E837B5"/>
  </w:style>
  <w:style w:type="character" w:customStyle="1" w:styleId="CardUnderlineChar">
    <w:name w:val="Card Underline Char"/>
    <w:rsid w:val="00E837B5"/>
    <w:rPr>
      <w:szCs w:val="24"/>
      <w:u w:val="single"/>
      <w:lang w:val="en-US" w:eastAsia="en-US" w:bidi="ar-SA"/>
    </w:rPr>
  </w:style>
  <w:style w:type="paragraph" w:customStyle="1" w:styleId="Default">
    <w:name w:val="Default"/>
    <w:qFormat/>
    <w:rsid w:val="00E837B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E837B5"/>
  </w:style>
  <w:style w:type="character" w:customStyle="1" w:styleId="tagciteChar">
    <w:name w:val="tag/cite Char"/>
    <w:rsid w:val="00E837B5"/>
    <w:rPr>
      <w:b/>
      <w:sz w:val="24"/>
      <w:lang w:val="en-US" w:eastAsia="en-US" w:bidi="ar-SA"/>
    </w:rPr>
  </w:style>
  <w:style w:type="character" w:customStyle="1" w:styleId="8pointChar">
    <w:name w:val="8 point Char"/>
    <w:rsid w:val="00E837B5"/>
    <w:rPr>
      <w:sz w:val="16"/>
      <w:lang w:val="en-US" w:eastAsia="en-US" w:bidi="ar-SA"/>
    </w:rPr>
  </w:style>
  <w:style w:type="character" w:customStyle="1" w:styleId="BoldText12pt">
    <w:name w:val="Bold Text 12 pt"/>
    <w:rsid w:val="00E837B5"/>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E837B5"/>
  </w:style>
  <w:style w:type="character" w:customStyle="1" w:styleId="person-name">
    <w:name w:val="person-name"/>
    <w:rsid w:val="00E837B5"/>
  </w:style>
  <w:style w:type="paragraph" w:customStyle="1" w:styleId="CARD0">
    <w:name w:val="CARD"/>
    <w:basedOn w:val="Normal"/>
    <w:link w:val="CARDChar1"/>
    <w:qFormat/>
    <w:rsid w:val="00E837B5"/>
    <w:rPr>
      <w:rFonts w:eastAsia="Times New Roman"/>
      <w:szCs w:val="20"/>
    </w:rPr>
  </w:style>
  <w:style w:type="character" w:customStyle="1" w:styleId="CARDChar1">
    <w:name w:val="CARD Char"/>
    <w:link w:val="CARD0"/>
    <w:rsid w:val="00E837B5"/>
    <w:rPr>
      <w:rFonts w:ascii="Georgia" w:eastAsia="Times New Roman" w:hAnsi="Georgia"/>
      <w:sz w:val="20"/>
      <w:szCs w:val="20"/>
    </w:rPr>
  </w:style>
  <w:style w:type="paragraph" w:customStyle="1" w:styleId="Ununderlined">
    <w:name w:val="Ununderlined"/>
    <w:basedOn w:val="Normal"/>
    <w:link w:val="UnunderlinedChar"/>
    <w:qFormat/>
    <w:rsid w:val="00E837B5"/>
    <w:pPr>
      <w:jc w:val="both"/>
    </w:pPr>
    <w:rPr>
      <w:rFonts w:eastAsia="SimSun"/>
      <w:sz w:val="12"/>
    </w:rPr>
  </w:style>
  <w:style w:type="character" w:customStyle="1" w:styleId="UnunderlinedChar">
    <w:name w:val="Ununderlined Char"/>
    <w:link w:val="Ununderlined"/>
    <w:rsid w:val="00E837B5"/>
    <w:rPr>
      <w:rFonts w:ascii="Georgia" w:eastAsia="SimSun" w:hAnsi="Georgia"/>
      <w:sz w:val="12"/>
    </w:rPr>
  </w:style>
  <w:style w:type="paragraph" w:customStyle="1" w:styleId="Highlighting">
    <w:name w:val="Highlighting"/>
    <w:basedOn w:val="Normal"/>
    <w:link w:val="HighlightingChar"/>
    <w:autoRedefine/>
    <w:qFormat/>
    <w:rsid w:val="00E837B5"/>
    <w:rPr>
      <w:rFonts w:eastAsia="SimSun"/>
      <w:sz w:val="24"/>
      <w:u w:val="thick"/>
    </w:rPr>
  </w:style>
  <w:style w:type="character" w:customStyle="1" w:styleId="HighlightingChar">
    <w:name w:val="Highlighting Char"/>
    <w:link w:val="Highlighting"/>
    <w:rsid w:val="00E837B5"/>
    <w:rPr>
      <w:rFonts w:ascii="Georgia" w:eastAsia="SimSun" w:hAnsi="Georgia"/>
      <w:sz w:val="24"/>
      <w:u w:val="thick"/>
    </w:rPr>
  </w:style>
  <w:style w:type="paragraph" w:customStyle="1" w:styleId="evidencetext">
    <w:name w:val="evidence text"/>
    <w:basedOn w:val="Normal"/>
    <w:next w:val="Normal"/>
    <w:link w:val="evidencetextChar1"/>
    <w:qFormat/>
    <w:rsid w:val="00E837B5"/>
    <w:pPr>
      <w:ind w:left="432" w:right="432"/>
    </w:pPr>
    <w:rPr>
      <w:rFonts w:eastAsia="Times New Roman"/>
      <w:color w:val="000000"/>
      <w:sz w:val="16"/>
      <w:lang w:val="x-none" w:eastAsia="x-none"/>
    </w:rPr>
  </w:style>
  <w:style w:type="character" w:customStyle="1" w:styleId="evidencetextChar1">
    <w:name w:val="evidence text Char1"/>
    <w:link w:val="evidencetext"/>
    <w:rsid w:val="00E837B5"/>
    <w:rPr>
      <w:rFonts w:ascii="Georgia" w:eastAsia="Times New Roman" w:hAnsi="Georgia"/>
      <w:color w:val="000000"/>
      <w:sz w:val="16"/>
      <w:lang w:val="x-none" w:eastAsia="x-none"/>
    </w:rPr>
  </w:style>
  <w:style w:type="character" w:customStyle="1" w:styleId="highlight2">
    <w:name w:val="highlight2"/>
    <w:rsid w:val="00E837B5"/>
    <w:rPr>
      <w:rFonts w:ascii="Arial" w:hAnsi="Arial"/>
      <w:b/>
      <w:sz w:val="19"/>
      <w:u w:val="thick"/>
      <w:bdr w:val="none" w:sz="0" w:space="0" w:color="auto"/>
      <w:shd w:val="clear" w:color="auto" w:fill="auto"/>
    </w:rPr>
  </w:style>
  <w:style w:type="character" w:customStyle="1" w:styleId="box0">
    <w:name w:val="box"/>
    <w:rsid w:val="00E837B5"/>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E837B5"/>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E837B5"/>
    <w:rPr>
      <w:rFonts w:ascii="Georgia" w:eastAsia="Times New Roman" w:hAnsi="Georgia" w:cs="Arial"/>
      <w:iCs/>
      <w:smallCaps/>
      <w:sz w:val="20"/>
      <w:szCs w:val="20"/>
      <w:u w:val="double"/>
    </w:rPr>
  </w:style>
  <w:style w:type="character" w:customStyle="1" w:styleId="CharacterStyle1">
    <w:name w:val="Character Style 1"/>
    <w:rsid w:val="00E837B5"/>
    <w:rPr>
      <w:rFonts w:ascii="Tahoma" w:hAnsi="Tahoma" w:cs="Tahoma" w:hint="default"/>
      <w:sz w:val="18"/>
      <w:szCs w:val="18"/>
    </w:rPr>
  </w:style>
  <w:style w:type="character" w:customStyle="1" w:styleId="UnderlineStyleChar7">
    <w:name w:val="Underline Style Char7"/>
    <w:rsid w:val="00E837B5"/>
    <w:rPr>
      <w:rFonts w:ascii="Garamond" w:hAnsi="Garamond" w:hint="default"/>
      <w:sz w:val="22"/>
      <w:szCs w:val="24"/>
      <w:u w:val="single"/>
      <w:lang w:val="en-US" w:eastAsia="en-US" w:bidi="ar-SA"/>
    </w:rPr>
  </w:style>
  <w:style w:type="character" w:customStyle="1" w:styleId="StyleArial6ptBold">
    <w:name w:val="Style Arial 6 pt Bold"/>
    <w:rsid w:val="00E837B5"/>
    <w:rPr>
      <w:rFonts w:ascii="Arial" w:hAnsi="Arial" w:cs="Arial" w:hint="default"/>
      <w:bCs/>
      <w:sz w:val="12"/>
    </w:rPr>
  </w:style>
  <w:style w:type="character" w:customStyle="1" w:styleId="Style11ptBoldUnderline">
    <w:name w:val="Style 11 pt Bold Underline"/>
    <w:rsid w:val="00E837B5"/>
    <w:rPr>
      <w:b/>
      <w:bCs/>
      <w:sz w:val="20"/>
      <w:u w:val="single"/>
    </w:rPr>
  </w:style>
  <w:style w:type="paragraph" w:customStyle="1" w:styleId="teaserpermalink">
    <w:name w:val="teaser_permalink"/>
    <w:basedOn w:val="Normal"/>
    <w:qFormat/>
    <w:rsid w:val="00E837B5"/>
    <w:pPr>
      <w:spacing w:before="100" w:beforeAutospacing="1" w:after="100" w:afterAutospacing="1"/>
    </w:pPr>
    <w:rPr>
      <w:rFonts w:eastAsia="Times New Roman"/>
      <w:sz w:val="24"/>
      <w:lang w:eastAsia="zh-CN"/>
    </w:rPr>
  </w:style>
  <w:style w:type="character" w:customStyle="1" w:styleId="Heading2Char5">
    <w:name w:val="Heading 2 Char5"/>
    <w:rsid w:val="00E837B5"/>
    <w:rPr>
      <w:rFonts w:ascii="Garamond" w:hAnsi="Garamond" w:cs="Arial" w:hint="default"/>
      <w:b/>
      <w:bCs/>
      <w:iCs/>
      <w:sz w:val="24"/>
      <w:szCs w:val="28"/>
      <w:lang w:val="en-US" w:eastAsia="en-US" w:bidi="ar-SA"/>
    </w:rPr>
  </w:style>
  <w:style w:type="paragraph" w:customStyle="1" w:styleId="Smalltext0">
    <w:name w:val="Small text"/>
    <w:aliases w:val="Quote1,Quote11,Quote4,Quote111"/>
    <w:basedOn w:val="Normal"/>
    <w:link w:val="SmalltextChar"/>
    <w:qFormat/>
    <w:rsid w:val="00E837B5"/>
    <w:rPr>
      <w:rFonts w:eastAsia="Calibri"/>
      <w:sz w:val="14"/>
    </w:rPr>
  </w:style>
  <w:style w:type="character" w:customStyle="1" w:styleId="SmalltextChar">
    <w:name w:val="Small text Char"/>
    <w:aliases w:val="Quote Char,Quote1 Char1"/>
    <w:link w:val="Smalltext0"/>
    <w:rsid w:val="00E837B5"/>
    <w:rPr>
      <w:rFonts w:ascii="Georgia" w:eastAsia="Calibri" w:hAnsi="Georgia"/>
      <w:sz w:val="14"/>
    </w:rPr>
  </w:style>
  <w:style w:type="character" w:customStyle="1" w:styleId="TagGreg">
    <w:name w:val="TagGreg"/>
    <w:uiPriority w:val="1"/>
    <w:qFormat/>
    <w:rsid w:val="00E837B5"/>
    <w:rPr>
      <w:b/>
      <w:sz w:val="24"/>
    </w:rPr>
  </w:style>
  <w:style w:type="character" w:customStyle="1" w:styleId="SmallText-New">
    <w:name w:val="Small Text - New"/>
    <w:rsid w:val="00E837B5"/>
    <w:rPr>
      <w:rFonts w:ascii="Arial Narrow" w:hAnsi="Arial Narrow"/>
      <w:sz w:val="14"/>
    </w:rPr>
  </w:style>
  <w:style w:type="character" w:customStyle="1" w:styleId="Underlined-New">
    <w:name w:val="Underlined - New"/>
    <w:uiPriority w:val="99"/>
    <w:rsid w:val="00E837B5"/>
    <w:rPr>
      <w:rFonts w:ascii="Arial Narrow" w:hAnsi="Arial Narrow"/>
      <w:sz w:val="16"/>
      <w:u w:val="single"/>
    </w:rPr>
  </w:style>
  <w:style w:type="character" w:customStyle="1" w:styleId="Boxing-New">
    <w:name w:val="Boxing - New"/>
    <w:rsid w:val="00E837B5"/>
    <w:rPr>
      <w:rFonts w:ascii="Arial Narrow" w:hAnsi="Arial Narrow"/>
      <w:sz w:val="16"/>
      <w:u w:val="none"/>
      <w:bdr w:val="single" w:sz="4" w:space="0" w:color="auto"/>
    </w:rPr>
  </w:style>
  <w:style w:type="character" w:customStyle="1" w:styleId="hilite1">
    <w:name w:val="hilite1"/>
    <w:rsid w:val="00E837B5"/>
    <w:rPr>
      <w:rFonts w:ascii="Arial Narrow" w:hAnsi="Arial Narrow"/>
      <w:sz w:val="18"/>
      <w:u w:val="single"/>
      <w:bdr w:val="none" w:sz="0" w:space="0" w:color="auto"/>
      <w:shd w:val="clear" w:color="auto" w:fill="00FF00"/>
    </w:rPr>
  </w:style>
  <w:style w:type="character" w:customStyle="1" w:styleId="term">
    <w:name w:val="term"/>
    <w:rsid w:val="00E837B5"/>
  </w:style>
  <w:style w:type="character" w:customStyle="1" w:styleId="f">
    <w:name w:val="f"/>
    <w:rsid w:val="00E837B5"/>
  </w:style>
  <w:style w:type="paragraph" w:customStyle="1" w:styleId="StyleStyle49pt">
    <w:name w:val="Style Style4 + 9 pt"/>
    <w:basedOn w:val="Style4"/>
    <w:link w:val="StyleStyle49ptChar"/>
    <w:qFormat/>
    <w:rsid w:val="00E837B5"/>
  </w:style>
  <w:style w:type="character" w:customStyle="1" w:styleId="StyleStyle49ptChar">
    <w:name w:val="Style Style4 + 9 pt Char"/>
    <w:link w:val="StyleStyle49pt"/>
    <w:rsid w:val="00E837B5"/>
    <w:rPr>
      <w:rFonts w:ascii="Georgia" w:eastAsia="Times New Roman" w:hAnsi="Georgia"/>
      <w:sz w:val="20"/>
      <w:u w:val="single"/>
    </w:rPr>
  </w:style>
  <w:style w:type="paragraph" w:customStyle="1" w:styleId="StyleStyle49ptBold">
    <w:name w:val="Style Style4 + 9 pt Bold"/>
    <w:basedOn w:val="Style4"/>
    <w:link w:val="StyleStyle49ptBoldChar"/>
    <w:qFormat/>
    <w:rsid w:val="00E837B5"/>
    <w:rPr>
      <w:b/>
      <w:bCs/>
    </w:rPr>
  </w:style>
  <w:style w:type="character" w:customStyle="1" w:styleId="StyleStyle49ptBoldChar">
    <w:name w:val="Style Style4 + 9 pt Bold Char"/>
    <w:link w:val="StyleStyle49ptBold"/>
    <w:rsid w:val="00E837B5"/>
    <w:rPr>
      <w:rFonts w:ascii="Georgia" w:eastAsia="Times New Roman" w:hAnsi="Georgia"/>
      <w:b/>
      <w:bCs/>
      <w:sz w:val="20"/>
      <w:u w:val="single"/>
    </w:rPr>
  </w:style>
  <w:style w:type="character" w:customStyle="1" w:styleId="StyleDebateUnderline10pt">
    <w:name w:val="Style Debate Underline + 10 pt"/>
    <w:rsid w:val="00E837B5"/>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E837B5"/>
    <w:rPr>
      <w:sz w:val="20"/>
      <w:u w:val="single"/>
      <w:bdr w:val="single" w:sz="4" w:space="0" w:color="auto"/>
    </w:rPr>
  </w:style>
  <w:style w:type="paragraph" w:customStyle="1" w:styleId="StyleStyle411ptBoldBorderSinglesolidlineAuto0">
    <w:name w:val="Style Style4 + 11 pt Bold Border: : (Single solid line Auto  0...."/>
    <w:basedOn w:val="Normal"/>
    <w:link w:val="StyleStyle411ptBoldBorderSinglesolidlineAuto0Char"/>
    <w:qFormat/>
    <w:rsid w:val="00E837B5"/>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837B5"/>
    <w:rPr>
      <w:rFonts w:ascii="Georgia" w:eastAsia="Times New Roman" w:hAnsi="Georgia"/>
      <w:b/>
      <w:bCs/>
      <w:sz w:val="20"/>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E837B5"/>
    <w:rPr>
      <w:rFonts w:ascii="Times New Roman" w:eastAsia="Times New Roman" w:hAnsi="Times New Roman" w:cs="Times New Roman"/>
      <w:sz w:val="24"/>
      <w:lang w:eastAsia="ko-KR"/>
    </w:rPr>
  </w:style>
  <w:style w:type="character" w:customStyle="1" w:styleId="ssl01">
    <w:name w:val="ss_l01"/>
    <w:rsid w:val="00E837B5"/>
    <w:rPr>
      <w:color w:val="000000"/>
      <w:sz w:val="32"/>
      <w:szCs w:val="32"/>
    </w:rPr>
  </w:style>
  <w:style w:type="paragraph" w:customStyle="1" w:styleId="Normaltag">
    <w:name w:val="Normal tag"/>
    <w:basedOn w:val="Normal"/>
    <w:link w:val="NormaltagChar"/>
    <w:uiPriority w:val="99"/>
    <w:qFormat/>
    <w:rsid w:val="00E837B5"/>
    <w:rPr>
      <w:rFonts w:eastAsia="Times New Roman"/>
      <w:b/>
      <w:sz w:val="24"/>
      <w:szCs w:val="20"/>
    </w:rPr>
  </w:style>
  <w:style w:type="character" w:customStyle="1" w:styleId="NormaltagChar">
    <w:name w:val="Normal tag Char"/>
    <w:link w:val="Normaltag"/>
    <w:uiPriority w:val="99"/>
    <w:rsid w:val="00E837B5"/>
    <w:rPr>
      <w:rFonts w:ascii="Georgia" w:eastAsia="Times New Roman" w:hAnsi="Georgia"/>
      <w:b/>
      <w:sz w:val="24"/>
      <w:szCs w:val="20"/>
    </w:rPr>
  </w:style>
  <w:style w:type="paragraph" w:customStyle="1" w:styleId="Cardnon-underlined">
    <w:name w:val="Card non-underlined"/>
    <w:basedOn w:val="Normal"/>
    <w:link w:val="Cardnon-underlinedChar"/>
    <w:autoRedefine/>
    <w:qFormat/>
    <w:rsid w:val="00E837B5"/>
    <w:rPr>
      <w:rFonts w:eastAsia="Times New Roman"/>
      <w:szCs w:val="20"/>
    </w:rPr>
  </w:style>
  <w:style w:type="character" w:customStyle="1" w:styleId="Cardnon-underlinedChar">
    <w:name w:val="Card non-underlined Char"/>
    <w:link w:val="Cardnon-underlined"/>
    <w:rsid w:val="00E837B5"/>
    <w:rPr>
      <w:rFonts w:ascii="Georgia" w:eastAsia="Times New Roman" w:hAnsi="Georgia"/>
      <w:sz w:val="20"/>
      <w:szCs w:val="20"/>
    </w:rPr>
  </w:style>
  <w:style w:type="paragraph" w:customStyle="1" w:styleId="tiny">
    <w:name w:val="tiny"/>
    <w:next w:val="Normal"/>
    <w:link w:val="tinyChar"/>
    <w:autoRedefine/>
    <w:qFormat/>
    <w:rsid w:val="00E837B5"/>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E837B5"/>
    <w:rPr>
      <w:rFonts w:ascii="Times New Roman" w:eastAsia="Malgun Gothic" w:hAnsi="Times New Roman" w:cs="Times New Roman"/>
      <w:sz w:val="20"/>
      <w:szCs w:val="20"/>
    </w:rPr>
  </w:style>
  <w:style w:type="character" w:customStyle="1" w:styleId="Style11Char">
    <w:name w:val="Style11 Char"/>
    <w:link w:val="Style11"/>
    <w:rsid w:val="00E837B5"/>
    <w:rPr>
      <w:b/>
      <w:u w:val="thick"/>
    </w:rPr>
  </w:style>
  <w:style w:type="character" w:customStyle="1" w:styleId="Style12Char">
    <w:name w:val="Style12 Char"/>
    <w:link w:val="Style12"/>
    <w:rsid w:val="00E837B5"/>
    <w:rPr>
      <w:b/>
      <w:sz w:val="24"/>
      <w:szCs w:val="24"/>
      <w:u w:val="thick"/>
    </w:rPr>
  </w:style>
  <w:style w:type="character" w:customStyle="1" w:styleId="Heading4Char1">
    <w:name w:val="Heading 4 Char1"/>
    <w:aliases w:val="No Spacing12 Char1,No Spacing2111 Char1,No Spacing1 Char1,No Spacing11 Char1,No Spacing111 Char1,No Spacing112 Char1"/>
    <w:uiPriority w:val="4"/>
    <w:qFormat/>
    <w:rsid w:val="00E837B5"/>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E837B5"/>
    <w:pPr>
      <w:spacing w:after="240"/>
      <w:jc w:val="center"/>
    </w:pPr>
    <w:rPr>
      <w:rFonts w:eastAsia="Times New Roman"/>
      <w:b/>
      <w:sz w:val="32"/>
      <w:szCs w:val="20"/>
      <w:u w:val="single"/>
    </w:rPr>
  </w:style>
  <w:style w:type="paragraph" w:customStyle="1" w:styleId="TxBrp1">
    <w:name w:val="TxBr_p1"/>
    <w:basedOn w:val="Normal"/>
    <w:qFormat/>
    <w:rsid w:val="00E837B5"/>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E837B5"/>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E837B5"/>
    <w:rPr>
      <w:color w:val="auto"/>
    </w:rPr>
  </w:style>
  <w:style w:type="character" w:customStyle="1" w:styleId="BodyTextIndentChar">
    <w:name w:val="Body Text Indent Char"/>
    <w:basedOn w:val="DefaultParagraphFont"/>
    <w:link w:val="BodyTextIndent"/>
    <w:rsid w:val="00E837B5"/>
    <w:rPr>
      <w:rFonts w:ascii="Times New Roman" w:eastAsia="Times New Roman" w:hAnsi="Times New Roman" w:cs="Times New Roman"/>
      <w:sz w:val="24"/>
      <w:szCs w:val="24"/>
    </w:rPr>
  </w:style>
  <w:style w:type="character" w:customStyle="1" w:styleId="allocatoragentsleft">
    <w:name w:val="al_locatoragentsleft"/>
    <w:rsid w:val="00E837B5"/>
  </w:style>
  <w:style w:type="character" w:customStyle="1" w:styleId="grey10">
    <w:name w:val="grey10"/>
    <w:rsid w:val="00E837B5"/>
  </w:style>
  <w:style w:type="character" w:styleId="HTMLTypewriter">
    <w:name w:val="HTML Typewriter"/>
    <w:unhideWhenUsed/>
    <w:rsid w:val="00E837B5"/>
    <w:rPr>
      <w:rFonts w:ascii="Courier New" w:eastAsia="Times New Roman" w:hAnsi="Courier New" w:cs="Courier New"/>
      <w:sz w:val="20"/>
      <w:szCs w:val="20"/>
    </w:rPr>
  </w:style>
  <w:style w:type="character" w:customStyle="1" w:styleId="caps">
    <w:name w:val="caps"/>
    <w:rsid w:val="00E837B5"/>
  </w:style>
  <w:style w:type="paragraph" w:styleId="HTMLPreformatted">
    <w:name w:val="HTML Preformatted"/>
    <w:basedOn w:val="Normal"/>
    <w:link w:val="HTMLPreformattedChar"/>
    <w:unhideWhenUsed/>
    <w:rsid w:val="00E83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E837B5"/>
    <w:rPr>
      <w:rFonts w:ascii="Courier New" w:eastAsia="Times New Roman" w:hAnsi="Courier New" w:cs="Courier New"/>
      <w:sz w:val="20"/>
      <w:szCs w:val="20"/>
    </w:rPr>
  </w:style>
  <w:style w:type="character" w:customStyle="1" w:styleId="hit">
    <w:name w:val="hit"/>
    <w:rsid w:val="00E837B5"/>
    <w:rPr>
      <w:rFonts w:cs="Times New Roman"/>
    </w:rPr>
  </w:style>
  <w:style w:type="character" w:customStyle="1" w:styleId="Style12ptBoldUnderline1">
    <w:name w:val="Style 12 pt Bold Underline1"/>
    <w:rsid w:val="00E837B5"/>
    <w:rPr>
      <w:b/>
      <w:bCs/>
      <w:sz w:val="24"/>
      <w:u w:val="single"/>
    </w:rPr>
  </w:style>
  <w:style w:type="character" w:customStyle="1" w:styleId="UnderlinesCharChar">
    <w:name w:val="Underlines Char Char"/>
    <w:rsid w:val="00E837B5"/>
    <w:rPr>
      <w:rFonts w:cs="Arial"/>
      <w:b/>
      <w:bCs/>
      <w:noProof w:val="0"/>
      <w:sz w:val="22"/>
      <w:szCs w:val="26"/>
      <w:u w:val="single"/>
      <w:lang w:val="en-US" w:eastAsia="en-US" w:bidi="ar-SA"/>
    </w:rPr>
  </w:style>
  <w:style w:type="paragraph" w:customStyle="1" w:styleId="Carding">
    <w:name w:val="Carding"/>
    <w:basedOn w:val="Normal"/>
    <w:uiPriority w:val="99"/>
    <w:qFormat/>
    <w:rsid w:val="00E837B5"/>
    <w:rPr>
      <w:rFonts w:eastAsia="Times New Roman"/>
      <w:sz w:val="18"/>
    </w:rPr>
  </w:style>
  <w:style w:type="paragraph" w:customStyle="1" w:styleId="Style3">
    <w:name w:val="Style3"/>
    <w:basedOn w:val="Normal"/>
    <w:link w:val="Style3Char"/>
    <w:uiPriority w:val="99"/>
    <w:qFormat/>
    <w:rsid w:val="00E837B5"/>
    <w:rPr>
      <w:rFonts w:eastAsia="Times New Roman"/>
      <w:b/>
    </w:rPr>
  </w:style>
  <w:style w:type="character" w:customStyle="1" w:styleId="Style3Char">
    <w:name w:val="Style3 Char"/>
    <w:link w:val="Style3"/>
    <w:uiPriority w:val="99"/>
    <w:rsid w:val="00E837B5"/>
    <w:rPr>
      <w:rFonts w:ascii="Georgia" w:eastAsia="Times New Roman" w:hAnsi="Georgia"/>
      <w:b/>
      <w:sz w:val="20"/>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3"/>
    <w:qFormat/>
    <w:rsid w:val="00E837B5"/>
    <w:rPr>
      <w:rFonts w:ascii="Arial Narrow" w:hAnsi="Arial Narrow"/>
      <w:b/>
      <w:noProof w:val="0"/>
      <w:sz w:val="22"/>
      <w:szCs w:val="60"/>
      <w:lang w:val="en-US" w:eastAsia="en-US" w:bidi="ar-SA"/>
    </w:rPr>
  </w:style>
  <w:style w:type="character" w:customStyle="1" w:styleId="aunderline">
    <w:name w:val="aunderline"/>
    <w:qFormat/>
    <w:rsid w:val="00E837B5"/>
    <w:rPr>
      <w:rFonts w:ascii="Times New Roman" w:hAnsi="Times New Roman"/>
      <w:sz w:val="20"/>
      <w:szCs w:val="24"/>
      <w:u w:val="thick"/>
    </w:rPr>
  </w:style>
  <w:style w:type="character" w:customStyle="1" w:styleId="tagChar2">
    <w:name w:val="tag Char2"/>
    <w:aliases w:val="Heading 2 Char1 Char Char Char Char1,Heading 2 Char Char Char Char Char Char1,Heading 2 Char1 Char Char Char Char Char Char"/>
    <w:qFormat/>
    <w:rsid w:val="00E837B5"/>
    <w:rPr>
      <w:b/>
      <w:noProof w:val="0"/>
      <w:sz w:val="24"/>
      <w:lang w:val="en-US" w:eastAsia="en-US" w:bidi="ar-SA"/>
    </w:rPr>
  </w:style>
  <w:style w:type="character" w:customStyle="1" w:styleId="Taggin-New">
    <w:name w:val="Taggin - New"/>
    <w:rsid w:val="00E837B5"/>
    <w:rPr>
      <w:rFonts w:ascii="Arial Narrow" w:hAnsi="Arial Narrow"/>
      <w:b/>
      <w:sz w:val="22"/>
    </w:rPr>
  </w:style>
  <w:style w:type="character" w:customStyle="1" w:styleId="27">
    <w:name w:val="27"/>
    <w:rsid w:val="00E837B5"/>
    <w:rPr>
      <w:rFonts w:cs="Arial"/>
      <w:bCs/>
      <w:sz w:val="20"/>
      <w:u w:val="single"/>
      <w:lang w:val="en-US" w:eastAsia="en-US" w:bidi="ar-SA"/>
    </w:rPr>
  </w:style>
  <w:style w:type="character" w:customStyle="1" w:styleId="ilad">
    <w:name w:val="il_ad"/>
    <w:rsid w:val="00E837B5"/>
  </w:style>
  <w:style w:type="paragraph" w:customStyle="1" w:styleId="CardsHighlighted">
    <w:name w:val="Cards Highlighted"/>
    <w:next w:val="Normal"/>
    <w:link w:val="CardsHighlightedChar"/>
    <w:qFormat/>
    <w:rsid w:val="00E837B5"/>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E837B5"/>
    <w:rPr>
      <w:rFonts w:ascii="Times New Roman" w:eastAsia="Calibri" w:hAnsi="Times New Roman" w:cs="Times New Roman"/>
      <w:sz w:val="24"/>
      <w:szCs w:val="20"/>
      <w:u w:val="single"/>
      <w:shd w:val="clear" w:color="auto" w:fill="00FFFF"/>
    </w:rPr>
  </w:style>
  <w:style w:type="character" w:customStyle="1" w:styleId="CardUnderlined">
    <w:name w:val="Card Underlined"/>
    <w:rsid w:val="00E837B5"/>
    <w:rPr>
      <w:rFonts w:ascii="Garamond" w:hAnsi="Garamond"/>
      <w:sz w:val="22"/>
      <w:szCs w:val="24"/>
      <w:u w:val="single"/>
      <w:lang w:val="en-US" w:eastAsia="en-US" w:bidi="ar-SA"/>
    </w:rPr>
  </w:style>
  <w:style w:type="paragraph" w:customStyle="1" w:styleId="Style2">
    <w:name w:val="Style2"/>
    <w:basedOn w:val="Heading4"/>
    <w:uiPriority w:val="99"/>
    <w:qFormat/>
    <w:rsid w:val="00E837B5"/>
    <w:rPr>
      <w:rFonts w:eastAsia="Times New Roman" w:cs="Times New Roman"/>
      <w:caps/>
      <w:szCs w:val="20"/>
    </w:rPr>
  </w:style>
  <w:style w:type="character" w:customStyle="1" w:styleId="StyleStyle4CharTimesNewRoman11pt">
    <w:name w:val="Style Style4 Char + Times New Roman 11 pt"/>
    <w:rsid w:val="00E837B5"/>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E837B5"/>
    <w:rPr>
      <w:rFonts w:ascii="Times New Roman" w:hAnsi="Times New Roman"/>
      <w:b/>
      <w:bCs/>
      <w:sz w:val="20"/>
      <w:szCs w:val="24"/>
      <w:u w:val="single"/>
      <w:lang w:val="en-US" w:eastAsia="en-US" w:bidi="ar-SA"/>
    </w:rPr>
  </w:style>
  <w:style w:type="character" w:customStyle="1" w:styleId="SmallFontChar">
    <w:name w:val="Small Font Char"/>
    <w:link w:val="SmallFont"/>
    <w:rsid w:val="00E837B5"/>
    <w:rPr>
      <w:sz w:val="14"/>
      <w:szCs w:val="18"/>
    </w:rPr>
  </w:style>
  <w:style w:type="paragraph" w:customStyle="1" w:styleId="SmallFont">
    <w:name w:val="Small Font"/>
    <w:basedOn w:val="Normal"/>
    <w:link w:val="SmallFontChar"/>
    <w:qFormat/>
    <w:rsid w:val="00E837B5"/>
    <w:pPr>
      <w:spacing w:after="200"/>
      <w:contextualSpacing/>
      <w:jc w:val="both"/>
    </w:pPr>
    <w:rPr>
      <w:rFonts w:asciiTheme="minorHAnsi" w:hAnsiTheme="minorHAnsi"/>
      <w:sz w:val="14"/>
      <w:szCs w:val="18"/>
    </w:rPr>
  </w:style>
  <w:style w:type="paragraph" w:customStyle="1" w:styleId="cites">
    <w:name w:val="cites"/>
    <w:next w:val="Normal"/>
    <w:link w:val="Heading1Char3"/>
    <w:autoRedefine/>
    <w:qFormat/>
    <w:rsid w:val="00E837B5"/>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link w:val="cites"/>
    <w:rsid w:val="00E837B5"/>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E837B5"/>
    <w:rPr>
      <w:b/>
      <w:sz w:val="22"/>
    </w:rPr>
  </w:style>
  <w:style w:type="character" w:customStyle="1" w:styleId="wikiexternallink">
    <w:name w:val="wikiexternallink"/>
    <w:rsid w:val="00E837B5"/>
  </w:style>
  <w:style w:type="character" w:customStyle="1" w:styleId="senselabelstart">
    <w:name w:val="sense_label start"/>
    <w:rsid w:val="00E837B5"/>
  </w:style>
  <w:style w:type="character" w:customStyle="1" w:styleId="sensecontent">
    <w:name w:val="sense_content"/>
    <w:rsid w:val="00E837B5"/>
  </w:style>
  <w:style w:type="character" w:customStyle="1" w:styleId="vi">
    <w:name w:val="vi"/>
    <w:rsid w:val="00E837B5"/>
  </w:style>
  <w:style w:type="character" w:customStyle="1" w:styleId="pagetitle">
    <w:name w:val="pagetitle"/>
    <w:rsid w:val="00E837B5"/>
  </w:style>
  <w:style w:type="paragraph" w:customStyle="1" w:styleId="text">
    <w:name w:val="text"/>
    <w:basedOn w:val="Normal"/>
    <w:qFormat/>
    <w:rsid w:val="00E837B5"/>
    <w:pPr>
      <w:spacing w:before="100" w:beforeAutospacing="1" w:after="100" w:afterAutospacing="1"/>
    </w:pPr>
    <w:rPr>
      <w:rFonts w:eastAsia="Times New Roman"/>
      <w:sz w:val="24"/>
    </w:rPr>
  </w:style>
  <w:style w:type="character" w:customStyle="1" w:styleId="wikigeneratedlinkcontent">
    <w:name w:val="wikigeneratedlinkcontent"/>
    <w:rsid w:val="00E837B5"/>
  </w:style>
  <w:style w:type="character" w:customStyle="1" w:styleId="StyleUnderlineCharChar9ptBold1">
    <w:name w:val="Style Underline Char Char + 9 pt Bold1"/>
    <w:rsid w:val="00E837B5"/>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837B5"/>
    <w:rPr>
      <w:rFonts w:ascii="Times New Roman" w:hAnsi="Times New Roman"/>
      <w:sz w:val="20"/>
      <w:szCs w:val="24"/>
      <w:u w:val="single"/>
      <w:lang w:val="en-US" w:eastAsia="en-US" w:bidi="ar-SA"/>
    </w:rPr>
  </w:style>
  <w:style w:type="character" w:customStyle="1" w:styleId="StyleUnderlineChar9pt">
    <w:name w:val="Style Underline Char + 9 pt"/>
    <w:rsid w:val="00E837B5"/>
    <w:rPr>
      <w:rFonts w:ascii="Times New Roman" w:hAnsi="Times New Roman"/>
      <w:sz w:val="20"/>
      <w:u w:val="single"/>
      <w:lang w:val="en-US" w:eastAsia="en-US" w:bidi="ar-SA"/>
    </w:rPr>
  </w:style>
  <w:style w:type="character" w:customStyle="1" w:styleId="Style9ptUnderline">
    <w:name w:val="Style 9 pt Underline"/>
    <w:rsid w:val="00E837B5"/>
    <w:rPr>
      <w:sz w:val="20"/>
      <w:u w:val="single"/>
    </w:rPr>
  </w:style>
  <w:style w:type="character" w:customStyle="1" w:styleId="Style9ptBoldUnderline">
    <w:name w:val="Style 9 pt Bold Underline"/>
    <w:rsid w:val="00E837B5"/>
    <w:rPr>
      <w:b/>
      <w:bCs/>
      <w:sz w:val="20"/>
      <w:u w:val="single"/>
    </w:rPr>
  </w:style>
  <w:style w:type="paragraph" w:customStyle="1" w:styleId="StyleUnderline9pt">
    <w:name w:val="Style Underline + 9 pt"/>
    <w:link w:val="StyleUnderline9ptChar"/>
    <w:qFormat/>
    <w:rsid w:val="00E837B5"/>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E837B5"/>
    <w:rPr>
      <w:rFonts w:ascii="Calibri" w:eastAsia="Times New Roman" w:hAnsi="Calibri" w:cs="Times New Roman"/>
      <w:szCs w:val="20"/>
      <w:u w:val="single"/>
    </w:rPr>
  </w:style>
  <w:style w:type="character" w:customStyle="1" w:styleId="StyleUnderlineChar9ptBold">
    <w:name w:val="Style Underline Char + 9 pt Bold"/>
    <w:rsid w:val="00E837B5"/>
    <w:rPr>
      <w:rFonts w:ascii="Times New Roman" w:hAnsi="Times New Roman"/>
      <w:b/>
      <w:bCs/>
      <w:sz w:val="20"/>
      <w:u w:val="single"/>
      <w:lang w:val="en-US" w:eastAsia="en-US" w:bidi="ar-SA"/>
    </w:rPr>
  </w:style>
  <w:style w:type="character" w:customStyle="1" w:styleId="UnderlineChar1">
    <w:name w:val="Underline Char1"/>
    <w:rsid w:val="00E837B5"/>
    <w:rPr>
      <w:rFonts w:ascii="Times New Roman" w:hAnsi="Times New Roman"/>
      <w:sz w:val="20"/>
      <w:szCs w:val="24"/>
      <w:u w:val="single"/>
      <w:lang w:val="en-US" w:eastAsia="en-US" w:bidi="ar-SA"/>
    </w:rPr>
  </w:style>
  <w:style w:type="character" w:customStyle="1" w:styleId="StyleUnderlineChar1Bold">
    <w:name w:val="Style Underline Char1 + Bold"/>
    <w:rsid w:val="00E837B5"/>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E837B5"/>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E837B5"/>
    <w:rPr>
      <w:rFonts w:ascii="Arial Narrow" w:eastAsia="Times New Roman" w:hAnsi="Arial Narrow"/>
      <w:kern w:val="32"/>
      <w:sz w:val="20"/>
      <w:szCs w:val="20"/>
    </w:rPr>
  </w:style>
  <w:style w:type="paragraph" w:customStyle="1" w:styleId="TagsCharChar">
    <w:name w:val="Tags Char Char"/>
    <w:basedOn w:val="Normal"/>
    <w:uiPriority w:val="99"/>
    <w:qFormat/>
    <w:rsid w:val="00E837B5"/>
    <w:rPr>
      <w:rFonts w:ascii="Times" w:eastAsia="Times" w:hAnsi="Times"/>
      <w:b/>
      <w:sz w:val="24"/>
    </w:rPr>
  </w:style>
  <w:style w:type="character" w:customStyle="1" w:styleId="TagsCharCharChar">
    <w:name w:val="Tags Char Char Char"/>
    <w:rsid w:val="00E837B5"/>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E837B5"/>
    <w:pPr>
      <w:spacing w:before="100" w:beforeAutospacing="1" w:after="100" w:afterAutospacing="1"/>
    </w:pPr>
    <w:rPr>
      <w:rFonts w:eastAsia="Times New Roman"/>
      <w:sz w:val="18"/>
      <w:szCs w:val="18"/>
    </w:rPr>
  </w:style>
  <w:style w:type="character" w:customStyle="1" w:styleId="Style11ptBlackUnderline">
    <w:name w:val="Style 11 pt Black Underline"/>
    <w:rsid w:val="00E837B5"/>
    <w:rPr>
      <w:color w:val="000000"/>
      <w:sz w:val="20"/>
      <w:u w:val="single"/>
    </w:rPr>
  </w:style>
  <w:style w:type="character" w:customStyle="1" w:styleId="Style11ptBlack">
    <w:name w:val="Style 11 pt Black"/>
    <w:rsid w:val="00E837B5"/>
    <w:rPr>
      <w:color w:val="000000"/>
      <w:sz w:val="20"/>
    </w:rPr>
  </w:style>
  <w:style w:type="character" w:customStyle="1" w:styleId="Heading2Char1CharCharCharCharCharC">
    <w:name w:val="Heading 2 Char1 Char Char Char Char Char C"/>
    <w:rsid w:val="00E837B5"/>
    <w:rPr>
      <w:rFonts w:cs="Arial"/>
      <w:b/>
      <w:bCs/>
      <w:iCs/>
      <w:sz w:val="24"/>
      <w:szCs w:val="28"/>
      <w:lang w:val="en-US" w:eastAsia="en-US" w:bidi="ar-SA"/>
    </w:rPr>
  </w:style>
  <w:style w:type="character" w:customStyle="1" w:styleId="StyleUnderlineCharTimesBold">
    <w:name w:val="Style Underline Char + Times Bold"/>
    <w:rsid w:val="00E837B5"/>
    <w:rPr>
      <w:rFonts w:ascii="Times" w:hAnsi="Times"/>
      <w:b w:val="0"/>
      <w:bCs/>
      <w:sz w:val="20"/>
      <w:u w:val="single"/>
    </w:rPr>
  </w:style>
  <w:style w:type="character" w:customStyle="1" w:styleId="blubigktbiz">
    <w:name w:val="blubigktbiz"/>
    <w:rsid w:val="00E837B5"/>
  </w:style>
  <w:style w:type="character" w:customStyle="1" w:styleId="evidencetextChar">
    <w:name w:val="evidence text Char"/>
    <w:rsid w:val="00E837B5"/>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837B5"/>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E837B5"/>
    <w:rPr>
      <w:rFonts w:ascii="Georgia" w:eastAsia="Times New Roman" w:hAnsi="Georgia"/>
      <w:sz w:val="24"/>
      <w:szCs w:val="20"/>
      <w:u w:val="thick"/>
      <w:bdr w:val="single" w:sz="4" w:space="0" w:color="auto"/>
    </w:rPr>
  </w:style>
  <w:style w:type="paragraph" w:styleId="Caption">
    <w:name w:val="caption"/>
    <w:aliases w:val="caption"/>
    <w:basedOn w:val="Normal"/>
    <w:next w:val="Normal"/>
    <w:uiPriority w:val="35"/>
    <w:qFormat/>
    <w:rsid w:val="00E837B5"/>
    <w:rPr>
      <w:rFonts w:eastAsia="Times New Roman"/>
      <w:b/>
      <w:bCs/>
      <w:sz w:val="18"/>
      <w:szCs w:val="18"/>
      <w:lang w:bidi="en-US"/>
    </w:rPr>
  </w:style>
  <w:style w:type="character" w:customStyle="1" w:styleId="Style4CharChar">
    <w:name w:val="Style4 Char Char"/>
    <w:rsid w:val="00E837B5"/>
    <w:rPr>
      <w:rFonts w:ascii="Arial Narrow" w:hAnsi="Arial Narrow"/>
      <w:noProof w:val="0"/>
      <w:szCs w:val="24"/>
      <w:u w:val="single"/>
      <w:lang w:val="en-US" w:eastAsia="en-US" w:bidi="ar-SA"/>
    </w:rPr>
  </w:style>
  <w:style w:type="character" w:customStyle="1" w:styleId="StyleUnderline4">
    <w:name w:val="Style Underline4"/>
    <w:rsid w:val="00E837B5"/>
    <w:rPr>
      <w:u w:val="single"/>
    </w:rPr>
  </w:style>
  <w:style w:type="character" w:customStyle="1" w:styleId="BodyText3Char">
    <w:name w:val="Body Text 3 Char"/>
    <w:link w:val="BodyText3"/>
    <w:rsid w:val="00E837B5"/>
    <w:rPr>
      <w:rFonts w:ascii="Arial Narrow" w:eastAsia="Times New Roman" w:hAnsi="Arial Narrow"/>
      <w:sz w:val="16"/>
      <w:szCs w:val="16"/>
    </w:rPr>
  </w:style>
  <w:style w:type="paragraph" w:styleId="BodyText3">
    <w:name w:val="Body Text 3"/>
    <w:basedOn w:val="Normal"/>
    <w:link w:val="BodyText3Char"/>
    <w:qFormat/>
    <w:rsid w:val="00E837B5"/>
    <w:pPr>
      <w:spacing w:after="120"/>
    </w:pPr>
    <w:rPr>
      <w:rFonts w:ascii="Arial Narrow" w:eastAsia="Times New Roman" w:hAnsi="Arial Narrow"/>
      <w:sz w:val="16"/>
      <w:szCs w:val="16"/>
    </w:rPr>
  </w:style>
  <w:style w:type="character" w:customStyle="1" w:styleId="BodyText3Char1">
    <w:name w:val="Body Text 3 Char1"/>
    <w:basedOn w:val="DefaultParagraphFont"/>
    <w:rsid w:val="00E837B5"/>
    <w:rPr>
      <w:rFonts w:ascii="Georgia" w:hAnsi="Georgia"/>
      <w:sz w:val="16"/>
      <w:szCs w:val="16"/>
    </w:rPr>
  </w:style>
  <w:style w:type="character" w:customStyle="1" w:styleId="StyleEmphasisArial12ptBold">
    <w:name w:val="Style Emphasis + Arial 12 pt Bold"/>
    <w:rsid w:val="00E837B5"/>
    <w:rPr>
      <w:rFonts w:ascii="Arial" w:hAnsi="Arial"/>
      <w:b/>
      <w:bCs/>
      <w:i/>
      <w:iCs/>
      <w:sz w:val="24"/>
    </w:rPr>
  </w:style>
  <w:style w:type="character" w:customStyle="1" w:styleId="super">
    <w:name w:val="super"/>
    <w:rsid w:val="00E837B5"/>
  </w:style>
  <w:style w:type="character" w:customStyle="1" w:styleId="text30">
    <w:name w:val="text30"/>
    <w:rsid w:val="00E837B5"/>
  </w:style>
  <w:style w:type="character" w:customStyle="1" w:styleId="uppercase">
    <w:name w:val="uppercase"/>
    <w:rsid w:val="00E837B5"/>
  </w:style>
  <w:style w:type="character" w:customStyle="1" w:styleId="bodytext0">
    <w:name w:val="bodytext"/>
    <w:rsid w:val="00E837B5"/>
  </w:style>
  <w:style w:type="character" w:customStyle="1" w:styleId="entry-title">
    <w:name w:val="entry-title"/>
    <w:rsid w:val="00E837B5"/>
  </w:style>
  <w:style w:type="character" w:customStyle="1" w:styleId="BodyTextIndentChar1">
    <w:name w:val="Body Text Indent Char1"/>
    <w:rsid w:val="00E837B5"/>
    <w:rPr>
      <w:rFonts w:ascii="Times New Roman" w:hAnsi="Times New Roman" w:cs="Times New Roman"/>
      <w:sz w:val="20"/>
    </w:rPr>
  </w:style>
  <w:style w:type="character" w:customStyle="1" w:styleId="HTMLPreformattedChar1">
    <w:name w:val="HTML Preformatted Char1"/>
    <w:uiPriority w:val="99"/>
    <w:rsid w:val="00E837B5"/>
    <w:rPr>
      <w:rFonts w:ascii="Consolas" w:hAnsi="Consolas" w:cs="Consolas"/>
      <w:sz w:val="20"/>
      <w:szCs w:val="20"/>
    </w:rPr>
  </w:style>
  <w:style w:type="character" w:customStyle="1" w:styleId="Style6pt">
    <w:name w:val="Style 6 pt"/>
    <w:qFormat/>
    <w:rsid w:val="00E837B5"/>
    <w:rPr>
      <w:sz w:val="12"/>
    </w:rPr>
  </w:style>
  <w:style w:type="character" w:customStyle="1" w:styleId="UnderlineCharCharChar">
    <w:name w:val="Underline Char Char Char"/>
    <w:rsid w:val="00E837B5"/>
    <w:rPr>
      <w:noProof w:val="0"/>
      <w:sz w:val="22"/>
      <w:szCs w:val="24"/>
      <w:u w:val="single"/>
      <w:lang w:val="en-US" w:eastAsia="en-US" w:bidi="ar-SA"/>
    </w:rPr>
  </w:style>
  <w:style w:type="character" w:customStyle="1" w:styleId="CiteCharCharCharCharCharChar">
    <w:name w:val="Cite Char Char Char Char Char Char"/>
    <w:rsid w:val="00E837B5"/>
    <w:rPr>
      <w:b/>
      <w:noProof w:val="0"/>
      <w:sz w:val="22"/>
      <w:szCs w:val="24"/>
      <w:u w:val="single"/>
      <w:lang w:val="en-US" w:eastAsia="en-US" w:bidi="ar-SA"/>
    </w:rPr>
  </w:style>
  <w:style w:type="character" w:customStyle="1" w:styleId="mainbody1">
    <w:name w:val="mainbody1"/>
    <w:rsid w:val="00E837B5"/>
    <w:rPr>
      <w:rFonts w:ascii="Verdana" w:hAnsi="Verdana" w:hint="default"/>
      <w:color w:val="000000"/>
      <w:sz w:val="22"/>
      <w:szCs w:val="22"/>
    </w:rPr>
  </w:style>
  <w:style w:type="paragraph" w:customStyle="1" w:styleId="author-name">
    <w:name w:val="author-name"/>
    <w:basedOn w:val="Normal"/>
    <w:uiPriority w:val="99"/>
    <w:qFormat/>
    <w:rsid w:val="00E837B5"/>
    <w:pPr>
      <w:spacing w:before="100" w:beforeAutospacing="1" w:after="100" w:afterAutospacing="1"/>
    </w:pPr>
    <w:rPr>
      <w:rFonts w:eastAsia="Times New Roman"/>
      <w:sz w:val="24"/>
    </w:rPr>
  </w:style>
  <w:style w:type="paragraph" w:customStyle="1" w:styleId="author-credentials">
    <w:name w:val="author-credentials"/>
    <w:basedOn w:val="Normal"/>
    <w:qFormat/>
    <w:rsid w:val="00E837B5"/>
    <w:pPr>
      <w:spacing w:before="100" w:beforeAutospacing="1" w:after="100" w:afterAutospacing="1"/>
    </w:pPr>
    <w:rPr>
      <w:rFonts w:eastAsia="Times New Roman"/>
      <w:sz w:val="24"/>
    </w:rPr>
  </w:style>
  <w:style w:type="paragraph" w:customStyle="1" w:styleId="Style23">
    <w:name w:val="Style23"/>
    <w:basedOn w:val="Normal"/>
    <w:uiPriority w:val="99"/>
    <w:qFormat/>
    <w:rsid w:val="00E837B5"/>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E837B5"/>
    <w:rPr>
      <w:u w:val="single"/>
    </w:rPr>
  </w:style>
  <w:style w:type="character" w:customStyle="1" w:styleId="StyleUnderlined11ptBoldChar">
    <w:name w:val="Style Underlined + 11 pt Bold Char"/>
    <w:link w:val="StyleUnderlined11ptBold"/>
    <w:locked/>
    <w:rsid w:val="00E837B5"/>
    <w:rPr>
      <w:b/>
      <w:bCs/>
      <w:szCs w:val="24"/>
      <w:u w:val="single"/>
    </w:rPr>
  </w:style>
  <w:style w:type="paragraph" w:customStyle="1" w:styleId="StyleUnderlined11ptBold">
    <w:name w:val="Style Underlined + 11 pt Bold"/>
    <w:basedOn w:val="underlined"/>
    <w:link w:val="StyleUnderlined11ptBoldChar"/>
    <w:qFormat/>
    <w:rsid w:val="00E837B5"/>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E837B5"/>
    <w:rPr>
      <w:szCs w:val="24"/>
      <w:u w:val="single"/>
    </w:rPr>
  </w:style>
  <w:style w:type="paragraph" w:customStyle="1" w:styleId="StyleUnderlined11pt">
    <w:name w:val="Style Underlined + 11 pt"/>
    <w:basedOn w:val="underlined"/>
    <w:link w:val="StyleUnderlined11ptChar"/>
    <w:qFormat/>
    <w:rsid w:val="00E837B5"/>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E837B5"/>
    <w:rPr>
      <w:szCs w:val="24"/>
      <w:u w:val="single"/>
    </w:rPr>
  </w:style>
  <w:style w:type="paragraph" w:customStyle="1" w:styleId="StyleUnderlineChar11pt">
    <w:name w:val="Style Underline Char + 11 pt"/>
    <w:basedOn w:val="Normal"/>
    <w:link w:val="StyleUnderlineChar11ptChar"/>
    <w:qFormat/>
    <w:rsid w:val="00E837B5"/>
    <w:rPr>
      <w:rFonts w:asciiTheme="minorHAnsi" w:hAnsiTheme="minorHAnsi"/>
      <w:sz w:val="22"/>
      <w:szCs w:val="24"/>
      <w:u w:val="single"/>
    </w:rPr>
  </w:style>
  <w:style w:type="character" w:customStyle="1" w:styleId="StyleUnderlineChar11ptBoldChar">
    <w:name w:val="Style Underline Char + 11 pt Bold Char"/>
    <w:link w:val="StyleUnderlineChar11ptBold"/>
    <w:locked/>
    <w:rsid w:val="00E837B5"/>
    <w:rPr>
      <w:b/>
      <w:bCs/>
      <w:szCs w:val="24"/>
      <w:u w:val="single"/>
    </w:rPr>
  </w:style>
  <w:style w:type="paragraph" w:customStyle="1" w:styleId="StyleUnderlineChar11ptBold">
    <w:name w:val="Style Underline Char + 11 pt Bold"/>
    <w:basedOn w:val="Normal"/>
    <w:link w:val="StyleUnderlineChar11ptBoldChar"/>
    <w:qFormat/>
    <w:rsid w:val="00E837B5"/>
    <w:rPr>
      <w:rFonts w:asciiTheme="minorHAnsi" w:hAnsiTheme="minorHAnsi"/>
      <w:b/>
      <w:bCs/>
      <w:sz w:val="22"/>
      <w:szCs w:val="24"/>
      <w:u w:val="single"/>
    </w:rPr>
  </w:style>
  <w:style w:type="character" w:customStyle="1" w:styleId="StyleStyle11ptBoldUnderlineBorderSinglesolidlineAuto">
    <w:name w:val="Style Style 11 pt Bold Underline Border: : (Single solid line Auto ..."/>
    <w:rsid w:val="00E837B5"/>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E837B5"/>
    <w:rPr>
      <w:u w:val="single"/>
      <w:shd w:val="clear" w:color="auto" w:fill="00FF00"/>
    </w:rPr>
  </w:style>
  <w:style w:type="character" w:styleId="HTMLCite">
    <w:name w:val="HTML Cite"/>
    <w:uiPriority w:val="99"/>
    <w:unhideWhenUsed/>
    <w:rsid w:val="00E837B5"/>
    <w:rPr>
      <w:i/>
      <w:iCs/>
    </w:rPr>
  </w:style>
  <w:style w:type="paragraph" w:customStyle="1" w:styleId="CardText0">
    <w:name w:val="CardText"/>
    <w:basedOn w:val="Normal"/>
    <w:link w:val="CardTextChar1"/>
    <w:qFormat/>
    <w:rsid w:val="00E837B5"/>
    <w:pPr>
      <w:ind w:left="288"/>
    </w:pPr>
    <w:rPr>
      <w:rFonts w:eastAsia="Calibri"/>
    </w:rPr>
  </w:style>
  <w:style w:type="character" w:customStyle="1" w:styleId="CardTextChar1">
    <w:name w:val="CardText Char"/>
    <w:link w:val="CardText0"/>
    <w:rsid w:val="00E837B5"/>
    <w:rPr>
      <w:rFonts w:ascii="Georgia" w:eastAsia="Calibri" w:hAnsi="Georgia"/>
      <w:sz w:val="20"/>
    </w:rPr>
  </w:style>
  <w:style w:type="paragraph" w:customStyle="1" w:styleId="StyleCardTextTimesNewRoman11ptUnderline">
    <w:name w:val="Style Card Text + Times New Roman 11 pt Underline"/>
    <w:link w:val="StyleCardTextTimesNewRoman11ptUnderlineChar"/>
    <w:qFormat/>
    <w:rsid w:val="00E837B5"/>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E837B5"/>
    <w:rPr>
      <w:rFonts w:ascii="Calibri" w:eastAsia="Calibri" w:hAnsi="Calibri" w:cs="Times New Roman"/>
      <w:u w:val="single"/>
    </w:rPr>
  </w:style>
  <w:style w:type="paragraph" w:customStyle="1" w:styleId="Cards1">
    <w:name w:val="Cards1"/>
    <w:basedOn w:val="Normal"/>
    <w:link w:val="Cards1Char"/>
    <w:qFormat/>
    <w:rsid w:val="00E837B5"/>
    <w:pPr>
      <w:ind w:left="288"/>
    </w:pPr>
    <w:rPr>
      <w:rFonts w:eastAsia="Times New Roman"/>
      <w:u w:val="single"/>
    </w:rPr>
  </w:style>
  <w:style w:type="character" w:customStyle="1" w:styleId="Cards1Char">
    <w:name w:val="Cards1 Char"/>
    <w:link w:val="Cards1"/>
    <w:rsid w:val="00E837B5"/>
    <w:rPr>
      <w:rFonts w:ascii="Georgia" w:eastAsia="Times New Roman" w:hAnsi="Georgia"/>
      <w:sz w:val="20"/>
      <w:u w:val="single"/>
    </w:rPr>
  </w:style>
  <w:style w:type="paragraph" w:customStyle="1" w:styleId="StyleLeft02">
    <w:name w:val="Style Left:  0.2&quot;"/>
    <w:basedOn w:val="Normal"/>
    <w:uiPriority w:val="99"/>
    <w:qFormat/>
    <w:rsid w:val="00E837B5"/>
    <w:rPr>
      <w:rFonts w:eastAsia="Calibri"/>
      <w:szCs w:val="20"/>
    </w:rPr>
  </w:style>
  <w:style w:type="paragraph" w:customStyle="1" w:styleId="Tag2">
    <w:name w:val="Tag2"/>
    <w:basedOn w:val="Normal"/>
    <w:qFormat/>
    <w:rsid w:val="00E837B5"/>
    <w:rPr>
      <w:rFonts w:eastAsia="Calibri"/>
      <w:b/>
    </w:rPr>
  </w:style>
  <w:style w:type="paragraph" w:styleId="List">
    <w:name w:val="List"/>
    <w:basedOn w:val="Normal"/>
    <w:uiPriority w:val="99"/>
    <w:unhideWhenUsed/>
    <w:rsid w:val="00E837B5"/>
    <w:pPr>
      <w:contextualSpacing/>
    </w:pPr>
    <w:rPr>
      <w:rFonts w:eastAsia="Calibri"/>
    </w:rPr>
  </w:style>
  <w:style w:type="paragraph" w:customStyle="1" w:styleId="PageHeaderLine1">
    <w:name w:val="PageHeaderLine1"/>
    <w:basedOn w:val="Normal"/>
    <w:qFormat/>
    <w:rsid w:val="00E837B5"/>
    <w:pPr>
      <w:tabs>
        <w:tab w:val="right" w:pos="10800"/>
      </w:tabs>
    </w:pPr>
    <w:rPr>
      <w:rFonts w:eastAsia="Calibri"/>
      <w:b/>
      <w:sz w:val="28"/>
    </w:rPr>
  </w:style>
  <w:style w:type="paragraph" w:customStyle="1" w:styleId="PageHeaderLine2">
    <w:name w:val="PageHeaderLine2"/>
    <w:basedOn w:val="Normal"/>
    <w:next w:val="Normal"/>
    <w:link w:val="PageHeaderLine2Char"/>
    <w:qFormat/>
    <w:rsid w:val="00E837B5"/>
    <w:pPr>
      <w:tabs>
        <w:tab w:val="right" w:pos="10800"/>
      </w:tabs>
      <w:spacing w:line="480" w:lineRule="auto"/>
    </w:pPr>
    <w:rPr>
      <w:rFonts w:eastAsia="Calibri"/>
      <w:b/>
    </w:rPr>
  </w:style>
  <w:style w:type="character" w:customStyle="1" w:styleId="EndnoteTextChar1">
    <w:name w:val="Endnote Text Char1"/>
    <w:basedOn w:val="DefaultParagraphFont"/>
    <w:rsid w:val="00E837B5"/>
    <w:rPr>
      <w:rFonts w:ascii="Georgia" w:hAnsi="Georgia"/>
      <w:sz w:val="20"/>
      <w:szCs w:val="20"/>
    </w:rPr>
  </w:style>
  <w:style w:type="paragraph" w:customStyle="1" w:styleId="D345FF3D873148C5AE3FBF3267827368">
    <w:name w:val="D345FF3D873148C5AE3FBF3267827368"/>
    <w:qFormat/>
    <w:rsid w:val="00E837B5"/>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E837B5"/>
    <w:pPr>
      <w:ind w:left="432"/>
    </w:pPr>
    <w:rPr>
      <w:rFonts w:eastAsia="SimSun"/>
      <w:color w:val="000000"/>
      <w:sz w:val="16"/>
      <w:szCs w:val="20"/>
      <w:lang w:val="x-none" w:eastAsia="x-none"/>
    </w:rPr>
  </w:style>
  <w:style w:type="character" w:customStyle="1" w:styleId="NormaltextCharChar">
    <w:name w:val="Normal text Char Char"/>
    <w:link w:val="Normaltext0"/>
    <w:rsid w:val="00E837B5"/>
    <w:rPr>
      <w:rFonts w:ascii="Georgia" w:eastAsia="SimSun" w:hAnsi="Georgia"/>
      <w:color w:val="000000"/>
      <w:sz w:val="16"/>
      <w:szCs w:val="20"/>
      <w:lang w:val="x-none" w:eastAsia="x-none"/>
    </w:rPr>
  </w:style>
  <w:style w:type="paragraph" w:customStyle="1" w:styleId="TagofCard">
    <w:name w:val="Tag of Card"/>
    <w:basedOn w:val="Normaltext0"/>
    <w:next w:val="Normaltext0"/>
    <w:link w:val="TagofCardChar"/>
    <w:autoRedefine/>
    <w:qFormat/>
    <w:rsid w:val="00E837B5"/>
    <w:rPr>
      <w:b/>
      <w:sz w:val="28"/>
    </w:rPr>
  </w:style>
  <w:style w:type="character" w:customStyle="1" w:styleId="TagofCardChar">
    <w:name w:val="Tag of Card Char"/>
    <w:link w:val="TagofCard"/>
    <w:rsid w:val="00E837B5"/>
    <w:rPr>
      <w:rFonts w:ascii="Georgia" w:eastAsia="SimSun" w:hAnsi="Georgia"/>
      <w:b/>
      <w:color w:val="000000"/>
      <w:sz w:val="28"/>
      <w:szCs w:val="20"/>
      <w:lang w:val="x-none" w:eastAsia="x-none"/>
    </w:rPr>
  </w:style>
  <w:style w:type="paragraph" w:customStyle="1" w:styleId="Sourcename">
    <w:name w:val="Source name"/>
    <w:basedOn w:val="Normaltext0"/>
    <w:link w:val="SourcenameChar"/>
    <w:autoRedefine/>
    <w:qFormat/>
    <w:rsid w:val="00E837B5"/>
    <w:rPr>
      <w:b/>
      <w:bCs/>
      <w:sz w:val="20"/>
    </w:rPr>
  </w:style>
  <w:style w:type="character" w:customStyle="1" w:styleId="SourcenameChar">
    <w:name w:val="Source name Char"/>
    <w:link w:val="Sourcename"/>
    <w:rsid w:val="00E837B5"/>
    <w:rPr>
      <w:rFonts w:ascii="Georgia" w:eastAsia="SimSun" w:hAnsi="Georgia"/>
      <w:b/>
      <w:bCs/>
      <w:color w:val="000000"/>
      <w:sz w:val="20"/>
      <w:szCs w:val="20"/>
      <w:lang w:val="x-none" w:eastAsia="x-none"/>
    </w:rPr>
  </w:style>
  <w:style w:type="paragraph" w:customStyle="1" w:styleId="underlinedcard">
    <w:name w:val="underlined card"/>
    <w:basedOn w:val="Normaltext0"/>
    <w:link w:val="underlinedcardChar"/>
    <w:autoRedefine/>
    <w:qFormat/>
    <w:rsid w:val="00E837B5"/>
    <w:rPr>
      <w:sz w:val="22"/>
      <w:u w:val="single"/>
    </w:rPr>
  </w:style>
  <w:style w:type="character" w:customStyle="1" w:styleId="underlinedcardChar">
    <w:name w:val="underlined card Char"/>
    <w:link w:val="underlinedcard"/>
    <w:rsid w:val="00E837B5"/>
    <w:rPr>
      <w:rFonts w:ascii="Georgia" w:eastAsia="SimSun" w:hAnsi="Georgia"/>
      <w:color w:val="000000"/>
      <w:szCs w:val="20"/>
      <w:u w:val="single"/>
      <w:lang w:val="x-none" w:eastAsia="x-none"/>
    </w:rPr>
  </w:style>
  <w:style w:type="paragraph" w:customStyle="1" w:styleId="FullText">
    <w:name w:val="Full Text"/>
    <w:basedOn w:val="Normal"/>
    <w:qFormat/>
    <w:rsid w:val="00E837B5"/>
    <w:rPr>
      <w:rFonts w:eastAsia="Times New Roman"/>
      <w:sz w:val="16"/>
    </w:rPr>
  </w:style>
  <w:style w:type="character" w:customStyle="1" w:styleId="SourceBold">
    <w:name w:val="Source Bold"/>
    <w:rsid w:val="00E837B5"/>
    <w:rPr>
      <w:rFonts w:ascii="Arial Narrow" w:hAnsi="Arial Narrow"/>
      <w:b/>
      <w:sz w:val="24"/>
      <w:u w:val="none"/>
    </w:rPr>
  </w:style>
  <w:style w:type="paragraph" w:customStyle="1" w:styleId="TextUnderline">
    <w:name w:val="Text Underline"/>
    <w:basedOn w:val="Normal"/>
    <w:link w:val="TextUnderlineChar"/>
    <w:qFormat/>
    <w:rsid w:val="00E837B5"/>
    <w:rPr>
      <w:rFonts w:eastAsia="Times New Roman"/>
      <w:bCs/>
      <w:kern w:val="20"/>
      <w:szCs w:val="32"/>
      <w:u w:val="single"/>
      <w:lang w:val="x-none" w:eastAsia="x-none"/>
    </w:rPr>
  </w:style>
  <w:style w:type="character" w:customStyle="1" w:styleId="TextUnderlineChar">
    <w:name w:val="Text Underline Char"/>
    <w:link w:val="TextUnderline"/>
    <w:rsid w:val="00E837B5"/>
    <w:rPr>
      <w:rFonts w:ascii="Georgia" w:eastAsia="Times New Roman" w:hAnsi="Georgia"/>
      <w:bCs/>
      <w:kern w:val="20"/>
      <w:sz w:val="20"/>
      <w:szCs w:val="32"/>
      <w:u w:val="single"/>
      <w:lang w:val="x-none" w:eastAsia="x-none"/>
    </w:rPr>
  </w:style>
  <w:style w:type="paragraph" w:customStyle="1" w:styleId="CardTagandCite">
    <w:name w:val="Card Tag and Cite"/>
    <w:basedOn w:val="Normal"/>
    <w:next w:val="Normal"/>
    <w:link w:val="CardTagandCiteChar"/>
    <w:qFormat/>
    <w:rsid w:val="00E837B5"/>
    <w:rPr>
      <w:rFonts w:ascii="Arial Narrow" w:hAnsi="Arial Narrow"/>
      <w:b/>
      <w:sz w:val="26"/>
      <w:szCs w:val="24"/>
    </w:rPr>
  </w:style>
  <w:style w:type="paragraph" w:customStyle="1" w:styleId="CardText1">
    <w:name w:val="Card Text 1"/>
    <w:basedOn w:val="Normal"/>
    <w:link w:val="CardText1Char"/>
    <w:autoRedefine/>
    <w:qFormat/>
    <w:rsid w:val="00E837B5"/>
    <w:rPr>
      <w:rFonts w:ascii="Arial Narrow" w:hAnsi="Arial Narrow"/>
      <w:color w:val="000000"/>
      <w:sz w:val="22"/>
      <w:u w:val="single"/>
    </w:rPr>
  </w:style>
  <w:style w:type="paragraph" w:customStyle="1" w:styleId="CardText2">
    <w:name w:val="Card Text 2"/>
    <w:basedOn w:val="CardText1"/>
    <w:link w:val="CardText2Char"/>
    <w:qFormat/>
    <w:rsid w:val="00E837B5"/>
    <w:rPr>
      <w:b/>
    </w:rPr>
  </w:style>
  <w:style w:type="character" w:customStyle="1" w:styleId="2xBoldUnderline">
    <w:name w:val="2x_Bold_Underline"/>
    <w:rsid w:val="00E837B5"/>
    <w:rPr>
      <w:b/>
      <w:bCs/>
      <w:sz w:val="24"/>
      <w:u w:val="thick"/>
    </w:rPr>
  </w:style>
  <w:style w:type="character" w:customStyle="1" w:styleId="Dottedunderline">
    <w:name w:val="Dotted underline"/>
    <w:rsid w:val="00E837B5"/>
    <w:rPr>
      <w:u w:val="dotted"/>
    </w:rPr>
  </w:style>
  <w:style w:type="character" w:customStyle="1" w:styleId="loose">
    <w:name w:val="loose"/>
    <w:rsid w:val="00E837B5"/>
  </w:style>
  <w:style w:type="paragraph" w:customStyle="1" w:styleId="citeunread">
    <w:name w:val="cite unread"/>
    <w:basedOn w:val="Normal"/>
    <w:link w:val="citeunreadChar"/>
    <w:qFormat/>
    <w:rsid w:val="00E837B5"/>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E837B5"/>
    <w:rPr>
      <w:rFonts w:ascii="Georgia" w:eastAsia="MS Mincho" w:hAnsi="Georgia"/>
      <w:kern w:val="28"/>
      <w:sz w:val="18"/>
      <w:szCs w:val="20"/>
      <w:lang w:val="en" w:eastAsia="x-none"/>
    </w:rPr>
  </w:style>
  <w:style w:type="paragraph" w:customStyle="1" w:styleId="read">
    <w:name w:val="read"/>
    <w:basedOn w:val="Normal"/>
    <w:next w:val="Normal"/>
    <w:link w:val="readCharChar"/>
    <w:qFormat/>
    <w:rsid w:val="00E837B5"/>
    <w:rPr>
      <w:rFonts w:eastAsia="Times New Roman"/>
      <w:b/>
      <w:szCs w:val="20"/>
      <w:u w:val="single"/>
      <w:lang w:val="x-none" w:eastAsia="x-none"/>
    </w:rPr>
  </w:style>
  <w:style w:type="character" w:customStyle="1" w:styleId="readCharChar">
    <w:name w:val="read Char Char"/>
    <w:link w:val="read"/>
    <w:locked/>
    <w:rsid w:val="00E837B5"/>
    <w:rPr>
      <w:rFonts w:ascii="Georgia" w:eastAsia="Times New Roman" w:hAnsi="Georgia"/>
      <w:b/>
      <w:sz w:val="20"/>
      <w:szCs w:val="20"/>
      <w:u w:val="single"/>
      <w:lang w:val="x-none" w:eastAsia="x-none"/>
    </w:rPr>
  </w:style>
  <w:style w:type="paragraph" w:customStyle="1" w:styleId="2ndLevel-TAG">
    <w:name w:val="2nd Level - TAG"/>
    <w:basedOn w:val="Normal"/>
    <w:next w:val="Normal"/>
    <w:qFormat/>
    <w:rsid w:val="00E837B5"/>
    <w:pPr>
      <w:spacing w:before="240"/>
      <w:outlineLvl w:val="2"/>
    </w:pPr>
    <w:rPr>
      <w:rFonts w:eastAsia="Times New Roman"/>
      <w:b/>
    </w:rPr>
  </w:style>
  <w:style w:type="character" w:customStyle="1" w:styleId="readChar">
    <w:name w:val="read Char"/>
    <w:rsid w:val="00E837B5"/>
    <w:rPr>
      <w:szCs w:val="22"/>
      <w:u w:val="single"/>
      <w:lang w:val="en-US" w:eastAsia="en-US" w:bidi="ar-SA"/>
    </w:rPr>
  </w:style>
  <w:style w:type="character" w:customStyle="1" w:styleId="underlining0">
    <w:name w:val="underlining"/>
    <w:rsid w:val="00E837B5"/>
    <w:rPr>
      <w:u w:val="single"/>
    </w:rPr>
  </w:style>
  <w:style w:type="paragraph" w:styleId="BodyTextIndent2">
    <w:name w:val="Body Text Indent 2"/>
    <w:basedOn w:val="Normal"/>
    <w:link w:val="BodyTextIndent2Char"/>
    <w:rsid w:val="00E837B5"/>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E837B5"/>
    <w:rPr>
      <w:rFonts w:ascii="HGSSoeiKakugothicUB" w:eastAsia="MS Mincho" w:hAnsi="Georgia"/>
      <w:sz w:val="20"/>
      <w:szCs w:val="20"/>
      <w:lang w:val="x-none" w:eastAsia="ja-JP"/>
    </w:rPr>
  </w:style>
  <w:style w:type="character" w:customStyle="1" w:styleId="A6">
    <w:name w:val="A6"/>
    <w:uiPriority w:val="99"/>
    <w:rsid w:val="00E837B5"/>
    <w:rPr>
      <w:rFonts w:ascii="Times New Roman" w:hAnsi="Times New Roman"/>
      <w:color w:val="000000"/>
      <w:sz w:val="14"/>
      <w:szCs w:val="14"/>
    </w:rPr>
  </w:style>
  <w:style w:type="paragraph" w:customStyle="1" w:styleId="CiteCard">
    <w:name w:val="Cite_Card"/>
    <w:link w:val="CiteCardChar"/>
    <w:qFormat/>
    <w:rsid w:val="00E837B5"/>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E837B5"/>
    <w:rPr>
      <w:rFonts w:ascii="Times New Roman" w:eastAsia="Times New Roman" w:hAnsi="Times New Roman" w:cs="Arial"/>
      <w:bCs/>
      <w:sz w:val="20"/>
      <w:szCs w:val="20"/>
    </w:rPr>
  </w:style>
  <w:style w:type="character" w:customStyle="1" w:styleId="btitle">
    <w:name w:val="btitle"/>
    <w:rsid w:val="00E837B5"/>
  </w:style>
  <w:style w:type="character" w:customStyle="1" w:styleId="green">
    <w:name w:val="green"/>
    <w:rsid w:val="00E837B5"/>
  </w:style>
  <w:style w:type="paragraph" w:customStyle="1" w:styleId="CM5">
    <w:name w:val="CM5"/>
    <w:basedOn w:val="Default"/>
    <w:next w:val="Default"/>
    <w:qFormat/>
    <w:rsid w:val="00E837B5"/>
    <w:pPr>
      <w:widowControl w:val="0"/>
    </w:pPr>
    <w:rPr>
      <w:rFonts w:eastAsia="MS Mincho"/>
      <w:color w:val="auto"/>
    </w:rPr>
  </w:style>
  <w:style w:type="paragraph" w:customStyle="1" w:styleId="CM14">
    <w:name w:val="CM14"/>
    <w:basedOn w:val="Default"/>
    <w:next w:val="Default"/>
    <w:uiPriority w:val="99"/>
    <w:qFormat/>
    <w:rsid w:val="00E837B5"/>
    <w:pPr>
      <w:widowControl w:val="0"/>
    </w:pPr>
    <w:rPr>
      <w:rFonts w:eastAsia="MS Mincho"/>
      <w:color w:val="auto"/>
    </w:rPr>
  </w:style>
  <w:style w:type="character" w:customStyle="1" w:styleId="BodyText1">
    <w:name w:val="Body Text1"/>
    <w:rsid w:val="00E837B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E837B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Not Bold"/>
    <w:rsid w:val="00E837B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837B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837B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837B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837B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E837B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qFormat/>
    <w:rsid w:val="00E837B5"/>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E837B5"/>
    <w:rPr>
      <w:rFonts w:ascii="Sylfaen" w:hAnsi="Sylfaen" w:cs="Sylfaen"/>
      <w:i/>
      <w:iCs/>
      <w:sz w:val="19"/>
      <w:szCs w:val="19"/>
      <w:u w:val="none"/>
      <w:shd w:val="clear" w:color="auto" w:fill="FFFFFF"/>
    </w:rPr>
  </w:style>
  <w:style w:type="character" w:customStyle="1" w:styleId="AuthorYear">
    <w:name w:val="AuthorYear"/>
    <w:uiPriority w:val="1"/>
    <w:qFormat/>
    <w:rsid w:val="00E837B5"/>
    <w:rPr>
      <w:rFonts w:ascii="Georgia" w:hAnsi="Georgia"/>
      <w:b/>
      <w:sz w:val="24"/>
    </w:rPr>
  </w:style>
  <w:style w:type="character" w:customStyle="1" w:styleId="ssl4">
    <w:name w:val="ss_l4"/>
    <w:rsid w:val="00E837B5"/>
  </w:style>
  <w:style w:type="character" w:customStyle="1" w:styleId="italic">
    <w:name w:val="italic"/>
    <w:rsid w:val="00E837B5"/>
  </w:style>
  <w:style w:type="character" w:customStyle="1" w:styleId="tl8wme">
    <w:name w:val="tl8wme"/>
    <w:basedOn w:val="DefaultParagraphFont"/>
    <w:rsid w:val="00E837B5"/>
  </w:style>
  <w:style w:type="paragraph" w:customStyle="1" w:styleId="CardIndented">
    <w:name w:val="Card (Indented)"/>
    <w:basedOn w:val="Normal"/>
    <w:link w:val="CardIndentedChar"/>
    <w:qFormat/>
    <w:rsid w:val="00E837B5"/>
    <w:pPr>
      <w:ind w:left="288"/>
    </w:pPr>
    <w:rPr>
      <w:rFonts w:eastAsia="Calibri"/>
    </w:rPr>
  </w:style>
  <w:style w:type="character" w:customStyle="1" w:styleId="CardIndentedChar">
    <w:name w:val="Card (Indented) Char"/>
    <w:link w:val="CardIndented"/>
    <w:rsid w:val="00E837B5"/>
    <w:rPr>
      <w:rFonts w:ascii="Georgia" w:eastAsia="Calibri" w:hAnsi="Georgia"/>
      <w:sz w:val="20"/>
    </w:rPr>
  </w:style>
  <w:style w:type="character" w:customStyle="1" w:styleId="cardchar00">
    <w:name w:val="cardchar0"/>
    <w:basedOn w:val="DefaultParagraphFont"/>
    <w:rsid w:val="00E837B5"/>
  </w:style>
  <w:style w:type="character" w:customStyle="1" w:styleId="UnderlineNon-bold">
    <w:name w:val="Underline Non - bold"/>
    <w:rsid w:val="00E837B5"/>
    <w:rPr>
      <w:rFonts w:ascii="Times New Roman" w:hAnsi="Times New Roman"/>
      <w:iCs/>
      <w:sz w:val="22"/>
      <w:u w:val="single"/>
    </w:rPr>
  </w:style>
  <w:style w:type="character" w:customStyle="1" w:styleId="UnderlineBold0">
    <w:name w:val="Underline Bold"/>
    <w:qFormat/>
    <w:rsid w:val="00E837B5"/>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E837B5"/>
    <w:rPr>
      <w:rFonts w:eastAsia="Times New Roman"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E837B5"/>
    <w:rPr>
      <w:rFonts w:ascii="Georgia" w:eastAsia="Times New Roman" w:hAnsi="Georgia"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E837B5"/>
    <w:rPr>
      <w:rFonts w:ascii="Bell MT" w:eastAsia="Times New Roman" w:hAnsi="Bell MT"/>
      <w:bCs/>
      <w:iCs/>
      <w:sz w:val="22"/>
      <w:u w:val="single"/>
    </w:rPr>
  </w:style>
  <w:style w:type="character" w:customStyle="1" w:styleId="Heading5Char2">
    <w:name w:val="Heading 5 Char2"/>
    <w:rsid w:val="00E837B5"/>
    <w:rPr>
      <w:rFonts w:ascii="Bell MT" w:eastAsia="Times New Roman" w:hAnsi="Bell MT"/>
      <w:bCs/>
      <w:iCs/>
      <w:sz w:val="10"/>
      <w:szCs w:val="26"/>
    </w:rPr>
  </w:style>
  <w:style w:type="character" w:customStyle="1" w:styleId="Boxed">
    <w:name w:val="Boxed"/>
    <w:qFormat/>
    <w:rsid w:val="00E837B5"/>
    <w:rPr>
      <w:rFonts w:ascii="Garamond" w:hAnsi="Garamond"/>
      <w:b/>
      <w:sz w:val="22"/>
      <w:bdr w:val="single" w:sz="6" w:space="0" w:color="auto"/>
    </w:rPr>
  </w:style>
  <w:style w:type="paragraph" w:customStyle="1" w:styleId="Heading2-NotBold">
    <w:name w:val="Heading 2 - Not Bold"/>
    <w:basedOn w:val="Heading2"/>
    <w:autoRedefine/>
    <w:uiPriority w:val="99"/>
    <w:qFormat/>
    <w:rsid w:val="00E837B5"/>
    <w:pPr>
      <w:keepNext w:val="0"/>
      <w:keepLines w:val="0"/>
      <w:pageBreakBefore w:val="0"/>
      <w:jc w:val="left"/>
    </w:pPr>
    <w:rPr>
      <w:rFonts w:eastAsia="Calibri" w:cs="Times New Roman"/>
      <w:b w:val="0"/>
      <w:bCs/>
      <w:sz w:val="22"/>
      <w:u w:val="none"/>
    </w:rPr>
  </w:style>
  <w:style w:type="character" w:customStyle="1" w:styleId="z-TopofFormChar">
    <w:name w:val="z-Top of Form Char"/>
    <w:link w:val="z-TopofForm"/>
    <w:uiPriority w:val="99"/>
    <w:rsid w:val="00E837B5"/>
    <w:rPr>
      <w:rFonts w:ascii="Arial" w:hAnsi="Arial"/>
      <w:vanish/>
      <w:sz w:val="16"/>
      <w:szCs w:val="16"/>
    </w:rPr>
  </w:style>
  <w:style w:type="paragraph" w:styleId="z-TopofForm">
    <w:name w:val="HTML Top of Form"/>
    <w:basedOn w:val="Normal"/>
    <w:next w:val="Normal"/>
    <w:link w:val="z-TopofFormChar"/>
    <w:hidden/>
    <w:uiPriority w:val="99"/>
    <w:unhideWhenUsed/>
    <w:rsid w:val="00E837B5"/>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E837B5"/>
    <w:rPr>
      <w:rFonts w:ascii="Arial" w:hAnsi="Arial" w:cs="Arial"/>
      <w:vanish/>
      <w:sz w:val="16"/>
      <w:szCs w:val="16"/>
    </w:rPr>
  </w:style>
  <w:style w:type="character" w:customStyle="1" w:styleId="z-BottomofFormChar">
    <w:name w:val="z-Bottom of Form Char"/>
    <w:link w:val="z-BottomofForm"/>
    <w:uiPriority w:val="99"/>
    <w:rsid w:val="00E837B5"/>
    <w:rPr>
      <w:rFonts w:ascii="Arial" w:hAnsi="Arial"/>
      <w:vanish/>
      <w:sz w:val="16"/>
      <w:szCs w:val="16"/>
    </w:rPr>
  </w:style>
  <w:style w:type="paragraph" w:styleId="z-BottomofForm">
    <w:name w:val="HTML Bottom of Form"/>
    <w:basedOn w:val="Normal"/>
    <w:next w:val="Normal"/>
    <w:link w:val="z-BottomofFormChar"/>
    <w:hidden/>
    <w:uiPriority w:val="99"/>
    <w:unhideWhenUsed/>
    <w:rsid w:val="00E837B5"/>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E837B5"/>
    <w:rPr>
      <w:rFonts w:ascii="Arial" w:hAnsi="Arial" w:cs="Arial"/>
      <w:vanish/>
      <w:sz w:val="16"/>
      <w:szCs w:val="16"/>
    </w:rPr>
  </w:style>
  <w:style w:type="paragraph" w:customStyle="1" w:styleId="Heading2-Bold">
    <w:name w:val="Heading 2 - Bold"/>
    <w:basedOn w:val="Normal"/>
    <w:autoRedefine/>
    <w:uiPriority w:val="99"/>
    <w:qFormat/>
    <w:rsid w:val="00E837B5"/>
    <w:rPr>
      <w:rFonts w:eastAsia="Calibri"/>
      <w:b/>
    </w:rPr>
  </w:style>
  <w:style w:type="paragraph" w:customStyle="1" w:styleId="Microtext0">
    <w:name w:val="Microtext"/>
    <w:basedOn w:val="Normal"/>
    <w:next w:val="Normal"/>
    <w:link w:val="MicrotextChar0"/>
    <w:qFormat/>
    <w:rsid w:val="00E837B5"/>
    <w:rPr>
      <w:rFonts w:eastAsia="Calibri"/>
      <w:sz w:val="12"/>
      <w:lang w:val="x-none" w:eastAsia="x-none"/>
    </w:rPr>
  </w:style>
  <w:style w:type="character" w:customStyle="1" w:styleId="MicrotextChar0">
    <w:name w:val="Microtext Char"/>
    <w:link w:val="Microtext0"/>
    <w:rsid w:val="00E837B5"/>
    <w:rPr>
      <w:rFonts w:ascii="Georgia" w:eastAsia="Calibri" w:hAnsi="Georgia"/>
      <w:sz w:val="12"/>
      <w:lang w:val="x-none" w:eastAsia="x-none"/>
    </w:rPr>
  </w:style>
  <w:style w:type="character" w:customStyle="1" w:styleId="Style2CharChar">
    <w:name w:val="Style2 Char Char"/>
    <w:rsid w:val="00E837B5"/>
    <w:rPr>
      <w:u w:val="thick"/>
      <w:lang w:val="en-US" w:eastAsia="en-US" w:bidi="ar-SA"/>
    </w:rPr>
  </w:style>
  <w:style w:type="character" w:customStyle="1" w:styleId="authordate1">
    <w:name w:val="authordate"/>
    <w:rsid w:val="00E837B5"/>
  </w:style>
  <w:style w:type="paragraph" w:customStyle="1" w:styleId="tag">
    <w:name w:val="%tag"/>
    <w:basedOn w:val="Normal"/>
    <w:next w:val="Normal"/>
    <w:link w:val="tagChar"/>
    <w:qFormat/>
    <w:rsid w:val="00E837B5"/>
    <w:rPr>
      <w:rFonts w:eastAsia="Calibri"/>
      <w:bCs/>
      <w:sz w:val="18"/>
    </w:rPr>
  </w:style>
  <w:style w:type="character" w:customStyle="1" w:styleId="underline">
    <w:name w:val="%underline"/>
    <w:qFormat/>
    <w:rsid w:val="00E837B5"/>
    <w:rPr>
      <w:rFonts w:ascii="Times New Roman" w:hAnsi="Times New Roman"/>
      <w:sz w:val="16"/>
      <w:u w:val="none"/>
    </w:rPr>
  </w:style>
  <w:style w:type="character" w:customStyle="1" w:styleId="AUNDERLINE0">
    <w:name w:val="AUNDERLINE"/>
    <w:qFormat/>
    <w:rsid w:val="00E837B5"/>
    <w:rPr>
      <w:rFonts w:ascii="Times New Roman" w:hAnsi="Times New Roman"/>
      <w:sz w:val="20"/>
      <w:u w:val="single"/>
    </w:rPr>
  </w:style>
  <w:style w:type="paragraph" w:customStyle="1" w:styleId="Style20">
    <w:name w:val="Style 2"/>
    <w:basedOn w:val="Normal"/>
    <w:link w:val="Style2Char"/>
    <w:qFormat/>
    <w:rsid w:val="00E837B5"/>
    <w:pPr>
      <w:ind w:left="432"/>
    </w:pPr>
    <w:rPr>
      <w:rFonts w:eastAsia="Times New Roman"/>
      <w:szCs w:val="20"/>
      <w:u w:val="single"/>
      <w:lang w:val="x-none" w:eastAsia="x-none"/>
    </w:rPr>
  </w:style>
  <w:style w:type="character" w:customStyle="1" w:styleId="Style2Char">
    <w:name w:val="Style 2 Char"/>
    <w:link w:val="Style20"/>
    <w:rsid w:val="00E837B5"/>
    <w:rPr>
      <w:rFonts w:ascii="Georgia" w:eastAsia="Times New Roman" w:hAnsi="Georgia"/>
      <w:sz w:val="20"/>
      <w:szCs w:val="20"/>
      <w:u w:val="single"/>
      <w:lang w:val="x-none" w:eastAsia="x-none"/>
    </w:rPr>
  </w:style>
  <w:style w:type="paragraph" w:customStyle="1" w:styleId="GAUnderline">
    <w:name w:val="GA Underline"/>
    <w:basedOn w:val="Normal"/>
    <w:link w:val="GAUnderlineChar"/>
    <w:qFormat/>
    <w:rsid w:val="00E837B5"/>
    <w:rPr>
      <w:rFonts w:eastAsia="Times New Roman"/>
      <w:szCs w:val="20"/>
      <w:u w:val="single"/>
      <w:lang w:val="x-none" w:eastAsia="x-none"/>
    </w:rPr>
  </w:style>
  <w:style w:type="character" w:customStyle="1" w:styleId="GAUnderlineChar">
    <w:name w:val="GA Underline Char"/>
    <w:link w:val="GAUnderline"/>
    <w:rsid w:val="00E837B5"/>
    <w:rPr>
      <w:rFonts w:ascii="Georgia" w:eastAsia="Times New Roman" w:hAnsi="Georgia"/>
      <w:sz w:val="20"/>
      <w:szCs w:val="20"/>
      <w:u w:val="single"/>
      <w:lang w:val="x-none" w:eastAsia="x-none"/>
    </w:rPr>
  </w:style>
  <w:style w:type="paragraph" w:customStyle="1" w:styleId="textsmall">
    <w:name w:val="textsmall"/>
    <w:basedOn w:val="Normal"/>
    <w:link w:val="textsmallChar"/>
    <w:qFormat/>
    <w:rsid w:val="00E837B5"/>
    <w:rPr>
      <w:rFonts w:eastAsia="Times New Roman"/>
      <w:sz w:val="18"/>
      <w:szCs w:val="20"/>
      <w:lang w:val="x-none" w:eastAsia="x-none"/>
    </w:rPr>
  </w:style>
  <w:style w:type="character" w:customStyle="1" w:styleId="textsmallChar">
    <w:name w:val="textsmall Char"/>
    <w:link w:val="textsmall"/>
    <w:rsid w:val="00E837B5"/>
    <w:rPr>
      <w:rFonts w:ascii="Georgia" w:eastAsia="Times New Roman" w:hAnsi="Georgia"/>
      <w:sz w:val="18"/>
      <w:szCs w:val="20"/>
      <w:lang w:val="x-none" w:eastAsia="x-none"/>
    </w:rPr>
  </w:style>
  <w:style w:type="paragraph" w:customStyle="1" w:styleId="cardtext3">
    <w:name w:val="cardtext"/>
    <w:basedOn w:val="Normal"/>
    <w:link w:val="cardtextChar2"/>
    <w:qFormat/>
    <w:rsid w:val="00E837B5"/>
    <w:rPr>
      <w:rFonts w:eastAsia="Times New Roman"/>
      <w:szCs w:val="20"/>
      <w:u w:val="single"/>
      <w:lang w:val="x-none" w:eastAsia="x-none"/>
    </w:rPr>
  </w:style>
  <w:style w:type="character" w:customStyle="1" w:styleId="cardtextChar2">
    <w:name w:val="cardtext Char"/>
    <w:link w:val="cardtext3"/>
    <w:rsid w:val="00E837B5"/>
    <w:rPr>
      <w:rFonts w:ascii="Georgia" w:eastAsia="Times New Roman" w:hAnsi="Georgia"/>
      <w:sz w:val="20"/>
      <w:szCs w:val="20"/>
      <w:u w:val="single"/>
      <w:lang w:val="x-none" w:eastAsia="x-none"/>
    </w:rPr>
  </w:style>
  <w:style w:type="paragraph" w:customStyle="1" w:styleId="cardtextemphasis">
    <w:name w:val="card text emphasis"/>
    <w:basedOn w:val="Normal"/>
    <w:link w:val="cardtextemphasisChar"/>
    <w:qFormat/>
    <w:rsid w:val="00E837B5"/>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E837B5"/>
    <w:rPr>
      <w:rFonts w:ascii="Georgia" w:eastAsia="Calibri" w:hAnsi="Georgia"/>
      <w:b/>
      <w:sz w:val="18"/>
      <w:u w:val="single"/>
      <w:lang w:val="x-none" w:eastAsia="x-none"/>
    </w:rPr>
  </w:style>
  <w:style w:type="paragraph" w:customStyle="1" w:styleId="Micro">
    <w:name w:val="Micro"/>
    <w:basedOn w:val="Normal"/>
    <w:next w:val="Normal"/>
    <w:link w:val="MicroChar"/>
    <w:qFormat/>
    <w:rsid w:val="00E837B5"/>
    <w:rPr>
      <w:rFonts w:eastAsia="Times New Roman"/>
      <w:sz w:val="12"/>
    </w:rPr>
  </w:style>
  <w:style w:type="character" w:customStyle="1" w:styleId="MicroChar">
    <w:name w:val="Micro Char"/>
    <w:link w:val="Micro"/>
    <w:rsid w:val="00E837B5"/>
    <w:rPr>
      <w:rFonts w:ascii="Georgia" w:eastAsia="Times New Roman" w:hAnsi="Georgia"/>
      <w:sz w:val="12"/>
    </w:rPr>
  </w:style>
  <w:style w:type="paragraph" w:customStyle="1" w:styleId="CardNotUnderlined">
    <w:name w:val="Card Not Underlined"/>
    <w:basedOn w:val="Normal"/>
    <w:link w:val="CardNotUnderlinedChar1"/>
    <w:autoRedefine/>
    <w:qFormat/>
    <w:rsid w:val="00E837B5"/>
    <w:rPr>
      <w:rFonts w:ascii="Bell MT" w:eastAsia="Calibri" w:hAnsi="Bell MT"/>
      <w:szCs w:val="20"/>
    </w:rPr>
  </w:style>
  <w:style w:type="character" w:customStyle="1" w:styleId="UnderlinedCharChar0">
    <w:name w:val="Underlined Char Char"/>
    <w:rsid w:val="00E837B5"/>
    <w:rPr>
      <w:rFonts w:ascii="Garamond" w:hAnsi="Garamond"/>
      <w:szCs w:val="28"/>
      <w:u w:val="single"/>
      <w:lang w:val="en-US" w:eastAsia="en-US" w:bidi="ar-SA"/>
    </w:rPr>
  </w:style>
  <w:style w:type="character" w:customStyle="1" w:styleId="ssl0">
    <w:name w:val="ss_l0"/>
    <w:basedOn w:val="DefaultParagraphFont"/>
    <w:rsid w:val="00E837B5"/>
  </w:style>
  <w:style w:type="paragraph" w:customStyle="1" w:styleId="h-lead">
    <w:name w:val="h-lead"/>
    <w:basedOn w:val="Normal"/>
    <w:uiPriority w:val="99"/>
    <w:qFormat/>
    <w:rsid w:val="00E837B5"/>
    <w:pPr>
      <w:spacing w:before="100" w:beforeAutospacing="1" w:after="100" w:afterAutospacing="1"/>
    </w:pPr>
    <w:rPr>
      <w:rFonts w:eastAsia="Times New Roman"/>
      <w:sz w:val="24"/>
    </w:rPr>
  </w:style>
  <w:style w:type="character" w:customStyle="1" w:styleId="slug-doi">
    <w:name w:val="slug-doi"/>
    <w:basedOn w:val="DefaultParagraphFont"/>
    <w:rsid w:val="00E837B5"/>
  </w:style>
  <w:style w:type="character" w:customStyle="1" w:styleId="slug-pub-date">
    <w:name w:val="slug-pub-date"/>
    <w:basedOn w:val="DefaultParagraphFont"/>
    <w:rsid w:val="00E837B5"/>
  </w:style>
  <w:style w:type="character" w:customStyle="1" w:styleId="slug-vol">
    <w:name w:val="slug-vol"/>
    <w:basedOn w:val="DefaultParagraphFont"/>
    <w:rsid w:val="00E837B5"/>
  </w:style>
  <w:style w:type="character" w:customStyle="1" w:styleId="slug-issue">
    <w:name w:val="slug-issue"/>
    <w:basedOn w:val="DefaultParagraphFont"/>
    <w:rsid w:val="00E837B5"/>
  </w:style>
  <w:style w:type="character" w:customStyle="1" w:styleId="slug-pages">
    <w:name w:val="slug-pages"/>
    <w:basedOn w:val="DefaultParagraphFont"/>
    <w:rsid w:val="00E837B5"/>
  </w:style>
  <w:style w:type="paragraph" w:customStyle="1" w:styleId="intro">
    <w:name w:val="intro"/>
    <w:basedOn w:val="Normal"/>
    <w:uiPriority w:val="99"/>
    <w:qFormat/>
    <w:rsid w:val="00E837B5"/>
    <w:pPr>
      <w:spacing w:before="100" w:beforeAutospacing="1" w:after="100" w:afterAutospacing="1"/>
    </w:pPr>
    <w:rPr>
      <w:rFonts w:eastAsia="Times New Roman"/>
      <w:sz w:val="24"/>
    </w:rPr>
  </w:style>
  <w:style w:type="character" w:customStyle="1" w:styleId="af">
    <w:name w:val="af"/>
    <w:basedOn w:val="DefaultParagraphFont"/>
    <w:rsid w:val="00E837B5"/>
  </w:style>
  <w:style w:type="character" w:customStyle="1" w:styleId="ab">
    <w:name w:val="ab"/>
    <w:basedOn w:val="DefaultParagraphFont"/>
    <w:rsid w:val="00E837B5"/>
  </w:style>
  <w:style w:type="character" w:customStyle="1" w:styleId="em">
    <w:name w:val="em"/>
    <w:basedOn w:val="DefaultParagraphFont"/>
    <w:rsid w:val="00E837B5"/>
  </w:style>
  <w:style w:type="character" w:customStyle="1" w:styleId="au">
    <w:name w:val="au"/>
    <w:basedOn w:val="DefaultParagraphFont"/>
    <w:rsid w:val="00E837B5"/>
  </w:style>
  <w:style w:type="character" w:customStyle="1" w:styleId="ti">
    <w:name w:val="ti"/>
    <w:basedOn w:val="DefaultParagraphFont"/>
    <w:rsid w:val="00E837B5"/>
  </w:style>
  <w:style w:type="character" w:customStyle="1" w:styleId="subheadblue">
    <w:name w:val="subhead_blue"/>
    <w:basedOn w:val="DefaultParagraphFont"/>
    <w:rsid w:val="00E837B5"/>
  </w:style>
  <w:style w:type="paragraph" w:customStyle="1" w:styleId="body-paragraph">
    <w:name w:val="body-paragraph"/>
    <w:basedOn w:val="Normal"/>
    <w:qFormat/>
    <w:rsid w:val="00E837B5"/>
    <w:pPr>
      <w:spacing w:before="100" w:beforeAutospacing="1" w:after="100" w:afterAutospacing="1"/>
    </w:pPr>
    <w:rPr>
      <w:rFonts w:eastAsia="Times New Roman"/>
      <w:sz w:val="24"/>
    </w:rPr>
  </w:style>
  <w:style w:type="character" w:customStyle="1" w:styleId="affiliation">
    <w:name w:val="affiliation"/>
    <w:basedOn w:val="DefaultParagraphFont"/>
    <w:rsid w:val="00E837B5"/>
  </w:style>
  <w:style w:type="character" w:customStyle="1" w:styleId="slug-doi-wrapper">
    <w:name w:val="slug-doi-wrapper"/>
    <w:basedOn w:val="DefaultParagraphFont"/>
    <w:rsid w:val="00E837B5"/>
  </w:style>
  <w:style w:type="character" w:customStyle="1" w:styleId="slug-metadata-noteahead-of-print">
    <w:name w:val="slug-metadata-note ahead-of-print"/>
    <w:basedOn w:val="DefaultParagraphFont"/>
    <w:rsid w:val="00E837B5"/>
  </w:style>
  <w:style w:type="character" w:customStyle="1" w:styleId="slug-ahead-of-print-date">
    <w:name w:val="slug-ahead-of-print-date"/>
    <w:basedOn w:val="DefaultParagraphFont"/>
    <w:rsid w:val="00E837B5"/>
  </w:style>
  <w:style w:type="character" w:customStyle="1" w:styleId="medium-bold">
    <w:name w:val="medium-bold"/>
    <w:basedOn w:val="DefaultParagraphFont"/>
    <w:rsid w:val="00E837B5"/>
  </w:style>
  <w:style w:type="character" w:customStyle="1" w:styleId="updated-short-citation">
    <w:name w:val="updated-short-citation"/>
    <w:basedOn w:val="DefaultParagraphFont"/>
    <w:rsid w:val="00E837B5"/>
  </w:style>
  <w:style w:type="character" w:customStyle="1" w:styleId="goohl0">
    <w:name w:val="goohl0"/>
    <w:basedOn w:val="DefaultParagraphFont"/>
    <w:rsid w:val="00E837B5"/>
  </w:style>
  <w:style w:type="character" w:customStyle="1" w:styleId="CharChar6">
    <w:name w:val="Char Char6"/>
    <w:rsid w:val="00E837B5"/>
    <w:rPr>
      <w:rFonts w:cs="Arial"/>
      <w:bCs/>
      <w:sz w:val="16"/>
      <w:szCs w:val="26"/>
      <w:lang w:val="en-US" w:eastAsia="en-US" w:bidi="ar-SA"/>
    </w:rPr>
  </w:style>
  <w:style w:type="character" w:customStyle="1" w:styleId="CharChar3">
    <w:name w:val="Char Char3"/>
    <w:rsid w:val="00E837B5"/>
    <w:rPr>
      <w:szCs w:val="24"/>
    </w:rPr>
  </w:style>
  <w:style w:type="character" w:customStyle="1" w:styleId="TagCharChar1">
    <w:name w:val="Tag Char Char1"/>
    <w:rsid w:val="00E837B5"/>
    <w:rPr>
      <w:b/>
      <w:sz w:val="24"/>
      <w:szCs w:val="24"/>
      <w:lang w:val="en-US" w:eastAsia="en-US" w:bidi="ar-SA"/>
    </w:rPr>
  </w:style>
  <w:style w:type="character" w:customStyle="1" w:styleId="12TimesNewRoman">
    <w:name w:val="12 Times New Roman"/>
    <w:rsid w:val="00E837B5"/>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uiPriority w:val="99"/>
    <w:qFormat/>
    <w:rsid w:val="00E837B5"/>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uiPriority w:val="99"/>
    <w:rsid w:val="00E837B5"/>
    <w:rPr>
      <w:rFonts w:ascii="Bell MT" w:eastAsia="Times New Roman" w:hAnsi="Bell MT" w:cs="Times New Roman"/>
      <w:b/>
      <w:szCs w:val="28"/>
    </w:rPr>
  </w:style>
  <w:style w:type="paragraph" w:customStyle="1" w:styleId="F4-NormalText">
    <w:name w:val="F4 - Normal Text"/>
    <w:basedOn w:val="Normal"/>
    <w:qFormat/>
    <w:rsid w:val="00E837B5"/>
    <w:rPr>
      <w:rFonts w:eastAsia="Calibri"/>
    </w:rPr>
  </w:style>
  <w:style w:type="character" w:customStyle="1" w:styleId="berief">
    <w:name w:val="berief"/>
    <w:rsid w:val="00E837B5"/>
    <w:rPr>
      <w:rFonts w:ascii="Times New Roman" w:eastAsia="Times New Roman" w:hAnsi="Times New Roman" w:cs="Times New Roman"/>
      <w:sz w:val="20"/>
      <w:u w:val="none"/>
    </w:rPr>
  </w:style>
  <w:style w:type="character" w:customStyle="1" w:styleId="Brief-Smalltext">
    <w:name w:val="Brief - Small text"/>
    <w:rsid w:val="00E837B5"/>
    <w:rPr>
      <w:rFonts w:ascii="Times New Roman" w:hAnsi="Times New Roman" w:cs="Times New Roman"/>
      <w:sz w:val="14"/>
      <w:u w:val="none"/>
    </w:rPr>
  </w:style>
  <w:style w:type="paragraph" w:customStyle="1" w:styleId="F3-TagAuthor">
    <w:name w:val="F3 - Tag/Author"/>
    <w:basedOn w:val="Normal"/>
    <w:uiPriority w:val="99"/>
    <w:qFormat/>
    <w:rsid w:val="00E837B5"/>
    <w:rPr>
      <w:rFonts w:eastAsia="Times New Roman"/>
      <w:b/>
    </w:rPr>
  </w:style>
  <w:style w:type="paragraph" w:customStyle="1" w:styleId="F5-UnderlineNormal">
    <w:name w:val="F5 - Underline Normal"/>
    <w:basedOn w:val="Normal"/>
    <w:uiPriority w:val="99"/>
    <w:qFormat/>
    <w:rsid w:val="00E837B5"/>
    <w:rPr>
      <w:rFonts w:eastAsia="Calibri"/>
      <w:u w:val="single"/>
    </w:rPr>
  </w:style>
  <w:style w:type="character" w:customStyle="1" w:styleId="F8-UnderlineBold">
    <w:name w:val="F8 - Underline/Bold"/>
    <w:rsid w:val="00E837B5"/>
    <w:rPr>
      <w:rFonts w:ascii="Times New Roman" w:hAnsi="Times New Roman"/>
      <w:b/>
      <w:sz w:val="20"/>
      <w:u w:val="single"/>
    </w:rPr>
  </w:style>
  <w:style w:type="character" w:customStyle="1" w:styleId="F7-SmallFont">
    <w:name w:val="F7 - Small Font"/>
    <w:rsid w:val="00E837B5"/>
    <w:rPr>
      <w:rFonts w:ascii="Times New Roman" w:hAnsi="Times New Roman"/>
      <w:sz w:val="14"/>
    </w:rPr>
  </w:style>
  <w:style w:type="paragraph" w:customStyle="1" w:styleId="Brief-PrimarySource">
    <w:name w:val="Brief - Primary Source"/>
    <w:basedOn w:val="Normal"/>
    <w:uiPriority w:val="99"/>
    <w:qFormat/>
    <w:rsid w:val="00E837B5"/>
    <w:rPr>
      <w:rFonts w:eastAsia="Times New Roman"/>
      <w:b/>
      <w:sz w:val="24"/>
      <w:u w:val="single"/>
    </w:rPr>
  </w:style>
  <w:style w:type="paragraph" w:customStyle="1" w:styleId="Brief-Underline">
    <w:name w:val="Brief - Underline"/>
    <w:basedOn w:val="Normal"/>
    <w:uiPriority w:val="99"/>
    <w:qFormat/>
    <w:rsid w:val="00E837B5"/>
    <w:rPr>
      <w:rFonts w:eastAsia="Times New Roman"/>
      <w:u w:val="single"/>
    </w:rPr>
  </w:style>
  <w:style w:type="character" w:customStyle="1" w:styleId="Brief-Bold">
    <w:name w:val="Brief - Bold"/>
    <w:rsid w:val="00E837B5"/>
    <w:rPr>
      <w:rFonts w:cs="Times New Roman"/>
      <w:b/>
    </w:rPr>
  </w:style>
  <w:style w:type="character" w:customStyle="1" w:styleId="Card-Underline">
    <w:name w:val="Card - Underline"/>
    <w:rsid w:val="00E837B5"/>
    <w:rPr>
      <w:rFonts w:cs="Times New Roman"/>
      <w:u w:val="single"/>
    </w:rPr>
  </w:style>
  <w:style w:type="character" w:customStyle="1" w:styleId="beriefunderline">
    <w:name w:val="berief = underline"/>
    <w:rsid w:val="00E837B5"/>
    <w:rPr>
      <w:rFonts w:ascii="Times New Roman" w:eastAsia="Times New Roman" w:hAnsi="Times New Roman" w:cs="Times New Roman"/>
      <w:sz w:val="20"/>
      <w:u w:val="single"/>
    </w:rPr>
  </w:style>
  <w:style w:type="paragraph" w:customStyle="1" w:styleId="Brief">
    <w:name w:val="Brief"/>
    <w:basedOn w:val="Brief-PrimarySource"/>
    <w:uiPriority w:val="99"/>
    <w:qFormat/>
    <w:rsid w:val="00E837B5"/>
    <w:rPr>
      <w:b w:val="0"/>
    </w:rPr>
  </w:style>
  <w:style w:type="character" w:customStyle="1" w:styleId="BoldText10pt">
    <w:name w:val="Bold Text 10 pt"/>
    <w:rsid w:val="00E837B5"/>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E837B5"/>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E837B5"/>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E837B5"/>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E837B5"/>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E837B5"/>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E837B5"/>
    <w:pPr>
      <w:widowControl w:val="0"/>
      <w:spacing w:line="276" w:lineRule="atLeast"/>
    </w:pPr>
    <w:rPr>
      <w:color w:val="auto"/>
    </w:rPr>
  </w:style>
  <w:style w:type="paragraph" w:customStyle="1" w:styleId="CM34">
    <w:name w:val="CM34"/>
    <w:basedOn w:val="Default"/>
    <w:next w:val="Default"/>
    <w:uiPriority w:val="99"/>
    <w:qFormat/>
    <w:rsid w:val="00E837B5"/>
    <w:pPr>
      <w:widowControl w:val="0"/>
    </w:pPr>
    <w:rPr>
      <w:color w:val="auto"/>
    </w:rPr>
  </w:style>
  <w:style w:type="paragraph" w:customStyle="1" w:styleId="CM56">
    <w:name w:val="CM56"/>
    <w:basedOn w:val="Default"/>
    <w:next w:val="Default"/>
    <w:uiPriority w:val="99"/>
    <w:qFormat/>
    <w:rsid w:val="00E837B5"/>
    <w:pPr>
      <w:widowControl w:val="0"/>
    </w:pPr>
    <w:rPr>
      <w:rFonts w:eastAsia="Calibri"/>
      <w:color w:val="auto"/>
    </w:rPr>
  </w:style>
  <w:style w:type="paragraph" w:customStyle="1" w:styleId="CM58">
    <w:name w:val="CM58"/>
    <w:basedOn w:val="Default"/>
    <w:next w:val="Default"/>
    <w:uiPriority w:val="99"/>
    <w:qFormat/>
    <w:rsid w:val="00E837B5"/>
    <w:pPr>
      <w:widowControl w:val="0"/>
    </w:pPr>
    <w:rPr>
      <w:rFonts w:eastAsia="Calibri"/>
      <w:color w:val="auto"/>
    </w:rPr>
  </w:style>
  <w:style w:type="paragraph" w:customStyle="1" w:styleId="CM57">
    <w:name w:val="CM57"/>
    <w:basedOn w:val="Default"/>
    <w:next w:val="Default"/>
    <w:uiPriority w:val="99"/>
    <w:qFormat/>
    <w:rsid w:val="00E837B5"/>
    <w:pPr>
      <w:widowControl w:val="0"/>
    </w:pPr>
    <w:rPr>
      <w:rFonts w:eastAsia="Calibri"/>
      <w:color w:val="auto"/>
    </w:rPr>
  </w:style>
  <w:style w:type="paragraph" w:customStyle="1" w:styleId="CM1">
    <w:name w:val="CM1"/>
    <w:basedOn w:val="Default"/>
    <w:next w:val="Default"/>
    <w:uiPriority w:val="99"/>
    <w:qFormat/>
    <w:rsid w:val="00E837B5"/>
    <w:pPr>
      <w:widowControl w:val="0"/>
    </w:pPr>
    <w:rPr>
      <w:rFonts w:eastAsia="Calibri"/>
      <w:color w:val="auto"/>
    </w:rPr>
  </w:style>
  <w:style w:type="paragraph" w:customStyle="1" w:styleId="CM49">
    <w:name w:val="CM49"/>
    <w:basedOn w:val="Default"/>
    <w:next w:val="Default"/>
    <w:uiPriority w:val="99"/>
    <w:qFormat/>
    <w:rsid w:val="00E837B5"/>
    <w:pPr>
      <w:widowControl w:val="0"/>
    </w:pPr>
    <w:rPr>
      <w:rFonts w:eastAsia="Calibri"/>
      <w:color w:val="auto"/>
    </w:rPr>
  </w:style>
  <w:style w:type="paragraph" w:customStyle="1" w:styleId="CM41">
    <w:name w:val="CM41"/>
    <w:basedOn w:val="Default"/>
    <w:next w:val="Default"/>
    <w:uiPriority w:val="99"/>
    <w:qFormat/>
    <w:rsid w:val="00E837B5"/>
    <w:pPr>
      <w:widowControl w:val="0"/>
    </w:pPr>
    <w:rPr>
      <w:rFonts w:eastAsia="Calibri"/>
      <w:color w:val="auto"/>
    </w:rPr>
  </w:style>
  <w:style w:type="paragraph" w:customStyle="1" w:styleId="3rdOrderPara">
    <w:name w:val="3rd Order Para"/>
    <w:basedOn w:val="Default"/>
    <w:next w:val="Default"/>
    <w:uiPriority w:val="99"/>
    <w:qFormat/>
    <w:rsid w:val="00E837B5"/>
    <w:pPr>
      <w:widowControl w:val="0"/>
    </w:pPr>
    <w:rPr>
      <w:rFonts w:eastAsia="Calibri"/>
      <w:color w:val="auto"/>
    </w:rPr>
  </w:style>
  <w:style w:type="paragraph" w:customStyle="1" w:styleId="2ndOrderPara">
    <w:name w:val="2nd Order Para"/>
    <w:basedOn w:val="Default"/>
    <w:next w:val="Default"/>
    <w:uiPriority w:val="99"/>
    <w:qFormat/>
    <w:rsid w:val="00E837B5"/>
    <w:pPr>
      <w:widowControl w:val="0"/>
    </w:pPr>
    <w:rPr>
      <w:rFonts w:eastAsia="Calibri"/>
      <w:color w:val="auto"/>
    </w:rPr>
  </w:style>
  <w:style w:type="paragraph" w:customStyle="1" w:styleId="Normal-SIGN2">
    <w:name w:val="Normal-SIGN2"/>
    <w:basedOn w:val="Default"/>
    <w:next w:val="Default"/>
    <w:uiPriority w:val="99"/>
    <w:qFormat/>
    <w:rsid w:val="00E837B5"/>
    <w:pPr>
      <w:widowControl w:val="0"/>
    </w:pPr>
    <w:rPr>
      <w:rFonts w:eastAsia="Calibri"/>
      <w:color w:val="auto"/>
    </w:rPr>
  </w:style>
  <w:style w:type="paragraph" w:customStyle="1" w:styleId="Normal-SIGN1">
    <w:name w:val="Normal-SIGN1"/>
    <w:basedOn w:val="Default"/>
    <w:next w:val="Default"/>
    <w:uiPriority w:val="99"/>
    <w:qFormat/>
    <w:rsid w:val="00E837B5"/>
    <w:pPr>
      <w:widowControl w:val="0"/>
    </w:pPr>
    <w:rPr>
      <w:rFonts w:eastAsia="Calibri"/>
      <w:color w:val="auto"/>
    </w:rPr>
  </w:style>
  <w:style w:type="paragraph" w:customStyle="1" w:styleId="CM3">
    <w:name w:val="CM3"/>
    <w:basedOn w:val="Default"/>
    <w:next w:val="Default"/>
    <w:uiPriority w:val="99"/>
    <w:qFormat/>
    <w:rsid w:val="00E837B5"/>
    <w:pPr>
      <w:widowControl w:val="0"/>
      <w:spacing w:line="553" w:lineRule="atLeast"/>
    </w:pPr>
    <w:rPr>
      <w:rFonts w:eastAsia="Calibri"/>
      <w:color w:val="auto"/>
    </w:rPr>
  </w:style>
  <w:style w:type="paragraph" w:customStyle="1" w:styleId="CM33">
    <w:name w:val="CM33"/>
    <w:basedOn w:val="Default"/>
    <w:next w:val="Default"/>
    <w:uiPriority w:val="99"/>
    <w:qFormat/>
    <w:rsid w:val="00E837B5"/>
    <w:pPr>
      <w:widowControl w:val="0"/>
    </w:pPr>
    <w:rPr>
      <w:rFonts w:eastAsia="Calibri"/>
      <w:color w:val="auto"/>
    </w:rPr>
  </w:style>
  <w:style w:type="paragraph" w:customStyle="1" w:styleId="CM37">
    <w:name w:val="CM37"/>
    <w:basedOn w:val="Default"/>
    <w:next w:val="Default"/>
    <w:uiPriority w:val="99"/>
    <w:qFormat/>
    <w:rsid w:val="00E837B5"/>
    <w:pPr>
      <w:widowControl w:val="0"/>
    </w:pPr>
    <w:rPr>
      <w:rFonts w:eastAsia="Calibri"/>
      <w:color w:val="auto"/>
    </w:rPr>
  </w:style>
  <w:style w:type="paragraph" w:customStyle="1" w:styleId="CM7">
    <w:name w:val="CM7"/>
    <w:basedOn w:val="Default"/>
    <w:next w:val="Default"/>
    <w:uiPriority w:val="99"/>
    <w:qFormat/>
    <w:rsid w:val="00E837B5"/>
    <w:pPr>
      <w:widowControl w:val="0"/>
      <w:spacing w:line="553" w:lineRule="atLeast"/>
    </w:pPr>
    <w:rPr>
      <w:rFonts w:eastAsia="Calibri"/>
      <w:color w:val="auto"/>
    </w:rPr>
  </w:style>
  <w:style w:type="paragraph" w:styleId="PlainText">
    <w:name w:val="Plain Text"/>
    <w:basedOn w:val="Normal"/>
    <w:next w:val="Normal"/>
    <w:link w:val="PlainTextChar"/>
    <w:rsid w:val="00E837B5"/>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E837B5"/>
    <w:rPr>
      <w:rFonts w:ascii="IJGCNM+Arial" w:eastAsia="Times New Roman" w:hAnsi="IJGCNM+Arial"/>
      <w:sz w:val="24"/>
    </w:rPr>
  </w:style>
  <w:style w:type="paragraph" w:customStyle="1" w:styleId="Brief-SecondarySource">
    <w:name w:val="Brief - Secondary Source"/>
    <w:basedOn w:val="Normal"/>
    <w:uiPriority w:val="99"/>
    <w:qFormat/>
    <w:rsid w:val="00E837B5"/>
    <w:rPr>
      <w:rFonts w:eastAsia="Times New Roman"/>
      <w:sz w:val="14"/>
      <w:szCs w:val="20"/>
    </w:rPr>
  </w:style>
  <w:style w:type="paragraph" w:customStyle="1" w:styleId="Brief-Card">
    <w:name w:val="Brief - Card"/>
    <w:basedOn w:val="Normal"/>
    <w:uiPriority w:val="99"/>
    <w:qFormat/>
    <w:rsid w:val="00E837B5"/>
    <w:rPr>
      <w:rFonts w:eastAsia="Times New Roman"/>
    </w:rPr>
  </w:style>
  <w:style w:type="paragraph" w:customStyle="1" w:styleId="Pa2">
    <w:name w:val="Pa2"/>
    <w:basedOn w:val="Default"/>
    <w:next w:val="Default"/>
    <w:uiPriority w:val="99"/>
    <w:qFormat/>
    <w:rsid w:val="00E837B5"/>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E837B5"/>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E837B5"/>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E837B5"/>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E837B5"/>
    <w:pPr>
      <w:widowControl w:val="0"/>
    </w:pPr>
    <w:rPr>
      <w:rFonts w:ascii="Arial Black" w:hAnsi="Arial Black"/>
      <w:color w:val="auto"/>
    </w:rPr>
  </w:style>
  <w:style w:type="character" w:customStyle="1" w:styleId="eoeaheader">
    <w:name w:val="eoea_header"/>
    <w:basedOn w:val="DefaultParagraphFont"/>
    <w:rsid w:val="00E837B5"/>
  </w:style>
  <w:style w:type="character" w:customStyle="1" w:styleId="SC4208902">
    <w:name w:val="SC.4.208902"/>
    <w:rsid w:val="00E837B5"/>
    <w:rPr>
      <w:rFonts w:cs="Century"/>
      <w:color w:val="000000"/>
      <w:sz w:val="22"/>
      <w:szCs w:val="22"/>
    </w:rPr>
  </w:style>
  <w:style w:type="character" w:customStyle="1" w:styleId="SC4208915">
    <w:name w:val="SC.4.208915"/>
    <w:rsid w:val="00E837B5"/>
    <w:rPr>
      <w:rFonts w:cs="Century"/>
      <w:color w:val="000000"/>
      <w:sz w:val="13"/>
      <w:szCs w:val="13"/>
    </w:rPr>
  </w:style>
  <w:style w:type="character" w:customStyle="1" w:styleId="SC273764">
    <w:name w:val="SC.2.73764"/>
    <w:rsid w:val="00E837B5"/>
    <w:rPr>
      <w:rFonts w:cs="Century"/>
      <w:color w:val="000000"/>
      <w:sz w:val="72"/>
      <w:szCs w:val="72"/>
    </w:rPr>
  </w:style>
  <w:style w:type="character" w:customStyle="1" w:styleId="SC273779">
    <w:name w:val="SC.2.73779"/>
    <w:rsid w:val="00E837B5"/>
    <w:rPr>
      <w:rFonts w:cs="Century"/>
      <w:color w:val="000000"/>
      <w:sz w:val="40"/>
      <w:szCs w:val="40"/>
    </w:rPr>
  </w:style>
  <w:style w:type="character" w:customStyle="1" w:styleId="SC273763">
    <w:name w:val="SC.2.73763"/>
    <w:rsid w:val="00E837B5"/>
    <w:rPr>
      <w:rFonts w:cs="Century"/>
      <w:b/>
      <w:bCs/>
      <w:color w:val="000000"/>
    </w:rPr>
  </w:style>
  <w:style w:type="character" w:customStyle="1" w:styleId="SC4208910">
    <w:name w:val="SC.4.208910"/>
    <w:rsid w:val="00E837B5"/>
    <w:rPr>
      <w:rFonts w:cs="Century"/>
      <w:color w:val="000000"/>
      <w:sz w:val="28"/>
      <w:szCs w:val="28"/>
    </w:rPr>
  </w:style>
  <w:style w:type="character" w:customStyle="1" w:styleId="SC4208911">
    <w:name w:val="SC.4.208911"/>
    <w:rsid w:val="00E837B5"/>
    <w:rPr>
      <w:rFonts w:cs="Century"/>
      <w:color w:val="000000"/>
    </w:rPr>
  </w:style>
  <w:style w:type="paragraph" w:customStyle="1" w:styleId="Cover1">
    <w:name w:val="Cover 1"/>
    <w:basedOn w:val="Normal"/>
    <w:next w:val="Normal"/>
    <w:uiPriority w:val="99"/>
    <w:qFormat/>
    <w:rsid w:val="00E837B5"/>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E837B5"/>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E837B5"/>
    <w:pPr>
      <w:widowControl w:val="0"/>
    </w:pPr>
    <w:rPr>
      <w:color w:val="auto"/>
    </w:rPr>
  </w:style>
  <w:style w:type="paragraph" w:customStyle="1" w:styleId="Pa11">
    <w:name w:val="Pa11"/>
    <w:basedOn w:val="Normal"/>
    <w:next w:val="Normal"/>
    <w:qFormat/>
    <w:rsid w:val="00E837B5"/>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E837B5"/>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E837B5"/>
    <w:pPr>
      <w:widowControl w:val="0"/>
    </w:pPr>
    <w:rPr>
      <w:rFonts w:eastAsia="Calibri"/>
      <w:color w:val="auto"/>
    </w:rPr>
  </w:style>
  <w:style w:type="paragraph" w:customStyle="1" w:styleId="CM28">
    <w:name w:val="CM28"/>
    <w:basedOn w:val="Default"/>
    <w:next w:val="Default"/>
    <w:uiPriority w:val="99"/>
    <w:qFormat/>
    <w:rsid w:val="00E837B5"/>
    <w:pPr>
      <w:widowControl w:val="0"/>
    </w:pPr>
    <w:rPr>
      <w:rFonts w:eastAsia="Calibri"/>
      <w:color w:val="auto"/>
    </w:rPr>
  </w:style>
  <w:style w:type="paragraph" w:customStyle="1" w:styleId="CM8">
    <w:name w:val="CM8"/>
    <w:basedOn w:val="Default"/>
    <w:next w:val="Default"/>
    <w:uiPriority w:val="99"/>
    <w:qFormat/>
    <w:rsid w:val="00E837B5"/>
    <w:pPr>
      <w:widowControl w:val="0"/>
    </w:pPr>
    <w:rPr>
      <w:rFonts w:eastAsia="Calibri"/>
      <w:color w:val="auto"/>
    </w:rPr>
  </w:style>
  <w:style w:type="paragraph" w:customStyle="1" w:styleId="CM6">
    <w:name w:val="CM6"/>
    <w:basedOn w:val="Default"/>
    <w:next w:val="Default"/>
    <w:uiPriority w:val="99"/>
    <w:qFormat/>
    <w:rsid w:val="00E837B5"/>
    <w:pPr>
      <w:widowControl w:val="0"/>
      <w:spacing w:line="553" w:lineRule="atLeast"/>
    </w:pPr>
    <w:rPr>
      <w:rFonts w:eastAsia="Calibri"/>
      <w:color w:val="auto"/>
    </w:rPr>
  </w:style>
  <w:style w:type="paragraph" w:customStyle="1" w:styleId="CM22">
    <w:name w:val="CM22"/>
    <w:basedOn w:val="Default"/>
    <w:next w:val="Default"/>
    <w:uiPriority w:val="99"/>
    <w:qFormat/>
    <w:rsid w:val="00E837B5"/>
    <w:pPr>
      <w:widowControl w:val="0"/>
    </w:pPr>
    <w:rPr>
      <w:rFonts w:eastAsia="Calibri"/>
      <w:color w:val="auto"/>
    </w:rPr>
  </w:style>
  <w:style w:type="character" w:customStyle="1" w:styleId="articlesubtitle">
    <w:name w:val="article_sub_title"/>
    <w:basedOn w:val="DefaultParagraphFont"/>
    <w:rsid w:val="00E837B5"/>
  </w:style>
  <w:style w:type="character" w:customStyle="1" w:styleId="newsdate2">
    <w:name w:val="news_date2"/>
    <w:basedOn w:val="DefaultParagraphFont"/>
    <w:rsid w:val="00E837B5"/>
  </w:style>
  <w:style w:type="character" w:customStyle="1" w:styleId="readarticleheader">
    <w:name w:val="readarticleheader"/>
    <w:basedOn w:val="DefaultParagraphFont"/>
    <w:rsid w:val="00E837B5"/>
  </w:style>
  <w:style w:type="paragraph" w:customStyle="1" w:styleId="DoubleUnderlined">
    <w:name w:val="Double Underlined"/>
    <w:basedOn w:val="Heading2"/>
    <w:autoRedefine/>
    <w:uiPriority w:val="99"/>
    <w:qFormat/>
    <w:rsid w:val="00E837B5"/>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E837B5"/>
    <w:rPr>
      <w:rFonts w:ascii="Trebuchet MS" w:hAnsi="Trebuchet MS"/>
      <w:u w:val="thick"/>
      <w:lang w:val="en-US" w:eastAsia="zh-CN" w:bidi="ar-SA"/>
    </w:rPr>
  </w:style>
  <w:style w:type="paragraph" w:customStyle="1" w:styleId="IndexFixer">
    <w:name w:val="Index Fixer"/>
    <w:basedOn w:val="Heading1"/>
    <w:uiPriority w:val="99"/>
    <w:qFormat/>
    <w:rsid w:val="00E837B5"/>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E837B5"/>
    <w:pPr>
      <w:widowControl w:val="0"/>
      <w:suppressAutoHyphens/>
      <w:contextualSpacing/>
    </w:pPr>
    <w:rPr>
      <w:rFonts w:eastAsia="Times New Roman"/>
      <w:sz w:val="18"/>
      <w:szCs w:val="18"/>
    </w:rPr>
  </w:style>
  <w:style w:type="character" w:customStyle="1" w:styleId="BoldUnderliningChar">
    <w:name w:val="Bold Underlining Char"/>
    <w:rsid w:val="00E837B5"/>
    <w:rPr>
      <w:rFonts w:ascii="Arial Narrow" w:eastAsia="Times New Roman" w:hAnsi="Arial Narrow"/>
      <w:b/>
      <w:szCs w:val="24"/>
      <w:u w:val="single"/>
      <w:lang w:val="en-GB" w:eastAsia="en-US" w:bidi="ar-SA"/>
    </w:rPr>
  </w:style>
  <w:style w:type="character" w:customStyle="1" w:styleId="medium-normal1">
    <w:name w:val="medium-normal1"/>
    <w:rsid w:val="00E837B5"/>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E837B5"/>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E837B5"/>
    <w:pPr>
      <w:ind w:left="720" w:right="720"/>
    </w:pPr>
    <w:rPr>
      <w:rFonts w:ascii="Palatino Linotype" w:eastAsia="Times New Roman" w:hAnsi="Palatino Linotype"/>
      <w:szCs w:val="20"/>
      <w:u w:val="single"/>
    </w:rPr>
  </w:style>
  <w:style w:type="character" w:customStyle="1" w:styleId="UnderlinedCardChar0">
    <w:name w:val="Underlined Card Char"/>
    <w:rsid w:val="00E837B5"/>
    <w:rPr>
      <w:rFonts w:ascii="Palatino Linotype" w:hAnsi="Palatino Linotype"/>
      <w:u w:val="single"/>
      <w:lang w:val="en-US" w:eastAsia="en-US" w:bidi="ar-SA"/>
    </w:rPr>
  </w:style>
  <w:style w:type="character" w:customStyle="1" w:styleId="Style10ptUnderline">
    <w:name w:val="Style 10 pt Underline"/>
    <w:rsid w:val="00E837B5"/>
    <w:rPr>
      <w:sz w:val="20"/>
      <w:u w:val="single"/>
    </w:rPr>
  </w:style>
  <w:style w:type="character" w:customStyle="1" w:styleId="char">
    <w:name w:val="char"/>
    <w:basedOn w:val="DefaultParagraphFont"/>
    <w:rsid w:val="00E837B5"/>
  </w:style>
  <w:style w:type="character" w:customStyle="1" w:styleId="UnderlineCharCharCharCharCharChar">
    <w:name w:val="Underline Char Char Char Char Char Char"/>
    <w:rsid w:val="00E837B5"/>
    <w:rPr>
      <w:rFonts w:ascii="Arial Narrow" w:hAnsi="Arial Narrow"/>
      <w:szCs w:val="24"/>
      <w:u w:val="single"/>
      <w:lang w:val="en-US" w:eastAsia="en-US" w:bidi="ar-SA"/>
    </w:rPr>
  </w:style>
  <w:style w:type="paragraph" w:customStyle="1" w:styleId="PageHeader-Underline18pt">
    <w:name w:val="Page Header - Underline 18 pt"/>
    <w:uiPriority w:val="99"/>
    <w:qFormat/>
    <w:rsid w:val="00E837B5"/>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837B5"/>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E837B5"/>
  </w:style>
  <w:style w:type="character" w:customStyle="1" w:styleId="hdr">
    <w:name w:val="hdr"/>
    <w:basedOn w:val="DefaultParagraphFont"/>
    <w:rsid w:val="00E837B5"/>
  </w:style>
  <w:style w:type="paragraph" w:customStyle="1" w:styleId="subhead">
    <w:name w:val="subhead"/>
    <w:basedOn w:val="Normal"/>
    <w:uiPriority w:val="99"/>
    <w:qFormat/>
    <w:rsid w:val="00E837B5"/>
    <w:pPr>
      <w:spacing w:after="120" w:line="225" w:lineRule="atLeast"/>
      <w:ind w:right="180"/>
    </w:pPr>
    <w:rPr>
      <w:rFonts w:eastAsia="Times New Roman"/>
      <w:color w:val="5177C5"/>
      <w:szCs w:val="20"/>
    </w:rPr>
  </w:style>
  <w:style w:type="character" w:customStyle="1" w:styleId="date1">
    <w:name w:val="date1"/>
    <w:basedOn w:val="DefaultParagraphFont"/>
    <w:rsid w:val="00E837B5"/>
  </w:style>
  <w:style w:type="character" w:customStyle="1" w:styleId="bolding1">
    <w:name w:val="bolding1"/>
    <w:rsid w:val="00E837B5"/>
    <w:rPr>
      <w:b/>
      <w:bCs/>
    </w:rPr>
  </w:style>
  <w:style w:type="character" w:customStyle="1" w:styleId="bookoptions1">
    <w:name w:val="book_options1"/>
    <w:rsid w:val="00E837B5"/>
    <w:rPr>
      <w:b/>
      <w:bCs/>
      <w:color w:val="333366"/>
    </w:rPr>
  </w:style>
  <w:style w:type="character" w:customStyle="1" w:styleId="descriptionblock">
    <w:name w:val="description block"/>
    <w:basedOn w:val="DefaultParagraphFont"/>
    <w:rsid w:val="00E837B5"/>
  </w:style>
  <w:style w:type="character" w:customStyle="1" w:styleId="detailsboxblock">
    <w:name w:val="detailsbox block"/>
    <w:basedOn w:val="DefaultParagraphFont"/>
    <w:rsid w:val="00E837B5"/>
  </w:style>
  <w:style w:type="character" w:customStyle="1" w:styleId="Char3">
    <w:name w:val="Char3"/>
    <w:aliases w:val="Tag Line Char Char1"/>
    <w:rsid w:val="00E837B5"/>
    <w:rPr>
      <w:rFonts w:cs="Arial"/>
      <w:bCs/>
      <w:u w:val="thick"/>
      <w:lang w:val="en-US" w:eastAsia="en-US" w:bidi="ar-SA"/>
    </w:rPr>
  </w:style>
  <w:style w:type="paragraph" w:customStyle="1" w:styleId="StyleHeading110pt">
    <w:name w:val="Style Heading 1 + 10 pt"/>
    <w:basedOn w:val="Heading1"/>
    <w:uiPriority w:val="99"/>
    <w:qFormat/>
    <w:rsid w:val="00E837B5"/>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E837B5"/>
  </w:style>
  <w:style w:type="paragraph" w:customStyle="1" w:styleId="StyleUnderliningTimesNewRomanBoldNounderlineKernat16">
    <w:name w:val="Style Underlining + Times New Roman Bold No underline Kern at 16..."/>
    <w:basedOn w:val="Normal"/>
    <w:uiPriority w:val="99"/>
    <w:qFormat/>
    <w:rsid w:val="00E837B5"/>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E837B5"/>
    <w:rPr>
      <w:rFonts w:eastAsia="Times New Roman"/>
      <w:b/>
      <w:bCs/>
      <w:kern w:val="32"/>
      <w:sz w:val="32"/>
      <w:szCs w:val="32"/>
    </w:rPr>
  </w:style>
  <w:style w:type="paragraph" w:customStyle="1" w:styleId="StyleBoldUnderliningKernat16pt">
    <w:name w:val="Style Bold Underlining + Kern at 16 pt"/>
    <w:uiPriority w:val="99"/>
    <w:qFormat/>
    <w:rsid w:val="00E837B5"/>
  </w:style>
  <w:style w:type="paragraph" w:customStyle="1" w:styleId="boldy">
    <w:name w:val="boldy"/>
    <w:basedOn w:val="Heading2"/>
    <w:uiPriority w:val="99"/>
    <w:qFormat/>
    <w:rsid w:val="00E837B5"/>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E837B5"/>
    <w:pPr>
      <w:widowControl/>
      <w:autoSpaceDE w:val="0"/>
      <w:autoSpaceDN w:val="0"/>
      <w:adjustRightInd w:val="0"/>
      <w:spacing w:after="160" w:line="259" w:lineRule="auto"/>
      <w:ind w:right="0"/>
    </w:pPr>
    <w:rPr>
      <w:rFonts w:ascii="Times New Roman" w:hAnsi="Times New Roman"/>
      <w:sz w:val="12"/>
    </w:rPr>
  </w:style>
  <w:style w:type="character" w:customStyle="1" w:styleId="CardsFont6ptChar">
    <w:name w:val="Cards + Font: 6 pt Char"/>
    <w:rsid w:val="00E837B5"/>
    <w:rPr>
      <w:sz w:val="12"/>
      <w:szCs w:val="24"/>
      <w:lang w:val="en-US" w:eastAsia="en-US" w:bidi="ar-SA"/>
    </w:rPr>
  </w:style>
  <w:style w:type="paragraph" w:customStyle="1" w:styleId="TxBr6p1">
    <w:name w:val="TxBr_6p1"/>
    <w:basedOn w:val="Normal"/>
    <w:uiPriority w:val="99"/>
    <w:qFormat/>
    <w:rsid w:val="00E837B5"/>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837B5"/>
    <w:pPr>
      <w:ind w:left="400"/>
    </w:pPr>
    <w:rPr>
      <w:rFonts w:eastAsia="Times New Roman"/>
      <w:szCs w:val="20"/>
    </w:rPr>
  </w:style>
  <w:style w:type="character" w:customStyle="1" w:styleId="texto11">
    <w:name w:val="texto11"/>
    <w:rsid w:val="00E837B5"/>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E837B5"/>
    <w:rPr>
      <w:rFonts w:ascii="Arial Narrow" w:eastAsia="Times New Roman" w:hAnsi="Arial Narrow"/>
      <w:sz w:val="16"/>
      <w:szCs w:val="20"/>
      <w:lang w:val="x-none" w:eastAsia="x-none"/>
    </w:rPr>
  </w:style>
  <w:style w:type="character" w:customStyle="1" w:styleId="CardTagChar">
    <w:name w:val="Card Tag Char"/>
    <w:rsid w:val="00E837B5"/>
    <w:rPr>
      <w:rFonts w:ascii="Arial Narrow" w:hAnsi="Arial Narrow"/>
      <w:b/>
      <w:sz w:val="24"/>
      <w:szCs w:val="24"/>
      <w:lang w:val="en-US" w:eastAsia="en-US" w:bidi="ar-SA"/>
    </w:rPr>
  </w:style>
  <w:style w:type="character" w:customStyle="1" w:styleId="CardtextChar3">
    <w:name w:val="Card text Char"/>
    <w:link w:val="Cardtext4"/>
    <w:rsid w:val="00E837B5"/>
    <w:rPr>
      <w:rFonts w:ascii="Arial Narrow" w:hAnsi="Arial Narrow"/>
      <w:szCs w:val="24"/>
      <w:u w:val="single"/>
    </w:rPr>
  </w:style>
  <w:style w:type="paragraph" w:customStyle="1" w:styleId="Normalization">
    <w:name w:val="Normalization"/>
    <w:basedOn w:val="Normal"/>
    <w:uiPriority w:val="99"/>
    <w:qFormat/>
    <w:rsid w:val="00E837B5"/>
    <w:rPr>
      <w:rFonts w:eastAsia="Times New Roman"/>
      <w:sz w:val="18"/>
    </w:rPr>
  </w:style>
  <w:style w:type="paragraph" w:customStyle="1" w:styleId="BreifTitle">
    <w:name w:val="Breif Title"/>
    <w:basedOn w:val="Normal"/>
    <w:autoRedefine/>
    <w:qFormat/>
    <w:rsid w:val="00E837B5"/>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E837B5"/>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E837B5"/>
    <w:rPr>
      <w:b/>
      <w:sz w:val="32"/>
      <w:szCs w:val="32"/>
      <w:lang w:val="en-US" w:eastAsia="en-US" w:bidi="ar-SA"/>
    </w:rPr>
  </w:style>
  <w:style w:type="paragraph" w:styleId="BodyTextFirstIndent">
    <w:name w:val="Body Text First Indent"/>
    <w:basedOn w:val="BodyText"/>
    <w:link w:val="BodyTextFirstIndentChar"/>
    <w:rsid w:val="00E837B5"/>
    <w:pPr>
      <w:spacing w:after="120" w:line="240" w:lineRule="auto"/>
      <w:ind w:firstLine="210"/>
    </w:pPr>
    <w:rPr>
      <w:rFonts w:eastAsia="Times New Roman" w:cstheme="minorBidi"/>
      <w:sz w:val="24"/>
      <w:szCs w:val="24"/>
    </w:rPr>
  </w:style>
  <w:style w:type="character" w:customStyle="1" w:styleId="BodyTextFirstIndentChar">
    <w:name w:val="Body Text First Indent Char"/>
    <w:basedOn w:val="BodyTextChar"/>
    <w:link w:val="BodyTextFirstIndent"/>
    <w:rsid w:val="00E837B5"/>
    <w:rPr>
      <w:rFonts w:ascii="Georgia" w:eastAsia="Times New Roman" w:hAnsi="Georgia" w:cs="Times New Roman"/>
      <w:sz w:val="24"/>
      <w:szCs w:val="24"/>
    </w:rPr>
  </w:style>
  <w:style w:type="character" w:customStyle="1" w:styleId="TagChar3">
    <w:name w:val="Tag Char3"/>
    <w:rsid w:val="00E837B5"/>
    <w:rPr>
      <w:rFonts w:ascii="Palatino Linotype" w:hAnsi="Palatino Linotype"/>
      <w:b/>
      <w:sz w:val="24"/>
      <w:szCs w:val="24"/>
      <w:lang w:val="en-US" w:eastAsia="en-US" w:bidi="ar-SA"/>
    </w:rPr>
  </w:style>
  <w:style w:type="paragraph" w:customStyle="1" w:styleId="TagCite0">
    <w:name w:val="Tag/Cite"/>
    <w:basedOn w:val="Normal"/>
    <w:qFormat/>
    <w:rsid w:val="00E837B5"/>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E837B5"/>
    <w:pPr>
      <w:jc w:val="center"/>
      <w:outlineLvl w:val="0"/>
    </w:pPr>
    <w:rPr>
      <w:b/>
      <w:kern w:val="0"/>
      <w:sz w:val="32"/>
      <w:szCs w:val="32"/>
      <w:u w:val="single"/>
    </w:rPr>
  </w:style>
  <w:style w:type="paragraph" w:customStyle="1" w:styleId="Tagandcite">
    <w:name w:val="Tag and cite"/>
    <w:basedOn w:val="Normal"/>
    <w:autoRedefine/>
    <w:qFormat/>
    <w:rsid w:val="00E837B5"/>
    <w:rPr>
      <w:rFonts w:eastAsia="Times New Roman"/>
      <w:color w:val="333333"/>
    </w:rPr>
  </w:style>
  <w:style w:type="paragraph" w:customStyle="1" w:styleId="StyleTagandCiteFranklinGothicDemi">
    <w:name w:val="Style Tag and Cite + Franklin Gothic Demi"/>
    <w:basedOn w:val="Normal"/>
    <w:autoRedefine/>
    <w:qFormat/>
    <w:rsid w:val="00E837B5"/>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E837B5"/>
  </w:style>
  <w:style w:type="character" w:customStyle="1" w:styleId="Style10ptBold">
    <w:name w:val="Style 10 pt Bold"/>
    <w:rsid w:val="00E837B5"/>
    <w:rPr>
      <w:b/>
      <w:bCs/>
      <w:sz w:val="20"/>
    </w:rPr>
  </w:style>
  <w:style w:type="paragraph" w:styleId="Date">
    <w:name w:val="Date"/>
    <w:aliases w:val="date"/>
    <w:basedOn w:val="Normal"/>
    <w:next w:val="Normal"/>
    <w:link w:val="DateChar"/>
    <w:qFormat/>
    <w:rsid w:val="00E837B5"/>
    <w:rPr>
      <w:rFonts w:eastAsia="Times New Roman"/>
      <w:sz w:val="24"/>
    </w:rPr>
  </w:style>
  <w:style w:type="character" w:customStyle="1" w:styleId="DateChar">
    <w:name w:val="Date Char"/>
    <w:aliases w:val="date Char"/>
    <w:basedOn w:val="DefaultParagraphFont"/>
    <w:link w:val="Date"/>
    <w:rsid w:val="00E837B5"/>
    <w:rPr>
      <w:rFonts w:ascii="Georgia" w:eastAsia="Times New Roman" w:hAnsi="Georgia"/>
      <w:sz w:val="24"/>
    </w:rPr>
  </w:style>
  <w:style w:type="character" w:customStyle="1" w:styleId="text9">
    <w:name w:val="text9"/>
    <w:basedOn w:val="DefaultParagraphFont"/>
    <w:rsid w:val="00E837B5"/>
  </w:style>
  <w:style w:type="character" w:customStyle="1" w:styleId="text21">
    <w:name w:val="text21"/>
    <w:basedOn w:val="DefaultParagraphFont"/>
    <w:rsid w:val="00E837B5"/>
  </w:style>
  <w:style w:type="character" w:customStyle="1" w:styleId="text19">
    <w:name w:val="text19"/>
    <w:basedOn w:val="DefaultParagraphFont"/>
    <w:rsid w:val="00E837B5"/>
  </w:style>
  <w:style w:type="paragraph" w:customStyle="1" w:styleId="CiteCard0">
    <w:name w:val="Cite/Card"/>
    <w:basedOn w:val="Normal"/>
    <w:qFormat/>
    <w:rsid w:val="00E837B5"/>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E837B5"/>
    <w:rPr>
      <w:b/>
      <w:bCs/>
      <w:i w:val="0"/>
      <w:iCs w:val="0"/>
      <w:color w:val="000000"/>
    </w:rPr>
  </w:style>
  <w:style w:type="paragraph" w:customStyle="1" w:styleId="tagCharCharCharCharCharCharChar">
    <w:name w:val="tag Char Char Char Char Char Char Char"/>
    <w:basedOn w:val="Normal"/>
    <w:qFormat/>
    <w:rsid w:val="00E837B5"/>
    <w:rPr>
      <w:rFonts w:eastAsia="Times New Roman"/>
      <w:b/>
      <w:sz w:val="24"/>
      <w:szCs w:val="20"/>
    </w:rPr>
  </w:style>
  <w:style w:type="character" w:customStyle="1" w:styleId="term2">
    <w:name w:val="term2"/>
    <w:rsid w:val="00E837B5"/>
    <w:rPr>
      <w:b/>
      <w:bCs/>
    </w:rPr>
  </w:style>
  <w:style w:type="paragraph" w:customStyle="1" w:styleId="title-bold-medium">
    <w:name w:val="title-bold-medium"/>
    <w:basedOn w:val="Normal"/>
    <w:qFormat/>
    <w:rsid w:val="00E837B5"/>
    <w:pPr>
      <w:spacing w:before="100" w:beforeAutospacing="1" w:after="100" w:afterAutospacing="1"/>
    </w:pPr>
    <w:rPr>
      <w:rFonts w:eastAsia="Arial Unicode MS"/>
      <w:b/>
      <w:bCs/>
      <w:color w:val="000000"/>
      <w:szCs w:val="20"/>
    </w:rPr>
  </w:style>
  <w:style w:type="character" w:customStyle="1" w:styleId="pmterms12">
    <w:name w:val="pmterms12"/>
    <w:rsid w:val="00E837B5"/>
    <w:rPr>
      <w:b/>
      <w:bCs/>
      <w:i w:val="0"/>
      <w:iCs w:val="0"/>
      <w:color w:val="000000"/>
    </w:rPr>
  </w:style>
  <w:style w:type="paragraph" w:customStyle="1" w:styleId="lact">
    <w:name w:val="lact"/>
    <w:basedOn w:val="Normal"/>
    <w:qFormat/>
    <w:rsid w:val="00E837B5"/>
    <w:pPr>
      <w:spacing w:before="100" w:beforeAutospacing="1" w:after="100" w:afterAutospacing="1"/>
    </w:pPr>
    <w:rPr>
      <w:rFonts w:eastAsia="Arial Unicode MS"/>
      <w:b/>
      <w:bCs/>
      <w:color w:val="000000"/>
      <w:szCs w:val="20"/>
    </w:rPr>
  </w:style>
  <w:style w:type="paragraph" w:styleId="BlockText">
    <w:name w:val="Block Text"/>
    <w:basedOn w:val="Normal"/>
    <w:rsid w:val="00E837B5"/>
    <w:pPr>
      <w:ind w:left="229" w:right="229"/>
    </w:pPr>
    <w:rPr>
      <w:rFonts w:ascii="Verdana" w:eastAsia="Times New Roman" w:hAnsi="Verdana"/>
      <w:sz w:val="16"/>
      <w:szCs w:val="20"/>
    </w:rPr>
  </w:style>
  <w:style w:type="paragraph" w:customStyle="1" w:styleId="CardTag">
    <w:name w:val="Card Tag"/>
    <w:basedOn w:val="Normal"/>
    <w:autoRedefine/>
    <w:qFormat/>
    <w:rsid w:val="00E837B5"/>
    <w:rPr>
      <w:rFonts w:eastAsia="Times New Roman"/>
      <w:b/>
      <w:sz w:val="24"/>
    </w:rPr>
  </w:style>
  <w:style w:type="paragraph" w:styleId="NormalIndent">
    <w:name w:val="Normal Indent"/>
    <w:basedOn w:val="Normal"/>
    <w:rsid w:val="00E837B5"/>
    <w:pPr>
      <w:ind w:left="720"/>
    </w:pPr>
    <w:rPr>
      <w:rFonts w:eastAsia="Times New Roman"/>
      <w:szCs w:val="20"/>
    </w:rPr>
  </w:style>
  <w:style w:type="character" w:customStyle="1" w:styleId="ToReadChar">
    <w:name w:val="To Read Char"/>
    <w:rsid w:val="00E837B5"/>
    <w:rPr>
      <w:rFonts w:ascii="Verdana" w:hAnsi="Verdana"/>
      <w:b/>
      <w:szCs w:val="24"/>
      <w:u w:val="single"/>
      <w:lang w:val="en-US" w:eastAsia="en-US" w:bidi="ar-SA"/>
    </w:rPr>
  </w:style>
  <w:style w:type="character" w:customStyle="1" w:styleId="ToReadCharChar">
    <w:name w:val="To Read Char Char"/>
    <w:rsid w:val="00E837B5"/>
    <w:rPr>
      <w:rFonts w:ascii="Verdana" w:hAnsi="Verdana"/>
      <w:b/>
      <w:szCs w:val="24"/>
      <w:u w:val="single"/>
      <w:lang w:val="en-US" w:eastAsia="en-US" w:bidi="ar-SA"/>
    </w:rPr>
  </w:style>
  <w:style w:type="paragraph" w:customStyle="1" w:styleId="BLOCKTITLE0">
    <w:name w:val="BLOCK TITLE"/>
    <w:basedOn w:val="Heading1"/>
    <w:link w:val="BLOCKTITLEChar"/>
    <w:qFormat/>
    <w:rsid w:val="00E837B5"/>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E837B5"/>
    <w:rPr>
      <w:b/>
      <w:szCs w:val="24"/>
      <w:u w:val="single"/>
      <w:lang w:val="en-US" w:eastAsia="en-US" w:bidi="ar-SA"/>
    </w:rPr>
  </w:style>
  <w:style w:type="paragraph" w:styleId="EnvelopeReturn">
    <w:name w:val="envelope return"/>
    <w:basedOn w:val="Normal"/>
    <w:rsid w:val="00E837B5"/>
    <w:rPr>
      <w:rFonts w:eastAsia="Times New Roman"/>
      <w:sz w:val="24"/>
      <w:szCs w:val="20"/>
    </w:rPr>
  </w:style>
  <w:style w:type="paragraph" w:styleId="EnvelopeAddress">
    <w:name w:val="envelope address"/>
    <w:basedOn w:val="Normal"/>
    <w:rsid w:val="00E837B5"/>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E837B5"/>
  </w:style>
  <w:style w:type="character" w:customStyle="1" w:styleId="bio">
    <w:name w:val="bio"/>
    <w:basedOn w:val="DefaultParagraphFont"/>
    <w:rsid w:val="00E837B5"/>
  </w:style>
  <w:style w:type="character" w:customStyle="1" w:styleId="storytextstyle">
    <w:name w:val="storytextstyle"/>
    <w:basedOn w:val="DefaultParagraphFont"/>
    <w:rsid w:val="00E837B5"/>
  </w:style>
  <w:style w:type="character" w:customStyle="1" w:styleId="cardunderlinedCharChar">
    <w:name w:val="card underlined Char Char"/>
    <w:rsid w:val="00E837B5"/>
    <w:rPr>
      <w:rFonts w:ascii="Arial" w:hAnsi="Arial"/>
      <w:sz w:val="22"/>
      <w:szCs w:val="24"/>
      <w:u w:val="single"/>
      <w:lang w:val="en-US" w:eastAsia="en-US" w:bidi="ar-SA"/>
    </w:rPr>
  </w:style>
  <w:style w:type="character" w:customStyle="1" w:styleId="Style2Char0">
    <w:name w:val="Style2 Char"/>
    <w:uiPriority w:val="99"/>
    <w:rsid w:val="00E837B5"/>
    <w:rPr>
      <w:rFonts w:ascii="Book Antiqua" w:hAnsi="Book Antiqua"/>
      <w:u w:val="thick"/>
      <w:lang w:val="en-US" w:eastAsia="en-US" w:bidi="ar-SA"/>
    </w:rPr>
  </w:style>
  <w:style w:type="character" w:customStyle="1" w:styleId="Style2Char1">
    <w:name w:val="Style2 Char1"/>
    <w:rsid w:val="00E837B5"/>
    <w:rPr>
      <w:rFonts w:ascii="Book Antiqua" w:hAnsi="Book Antiqua"/>
      <w:szCs w:val="24"/>
      <w:u w:val="thick"/>
      <w:lang w:val="en-US" w:eastAsia="en-US" w:bidi="ar-SA"/>
    </w:rPr>
  </w:style>
  <w:style w:type="character" w:customStyle="1" w:styleId="articlehead21">
    <w:name w:val="articlehead21"/>
    <w:rsid w:val="00E837B5"/>
    <w:rPr>
      <w:rFonts w:ascii="Arial" w:hAnsi="Arial" w:cs="Arial" w:hint="default"/>
      <w:b/>
      <w:bCs/>
      <w:color w:val="660000"/>
      <w:sz w:val="20"/>
      <w:szCs w:val="20"/>
    </w:rPr>
  </w:style>
  <w:style w:type="paragraph" w:customStyle="1" w:styleId="shellscontentions">
    <w:name w:val="shells/contentions"/>
    <w:basedOn w:val="TagCite0"/>
    <w:qFormat/>
    <w:rsid w:val="00E837B5"/>
  </w:style>
  <w:style w:type="character" w:customStyle="1" w:styleId="BoldandUnderlineChar2Char1">
    <w:name w:val="Bold and Underline Char2 Char1"/>
    <w:rsid w:val="00E837B5"/>
    <w:rPr>
      <w:b/>
      <w:szCs w:val="24"/>
      <w:u w:val="single"/>
      <w:lang w:val="en-US" w:eastAsia="en-US" w:bidi="ar-SA"/>
    </w:rPr>
  </w:style>
  <w:style w:type="character" w:customStyle="1" w:styleId="TagCiteChar1">
    <w:name w:val="Tag/Cite Char1"/>
    <w:rsid w:val="00E837B5"/>
    <w:rPr>
      <w:b/>
      <w:lang w:val="en-US" w:eastAsia="en-US" w:bidi="ar-SA"/>
    </w:rPr>
  </w:style>
  <w:style w:type="character" w:customStyle="1" w:styleId="goohl2">
    <w:name w:val="goohl2"/>
    <w:basedOn w:val="DefaultParagraphFont"/>
    <w:rsid w:val="00E837B5"/>
  </w:style>
  <w:style w:type="character" w:customStyle="1" w:styleId="Normal10">
    <w:name w:val="Normal1"/>
    <w:basedOn w:val="DefaultParagraphFont"/>
    <w:rsid w:val="00E837B5"/>
  </w:style>
  <w:style w:type="paragraph" w:customStyle="1" w:styleId="BriefTitle1">
    <w:name w:val="Brief Title 1"/>
    <w:basedOn w:val="Normal"/>
    <w:qFormat/>
    <w:rsid w:val="00E837B5"/>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E837B5"/>
    <w:pPr>
      <w:widowControl w:val="0"/>
      <w:autoSpaceDE w:val="0"/>
      <w:autoSpaceDN w:val="0"/>
      <w:adjustRightInd w:val="0"/>
    </w:pPr>
    <w:rPr>
      <w:rFonts w:eastAsia="Times New Roman"/>
      <w:b/>
      <w:szCs w:val="20"/>
    </w:rPr>
  </w:style>
  <w:style w:type="character" w:customStyle="1" w:styleId="CardCharChar">
    <w:name w:val="Card Char Char"/>
    <w:rsid w:val="00E837B5"/>
    <w:rPr>
      <w:lang w:val="en-US" w:eastAsia="en-US" w:bidi="ar-SA"/>
    </w:rPr>
  </w:style>
  <w:style w:type="character" w:customStyle="1" w:styleId="BriefTitle1Char">
    <w:name w:val="Brief Title 1 Char"/>
    <w:rsid w:val="00E837B5"/>
    <w:rPr>
      <w:b/>
      <w:u w:val="single"/>
      <w:lang w:val="en-US" w:eastAsia="en-US" w:bidi="ar-SA"/>
    </w:rPr>
  </w:style>
  <w:style w:type="character" w:customStyle="1" w:styleId="TagCiteCharChar">
    <w:name w:val="Tag/Cite Char Char"/>
    <w:rsid w:val="00E837B5"/>
    <w:rPr>
      <w:b/>
      <w:lang w:val="en-US" w:eastAsia="en-US" w:bidi="ar-SA"/>
    </w:rPr>
  </w:style>
  <w:style w:type="paragraph" w:customStyle="1" w:styleId="ShellTitles">
    <w:name w:val="ShellTitles"/>
    <w:basedOn w:val="Normal"/>
    <w:qFormat/>
    <w:rsid w:val="00E837B5"/>
    <w:pPr>
      <w:widowControl w:val="0"/>
      <w:autoSpaceDE w:val="0"/>
      <w:autoSpaceDN w:val="0"/>
      <w:adjustRightInd w:val="0"/>
    </w:pPr>
    <w:rPr>
      <w:rFonts w:eastAsia="Times New Roman"/>
      <w:b/>
      <w:szCs w:val="20"/>
    </w:rPr>
  </w:style>
  <w:style w:type="paragraph" w:customStyle="1" w:styleId="maintext">
    <w:name w:val="maintext"/>
    <w:basedOn w:val="Normal"/>
    <w:qFormat/>
    <w:rsid w:val="00E837B5"/>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E837B5"/>
    <w:pPr>
      <w:spacing w:before="100" w:beforeAutospacing="1" w:after="100" w:afterAutospacing="1"/>
    </w:pPr>
    <w:rPr>
      <w:rFonts w:eastAsia="Times New Roman"/>
    </w:rPr>
  </w:style>
  <w:style w:type="character" w:customStyle="1" w:styleId="btx">
    <w:name w:val="btx"/>
    <w:basedOn w:val="DefaultParagraphFont"/>
    <w:rsid w:val="00E837B5"/>
  </w:style>
  <w:style w:type="character" w:customStyle="1" w:styleId="prodgeneral1">
    <w:name w:val="prodgeneral1"/>
    <w:rsid w:val="00E837B5"/>
    <w:rPr>
      <w:rFonts w:ascii="Verdana" w:hAnsi="Verdana" w:hint="default"/>
      <w:b w:val="0"/>
      <w:bCs w:val="0"/>
      <w:caps w:val="0"/>
      <w:color w:val="000000"/>
      <w:spacing w:val="0"/>
      <w:sz w:val="16"/>
      <w:szCs w:val="16"/>
    </w:rPr>
  </w:style>
  <w:style w:type="character" w:customStyle="1" w:styleId="summary1">
    <w:name w:val="summary1"/>
    <w:rsid w:val="00E837B5"/>
    <w:rPr>
      <w:rFonts w:ascii="Arial" w:hAnsi="Arial" w:cs="Arial" w:hint="default"/>
      <w:sz w:val="18"/>
      <w:szCs w:val="18"/>
    </w:rPr>
  </w:style>
  <w:style w:type="paragraph" w:customStyle="1" w:styleId="ToRead">
    <w:name w:val="To Read"/>
    <w:basedOn w:val="Normal"/>
    <w:qFormat/>
    <w:rsid w:val="00E837B5"/>
    <w:pPr>
      <w:ind w:left="720"/>
    </w:pPr>
    <w:rPr>
      <w:rFonts w:ascii="Verdana" w:eastAsia="Times New Roman" w:hAnsi="Verdana"/>
      <w:b/>
      <w:u w:val="single"/>
    </w:rPr>
  </w:style>
  <w:style w:type="character" w:customStyle="1" w:styleId="text3">
    <w:name w:val="text3"/>
    <w:basedOn w:val="DefaultParagraphFont"/>
    <w:rsid w:val="00E837B5"/>
  </w:style>
  <w:style w:type="paragraph" w:customStyle="1" w:styleId="Style1">
    <w:name w:val="Style 1"/>
    <w:basedOn w:val="Normal"/>
    <w:qFormat/>
    <w:rsid w:val="00E837B5"/>
    <w:pPr>
      <w:widowControl w:val="0"/>
      <w:ind w:firstLine="216"/>
    </w:pPr>
    <w:rPr>
      <w:rFonts w:eastAsia="Times New Roman"/>
      <w:noProof/>
      <w:color w:val="000000"/>
      <w:szCs w:val="20"/>
    </w:rPr>
  </w:style>
  <w:style w:type="paragraph" w:customStyle="1" w:styleId="Style40">
    <w:name w:val="Style 4"/>
    <w:basedOn w:val="Normal"/>
    <w:qFormat/>
    <w:rsid w:val="00E837B5"/>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E837B5"/>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E837B5"/>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E837B5"/>
  </w:style>
  <w:style w:type="paragraph" w:customStyle="1" w:styleId="PageNumber1">
    <w:name w:val="Page Number1"/>
    <w:basedOn w:val="Normal"/>
    <w:next w:val="Normal"/>
    <w:uiPriority w:val="99"/>
    <w:qFormat/>
    <w:rsid w:val="00E837B5"/>
    <w:rPr>
      <w:rFonts w:eastAsia="Times New Roman"/>
    </w:rPr>
  </w:style>
  <w:style w:type="paragraph" w:customStyle="1" w:styleId="Cite1">
    <w:name w:val="Cite1"/>
    <w:uiPriority w:val="99"/>
    <w:qFormat/>
    <w:rsid w:val="00E837B5"/>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E837B5"/>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E837B5"/>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E837B5"/>
    <w:pPr>
      <w:ind w:left="288" w:right="288"/>
    </w:pPr>
    <w:rPr>
      <w:rFonts w:eastAsia="Times New Roman"/>
    </w:rPr>
  </w:style>
  <w:style w:type="paragraph" w:customStyle="1" w:styleId="cite21">
    <w:name w:val="cite2"/>
    <w:qFormat/>
    <w:rsid w:val="00E837B5"/>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E837B5"/>
    <w:rPr>
      <w:rFonts w:ascii="Times New Roman" w:hAnsi="Times New Roman"/>
      <w:sz w:val="20"/>
      <w:u w:val="single"/>
      <w:lang w:eastAsia="en-US"/>
    </w:rPr>
  </w:style>
  <w:style w:type="paragraph" w:customStyle="1" w:styleId="articletext">
    <w:name w:val="articletext"/>
    <w:basedOn w:val="Normal"/>
    <w:uiPriority w:val="99"/>
    <w:qFormat/>
    <w:rsid w:val="00E837B5"/>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E837B5"/>
    <w:rPr>
      <w:rFonts w:ascii="Arial Narrow" w:hAnsi="Arial Narrow"/>
      <w:sz w:val="24"/>
      <w:szCs w:val="24"/>
      <w:u w:val="single"/>
      <w:lang w:val="en-US" w:eastAsia="en-US" w:bidi="ar-SA"/>
    </w:rPr>
  </w:style>
  <w:style w:type="character" w:customStyle="1" w:styleId="cardtextsmallChar">
    <w:name w:val="card text small Char"/>
    <w:rsid w:val="00E837B5"/>
    <w:rPr>
      <w:rFonts w:ascii="Arial Narrow" w:hAnsi="Arial Narrow"/>
      <w:sz w:val="16"/>
      <w:szCs w:val="24"/>
      <w:lang w:val="en-US" w:eastAsia="en-US" w:bidi="ar-SA"/>
    </w:rPr>
  </w:style>
  <w:style w:type="paragraph" w:customStyle="1" w:styleId="cardtextsmall">
    <w:name w:val="card text small"/>
    <w:basedOn w:val="Normal"/>
    <w:qFormat/>
    <w:rsid w:val="00E837B5"/>
    <w:rPr>
      <w:rFonts w:eastAsia="Times New Roman"/>
      <w:sz w:val="16"/>
    </w:rPr>
  </w:style>
  <w:style w:type="paragraph" w:customStyle="1" w:styleId="CaseListNormal">
    <w:name w:val="Case List Normal"/>
    <w:basedOn w:val="Normal"/>
    <w:qFormat/>
    <w:rsid w:val="00E837B5"/>
    <w:rPr>
      <w:rFonts w:ascii="Times" w:eastAsia="Times New Roman" w:hAnsi="Times"/>
      <w:szCs w:val="26"/>
    </w:rPr>
  </w:style>
  <w:style w:type="paragraph" w:customStyle="1" w:styleId="Body">
    <w:name w:val="Body"/>
    <w:basedOn w:val="Normal"/>
    <w:uiPriority w:val="99"/>
    <w:qFormat/>
    <w:rsid w:val="00E837B5"/>
    <w:pPr>
      <w:outlineLvl w:val="3"/>
    </w:pPr>
    <w:rPr>
      <w:rFonts w:eastAsia="Times New Roman"/>
      <w:szCs w:val="20"/>
    </w:rPr>
  </w:style>
  <w:style w:type="paragraph" w:customStyle="1" w:styleId="3text">
    <w:name w:val="3text"/>
    <w:basedOn w:val="Normal"/>
    <w:uiPriority w:val="99"/>
    <w:qFormat/>
    <w:rsid w:val="00E837B5"/>
    <w:pPr>
      <w:spacing w:before="100" w:beforeAutospacing="1" w:after="100" w:afterAutospacing="1"/>
    </w:pPr>
    <w:rPr>
      <w:rFonts w:eastAsia="Times New Roman"/>
      <w:sz w:val="24"/>
    </w:rPr>
  </w:style>
  <w:style w:type="character" w:customStyle="1" w:styleId="countrytitle1">
    <w:name w:val="countrytitle1"/>
    <w:rsid w:val="00E837B5"/>
    <w:rPr>
      <w:rFonts w:ascii="Verdana" w:hAnsi="Verdana" w:hint="default"/>
      <w:b/>
      <w:bCs/>
      <w:color w:val="293643"/>
      <w:sz w:val="24"/>
      <w:szCs w:val="24"/>
    </w:rPr>
  </w:style>
  <w:style w:type="character" w:customStyle="1" w:styleId="storyheader1">
    <w:name w:val="storyheader1"/>
    <w:rsid w:val="00E837B5"/>
    <w:rPr>
      <w:rFonts w:ascii="Verdana" w:hAnsi="Verdana" w:hint="default"/>
      <w:b/>
      <w:bCs/>
      <w:color w:val="000000"/>
      <w:sz w:val="21"/>
      <w:szCs w:val="21"/>
    </w:rPr>
  </w:style>
  <w:style w:type="paragraph" w:customStyle="1" w:styleId="TimesNewRoman12">
    <w:name w:val="TimesNewRoman12"/>
    <w:uiPriority w:val="99"/>
    <w:qFormat/>
    <w:rsid w:val="00E837B5"/>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E837B5"/>
    <w:pPr>
      <w:spacing w:before="100" w:beforeAutospacing="1" w:after="100" w:afterAutospacing="1"/>
    </w:pPr>
    <w:rPr>
      <w:rFonts w:eastAsia="Times New Roman"/>
      <w:sz w:val="24"/>
    </w:rPr>
  </w:style>
  <w:style w:type="character" w:customStyle="1" w:styleId="cardunderlinedChar0">
    <w:name w:val="card underlined Char"/>
    <w:rsid w:val="00E837B5"/>
    <w:rPr>
      <w:rFonts w:ascii="Arial" w:hAnsi="Arial"/>
      <w:sz w:val="22"/>
      <w:szCs w:val="24"/>
      <w:u w:val="single"/>
      <w:lang w:val="en-US" w:eastAsia="en-US" w:bidi="ar-SA"/>
    </w:rPr>
  </w:style>
  <w:style w:type="paragraph" w:customStyle="1" w:styleId="medium-normal">
    <w:name w:val="medium-normal"/>
    <w:basedOn w:val="Normal"/>
    <w:qFormat/>
    <w:rsid w:val="00E837B5"/>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E837B5"/>
    <w:rPr>
      <w:rFonts w:eastAsia="Times New Roman"/>
      <w:color w:val="000000"/>
      <w:sz w:val="18"/>
    </w:rPr>
  </w:style>
  <w:style w:type="paragraph" w:customStyle="1" w:styleId="text1">
    <w:name w:val="text1"/>
    <w:basedOn w:val="Normal"/>
    <w:autoRedefine/>
    <w:uiPriority w:val="99"/>
    <w:qFormat/>
    <w:rsid w:val="00E837B5"/>
    <w:rPr>
      <w:rFonts w:eastAsia="Times New Roman"/>
      <w:szCs w:val="20"/>
    </w:rPr>
  </w:style>
  <w:style w:type="character" w:customStyle="1" w:styleId="article1">
    <w:name w:val="article1"/>
    <w:rsid w:val="00E837B5"/>
    <w:rPr>
      <w:rFonts w:ascii="Verdana" w:hAnsi="Verdana" w:hint="default"/>
      <w:color w:val="333333"/>
      <w:sz w:val="16"/>
      <w:szCs w:val="16"/>
    </w:rPr>
  </w:style>
  <w:style w:type="paragraph" w:customStyle="1" w:styleId="RepeatBlockHeading">
    <w:name w:val="Repeat Block Heading"/>
    <w:basedOn w:val="Normal"/>
    <w:autoRedefine/>
    <w:qFormat/>
    <w:rsid w:val="00E837B5"/>
    <w:pPr>
      <w:jc w:val="center"/>
    </w:pPr>
    <w:rPr>
      <w:rFonts w:eastAsia="Times New Roman"/>
      <w:b/>
      <w:smallCaps/>
      <w:color w:val="000000"/>
      <w:sz w:val="24"/>
      <w:u w:val="thick"/>
    </w:rPr>
  </w:style>
  <w:style w:type="character" w:customStyle="1" w:styleId="Hyperlink6">
    <w:name w:val="Hyperlink6"/>
    <w:rsid w:val="00E837B5"/>
    <w:rPr>
      <w:color w:val="3300CC"/>
      <w:u w:val="single"/>
    </w:rPr>
  </w:style>
  <w:style w:type="paragraph" w:customStyle="1" w:styleId="story-headline">
    <w:name w:val="story-headline"/>
    <w:basedOn w:val="Normal"/>
    <w:uiPriority w:val="99"/>
    <w:qFormat/>
    <w:rsid w:val="00E837B5"/>
    <w:pPr>
      <w:spacing w:before="72" w:after="72"/>
    </w:pPr>
    <w:rPr>
      <w:rFonts w:eastAsia="Times New Roman"/>
      <w:b/>
      <w:bCs/>
      <w:sz w:val="26"/>
      <w:szCs w:val="26"/>
    </w:rPr>
  </w:style>
  <w:style w:type="paragraph" w:customStyle="1" w:styleId="story-body">
    <w:name w:val="story-body"/>
    <w:basedOn w:val="Normal"/>
    <w:uiPriority w:val="99"/>
    <w:qFormat/>
    <w:rsid w:val="00E837B5"/>
    <w:pPr>
      <w:spacing w:before="100" w:beforeAutospacing="1" w:after="100" w:afterAutospacing="1"/>
    </w:pPr>
    <w:rPr>
      <w:rFonts w:eastAsia="Times New Roman"/>
    </w:rPr>
  </w:style>
  <w:style w:type="character" w:customStyle="1" w:styleId="story-posted-date1">
    <w:name w:val="story-posted-date1"/>
    <w:rsid w:val="00E837B5"/>
    <w:rPr>
      <w:rFonts w:ascii="Arial" w:hAnsi="Arial" w:cs="Arial" w:hint="default"/>
      <w:b w:val="0"/>
      <w:bCs w:val="0"/>
      <w:sz w:val="19"/>
      <w:szCs w:val="19"/>
    </w:rPr>
  </w:style>
  <w:style w:type="paragraph" w:customStyle="1" w:styleId="story-dateline">
    <w:name w:val="story-dateline"/>
    <w:basedOn w:val="Normal"/>
    <w:uiPriority w:val="99"/>
    <w:qFormat/>
    <w:rsid w:val="00E837B5"/>
    <w:rPr>
      <w:rFonts w:eastAsia="Times New Roman"/>
      <w:b/>
      <w:bCs/>
    </w:rPr>
  </w:style>
  <w:style w:type="paragraph" w:customStyle="1" w:styleId="TextofCards">
    <w:name w:val="Text of Cards"/>
    <w:basedOn w:val="Normal"/>
    <w:uiPriority w:val="99"/>
    <w:qFormat/>
    <w:rsid w:val="00E837B5"/>
    <w:rPr>
      <w:rFonts w:eastAsia="Times New Roman"/>
      <w:color w:val="000000"/>
      <w:spacing w:val="6"/>
      <w:szCs w:val="23"/>
    </w:rPr>
  </w:style>
  <w:style w:type="paragraph" w:customStyle="1" w:styleId="Corpotesto">
    <w:name w:val="Corpo testo"/>
    <w:basedOn w:val="Normal"/>
    <w:uiPriority w:val="99"/>
    <w:qFormat/>
    <w:rsid w:val="00E837B5"/>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E837B5"/>
    <w:rPr>
      <w:rFonts w:eastAsia="SimSun" w:cs="Arial"/>
      <w:b/>
      <w:bCs/>
      <w:iCs/>
      <w:sz w:val="24"/>
      <w:szCs w:val="28"/>
      <w:lang w:val="en-US" w:eastAsia="zh-CN" w:bidi="ar-SA"/>
    </w:rPr>
  </w:style>
  <w:style w:type="paragraph" w:customStyle="1" w:styleId="PageHeading">
    <w:name w:val="Page Heading"/>
    <w:basedOn w:val="Heading2"/>
    <w:qFormat/>
    <w:rsid w:val="00E837B5"/>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E837B5"/>
  </w:style>
  <w:style w:type="paragraph" w:customStyle="1" w:styleId="tagCharChar1Char">
    <w:name w:val="tag Char Char1 Char"/>
    <w:uiPriority w:val="99"/>
    <w:qFormat/>
    <w:rsid w:val="00E837B5"/>
    <w:rPr>
      <w:rFonts w:eastAsia="Times New Roman"/>
      <w:b/>
      <w:bCs/>
      <w:sz w:val="24"/>
      <w:szCs w:val="24"/>
    </w:rPr>
  </w:style>
  <w:style w:type="character" w:customStyle="1" w:styleId="textmedium">
    <w:name w:val="textmedium"/>
    <w:basedOn w:val="DefaultParagraphFont"/>
    <w:rsid w:val="00E837B5"/>
  </w:style>
  <w:style w:type="character" w:customStyle="1" w:styleId="citation1">
    <w:name w:val="citation1"/>
    <w:rsid w:val="00E837B5"/>
    <w:rPr>
      <w:rFonts w:ascii="Verdana" w:hAnsi="Verdana" w:hint="default"/>
      <w:sz w:val="17"/>
      <w:szCs w:val="17"/>
    </w:rPr>
  </w:style>
  <w:style w:type="character" w:customStyle="1" w:styleId="hithighlite">
    <w:name w:val="hithighlite"/>
    <w:basedOn w:val="DefaultParagraphFont"/>
    <w:rsid w:val="00E837B5"/>
  </w:style>
  <w:style w:type="character" w:customStyle="1" w:styleId="articlecontent">
    <w:name w:val="articlecontent"/>
    <w:basedOn w:val="DefaultParagraphFont"/>
    <w:rsid w:val="00E837B5"/>
  </w:style>
  <w:style w:type="paragraph" w:customStyle="1" w:styleId="inside-copy">
    <w:name w:val="inside-copy"/>
    <w:basedOn w:val="Normal"/>
    <w:qFormat/>
    <w:rsid w:val="00E837B5"/>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E837B5"/>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E837B5"/>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E837B5"/>
  </w:style>
  <w:style w:type="paragraph" w:customStyle="1" w:styleId="ProjectTitleLine">
    <w:name w:val="Project Title Line"/>
    <w:basedOn w:val="Normal"/>
    <w:next w:val="Normal"/>
    <w:autoRedefine/>
    <w:uiPriority w:val="99"/>
    <w:qFormat/>
    <w:rsid w:val="00E837B5"/>
    <w:pPr>
      <w:jc w:val="center"/>
    </w:pPr>
    <w:rPr>
      <w:rFonts w:eastAsia="Times New Roman"/>
      <w:caps/>
      <w:szCs w:val="20"/>
    </w:rPr>
  </w:style>
  <w:style w:type="character" w:customStyle="1" w:styleId="fource1">
    <w:name w:val="fource1"/>
    <w:rsid w:val="00E837B5"/>
    <w:rPr>
      <w:sz w:val="34"/>
      <w:szCs w:val="34"/>
    </w:rPr>
  </w:style>
  <w:style w:type="paragraph" w:customStyle="1" w:styleId="LanguageStrike">
    <w:name w:val="Language Strike"/>
    <w:basedOn w:val="Normal"/>
    <w:next w:val="Normal"/>
    <w:qFormat/>
    <w:rsid w:val="00E837B5"/>
    <w:rPr>
      <w:rFonts w:eastAsia="Times New Roman"/>
      <w:strike/>
    </w:rPr>
  </w:style>
  <w:style w:type="character" w:customStyle="1" w:styleId="LanguageStrikeChar">
    <w:name w:val="Language Strike Char"/>
    <w:rsid w:val="00E837B5"/>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E837B5"/>
    <w:rPr>
      <w:rFonts w:eastAsia="Times New Roman"/>
      <w:szCs w:val="20"/>
      <w:u w:val="single"/>
    </w:rPr>
  </w:style>
  <w:style w:type="paragraph" w:customStyle="1" w:styleId="Normal10pt">
    <w:name w:val="Normal + 10 pt"/>
    <w:basedOn w:val="Normal"/>
    <w:qFormat/>
    <w:rsid w:val="00E837B5"/>
    <w:rPr>
      <w:rFonts w:eastAsia="Times New Roman"/>
      <w:szCs w:val="20"/>
    </w:rPr>
  </w:style>
  <w:style w:type="paragraph" w:customStyle="1" w:styleId="cardChar1Char">
    <w:name w:val="card Char1 Char"/>
    <w:basedOn w:val="Normal"/>
    <w:uiPriority w:val="99"/>
    <w:qFormat/>
    <w:rsid w:val="00E837B5"/>
    <w:pPr>
      <w:ind w:left="288" w:right="288"/>
    </w:pPr>
    <w:rPr>
      <w:rFonts w:eastAsia="Times New Roman"/>
      <w:szCs w:val="20"/>
    </w:rPr>
  </w:style>
  <w:style w:type="character" w:customStyle="1" w:styleId="normal11">
    <w:name w:val="normal1"/>
    <w:basedOn w:val="DefaultParagraphFont"/>
    <w:rsid w:val="00E837B5"/>
  </w:style>
  <w:style w:type="character" w:customStyle="1" w:styleId="ds">
    <w:name w:val="ds"/>
    <w:basedOn w:val="DefaultParagraphFont"/>
    <w:rsid w:val="00E837B5"/>
  </w:style>
  <w:style w:type="character" w:customStyle="1" w:styleId="UnderliningChar1">
    <w:name w:val="Underlining Char1"/>
    <w:rsid w:val="00E837B5"/>
    <w:rPr>
      <w:rFonts w:ascii="Arial Narrow" w:hAnsi="Arial Narrow"/>
      <w:szCs w:val="24"/>
      <w:u w:val="single"/>
      <w:lang w:val="en-US" w:eastAsia="en-US" w:bidi="ar-SA"/>
    </w:rPr>
  </w:style>
  <w:style w:type="character" w:customStyle="1" w:styleId="UnderliningChar2">
    <w:name w:val="Underlining Char2"/>
    <w:rsid w:val="00E837B5"/>
    <w:rPr>
      <w:rFonts w:ascii="Arial Narrow" w:hAnsi="Arial Narrow"/>
      <w:szCs w:val="24"/>
      <w:u w:val="single"/>
      <w:lang w:val="en-US" w:eastAsia="en-US" w:bidi="ar-SA"/>
    </w:rPr>
  </w:style>
  <w:style w:type="character" w:customStyle="1" w:styleId="MicroTextChar1">
    <w:name w:val="MicroText Char1"/>
    <w:rsid w:val="00E837B5"/>
    <w:rPr>
      <w:rFonts w:ascii="Arial Narrow" w:hAnsi="Arial Narrow"/>
      <w:sz w:val="12"/>
      <w:szCs w:val="24"/>
      <w:lang w:val="en-US" w:eastAsia="en-US" w:bidi="ar-SA"/>
    </w:rPr>
  </w:style>
  <w:style w:type="paragraph" w:customStyle="1" w:styleId="CM12">
    <w:name w:val="CM12"/>
    <w:basedOn w:val="Default"/>
    <w:next w:val="Default"/>
    <w:uiPriority w:val="99"/>
    <w:qFormat/>
    <w:rsid w:val="00E837B5"/>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E837B5"/>
    <w:pPr>
      <w:widowControl w:val="0"/>
      <w:spacing w:after="480"/>
    </w:pPr>
    <w:rPr>
      <w:rFonts w:ascii="Granjon LT Std" w:hAnsi="Granjon LT Std"/>
      <w:color w:val="auto"/>
    </w:rPr>
  </w:style>
  <w:style w:type="paragraph" w:customStyle="1" w:styleId="CM10">
    <w:name w:val="CM10"/>
    <w:basedOn w:val="Default"/>
    <w:next w:val="Default"/>
    <w:qFormat/>
    <w:rsid w:val="00E837B5"/>
    <w:pPr>
      <w:widowControl w:val="0"/>
      <w:spacing w:line="320" w:lineRule="atLeast"/>
    </w:pPr>
    <w:rPr>
      <w:rFonts w:ascii="Granjon LT Std" w:hAnsi="Granjon LT Std"/>
      <w:color w:val="auto"/>
    </w:rPr>
  </w:style>
  <w:style w:type="character" w:styleId="EndnoteReference">
    <w:name w:val="endnote reference"/>
    <w:rsid w:val="00E837B5"/>
    <w:rPr>
      <w:vertAlign w:val="baseline"/>
    </w:rPr>
  </w:style>
  <w:style w:type="paragraph" w:customStyle="1" w:styleId="bold">
    <w:name w:val="bold"/>
    <w:basedOn w:val="Normal"/>
    <w:qFormat/>
    <w:rsid w:val="00E837B5"/>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E837B5"/>
    <w:rPr>
      <w:rFonts w:eastAsia="Times New Roman"/>
      <w:strike/>
      <w:szCs w:val="20"/>
    </w:rPr>
  </w:style>
  <w:style w:type="paragraph" w:customStyle="1" w:styleId="textbodyblack">
    <w:name w:val="textbodyblack"/>
    <w:basedOn w:val="Normal"/>
    <w:qFormat/>
    <w:rsid w:val="00E837B5"/>
    <w:pPr>
      <w:spacing w:before="100" w:beforeAutospacing="1" w:after="100" w:afterAutospacing="1"/>
    </w:pPr>
    <w:rPr>
      <w:rFonts w:eastAsia="Times New Roman"/>
      <w:sz w:val="24"/>
    </w:rPr>
  </w:style>
  <w:style w:type="character" w:customStyle="1" w:styleId="DefaultPara">
    <w:name w:val="Default Para"/>
    <w:rsid w:val="00E837B5"/>
    <w:rPr>
      <w:sz w:val="20"/>
    </w:rPr>
  </w:style>
  <w:style w:type="character" w:customStyle="1" w:styleId="SYSHYPERTEXT">
    <w:name w:val="SYS_HYPERTEXT"/>
    <w:rsid w:val="00E837B5"/>
    <w:rPr>
      <w:color w:val="0000FF"/>
      <w:u w:val="single"/>
    </w:rPr>
  </w:style>
  <w:style w:type="character" w:customStyle="1" w:styleId="Hyperlink1">
    <w:name w:val="Hyperlink1"/>
    <w:rsid w:val="00E837B5"/>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837B5"/>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837B5"/>
    <w:rPr>
      <w:rFonts w:ascii="Arial Narrow" w:hAnsi="Arial Narrow"/>
      <w:noProof w:val="0"/>
      <w:szCs w:val="24"/>
      <w:u w:val="single"/>
      <w:lang w:val="en-US" w:eastAsia="en-US" w:bidi="ar-SA"/>
    </w:rPr>
  </w:style>
  <w:style w:type="paragraph" w:customStyle="1" w:styleId="BlockHeading1">
    <w:name w:val="Block Heading 1"/>
    <w:basedOn w:val="Normal"/>
    <w:qFormat/>
    <w:rsid w:val="00E837B5"/>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E837B5"/>
    <w:rPr>
      <w:rFonts w:ascii="Georgia" w:hAnsi="Georgia"/>
      <w:b/>
      <w:emboss/>
      <w:color w:val="000000"/>
      <w:sz w:val="48"/>
      <w:szCs w:val="48"/>
      <w:lang w:val="en-US" w:eastAsia="en-US" w:bidi="ar-SA"/>
    </w:rPr>
  </w:style>
  <w:style w:type="character" w:customStyle="1" w:styleId="citationunderlineChar">
    <w:name w:val="citation/underline Char"/>
    <w:rsid w:val="00E837B5"/>
    <w:rPr>
      <w:b/>
      <w:sz w:val="24"/>
      <w:szCs w:val="24"/>
      <w:u w:val="single"/>
      <w:lang w:val="en-US" w:eastAsia="en-US" w:bidi="ar-SA"/>
    </w:rPr>
  </w:style>
  <w:style w:type="character" w:customStyle="1" w:styleId="StyleTagTimesNewRomanChar">
    <w:name w:val="Style Tag + Times New Roman Char"/>
    <w:rsid w:val="00E837B5"/>
    <w:rPr>
      <w:b/>
      <w:bCs/>
      <w:noProof w:val="0"/>
      <w:sz w:val="24"/>
      <w:szCs w:val="24"/>
      <w:lang w:val="en-US" w:eastAsia="en-US" w:bidi="ar-SA"/>
    </w:rPr>
  </w:style>
  <w:style w:type="character" w:customStyle="1" w:styleId="ShrinkChar">
    <w:name w:val="Shrink Char"/>
    <w:link w:val="Shrink"/>
    <w:rsid w:val="00E837B5"/>
    <w:rPr>
      <w:rFonts w:cs="Courier"/>
      <w:bCs/>
      <w:sz w:val="16"/>
      <w:szCs w:val="16"/>
    </w:rPr>
  </w:style>
  <w:style w:type="paragraph" w:customStyle="1" w:styleId="SmallCard">
    <w:name w:val="Small Card"/>
    <w:basedOn w:val="Normal"/>
    <w:uiPriority w:val="99"/>
    <w:qFormat/>
    <w:rsid w:val="00E837B5"/>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837B5"/>
    <w:rPr>
      <w:rFonts w:ascii="Arial Narrow" w:hAnsi="Arial Narrow" w:cs="Arial"/>
      <w:b/>
      <w:bCs/>
      <w:iCs/>
      <w:sz w:val="24"/>
      <w:szCs w:val="28"/>
      <w:lang w:val="en-US" w:eastAsia="en-US" w:bidi="ar-SA"/>
    </w:rPr>
  </w:style>
  <w:style w:type="character" w:customStyle="1" w:styleId="UnderliningCharChar">
    <w:name w:val="Underlining Char Char"/>
    <w:rsid w:val="00E837B5"/>
    <w:rPr>
      <w:rFonts w:ascii="Arial Narrow" w:hAnsi="Arial Narrow"/>
      <w:szCs w:val="24"/>
      <w:u w:val="single"/>
      <w:lang w:val="en-US" w:eastAsia="en-US" w:bidi="ar-SA"/>
    </w:rPr>
  </w:style>
  <w:style w:type="character" w:customStyle="1" w:styleId="StyleArialNarrow12ptBold">
    <w:name w:val="Style Arial Narrow 12 pt Bold"/>
    <w:rsid w:val="00E837B5"/>
    <w:rPr>
      <w:rFonts w:ascii="Arial Narrow" w:hAnsi="Arial Narrow"/>
      <w:b/>
      <w:bCs/>
      <w:sz w:val="24"/>
    </w:rPr>
  </w:style>
  <w:style w:type="character" w:customStyle="1" w:styleId="Style1CharChar">
    <w:name w:val="Style1 Char Char"/>
    <w:rsid w:val="00E837B5"/>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E837B5"/>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E837B5"/>
    <w:rPr>
      <w:u w:val="single"/>
    </w:rPr>
  </w:style>
  <w:style w:type="character" w:customStyle="1" w:styleId="UnderlinedCharChar1">
    <w:name w:val="Underlined Char Char1"/>
    <w:rsid w:val="00E837B5"/>
    <w:rPr>
      <w:rFonts w:ascii="Bell MT" w:eastAsia="Times New Roman" w:hAnsi="Bell MT"/>
      <w:bCs/>
      <w:iCs/>
      <w:sz w:val="22"/>
      <w:u w:val="single"/>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rsid w:val="00E837B5"/>
    <w:rPr>
      <w:rFonts w:cs="Arial"/>
      <w:b/>
      <w:bCs/>
      <w:iCs/>
      <w:sz w:val="22"/>
      <w:szCs w:val="28"/>
      <w:lang w:val="en-US" w:eastAsia="en-US" w:bidi="ar-SA"/>
    </w:rPr>
  </w:style>
  <w:style w:type="character" w:customStyle="1" w:styleId="doctitle">
    <w:name w:val="doctitle"/>
    <w:rsid w:val="00E837B5"/>
  </w:style>
  <w:style w:type="character" w:customStyle="1" w:styleId="FooterChar1">
    <w:name w:val="Footer Char1"/>
    <w:uiPriority w:val="99"/>
    <w:semiHidden/>
    <w:rsid w:val="00E837B5"/>
    <w:rPr>
      <w:rFonts w:ascii="Garamond" w:eastAsia="Calibri" w:hAnsi="Garamond" w:cs="Times New Roman"/>
      <w:szCs w:val="22"/>
    </w:rPr>
  </w:style>
  <w:style w:type="paragraph" w:customStyle="1" w:styleId="CiteCorrected">
    <w:name w:val="Cite Corrected"/>
    <w:basedOn w:val="Normal"/>
    <w:link w:val="CiteCorrectedChar"/>
    <w:qFormat/>
    <w:rsid w:val="00E837B5"/>
    <w:rPr>
      <w:rFonts w:eastAsia="Times New Roman"/>
      <w:b/>
      <w:bCs/>
      <w:sz w:val="24"/>
      <w:szCs w:val="16"/>
      <w:u w:val="single"/>
    </w:rPr>
  </w:style>
  <w:style w:type="character" w:customStyle="1" w:styleId="CiteCorrectedChar">
    <w:name w:val="Cite Corrected Char"/>
    <w:link w:val="CiteCorrected"/>
    <w:rsid w:val="00E837B5"/>
    <w:rPr>
      <w:rFonts w:ascii="Georgia" w:eastAsia="Times New Roman" w:hAnsi="Georgia"/>
      <w:b/>
      <w:bCs/>
      <w:sz w:val="24"/>
      <w:szCs w:val="16"/>
      <w:u w:val="single"/>
    </w:rPr>
  </w:style>
  <w:style w:type="character" w:customStyle="1" w:styleId="cardtext-underlined">
    <w:name w:val="card text- underlined"/>
    <w:rsid w:val="00E837B5"/>
    <w:rPr>
      <w:rFonts w:ascii="Garamond" w:hAnsi="Garamond"/>
      <w:u w:val="single"/>
    </w:rPr>
  </w:style>
  <w:style w:type="character" w:customStyle="1" w:styleId="stylestylebold12pt">
    <w:name w:val="stylestylebold12pt"/>
    <w:basedOn w:val="DefaultParagraphFont"/>
    <w:rsid w:val="00E837B5"/>
  </w:style>
  <w:style w:type="character" w:customStyle="1" w:styleId="styleboldunderline">
    <w:name w:val="styleboldunderline"/>
    <w:basedOn w:val="DefaultParagraphFont"/>
    <w:rsid w:val="00E837B5"/>
  </w:style>
  <w:style w:type="character" w:customStyle="1" w:styleId="Styleunderline11pt">
    <w:name w:val="Style underline + 11 pt"/>
    <w:rsid w:val="00E837B5"/>
    <w:rPr>
      <w:rFonts w:ascii="Times New Roman" w:hAnsi="Times New Roman"/>
      <w:b w:val="0"/>
      <w:bCs w:val="0"/>
      <w:sz w:val="20"/>
      <w:u w:val="single"/>
    </w:rPr>
  </w:style>
  <w:style w:type="character" w:customStyle="1" w:styleId="Styleunderline11ptBold">
    <w:name w:val="Style underline + 11 pt Bold"/>
    <w:rsid w:val="00E837B5"/>
    <w:rPr>
      <w:rFonts w:ascii="Times New Roman" w:hAnsi="Times New Roman"/>
      <w:b/>
      <w:bCs w:val="0"/>
      <w:sz w:val="20"/>
      <w:u w:val="single"/>
    </w:rPr>
  </w:style>
  <w:style w:type="paragraph" w:customStyle="1" w:styleId="story-body-text">
    <w:name w:val="story-body-text"/>
    <w:basedOn w:val="Normal"/>
    <w:qFormat/>
    <w:rsid w:val="00E837B5"/>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E837B5"/>
  </w:style>
  <w:style w:type="character" w:customStyle="1" w:styleId="BriefTitleChar">
    <w:name w:val="Brief Title Char"/>
    <w:basedOn w:val="DefaultParagraphFont"/>
    <w:rsid w:val="00E837B5"/>
    <w:rPr>
      <w:b/>
      <w:sz w:val="24"/>
      <w:szCs w:val="24"/>
      <w:u w:val="single"/>
      <w:lang w:val="en-US" w:eastAsia="en-US" w:bidi="ar-SA"/>
    </w:rPr>
  </w:style>
  <w:style w:type="paragraph" w:customStyle="1" w:styleId="BriefTitle2">
    <w:name w:val="Brief Title 2"/>
    <w:basedOn w:val="Heading1"/>
    <w:uiPriority w:val="99"/>
    <w:qFormat/>
    <w:rsid w:val="00E837B5"/>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E837B5"/>
    <w:rPr>
      <w:b/>
      <w:sz w:val="24"/>
      <w:szCs w:val="24"/>
      <w:u w:val="single"/>
      <w:lang w:val="en-US" w:eastAsia="en-US" w:bidi="ar-SA"/>
    </w:rPr>
  </w:style>
  <w:style w:type="paragraph" w:customStyle="1" w:styleId="cards0">
    <w:name w:val="cards"/>
    <w:basedOn w:val="Normal"/>
    <w:qFormat/>
    <w:rsid w:val="00E837B5"/>
    <w:rPr>
      <w:rFonts w:eastAsia="Calibri"/>
    </w:rPr>
  </w:style>
  <w:style w:type="character" w:customStyle="1" w:styleId="StyleStyle4CharTimesNewRoman11pt1">
    <w:name w:val="Style Style4 Char + Times New Roman 11 pt1"/>
    <w:basedOn w:val="DefaultParagraphFont"/>
    <w:rsid w:val="00E837B5"/>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E837B5"/>
    <w:rPr>
      <w:rFonts w:ascii="Times New Roman" w:eastAsia="SimSun" w:hAnsi="Times New Roman" w:cs="Times New Roman"/>
      <w:sz w:val="20"/>
      <w:szCs w:val="24"/>
      <w:u w:val="single"/>
      <w:bdr w:val="single" w:sz="4" w:space="0" w:color="auto" w:frame="1"/>
    </w:rPr>
  </w:style>
  <w:style w:type="paragraph" w:customStyle="1" w:styleId="StyleStyle111ptBorderSinglesolidlineAuto05ptL">
    <w:name w:val="Style Style1 + 11 pt Border: : (Single solid line Auto  0.5 pt L..."/>
    <w:link w:val="StyleStyle111ptBorderSinglesolidlineAuto05ptLChar"/>
    <w:qFormat/>
    <w:rsid w:val="00E837B5"/>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rPr>
  </w:style>
  <w:style w:type="character" w:customStyle="1" w:styleId="Style9ptUnderline2">
    <w:name w:val="Style 9 pt Underline2"/>
    <w:rsid w:val="00E837B5"/>
    <w:rPr>
      <w:sz w:val="20"/>
      <w:u w:val="single"/>
    </w:rPr>
  </w:style>
  <w:style w:type="character" w:customStyle="1" w:styleId="FootnoteTextChar1">
    <w:name w:val="Footnote Text Char1"/>
    <w:basedOn w:val="DefaultParagraphFont"/>
    <w:uiPriority w:val="99"/>
    <w:rsid w:val="00E837B5"/>
    <w:rPr>
      <w:rFonts w:ascii="Georgia" w:hAnsi="Georgia"/>
      <w:sz w:val="20"/>
      <w:szCs w:val="20"/>
    </w:rPr>
  </w:style>
  <w:style w:type="character" w:customStyle="1" w:styleId="SubtitleChar1">
    <w:name w:val="Subtitle Char1"/>
    <w:aliases w:val="Underlined card text Char1"/>
    <w:basedOn w:val="DefaultParagraphFont"/>
    <w:uiPriority w:val="99"/>
    <w:rsid w:val="00E837B5"/>
    <w:rPr>
      <w:rFonts w:eastAsiaTheme="minorEastAsia"/>
      <w:color w:val="5A5A5A" w:themeColor="text1" w:themeTint="A5"/>
      <w:spacing w:val="15"/>
    </w:rPr>
  </w:style>
  <w:style w:type="character" w:customStyle="1" w:styleId="DateChar1">
    <w:name w:val="Date Char1"/>
    <w:aliases w:val="date Char1"/>
    <w:basedOn w:val="DefaultParagraphFont"/>
    <w:rsid w:val="00E837B5"/>
    <w:rPr>
      <w:rFonts w:ascii="Georgia" w:hAnsi="Georgia"/>
    </w:rPr>
  </w:style>
  <w:style w:type="character" w:customStyle="1" w:styleId="BodyText2Char1">
    <w:name w:val="Body Text 2 Char1"/>
    <w:basedOn w:val="DefaultParagraphFont"/>
    <w:uiPriority w:val="99"/>
    <w:rsid w:val="00E837B5"/>
    <w:rPr>
      <w:rFonts w:ascii="Georgia" w:hAnsi="Georgia"/>
    </w:rPr>
  </w:style>
  <w:style w:type="character" w:customStyle="1" w:styleId="PlainTextChar1">
    <w:name w:val="Plain Text Char1"/>
    <w:basedOn w:val="DefaultParagraphFont"/>
    <w:uiPriority w:val="99"/>
    <w:rsid w:val="00E837B5"/>
    <w:rPr>
      <w:rFonts w:ascii="Consolas" w:hAnsi="Consolas"/>
      <w:sz w:val="21"/>
      <w:szCs w:val="21"/>
    </w:rPr>
  </w:style>
  <w:style w:type="character" w:customStyle="1" w:styleId="StyleCardText11ptUnderlineChar">
    <w:name w:val="Style Card Text + 11 pt Underline Char"/>
    <w:link w:val="StyleCardText11ptUnderline"/>
    <w:locked/>
    <w:rsid w:val="00E837B5"/>
    <w:rPr>
      <w:szCs w:val="24"/>
      <w:u w:val="single"/>
    </w:rPr>
  </w:style>
  <w:style w:type="paragraph" w:customStyle="1" w:styleId="StyleCardText11ptUnderline">
    <w:name w:val="Style Card Text + 11 pt Underline"/>
    <w:link w:val="StyleCardText11ptUnderlineChar"/>
    <w:qFormat/>
    <w:rsid w:val="00E837B5"/>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E837B5"/>
    <w:rPr>
      <w:rFonts w:ascii="Georgia" w:hAnsi="Georgia"/>
      <w:sz w:val="16"/>
      <w:szCs w:val="24"/>
    </w:rPr>
  </w:style>
  <w:style w:type="paragraph" w:customStyle="1" w:styleId="StyleMinimizedText11pt">
    <w:name w:val="Style Minimized Text + 11 pt"/>
    <w:basedOn w:val="Normal"/>
    <w:link w:val="StyleMinimizedText11ptChar"/>
    <w:qFormat/>
    <w:rsid w:val="00E837B5"/>
    <w:rPr>
      <w:sz w:val="16"/>
      <w:szCs w:val="24"/>
    </w:rPr>
  </w:style>
  <w:style w:type="character" w:customStyle="1" w:styleId="StyleMinimizedText11pt1Char">
    <w:name w:val="Style Minimized Text + 11 pt1 Char"/>
    <w:basedOn w:val="DefaultParagraphFont"/>
    <w:link w:val="StyleMinimizedText11pt1"/>
    <w:locked/>
    <w:rsid w:val="00E837B5"/>
    <w:rPr>
      <w:rFonts w:ascii="Georgia" w:hAnsi="Georgia"/>
      <w:sz w:val="16"/>
      <w:szCs w:val="24"/>
    </w:rPr>
  </w:style>
  <w:style w:type="paragraph" w:customStyle="1" w:styleId="StyleMinimizedText11pt1">
    <w:name w:val="Style Minimized Text + 11 pt1"/>
    <w:basedOn w:val="Normal"/>
    <w:link w:val="StyleMinimizedText11pt1Char"/>
    <w:qFormat/>
    <w:rsid w:val="00E837B5"/>
    <w:rPr>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E837B5"/>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E837B5"/>
    <w:rPr>
      <w:rFonts w:eastAsia="SimSun"/>
      <w:sz w:val="22"/>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E837B5"/>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837B5"/>
    <w:rPr>
      <w:rFonts w:eastAsia="SimSun"/>
      <w:b/>
      <w:bCs/>
      <w:sz w:val="22"/>
      <w:szCs w:val="24"/>
      <w:u w:val="single"/>
    </w:rPr>
  </w:style>
  <w:style w:type="character" w:customStyle="1" w:styleId="Debate-CardSmalltextF2Char">
    <w:name w:val="Debate- Card Small text F2 Char"/>
    <w:link w:val="Debate-CardSmalltextF2"/>
    <w:locked/>
    <w:rsid w:val="00E837B5"/>
    <w:rPr>
      <w:rFonts w:ascii="Arial Narrow" w:hAnsi="Arial Narrow"/>
      <w:sz w:val="16"/>
    </w:rPr>
  </w:style>
  <w:style w:type="paragraph" w:customStyle="1" w:styleId="Debate-CardSmalltextF2">
    <w:name w:val="Debate- Card Small text F2"/>
    <w:basedOn w:val="Normal"/>
    <w:next w:val="Normal"/>
    <w:link w:val="Debate-CardSmalltextF2Char"/>
    <w:qFormat/>
    <w:rsid w:val="00E837B5"/>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E837B5"/>
    <w:rPr>
      <w:rFonts w:ascii="Arial Narrow" w:hAnsi="Arial Narrow"/>
      <w:b/>
      <w:sz w:val="18"/>
      <w:u w:val="single"/>
    </w:rPr>
  </w:style>
  <w:style w:type="paragraph" w:customStyle="1" w:styleId="Debate-EmphasizedText-F5">
    <w:name w:val="Debate- Emphasized Text- F5"/>
    <w:basedOn w:val="Normal"/>
    <w:link w:val="Debate-EmphasizedText-F5Char"/>
    <w:qFormat/>
    <w:rsid w:val="00E837B5"/>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E837B5"/>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837B5"/>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E837B5"/>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E837B5"/>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E837B5"/>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E837B5"/>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112ptChar">
    <w:name w:val="Style Style1 + 12 pt Char"/>
    <w:basedOn w:val="DefaultParagraphFont"/>
    <w:link w:val="StyleStyle112pt"/>
    <w:locked/>
    <w:rsid w:val="00E837B5"/>
    <w:rPr>
      <w:rFonts w:ascii="Georgia" w:eastAsia="SimSun" w:hAnsi="Georgia"/>
      <w:szCs w:val="24"/>
      <w:u w:val="single"/>
    </w:rPr>
  </w:style>
  <w:style w:type="paragraph" w:customStyle="1" w:styleId="StyleStyle112pt">
    <w:name w:val="Style Style1 + 12 pt"/>
    <w:basedOn w:val="Normal"/>
    <w:link w:val="StyleStyle112ptChar"/>
    <w:qFormat/>
    <w:rsid w:val="00E837B5"/>
    <w:rPr>
      <w:rFonts w:eastAsia="SimSun"/>
      <w:sz w:val="22"/>
      <w:szCs w:val="24"/>
      <w:u w:val="single"/>
    </w:rPr>
  </w:style>
  <w:style w:type="character" w:customStyle="1" w:styleId="MinimizedTextChar">
    <w:name w:val="Minimized Text Char"/>
    <w:basedOn w:val="DefaultParagraphFont"/>
    <w:link w:val="MinimizedText"/>
    <w:locked/>
    <w:rsid w:val="00E837B5"/>
    <w:rPr>
      <w:rFonts w:ascii="Georgia" w:eastAsia="Times New Roman" w:hAnsi="Georgia"/>
      <w:sz w:val="16"/>
      <w:szCs w:val="24"/>
    </w:rPr>
  </w:style>
  <w:style w:type="paragraph" w:customStyle="1" w:styleId="MinimizedText">
    <w:name w:val="Minimized Text"/>
    <w:basedOn w:val="Normal"/>
    <w:link w:val="MinimizedTextChar"/>
    <w:qFormat/>
    <w:rsid w:val="00E837B5"/>
    <w:rPr>
      <w:rFonts w:eastAsia="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E837B5"/>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E837B5"/>
    <w:rPr>
      <w:sz w:val="20"/>
    </w:rPr>
  </w:style>
  <w:style w:type="character" w:customStyle="1" w:styleId="StyleUnderlineChar11ptBorderSinglesolidlineAutoChar">
    <w:name w:val="Style Underline Char + 11 pt Border: : (Single solid line Auto  ... Char"/>
    <w:link w:val="StyleUnderlineChar11ptBorderSinglesolidlineAuto"/>
    <w:locked/>
    <w:rsid w:val="00E837B5"/>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E837B5"/>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49pt3Char">
    <w:name w:val="Style Style4 + 9 pt3 Char"/>
    <w:basedOn w:val="Style4Char"/>
    <w:link w:val="StyleStyle49pt3"/>
    <w:locked/>
    <w:rsid w:val="00E837B5"/>
    <w:rPr>
      <w:rFonts w:ascii="Georgia" w:eastAsia="Times New Roman" w:hAnsi="Georgia" w:cs="Times New Roman"/>
      <w:sz w:val="20"/>
      <w:szCs w:val="24"/>
      <w:u w:val="single"/>
    </w:rPr>
  </w:style>
  <w:style w:type="paragraph" w:customStyle="1" w:styleId="StyleStyle49pt3">
    <w:name w:val="Style Style4 + 9 pt3"/>
    <w:basedOn w:val="Style4"/>
    <w:link w:val="StyleStyle49pt3Char"/>
    <w:qFormat/>
    <w:rsid w:val="00E837B5"/>
    <w:rPr>
      <w:rFonts w:cs="Times New Roman"/>
      <w:szCs w:val="24"/>
    </w:rPr>
  </w:style>
  <w:style w:type="character" w:customStyle="1" w:styleId="StyleStyle4BoldChar">
    <w:name w:val="Style Style4 + Bold Char"/>
    <w:basedOn w:val="Style4Char"/>
    <w:link w:val="StyleStyle4Bold"/>
    <w:locked/>
    <w:rsid w:val="00E837B5"/>
    <w:rPr>
      <w:rFonts w:ascii="Georgia" w:eastAsia="Times New Roman" w:hAnsi="Georgia" w:cs="Times New Roman"/>
      <w:sz w:val="20"/>
      <w:szCs w:val="24"/>
      <w:u w:val="single"/>
    </w:rPr>
  </w:style>
  <w:style w:type="paragraph" w:customStyle="1" w:styleId="StyleStyle4Bold">
    <w:name w:val="Style Style4 + Bold"/>
    <w:basedOn w:val="Style4"/>
    <w:link w:val="StyleStyle4BoldChar"/>
    <w:qFormat/>
    <w:rsid w:val="00E837B5"/>
    <w:rPr>
      <w:rFonts w:cs="Times New Roman"/>
      <w:szCs w:val="24"/>
    </w:rPr>
  </w:style>
  <w:style w:type="character" w:customStyle="1" w:styleId="CircledChar">
    <w:name w:val="Circled Char"/>
    <w:basedOn w:val="CardTextChar0"/>
    <w:link w:val="Circled"/>
    <w:locked/>
    <w:rsid w:val="00E837B5"/>
    <w:rPr>
      <w:rFonts w:ascii="MS Mincho" w:eastAsia="MS Mincho" w:hAnsi="Garamond" w:cs="Times New Roman"/>
      <w:b/>
      <w:sz w:val="18"/>
      <w:szCs w:val="20"/>
      <w:u w:val="single"/>
      <w:lang w:val="x-none" w:eastAsia="ja-JP"/>
    </w:rPr>
  </w:style>
  <w:style w:type="paragraph" w:customStyle="1" w:styleId="Circled">
    <w:name w:val="Circled"/>
    <w:link w:val="CircledChar"/>
    <w:qFormat/>
    <w:rsid w:val="00E837B5"/>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E837B5"/>
    <w:rPr>
      <w:rFonts w:ascii="Georgia" w:eastAsia="Times New Roman" w:hAnsi="Georgia" w:cs="Times New Roman"/>
      <w:sz w:val="20"/>
      <w:szCs w:val="24"/>
      <w:u w:val="single"/>
    </w:rPr>
  </w:style>
  <w:style w:type="paragraph" w:customStyle="1" w:styleId="StyleStyle411pt1">
    <w:name w:val="Style Style4 + 11 pt1"/>
    <w:basedOn w:val="Style4"/>
    <w:link w:val="StyleStyle411pt1Char"/>
    <w:qFormat/>
    <w:rsid w:val="00E837B5"/>
    <w:rPr>
      <w:rFonts w:cs="Times New Roman"/>
      <w:szCs w:val="24"/>
    </w:rPr>
  </w:style>
  <w:style w:type="character" w:customStyle="1" w:styleId="StyleBoldandUnderlineChar11ptChar">
    <w:name w:val="Style Bold and Underline Char + 11 pt Char"/>
    <w:basedOn w:val="BoldandUnderlineCharChar2"/>
    <w:link w:val="StyleBoldandUnderlineChar11pt"/>
    <w:locked/>
    <w:rsid w:val="00E837B5"/>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E837B5"/>
    <w:rPr>
      <w:b/>
      <w:bCs w:val="0"/>
      <w:u w:val="single"/>
      <w:lang w:val="en-US" w:eastAsia="en-US" w:bidi="ar-SA"/>
    </w:rPr>
  </w:style>
  <w:style w:type="paragraph" w:customStyle="1" w:styleId="StyleBoldandUnderlineChar11pt">
    <w:name w:val="Style Bold and Underline Char + 11 pt"/>
    <w:link w:val="StyleBoldandUnderlineChar11ptChar"/>
    <w:qFormat/>
    <w:rsid w:val="00E837B5"/>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E837B5"/>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E837B5"/>
    <w:rPr>
      <w:rFonts w:eastAsia="Times New Roman"/>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E837B5"/>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E837B5"/>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E837B5"/>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E837B5"/>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E837B5"/>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E837B5"/>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E837B5"/>
    <w:rPr>
      <w:rFonts w:ascii="Georgia" w:eastAsia="Times New Roman" w:hAnsi="Georgia"/>
      <w:szCs w:val="20"/>
    </w:rPr>
  </w:style>
  <w:style w:type="paragraph" w:customStyle="1" w:styleId="cardCharChar0">
    <w:name w:val="card Char Char"/>
    <w:basedOn w:val="Normal"/>
    <w:link w:val="cardCharCharChar"/>
    <w:qFormat/>
    <w:rsid w:val="00E837B5"/>
    <w:pPr>
      <w:ind w:left="288" w:right="288"/>
    </w:pPr>
    <w:rPr>
      <w:rFonts w:eastAsia="Times New Roman"/>
      <w:sz w:val="22"/>
      <w:szCs w:val="20"/>
    </w:rPr>
  </w:style>
  <w:style w:type="character" w:customStyle="1" w:styleId="StylecardCharCharArialNarrow9ptChar">
    <w:name w:val="Style card Char Char + Arial Narrow 9 pt Char"/>
    <w:basedOn w:val="cardCharCharChar"/>
    <w:link w:val="StylecardCharCharArialNarrow9pt"/>
    <w:locked/>
    <w:rsid w:val="00E837B5"/>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E837B5"/>
  </w:style>
  <w:style w:type="character" w:customStyle="1" w:styleId="StyleCardTextArialNarrow9ptChar">
    <w:name w:val="Style Card Text + Arial Narrow 9 pt Char"/>
    <w:basedOn w:val="CardTextChar10"/>
    <w:link w:val="StyleCardTextArialNarrow9pt"/>
    <w:locked/>
    <w:rsid w:val="00E837B5"/>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E837B5"/>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E837B5"/>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E837B5"/>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E837B5"/>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E837B5"/>
    <w:rPr>
      <w:rFonts w:ascii="Georgia" w:eastAsia="Times New Roman" w:hAnsi="Georgia"/>
      <w:sz w:val="16"/>
      <w:szCs w:val="24"/>
    </w:rPr>
  </w:style>
  <w:style w:type="paragraph" w:customStyle="1" w:styleId="Textsmall0">
    <w:name w:val="Textsmall"/>
    <w:basedOn w:val="Normal"/>
    <w:next w:val="Normal"/>
    <w:link w:val="TextsmallChar0"/>
    <w:qFormat/>
    <w:rsid w:val="00E837B5"/>
    <w:rPr>
      <w:rFonts w:eastAsia="Times New Roman"/>
      <w:sz w:val="16"/>
      <w:szCs w:val="24"/>
    </w:rPr>
  </w:style>
  <w:style w:type="character" w:customStyle="1" w:styleId="StyleStyle49pt10Char">
    <w:name w:val="Style Style4 + 9 pt10 Char"/>
    <w:basedOn w:val="Style4Char"/>
    <w:link w:val="StyleStyle49pt10"/>
    <w:locked/>
    <w:rsid w:val="00E837B5"/>
    <w:rPr>
      <w:rFonts w:ascii="Georgia" w:eastAsia="Times New Roman" w:hAnsi="Georgia" w:cs="Times New Roman"/>
      <w:sz w:val="20"/>
      <w:szCs w:val="24"/>
      <w:u w:val="single"/>
    </w:rPr>
  </w:style>
  <w:style w:type="paragraph" w:customStyle="1" w:styleId="StyleStyle49pt10">
    <w:name w:val="Style Style4 + 9 pt10"/>
    <w:basedOn w:val="Style4"/>
    <w:link w:val="StyleStyle49pt10Char"/>
    <w:qFormat/>
    <w:rsid w:val="00E837B5"/>
    <w:rPr>
      <w:rFonts w:cs="Times New Roman"/>
      <w:szCs w:val="24"/>
    </w:rPr>
  </w:style>
  <w:style w:type="character" w:customStyle="1" w:styleId="StyleStyle49ptBold7Char">
    <w:name w:val="Style Style4 + 9 pt Bold7 Char"/>
    <w:link w:val="StyleStyle49ptBold7"/>
    <w:locked/>
    <w:rsid w:val="00E837B5"/>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E837B5"/>
    <w:rPr>
      <w:rFonts w:ascii="Times New Roman" w:hAnsi="Times New Roman" w:cs="Times New Roman"/>
      <w:b/>
      <w:bCs/>
      <w:sz w:val="22"/>
      <w:szCs w:val="24"/>
    </w:rPr>
  </w:style>
  <w:style w:type="character" w:customStyle="1" w:styleId="NormalUnderlineChar">
    <w:name w:val="Normal Underline Char"/>
    <w:link w:val="NormalUnderline"/>
    <w:locked/>
    <w:rsid w:val="00E837B5"/>
    <w:rPr>
      <w:rFonts w:ascii="Georgia" w:eastAsia="Times New Roman" w:hAnsi="Georgia"/>
      <w:szCs w:val="24"/>
      <w:u w:val="single"/>
    </w:rPr>
  </w:style>
  <w:style w:type="paragraph" w:customStyle="1" w:styleId="NormalUnderline">
    <w:name w:val="Normal Underline"/>
    <w:basedOn w:val="Normal"/>
    <w:link w:val="NormalUnderlineChar"/>
    <w:qFormat/>
    <w:rsid w:val="00E837B5"/>
    <w:pPr>
      <w:ind w:left="288"/>
    </w:pPr>
    <w:rPr>
      <w:rFonts w:eastAsia="Times New Roman"/>
      <w:sz w:val="22"/>
      <w:szCs w:val="24"/>
      <w:u w:val="single"/>
    </w:rPr>
  </w:style>
  <w:style w:type="paragraph" w:customStyle="1" w:styleId="Underlinestyle">
    <w:name w:val="Underline style"/>
    <w:basedOn w:val="Normal"/>
    <w:qFormat/>
    <w:rsid w:val="00E837B5"/>
    <w:rPr>
      <w:rFonts w:eastAsia="Times New Roman"/>
      <w:u w:val="single"/>
    </w:rPr>
  </w:style>
  <w:style w:type="paragraph" w:customStyle="1" w:styleId="WW-Default1">
    <w:name w:val="WW-Default1"/>
    <w:basedOn w:val="Normal"/>
    <w:qFormat/>
    <w:rsid w:val="00E837B5"/>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E837B5"/>
    <w:rPr>
      <w:rFonts w:eastAsia="Times New Roman"/>
    </w:rPr>
  </w:style>
  <w:style w:type="character" w:customStyle="1" w:styleId="Stylecard11ptChar">
    <w:name w:val="Style card + 11 pt Char"/>
    <w:link w:val="Stylecard11pt"/>
    <w:locked/>
    <w:rsid w:val="00E837B5"/>
    <w:rPr>
      <w:rFonts w:ascii="Times New Roman" w:eastAsia="SimSun" w:hAnsi="Times New Roman" w:cs="Times New Roman"/>
      <w:sz w:val="20"/>
      <w:szCs w:val="24"/>
    </w:rPr>
  </w:style>
  <w:style w:type="paragraph" w:customStyle="1" w:styleId="Stylecard11pt">
    <w:name w:val="Style card + 11 pt"/>
    <w:basedOn w:val="Normal"/>
    <w:link w:val="Stylecard11ptChar"/>
    <w:qFormat/>
    <w:rsid w:val="00E837B5"/>
    <w:pPr>
      <w:ind w:left="288" w:right="288"/>
    </w:pPr>
    <w:rPr>
      <w:rFonts w:ascii="Times New Roman" w:eastAsia="SimSun" w:hAnsi="Times New Roman" w:cs="Times New Roman"/>
      <w:szCs w:val="24"/>
    </w:rPr>
  </w:style>
  <w:style w:type="character" w:customStyle="1" w:styleId="Stylecard11ptUnderlineChar">
    <w:name w:val="Style card + 11 pt Underline Char"/>
    <w:link w:val="Stylecard11ptUnderline"/>
    <w:locked/>
    <w:rsid w:val="00E837B5"/>
    <w:rPr>
      <w:rFonts w:ascii="Times New Roman" w:eastAsia="SimSun" w:hAnsi="Times New Roman" w:cs="Times New Roman"/>
      <w:sz w:val="20"/>
      <w:szCs w:val="24"/>
      <w:u w:val="single"/>
    </w:rPr>
  </w:style>
  <w:style w:type="paragraph" w:customStyle="1" w:styleId="Stylecard11ptUnderline">
    <w:name w:val="Style card + 11 pt Underline"/>
    <w:basedOn w:val="Normal"/>
    <w:link w:val="Stylecard11ptUnderlineChar"/>
    <w:qFormat/>
    <w:rsid w:val="00E837B5"/>
    <w:pPr>
      <w:ind w:left="288" w:right="288"/>
    </w:pPr>
    <w:rPr>
      <w:rFonts w:ascii="Times New Roman" w:eastAsia="SimSun" w:hAnsi="Times New Roman" w:cs="Times New Roman"/>
      <w:szCs w:val="24"/>
      <w:u w:val="singl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E837B5"/>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837B5"/>
    <w:pPr>
      <w:keepLines w:val="0"/>
      <w:pageBreakBefore w:val="0"/>
      <w:spacing w:before="240" w:after="60"/>
      <w:jc w:val="left"/>
    </w:pPr>
    <w:rPr>
      <w:rFonts w:eastAsia="Times New Roman" w:cs="Arial"/>
      <w:sz w:val="24"/>
      <w:szCs w:val="28"/>
      <w:u w:val="none"/>
    </w:rPr>
  </w:style>
  <w:style w:type="paragraph" w:customStyle="1" w:styleId="Citation-FirstLine">
    <w:name w:val="Citation - First Line"/>
    <w:basedOn w:val="Normal"/>
    <w:next w:val="Normal"/>
    <w:autoRedefine/>
    <w:qFormat/>
    <w:rsid w:val="00E837B5"/>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E837B5"/>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E837B5"/>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E837B5"/>
    <w:rPr>
      <w:b/>
      <w:szCs w:val="24"/>
      <w:u w:val="single"/>
    </w:rPr>
  </w:style>
  <w:style w:type="paragraph" w:customStyle="1" w:styleId="BoldandUnderline">
    <w:name w:val="Bold and Underline"/>
    <w:basedOn w:val="Normal"/>
    <w:link w:val="BoldandUnderlineChar"/>
    <w:qFormat/>
    <w:rsid w:val="00E837B5"/>
    <w:rPr>
      <w:rFonts w:asciiTheme="minorHAnsi" w:hAnsiTheme="minorHAnsi"/>
      <w:b/>
      <w:sz w:val="22"/>
      <w:szCs w:val="24"/>
      <w:u w:val="single"/>
    </w:rPr>
  </w:style>
  <w:style w:type="character" w:customStyle="1" w:styleId="StyleStyle49ptBold3Char">
    <w:name w:val="Style Style4 + 9 pt Bold3 Char"/>
    <w:basedOn w:val="Style4Char"/>
    <w:link w:val="StyleStyle49ptBold3"/>
    <w:locked/>
    <w:rsid w:val="00E837B5"/>
    <w:rPr>
      <w:rFonts w:ascii="Georgia" w:eastAsia="Times New Roman" w:hAnsi="Georgia" w:cs="Times New Roman"/>
      <w:sz w:val="20"/>
      <w:szCs w:val="24"/>
      <w:u w:val="single"/>
    </w:rPr>
  </w:style>
  <w:style w:type="paragraph" w:customStyle="1" w:styleId="StyleStyle49ptBold3">
    <w:name w:val="Style Style4 + 9 pt Bold3"/>
    <w:basedOn w:val="Style4"/>
    <w:link w:val="StyleStyle49ptBold3Char"/>
    <w:qFormat/>
    <w:rsid w:val="00E837B5"/>
    <w:rPr>
      <w:rFonts w:cs="Times New Roman"/>
      <w:szCs w:val="24"/>
    </w:rPr>
  </w:style>
  <w:style w:type="character" w:customStyle="1" w:styleId="StyleUnderlining11ptChar">
    <w:name w:val="Style Underlining + 11 pt Char"/>
    <w:basedOn w:val="UnderliningChar"/>
    <w:link w:val="StyleUnderlining11pt"/>
    <w:locked/>
    <w:rsid w:val="00E837B5"/>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E837B5"/>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E837B5"/>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E837B5"/>
    <w:rPr>
      <w:rFonts w:eastAsia="Times New Roman"/>
      <w:sz w:val="22"/>
      <w:szCs w:val="24"/>
    </w:rPr>
  </w:style>
  <w:style w:type="character" w:customStyle="1" w:styleId="Stylecard11ptBoldUnderlineChar">
    <w:name w:val="Style card + 11 pt Bold Underline Char"/>
    <w:basedOn w:val="cardChar"/>
    <w:link w:val="Stylecard11ptBoldUnderline"/>
    <w:locked/>
    <w:rsid w:val="00E837B5"/>
    <w:rPr>
      <w:rFonts w:eastAsia="SimSun" w:cs="Calibri"/>
      <w:b/>
      <w:bCs/>
      <w:szCs w:val="24"/>
      <w:u w:val="single"/>
      <w:lang w:val="x-none"/>
    </w:rPr>
  </w:style>
  <w:style w:type="paragraph" w:customStyle="1" w:styleId="Stylecard11ptBoldUnderline">
    <w:name w:val="Style card + 11 pt Bold Underline"/>
    <w:basedOn w:val="Normal"/>
    <w:link w:val="Stylecard11ptBoldUnderlineChar"/>
    <w:qFormat/>
    <w:rsid w:val="00E837B5"/>
    <w:pPr>
      <w:ind w:left="288" w:right="288"/>
    </w:pPr>
    <w:rPr>
      <w:rFonts w:asciiTheme="minorHAnsi" w:eastAsia="SimSun" w:hAnsiTheme="minorHAnsi" w:cs="Calibri"/>
      <w:b/>
      <w:bCs/>
      <w:sz w:val="22"/>
      <w:szCs w:val="24"/>
      <w:u w:val="single"/>
      <w:lang w:val="x-none"/>
    </w:rPr>
  </w:style>
  <w:style w:type="character" w:customStyle="1" w:styleId="Stylecard8ptChar">
    <w:name w:val="Style card + 8 pt Char"/>
    <w:basedOn w:val="cardChar"/>
    <w:link w:val="Stylecard8pt"/>
    <w:locked/>
    <w:rsid w:val="00E837B5"/>
    <w:rPr>
      <w:rFonts w:cs="Calibri"/>
      <w:szCs w:val="24"/>
      <w:u w:val="single"/>
      <w:lang w:val="x-none" w:eastAsia="ar-SA"/>
    </w:rPr>
  </w:style>
  <w:style w:type="paragraph" w:customStyle="1" w:styleId="Stylecard8pt">
    <w:name w:val="Style card + 8 pt"/>
    <w:basedOn w:val="Normal"/>
    <w:link w:val="Stylecard8ptChar"/>
    <w:qFormat/>
    <w:rsid w:val="00E837B5"/>
    <w:pPr>
      <w:ind w:left="288" w:right="288"/>
    </w:pPr>
    <w:rPr>
      <w:rFonts w:asciiTheme="minorHAnsi" w:hAnsiTheme="minorHAnsi" w:cs="Calibri"/>
      <w:sz w:val="22"/>
      <w:szCs w:val="24"/>
      <w:u w:val="single"/>
      <w:lang w:val="x-none" w:eastAsia="ar-SA"/>
    </w:rPr>
  </w:style>
  <w:style w:type="paragraph" w:customStyle="1" w:styleId="emactive">
    <w:name w:val="emactive"/>
    <w:basedOn w:val="Normal"/>
    <w:uiPriority w:val="99"/>
    <w:qFormat/>
    <w:rsid w:val="00E837B5"/>
    <w:pPr>
      <w:spacing w:before="100" w:beforeAutospacing="1" w:after="100" w:afterAutospacing="1"/>
    </w:pPr>
    <w:rPr>
      <w:rFonts w:eastAsia="Times New Roman"/>
      <w:sz w:val="24"/>
    </w:rPr>
  </w:style>
  <w:style w:type="paragraph" w:customStyle="1" w:styleId="emready">
    <w:name w:val="emready"/>
    <w:basedOn w:val="Normal"/>
    <w:uiPriority w:val="99"/>
    <w:qFormat/>
    <w:rsid w:val="00E837B5"/>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E837B5"/>
    <w:rPr>
      <w:rFonts w:ascii="Times New Roman" w:hAnsi="Times New Roman" w:cs="Times New Roman"/>
      <w:u w:val="single"/>
    </w:rPr>
  </w:style>
  <w:style w:type="paragraph" w:customStyle="1" w:styleId="UnderlinedCardText">
    <w:name w:val="Underlined Card Text"/>
    <w:basedOn w:val="Normal"/>
    <w:link w:val="UnderlinedCardTextChar"/>
    <w:qFormat/>
    <w:rsid w:val="00E837B5"/>
    <w:pPr>
      <w:spacing w:after="200"/>
      <w:contextualSpacing/>
    </w:pPr>
    <w:rPr>
      <w:rFonts w:ascii="Times New Roman" w:hAnsi="Times New Roman" w:cs="Times New Roman"/>
      <w:sz w:val="22"/>
      <w:u w:val="single"/>
    </w:rPr>
  </w:style>
  <w:style w:type="paragraph" w:customStyle="1" w:styleId="Shrink">
    <w:name w:val="Shrink"/>
    <w:link w:val="ShrinkChar"/>
    <w:qFormat/>
    <w:rsid w:val="00E837B5"/>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E837B5"/>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E837B5"/>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E837B5"/>
    <w:rPr>
      <w:rFonts w:eastAsia="Times New Roman" w:cs="Times New Roman"/>
      <w:b/>
      <w:sz w:val="22"/>
      <w:szCs w:val="24"/>
      <w:u w:val="single"/>
    </w:rPr>
  </w:style>
  <w:style w:type="character" w:customStyle="1" w:styleId="CardHighlightChar">
    <w:name w:val="Card Highlight Char"/>
    <w:link w:val="CardHighlight"/>
    <w:locked/>
    <w:rsid w:val="00E837B5"/>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E837B5"/>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E837B5"/>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E837B5"/>
    <w:pPr>
      <w:spacing w:before="100" w:beforeAutospacing="1" w:after="100" w:afterAutospacing="1"/>
    </w:pPr>
    <w:rPr>
      <w:rFonts w:eastAsia="Times New Roman"/>
      <w:sz w:val="24"/>
    </w:rPr>
  </w:style>
  <w:style w:type="paragraph" w:customStyle="1" w:styleId="norma">
    <w:name w:val="norma"/>
    <w:basedOn w:val="Heading3"/>
    <w:uiPriority w:val="99"/>
    <w:qFormat/>
    <w:rsid w:val="00E837B5"/>
    <w:rPr>
      <w:rFonts w:eastAsia="MS Gothic" w:cs="Arial"/>
      <w:sz w:val="24"/>
    </w:rPr>
  </w:style>
  <w:style w:type="character" w:customStyle="1" w:styleId="Emphasis20">
    <w:name w:val="Emphasis 2"/>
    <w:uiPriority w:val="1"/>
    <w:qFormat/>
    <w:rsid w:val="00E837B5"/>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E837B5"/>
  </w:style>
  <w:style w:type="character" w:customStyle="1" w:styleId="CharacterStyle2">
    <w:name w:val="Character Style 2"/>
    <w:uiPriority w:val="99"/>
    <w:rsid w:val="00E837B5"/>
    <w:rPr>
      <w:sz w:val="20"/>
      <w:szCs w:val="20"/>
    </w:rPr>
  </w:style>
  <w:style w:type="character" w:customStyle="1" w:styleId="Heading3CharCharChar3">
    <w:name w:val="Heading 3 Char Char Char3"/>
    <w:aliases w:val="Char Char Char3, Char Char Char3,Heading 3 Char Char Char2, Char Char Char2,Char Char Char2,Heading 2 Char1 Char Char Char Char4,Heading 2 Char Char Char Char Char Char4,Underline Char Char,Cite Char1"/>
    <w:basedOn w:val="DefaultParagraphFont"/>
    <w:qFormat/>
    <w:rsid w:val="00E837B5"/>
    <w:rPr>
      <w:rFonts w:ascii="Arial" w:hAnsi="Arial" w:cs="Arial" w:hint="default"/>
      <w:bCs/>
      <w:szCs w:val="26"/>
      <w:u w:val="single"/>
      <w:lang w:val="en-US" w:eastAsia="en-US" w:bidi="ar-SA"/>
    </w:rPr>
  </w:style>
  <w:style w:type="character" w:customStyle="1" w:styleId="Styleunderline9pt0">
    <w:name w:val="Style underline + 9 pt"/>
    <w:basedOn w:val="DefaultParagraphFont"/>
    <w:rsid w:val="00E837B5"/>
    <w:rPr>
      <w:u w:val="single"/>
    </w:rPr>
  </w:style>
  <w:style w:type="character" w:customStyle="1" w:styleId="StyleTimesNewRoman9pt">
    <w:name w:val="Style Times New Roman 9 pt"/>
    <w:basedOn w:val="DefaultParagraphFont"/>
    <w:rsid w:val="00E837B5"/>
    <w:rPr>
      <w:rFonts w:ascii="Times New Roman" w:hAnsi="Times New Roman" w:cs="Times New Roman" w:hint="default"/>
      <w:sz w:val="20"/>
    </w:rPr>
  </w:style>
  <w:style w:type="character" w:customStyle="1" w:styleId="Styleunderline9pt1">
    <w:name w:val="Style underline + 9 pt1"/>
    <w:basedOn w:val="DefaultParagraphFont"/>
    <w:rsid w:val="00E837B5"/>
    <w:rPr>
      <w:u w:val="single"/>
    </w:rPr>
  </w:style>
  <w:style w:type="character" w:customStyle="1" w:styleId="Hyperlink23">
    <w:name w:val="Hyperlink23"/>
    <w:basedOn w:val="DefaultParagraphFont"/>
    <w:rsid w:val="00E837B5"/>
    <w:rPr>
      <w:color w:val="3300CC"/>
      <w:u w:val="single"/>
    </w:rPr>
  </w:style>
  <w:style w:type="character" w:customStyle="1" w:styleId="body-text">
    <w:name w:val="body-text"/>
    <w:basedOn w:val="DefaultParagraphFont"/>
    <w:rsid w:val="00E837B5"/>
  </w:style>
  <w:style w:type="character" w:customStyle="1" w:styleId="globalcontentbody">
    <w:name w:val="globalcontentbody"/>
    <w:basedOn w:val="DefaultParagraphFont"/>
    <w:rsid w:val="00E837B5"/>
  </w:style>
  <w:style w:type="character" w:customStyle="1" w:styleId="Styleterm111ptUnderline">
    <w:name w:val="Style term1 + 11 pt Underline"/>
    <w:basedOn w:val="term1"/>
    <w:rsid w:val="00E837B5"/>
    <w:rPr>
      <w:b/>
      <w:bCs/>
    </w:rPr>
  </w:style>
  <w:style w:type="character" w:customStyle="1" w:styleId="Style9pt">
    <w:name w:val="Style 9 pt"/>
    <w:basedOn w:val="DefaultParagraphFont"/>
    <w:rsid w:val="00E837B5"/>
    <w:rPr>
      <w:rFonts w:ascii="Times New Roman" w:hAnsi="Times New Roman" w:cs="Times New Roman" w:hint="default"/>
      <w:sz w:val="20"/>
    </w:rPr>
  </w:style>
  <w:style w:type="character" w:customStyle="1" w:styleId="CharChar11">
    <w:name w:val="Char Char11"/>
    <w:basedOn w:val="DefaultParagraphFont"/>
    <w:rsid w:val="00E837B5"/>
    <w:rPr>
      <w:rFonts w:ascii="Arial" w:hAnsi="Arial" w:cs="Arial" w:hint="default"/>
      <w:bCs/>
      <w:szCs w:val="26"/>
      <w:u w:val="single"/>
      <w:lang w:val="en-US" w:eastAsia="en-US" w:bidi="ar-SA"/>
    </w:rPr>
  </w:style>
  <w:style w:type="character" w:customStyle="1" w:styleId="authorbio">
    <w:name w:val="authorbio"/>
    <w:basedOn w:val="DefaultParagraphFont"/>
    <w:rsid w:val="00E837B5"/>
  </w:style>
  <w:style w:type="character" w:customStyle="1" w:styleId="underlineChar0">
    <w:name w:val="underline Char"/>
    <w:basedOn w:val="DefaultParagraphFont"/>
    <w:rsid w:val="00E837B5"/>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E837B5"/>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E837B5"/>
    <w:rPr>
      <w:sz w:val="20"/>
      <w:u w:val="single"/>
    </w:rPr>
  </w:style>
  <w:style w:type="character" w:customStyle="1" w:styleId="base">
    <w:name w:val="base"/>
    <w:basedOn w:val="DefaultParagraphFont"/>
    <w:rsid w:val="00E837B5"/>
  </w:style>
  <w:style w:type="character" w:customStyle="1" w:styleId="part-of-speech">
    <w:name w:val="part-of-speech"/>
    <w:basedOn w:val="DefaultParagraphFont"/>
    <w:rsid w:val="00E837B5"/>
  </w:style>
  <w:style w:type="character" w:customStyle="1" w:styleId="sep">
    <w:name w:val="sep"/>
    <w:basedOn w:val="DefaultParagraphFont"/>
    <w:rsid w:val="00E837B5"/>
  </w:style>
  <w:style w:type="character" w:customStyle="1" w:styleId="pron">
    <w:name w:val="pron"/>
    <w:basedOn w:val="DefaultParagraphFont"/>
    <w:rsid w:val="00E837B5"/>
  </w:style>
  <w:style w:type="character" w:customStyle="1" w:styleId="UnderlineCharChar1">
    <w:name w:val="Underline Char Char1"/>
    <w:aliases w:val="Heading 2 Char1 Char Char1,Heading 2 Char Char1 Char Ch"/>
    <w:basedOn w:val="DefaultParagraphFont"/>
    <w:qFormat/>
    <w:rsid w:val="00E837B5"/>
    <w:rPr>
      <w:u w:val="single"/>
      <w:lang w:val="en-US" w:eastAsia="en-US" w:bidi="ar-SA"/>
    </w:rPr>
  </w:style>
  <w:style w:type="character" w:customStyle="1" w:styleId="StyleUnderlineCharChar111pt">
    <w:name w:val="Style Underline Char Char1 + 11 pt"/>
    <w:basedOn w:val="UnderlineCharChar1"/>
    <w:rsid w:val="00E837B5"/>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837B5"/>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E837B5"/>
    <w:rPr>
      <w:b/>
      <w:bCs/>
      <w:noProof w:val="0"/>
      <w:sz w:val="20"/>
      <w:u w:val="single"/>
      <w:lang w:val="en-US" w:eastAsia="en-US" w:bidi="ar-SA"/>
    </w:rPr>
  </w:style>
  <w:style w:type="character" w:customStyle="1" w:styleId="StyleunderlineArialNarrow9ptBold">
    <w:name w:val="Style underline + Arial Narrow 9 pt Bold"/>
    <w:basedOn w:val="DefaultParagraphFont"/>
    <w:rsid w:val="00E837B5"/>
    <w:rPr>
      <w:u w:val="single"/>
    </w:rPr>
  </w:style>
  <w:style w:type="character" w:customStyle="1" w:styleId="StyleBoldandUnderlineCharCharCharChar9pt">
    <w:name w:val="Style Bold and Underline Char Char Char Char + 9 pt"/>
    <w:basedOn w:val="DefaultParagraphFont"/>
    <w:rsid w:val="00E837B5"/>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E837B5"/>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E837B5"/>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E837B5"/>
    <w:rPr>
      <w:rFonts w:ascii="Arial" w:hAnsi="Arial" w:cs="Arial" w:hint="default"/>
      <w:color w:val="000000"/>
      <w:sz w:val="10"/>
      <w:szCs w:val="22"/>
    </w:rPr>
  </w:style>
  <w:style w:type="character" w:customStyle="1" w:styleId="CharChar111">
    <w:name w:val="Char Char111"/>
    <w:basedOn w:val="DefaultParagraphFont"/>
    <w:rsid w:val="00E837B5"/>
    <w:rPr>
      <w:rFonts w:ascii="Arial" w:hAnsi="Arial" w:cs="Arial" w:hint="default"/>
      <w:bCs/>
      <w:szCs w:val="26"/>
      <w:u w:val="single"/>
      <w:lang w:val="en-US" w:eastAsia="en-US" w:bidi="ar-SA"/>
    </w:rPr>
  </w:style>
  <w:style w:type="character" w:customStyle="1" w:styleId="AUnterdline">
    <w:name w:val="AUnterdline"/>
    <w:qFormat/>
    <w:rsid w:val="00E837B5"/>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E837B5"/>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E837B5"/>
  </w:style>
  <w:style w:type="character" w:customStyle="1" w:styleId="StyleUnderline1">
    <w:name w:val="Style Underline1"/>
    <w:basedOn w:val="DefaultParagraphFont"/>
    <w:rsid w:val="00E837B5"/>
    <w:rPr>
      <w:rFonts w:ascii="Times New Roman" w:hAnsi="Times New Roman" w:cs="Times New Roman" w:hint="default"/>
      <w:sz w:val="20"/>
      <w:u w:val="single"/>
    </w:rPr>
  </w:style>
  <w:style w:type="character" w:customStyle="1" w:styleId="DontRead">
    <w:name w:val="Don't Read"/>
    <w:qFormat/>
    <w:rsid w:val="00E837B5"/>
    <w:rPr>
      <w:rFonts w:ascii="Times New Roman" w:hAnsi="Times New Roman" w:cs="Times New Roman" w:hint="default"/>
      <w:sz w:val="16"/>
    </w:rPr>
  </w:style>
  <w:style w:type="character" w:customStyle="1" w:styleId="Style11ptUnderline3">
    <w:name w:val="Style 11 pt Underline3"/>
    <w:rsid w:val="00E837B5"/>
    <w:rPr>
      <w:sz w:val="20"/>
      <w:u w:val="single"/>
    </w:rPr>
  </w:style>
  <w:style w:type="character" w:customStyle="1" w:styleId="2">
    <w:name w:val="2"/>
    <w:rsid w:val="00E837B5"/>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E837B5"/>
    <w:rPr>
      <w:sz w:val="20"/>
      <w:u w:val="single"/>
    </w:rPr>
  </w:style>
  <w:style w:type="character" w:customStyle="1" w:styleId="Style9ptBoldUnderline5">
    <w:name w:val="Style 9 pt Bold Underline5"/>
    <w:basedOn w:val="DefaultParagraphFont"/>
    <w:rsid w:val="00E837B5"/>
    <w:rPr>
      <w:b/>
      <w:bCs/>
      <w:sz w:val="20"/>
      <w:u w:val="single"/>
    </w:rPr>
  </w:style>
  <w:style w:type="character" w:customStyle="1" w:styleId="CharChar114">
    <w:name w:val="Char Char114"/>
    <w:basedOn w:val="DefaultParagraphFont"/>
    <w:rsid w:val="00E837B5"/>
    <w:rPr>
      <w:rFonts w:ascii="Arial" w:hAnsi="Arial" w:cs="Arial" w:hint="default"/>
      <w:bCs/>
      <w:szCs w:val="26"/>
      <w:u w:val="single"/>
      <w:lang w:val="en-US" w:eastAsia="en-US" w:bidi="ar-SA"/>
    </w:rPr>
  </w:style>
  <w:style w:type="character" w:customStyle="1" w:styleId="CharChar113">
    <w:name w:val="Char Char113"/>
    <w:basedOn w:val="DefaultParagraphFont"/>
    <w:rsid w:val="00E837B5"/>
    <w:rPr>
      <w:rFonts w:ascii="Arial" w:hAnsi="Arial" w:cs="Arial" w:hint="default"/>
      <w:bCs/>
      <w:szCs w:val="26"/>
      <w:u w:val="single"/>
      <w:lang w:val="en-US" w:eastAsia="en-US" w:bidi="ar-SA"/>
    </w:rPr>
  </w:style>
  <w:style w:type="character" w:customStyle="1" w:styleId="CharChar112">
    <w:name w:val="Char Char112"/>
    <w:basedOn w:val="DefaultParagraphFont"/>
    <w:rsid w:val="00E837B5"/>
    <w:rPr>
      <w:rFonts w:ascii="Arial" w:hAnsi="Arial" w:cs="Arial" w:hint="default"/>
      <w:bCs/>
      <w:szCs w:val="26"/>
      <w:u w:val="single"/>
      <w:lang w:val="en-US" w:eastAsia="en-US" w:bidi="ar-SA"/>
    </w:rPr>
  </w:style>
  <w:style w:type="character" w:customStyle="1" w:styleId="zoomme">
    <w:name w:val="zoomme"/>
    <w:basedOn w:val="DefaultParagraphFont"/>
    <w:rsid w:val="00E837B5"/>
  </w:style>
  <w:style w:type="character" w:customStyle="1" w:styleId="Date10">
    <w:name w:val="Date1"/>
    <w:basedOn w:val="DefaultParagraphFont"/>
    <w:rsid w:val="00E837B5"/>
  </w:style>
  <w:style w:type="character" w:customStyle="1" w:styleId="classauthor">
    <w:name w:val="class=&quot;author&quot;"/>
    <w:basedOn w:val="DefaultParagraphFont"/>
    <w:rsid w:val="00E837B5"/>
  </w:style>
  <w:style w:type="character" w:customStyle="1" w:styleId="CharCharChar">
    <w:name w:val="Char Char Char"/>
    <w:basedOn w:val="DefaultParagraphFont"/>
    <w:rsid w:val="00E837B5"/>
    <w:rPr>
      <w:rFonts w:ascii="Arial" w:hAnsi="Arial" w:cs="Arial" w:hint="default"/>
      <w:bCs/>
      <w:szCs w:val="26"/>
      <w:u w:val="single"/>
      <w:lang w:val="en-US" w:eastAsia="en-US" w:bidi="ar-SA"/>
    </w:rPr>
  </w:style>
  <w:style w:type="character" w:customStyle="1" w:styleId="officialstitle-">
    <w:name w:val="official_s_title-"/>
    <w:basedOn w:val="DefaultParagraphFont"/>
    <w:rsid w:val="00E837B5"/>
  </w:style>
  <w:style w:type="character" w:customStyle="1" w:styleId="officialsbureau">
    <w:name w:val="official_s_bureau"/>
    <w:basedOn w:val="DefaultParagraphFont"/>
    <w:rsid w:val="00E837B5"/>
  </w:style>
  <w:style w:type="character" w:customStyle="1" w:styleId="gray">
    <w:name w:val="gray"/>
    <w:basedOn w:val="DefaultParagraphFont"/>
    <w:rsid w:val="00E837B5"/>
  </w:style>
  <w:style w:type="character" w:customStyle="1" w:styleId="Styleunderline11ptBorderSinglesolidlineAuto05p">
    <w:name w:val="Style underline + 11 pt Border: : (Single solid line Auto  0.5 p..."/>
    <w:rsid w:val="00E837B5"/>
    <w:rPr>
      <w:sz w:val="20"/>
      <w:u w:val="single"/>
      <w:bdr w:val="single" w:sz="4" w:space="0" w:color="auto" w:frame="1"/>
    </w:rPr>
  </w:style>
  <w:style w:type="character" w:customStyle="1" w:styleId="CardText-Underlined0">
    <w:name w:val="Card Text - Underlined"/>
    <w:rsid w:val="00E837B5"/>
    <w:rPr>
      <w:b/>
      <w:bCs w:val="0"/>
      <w:sz w:val="20"/>
      <w:u w:val="single"/>
    </w:rPr>
  </w:style>
  <w:style w:type="character" w:customStyle="1" w:styleId="Style11ptItalicUnderline">
    <w:name w:val="Style 11 pt Italic Underline"/>
    <w:basedOn w:val="DefaultParagraphFont"/>
    <w:rsid w:val="00E837B5"/>
    <w:rPr>
      <w:i/>
      <w:iCs/>
      <w:sz w:val="20"/>
      <w:u w:val="single"/>
    </w:rPr>
  </w:style>
  <w:style w:type="character" w:customStyle="1" w:styleId="Style11ptItalic">
    <w:name w:val="Style 11 pt Italic"/>
    <w:basedOn w:val="DefaultParagraphFont"/>
    <w:rsid w:val="00E837B5"/>
    <w:rPr>
      <w:rFonts w:ascii="Times New Roman" w:hAnsi="Times New Roman" w:cs="Times New Roman" w:hint="default"/>
      <w:i/>
      <w:iCs/>
      <w:sz w:val="20"/>
    </w:rPr>
  </w:style>
  <w:style w:type="character" w:customStyle="1" w:styleId="Style9ptUnderline6">
    <w:name w:val="Style 9 pt Underline6"/>
    <w:basedOn w:val="DefaultParagraphFont"/>
    <w:rsid w:val="00E837B5"/>
    <w:rPr>
      <w:sz w:val="20"/>
      <w:u w:val="single"/>
    </w:rPr>
  </w:style>
  <w:style w:type="character" w:customStyle="1" w:styleId="ct-with-fmlt">
    <w:name w:val="ct-with-fmlt"/>
    <w:basedOn w:val="DefaultParagraphFont"/>
    <w:rsid w:val="00E837B5"/>
  </w:style>
  <w:style w:type="character" w:customStyle="1" w:styleId="ital-inline">
    <w:name w:val="ital-inline"/>
    <w:basedOn w:val="DefaultParagraphFont"/>
    <w:rsid w:val="00E837B5"/>
  </w:style>
  <w:style w:type="character" w:customStyle="1" w:styleId="cross-head">
    <w:name w:val="cross-head"/>
    <w:rsid w:val="00E837B5"/>
  </w:style>
  <w:style w:type="character" w:customStyle="1" w:styleId="dateline">
    <w:name w:val="dateline"/>
    <w:rsid w:val="00E837B5"/>
  </w:style>
  <w:style w:type="character" w:customStyle="1" w:styleId="Subtitle1">
    <w:name w:val="Subtitle1"/>
    <w:rsid w:val="00E837B5"/>
  </w:style>
  <w:style w:type="character" w:customStyle="1" w:styleId="metaorigin">
    <w:name w:val="meta_origin"/>
    <w:rsid w:val="00E837B5"/>
  </w:style>
  <w:style w:type="character" w:customStyle="1" w:styleId="mandelbrotrefrag">
    <w:name w:val="mandelbrot_refrag"/>
    <w:rsid w:val="00E837B5"/>
  </w:style>
  <w:style w:type="character" w:customStyle="1" w:styleId="eminfo">
    <w:name w:val="eminfo"/>
    <w:rsid w:val="00E837B5"/>
  </w:style>
  <w:style w:type="character" w:customStyle="1" w:styleId="emhighlight">
    <w:name w:val="emhighlight"/>
    <w:rsid w:val="00E837B5"/>
  </w:style>
  <w:style w:type="character" w:customStyle="1" w:styleId="at">
    <w:name w:val="at"/>
    <w:rsid w:val="00E837B5"/>
  </w:style>
  <w:style w:type="character" w:customStyle="1" w:styleId="name">
    <w:name w:val="name"/>
    <w:rsid w:val="00E837B5"/>
  </w:style>
  <w:style w:type="character" w:customStyle="1" w:styleId="tkrname">
    <w:name w:val="tkrname"/>
    <w:rsid w:val="00E837B5"/>
  </w:style>
  <w:style w:type="character" w:customStyle="1" w:styleId="tkrchange">
    <w:name w:val="tkrchange"/>
    <w:rsid w:val="00E837B5"/>
  </w:style>
  <w:style w:type="character" w:customStyle="1" w:styleId="source-org">
    <w:name w:val="source-org"/>
    <w:rsid w:val="00E837B5"/>
  </w:style>
  <w:style w:type="character" w:customStyle="1" w:styleId="updated">
    <w:name w:val="updated"/>
    <w:rsid w:val="00E837B5"/>
  </w:style>
  <w:style w:type="character" w:customStyle="1" w:styleId="last">
    <w:name w:val="last"/>
    <w:rsid w:val="00E837B5"/>
  </w:style>
  <w:style w:type="character" w:customStyle="1" w:styleId="institution">
    <w:name w:val="institution"/>
    <w:rsid w:val="00E837B5"/>
  </w:style>
  <w:style w:type="character" w:customStyle="1" w:styleId="CharChar5">
    <w:name w:val="Char Char5"/>
    <w:rsid w:val="00E837B5"/>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E837B5"/>
  </w:style>
  <w:style w:type="character" w:customStyle="1" w:styleId="Style11ptBoldUnderline1">
    <w:name w:val="Style 11 pt Bold Underline1"/>
    <w:rsid w:val="00E837B5"/>
    <w:rPr>
      <w:b/>
      <w:bCs/>
      <w:sz w:val="20"/>
      <w:u w:val="single"/>
    </w:rPr>
  </w:style>
  <w:style w:type="character" w:customStyle="1" w:styleId="StyleStyleunderlineBold11pt">
    <w:name w:val="Style Style underline + Bold + 11 pt"/>
    <w:rsid w:val="00E837B5"/>
    <w:rPr>
      <w:bCs/>
      <w:sz w:val="20"/>
      <w:u w:val="single"/>
    </w:rPr>
  </w:style>
  <w:style w:type="character" w:customStyle="1" w:styleId="StyleunderlineAsianTimesNewRomanBold">
    <w:name w:val="Style underline + (Asian) Times New Roman Bold"/>
    <w:rsid w:val="00E837B5"/>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E837B5"/>
    <w:rPr>
      <w:b/>
      <w:bCs/>
      <w:sz w:val="20"/>
      <w:u w:val="single"/>
      <w:bdr w:val="single" w:sz="4" w:space="0" w:color="auto" w:frame="1"/>
    </w:rPr>
  </w:style>
  <w:style w:type="character" w:customStyle="1" w:styleId="Style9ptBoldUnderline1">
    <w:name w:val="Style 9 pt Bold Underline1"/>
    <w:rsid w:val="00E837B5"/>
    <w:rPr>
      <w:bCs/>
      <w:sz w:val="22"/>
      <w:u w:val="single"/>
    </w:rPr>
  </w:style>
  <w:style w:type="character" w:customStyle="1" w:styleId="Style11ptBoldUnderlineBorderSinglesolidlineAuto1">
    <w:name w:val="Style 11 pt Bold Underline Border: : (Single solid line Auto  ...1"/>
    <w:rsid w:val="00E837B5"/>
    <w:rPr>
      <w:b/>
      <w:bCs/>
      <w:sz w:val="20"/>
      <w:u w:val="single"/>
      <w:bdr w:val="single" w:sz="4" w:space="0" w:color="auto" w:frame="1"/>
    </w:rPr>
  </w:style>
  <w:style w:type="character" w:customStyle="1" w:styleId="quotepeekbase">
    <w:name w:val="quotepeekbase"/>
    <w:rsid w:val="00E837B5"/>
  </w:style>
  <w:style w:type="character" w:customStyle="1" w:styleId="cardChar10">
    <w:name w:val="card Char1"/>
    <w:rsid w:val="00E837B5"/>
    <w:rPr>
      <w:rFonts w:ascii="Calibri" w:eastAsia="Calibri" w:hAnsi="Calibri" w:hint="default"/>
      <w:sz w:val="24"/>
      <w:szCs w:val="22"/>
      <w:lang w:val="x-none" w:eastAsia="x-none"/>
    </w:rPr>
  </w:style>
  <w:style w:type="character" w:customStyle="1" w:styleId="NormalCard">
    <w:name w:val="Normal Card"/>
    <w:uiPriority w:val="1"/>
    <w:qFormat/>
    <w:rsid w:val="00E837B5"/>
    <w:rPr>
      <w:rFonts w:ascii="Times New Roman" w:hAnsi="Times New Roman" w:cs="Times New Roman" w:hint="default"/>
      <w:sz w:val="24"/>
    </w:rPr>
  </w:style>
  <w:style w:type="character" w:customStyle="1" w:styleId="HighlightedUnderline">
    <w:name w:val="Highlighted Underline"/>
    <w:uiPriority w:val="1"/>
    <w:qFormat/>
    <w:rsid w:val="00E837B5"/>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E837B5"/>
    <w:rPr>
      <w:rFonts w:ascii="Times New Roman" w:hAnsi="Times New Roman" w:cs="Times New Roman" w:hint="default"/>
      <w:sz w:val="16"/>
      <w:szCs w:val="16"/>
    </w:rPr>
  </w:style>
  <w:style w:type="character" w:customStyle="1" w:styleId="timebox">
    <w:name w:val="timebox"/>
    <w:rsid w:val="00E837B5"/>
  </w:style>
  <w:style w:type="character" w:customStyle="1" w:styleId="Heading2Subtext">
    <w:name w:val="Heading 2 Subtext"/>
    <w:rsid w:val="00E837B5"/>
    <w:rPr>
      <w:rFonts w:ascii="Times New Roman" w:hAnsi="Times New Roman" w:cs="Times New Roman" w:hint="default"/>
      <w:sz w:val="16"/>
    </w:rPr>
  </w:style>
  <w:style w:type="character" w:customStyle="1" w:styleId="-SmallText-">
    <w:name w:val="-Small Text-"/>
    <w:rsid w:val="00E837B5"/>
    <w:rPr>
      <w:rFonts w:ascii="Garamond" w:hAnsi="Garamond" w:hint="default"/>
      <w:sz w:val="16"/>
    </w:rPr>
  </w:style>
  <w:style w:type="character" w:customStyle="1" w:styleId="citation">
    <w:name w:val="citation"/>
    <w:rsid w:val="00E837B5"/>
  </w:style>
  <w:style w:type="character" w:customStyle="1" w:styleId="tagchar0">
    <w:name w:val="tagchar"/>
    <w:basedOn w:val="DefaultParagraphFont"/>
    <w:rsid w:val="00E837B5"/>
  </w:style>
  <w:style w:type="character" w:customStyle="1" w:styleId="StyleBoldUnderline1">
    <w:name w:val="Style Bold Underline1"/>
    <w:basedOn w:val="DefaultParagraphFont"/>
    <w:rsid w:val="00E837B5"/>
    <w:rPr>
      <w:b w:val="0"/>
      <w:bCs/>
      <w:u w:val="single"/>
    </w:rPr>
  </w:style>
  <w:style w:type="character" w:customStyle="1" w:styleId="label">
    <w:name w:val="label"/>
    <w:rsid w:val="00E837B5"/>
  </w:style>
  <w:style w:type="paragraph" w:customStyle="1" w:styleId="nromal">
    <w:name w:val="nromal"/>
    <w:basedOn w:val="Normal"/>
    <w:uiPriority w:val="99"/>
    <w:qFormat/>
    <w:rsid w:val="00E837B5"/>
    <w:pPr>
      <w:keepNext/>
      <w:keepLines/>
      <w:spacing w:before="200"/>
      <w:outlineLvl w:val="3"/>
    </w:pPr>
    <w:rPr>
      <w:rFonts w:eastAsia="Times New Roman" w:cs="Cambria"/>
      <w:b/>
      <w:iCs/>
    </w:rPr>
  </w:style>
  <w:style w:type="paragraph" w:customStyle="1" w:styleId="natural">
    <w:name w:val="natural"/>
    <w:basedOn w:val="Normal"/>
    <w:uiPriority w:val="99"/>
    <w:qFormat/>
    <w:rsid w:val="00E837B5"/>
    <w:pPr>
      <w:keepNext/>
      <w:keepLines/>
      <w:spacing w:before="200"/>
      <w:outlineLvl w:val="3"/>
    </w:pPr>
    <w:rPr>
      <w:rFonts w:eastAsia="Times New Roman"/>
      <w:b/>
      <w:iCs/>
    </w:rPr>
  </w:style>
  <w:style w:type="paragraph" w:customStyle="1" w:styleId="nroaml">
    <w:name w:val="nroaml"/>
    <w:basedOn w:val="Normal"/>
    <w:uiPriority w:val="99"/>
    <w:qFormat/>
    <w:rsid w:val="00E837B5"/>
    <w:pPr>
      <w:keepNext/>
      <w:keepLines/>
      <w:spacing w:before="200"/>
      <w:outlineLvl w:val="3"/>
    </w:pPr>
    <w:rPr>
      <w:rFonts w:eastAsia="Times New Roman"/>
      <w:b/>
      <w:iCs/>
    </w:rPr>
  </w:style>
  <w:style w:type="paragraph" w:customStyle="1" w:styleId="noraml">
    <w:name w:val="noraml"/>
    <w:basedOn w:val="Normal"/>
    <w:uiPriority w:val="99"/>
    <w:qFormat/>
    <w:rsid w:val="00E837B5"/>
    <w:pPr>
      <w:keepNext/>
      <w:keepLines/>
      <w:spacing w:before="200"/>
      <w:outlineLvl w:val="3"/>
    </w:pPr>
    <w:rPr>
      <w:rFonts w:eastAsia="Times New Roman"/>
      <w:b/>
      <w:iCs/>
      <w:sz w:val="24"/>
    </w:rPr>
  </w:style>
  <w:style w:type="paragraph" w:styleId="ListBullet">
    <w:name w:val="List Bullet"/>
    <w:basedOn w:val="Normal"/>
    <w:link w:val="ListBulletChar"/>
    <w:unhideWhenUsed/>
    <w:rsid w:val="00E837B5"/>
    <w:pPr>
      <w:tabs>
        <w:tab w:val="num" w:pos="360"/>
      </w:tabs>
      <w:ind w:left="360" w:hanging="360"/>
      <w:contextualSpacing/>
    </w:pPr>
    <w:rPr>
      <w:rFonts w:eastAsia="Calibri"/>
    </w:rPr>
  </w:style>
  <w:style w:type="table" w:styleId="MediumGrid1">
    <w:name w:val="Medium Grid 1"/>
    <w:basedOn w:val="TableNormal"/>
    <w:uiPriority w:val="67"/>
    <w:rsid w:val="00E837B5"/>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E837B5"/>
    <w:rPr>
      <w:rFonts w:eastAsia="Calibri"/>
      <w:sz w:val="16"/>
      <w:szCs w:val="16"/>
    </w:rPr>
  </w:style>
  <w:style w:type="character" w:customStyle="1" w:styleId="SmallSizeParagraphChar">
    <w:name w:val="Small Size Paragraph Char"/>
    <w:link w:val="SmallSizeParagraph"/>
    <w:rsid w:val="00E837B5"/>
    <w:rPr>
      <w:rFonts w:ascii="Georgia" w:eastAsia="Calibri" w:hAnsi="Georgia"/>
      <w:sz w:val="16"/>
      <w:szCs w:val="16"/>
    </w:rPr>
  </w:style>
  <w:style w:type="character" w:customStyle="1" w:styleId="lede">
    <w:name w:val="lede"/>
    <w:basedOn w:val="DefaultParagraphFont"/>
    <w:rsid w:val="00E837B5"/>
  </w:style>
  <w:style w:type="character" w:customStyle="1" w:styleId="Heading7Char1">
    <w:name w:val="Heading 7 Char1"/>
    <w:basedOn w:val="DefaultParagraphFont"/>
    <w:semiHidden/>
    <w:rsid w:val="00E837B5"/>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E837B5"/>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E837B5"/>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E837B5"/>
    <w:rPr>
      <w:rFonts w:eastAsia="MS Mincho"/>
      <w:szCs w:val="20"/>
      <w:u w:val="single"/>
    </w:rPr>
  </w:style>
  <w:style w:type="character" w:customStyle="1" w:styleId="UnderlineChar2CharCharChar">
    <w:name w:val="Underline Char2 Char Char Char"/>
    <w:link w:val="UnderlineChar2CharChar"/>
    <w:rsid w:val="00E837B5"/>
    <w:rPr>
      <w:rFonts w:ascii="Georgia" w:eastAsia="MS Mincho" w:hAnsi="Georgia"/>
      <w:sz w:val="20"/>
      <w:szCs w:val="20"/>
      <w:u w:val="single"/>
    </w:rPr>
  </w:style>
  <w:style w:type="paragraph" w:customStyle="1" w:styleId="StylecardLatinVerdana-BoldUnderline">
    <w:name w:val="Style card + (Latin) Verdana-Bold Underline"/>
    <w:basedOn w:val="Normal"/>
    <w:link w:val="StylecardLatinVerdana-BoldUnderlineChar"/>
    <w:qFormat/>
    <w:rsid w:val="00E837B5"/>
    <w:pPr>
      <w:ind w:left="288" w:right="288"/>
    </w:pPr>
    <w:rPr>
      <w:rFonts w:eastAsia="SimSun" w:cs="Calibri"/>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E837B5"/>
    <w:rPr>
      <w:rFonts w:ascii="Georgia" w:eastAsia="SimSun" w:hAnsi="Georgia" w:cs="Calibri"/>
      <w:kern w:val="32"/>
      <w:sz w:val="20"/>
      <w:u w:val="single"/>
      <w:lang w:val="x-none" w:eastAsia="zh-CN"/>
    </w:rPr>
  </w:style>
  <w:style w:type="paragraph" w:customStyle="1" w:styleId="StyleCardText9pt">
    <w:name w:val="Style Card Text + 9 pt"/>
    <w:basedOn w:val="Normal"/>
    <w:link w:val="StyleCardText9ptChar"/>
    <w:qFormat/>
    <w:rsid w:val="00E837B5"/>
    <w:pPr>
      <w:spacing w:after="200"/>
      <w:contextualSpacing/>
    </w:pPr>
    <w:rPr>
      <w:rFonts w:eastAsia="Calibri"/>
    </w:rPr>
  </w:style>
  <w:style w:type="character" w:customStyle="1" w:styleId="StyleCardText9ptChar">
    <w:name w:val="Style Card Text + 9 pt Char"/>
    <w:basedOn w:val="DefaultParagraphFont"/>
    <w:link w:val="StyleCardText9pt"/>
    <w:rsid w:val="00E837B5"/>
    <w:rPr>
      <w:rFonts w:ascii="Georgia" w:eastAsia="Calibri" w:hAnsi="Georgia"/>
      <w:sz w:val="20"/>
    </w:rPr>
  </w:style>
  <w:style w:type="paragraph" w:styleId="Quote">
    <w:name w:val="Quote"/>
    <w:aliases w:val="quote"/>
    <w:basedOn w:val="Normal"/>
    <w:next w:val="Normal"/>
    <w:link w:val="QuoteChar1"/>
    <w:uiPriority w:val="29"/>
    <w:qFormat/>
    <w:rsid w:val="00E837B5"/>
    <w:pPr>
      <w:widowControl w:val="0"/>
    </w:pPr>
    <w:rPr>
      <w:rFonts w:eastAsia="Times New Roman"/>
      <w:iCs/>
      <w:color w:val="000000"/>
      <w:sz w:val="16"/>
      <w:lang w:bidi="en-US"/>
    </w:rPr>
  </w:style>
  <w:style w:type="character" w:customStyle="1" w:styleId="QuoteChar1">
    <w:name w:val="Quote Char1"/>
    <w:aliases w:val="quote Char1"/>
    <w:basedOn w:val="DefaultParagraphFont"/>
    <w:link w:val="Quote"/>
    <w:uiPriority w:val="29"/>
    <w:rsid w:val="00E837B5"/>
    <w:rPr>
      <w:rFonts w:ascii="Georgia" w:eastAsia="Times New Roman" w:hAnsi="Georgia"/>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E837B5"/>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E837B5"/>
    <w:rPr>
      <w:rFonts w:ascii="Georgia" w:hAnsi="Georgia"/>
      <w:b/>
      <w:bCs/>
      <w:sz w:val="20"/>
      <w:u w:val="single"/>
      <w:bdr w:val="single" w:sz="4" w:space="0" w:color="auto"/>
    </w:rPr>
  </w:style>
  <w:style w:type="character" w:customStyle="1" w:styleId="UnderlinedChar1">
    <w:name w:val="Underlined Char1"/>
    <w:basedOn w:val="DefaultParagraphFont"/>
    <w:rsid w:val="00E837B5"/>
    <w:rPr>
      <w:rFonts w:ascii="Century Gothic" w:hAnsi="Century Gothic"/>
      <w:sz w:val="24"/>
      <w:u w:val="thick"/>
    </w:rPr>
  </w:style>
  <w:style w:type="character" w:customStyle="1" w:styleId="StyleTimesNewRoman12ptBold">
    <w:name w:val="Style Times New Roman 12 pt Bold"/>
    <w:rsid w:val="00E837B5"/>
    <w:rPr>
      <w:b/>
      <w:bCs/>
      <w:sz w:val="24"/>
    </w:rPr>
  </w:style>
  <w:style w:type="character" w:customStyle="1" w:styleId="Intemphasis">
    <w:name w:val="Intemphasis"/>
    <w:uiPriority w:val="1"/>
    <w:qFormat/>
    <w:rsid w:val="00E837B5"/>
    <w:rPr>
      <w:rFonts w:ascii="Cambria" w:hAnsi="Cambria"/>
      <w:b/>
      <w:sz w:val="20"/>
      <w:u w:val="single"/>
      <w:bdr w:val="single" w:sz="4" w:space="0" w:color="auto"/>
      <w:shd w:val="pct25" w:color="auto" w:fill="auto"/>
    </w:rPr>
  </w:style>
  <w:style w:type="character" w:customStyle="1" w:styleId="BoldUnderlineChar1">
    <w:name w:val="BoldUnderline Char1"/>
    <w:rsid w:val="00E837B5"/>
    <w:rPr>
      <w:rFonts w:ascii="Times New Roman" w:eastAsia="Times New Roman" w:hAnsi="Times New Roman" w:cs="Times New Roman"/>
      <w:b/>
      <w:sz w:val="20"/>
      <w:szCs w:val="24"/>
      <w:u w:val="single"/>
    </w:rPr>
  </w:style>
  <w:style w:type="paragraph" w:customStyle="1" w:styleId="Tag12">
    <w:name w:val="Tag12"/>
    <w:basedOn w:val="Normal"/>
    <w:qFormat/>
    <w:rsid w:val="00E837B5"/>
    <w:pPr>
      <w:contextualSpacing/>
    </w:pPr>
    <w:rPr>
      <w:rFonts w:eastAsia="Cambria"/>
      <w:b/>
      <w:sz w:val="24"/>
    </w:rPr>
  </w:style>
  <w:style w:type="paragraph" w:customStyle="1" w:styleId="Shrink8">
    <w:name w:val="Shrink8"/>
    <w:basedOn w:val="Normal"/>
    <w:qFormat/>
    <w:rsid w:val="00E837B5"/>
    <w:rPr>
      <w:rFonts w:eastAsia="Cambria"/>
    </w:rPr>
  </w:style>
  <w:style w:type="paragraph" w:customStyle="1" w:styleId="UnderlineText">
    <w:name w:val="Underline Text"/>
    <w:basedOn w:val="Normal"/>
    <w:link w:val="UnderlineTextChar"/>
    <w:qFormat/>
    <w:rsid w:val="00E837B5"/>
    <w:pPr>
      <w:ind w:left="288"/>
    </w:pPr>
    <w:rPr>
      <w:rFonts w:asciiTheme="minorHAnsi" w:hAnsiTheme="minorHAnsi"/>
      <w:sz w:val="22"/>
      <w:szCs w:val="24"/>
      <w:u w:val="single"/>
    </w:rPr>
  </w:style>
  <w:style w:type="paragraph" w:customStyle="1" w:styleId="HotRoute0">
    <w:name w:val="Hot Route"/>
    <w:basedOn w:val="Normal"/>
    <w:link w:val="HotRouteChar0"/>
    <w:qFormat/>
    <w:rsid w:val="00E837B5"/>
    <w:pPr>
      <w:ind w:left="288"/>
    </w:pPr>
    <w:rPr>
      <w:rFonts w:eastAsia="Cambria"/>
      <w:iCs/>
      <w:color w:val="000000"/>
      <w:sz w:val="18"/>
    </w:rPr>
  </w:style>
  <w:style w:type="character" w:customStyle="1" w:styleId="commentstext">
    <w:name w:val="comments_text"/>
    <w:uiPriority w:val="99"/>
    <w:rsid w:val="00E837B5"/>
    <w:rPr>
      <w:rFonts w:cs="Times New Roman"/>
    </w:rPr>
  </w:style>
  <w:style w:type="paragraph" w:customStyle="1" w:styleId="Heading42">
    <w:name w:val="Heading 42"/>
    <w:basedOn w:val="Normal"/>
    <w:qFormat/>
    <w:rsid w:val="00E837B5"/>
    <w:rPr>
      <w:rFonts w:eastAsia="Times New Roman"/>
    </w:rPr>
  </w:style>
  <w:style w:type="paragraph" w:customStyle="1" w:styleId="DebateNormal">
    <w:name w:val="DebateNormal"/>
    <w:basedOn w:val="Normal"/>
    <w:link w:val="DebateNormalChar"/>
    <w:qFormat/>
    <w:rsid w:val="00E837B5"/>
    <w:pPr>
      <w:spacing w:line="276" w:lineRule="auto"/>
    </w:pPr>
    <w:rPr>
      <w:rFonts w:eastAsia="Calibri"/>
      <w:szCs w:val="20"/>
    </w:rPr>
  </w:style>
  <w:style w:type="character" w:customStyle="1" w:styleId="DebateNormalChar">
    <w:name w:val="DebateNormal Char"/>
    <w:basedOn w:val="DefaultParagraphFont"/>
    <w:link w:val="DebateNormal"/>
    <w:rsid w:val="00E837B5"/>
    <w:rPr>
      <w:rFonts w:ascii="Georgia" w:eastAsia="Calibri" w:hAnsi="Georgia"/>
      <w:sz w:val="20"/>
      <w:szCs w:val="20"/>
    </w:rPr>
  </w:style>
  <w:style w:type="paragraph" w:customStyle="1" w:styleId="DebateEmphasis">
    <w:name w:val="DebateEmphasis"/>
    <w:basedOn w:val="Normal"/>
    <w:link w:val="DebateEmphasisChar"/>
    <w:qFormat/>
    <w:rsid w:val="00E837B5"/>
    <w:pPr>
      <w:spacing w:line="276" w:lineRule="auto"/>
    </w:pPr>
    <w:rPr>
      <w:rFonts w:eastAsia="Calibri"/>
      <w:b/>
      <w:szCs w:val="20"/>
      <w:u w:val="single"/>
    </w:rPr>
  </w:style>
  <w:style w:type="character" w:customStyle="1" w:styleId="DebateEmphasisChar">
    <w:name w:val="DebateEmphasis Char"/>
    <w:basedOn w:val="DefaultParagraphFont"/>
    <w:link w:val="DebateEmphasis"/>
    <w:rsid w:val="00E837B5"/>
    <w:rPr>
      <w:rFonts w:ascii="Georgia" w:eastAsia="Calibri" w:hAnsi="Georgia"/>
      <w:b/>
      <w:sz w:val="20"/>
      <w:szCs w:val="20"/>
      <w:u w:val="single"/>
    </w:rPr>
  </w:style>
  <w:style w:type="paragraph" w:customStyle="1" w:styleId="NormalCite">
    <w:name w:val="NormalCite"/>
    <w:link w:val="NormalCiteChar"/>
    <w:qFormat/>
    <w:rsid w:val="00E837B5"/>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E837B5"/>
    <w:rPr>
      <w:rFonts w:ascii="Times New Roman" w:hAnsi="Times New Roman" w:cs="Times New Roman"/>
      <w:sz w:val="18"/>
    </w:rPr>
  </w:style>
  <w:style w:type="paragraph" w:customStyle="1" w:styleId="StyleUnderlineChar11pt3">
    <w:name w:val="Style Underline Char + 11 pt3"/>
    <w:link w:val="StyleUnderlineChar11pt3Char"/>
    <w:qFormat/>
    <w:rsid w:val="00E837B5"/>
    <w:rPr>
      <w:rFonts w:ascii="Arial Narrow" w:eastAsia="Times New Roman" w:hAnsi="Arial Narrow"/>
      <w:szCs w:val="24"/>
      <w:u w:val="single"/>
    </w:rPr>
  </w:style>
  <w:style w:type="character" w:customStyle="1" w:styleId="StyleUnderlineChar11pt3Char">
    <w:name w:val="Style Underline Char + 11 pt3 Char"/>
    <w:basedOn w:val="DefaultParagraphFont"/>
    <w:link w:val="StyleUnderlineChar11pt3"/>
    <w:rsid w:val="00E837B5"/>
    <w:rPr>
      <w:rFonts w:ascii="Arial Narrow" w:eastAsia="Times New Roman" w:hAnsi="Arial Narrow"/>
      <w:szCs w:val="24"/>
      <w:u w:val="single"/>
    </w:rPr>
  </w:style>
  <w:style w:type="character" w:customStyle="1" w:styleId="date-display-single">
    <w:name w:val="date-display-single"/>
    <w:basedOn w:val="DefaultParagraphFont"/>
    <w:rsid w:val="00E837B5"/>
  </w:style>
  <w:style w:type="character" w:customStyle="1" w:styleId="StyleunderlineBold0">
    <w:name w:val="Style underline + Bold"/>
    <w:basedOn w:val="DefaultParagraphFont"/>
    <w:rsid w:val="00E837B5"/>
    <w:rPr>
      <w:u w:val="single"/>
    </w:rPr>
  </w:style>
  <w:style w:type="character" w:customStyle="1" w:styleId="BodyTextIndent3Char1">
    <w:name w:val="Body Text Indent 3 Char1"/>
    <w:basedOn w:val="DefaultParagraphFont"/>
    <w:uiPriority w:val="99"/>
    <w:rsid w:val="00E837B5"/>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E837B5"/>
    <w:rPr>
      <w:b/>
      <w:bCs/>
      <w:strike w:val="0"/>
      <w:dstrike w:val="0"/>
      <w:sz w:val="24"/>
      <w:u w:val="none"/>
      <w:effect w:val="none"/>
    </w:rPr>
  </w:style>
  <w:style w:type="character" w:customStyle="1" w:styleId="UnderlineChar5Char">
    <w:name w:val="Underline Char5 Char"/>
    <w:basedOn w:val="DefaultParagraphFont"/>
    <w:rsid w:val="00E837B5"/>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837B5"/>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837B5"/>
    <w:rPr>
      <w:szCs w:val="24"/>
      <w:u w:val="single"/>
      <w:lang w:val="en-US" w:eastAsia="en-US" w:bidi="ar-SA"/>
    </w:rPr>
  </w:style>
  <w:style w:type="character" w:customStyle="1" w:styleId="UnderlineChar4Char">
    <w:name w:val="Underline Char4 Char"/>
    <w:basedOn w:val="DefaultParagraphFont"/>
    <w:link w:val="UnderlineChar4"/>
    <w:rsid w:val="00E837B5"/>
    <w:rPr>
      <w:szCs w:val="24"/>
      <w:u w:val="single"/>
    </w:rPr>
  </w:style>
  <w:style w:type="paragraph" w:customStyle="1" w:styleId="UnderlineChar4">
    <w:name w:val="Underline Char4"/>
    <w:basedOn w:val="Normal"/>
    <w:link w:val="UnderlineChar4Char"/>
    <w:qFormat/>
    <w:rsid w:val="00E837B5"/>
    <w:rPr>
      <w:rFonts w:asciiTheme="minorHAnsi" w:hAnsiTheme="minorHAnsi"/>
      <w:sz w:val="22"/>
      <w:szCs w:val="24"/>
      <w:u w:val="single"/>
    </w:rPr>
  </w:style>
  <w:style w:type="character" w:customStyle="1" w:styleId="BoldandUnderlineChar3Char2">
    <w:name w:val="Bold and Underline Char3 Char2"/>
    <w:basedOn w:val="DefaultParagraphFont"/>
    <w:link w:val="BoldandUnderlineChar3"/>
    <w:rsid w:val="00E837B5"/>
    <w:rPr>
      <w:b/>
      <w:szCs w:val="24"/>
      <w:u w:val="single"/>
    </w:rPr>
  </w:style>
  <w:style w:type="paragraph" w:customStyle="1" w:styleId="BoldandUnderlineChar3">
    <w:name w:val="Bold and Underline Char3"/>
    <w:basedOn w:val="Normal"/>
    <w:link w:val="BoldandUnderlineChar3Char2"/>
    <w:qFormat/>
    <w:rsid w:val="00E837B5"/>
    <w:rPr>
      <w:rFonts w:asciiTheme="minorHAnsi" w:hAnsiTheme="minorHAnsi"/>
      <w:b/>
      <w:sz w:val="22"/>
      <w:szCs w:val="24"/>
      <w:u w:val="single"/>
    </w:rPr>
  </w:style>
  <w:style w:type="paragraph" w:customStyle="1" w:styleId="Language">
    <w:name w:val="Language"/>
    <w:basedOn w:val="Normal"/>
    <w:link w:val="LanguageChar"/>
    <w:qFormat/>
    <w:rsid w:val="00E837B5"/>
    <w:rPr>
      <w:rFonts w:eastAsia="Times New Roman"/>
      <w:strike/>
      <w:szCs w:val="20"/>
    </w:rPr>
  </w:style>
  <w:style w:type="character" w:customStyle="1" w:styleId="LanguageChar">
    <w:name w:val="Language Char"/>
    <w:basedOn w:val="DefaultParagraphFont"/>
    <w:link w:val="Language"/>
    <w:rsid w:val="00E837B5"/>
    <w:rPr>
      <w:rFonts w:ascii="Georgia" w:eastAsia="Times New Roman" w:hAnsi="Georgia"/>
      <w:strike/>
      <w:sz w:val="20"/>
      <w:szCs w:val="20"/>
    </w:rPr>
  </w:style>
  <w:style w:type="paragraph" w:customStyle="1" w:styleId="UnderlineChar3">
    <w:name w:val="Underline Char3"/>
    <w:basedOn w:val="Normal"/>
    <w:link w:val="UnderlineChar3Char"/>
    <w:qFormat/>
    <w:rsid w:val="00E837B5"/>
    <w:rPr>
      <w:rFonts w:eastAsia="Times New Roman"/>
      <w:u w:val="single"/>
    </w:rPr>
  </w:style>
  <w:style w:type="character" w:customStyle="1" w:styleId="UnderlineChar3Char">
    <w:name w:val="Underline Char3 Char"/>
    <w:basedOn w:val="DefaultParagraphFont"/>
    <w:link w:val="UnderlineChar3"/>
    <w:rsid w:val="00E837B5"/>
    <w:rPr>
      <w:rFonts w:ascii="Georgia" w:eastAsia="Times New Roman" w:hAnsi="Georgia"/>
      <w:sz w:val="20"/>
      <w:u w:val="single"/>
    </w:rPr>
  </w:style>
  <w:style w:type="paragraph" w:customStyle="1" w:styleId="BoldandUnderlineChar3Char">
    <w:name w:val="Bold and Underline Char3 Char"/>
    <w:basedOn w:val="Normal"/>
    <w:link w:val="BoldandUnderlineChar3CharChar"/>
    <w:qFormat/>
    <w:rsid w:val="00E837B5"/>
    <w:rPr>
      <w:rFonts w:eastAsia="Times New Roman"/>
      <w:b/>
      <w:u w:val="single"/>
    </w:rPr>
  </w:style>
  <w:style w:type="character" w:customStyle="1" w:styleId="BoldandUnderlineChar3CharChar">
    <w:name w:val="Bold and Underline Char3 Char Char"/>
    <w:basedOn w:val="DefaultParagraphFont"/>
    <w:link w:val="BoldandUnderlineChar3Char"/>
    <w:rsid w:val="00E837B5"/>
    <w:rPr>
      <w:rFonts w:ascii="Georgia" w:eastAsia="Times New Roman" w:hAnsi="Georgia"/>
      <w:b/>
      <w:sz w:val="20"/>
      <w:u w:val="single"/>
    </w:rPr>
  </w:style>
  <w:style w:type="character" w:customStyle="1" w:styleId="FontStyle477">
    <w:name w:val="Font Style477"/>
    <w:basedOn w:val="DefaultParagraphFont"/>
    <w:uiPriority w:val="99"/>
    <w:rsid w:val="00E837B5"/>
    <w:rPr>
      <w:rFonts w:ascii="Times New Roman" w:hAnsi="Times New Roman" w:cs="Times New Roman"/>
      <w:sz w:val="18"/>
      <w:szCs w:val="18"/>
    </w:rPr>
  </w:style>
  <w:style w:type="character" w:customStyle="1" w:styleId="FontStyle505">
    <w:name w:val="Font Style505"/>
    <w:basedOn w:val="DefaultParagraphFont"/>
    <w:uiPriority w:val="99"/>
    <w:rsid w:val="00E837B5"/>
    <w:rPr>
      <w:rFonts w:ascii="Times New Roman" w:hAnsi="Times New Roman" w:cs="Times New Roman"/>
      <w:sz w:val="18"/>
      <w:szCs w:val="18"/>
    </w:rPr>
  </w:style>
  <w:style w:type="character" w:customStyle="1" w:styleId="FontStyle514">
    <w:name w:val="Font Style514"/>
    <w:basedOn w:val="DefaultParagraphFont"/>
    <w:uiPriority w:val="99"/>
    <w:rsid w:val="00E837B5"/>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E837B5"/>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E837B5"/>
    <w:rPr>
      <w:rFonts w:ascii="Georgia" w:eastAsia="Times New Roman" w:hAnsi="Georgia"/>
      <w:b/>
      <w:bCs/>
      <w:i/>
      <w:iCs/>
      <w:sz w:val="20"/>
      <w:u w:val="single"/>
    </w:rPr>
  </w:style>
  <w:style w:type="character" w:customStyle="1" w:styleId="FontStyle500">
    <w:name w:val="Font Style500"/>
    <w:basedOn w:val="DefaultParagraphFont"/>
    <w:uiPriority w:val="99"/>
    <w:rsid w:val="00E837B5"/>
    <w:rPr>
      <w:rFonts w:ascii="Times New Roman" w:hAnsi="Times New Roman" w:cs="Times New Roman"/>
      <w:b/>
      <w:bCs/>
      <w:sz w:val="16"/>
      <w:szCs w:val="16"/>
    </w:rPr>
  </w:style>
  <w:style w:type="character" w:customStyle="1" w:styleId="LanguageEditingChar">
    <w:name w:val="Language Editing Char"/>
    <w:link w:val="LanguageEditing"/>
    <w:locked/>
    <w:rsid w:val="00E837B5"/>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E837B5"/>
    <w:rPr>
      <w:rFonts w:ascii="Times New Roman" w:eastAsia="Times New Roman" w:hAnsi="Times New Roman" w:cs="Times New Roman"/>
      <w:strike/>
      <w:szCs w:val="24"/>
    </w:rPr>
  </w:style>
  <w:style w:type="character" w:customStyle="1" w:styleId="BoldandUnderlineCharChar">
    <w:name w:val="Bold and Underline Char Char"/>
    <w:basedOn w:val="DefaultParagraphFont"/>
    <w:rsid w:val="00E837B5"/>
    <w:rPr>
      <w:rFonts w:ascii="Times New Roman" w:eastAsia="Times New Roman" w:hAnsi="Times New Roman" w:cs="Times New Roman"/>
      <w:b/>
      <w:szCs w:val="24"/>
      <w:u w:val="single"/>
    </w:rPr>
  </w:style>
  <w:style w:type="paragraph" w:customStyle="1" w:styleId="CardT1">
    <w:name w:val="CardT1"/>
    <w:basedOn w:val="Normal"/>
    <w:link w:val="CardT1Char"/>
    <w:qFormat/>
    <w:rsid w:val="00E837B5"/>
    <w:rPr>
      <w:rFonts w:eastAsia="Calibri"/>
      <w:kern w:val="2"/>
      <w:sz w:val="14"/>
      <w:szCs w:val="14"/>
      <w:lang w:eastAsia="zh-TW"/>
    </w:rPr>
  </w:style>
  <w:style w:type="character" w:customStyle="1" w:styleId="CardT1Char">
    <w:name w:val="CardT1 Char"/>
    <w:link w:val="CardT1"/>
    <w:rsid w:val="00E837B5"/>
    <w:rPr>
      <w:rFonts w:ascii="Georgia" w:eastAsia="Calibri" w:hAnsi="Georgia"/>
      <w:kern w:val="2"/>
      <w:sz w:val="14"/>
      <w:szCs w:val="14"/>
      <w:lang w:eastAsia="zh-TW"/>
    </w:rPr>
  </w:style>
  <w:style w:type="character" w:customStyle="1" w:styleId="CardCite1">
    <w:name w:val="CardCite1"/>
    <w:qFormat/>
    <w:rsid w:val="00E837B5"/>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E837B5"/>
    <w:rPr>
      <w:rFonts w:ascii="Times New Roman" w:hAnsi="Times New Roman" w:cs="Times New Roman"/>
      <w:sz w:val="14"/>
      <w:szCs w:val="14"/>
    </w:rPr>
  </w:style>
  <w:style w:type="character" w:customStyle="1" w:styleId="FontStyle212">
    <w:name w:val="Font Style212"/>
    <w:basedOn w:val="DefaultParagraphFont"/>
    <w:uiPriority w:val="99"/>
    <w:rsid w:val="00E837B5"/>
    <w:rPr>
      <w:rFonts w:ascii="Times New Roman" w:hAnsi="Times New Roman" w:cs="Times New Roman"/>
      <w:b/>
      <w:bCs/>
      <w:sz w:val="18"/>
      <w:szCs w:val="18"/>
    </w:rPr>
  </w:style>
  <w:style w:type="character" w:customStyle="1" w:styleId="FontStyle275">
    <w:name w:val="Font Style275"/>
    <w:basedOn w:val="DefaultParagraphFont"/>
    <w:uiPriority w:val="99"/>
    <w:rsid w:val="00E837B5"/>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E837B5"/>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E837B5"/>
    <w:rPr>
      <w:rFonts w:eastAsia="Times New Roman"/>
      <w:b/>
      <w:bCs/>
      <w:szCs w:val="24"/>
      <w:u w:val="single"/>
    </w:rPr>
  </w:style>
  <w:style w:type="paragraph" w:customStyle="1" w:styleId="Underline20">
    <w:name w:val="Underline2"/>
    <w:basedOn w:val="Normal"/>
    <w:link w:val="Underline2Char"/>
    <w:uiPriority w:val="4"/>
    <w:qFormat/>
    <w:rsid w:val="00E837B5"/>
    <w:rPr>
      <w:rFonts w:eastAsia="Calibri"/>
      <w:u w:val="single"/>
    </w:rPr>
  </w:style>
  <w:style w:type="character" w:customStyle="1" w:styleId="Underline2Char">
    <w:name w:val="Underline2 Char"/>
    <w:link w:val="Underline20"/>
    <w:uiPriority w:val="4"/>
    <w:rsid w:val="00E837B5"/>
    <w:rPr>
      <w:rFonts w:ascii="Georgia" w:eastAsia="Calibri" w:hAnsi="Georgia"/>
      <w:sz w:val="20"/>
      <w:u w:val="single"/>
    </w:rPr>
  </w:style>
  <w:style w:type="character" w:customStyle="1" w:styleId="CharacterStyle3">
    <w:name w:val="Character Style 3"/>
    <w:rsid w:val="00E837B5"/>
    <w:rPr>
      <w:rFonts w:ascii="Bookman Old Style" w:hAnsi="Bookman Old Style" w:cs="Bookman Old Style"/>
      <w:spacing w:val="-5"/>
      <w:sz w:val="18"/>
      <w:szCs w:val="18"/>
    </w:rPr>
  </w:style>
  <w:style w:type="paragraph" w:customStyle="1" w:styleId="p0">
    <w:name w:val="p0"/>
    <w:basedOn w:val="Normal"/>
    <w:qFormat/>
    <w:rsid w:val="00E837B5"/>
    <w:pPr>
      <w:spacing w:before="100" w:beforeAutospacing="1" w:after="100" w:afterAutospacing="1"/>
    </w:pPr>
    <w:rPr>
      <w:rFonts w:eastAsia="Times New Roman"/>
      <w:sz w:val="24"/>
    </w:rPr>
  </w:style>
  <w:style w:type="character" w:customStyle="1" w:styleId="1">
    <w:name w:val="1"/>
    <w:rsid w:val="00E837B5"/>
    <w:rPr>
      <w:rFonts w:cs="Arial"/>
      <w:bCs/>
      <w:sz w:val="20"/>
      <w:u w:val="single"/>
      <w:lang w:val="en-US" w:eastAsia="en-US" w:bidi="ar-SA"/>
    </w:rPr>
  </w:style>
  <w:style w:type="paragraph" w:customStyle="1" w:styleId="dropcap">
    <w:name w:val="dropcap"/>
    <w:basedOn w:val="Normal"/>
    <w:uiPriority w:val="99"/>
    <w:qFormat/>
    <w:rsid w:val="00E837B5"/>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E837B5"/>
    <w:rPr>
      <w:rFonts w:ascii="Georgia" w:hAnsi="Georgia"/>
    </w:rPr>
  </w:style>
  <w:style w:type="paragraph" w:customStyle="1" w:styleId="StyleStyle49pt6">
    <w:name w:val="Style Style4 + 9 pt6"/>
    <w:basedOn w:val="Style4"/>
    <w:link w:val="StyleStyle49pt6Char"/>
    <w:qFormat/>
    <w:rsid w:val="00E837B5"/>
  </w:style>
  <w:style w:type="character" w:customStyle="1" w:styleId="StyleStyle49pt6Char">
    <w:name w:val="Style Style4 + 9 pt6 Char"/>
    <w:basedOn w:val="Style4Char"/>
    <w:link w:val="StyleStyle49pt6"/>
    <w:rsid w:val="00E837B5"/>
    <w:rPr>
      <w:rFonts w:ascii="Georgia" w:eastAsia="Times New Roman" w:hAnsi="Georgia"/>
      <w:sz w:val="20"/>
      <w:u w:val="single"/>
    </w:rPr>
  </w:style>
  <w:style w:type="paragraph" w:customStyle="1" w:styleId="UnderlineCharCharCharChar">
    <w:name w:val="Underline Char Char Char Char"/>
    <w:basedOn w:val="Normal"/>
    <w:link w:val="UnderlineCharCharCharCharChar"/>
    <w:qFormat/>
    <w:rsid w:val="00E837B5"/>
    <w:rPr>
      <w:rFonts w:eastAsia="Times New Roman" w:cs="Times New Roman"/>
      <w:sz w:val="22"/>
      <w:szCs w:val="24"/>
      <w:u w:val="single"/>
    </w:rPr>
  </w:style>
  <w:style w:type="character" w:customStyle="1" w:styleId="CharChar31">
    <w:name w:val="Char Char31"/>
    <w:rsid w:val="00E837B5"/>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E837B5"/>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837B5"/>
    <w:rPr>
      <w:rFonts w:cs="Calibri"/>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837B5"/>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837B5"/>
    <w:rPr>
      <w:rFonts w:cs="Calibri"/>
      <w:b/>
      <w:bCs/>
      <w:sz w:val="22"/>
      <w:szCs w:val="24"/>
      <w:u w:val="single"/>
    </w:rPr>
  </w:style>
  <w:style w:type="character" w:customStyle="1" w:styleId="Subtitle2">
    <w:name w:val="Subtitle2"/>
    <w:rsid w:val="00E837B5"/>
  </w:style>
  <w:style w:type="character" w:customStyle="1" w:styleId="drop">
    <w:name w:val="drop"/>
    <w:rsid w:val="00E837B5"/>
  </w:style>
  <w:style w:type="character" w:customStyle="1" w:styleId="bioline">
    <w:name w:val="bioline"/>
    <w:rsid w:val="00E837B5"/>
  </w:style>
  <w:style w:type="character" w:customStyle="1" w:styleId="articletitle0">
    <w:name w:val="article_title"/>
    <w:rsid w:val="00E837B5"/>
  </w:style>
  <w:style w:type="character" w:customStyle="1" w:styleId="A4">
    <w:name w:val="A4"/>
    <w:rsid w:val="00E837B5"/>
    <w:rPr>
      <w:color w:val="000000"/>
    </w:rPr>
  </w:style>
  <w:style w:type="character" w:customStyle="1" w:styleId="DebatenoramlChar">
    <w:name w:val="Debatenoraml Char"/>
    <w:link w:val="Debatenoraml"/>
    <w:locked/>
    <w:rsid w:val="00E837B5"/>
    <w:rPr>
      <w:rFonts w:ascii="Times New Roman" w:hAnsi="Times New Roman"/>
    </w:rPr>
  </w:style>
  <w:style w:type="paragraph" w:customStyle="1" w:styleId="Debatenoraml">
    <w:name w:val="Debatenoraml"/>
    <w:basedOn w:val="NoSpacing"/>
    <w:link w:val="DebatenoramlChar"/>
    <w:qFormat/>
    <w:rsid w:val="00E837B5"/>
    <w:pPr>
      <w:spacing w:line="240" w:lineRule="auto"/>
    </w:pPr>
    <w:rPr>
      <w:rFonts w:ascii="Times New Roman" w:hAnsi="Times New Roman"/>
      <w:caps w:val="0"/>
    </w:rPr>
  </w:style>
  <w:style w:type="character" w:customStyle="1" w:styleId="s2">
    <w:name w:val="s2"/>
    <w:rsid w:val="00E837B5"/>
  </w:style>
  <w:style w:type="character" w:customStyle="1" w:styleId="s4">
    <w:name w:val="s4"/>
    <w:rsid w:val="00E837B5"/>
  </w:style>
  <w:style w:type="character" w:customStyle="1" w:styleId="s5">
    <w:name w:val="s5"/>
    <w:rsid w:val="00E837B5"/>
  </w:style>
  <w:style w:type="paragraph" w:customStyle="1" w:styleId="SynergyTag">
    <w:name w:val="SynergyTag"/>
    <w:basedOn w:val="Normal"/>
    <w:uiPriority w:val="99"/>
    <w:qFormat/>
    <w:rsid w:val="00E837B5"/>
    <w:rPr>
      <w:rFonts w:eastAsia="Calibri"/>
      <w:b/>
    </w:rPr>
  </w:style>
  <w:style w:type="paragraph" w:customStyle="1" w:styleId="Quals">
    <w:name w:val="Quals"/>
    <w:basedOn w:val="Normal"/>
    <w:link w:val="QualsChar"/>
    <w:qFormat/>
    <w:rsid w:val="00E837B5"/>
    <w:rPr>
      <w:rFonts w:eastAsia="Calibri"/>
      <w:sz w:val="18"/>
    </w:rPr>
  </w:style>
  <w:style w:type="character" w:customStyle="1" w:styleId="QualsChar">
    <w:name w:val="Quals Char"/>
    <w:link w:val="Quals"/>
    <w:rsid w:val="00E837B5"/>
    <w:rPr>
      <w:rFonts w:ascii="Georgia" w:eastAsia="Calibri" w:hAnsi="Georgia"/>
      <w:sz w:val="18"/>
    </w:rPr>
  </w:style>
  <w:style w:type="character" w:customStyle="1" w:styleId="cap">
    <w:name w:val="cap"/>
    <w:rsid w:val="00E837B5"/>
  </w:style>
  <w:style w:type="character" w:customStyle="1" w:styleId="rightsnotice">
    <w:name w:val="rightsnotice"/>
    <w:rsid w:val="00E837B5"/>
  </w:style>
  <w:style w:type="paragraph" w:customStyle="1" w:styleId="times">
    <w:name w:val="times"/>
    <w:basedOn w:val="Normal"/>
    <w:uiPriority w:val="99"/>
    <w:qFormat/>
    <w:rsid w:val="00E837B5"/>
    <w:pPr>
      <w:spacing w:before="100" w:beforeAutospacing="1" w:after="100" w:afterAutospacing="1"/>
    </w:pPr>
    <w:rPr>
      <w:rFonts w:eastAsia="Times New Roman"/>
      <w:sz w:val="24"/>
    </w:rPr>
  </w:style>
  <w:style w:type="character" w:customStyle="1" w:styleId="Caption1">
    <w:name w:val="Caption1"/>
    <w:rsid w:val="00E837B5"/>
  </w:style>
  <w:style w:type="character" w:customStyle="1" w:styleId="credit">
    <w:name w:val="credit"/>
    <w:rsid w:val="00E837B5"/>
  </w:style>
  <w:style w:type="character" w:customStyle="1" w:styleId="scaps">
    <w:name w:val="scaps"/>
    <w:rsid w:val="00E837B5"/>
  </w:style>
  <w:style w:type="character" w:customStyle="1" w:styleId="current-article">
    <w:name w:val="current-article"/>
    <w:rsid w:val="00E837B5"/>
  </w:style>
  <w:style w:type="character" w:customStyle="1" w:styleId="related-current-indicator">
    <w:name w:val="related-current-indicator"/>
    <w:rsid w:val="00E837B5"/>
  </w:style>
  <w:style w:type="character" w:customStyle="1" w:styleId="bylclear">
    <w:name w:val="bylclear"/>
    <w:rsid w:val="00E837B5"/>
  </w:style>
  <w:style w:type="character" w:customStyle="1" w:styleId="timestamp">
    <w:name w:val="timestamp"/>
    <w:rsid w:val="00E837B5"/>
  </w:style>
  <w:style w:type="character" w:customStyle="1" w:styleId="comments">
    <w:name w:val="comments"/>
    <w:rsid w:val="00E837B5"/>
  </w:style>
  <w:style w:type="character" w:customStyle="1" w:styleId="essaytext">
    <w:name w:val="essaytext"/>
    <w:rsid w:val="00E837B5"/>
  </w:style>
  <w:style w:type="character" w:customStyle="1" w:styleId="byline">
    <w:name w:val="byline"/>
    <w:rsid w:val="00E837B5"/>
  </w:style>
  <w:style w:type="character" w:customStyle="1" w:styleId="username">
    <w:name w:val="username"/>
    <w:rsid w:val="00E837B5"/>
  </w:style>
  <w:style w:type="character" w:customStyle="1" w:styleId="toplinks">
    <w:name w:val="toplinks"/>
    <w:rsid w:val="00E837B5"/>
  </w:style>
  <w:style w:type="paragraph" w:customStyle="1" w:styleId="BodyA">
    <w:name w:val="Body A"/>
    <w:uiPriority w:val="99"/>
    <w:qFormat/>
    <w:rsid w:val="00E837B5"/>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E837B5"/>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E837B5"/>
    <w:rPr>
      <w:rFonts w:ascii="Georgia" w:eastAsia="Times New Roman" w:hAnsi="Georgia"/>
      <w:b/>
      <w:caps/>
      <w:sz w:val="20"/>
      <w:szCs w:val="28"/>
      <w:u w:val="single"/>
    </w:rPr>
  </w:style>
  <w:style w:type="paragraph" w:customStyle="1" w:styleId="NotStarred">
    <w:name w:val="NotStarred"/>
    <w:basedOn w:val="Normal"/>
    <w:link w:val="NotStarredChar"/>
    <w:qFormat/>
    <w:rsid w:val="00E837B5"/>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E837B5"/>
    <w:rPr>
      <w:rFonts w:ascii="Georgia" w:eastAsia="Times New Roman" w:hAnsi="Georgia"/>
      <w:b/>
      <w:caps/>
      <w:sz w:val="20"/>
      <w:szCs w:val="28"/>
      <w:u w:val="single"/>
    </w:rPr>
  </w:style>
  <w:style w:type="character" w:customStyle="1" w:styleId="A3">
    <w:name w:val="A3"/>
    <w:uiPriority w:val="99"/>
    <w:rsid w:val="00E837B5"/>
    <w:rPr>
      <w:rFonts w:cs="Perpetua"/>
      <w:color w:val="000000"/>
      <w:sz w:val="15"/>
      <w:szCs w:val="15"/>
    </w:rPr>
  </w:style>
  <w:style w:type="character" w:customStyle="1" w:styleId="see">
    <w:name w:val="see"/>
    <w:rsid w:val="00E837B5"/>
  </w:style>
  <w:style w:type="character" w:customStyle="1" w:styleId="first-letter">
    <w:name w:val="first-letter"/>
    <w:rsid w:val="00E837B5"/>
  </w:style>
  <w:style w:type="character" w:customStyle="1" w:styleId="focusparagraph">
    <w:name w:val="focusparagraph"/>
    <w:rsid w:val="00E837B5"/>
  </w:style>
  <w:style w:type="character" w:customStyle="1" w:styleId="lightblue">
    <w:name w:val="lightblue"/>
    <w:rsid w:val="00E837B5"/>
  </w:style>
  <w:style w:type="character" w:customStyle="1" w:styleId="StyleUnderlineCharChar9pt">
    <w:name w:val="Style Underline Char Char + 9 pt"/>
    <w:rsid w:val="00E837B5"/>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E837B5"/>
    <w:pPr>
      <w:spacing w:after="200" w:line="276" w:lineRule="auto"/>
    </w:pPr>
    <w:rPr>
      <w:rFonts w:eastAsia="Times New Roman"/>
      <w:b/>
      <w:sz w:val="24"/>
    </w:rPr>
  </w:style>
  <w:style w:type="character" w:customStyle="1" w:styleId="tagCharCharChar">
    <w:name w:val="tag Char Char Char"/>
    <w:link w:val="tagCharChar"/>
    <w:rsid w:val="00E837B5"/>
    <w:rPr>
      <w:rFonts w:ascii="Georgia" w:eastAsia="Times New Roman" w:hAnsi="Georgia"/>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E837B5"/>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E837B5"/>
    <w:rPr>
      <w:rFonts w:ascii="Georgia" w:hAnsi="Georgia"/>
      <w:sz w:val="20"/>
      <w:u w:val="single"/>
      <w:bdr w:val="single" w:sz="4" w:space="0" w:color="auto"/>
    </w:rPr>
  </w:style>
  <w:style w:type="character" w:customStyle="1" w:styleId="Header1">
    <w:name w:val="Header1"/>
    <w:rsid w:val="00E837B5"/>
  </w:style>
  <w:style w:type="paragraph" w:customStyle="1" w:styleId="H4Tag">
    <w:name w:val="H4 (Tag)"/>
    <w:basedOn w:val="Normal"/>
    <w:link w:val="H4TagChar1"/>
    <w:qFormat/>
    <w:rsid w:val="00E837B5"/>
    <w:rPr>
      <w:rFonts w:eastAsia="Calibri"/>
      <w:b/>
    </w:rPr>
  </w:style>
  <w:style w:type="character" w:customStyle="1" w:styleId="H4TagChar1">
    <w:name w:val="H4 (Tag) Char1"/>
    <w:link w:val="H4Tag"/>
    <w:rsid w:val="00E837B5"/>
    <w:rPr>
      <w:rFonts w:ascii="Georgia" w:eastAsia="Calibri" w:hAnsi="Georgia"/>
      <w:b/>
      <w:sz w:val="20"/>
    </w:rPr>
  </w:style>
  <w:style w:type="character" w:customStyle="1" w:styleId="citationgenerated">
    <w:name w:val="citation generated"/>
    <w:rsid w:val="00E837B5"/>
  </w:style>
  <w:style w:type="paragraph" w:customStyle="1" w:styleId="CM25">
    <w:name w:val="CM25"/>
    <w:basedOn w:val="Default"/>
    <w:next w:val="Default"/>
    <w:qFormat/>
    <w:rsid w:val="00E837B5"/>
    <w:pPr>
      <w:spacing w:after="233" w:line="276" w:lineRule="auto"/>
    </w:pPr>
    <w:rPr>
      <w:rFonts w:ascii="Georgia" w:eastAsia="Calibri" w:hAnsi="Georgia"/>
      <w:color w:val="auto"/>
      <w:sz w:val="22"/>
    </w:rPr>
  </w:style>
  <w:style w:type="character" w:customStyle="1" w:styleId="Title10">
    <w:name w:val="Title1"/>
    <w:rsid w:val="00E837B5"/>
  </w:style>
  <w:style w:type="character" w:customStyle="1" w:styleId="BoldandUnderlineCharCharCharChar">
    <w:name w:val="Bold and Underline Char Char Char Char"/>
    <w:rsid w:val="00E837B5"/>
    <w:rPr>
      <w:b/>
      <w:noProof w:val="0"/>
      <w:u w:val="single"/>
      <w:lang w:val="en-US" w:eastAsia="en-US" w:bidi="ar-SA"/>
    </w:rPr>
  </w:style>
  <w:style w:type="character" w:customStyle="1" w:styleId="FontStyle29">
    <w:name w:val="Font Style29"/>
    <w:uiPriority w:val="99"/>
    <w:rsid w:val="00E837B5"/>
    <w:rPr>
      <w:rFonts w:ascii="Arial" w:hAnsi="Arial" w:cs="Arial"/>
      <w:sz w:val="14"/>
      <w:szCs w:val="14"/>
    </w:rPr>
  </w:style>
  <w:style w:type="character" w:customStyle="1" w:styleId="Debate-CardTagandCite-F6Char">
    <w:name w:val="Debate- Card Tag and Cite- F6 Char"/>
    <w:link w:val="Debate-CardTagandCite-F6"/>
    <w:locked/>
    <w:rsid w:val="00E837B5"/>
    <w:rPr>
      <w:rFonts w:ascii="Georgia" w:hAnsi="Georgia"/>
      <w:b/>
    </w:rPr>
  </w:style>
  <w:style w:type="paragraph" w:customStyle="1" w:styleId="Debate-CardTagandCite-F6">
    <w:name w:val="Debate- Card Tag and Cite- F6"/>
    <w:basedOn w:val="Normal"/>
    <w:link w:val="Debate-CardTagandCite-F6Char"/>
    <w:qFormat/>
    <w:rsid w:val="00E837B5"/>
    <w:pPr>
      <w:contextualSpacing/>
    </w:pPr>
    <w:rPr>
      <w:b/>
      <w:sz w:val="22"/>
    </w:rPr>
  </w:style>
  <w:style w:type="paragraph" w:customStyle="1" w:styleId="Cardtext4">
    <w:name w:val="Card text"/>
    <w:link w:val="CardtextChar3"/>
    <w:qFormat/>
    <w:rsid w:val="00E837B5"/>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E837B5"/>
    <w:pPr>
      <w:spacing w:before="240" w:after="60"/>
    </w:pPr>
    <w:rPr>
      <w:rFonts w:eastAsia="Times New Roman"/>
      <w:b/>
      <w:szCs w:val="28"/>
      <w:u w:val="single"/>
    </w:rPr>
  </w:style>
  <w:style w:type="character" w:customStyle="1" w:styleId="NewHeading2Char">
    <w:name w:val="NewHeading2 Char"/>
    <w:link w:val="NewHeading2"/>
    <w:rsid w:val="00E837B5"/>
    <w:rPr>
      <w:rFonts w:ascii="Georgia" w:eastAsia="Times New Roman" w:hAnsi="Georgia"/>
      <w:b/>
      <w:sz w:val="20"/>
      <w:szCs w:val="28"/>
      <w:u w:val="single"/>
    </w:rPr>
  </w:style>
  <w:style w:type="paragraph" w:customStyle="1" w:styleId="TagGA11">
    <w:name w:val="Tag GA 11"/>
    <w:basedOn w:val="TOC1"/>
    <w:qFormat/>
    <w:rsid w:val="00E837B5"/>
    <w:rPr>
      <w:rFonts w:eastAsia="Calibri"/>
      <w:b/>
      <w:kern w:val="0"/>
    </w:rPr>
  </w:style>
  <w:style w:type="paragraph" w:customStyle="1" w:styleId="CM32">
    <w:name w:val="CM3+2"/>
    <w:basedOn w:val="Normal"/>
    <w:next w:val="Normal"/>
    <w:uiPriority w:val="99"/>
    <w:qFormat/>
    <w:rsid w:val="00E837B5"/>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E837B5"/>
    <w:rPr>
      <w:rFonts w:eastAsia="Calibri"/>
    </w:rPr>
  </w:style>
  <w:style w:type="paragraph" w:customStyle="1" w:styleId="TagLine">
    <w:name w:val="Tag Line"/>
    <w:basedOn w:val="Normal"/>
    <w:next w:val="FullText"/>
    <w:uiPriority w:val="99"/>
    <w:qFormat/>
    <w:rsid w:val="00E837B5"/>
    <w:rPr>
      <w:rFonts w:eastAsia="Times New Roman"/>
      <w:b/>
      <w:sz w:val="28"/>
    </w:rPr>
  </w:style>
  <w:style w:type="paragraph" w:customStyle="1" w:styleId="msolistparagraphcxspfirst">
    <w:name w:val="msolistparagraphcxspfirst"/>
    <w:basedOn w:val="Normal"/>
    <w:uiPriority w:val="99"/>
    <w:qFormat/>
    <w:rsid w:val="00E837B5"/>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E837B5"/>
    <w:pPr>
      <w:spacing w:before="100" w:beforeAutospacing="1" w:after="100" w:afterAutospacing="1"/>
    </w:pPr>
    <w:rPr>
      <w:rFonts w:eastAsia="Times New Roman"/>
      <w:sz w:val="24"/>
    </w:rPr>
  </w:style>
  <w:style w:type="character" w:customStyle="1" w:styleId="CardsUnderlined">
    <w:name w:val="Cards Underlined"/>
    <w:qFormat/>
    <w:rsid w:val="00E837B5"/>
    <w:rPr>
      <w:rFonts w:ascii="Helvetica" w:hAnsi="Helvetica" w:hint="default"/>
      <w:sz w:val="22"/>
      <w:szCs w:val="24"/>
      <w:u w:val="thick"/>
    </w:rPr>
  </w:style>
  <w:style w:type="paragraph" w:customStyle="1" w:styleId="Card6pt">
    <w:name w:val="Card 6pt"/>
    <w:basedOn w:val="Normal"/>
    <w:uiPriority w:val="99"/>
    <w:qFormat/>
    <w:rsid w:val="00E837B5"/>
    <w:pPr>
      <w:ind w:left="288" w:right="288"/>
    </w:pPr>
    <w:rPr>
      <w:rFonts w:eastAsia="Calibri"/>
      <w:color w:val="000000"/>
      <w:sz w:val="12"/>
      <w:szCs w:val="20"/>
    </w:rPr>
  </w:style>
  <w:style w:type="paragraph" w:customStyle="1" w:styleId="FullCite">
    <w:name w:val="Full Cite"/>
    <w:basedOn w:val="Normal"/>
    <w:next w:val="Normal"/>
    <w:link w:val="FullCiteChar"/>
    <w:qFormat/>
    <w:rsid w:val="00E837B5"/>
    <w:rPr>
      <w:rFonts w:eastAsia="Calibri"/>
    </w:rPr>
  </w:style>
  <w:style w:type="character" w:customStyle="1" w:styleId="FullCiteChar">
    <w:name w:val="Full Cite Char"/>
    <w:link w:val="FullCite"/>
    <w:rsid w:val="00E837B5"/>
    <w:rPr>
      <w:rFonts w:ascii="Georgia" w:eastAsia="Calibri" w:hAnsi="Georgia"/>
      <w:sz w:val="20"/>
    </w:rPr>
  </w:style>
  <w:style w:type="paragraph" w:customStyle="1" w:styleId="StyleNormalWeb11ptUnderline">
    <w:name w:val="Style Normal (Web) + 11 pt Underline"/>
    <w:basedOn w:val="NormalWeb"/>
    <w:link w:val="StyleNormalWeb11ptUnderlineChar"/>
    <w:qFormat/>
    <w:rsid w:val="00E837B5"/>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Calibri" w:hAnsi="Calibri" w:cs="Calibri"/>
      <w:lang w:eastAsia="en-US"/>
    </w:rPr>
  </w:style>
  <w:style w:type="character" w:customStyle="1" w:styleId="StyleNormalWeb11ptUnderlineChar">
    <w:name w:val="Style Normal (Web) + 11 pt Underline Char"/>
    <w:link w:val="StyleNormalWeb11ptUnderline"/>
    <w:rsid w:val="00E837B5"/>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E837B5"/>
    <w:rPr>
      <w:rFonts w:eastAsia="Times New Roman"/>
      <w:color w:val="000000"/>
      <w:u w:val="single"/>
    </w:rPr>
  </w:style>
  <w:style w:type="character" w:customStyle="1" w:styleId="StyleCardStyleBlackUnderlineChar">
    <w:name w:val="Style Card Style + Black Underline Char"/>
    <w:link w:val="StyleCardStyleBlackUnderline"/>
    <w:rsid w:val="00E837B5"/>
    <w:rPr>
      <w:rFonts w:ascii="Georgia" w:eastAsia="Times New Roman" w:hAnsi="Georgia"/>
      <w:color w:val="000000"/>
      <w:sz w:val="20"/>
      <w:u w:val="single"/>
    </w:rPr>
  </w:style>
  <w:style w:type="character" w:customStyle="1" w:styleId="titles">
    <w:name w:val="titles"/>
    <w:rsid w:val="00E837B5"/>
  </w:style>
  <w:style w:type="character" w:customStyle="1" w:styleId="articletext0">
    <w:name w:val="article_text"/>
    <w:rsid w:val="00E837B5"/>
  </w:style>
  <w:style w:type="paragraph" w:customStyle="1" w:styleId="StyleHeading2LatinArialMT13pt">
    <w:name w:val="Style Heading 2 + (Latin) ArialMT 13 pt"/>
    <w:basedOn w:val="Heading2"/>
    <w:next w:val="Heading2"/>
    <w:uiPriority w:val="99"/>
    <w:qFormat/>
    <w:rsid w:val="00E837B5"/>
    <w:pPr>
      <w:keepLines w:val="0"/>
      <w:pageBreakBefore w:val="0"/>
      <w:jc w:val="left"/>
    </w:pPr>
    <w:rPr>
      <w:rFonts w:eastAsia="SimSun" w:cs="Arial"/>
      <w:b w:val="0"/>
      <w:bCs/>
      <w:iCs/>
      <w:caps/>
      <w:sz w:val="24"/>
      <w:szCs w:val="28"/>
      <w:lang w:eastAsia="zh-CN"/>
    </w:rPr>
  </w:style>
  <w:style w:type="character" w:customStyle="1" w:styleId="contentauthor">
    <w:name w:val="contentauthor"/>
    <w:rsid w:val="00E837B5"/>
  </w:style>
  <w:style w:type="character" w:customStyle="1" w:styleId="subarticleheader">
    <w:name w:val="subarticleheader"/>
    <w:rsid w:val="00E837B5"/>
  </w:style>
  <w:style w:type="paragraph" w:customStyle="1" w:styleId="NotUnderlined">
    <w:name w:val="Not Underlined"/>
    <w:basedOn w:val="Normal"/>
    <w:uiPriority w:val="99"/>
    <w:qFormat/>
    <w:rsid w:val="00E837B5"/>
    <w:rPr>
      <w:rFonts w:ascii="Century Gothic" w:eastAsia="Times New Roman" w:hAnsi="Century Gothic"/>
      <w:sz w:val="16"/>
    </w:rPr>
  </w:style>
  <w:style w:type="character" w:customStyle="1" w:styleId="spelle">
    <w:name w:val="spelle"/>
    <w:rsid w:val="00E837B5"/>
  </w:style>
  <w:style w:type="character" w:customStyle="1" w:styleId="grame">
    <w:name w:val="grame"/>
    <w:rsid w:val="00E837B5"/>
  </w:style>
  <w:style w:type="character" w:customStyle="1" w:styleId="CardStyleChar">
    <w:name w:val="Card Style Char"/>
    <w:link w:val="CardStyle"/>
    <w:uiPriority w:val="99"/>
    <w:rsid w:val="00E837B5"/>
    <w:rPr>
      <w:rFonts w:ascii="Georgia" w:eastAsia="Times New Roman" w:hAnsi="Georgia"/>
      <w:sz w:val="20"/>
    </w:rPr>
  </w:style>
  <w:style w:type="character" w:customStyle="1" w:styleId="newstitle1">
    <w:name w:val="newstitle1"/>
    <w:rsid w:val="00E837B5"/>
  </w:style>
  <w:style w:type="character" w:customStyle="1" w:styleId="copy">
    <w:name w:val="copy"/>
    <w:rsid w:val="00E837B5"/>
  </w:style>
  <w:style w:type="character" w:customStyle="1" w:styleId="topheadline">
    <w:name w:val="topheadline"/>
    <w:rsid w:val="00E837B5"/>
  </w:style>
  <w:style w:type="paragraph" w:customStyle="1" w:styleId="StylecardThickunderline">
    <w:name w:val="Style card + Thick underline"/>
    <w:basedOn w:val="Normal"/>
    <w:link w:val="StylecardThickunderlineChar"/>
    <w:qFormat/>
    <w:rsid w:val="00E837B5"/>
    <w:pPr>
      <w:ind w:left="288" w:right="288"/>
    </w:pPr>
    <w:rPr>
      <w:rFonts w:eastAsia="SimSun"/>
      <w:u w:val="single"/>
      <w:lang w:eastAsia="zh-CN"/>
    </w:rPr>
  </w:style>
  <w:style w:type="character" w:customStyle="1" w:styleId="StylecardThickunderlineChar">
    <w:name w:val="Style card + Thick underline Char"/>
    <w:link w:val="StylecardThickunderline"/>
    <w:rsid w:val="00E837B5"/>
    <w:rPr>
      <w:rFonts w:ascii="Georgia" w:eastAsia="SimSun" w:hAnsi="Georgia"/>
      <w:sz w:val="20"/>
      <w:u w:val="single"/>
      <w:lang w:eastAsia="zh-CN"/>
    </w:rPr>
  </w:style>
  <w:style w:type="paragraph" w:customStyle="1" w:styleId="StylecardBoldThickunderline">
    <w:name w:val="Style card + Bold Thick underline"/>
    <w:basedOn w:val="Normal"/>
    <w:link w:val="StylecardBoldThickunderlineChar"/>
    <w:qFormat/>
    <w:rsid w:val="00E837B5"/>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E837B5"/>
    <w:rPr>
      <w:rFonts w:ascii="Georgia" w:eastAsia="SimSun" w:hAnsi="Georgia"/>
      <w:b/>
      <w:bCs/>
      <w:sz w:val="20"/>
      <w:u w:val="single"/>
      <w:lang w:eastAsia="zh-CN"/>
    </w:rPr>
  </w:style>
  <w:style w:type="character" w:customStyle="1" w:styleId="headline">
    <w:name w:val="headline"/>
    <w:rsid w:val="00E837B5"/>
  </w:style>
  <w:style w:type="character" w:customStyle="1" w:styleId="Stylereduce27pt">
    <w:name w:val="Style reduce2 + 7 pt"/>
    <w:rsid w:val="00E837B5"/>
    <w:rPr>
      <w:rFonts w:ascii="Times New Roman" w:hAnsi="Times New Roman" w:cs="Arial"/>
      <w:color w:val="000000"/>
      <w:sz w:val="14"/>
      <w:szCs w:val="22"/>
    </w:rPr>
  </w:style>
  <w:style w:type="paragraph" w:customStyle="1" w:styleId="BlockHeadings">
    <w:name w:val="Block Headings"/>
    <w:next w:val="Normal"/>
    <w:link w:val="BlockHeadingsChar"/>
    <w:qFormat/>
    <w:rsid w:val="00E837B5"/>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E837B5"/>
  </w:style>
  <w:style w:type="character" w:customStyle="1" w:styleId="st1">
    <w:name w:val="st1"/>
    <w:rsid w:val="00E837B5"/>
  </w:style>
  <w:style w:type="paragraph" w:customStyle="1" w:styleId="CM27">
    <w:name w:val="CM27"/>
    <w:basedOn w:val="Default"/>
    <w:next w:val="Default"/>
    <w:uiPriority w:val="99"/>
    <w:qFormat/>
    <w:rsid w:val="00E837B5"/>
    <w:pPr>
      <w:spacing w:after="200" w:line="276" w:lineRule="auto"/>
    </w:pPr>
    <w:rPr>
      <w:rFonts w:eastAsia="Calibri"/>
      <w:color w:val="auto"/>
      <w:sz w:val="22"/>
    </w:rPr>
  </w:style>
  <w:style w:type="character" w:customStyle="1" w:styleId="caps-label">
    <w:name w:val="caps-label"/>
    <w:rsid w:val="00E837B5"/>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E837B5"/>
    <w:rPr>
      <w:rFonts w:ascii="Garamond" w:hAnsi="Garamond" w:cs="Times New Roman"/>
      <w:sz w:val="20"/>
    </w:rPr>
  </w:style>
  <w:style w:type="character" w:customStyle="1" w:styleId="quotechar">
    <w:name w:val="quotechar"/>
    <w:rsid w:val="00E837B5"/>
  </w:style>
  <w:style w:type="character" w:customStyle="1" w:styleId="boldunderline0">
    <w:name w:val="boldunderline"/>
    <w:rsid w:val="00E837B5"/>
  </w:style>
  <w:style w:type="paragraph" w:customStyle="1" w:styleId="font-null">
    <w:name w:val="font-null"/>
    <w:basedOn w:val="Normal"/>
    <w:uiPriority w:val="99"/>
    <w:qFormat/>
    <w:rsid w:val="00E837B5"/>
    <w:pPr>
      <w:spacing w:before="100" w:beforeAutospacing="1" w:after="100" w:afterAutospacing="1"/>
    </w:pPr>
    <w:rPr>
      <w:rFonts w:eastAsia="Times New Roman"/>
      <w:sz w:val="24"/>
    </w:rPr>
  </w:style>
  <w:style w:type="paragraph" w:customStyle="1" w:styleId="rteindent1">
    <w:name w:val="rteindent1"/>
    <w:basedOn w:val="Normal"/>
    <w:uiPriority w:val="99"/>
    <w:qFormat/>
    <w:rsid w:val="00E837B5"/>
    <w:pPr>
      <w:spacing w:before="100" w:beforeAutospacing="1" w:after="100" w:afterAutospacing="1"/>
    </w:pPr>
    <w:rPr>
      <w:rFonts w:eastAsia="Times New Roman"/>
      <w:sz w:val="24"/>
    </w:rPr>
  </w:style>
  <w:style w:type="character" w:customStyle="1" w:styleId="A8">
    <w:name w:val="A8"/>
    <w:uiPriority w:val="99"/>
    <w:rsid w:val="00E837B5"/>
    <w:rPr>
      <w:rFonts w:cs="Scala"/>
      <w:color w:val="000000"/>
      <w:sz w:val="15"/>
      <w:szCs w:val="15"/>
    </w:rPr>
  </w:style>
  <w:style w:type="paragraph" w:customStyle="1" w:styleId="Pa12">
    <w:name w:val="Pa12"/>
    <w:basedOn w:val="Default"/>
    <w:next w:val="Default"/>
    <w:uiPriority w:val="99"/>
    <w:qFormat/>
    <w:rsid w:val="00E837B5"/>
    <w:pPr>
      <w:spacing w:after="200" w:line="191" w:lineRule="atLeast"/>
    </w:pPr>
    <w:rPr>
      <w:rFonts w:ascii="Scala" w:eastAsia="Calibri" w:hAnsi="Scala"/>
      <w:color w:val="auto"/>
      <w:sz w:val="22"/>
    </w:rPr>
  </w:style>
  <w:style w:type="character" w:customStyle="1" w:styleId="A0">
    <w:name w:val="A0"/>
    <w:rsid w:val="00E837B5"/>
    <w:rPr>
      <w:rFonts w:cs="Scala"/>
      <w:color w:val="000000"/>
      <w:sz w:val="16"/>
      <w:szCs w:val="16"/>
    </w:rPr>
  </w:style>
  <w:style w:type="character" w:customStyle="1" w:styleId="Date11">
    <w:name w:val="Date11"/>
    <w:rsid w:val="00E837B5"/>
  </w:style>
  <w:style w:type="paragraph" w:customStyle="1" w:styleId="introduction">
    <w:name w:val="introduction"/>
    <w:basedOn w:val="Normal"/>
    <w:uiPriority w:val="99"/>
    <w:qFormat/>
    <w:rsid w:val="00E837B5"/>
    <w:pPr>
      <w:spacing w:before="100" w:beforeAutospacing="1" w:after="100" w:afterAutospacing="1"/>
    </w:pPr>
    <w:rPr>
      <w:rFonts w:eastAsia="Times New Roman"/>
      <w:sz w:val="24"/>
    </w:rPr>
  </w:style>
  <w:style w:type="character" w:customStyle="1" w:styleId="Boxout">
    <w:name w:val="Box out"/>
    <w:uiPriority w:val="1"/>
    <w:qFormat/>
    <w:rsid w:val="00E837B5"/>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E837B5"/>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E837B5"/>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E837B5"/>
    <w:pPr>
      <w:spacing w:before="100" w:beforeAutospacing="1" w:after="100" w:afterAutospacing="1"/>
    </w:pPr>
    <w:rPr>
      <w:rFonts w:eastAsia="Times New Roman"/>
      <w:sz w:val="24"/>
    </w:rPr>
  </w:style>
  <w:style w:type="character" w:customStyle="1" w:styleId="metad">
    <w:name w:val="metad"/>
    <w:rsid w:val="00E837B5"/>
  </w:style>
  <w:style w:type="paragraph" w:customStyle="1" w:styleId="class">
    <w:name w:val="class"/>
    <w:basedOn w:val="Normal"/>
    <w:uiPriority w:val="99"/>
    <w:qFormat/>
    <w:rsid w:val="00E837B5"/>
    <w:pPr>
      <w:spacing w:before="100" w:beforeAutospacing="1" w:after="100" w:afterAutospacing="1"/>
    </w:pPr>
    <w:rPr>
      <w:rFonts w:eastAsia="Times New Roman"/>
      <w:sz w:val="24"/>
    </w:rPr>
  </w:style>
  <w:style w:type="character" w:customStyle="1" w:styleId="sifr-alternate">
    <w:name w:val="sifr-alternate"/>
    <w:rsid w:val="00E837B5"/>
  </w:style>
  <w:style w:type="character" w:customStyle="1" w:styleId="justify1">
    <w:name w:val="justify1"/>
    <w:rsid w:val="00E837B5"/>
  </w:style>
  <w:style w:type="character" w:customStyle="1" w:styleId="artbody1">
    <w:name w:val="art_body1"/>
    <w:rsid w:val="00E837B5"/>
    <w:rPr>
      <w:rFonts w:ascii="Arial" w:hAnsi="Arial" w:cs="Arial" w:hint="default"/>
    </w:rPr>
  </w:style>
  <w:style w:type="character" w:customStyle="1" w:styleId="A1">
    <w:name w:val="A1"/>
    <w:uiPriority w:val="99"/>
    <w:rsid w:val="00E837B5"/>
    <w:rPr>
      <w:rFonts w:cs="Book Antiqua"/>
      <w:color w:val="221E1F"/>
      <w:sz w:val="22"/>
      <w:szCs w:val="22"/>
    </w:rPr>
  </w:style>
  <w:style w:type="character" w:customStyle="1" w:styleId="UnderlineStyleChar">
    <w:name w:val="Underline Style Char"/>
    <w:link w:val="UnderlineStyle0"/>
    <w:uiPriority w:val="99"/>
    <w:rsid w:val="00E837B5"/>
    <w:rPr>
      <w:rFonts w:ascii="Georgia" w:eastAsia="Times New Roman" w:hAnsi="Georgia"/>
      <w:b/>
      <w:sz w:val="24"/>
      <w:u w:val="single"/>
    </w:rPr>
  </w:style>
  <w:style w:type="paragraph" w:customStyle="1" w:styleId="blocktitle1">
    <w:name w:val="block title"/>
    <w:basedOn w:val="Normal"/>
    <w:link w:val="blocktitleChar0"/>
    <w:qFormat/>
    <w:rsid w:val="00E837B5"/>
    <w:pPr>
      <w:spacing w:after="240"/>
      <w:jc w:val="center"/>
      <w:outlineLvl w:val="0"/>
    </w:pPr>
    <w:rPr>
      <w:rFonts w:eastAsia="Calibri"/>
      <w:b/>
      <w:caps/>
      <w:sz w:val="28"/>
      <w:lang w:val="x-none" w:eastAsia="x-none"/>
    </w:rPr>
  </w:style>
  <w:style w:type="character" w:customStyle="1" w:styleId="blocktitleChar0">
    <w:name w:val="block title Char"/>
    <w:aliases w:val="cites Char1"/>
    <w:link w:val="blocktitle1"/>
    <w:qFormat/>
    <w:rsid w:val="00E837B5"/>
    <w:rPr>
      <w:rFonts w:ascii="Georgia" w:eastAsia="Calibri" w:hAnsi="Georgia"/>
      <w:b/>
      <w:caps/>
      <w:sz w:val="28"/>
      <w:lang w:val="x-none" w:eastAsia="x-none"/>
    </w:rPr>
  </w:style>
  <w:style w:type="character" w:customStyle="1" w:styleId="reality">
    <w:name w:val="reality"/>
    <w:rsid w:val="00E837B5"/>
  </w:style>
  <w:style w:type="paragraph" w:customStyle="1" w:styleId="Pa6">
    <w:name w:val="Pa6"/>
    <w:basedOn w:val="Normal"/>
    <w:next w:val="Normal"/>
    <w:qFormat/>
    <w:rsid w:val="00E837B5"/>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E837B5"/>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E837B5"/>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E837B5"/>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E837B5"/>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E837B5"/>
    <w:pPr>
      <w:spacing w:before="100" w:beforeAutospacing="1" w:after="100" w:afterAutospacing="1"/>
    </w:pPr>
    <w:rPr>
      <w:rFonts w:eastAsia="Times New Roman"/>
      <w:sz w:val="24"/>
    </w:rPr>
  </w:style>
  <w:style w:type="character" w:customStyle="1" w:styleId="text2">
    <w:name w:val="text2"/>
    <w:rsid w:val="00E837B5"/>
  </w:style>
  <w:style w:type="character" w:customStyle="1" w:styleId="StyleUnderlineChar2CharChar11pt">
    <w:name w:val="Style Underline Char2 Char Char + 11 pt"/>
    <w:rsid w:val="00E837B5"/>
    <w:rPr>
      <w:rFonts w:ascii="Times New Roman" w:hAnsi="Times New Roman"/>
      <w:sz w:val="20"/>
      <w:u w:val="single"/>
    </w:rPr>
  </w:style>
  <w:style w:type="character" w:customStyle="1" w:styleId="StyleStyleBoldUnderline11pt">
    <w:name w:val="Style Style Bold Underline + 11 pt"/>
    <w:rsid w:val="00E837B5"/>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837B5"/>
    <w:rPr>
      <w:rFonts w:eastAsia="SimSun"/>
      <w:b/>
      <w:bCs/>
    </w:rPr>
  </w:style>
  <w:style w:type="character" w:customStyle="1" w:styleId="StyleStyle4LatinTimesNewRomanAsianSimSunBoldChar">
    <w:name w:val="Style Style4 + (Latin) Times New Roman (Asian) SimSun Bold Char"/>
    <w:link w:val="StyleStyle4LatinTimesNewRomanAsianSimSunBold"/>
    <w:rsid w:val="00E837B5"/>
    <w:rPr>
      <w:rFonts w:ascii="Georgia" w:eastAsia="SimSun" w:hAnsi="Georgia"/>
      <w:b/>
      <w:bCs/>
      <w:sz w:val="20"/>
      <w:u w:val="single"/>
    </w:rPr>
  </w:style>
  <w:style w:type="character" w:customStyle="1" w:styleId="articlehead2">
    <w:name w:val="articlehead2"/>
    <w:rsid w:val="00E837B5"/>
  </w:style>
  <w:style w:type="character" w:customStyle="1" w:styleId="pronset">
    <w:name w:val="pronset"/>
    <w:rsid w:val="00E837B5"/>
  </w:style>
  <w:style w:type="character" w:customStyle="1" w:styleId="prondelim">
    <w:name w:val="prondelim"/>
    <w:rsid w:val="00E837B5"/>
  </w:style>
  <w:style w:type="character" w:customStyle="1" w:styleId="prontoggle">
    <w:name w:val="pron_toggle"/>
    <w:rsid w:val="00E837B5"/>
  </w:style>
  <w:style w:type="character" w:customStyle="1" w:styleId="boldface">
    <w:name w:val="boldface"/>
    <w:rsid w:val="00E837B5"/>
  </w:style>
  <w:style w:type="character" w:customStyle="1" w:styleId="secondary-bf">
    <w:name w:val="secondary-bf"/>
    <w:rsid w:val="00E837B5"/>
  </w:style>
  <w:style w:type="character" w:customStyle="1" w:styleId="ColorfulGrid-Accent1Char">
    <w:name w:val="Colorful Grid - Accent 1 Char"/>
    <w:aliases w:val="quote Char"/>
    <w:link w:val="ColorfulGrid-Accent1"/>
    <w:uiPriority w:val="29"/>
    <w:rsid w:val="00E837B5"/>
    <w:rPr>
      <w:rFonts w:ascii="Times New Roman" w:hAnsi="Times New Roman"/>
      <w:iCs/>
      <w:color w:val="000000"/>
      <w:sz w:val="16"/>
    </w:rPr>
  </w:style>
  <w:style w:type="table" w:styleId="ColorfulGrid-Accent1">
    <w:name w:val="Colorful Grid Accent 1"/>
    <w:basedOn w:val="TableNormal"/>
    <w:link w:val="ColorfulGrid-Accent1Char"/>
    <w:uiPriority w:val="29"/>
    <w:rsid w:val="00E837B5"/>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E837B5"/>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E837B5"/>
  </w:style>
  <w:style w:type="character" w:customStyle="1" w:styleId="pg">
    <w:name w:val="pg"/>
    <w:rsid w:val="00E837B5"/>
  </w:style>
  <w:style w:type="character" w:customStyle="1" w:styleId="detailtitle">
    <w:name w:val="detailtitle"/>
    <w:rsid w:val="00E837B5"/>
  </w:style>
  <w:style w:type="character" w:customStyle="1" w:styleId="storydate">
    <w:name w:val="storydate"/>
    <w:rsid w:val="00E837B5"/>
  </w:style>
  <w:style w:type="character" w:customStyle="1" w:styleId="preloadwrap">
    <w:name w:val="preloadwrap"/>
    <w:rsid w:val="00E837B5"/>
  </w:style>
  <w:style w:type="paragraph" w:customStyle="1" w:styleId="summary">
    <w:name w:val="summary"/>
    <w:basedOn w:val="Normal"/>
    <w:uiPriority w:val="99"/>
    <w:qFormat/>
    <w:rsid w:val="00E837B5"/>
    <w:pPr>
      <w:spacing w:before="100" w:beforeAutospacing="1" w:after="100" w:afterAutospacing="1"/>
    </w:pPr>
    <w:rPr>
      <w:rFonts w:eastAsia="Times New Roman"/>
      <w:sz w:val="24"/>
    </w:rPr>
  </w:style>
  <w:style w:type="paragraph" w:customStyle="1" w:styleId="Caption2">
    <w:name w:val="Caption2"/>
    <w:basedOn w:val="Normal"/>
    <w:uiPriority w:val="99"/>
    <w:qFormat/>
    <w:rsid w:val="00E837B5"/>
    <w:pPr>
      <w:spacing w:before="100" w:beforeAutospacing="1" w:after="100" w:afterAutospacing="1"/>
    </w:pPr>
    <w:rPr>
      <w:rFonts w:eastAsia="Times New Roman"/>
      <w:sz w:val="24"/>
    </w:rPr>
  </w:style>
  <w:style w:type="character" w:customStyle="1" w:styleId="creditwrap">
    <w:name w:val="creditwrap"/>
    <w:rsid w:val="00E837B5"/>
  </w:style>
  <w:style w:type="character" w:customStyle="1" w:styleId="DefaultChar1">
    <w:name w:val="Default Char1"/>
    <w:rsid w:val="00E837B5"/>
    <w:rPr>
      <w:noProof w:val="0"/>
      <w:color w:val="000000"/>
      <w:lang w:val="en-US" w:eastAsia="en-US" w:bidi="ar-SA"/>
    </w:rPr>
  </w:style>
  <w:style w:type="paragraph" w:customStyle="1" w:styleId="MTDisplayEquation">
    <w:name w:val="MTDisplayEquation"/>
    <w:basedOn w:val="Normal"/>
    <w:next w:val="Normal"/>
    <w:link w:val="MTDisplayEquationChar"/>
    <w:qFormat/>
    <w:rsid w:val="00E837B5"/>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E837B5"/>
    <w:rPr>
      <w:rFonts w:ascii="Georgia" w:eastAsia="Times New Roman" w:hAnsi="Georgia"/>
      <w:bCs/>
      <w:sz w:val="20"/>
      <w:lang w:bidi="he-IL"/>
    </w:rPr>
  </w:style>
  <w:style w:type="character" w:customStyle="1" w:styleId="textunderlineChar0">
    <w:name w:val="text underline Char"/>
    <w:rsid w:val="00E837B5"/>
    <w:rPr>
      <w:sz w:val="24"/>
      <w:szCs w:val="22"/>
      <w:u w:val="thick"/>
      <w:lang w:val="en-US" w:eastAsia="en-US" w:bidi="ar-SA"/>
    </w:rPr>
  </w:style>
  <w:style w:type="character" w:customStyle="1" w:styleId="BoldChar">
    <w:name w:val="Bold Char"/>
    <w:rsid w:val="00E837B5"/>
    <w:rPr>
      <w:rFonts w:ascii="Times New Roman" w:eastAsia="Times New Roman" w:hAnsi="Times New Roman"/>
      <w:b/>
      <w:szCs w:val="24"/>
    </w:rPr>
  </w:style>
  <w:style w:type="character" w:customStyle="1" w:styleId="pmterms31">
    <w:name w:val="pmterms31"/>
    <w:rsid w:val="00E837B5"/>
    <w:rPr>
      <w:b/>
      <w:bCs/>
      <w:i w:val="0"/>
      <w:iCs w:val="0"/>
      <w:color w:val="000000"/>
    </w:rPr>
  </w:style>
  <w:style w:type="character" w:customStyle="1" w:styleId="copyrightdescription">
    <w:name w:val="copyrightdescription"/>
    <w:rsid w:val="00E837B5"/>
  </w:style>
  <w:style w:type="paragraph" w:customStyle="1" w:styleId="DebateFile">
    <w:name w:val="Debate File"/>
    <w:basedOn w:val="Normal"/>
    <w:uiPriority w:val="99"/>
    <w:qFormat/>
    <w:rsid w:val="00E837B5"/>
    <w:pPr>
      <w:jc w:val="center"/>
    </w:pPr>
    <w:rPr>
      <w:rFonts w:ascii="Book Antiqua" w:eastAsia="Times New Roman" w:hAnsi="Book Antiqua"/>
      <w:b/>
      <w:sz w:val="28"/>
    </w:rPr>
  </w:style>
  <w:style w:type="character" w:customStyle="1" w:styleId="ft01">
    <w:name w:val="ft01"/>
    <w:rsid w:val="00E837B5"/>
    <w:rPr>
      <w:rFonts w:ascii="Times" w:hAnsi="Times" w:cs="Times" w:hint="default"/>
      <w:color w:val="000000"/>
      <w:sz w:val="14"/>
      <w:szCs w:val="14"/>
    </w:rPr>
  </w:style>
  <w:style w:type="character" w:customStyle="1" w:styleId="ft11">
    <w:name w:val="ft11"/>
    <w:rsid w:val="00E837B5"/>
    <w:rPr>
      <w:rFonts w:ascii="Times" w:hAnsi="Times" w:cs="Times" w:hint="default"/>
      <w:color w:val="000000"/>
      <w:sz w:val="17"/>
      <w:szCs w:val="17"/>
    </w:rPr>
  </w:style>
  <w:style w:type="character" w:customStyle="1" w:styleId="ft21">
    <w:name w:val="ft21"/>
    <w:rsid w:val="00E837B5"/>
    <w:rPr>
      <w:rFonts w:ascii="Times" w:hAnsi="Times" w:cs="Times" w:hint="default"/>
      <w:color w:val="000000"/>
      <w:sz w:val="15"/>
      <w:szCs w:val="15"/>
    </w:rPr>
  </w:style>
  <w:style w:type="character" w:customStyle="1" w:styleId="ft31">
    <w:name w:val="ft31"/>
    <w:rsid w:val="00E837B5"/>
    <w:rPr>
      <w:rFonts w:ascii="Times" w:hAnsi="Times" w:cs="Times" w:hint="default"/>
      <w:color w:val="000000"/>
      <w:sz w:val="15"/>
      <w:szCs w:val="15"/>
    </w:rPr>
  </w:style>
  <w:style w:type="paragraph" w:customStyle="1" w:styleId="Little">
    <w:name w:val="Little"/>
    <w:basedOn w:val="Normal"/>
    <w:next w:val="Normal"/>
    <w:qFormat/>
    <w:rsid w:val="00E837B5"/>
    <w:pPr>
      <w:ind w:left="288"/>
    </w:pPr>
    <w:rPr>
      <w:rFonts w:eastAsia="Times New Roman"/>
      <w:sz w:val="16"/>
    </w:rPr>
  </w:style>
  <w:style w:type="paragraph" w:customStyle="1" w:styleId="AAAcard">
    <w:name w:val="AAAcard"/>
    <w:basedOn w:val="Normal"/>
    <w:link w:val="AAAcardChar"/>
    <w:qFormat/>
    <w:rsid w:val="00E837B5"/>
    <w:pPr>
      <w:ind w:left="288" w:right="288"/>
    </w:pPr>
    <w:rPr>
      <w:rFonts w:eastAsia="Times New Roman"/>
    </w:rPr>
  </w:style>
  <w:style w:type="character" w:customStyle="1" w:styleId="dquo">
    <w:name w:val="dquo"/>
    <w:rsid w:val="00E837B5"/>
  </w:style>
  <w:style w:type="character" w:customStyle="1" w:styleId="caps2">
    <w:name w:val="caps2"/>
    <w:rsid w:val="00E837B5"/>
  </w:style>
  <w:style w:type="character" w:customStyle="1" w:styleId="inside-head">
    <w:name w:val="inside-head"/>
    <w:rsid w:val="00E837B5"/>
  </w:style>
  <w:style w:type="character" w:customStyle="1" w:styleId="CardsFont12ptCharCharCharChar">
    <w:name w:val="Cards + Font: 12 pt Char Char Char Char"/>
    <w:rsid w:val="00E837B5"/>
    <w:rPr>
      <w:sz w:val="24"/>
      <w:szCs w:val="24"/>
      <w:u w:val="thick"/>
      <w:lang w:val="en-US" w:eastAsia="en-US" w:bidi="ar-SA"/>
    </w:rPr>
  </w:style>
  <w:style w:type="character" w:customStyle="1" w:styleId="ccs">
    <w:name w:val="c cs"/>
    <w:rsid w:val="00E837B5"/>
  </w:style>
  <w:style w:type="character" w:customStyle="1" w:styleId="UnderlinedEvChar">
    <w:name w:val="Underlined Ev Char"/>
    <w:link w:val="UnderlinedEv"/>
    <w:rsid w:val="00E837B5"/>
    <w:rPr>
      <w:rFonts w:ascii="Times New Roman" w:eastAsia="Times New Roman" w:hAnsi="Times New Roman"/>
      <w:szCs w:val="24"/>
      <w:u w:val="single"/>
    </w:rPr>
  </w:style>
  <w:style w:type="character" w:customStyle="1" w:styleId="dropshadow">
    <w:name w:val="dropshadow"/>
    <w:rsid w:val="00E837B5"/>
  </w:style>
  <w:style w:type="character" w:customStyle="1" w:styleId="d05ws">
    <w:name w:val="d05ws"/>
    <w:rsid w:val="00E837B5"/>
  </w:style>
  <w:style w:type="character" w:customStyle="1" w:styleId="rzibod">
    <w:name w:val="rzibod"/>
    <w:rsid w:val="00E837B5"/>
  </w:style>
  <w:style w:type="paragraph" w:customStyle="1" w:styleId="Caption3">
    <w:name w:val="Caption3"/>
    <w:basedOn w:val="Normal"/>
    <w:qFormat/>
    <w:rsid w:val="00E837B5"/>
    <w:pPr>
      <w:spacing w:before="100" w:beforeAutospacing="1" w:after="100" w:afterAutospacing="1"/>
    </w:pPr>
    <w:rPr>
      <w:rFonts w:eastAsia="Times New Roman"/>
      <w:sz w:val="24"/>
    </w:rPr>
  </w:style>
  <w:style w:type="character" w:customStyle="1" w:styleId="StyleBold1">
    <w:name w:val="Style Bold1"/>
    <w:rsid w:val="00E837B5"/>
    <w:rPr>
      <w:rFonts w:ascii="Georgia" w:hAnsi="Georgia"/>
      <w:b/>
      <w:bCs/>
      <w:sz w:val="22"/>
    </w:rPr>
  </w:style>
  <w:style w:type="character" w:customStyle="1" w:styleId="headertext">
    <w:name w:val="headertext"/>
    <w:rsid w:val="00E837B5"/>
  </w:style>
  <w:style w:type="paragraph" w:customStyle="1" w:styleId="body-12-5">
    <w:name w:val="body-12-5"/>
    <w:basedOn w:val="Normal"/>
    <w:uiPriority w:val="99"/>
    <w:qFormat/>
    <w:rsid w:val="00E837B5"/>
    <w:pPr>
      <w:spacing w:before="100" w:beforeAutospacing="1" w:after="100" w:afterAutospacing="1"/>
    </w:pPr>
    <w:rPr>
      <w:rFonts w:eastAsia="Times New Roman"/>
      <w:sz w:val="24"/>
    </w:rPr>
  </w:style>
  <w:style w:type="character" w:customStyle="1" w:styleId="endnote-reference">
    <w:name w:val="endnote-reference"/>
    <w:rsid w:val="00E837B5"/>
  </w:style>
  <w:style w:type="character" w:customStyle="1" w:styleId="officialsname">
    <w:name w:val="official_s_name"/>
    <w:rsid w:val="00E837B5"/>
  </w:style>
  <w:style w:type="character" w:customStyle="1" w:styleId="audience">
    <w:name w:val="audience"/>
    <w:rsid w:val="00E837B5"/>
  </w:style>
  <w:style w:type="character" w:customStyle="1" w:styleId="A7">
    <w:name w:val="A7"/>
    <w:uiPriority w:val="99"/>
    <w:rsid w:val="00E837B5"/>
    <w:rPr>
      <w:rFonts w:cs="Myriad Pro"/>
      <w:color w:val="0066B1"/>
      <w:sz w:val="22"/>
      <w:szCs w:val="22"/>
    </w:rPr>
  </w:style>
  <w:style w:type="character" w:customStyle="1" w:styleId="BlockHeadingsChar">
    <w:name w:val="Block Headings Char"/>
    <w:link w:val="BlockHeadings"/>
    <w:rsid w:val="00E837B5"/>
    <w:rPr>
      <w:rFonts w:ascii="Times New Roman" w:eastAsia="Times New Roman" w:hAnsi="Times New Roman" w:cs="Times New Roman"/>
      <w:b/>
      <w:sz w:val="36"/>
      <w:szCs w:val="24"/>
      <w:u w:val="single"/>
    </w:rPr>
  </w:style>
  <w:style w:type="character" w:customStyle="1" w:styleId="normalchar">
    <w:name w:val="normal__char"/>
    <w:rsid w:val="00E837B5"/>
  </w:style>
  <w:style w:type="character" w:customStyle="1" w:styleId="hyperlink002cheading0020100200028block0020title0029char">
    <w:name w:val="hyperlink_002cheading_00201_0020_0028block_0020title_0029__char"/>
    <w:rsid w:val="00E837B5"/>
  </w:style>
  <w:style w:type="character" w:customStyle="1" w:styleId="underline002cstyle0020bold0020underlinechar">
    <w:name w:val="underline_002cstyle_0020bold_0020underline__char"/>
    <w:rsid w:val="00E837B5"/>
  </w:style>
  <w:style w:type="character" w:customStyle="1" w:styleId="copyboldblack">
    <w:name w:val="copyboldblack"/>
    <w:rsid w:val="00E837B5"/>
  </w:style>
  <w:style w:type="character" w:customStyle="1" w:styleId="copybold">
    <w:name w:val="copybold"/>
    <w:rsid w:val="00E837B5"/>
  </w:style>
  <w:style w:type="character" w:customStyle="1" w:styleId="author-date0">
    <w:name w:val="author-date"/>
    <w:rsid w:val="00E837B5"/>
  </w:style>
  <w:style w:type="paragraph" w:customStyle="1" w:styleId="infuse">
    <w:name w:val="infuse"/>
    <w:basedOn w:val="Normal"/>
    <w:uiPriority w:val="99"/>
    <w:qFormat/>
    <w:rsid w:val="00E837B5"/>
    <w:pPr>
      <w:spacing w:before="100" w:beforeAutospacing="1" w:after="100" w:afterAutospacing="1"/>
    </w:pPr>
    <w:rPr>
      <w:rFonts w:eastAsia="Times New Roman"/>
      <w:sz w:val="24"/>
    </w:rPr>
  </w:style>
  <w:style w:type="paragraph" w:customStyle="1" w:styleId="fontreg">
    <w:name w:val="font_reg"/>
    <w:basedOn w:val="Normal"/>
    <w:uiPriority w:val="99"/>
    <w:qFormat/>
    <w:rsid w:val="00E837B5"/>
    <w:pPr>
      <w:spacing w:before="100" w:beforeAutospacing="1" w:after="100" w:afterAutospacing="1"/>
    </w:pPr>
    <w:rPr>
      <w:rFonts w:eastAsia="Times New Roman"/>
      <w:sz w:val="24"/>
    </w:rPr>
  </w:style>
  <w:style w:type="character" w:customStyle="1" w:styleId="yshortcuts">
    <w:name w:val="yshortcuts"/>
    <w:rsid w:val="00E837B5"/>
  </w:style>
  <w:style w:type="character" w:customStyle="1" w:styleId="hidden">
    <w:name w:val="hidden"/>
    <w:uiPriority w:val="99"/>
    <w:rsid w:val="00E837B5"/>
  </w:style>
  <w:style w:type="character" w:customStyle="1" w:styleId="articlebegin">
    <w:name w:val="articlebegin"/>
    <w:rsid w:val="00E837B5"/>
  </w:style>
  <w:style w:type="character" w:customStyle="1" w:styleId="mediaoverlay">
    <w:name w:val="mediaoverlay"/>
    <w:rsid w:val="00E837B5"/>
  </w:style>
  <w:style w:type="paragraph" w:customStyle="1" w:styleId="CITEF3">
    <w:name w:val="CITE F3"/>
    <w:uiPriority w:val="99"/>
    <w:qFormat/>
    <w:rsid w:val="00E837B5"/>
    <w:pPr>
      <w:spacing w:after="0" w:line="240" w:lineRule="auto"/>
    </w:pPr>
    <w:rPr>
      <w:rFonts w:ascii="Georgia" w:eastAsia="SimSun" w:hAnsi="Georgia" w:cs="Times New Roman"/>
      <w:b/>
      <w:sz w:val="24"/>
      <w:szCs w:val="24"/>
      <w:lang w:eastAsia="zh-CN"/>
    </w:rPr>
  </w:style>
  <w:style w:type="character" w:customStyle="1" w:styleId="blogcaption">
    <w:name w:val="blog_caption"/>
    <w:rsid w:val="00E837B5"/>
  </w:style>
  <w:style w:type="paragraph" w:customStyle="1" w:styleId="StyleBoldUnderlineTimesNewRoman">
    <w:name w:val="Style Bold Underline + Times New Roman"/>
    <w:link w:val="StyleBoldUnderlineTimesNewRomanChar"/>
    <w:qFormat/>
    <w:rsid w:val="00E837B5"/>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E837B5"/>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E837B5"/>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E837B5"/>
    <w:rPr>
      <w:rFonts w:ascii="Calibri" w:eastAsia="Calibri" w:hAnsi="Calibri" w:cs="Times New Roman"/>
      <w:sz w:val="20"/>
      <w:szCs w:val="20"/>
      <w:u w:val="single"/>
    </w:rPr>
  </w:style>
  <w:style w:type="character" w:customStyle="1" w:styleId="commnet-abuzz">
    <w:name w:val="commnet-abuzz"/>
    <w:rsid w:val="00E837B5"/>
  </w:style>
  <w:style w:type="character" w:customStyle="1" w:styleId="fbconnectbuttontext">
    <w:name w:val="fbconnectbutton_text"/>
    <w:rsid w:val="00E837B5"/>
  </w:style>
  <w:style w:type="character" w:customStyle="1" w:styleId="fbsharecountinner">
    <w:name w:val="fb_share_count_inner"/>
    <w:rsid w:val="00E837B5"/>
  </w:style>
  <w:style w:type="character" w:customStyle="1" w:styleId="stbuttontext">
    <w:name w:val="stbuttontext"/>
    <w:rsid w:val="00E837B5"/>
  </w:style>
  <w:style w:type="paragraph" w:customStyle="1" w:styleId="hotroute1">
    <w:name w:val="hot route!"/>
    <w:basedOn w:val="Normal"/>
    <w:qFormat/>
    <w:rsid w:val="00E837B5"/>
    <w:pPr>
      <w:ind w:left="144"/>
    </w:pPr>
    <w:rPr>
      <w:rFonts w:ascii="Cambria" w:eastAsia="Calibri" w:hAnsi="Cambria"/>
      <w:sz w:val="24"/>
    </w:rPr>
  </w:style>
  <w:style w:type="character" w:customStyle="1" w:styleId="Highlightedunderline0">
    <w:name w:val="Highlighted underline"/>
    <w:qFormat/>
    <w:rsid w:val="00E837B5"/>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E837B5"/>
  </w:style>
  <w:style w:type="character" w:customStyle="1" w:styleId="Normal2">
    <w:name w:val="Normal2"/>
    <w:rsid w:val="00E837B5"/>
  </w:style>
  <w:style w:type="character" w:customStyle="1" w:styleId="pubdate">
    <w:name w:val="pubdate"/>
    <w:rsid w:val="00E837B5"/>
  </w:style>
  <w:style w:type="paragraph" w:customStyle="1" w:styleId="FreeFormA">
    <w:name w:val="Free Form A"/>
    <w:autoRedefine/>
    <w:qFormat/>
    <w:rsid w:val="00E837B5"/>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E837B5"/>
  </w:style>
  <w:style w:type="character" w:customStyle="1" w:styleId="postby">
    <w:name w:val="post_by"/>
    <w:rsid w:val="00E837B5"/>
  </w:style>
  <w:style w:type="character" w:customStyle="1" w:styleId="postdate">
    <w:name w:val="post_date"/>
    <w:rsid w:val="00E837B5"/>
  </w:style>
  <w:style w:type="character" w:customStyle="1" w:styleId="bdx">
    <w:name w:val="bdx"/>
    <w:rsid w:val="00E837B5"/>
  </w:style>
  <w:style w:type="character" w:customStyle="1" w:styleId="bdl">
    <w:name w:val="bdl"/>
    <w:rsid w:val="00E837B5"/>
  </w:style>
  <w:style w:type="character" w:customStyle="1" w:styleId="bhl">
    <w:name w:val="bhl"/>
    <w:rsid w:val="00E837B5"/>
  </w:style>
  <w:style w:type="character" w:customStyle="1" w:styleId="CardNotUnderlinedChar1">
    <w:name w:val="Card Not Underlined Char1"/>
    <w:link w:val="CardNotUnderlined"/>
    <w:rsid w:val="00E837B5"/>
    <w:rPr>
      <w:rFonts w:ascii="Bell MT" w:eastAsia="Calibri" w:hAnsi="Bell MT"/>
      <w:sz w:val="20"/>
      <w:szCs w:val="20"/>
    </w:rPr>
  </w:style>
  <w:style w:type="character" w:customStyle="1" w:styleId="breadcrumbitemcurrent">
    <w:name w:val="breadcrumbitemcurrent"/>
    <w:rsid w:val="00E837B5"/>
  </w:style>
  <w:style w:type="character" w:customStyle="1" w:styleId="bbl">
    <w:name w:val="bbl"/>
    <w:rsid w:val="00E837B5"/>
  </w:style>
  <w:style w:type="character" w:customStyle="1" w:styleId="Date2">
    <w:name w:val="Date2"/>
    <w:rsid w:val="00E837B5"/>
  </w:style>
  <w:style w:type="character" w:customStyle="1" w:styleId="company">
    <w:name w:val="company"/>
    <w:rsid w:val="00E837B5"/>
  </w:style>
  <w:style w:type="character" w:customStyle="1" w:styleId="itxtnewhookspan">
    <w:name w:val="itxtnewhookspan"/>
    <w:rsid w:val="00E837B5"/>
  </w:style>
  <w:style w:type="character" w:customStyle="1" w:styleId="gstxthlt">
    <w:name w:val="gstxt_hlt"/>
    <w:rsid w:val="00E837B5"/>
  </w:style>
  <w:style w:type="paragraph" w:customStyle="1" w:styleId="bodytextfp">
    <w:name w:val="bodytextfp"/>
    <w:basedOn w:val="Normal"/>
    <w:uiPriority w:val="99"/>
    <w:qFormat/>
    <w:rsid w:val="00E837B5"/>
    <w:pPr>
      <w:spacing w:before="100" w:beforeAutospacing="1" w:after="100" w:afterAutospacing="1"/>
    </w:pPr>
    <w:rPr>
      <w:rFonts w:eastAsia="Times New Roman"/>
      <w:sz w:val="24"/>
    </w:rPr>
  </w:style>
  <w:style w:type="character" w:styleId="SubtleEmphasis">
    <w:name w:val="Subtle Emphasis"/>
    <w:uiPriority w:val="19"/>
    <w:qFormat/>
    <w:rsid w:val="00E837B5"/>
    <w:rPr>
      <w:rFonts w:ascii="Georgia" w:hAnsi="Georgia"/>
      <w:i/>
      <w:iCs/>
      <w:color w:val="808080"/>
    </w:rPr>
  </w:style>
  <w:style w:type="character" w:customStyle="1" w:styleId="HotRouteChar0">
    <w:name w:val="Hot Route Char"/>
    <w:link w:val="HotRoute0"/>
    <w:locked/>
    <w:rsid w:val="00E837B5"/>
    <w:rPr>
      <w:rFonts w:ascii="Georgia" w:eastAsia="Cambria" w:hAnsi="Georgia"/>
      <w:iCs/>
      <w:color w:val="000000"/>
      <w:sz w:val="18"/>
    </w:rPr>
  </w:style>
  <w:style w:type="character" w:customStyle="1" w:styleId="ReallyfuckingsmallChar">
    <w:name w:val="Really fucking small Char"/>
    <w:link w:val="Reallyfuckingsmall"/>
    <w:locked/>
    <w:rsid w:val="00E837B5"/>
    <w:rPr>
      <w:rFonts w:ascii="Times New Roman" w:eastAsia="Times New Roman" w:hAnsi="Times New Roman"/>
      <w:sz w:val="10"/>
    </w:rPr>
  </w:style>
  <w:style w:type="paragraph" w:customStyle="1" w:styleId="Reallyfuckingsmall">
    <w:name w:val="Really fucking small"/>
    <w:basedOn w:val="Normal"/>
    <w:link w:val="ReallyfuckingsmallChar"/>
    <w:qFormat/>
    <w:rsid w:val="00E837B5"/>
    <w:rPr>
      <w:rFonts w:ascii="Times New Roman" w:eastAsia="Times New Roman" w:hAnsi="Times New Roman"/>
      <w:sz w:val="10"/>
    </w:rPr>
  </w:style>
  <w:style w:type="paragraph" w:customStyle="1" w:styleId="subheader">
    <w:name w:val="subheader"/>
    <w:basedOn w:val="Normal"/>
    <w:uiPriority w:val="99"/>
    <w:qFormat/>
    <w:rsid w:val="00E837B5"/>
    <w:pPr>
      <w:spacing w:before="100" w:beforeAutospacing="1" w:after="100" w:afterAutospacing="1"/>
    </w:pPr>
    <w:rPr>
      <w:rFonts w:eastAsia="Times New Roman"/>
      <w:sz w:val="24"/>
    </w:rPr>
  </w:style>
  <w:style w:type="character" w:customStyle="1" w:styleId="SubtleEmphasis1">
    <w:name w:val="Subtle Emphasis1"/>
    <w:uiPriority w:val="19"/>
    <w:qFormat/>
    <w:rsid w:val="00E837B5"/>
    <w:rPr>
      <w:rFonts w:ascii="Times New Roman" w:hAnsi="Times New Roman"/>
      <w:b/>
      <w:iCs/>
      <w:color w:val="auto"/>
      <w:sz w:val="22"/>
    </w:rPr>
  </w:style>
  <w:style w:type="character" w:customStyle="1" w:styleId="StyleBoldRed">
    <w:name w:val="Style Bold Red"/>
    <w:rsid w:val="00E837B5"/>
    <w:rPr>
      <w:b/>
      <w:bCs/>
      <w:color w:val="auto"/>
    </w:rPr>
  </w:style>
  <w:style w:type="character" w:customStyle="1" w:styleId="StyleTimesNewRoman8pt">
    <w:name w:val="Style Times New Roman 8 pt"/>
    <w:rsid w:val="00E837B5"/>
    <w:rPr>
      <w:rFonts w:ascii="Georgia" w:hAnsi="Georgia"/>
      <w:sz w:val="16"/>
    </w:rPr>
  </w:style>
  <w:style w:type="character" w:customStyle="1" w:styleId="StyleStyle7pt8pt">
    <w:name w:val="Style Style 7 pt + 8 pt"/>
    <w:rsid w:val="00E837B5"/>
    <w:rPr>
      <w:sz w:val="16"/>
    </w:rPr>
  </w:style>
  <w:style w:type="character" w:customStyle="1" w:styleId="StyleStyleThickunderlineBold1">
    <w:name w:val="Style Style Thick underline + Bold1"/>
    <w:rsid w:val="00E837B5"/>
    <w:rPr>
      <w:b/>
      <w:bCs/>
      <w:u w:val="thick"/>
    </w:rPr>
  </w:style>
  <w:style w:type="character" w:customStyle="1" w:styleId="StyleUnderline2">
    <w:name w:val="Style Underline2"/>
    <w:rsid w:val="00E837B5"/>
    <w:rPr>
      <w:u w:val="single"/>
    </w:rPr>
  </w:style>
  <w:style w:type="character" w:customStyle="1" w:styleId="ShrinkText">
    <w:name w:val="Shrink Text"/>
    <w:rsid w:val="00E837B5"/>
    <w:rPr>
      <w:sz w:val="16"/>
    </w:rPr>
  </w:style>
  <w:style w:type="character" w:customStyle="1" w:styleId="smallcaps">
    <w:name w:val="smallcaps"/>
    <w:rsid w:val="00E837B5"/>
  </w:style>
  <w:style w:type="character" w:customStyle="1" w:styleId="goldbldtext">
    <w:name w:val="goldbldtext"/>
    <w:rsid w:val="00E837B5"/>
  </w:style>
  <w:style w:type="character" w:customStyle="1" w:styleId="PageHeaderLine2Char">
    <w:name w:val="PageHeaderLine2 Char"/>
    <w:link w:val="PageHeaderLine2"/>
    <w:rsid w:val="00E837B5"/>
    <w:rPr>
      <w:rFonts w:ascii="Georgia" w:eastAsia="Calibri" w:hAnsi="Georgia"/>
      <w:b/>
      <w:sz w:val="20"/>
    </w:rPr>
  </w:style>
  <w:style w:type="paragraph" w:customStyle="1" w:styleId="firstletter">
    <w:name w:val="firstletter"/>
    <w:basedOn w:val="Normal"/>
    <w:uiPriority w:val="99"/>
    <w:qFormat/>
    <w:rsid w:val="00E837B5"/>
    <w:pPr>
      <w:spacing w:before="100" w:beforeAutospacing="1" w:after="100" w:afterAutospacing="1"/>
    </w:pPr>
    <w:rPr>
      <w:rFonts w:eastAsia="Times New Roman"/>
      <w:sz w:val="24"/>
    </w:rPr>
  </w:style>
  <w:style w:type="paragraph" w:customStyle="1" w:styleId="more">
    <w:name w:val="more"/>
    <w:basedOn w:val="Normal"/>
    <w:uiPriority w:val="99"/>
    <w:qFormat/>
    <w:rsid w:val="00E837B5"/>
    <w:pPr>
      <w:spacing w:before="100" w:beforeAutospacing="1" w:after="100" w:afterAutospacing="1"/>
    </w:pPr>
    <w:rPr>
      <w:rFonts w:eastAsia="Times New Roman"/>
      <w:sz w:val="24"/>
    </w:rPr>
  </w:style>
  <w:style w:type="character" w:customStyle="1" w:styleId="cardshighlight0">
    <w:name w:val="cardshighlight"/>
    <w:rsid w:val="00E837B5"/>
  </w:style>
  <w:style w:type="character" w:customStyle="1" w:styleId="cardsfont12pt1">
    <w:name w:val="cardsfont12pt"/>
    <w:rsid w:val="00E837B5"/>
  </w:style>
  <w:style w:type="character" w:customStyle="1" w:styleId="ft1">
    <w:name w:val="ft1"/>
    <w:rsid w:val="00E837B5"/>
  </w:style>
  <w:style w:type="character" w:customStyle="1" w:styleId="ft6">
    <w:name w:val="ft6"/>
    <w:rsid w:val="00E837B5"/>
  </w:style>
  <w:style w:type="paragraph" w:customStyle="1" w:styleId="story">
    <w:name w:val="story"/>
    <w:basedOn w:val="Normal"/>
    <w:uiPriority w:val="99"/>
    <w:qFormat/>
    <w:rsid w:val="00E837B5"/>
    <w:pPr>
      <w:spacing w:before="100" w:beforeAutospacing="1" w:after="100" w:afterAutospacing="1"/>
    </w:pPr>
    <w:rPr>
      <w:rFonts w:eastAsia="Times New Roman"/>
      <w:sz w:val="24"/>
    </w:rPr>
  </w:style>
  <w:style w:type="paragraph" w:customStyle="1" w:styleId="H1numbered">
    <w:name w:val="H1 numbered"/>
    <w:basedOn w:val="Normal"/>
    <w:uiPriority w:val="99"/>
    <w:qFormat/>
    <w:rsid w:val="00E837B5"/>
    <w:pPr>
      <w:pageBreakBefore/>
      <w:widowControl w:val="0"/>
      <w:numPr>
        <w:numId w:val="18"/>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0" w:firstLine="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E837B5"/>
    <w:pPr>
      <w:widowControl w:val="0"/>
      <w:numPr>
        <w:ilvl w:val="1"/>
        <w:numId w:val="18"/>
      </w:numPr>
      <w:tabs>
        <w:tab w:val="clear" w:pos="792"/>
        <w:tab w:val="num" w:pos="360"/>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E837B5"/>
  </w:style>
  <w:style w:type="character" w:customStyle="1" w:styleId="backcontent">
    <w:name w:val="backcontent"/>
    <w:rsid w:val="00E837B5"/>
  </w:style>
  <w:style w:type="character" w:customStyle="1" w:styleId="daystmp">
    <w:name w:val="daystmp"/>
    <w:rsid w:val="00E837B5"/>
  </w:style>
  <w:style w:type="paragraph" w:customStyle="1" w:styleId="in">
    <w:name w:val="in"/>
    <w:basedOn w:val="Normal"/>
    <w:uiPriority w:val="99"/>
    <w:qFormat/>
    <w:rsid w:val="00E837B5"/>
    <w:pPr>
      <w:spacing w:before="100" w:beforeAutospacing="1" w:after="100" w:afterAutospacing="1"/>
    </w:pPr>
    <w:rPr>
      <w:rFonts w:eastAsia="Times New Roman"/>
      <w:sz w:val="24"/>
    </w:rPr>
  </w:style>
  <w:style w:type="character" w:customStyle="1" w:styleId="cardsfont12ptchar">
    <w:name w:val="cardsfont12ptchar"/>
    <w:rsid w:val="00E837B5"/>
  </w:style>
  <w:style w:type="paragraph" w:customStyle="1" w:styleId="image-caption">
    <w:name w:val="image-caption"/>
    <w:basedOn w:val="Normal"/>
    <w:qFormat/>
    <w:rsid w:val="00E837B5"/>
    <w:pPr>
      <w:spacing w:before="100" w:beforeAutospacing="1" w:after="100" w:afterAutospacing="1"/>
    </w:pPr>
    <w:rPr>
      <w:rFonts w:eastAsia="Times New Roman"/>
      <w:sz w:val="24"/>
    </w:rPr>
  </w:style>
  <w:style w:type="character" w:customStyle="1" w:styleId="gal">
    <w:name w:val="gal"/>
    <w:rsid w:val="00E837B5"/>
  </w:style>
  <w:style w:type="character" w:customStyle="1" w:styleId="submitted">
    <w:name w:val="submitted"/>
    <w:rsid w:val="00E837B5"/>
  </w:style>
  <w:style w:type="paragraph" w:customStyle="1" w:styleId="imagecontain">
    <w:name w:val="imagecontain"/>
    <w:basedOn w:val="Normal"/>
    <w:uiPriority w:val="99"/>
    <w:qFormat/>
    <w:rsid w:val="00E837B5"/>
    <w:pPr>
      <w:spacing w:before="100" w:beforeAutospacing="1" w:after="100" w:afterAutospacing="1"/>
    </w:pPr>
    <w:rPr>
      <w:rFonts w:eastAsia="Times New Roman"/>
      <w:sz w:val="24"/>
    </w:rPr>
  </w:style>
  <w:style w:type="character" w:customStyle="1" w:styleId="imagedateline">
    <w:name w:val="image_dateline"/>
    <w:rsid w:val="00E837B5"/>
  </w:style>
  <w:style w:type="character" w:customStyle="1" w:styleId="authordatecharchar">
    <w:name w:val="authordatecharchar"/>
    <w:rsid w:val="00E837B5"/>
  </w:style>
  <w:style w:type="character" w:customStyle="1" w:styleId="style1char0">
    <w:name w:val="style1char"/>
    <w:rsid w:val="00E837B5"/>
  </w:style>
  <w:style w:type="character" w:customStyle="1" w:styleId="tagcharchar0">
    <w:name w:val="tagcharchar"/>
    <w:rsid w:val="00E837B5"/>
  </w:style>
  <w:style w:type="character" w:customStyle="1" w:styleId="underlinedcharchar2">
    <w:name w:val="underlinedcharchar"/>
    <w:rsid w:val="00E837B5"/>
  </w:style>
  <w:style w:type="paragraph" w:customStyle="1" w:styleId="CM62">
    <w:name w:val="CM62"/>
    <w:basedOn w:val="Normal"/>
    <w:next w:val="Normal"/>
    <w:uiPriority w:val="99"/>
    <w:qFormat/>
    <w:rsid w:val="00E837B5"/>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E837B5"/>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E837B5"/>
    <w:pPr>
      <w:widowControl w:val="0"/>
      <w:spacing w:after="63"/>
    </w:pPr>
    <w:rPr>
      <w:rFonts w:ascii="Arial" w:hAnsi="Arial"/>
      <w:color w:val="auto"/>
    </w:rPr>
  </w:style>
  <w:style w:type="paragraph" w:customStyle="1" w:styleId="CM35">
    <w:name w:val="CM35"/>
    <w:basedOn w:val="Default"/>
    <w:next w:val="Default"/>
    <w:uiPriority w:val="99"/>
    <w:qFormat/>
    <w:rsid w:val="00E837B5"/>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E837B5"/>
    <w:pPr>
      <w:widowControl w:val="0"/>
      <w:spacing w:line="228" w:lineRule="atLeast"/>
    </w:pPr>
    <w:rPr>
      <w:rFonts w:ascii="Showcard Gothic" w:hAnsi="Showcard Gothic"/>
      <w:color w:val="auto"/>
    </w:rPr>
  </w:style>
  <w:style w:type="character" w:customStyle="1" w:styleId="BoxedChar">
    <w:name w:val="Boxed Char"/>
    <w:rsid w:val="00E837B5"/>
    <w:rPr>
      <w:rFonts w:ascii="Arial Narrow" w:hAnsi="Arial Narrow"/>
      <w:b/>
      <w:sz w:val="18"/>
      <w:bdr w:val="single" w:sz="6" w:space="0" w:color="auto"/>
    </w:rPr>
  </w:style>
  <w:style w:type="character" w:customStyle="1" w:styleId="Style11ptUnderline2">
    <w:name w:val="Style 11 pt Underline2"/>
    <w:rsid w:val="00E837B5"/>
    <w:rPr>
      <w:sz w:val="20"/>
      <w:u w:val="single"/>
    </w:rPr>
  </w:style>
  <w:style w:type="character" w:customStyle="1" w:styleId="Style11ptBoldUnderline2">
    <w:name w:val="Style 11 pt Bold Underline2"/>
    <w:rsid w:val="00E837B5"/>
    <w:rPr>
      <w:b/>
      <w:bCs/>
      <w:sz w:val="20"/>
      <w:u w:val="single"/>
    </w:rPr>
  </w:style>
  <w:style w:type="character" w:customStyle="1" w:styleId="nw">
    <w:name w:val="nw"/>
    <w:rsid w:val="00E837B5"/>
  </w:style>
  <w:style w:type="character" w:customStyle="1" w:styleId="Styleunderline11ptBoldBorderSinglesolidlineAuto">
    <w:name w:val="Style underline + 11 pt Bold Border: : (Single solid line Auto ..."/>
    <w:rsid w:val="00E837B5"/>
    <w:rPr>
      <w:b/>
      <w:bCs/>
      <w:sz w:val="20"/>
      <w:u w:val="single"/>
      <w:bdr w:val="single" w:sz="4" w:space="0" w:color="auto"/>
    </w:rPr>
  </w:style>
  <w:style w:type="paragraph" w:customStyle="1" w:styleId="StylecardCharCharChar11pt">
    <w:name w:val="Style card Char Char Char + 11 pt"/>
    <w:link w:val="StylecardCharCharChar11ptChar"/>
    <w:qFormat/>
    <w:rsid w:val="00E837B5"/>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E837B5"/>
    <w:rPr>
      <w:lang w:val="en-US" w:eastAsia="en-US" w:bidi="ar-SA"/>
    </w:rPr>
  </w:style>
  <w:style w:type="character" w:customStyle="1" w:styleId="StylecardCharCharChar11ptChar">
    <w:name w:val="Style card Char Char Char + 11 pt Char"/>
    <w:link w:val="StylecardCharCharChar11pt"/>
    <w:rsid w:val="00E837B5"/>
    <w:rPr>
      <w:rFonts w:ascii="Calibri" w:eastAsia="Times New Roman" w:hAnsi="Calibri" w:cs="Times New Roman"/>
      <w:sz w:val="20"/>
      <w:szCs w:val="20"/>
    </w:rPr>
  </w:style>
  <w:style w:type="paragraph" w:customStyle="1" w:styleId="StyleCards11pt">
    <w:name w:val="Style Cards + 11 pt"/>
    <w:basedOn w:val="Cards"/>
    <w:link w:val="StyleCards11ptChar"/>
    <w:qFormat/>
    <w:rsid w:val="00E837B5"/>
    <w:pPr>
      <w:widowControl/>
      <w:autoSpaceDE w:val="0"/>
      <w:autoSpaceDN w:val="0"/>
      <w:adjustRightInd w:val="0"/>
      <w:ind w:left="432"/>
      <w:jc w:val="both"/>
    </w:pPr>
    <w:rPr>
      <w:sz w:val="22"/>
      <w:lang w:val="x-none" w:eastAsia="x-none"/>
    </w:rPr>
  </w:style>
  <w:style w:type="character" w:customStyle="1" w:styleId="StyleCards11ptChar">
    <w:name w:val="Style Cards + 11 pt Char"/>
    <w:link w:val="StyleCards11pt"/>
    <w:rsid w:val="00E837B5"/>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E837B5"/>
    <w:pPr>
      <w:widowControl/>
      <w:autoSpaceDE w:val="0"/>
      <w:autoSpaceDN w:val="0"/>
      <w:adjustRightInd w:val="0"/>
      <w:ind w:left="432"/>
      <w:jc w:val="both"/>
    </w:pPr>
    <w:rPr>
      <w:sz w:val="22"/>
      <w:szCs w:val="20"/>
      <w:u w:val="single"/>
      <w:lang w:val="x-none" w:eastAsia="x-none"/>
    </w:rPr>
  </w:style>
  <w:style w:type="character" w:customStyle="1" w:styleId="StyleCards11ptUnderlineChar">
    <w:name w:val="Style Cards + 11 pt Underline Char"/>
    <w:link w:val="StyleCards11ptUnderline"/>
    <w:rsid w:val="00E837B5"/>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E837B5"/>
    <w:pPr>
      <w:widowControl/>
      <w:autoSpaceDE w:val="0"/>
      <w:autoSpaceDN w:val="0"/>
      <w:adjustRightInd w:val="0"/>
      <w:ind w:left="432"/>
      <w:jc w:val="both"/>
    </w:pPr>
    <w:rPr>
      <w:b/>
      <w:bCs/>
      <w:sz w:val="22"/>
      <w:szCs w:val="20"/>
      <w:u w:val="single"/>
      <w:lang w:val="x-none" w:eastAsia="x-none"/>
    </w:rPr>
  </w:style>
  <w:style w:type="character" w:customStyle="1" w:styleId="StyleCards11ptBoldUnderlineChar">
    <w:name w:val="Style Cards + 11 pt Bold Underline Char"/>
    <w:link w:val="StyleCards11ptBoldUnderline"/>
    <w:rsid w:val="00E837B5"/>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837B5"/>
    <w:pPr>
      <w:widowControl/>
      <w:autoSpaceDE w:val="0"/>
      <w:autoSpaceDN w:val="0"/>
      <w:adjustRightInd w:val="0"/>
      <w:ind w:left="432"/>
      <w:jc w:val="both"/>
    </w:pPr>
    <w:rPr>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E837B5"/>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E837B5"/>
    <w:rPr>
      <w:lang w:val="x-none" w:eastAsia="x-none"/>
    </w:rPr>
  </w:style>
  <w:style w:type="character" w:customStyle="1" w:styleId="cardCharCharChar1">
    <w:name w:val="card Char Char Char1"/>
    <w:rsid w:val="00E837B5"/>
    <w:rPr>
      <w:lang w:val="en-US" w:eastAsia="en-US" w:bidi="ar-SA"/>
    </w:rPr>
  </w:style>
  <w:style w:type="character" w:customStyle="1" w:styleId="StylecardCharChar11ptChar">
    <w:name w:val="Style card Char Char + 11 pt Char"/>
    <w:link w:val="StylecardCharChar11pt"/>
    <w:rsid w:val="00E837B5"/>
    <w:rPr>
      <w:rFonts w:ascii="Georgia" w:eastAsia="Times New Roman" w:hAnsi="Georgia"/>
      <w:szCs w:val="20"/>
      <w:lang w:val="x-none" w:eastAsia="x-none"/>
    </w:rPr>
  </w:style>
  <w:style w:type="paragraph" w:customStyle="1" w:styleId="NormalFont">
    <w:name w:val="Normal Font"/>
    <w:link w:val="NormalFontChar"/>
    <w:qFormat/>
    <w:rsid w:val="00E837B5"/>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E837B5"/>
    <w:pPr>
      <w:spacing w:after="200" w:line="240" w:lineRule="auto"/>
    </w:pPr>
    <w:rPr>
      <w:rFonts w:ascii="Times" w:eastAsia="Times New Roman" w:hAnsi="Times" w:cs="Times New Roman"/>
      <w:sz w:val="20"/>
    </w:rPr>
  </w:style>
  <w:style w:type="character" w:customStyle="1" w:styleId="Style11ptThickunderline">
    <w:name w:val="Style 11 pt Thick underline"/>
    <w:rsid w:val="00E837B5"/>
    <w:rPr>
      <w:sz w:val="20"/>
      <w:u w:val="thick"/>
    </w:rPr>
  </w:style>
  <w:style w:type="character" w:customStyle="1" w:styleId="Style11ptBoldThickunderline">
    <w:name w:val="Style 11 pt Bold Thick underline"/>
    <w:rsid w:val="00E837B5"/>
    <w:rPr>
      <w:b/>
      <w:bCs/>
      <w:sz w:val="20"/>
      <w:u w:val="thick"/>
    </w:rPr>
  </w:style>
  <w:style w:type="paragraph" w:customStyle="1" w:styleId="StyleNormalFont11ptUnderline">
    <w:name w:val="Style Normal Font + 11 pt Underline"/>
    <w:basedOn w:val="NormalFont"/>
    <w:link w:val="StyleNormalFont11ptUnderlineChar"/>
    <w:qFormat/>
    <w:rsid w:val="00E837B5"/>
    <w:rPr>
      <w:u w:val="single"/>
      <w:lang w:val="x-none" w:eastAsia="x-none"/>
    </w:rPr>
  </w:style>
  <w:style w:type="character" w:customStyle="1" w:styleId="NormalFontChar">
    <w:name w:val="Normal Font Char"/>
    <w:link w:val="NormalFont"/>
    <w:rsid w:val="00E837B5"/>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E837B5"/>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837B5"/>
    <w:rPr>
      <w:b/>
      <w:bCs/>
      <w:u w:val="single"/>
      <w:lang w:val="x-none" w:eastAsia="x-none"/>
    </w:rPr>
  </w:style>
  <w:style w:type="character" w:customStyle="1" w:styleId="StyleNormalFont11ptBoldUnderlineChar">
    <w:name w:val="Style Normal Font + 11 pt Bold Underline Char"/>
    <w:link w:val="StyleNormalFont11ptBoldUnderline"/>
    <w:rsid w:val="00E837B5"/>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E837B5"/>
    <w:rPr>
      <w:rFonts w:eastAsia="Times New Roman"/>
      <w:sz w:val="15"/>
    </w:rPr>
  </w:style>
  <w:style w:type="character" w:customStyle="1" w:styleId="authors1">
    <w:name w:val="authors1"/>
    <w:rsid w:val="00E837B5"/>
    <w:rPr>
      <w:rFonts w:ascii="Verdana" w:hAnsi="Verdana" w:hint="default"/>
      <w:b/>
      <w:bCs/>
      <w:color w:val="006699"/>
      <w:sz w:val="20"/>
      <w:szCs w:val="20"/>
    </w:rPr>
  </w:style>
  <w:style w:type="character" w:customStyle="1" w:styleId="headlinesectionlarge">
    <w:name w:val="headline_section_large"/>
    <w:rsid w:val="00E837B5"/>
  </w:style>
  <w:style w:type="paragraph" w:customStyle="1" w:styleId="formatvorlage2">
    <w:name w:val="formatvorlage2"/>
    <w:basedOn w:val="Normal"/>
    <w:uiPriority w:val="99"/>
    <w:qFormat/>
    <w:rsid w:val="00E837B5"/>
    <w:pPr>
      <w:spacing w:before="100" w:beforeAutospacing="1" w:after="100" w:afterAutospacing="1"/>
    </w:pPr>
    <w:rPr>
      <w:rFonts w:eastAsia="Calibri"/>
      <w:sz w:val="24"/>
    </w:rPr>
  </w:style>
  <w:style w:type="character" w:customStyle="1" w:styleId="Styleunderline11ptBlack">
    <w:name w:val="Style underline + 11 pt Black"/>
    <w:rsid w:val="00E837B5"/>
    <w:rPr>
      <w:color w:val="000000"/>
      <w:sz w:val="20"/>
      <w:u w:val="single"/>
    </w:rPr>
  </w:style>
  <w:style w:type="character" w:customStyle="1" w:styleId="Styleunderline11ptBoldBlack">
    <w:name w:val="Style underline + 11 pt Bold Black"/>
    <w:rsid w:val="00E837B5"/>
    <w:rPr>
      <w:b/>
      <w:bCs/>
      <w:color w:val="000000"/>
      <w:sz w:val="20"/>
      <w:u w:val="single"/>
    </w:rPr>
  </w:style>
  <w:style w:type="paragraph" w:customStyle="1" w:styleId="StyleTitle11ptNotBold">
    <w:name w:val="Style Title + 11 pt Not Bold"/>
    <w:basedOn w:val="Title"/>
    <w:link w:val="StyleTitle11ptNotBoldChar"/>
    <w:qFormat/>
    <w:rsid w:val="00E837B5"/>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E837B5"/>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E837B5"/>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E837B5"/>
    <w:rPr>
      <w:rFonts w:ascii="Georgia" w:eastAsia="Times New Roman" w:hAnsi="Georgia"/>
      <w:u w:val="single"/>
      <w:lang w:val="x-none" w:eastAsia="x-none"/>
    </w:rPr>
  </w:style>
  <w:style w:type="character" w:customStyle="1" w:styleId="Style11ptBoldBlackUnderline">
    <w:name w:val="Style 11 pt Bold Black Underline"/>
    <w:rsid w:val="00E837B5"/>
    <w:rPr>
      <w:b/>
      <w:bCs/>
      <w:color w:val="000000"/>
      <w:sz w:val="20"/>
      <w:u w:val="single"/>
    </w:rPr>
  </w:style>
  <w:style w:type="character" w:customStyle="1" w:styleId="Style11ptBoldBlackUnderlineBorderSinglesolidline">
    <w:name w:val="Style 11 pt Bold Black Underline Border: : (Single solid line ..."/>
    <w:rsid w:val="00E837B5"/>
    <w:rPr>
      <w:b/>
      <w:bCs/>
      <w:color w:val="000000"/>
      <w:sz w:val="20"/>
      <w:u w:val="single"/>
      <w:bdr w:val="single" w:sz="4" w:space="0" w:color="auto"/>
    </w:rPr>
  </w:style>
  <w:style w:type="character" w:customStyle="1" w:styleId="StyleLatinMeridien-Italic11ptItalicUnderline">
    <w:name w:val="Style (Latin) Meridien-Italic 11 pt Italic Underline"/>
    <w:rsid w:val="00E837B5"/>
    <w:rPr>
      <w:rFonts w:ascii="Meridien-Italic" w:hAnsi="Meridien-Italic"/>
      <w:i/>
      <w:iCs/>
      <w:sz w:val="20"/>
      <w:u w:val="single"/>
    </w:rPr>
  </w:style>
  <w:style w:type="character" w:customStyle="1" w:styleId="Citation-AuthorDate">
    <w:name w:val="Citation - Author/Date"/>
    <w:rsid w:val="00E837B5"/>
    <w:rPr>
      <w:b/>
      <w:bCs w:val="0"/>
      <w:smallCaps/>
      <w:sz w:val="24"/>
      <w:u w:val="single"/>
    </w:rPr>
  </w:style>
  <w:style w:type="paragraph" w:customStyle="1" w:styleId="HotRouteCharCharCharCharChar">
    <w:name w:val="Hot Route! Char Char Char Char Char"/>
    <w:basedOn w:val="Normal"/>
    <w:link w:val="HotRouteCharCharCharCharCharChar"/>
    <w:qFormat/>
    <w:rsid w:val="00E837B5"/>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E837B5"/>
    <w:rPr>
      <w:rFonts w:ascii="Georgia" w:eastAsia="Times New Roman" w:hAnsi="Georgia"/>
      <w:sz w:val="20"/>
      <w:lang w:val="x-none" w:eastAsia="x-none"/>
    </w:rPr>
  </w:style>
  <w:style w:type="character" w:customStyle="1" w:styleId="underlinestylechar0">
    <w:name w:val="underlinestylechar"/>
    <w:rsid w:val="00E837B5"/>
  </w:style>
  <w:style w:type="character" w:customStyle="1" w:styleId="highlight">
    <w:name w:val="highlight"/>
    <w:rsid w:val="00E837B5"/>
  </w:style>
  <w:style w:type="character" w:customStyle="1" w:styleId="BlockHeaderHiddenChar">
    <w:name w:val="Block Header Hidden Char"/>
    <w:link w:val="BlockHeaderHidden"/>
    <w:locked/>
    <w:rsid w:val="00E837B5"/>
    <w:rPr>
      <w:rFonts w:ascii="Georgia" w:eastAsia="Times New Roman" w:hAnsi="Georgia" w:cs="Times New Roman"/>
      <w:b/>
      <w:bCs/>
      <w:sz w:val="32"/>
      <w:szCs w:val="26"/>
      <w:u w:val="single"/>
    </w:rPr>
  </w:style>
  <w:style w:type="character" w:customStyle="1" w:styleId="DottedUnderline0">
    <w:name w:val="Dotted Underline"/>
    <w:rsid w:val="00E837B5"/>
    <w:rPr>
      <w:rFonts w:ascii="Times New Roman" w:hAnsi="Times New Roman" w:cs="Times New Roman" w:hint="default"/>
      <w:sz w:val="20"/>
      <w:u w:val="dottedHeavy"/>
    </w:rPr>
  </w:style>
  <w:style w:type="character" w:customStyle="1" w:styleId="CardsFont6ptCharChar">
    <w:name w:val="Cards + Font: 6 pt Char Char"/>
    <w:rsid w:val="00E837B5"/>
    <w:rPr>
      <w:sz w:val="8"/>
      <w:lang w:val="en-US" w:eastAsia="en-US" w:bidi="ar-SA"/>
    </w:rPr>
  </w:style>
  <w:style w:type="character" w:customStyle="1" w:styleId="titleauthoretc">
    <w:name w:val="titleauthoretc"/>
    <w:rsid w:val="00E837B5"/>
  </w:style>
  <w:style w:type="paragraph" w:customStyle="1" w:styleId="deck">
    <w:name w:val="deck"/>
    <w:basedOn w:val="Normal"/>
    <w:uiPriority w:val="99"/>
    <w:qFormat/>
    <w:rsid w:val="00E837B5"/>
    <w:pPr>
      <w:spacing w:before="100" w:beforeAutospacing="1" w:after="100" w:afterAutospacing="1"/>
    </w:pPr>
    <w:rPr>
      <w:rFonts w:eastAsia="Times New Roman"/>
      <w:sz w:val="24"/>
    </w:rPr>
  </w:style>
  <w:style w:type="paragraph" w:customStyle="1" w:styleId="i1">
    <w:name w:val="i1"/>
    <w:basedOn w:val="Normal"/>
    <w:qFormat/>
    <w:rsid w:val="00E837B5"/>
    <w:pPr>
      <w:spacing w:before="100" w:beforeAutospacing="1" w:after="100" w:afterAutospacing="1"/>
    </w:pPr>
    <w:rPr>
      <w:rFonts w:eastAsia="Times New Roman"/>
      <w:sz w:val="24"/>
    </w:rPr>
  </w:style>
  <w:style w:type="paragraph" w:customStyle="1" w:styleId="question">
    <w:name w:val="question"/>
    <w:basedOn w:val="Normal"/>
    <w:uiPriority w:val="99"/>
    <w:qFormat/>
    <w:rsid w:val="00E837B5"/>
    <w:pPr>
      <w:spacing w:before="100" w:beforeAutospacing="1" w:after="100" w:afterAutospacing="1"/>
    </w:pPr>
    <w:rPr>
      <w:rFonts w:eastAsia="Times New Roman"/>
      <w:sz w:val="24"/>
    </w:rPr>
  </w:style>
  <w:style w:type="paragraph" w:customStyle="1" w:styleId="bodycopy">
    <w:name w:val="bodycopy"/>
    <w:basedOn w:val="Normal"/>
    <w:uiPriority w:val="99"/>
    <w:qFormat/>
    <w:rsid w:val="00E837B5"/>
    <w:pPr>
      <w:spacing w:before="100" w:beforeAutospacing="1" w:after="100" w:afterAutospacing="1"/>
    </w:pPr>
    <w:rPr>
      <w:rFonts w:eastAsia="Times New Roman"/>
      <w:sz w:val="24"/>
    </w:rPr>
  </w:style>
  <w:style w:type="character" w:customStyle="1" w:styleId="labeltext">
    <w:name w:val="labeltext"/>
    <w:rsid w:val="00E837B5"/>
  </w:style>
  <w:style w:type="character" w:customStyle="1" w:styleId="viewlink">
    <w:name w:val="viewlink"/>
    <w:rsid w:val="00E837B5"/>
  </w:style>
  <w:style w:type="character" w:customStyle="1" w:styleId="share">
    <w:name w:val="share"/>
    <w:rsid w:val="00E837B5"/>
  </w:style>
  <w:style w:type="character" w:customStyle="1" w:styleId="inlinkchart">
    <w:name w:val="inlink_chart"/>
    <w:rsid w:val="00E837B5"/>
  </w:style>
  <w:style w:type="character" w:customStyle="1" w:styleId="underLight">
    <w:name w:val="underLight"/>
    <w:uiPriority w:val="1"/>
    <w:qFormat/>
    <w:rsid w:val="00E837B5"/>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837B5"/>
  </w:style>
  <w:style w:type="character" w:customStyle="1" w:styleId="author-rss">
    <w:name w:val="author-rss"/>
    <w:rsid w:val="00E837B5"/>
  </w:style>
  <w:style w:type="character" w:customStyle="1" w:styleId="fbsharecountwrapper">
    <w:name w:val="fb_share_count_wrapper"/>
    <w:rsid w:val="00E837B5"/>
  </w:style>
  <w:style w:type="character" w:customStyle="1" w:styleId="fbbuttontext">
    <w:name w:val="fb_button_text"/>
    <w:rsid w:val="00E837B5"/>
  </w:style>
  <w:style w:type="character" w:customStyle="1" w:styleId="hw">
    <w:name w:val="hw"/>
    <w:rsid w:val="00E837B5"/>
  </w:style>
  <w:style w:type="character" w:customStyle="1" w:styleId="linktotop">
    <w:name w:val="linktotop"/>
    <w:rsid w:val="00E837B5"/>
  </w:style>
  <w:style w:type="character" w:customStyle="1" w:styleId="maintextbldleft">
    <w:name w:val="maintextbldleft"/>
    <w:rsid w:val="00E837B5"/>
  </w:style>
  <w:style w:type="character" w:customStyle="1" w:styleId="maintextleft">
    <w:name w:val="maintextleft"/>
    <w:rsid w:val="00E837B5"/>
  </w:style>
  <w:style w:type="character" w:customStyle="1" w:styleId="descriptionstyle1block">
    <w:name w:val="description style1 block"/>
    <w:rsid w:val="00E837B5"/>
  </w:style>
  <w:style w:type="paragraph" w:customStyle="1" w:styleId="Fifth">
    <w:name w:val="Fifth"/>
    <w:basedOn w:val="Normal"/>
    <w:link w:val="FifthChar"/>
    <w:qFormat/>
    <w:rsid w:val="00E837B5"/>
    <w:rPr>
      <w:rFonts w:eastAsia="Calibri"/>
    </w:rPr>
  </w:style>
  <w:style w:type="character" w:customStyle="1" w:styleId="gutter-right-1">
    <w:name w:val="gutter-right-1"/>
    <w:basedOn w:val="DefaultParagraphFont"/>
    <w:rsid w:val="00E837B5"/>
  </w:style>
  <w:style w:type="character" w:customStyle="1" w:styleId="ssl3">
    <w:name w:val="ss_l3"/>
    <w:rsid w:val="00E837B5"/>
  </w:style>
  <w:style w:type="paragraph" w:customStyle="1" w:styleId="NoteLevel22">
    <w:name w:val="Note Level 22"/>
    <w:basedOn w:val="Normal"/>
    <w:next w:val="Normal"/>
    <w:uiPriority w:val="99"/>
    <w:qFormat/>
    <w:rsid w:val="00E837B5"/>
    <w:pPr>
      <w:keepNext/>
      <w:ind w:left="288" w:right="288"/>
    </w:pPr>
    <w:rPr>
      <w:rFonts w:eastAsia="MS Gothic"/>
      <w:szCs w:val="20"/>
    </w:rPr>
  </w:style>
  <w:style w:type="paragraph" w:customStyle="1" w:styleId="wp-caption-text">
    <w:name w:val="wp-caption-text"/>
    <w:basedOn w:val="Normal"/>
    <w:qFormat/>
    <w:rsid w:val="00E837B5"/>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E837B5"/>
    <w:rPr>
      <w:color w:val="2B579A"/>
      <w:shd w:val="clear" w:color="auto" w:fill="E6E6E6"/>
    </w:rPr>
  </w:style>
  <w:style w:type="paragraph" w:customStyle="1" w:styleId="svarticle">
    <w:name w:val="svarticle"/>
    <w:basedOn w:val="Normal"/>
    <w:uiPriority w:val="99"/>
    <w:qFormat/>
    <w:rsid w:val="00E837B5"/>
    <w:pPr>
      <w:spacing w:before="100" w:beforeAutospacing="1" w:after="100" w:afterAutospacing="1"/>
    </w:pPr>
    <w:rPr>
      <w:rFonts w:eastAsia="Times New Roman"/>
      <w:sz w:val="24"/>
    </w:rPr>
  </w:style>
  <w:style w:type="character" w:customStyle="1" w:styleId="FontStyle39">
    <w:name w:val="Font Style39"/>
    <w:uiPriority w:val="99"/>
    <w:rsid w:val="00E837B5"/>
    <w:rPr>
      <w:rFonts w:ascii="Constantia" w:hAnsi="Constantia" w:cs="Constantia" w:hint="default"/>
      <w:b/>
      <w:bCs/>
      <w:sz w:val="18"/>
      <w:szCs w:val="18"/>
    </w:rPr>
  </w:style>
  <w:style w:type="character" w:customStyle="1" w:styleId="6">
    <w:name w:val="6"/>
    <w:rsid w:val="00E837B5"/>
    <w:rPr>
      <w:rFonts w:ascii="Arial" w:hAnsi="Arial" w:cs="Arial" w:hint="default"/>
      <w:bCs/>
      <w:sz w:val="20"/>
      <w:u w:val="single"/>
      <w:lang w:val="en-US" w:eastAsia="en-US" w:bidi="ar-SA"/>
    </w:rPr>
  </w:style>
  <w:style w:type="character" w:customStyle="1" w:styleId="CharChar4">
    <w:name w:val="Char Char4"/>
    <w:rsid w:val="00E837B5"/>
    <w:rPr>
      <w:szCs w:val="24"/>
      <w:lang w:eastAsia="zh-CN"/>
    </w:rPr>
  </w:style>
  <w:style w:type="character" w:customStyle="1" w:styleId="BodyTextFirstIndentChar1">
    <w:name w:val="Body Text First Indent Char1"/>
    <w:basedOn w:val="BodyTextChar"/>
    <w:rsid w:val="00E837B5"/>
    <w:rPr>
      <w:rFonts w:ascii="Times New Roman" w:eastAsia="Calibri" w:hAnsi="Times New Roman" w:cs="Times New Roman"/>
      <w:sz w:val="24"/>
      <w:szCs w:val="24"/>
      <w:lang w:eastAsia="en-US"/>
    </w:rPr>
  </w:style>
  <w:style w:type="character" w:customStyle="1" w:styleId="Header11">
    <w:name w:val="Header11"/>
    <w:rsid w:val="00E837B5"/>
  </w:style>
  <w:style w:type="paragraph" w:customStyle="1" w:styleId="canvas-atom">
    <w:name w:val="canvas-atom"/>
    <w:basedOn w:val="Normal"/>
    <w:uiPriority w:val="99"/>
    <w:qFormat/>
    <w:rsid w:val="00E837B5"/>
    <w:pPr>
      <w:spacing w:before="100" w:beforeAutospacing="1" w:after="100" w:afterAutospacing="1"/>
    </w:pPr>
    <w:rPr>
      <w:sz w:val="24"/>
    </w:rPr>
  </w:style>
  <w:style w:type="character" w:customStyle="1" w:styleId="posa">
    <w:name w:val="pos(a)"/>
    <w:basedOn w:val="DefaultParagraphFont"/>
    <w:rsid w:val="00E837B5"/>
  </w:style>
  <w:style w:type="character" w:customStyle="1" w:styleId="u-hiddeninnarrowenv">
    <w:name w:val="u-hiddeninnarrowenv"/>
    <w:basedOn w:val="DefaultParagraphFont"/>
    <w:rsid w:val="00E837B5"/>
  </w:style>
  <w:style w:type="character" w:customStyle="1" w:styleId="followbutton-bird">
    <w:name w:val="followbutton-bird"/>
    <w:basedOn w:val="DefaultParagraphFont"/>
    <w:rsid w:val="00E837B5"/>
  </w:style>
  <w:style w:type="character" w:customStyle="1" w:styleId="tweetauthor-name">
    <w:name w:val="tweetauthor-name"/>
    <w:basedOn w:val="DefaultParagraphFont"/>
    <w:rsid w:val="00E837B5"/>
  </w:style>
  <w:style w:type="character" w:customStyle="1" w:styleId="tweetauthor-verifiedbadge">
    <w:name w:val="tweetauthor-verifiedbadge"/>
    <w:basedOn w:val="DefaultParagraphFont"/>
    <w:rsid w:val="00E837B5"/>
  </w:style>
  <w:style w:type="character" w:customStyle="1" w:styleId="tweetauthor-screenname">
    <w:name w:val="tweetauthor-screenname"/>
    <w:basedOn w:val="DefaultParagraphFont"/>
    <w:rsid w:val="00E837B5"/>
  </w:style>
  <w:style w:type="paragraph" w:customStyle="1" w:styleId="tweet-text">
    <w:name w:val="tweet-text"/>
    <w:basedOn w:val="Normal"/>
    <w:uiPriority w:val="99"/>
    <w:qFormat/>
    <w:rsid w:val="00E837B5"/>
    <w:pPr>
      <w:spacing w:before="100" w:beforeAutospacing="1" w:after="100" w:afterAutospacing="1"/>
    </w:pPr>
  </w:style>
  <w:style w:type="character" w:customStyle="1" w:styleId="u-hiddenvisually">
    <w:name w:val="u-hiddenvisually"/>
    <w:basedOn w:val="DefaultParagraphFont"/>
    <w:rsid w:val="00E837B5"/>
  </w:style>
  <w:style w:type="character" w:customStyle="1" w:styleId="tweetaction-stat">
    <w:name w:val="tweetaction-stat"/>
    <w:basedOn w:val="DefaultParagraphFont"/>
    <w:rsid w:val="00E837B5"/>
  </w:style>
  <w:style w:type="character" w:customStyle="1" w:styleId="related">
    <w:name w:val="related"/>
    <w:basedOn w:val="DefaultParagraphFont"/>
    <w:rsid w:val="00E837B5"/>
  </w:style>
  <w:style w:type="character" w:customStyle="1" w:styleId="related-content">
    <w:name w:val="related-content"/>
    <w:basedOn w:val="DefaultParagraphFont"/>
    <w:rsid w:val="00E837B5"/>
  </w:style>
  <w:style w:type="character" w:customStyle="1" w:styleId="name-of-author">
    <w:name w:val="name-of-author"/>
    <w:basedOn w:val="DefaultParagraphFont"/>
    <w:rsid w:val="00E837B5"/>
  </w:style>
  <w:style w:type="character" w:customStyle="1" w:styleId="first-name">
    <w:name w:val="first-name"/>
    <w:basedOn w:val="DefaultParagraphFont"/>
    <w:rsid w:val="00E837B5"/>
  </w:style>
  <w:style w:type="character" w:customStyle="1" w:styleId="last-name">
    <w:name w:val="last-name"/>
    <w:basedOn w:val="DefaultParagraphFont"/>
    <w:rsid w:val="00E837B5"/>
  </w:style>
  <w:style w:type="paragraph" w:customStyle="1" w:styleId="description">
    <w:name w:val="description"/>
    <w:basedOn w:val="Normal"/>
    <w:uiPriority w:val="99"/>
    <w:qFormat/>
    <w:rsid w:val="00E837B5"/>
    <w:pPr>
      <w:spacing w:before="100" w:beforeAutospacing="1" w:after="100" w:afterAutospacing="1"/>
    </w:pPr>
  </w:style>
  <w:style w:type="paragraph" w:customStyle="1" w:styleId="graf">
    <w:name w:val="graf"/>
    <w:basedOn w:val="Normal"/>
    <w:uiPriority w:val="99"/>
    <w:qFormat/>
    <w:rsid w:val="00E837B5"/>
    <w:pPr>
      <w:spacing w:before="100" w:beforeAutospacing="1" w:after="100" w:afterAutospacing="1"/>
    </w:pPr>
  </w:style>
  <w:style w:type="character" w:customStyle="1" w:styleId="caption10">
    <w:name w:val="caption1"/>
    <w:basedOn w:val="DefaultParagraphFont"/>
    <w:rsid w:val="00E837B5"/>
  </w:style>
  <w:style w:type="paragraph" w:customStyle="1" w:styleId="column">
    <w:name w:val="column"/>
    <w:basedOn w:val="Normal"/>
    <w:uiPriority w:val="99"/>
    <w:qFormat/>
    <w:rsid w:val="00E837B5"/>
    <w:pPr>
      <w:spacing w:before="100" w:beforeAutospacing="1" w:after="100" w:afterAutospacing="1"/>
    </w:pPr>
  </w:style>
  <w:style w:type="paragraph" w:customStyle="1" w:styleId="recirc-container">
    <w:name w:val="recirc-container"/>
    <w:basedOn w:val="Normal"/>
    <w:uiPriority w:val="99"/>
    <w:qFormat/>
    <w:rsid w:val="00E837B5"/>
    <w:pPr>
      <w:spacing w:before="100" w:beforeAutospacing="1" w:after="100" w:afterAutospacing="1"/>
    </w:pPr>
    <w:rPr>
      <w:sz w:val="24"/>
    </w:rPr>
  </w:style>
  <w:style w:type="character" w:customStyle="1" w:styleId="recirc-text">
    <w:name w:val="&quot;recirc-text”"/>
    <w:basedOn w:val="DefaultParagraphFont"/>
    <w:rsid w:val="00E837B5"/>
  </w:style>
  <w:style w:type="character" w:customStyle="1" w:styleId="video-icon">
    <w:name w:val="video-icon"/>
    <w:basedOn w:val="DefaultParagraphFont"/>
    <w:rsid w:val="00E837B5"/>
  </w:style>
  <w:style w:type="paragraph" w:customStyle="1" w:styleId="selectionshareable">
    <w:name w:val="selectionshareable"/>
    <w:basedOn w:val="Normal"/>
    <w:qFormat/>
    <w:rsid w:val="00E837B5"/>
    <w:pPr>
      <w:spacing w:before="100" w:beforeAutospacing="1" w:after="100" w:afterAutospacing="1"/>
    </w:pPr>
    <w:rPr>
      <w:sz w:val="24"/>
    </w:rPr>
  </w:style>
  <w:style w:type="character" w:customStyle="1" w:styleId="powa-shot-play-btn-text">
    <w:name w:val="powa-shot-play-btn-text"/>
    <w:basedOn w:val="DefaultParagraphFont"/>
    <w:rsid w:val="00E837B5"/>
  </w:style>
  <w:style w:type="character" w:customStyle="1" w:styleId="powa-shot-click">
    <w:name w:val="powa-shot-click"/>
    <w:basedOn w:val="DefaultParagraphFont"/>
    <w:rsid w:val="00E837B5"/>
  </w:style>
  <w:style w:type="character" w:customStyle="1" w:styleId="wpv-blurb">
    <w:name w:val="wpv-blurb"/>
    <w:basedOn w:val="DefaultParagraphFont"/>
    <w:rsid w:val="00E837B5"/>
  </w:style>
  <w:style w:type="paragraph" w:customStyle="1" w:styleId="interstitial-link">
    <w:name w:val="interstitial-link"/>
    <w:basedOn w:val="Normal"/>
    <w:uiPriority w:val="99"/>
    <w:qFormat/>
    <w:rsid w:val="00E837B5"/>
    <w:pPr>
      <w:spacing w:before="100" w:beforeAutospacing="1" w:after="100" w:afterAutospacing="1"/>
    </w:pPr>
    <w:rPr>
      <w:sz w:val="24"/>
    </w:rPr>
  </w:style>
  <w:style w:type="character" w:customStyle="1" w:styleId="pb-caption">
    <w:name w:val="pb-caption"/>
    <w:basedOn w:val="DefaultParagraphFont"/>
    <w:rsid w:val="00E837B5"/>
  </w:style>
  <w:style w:type="paragraph" w:customStyle="1" w:styleId="see-also">
    <w:name w:val="see-also"/>
    <w:basedOn w:val="Normal"/>
    <w:uiPriority w:val="99"/>
    <w:qFormat/>
    <w:rsid w:val="00E837B5"/>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E837B5"/>
  </w:style>
  <w:style w:type="character" w:customStyle="1" w:styleId="m-2745674872889869693gmail-styleunderline">
    <w:name w:val="m_-2745674872889869693gmail-styleunderline"/>
    <w:basedOn w:val="DefaultParagraphFont"/>
    <w:rsid w:val="00E837B5"/>
  </w:style>
  <w:style w:type="character" w:customStyle="1" w:styleId="UnresolvedMention3">
    <w:name w:val="Unresolved Mention3"/>
    <w:basedOn w:val="DefaultParagraphFont"/>
    <w:uiPriority w:val="99"/>
    <w:unhideWhenUsed/>
    <w:rsid w:val="00E837B5"/>
    <w:rPr>
      <w:color w:val="808080"/>
      <w:shd w:val="clear" w:color="auto" w:fill="E6E6E6"/>
    </w:rPr>
  </w:style>
  <w:style w:type="character" w:customStyle="1" w:styleId="UnresolvedMention4">
    <w:name w:val="Unresolved Mention4"/>
    <w:basedOn w:val="DefaultParagraphFont"/>
    <w:uiPriority w:val="99"/>
    <w:unhideWhenUsed/>
    <w:rsid w:val="00E837B5"/>
    <w:rPr>
      <w:color w:val="808080"/>
      <w:shd w:val="clear" w:color="auto" w:fill="E6E6E6"/>
    </w:rPr>
  </w:style>
  <w:style w:type="character" w:customStyle="1" w:styleId="m-8082899869479211226gmail-styleunderline">
    <w:name w:val="m_-8082899869479211226gmail-styleunderline"/>
    <w:basedOn w:val="DefaultParagraphFont"/>
    <w:rsid w:val="00E837B5"/>
  </w:style>
  <w:style w:type="character" w:customStyle="1" w:styleId="StyleUnderlineChar">
    <w:name w:val="Style Underline Char"/>
    <w:basedOn w:val="DefaultParagraphFont"/>
    <w:locked/>
    <w:rsid w:val="00E837B5"/>
    <w:rPr>
      <w:u w:val="single"/>
    </w:rPr>
  </w:style>
  <w:style w:type="paragraph" w:customStyle="1" w:styleId="NoteLevel23">
    <w:name w:val="Note Level 23"/>
    <w:basedOn w:val="Normal"/>
    <w:next w:val="Normal"/>
    <w:uiPriority w:val="99"/>
    <w:qFormat/>
    <w:rsid w:val="00E837B5"/>
    <w:pPr>
      <w:keepNext/>
      <w:ind w:left="288" w:right="288"/>
    </w:pPr>
    <w:rPr>
      <w:rFonts w:eastAsia="MS Gothic"/>
      <w:szCs w:val="20"/>
    </w:rPr>
  </w:style>
  <w:style w:type="character" w:customStyle="1" w:styleId="Heading5Char1">
    <w:name w:val="Heading 5 Char1"/>
    <w:aliases w:val="Text Char1,Blocks Char1,Heading 5 Char Char,Heading 5 Char1 Char Char,Heading 5 Char Char Char Char,Heading 5 Char1 Char Char Char Char,Heading 5 Char Char Char Char Char Char,Bold Underline Char Char Char Char Char Char"/>
    <w:basedOn w:val="DefaultParagraphFont"/>
    <w:qFormat/>
    <w:rsid w:val="00E837B5"/>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E837B5"/>
    <w:rPr>
      <w:rFonts w:ascii="Georgia" w:hAnsi="Georgia"/>
    </w:rPr>
  </w:style>
  <w:style w:type="paragraph" w:customStyle="1" w:styleId="NoteLevel24">
    <w:name w:val="Note Level 24"/>
    <w:basedOn w:val="Normal"/>
    <w:next w:val="Normal"/>
    <w:uiPriority w:val="99"/>
    <w:qFormat/>
    <w:rsid w:val="00E837B5"/>
    <w:pPr>
      <w:keepNext/>
      <w:ind w:left="288" w:right="288"/>
    </w:pPr>
    <w:rPr>
      <w:rFonts w:eastAsia="MS Gothic"/>
      <w:sz w:val="24"/>
      <w:szCs w:val="20"/>
    </w:rPr>
  </w:style>
  <w:style w:type="paragraph" w:customStyle="1" w:styleId="NoteLevel25">
    <w:name w:val="Note Level 25"/>
    <w:basedOn w:val="Normal"/>
    <w:next w:val="Normal"/>
    <w:uiPriority w:val="99"/>
    <w:qFormat/>
    <w:rsid w:val="00E837B5"/>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E837B5"/>
  </w:style>
  <w:style w:type="character" w:customStyle="1" w:styleId="italics">
    <w:name w:val="italics"/>
    <w:basedOn w:val="DefaultParagraphFont"/>
    <w:rsid w:val="00E837B5"/>
  </w:style>
  <w:style w:type="character" w:customStyle="1" w:styleId="swauthor">
    <w:name w:val="sw_author"/>
    <w:rsid w:val="00E837B5"/>
  </w:style>
  <w:style w:type="character" w:customStyle="1" w:styleId="HotRouteChar">
    <w:name w:val="Hot Route! Char"/>
    <w:link w:val="HotRoute"/>
    <w:uiPriority w:val="99"/>
    <w:rsid w:val="00E837B5"/>
    <w:rPr>
      <w:rFonts w:ascii="Georgia" w:eastAsia="Times New Roman" w:hAnsi="Georgia"/>
      <w:sz w:val="20"/>
    </w:rPr>
  </w:style>
  <w:style w:type="paragraph" w:customStyle="1" w:styleId="PhoTag">
    <w:name w:val="PhoTag"/>
    <w:basedOn w:val="Normal"/>
    <w:next w:val="Normal"/>
    <w:autoRedefine/>
    <w:uiPriority w:val="99"/>
    <w:qFormat/>
    <w:rsid w:val="00E837B5"/>
    <w:rPr>
      <w:b/>
    </w:rPr>
  </w:style>
  <w:style w:type="character" w:customStyle="1" w:styleId="boldunderlineChar2">
    <w:name w:val="bold underline Char"/>
    <w:basedOn w:val="DefaultParagraphFont"/>
    <w:rsid w:val="00E837B5"/>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E837B5"/>
    <w:rPr>
      <w:rFonts w:eastAsia="Times New Roman"/>
      <w:sz w:val="16"/>
      <w:szCs w:val="20"/>
    </w:rPr>
  </w:style>
  <w:style w:type="character" w:customStyle="1" w:styleId="ReallySmallChar">
    <w:name w:val="Really Small Char"/>
    <w:basedOn w:val="DefaultParagraphFont"/>
    <w:link w:val="ReallySmall"/>
    <w:rsid w:val="00E837B5"/>
    <w:rPr>
      <w:rFonts w:ascii="Georgia" w:eastAsia="Times New Roman" w:hAnsi="Georgia"/>
      <w:sz w:val="16"/>
      <w:szCs w:val="20"/>
    </w:rPr>
  </w:style>
  <w:style w:type="paragraph" w:customStyle="1" w:styleId="Heading4Cite">
    <w:name w:val="Heading 4 Cite"/>
    <w:basedOn w:val="Normal"/>
    <w:link w:val="Heading4CiteChar"/>
    <w:autoRedefine/>
    <w:qFormat/>
    <w:rsid w:val="00E837B5"/>
    <w:rPr>
      <w:rFonts w:eastAsia="Calibri"/>
      <w:color w:val="000000"/>
    </w:rPr>
  </w:style>
  <w:style w:type="character" w:customStyle="1" w:styleId="Heading4CiteChar">
    <w:name w:val="Heading 4 Cite Char"/>
    <w:link w:val="Heading4Cite"/>
    <w:rsid w:val="00E837B5"/>
    <w:rPr>
      <w:rFonts w:ascii="Georgia" w:eastAsia="Calibri" w:hAnsi="Georgia"/>
      <w:color w:val="000000"/>
      <w:sz w:val="20"/>
    </w:rPr>
  </w:style>
  <w:style w:type="paragraph" w:customStyle="1" w:styleId="PageTitle0">
    <w:name w:val="Page Title"/>
    <w:basedOn w:val="Normal"/>
    <w:next w:val="Normal"/>
    <w:uiPriority w:val="99"/>
    <w:qFormat/>
    <w:rsid w:val="00E837B5"/>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E837B5"/>
    <w:rPr>
      <w:i/>
      <w:iCs/>
      <w:sz w:val="20"/>
      <w:u w:val="single"/>
    </w:rPr>
  </w:style>
  <w:style w:type="paragraph" w:customStyle="1" w:styleId="UnderlineEmphasis">
    <w:name w:val="Underline + Emphasis"/>
    <w:basedOn w:val="Normal"/>
    <w:next w:val="Normal"/>
    <w:link w:val="UnderlineEmphasisChar"/>
    <w:autoRedefine/>
    <w:qFormat/>
    <w:rsid w:val="00E837B5"/>
    <w:rPr>
      <w:rFonts w:eastAsia="Calibri"/>
      <w:b/>
      <w:color w:val="000000"/>
      <w:u w:val="single"/>
    </w:rPr>
  </w:style>
  <w:style w:type="character" w:customStyle="1" w:styleId="UnderlineEmphasisChar">
    <w:name w:val="Underline + Emphasis Char"/>
    <w:link w:val="UnderlineEmphasis"/>
    <w:rsid w:val="00E837B5"/>
    <w:rPr>
      <w:rFonts w:ascii="Georgia" w:eastAsia="Calibri" w:hAnsi="Georgia"/>
      <w:b/>
      <w:color w:val="000000"/>
      <w:sz w:val="2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E837B5"/>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E837B5"/>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E837B5"/>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E837B5"/>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qFormat/>
    <w:rsid w:val="00E837B5"/>
    <w:rPr>
      <w:rFonts w:eastAsia="Times New Roman"/>
      <w:color w:val="000000"/>
      <w:szCs w:val="20"/>
      <w:u w:val="single"/>
    </w:rPr>
  </w:style>
  <w:style w:type="character" w:customStyle="1" w:styleId="StyleUnderline9pt2Char">
    <w:name w:val="Style Underline + 9 pt2 Char"/>
    <w:link w:val="StyleUnderline9pt2"/>
    <w:rsid w:val="00E837B5"/>
    <w:rPr>
      <w:rFonts w:ascii="Georgia" w:eastAsia="Times New Roman" w:hAnsi="Georgia"/>
      <w:color w:val="000000"/>
      <w:sz w:val="20"/>
      <w:szCs w:val="20"/>
      <w:u w:val="single"/>
    </w:rPr>
  </w:style>
  <w:style w:type="paragraph" w:customStyle="1" w:styleId="TxBr5p1">
    <w:name w:val="TxBr_5p1"/>
    <w:basedOn w:val="Normal"/>
    <w:uiPriority w:val="99"/>
    <w:qFormat/>
    <w:rsid w:val="00E837B5"/>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E837B5"/>
    <w:pPr>
      <w:ind w:left="400"/>
    </w:pPr>
    <w:rPr>
      <w:rFonts w:eastAsia="Calibri"/>
      <w:color w:val="000000"/>
    </w:rPr>
  </w:style>
  <w:style w:type="character" w:customStyle="1" w:styleId="flagicon">
    <w:name w:val="flagicon"/>
    <w:basedOn w:val="DefaultParagraphFont"/>
    <w:rsid w:val="00E837B5"/>
  </w:style>
  <w:style w:type="character" w:customStyle="1" w:styleId="A11">
    <w:name w:val="A11"/>
    <w:rsid w:val="00E837B5"/>
    <w:rPr>
      <w:rFonts w:ascii="Minion Pro" w:hAnsi="Minion Pro" w:cs="Minion Pro" w:hint="default"/>
      <w:color w:val="211D1E"/>
      <w:sz w:val="12"/>
      <w:szCs w:val="12"/>
    </w:rPr>
  </w:style>
  <w:style w:type="character" w:customStyle="1" w:styleId="A12">
    <w:name w:val="A12"/>
    <w:uiPriority w:val="99"/>
    <w:rsid w:val="00E837B5"/>
    <w:rPr>
      <w:rFonts w:ascii="Minion Pro" w:hAnsi="Minion Pro" w:cs="Minion Pro" w:hint="default"/>
      <w:color w:val="211D1E"/>
      <w:sz w:val="22"/>
      <w:szCs w:val="22"/>
    </w:rPr>
  </w:style>
  <w:style w:type="character" w:customStyle="1" w:styleId="CardsCharChar">
    <w:name w:val="Cards Char Char"/>
    <w:rsid w:val="00E837B5"/>
    <w:rPr>
      <w:szCs w:val="24"/>
      <w:lang w:val="en-US" w:eastAsia="en-US" w:bidi="ar-SA"/>
    </w:rPr>
  </w:style>
  <w:style w:type="character" w:customStyle="1" w:styleId="CitationChar1">
    <w:name w:val="Citation Char1"/>
    <w:basedOn w:val="DefaultParagraphFont"/>
    <w:rsid w:val="00E837B5"/>
    <w:rPr>
      <w:rFonts w:ascii="Times New Roman" w:eastAsia="Times New Roman" w:hAnsi="Times New Roman" w:cs="Arial"/>
      <w:b/>
      <w:sz w:val="20"/>
      <w:szCs w:val="36"/>
    </w:rPr>
  </w:style>
  <w:style w:type="character" w:customStyle="1" w:styleId="bold-italic-sub-c">
    <w:name w:val="bold-italic-sub-c"/>
    <w:basedOn w:val="DefaultParagraphFont"/>
    <w:rsid w:val="00E837B5"/>
  </w:style>
  <w:style w:type="character" w:customStyle="1" w:styleId="charoverride-4">
    <w:name w:val="charoverride-4"/>
    <w:basedOn w:val="DefaultParagraphFont"/>
    <w:rsid w:val="00E837B5"/>
  </w:style>
  <w:style w:type="character" w:customStyle="1" w:styleId="charoverride-3">
    <w:name w:val="charoverride-3"/>
    <w:basedOn w:val="DefaultParagraphFont"/>
    <w:rsid w:val="00E837B5"/>
  </w:style>
  <w:style w:type="character" w:customStyle="1" w:styleId="BlockTitle2Char">
    <w:name w:val="Block Title2 Char"/>
    <w:link w:val="BlockTitle2"/>
    <w:rsid w:val="00E837B5"/>
    <w:rPr>
      <w:rFonts w:ascii="Georgia" w:eastAsia="Times New Roman" w:hAnsi="Georgia"/>
      <w:b/>
      <w:sz w:val="32"/>
      <w:szCs w:val="20"/>
      <w:u w:val="single"/>
    </w:rPr>
  </w:style>
  <w:style w:type="paragraph" w:customStyle="1" w:styleId="tag1">
    <w:name w:val="tag1"/>
    <w:basedOn w:val="Normal"/>
    <w:uiPriority w:val="99"/>
    <w:qFormat/>
    <w:rsid w:val="00E837B5"/>
    <w:rPr>
      <w:rFonts w:eastAsia="Times New Roman"/>
      <w:b/>
      <w:szCs w:val="20"/>
    </w:rPr>
  </w:style>
  <w:style w:type="paragraph" w:customStyle="1" w:styleId="tagcite1">
    <w:name w:val="tagcite"/>
    <w:basedOn w:val="Normal"/>
    <w:uiPriority w:val="99"/>
    <w:qFormat/>
    <w:rsid w:val="00E837B5"/>
    <w:rPr>
      <w:rFonts w:eastAsia="Times New Roman"/>
      <w:b/>
    </w:rPr>
  </w:style>
  <w:style w:type="paragraph" w:customStyle="1" w:styleId="SmallFontCharCharChar">
    <w:name w:val="Small Font Char Char Char"/>
    <w:basedOn w:val="Normal"/>
    <w:uiPriority w:val="99"/>
    <w:qFormat/>
    <w:rsid w:val="00E837B5"/>
    <w:rPr>
      <w:rFonts w:eastAsia="Times New Roman"/>
      <w:sz w:val="12"/>
    </w:rPr>
  </w:style>
  <w:style w:type="paragraph" w:customStyle="1" w:styleId="Regular">
    <w:name w:val="Regular"/>
    <w:qFormat/>
    <w:rsid w:val="00E837B5"/>
    <w:pPr>
      <w:spacing w:after="0" w:line="240" w:lineRule="auto"/>
    </w:pPr>
    <w:rPr>
      <w:rFonts w:ascii="Garamond" w:eastAsia="Times New Roman" w:hAnsi="Garamond" w:cs="Arial"/>
      <w:bCs/>
      <w:kern w:val="20"/>
      <w:sz w:val="20"/>
      <w:szCs w:val="32"/>
    </w:rPr>
  </w:style>
  <w:style w:type="character" w:customStyle="1" w:styleId="UNDERLINECharChar">
    <w:name w:val="UNDERLINE Char Char"/>
    <w:rsid w:val="00E837B5"/>
    <w:rPr>
      <w:bCs/>
      <w:kern w:val="28"/>
      <w:szCs w:val="32"/>
      <w:u w:val="single"/>
    </w:rPr>
  </w:style>
  <w:style w:type="character" w:customStyle="1" w:styleId="tag1Char">
    <w:name w:val="tag1 Char"/>
    <w:rsid w:val="00E837B5"/>
    <w:rPr>
      <w:b/>
      <w:bCs w:val="0"/>
      <w:sz w:val="24"/>
    </w:rPr>
  </w:style>
  <w:style w:type="character" w:customStyle="1" w:styleId="SmallFontCharCharCharChar">
    <w:name w:val="Small Font Char Char Char Char"/>
    <w:rsid w:val="00E837B5"/>
    <w:rPr>
      <w:rFonts w:ascii="Arial" w:hAnsi="Arial" w:cs="Arial" w:hint="default"/>
      <w:sz w:val="12"/>
      <w:szCs w:val="24"/>
    </w:rPr>
  </w:style>
  <w:style w:type="character" w:customStyle="1" w:styleId="TagCiteChar2">
    <w:name w:val="TagCite Char"/>
    <w:rsid w:val="00E837B5"/>
    <w:rPr>
      <w:rFonts w:ascii="Garamond" w:hAnsi="Garamond" w:hint="default"/>
      <w:b/>
      <w:bCs w:val="0"/>
      <w:sz w:val="24"/>
      <w:szCs w:val="24"/>
    </w:rPr>
  </w:style>
  <w:style w:type="character" w:customStyle="1" w:styleId="heading2char2charchar1">
    <w:name w:val="heading2char2charchar1"/>
    <w:rsid w:val="00E837B5"/>
  </w:style>
  <w:style w:type="character" w:customStyle="1" w:styleId="charchar60">
    <w:name w:val="charchar6"/>
    <w:rsid w:val="00E837B5"/>
  </w:style>
  <w:style w:type="character" w:customStyle="1" w:styleId="searchtermbold">
    <w:name w:val="searchtermbold"/>
    <w:rsid w:val="00E837B5"/>
  </w:style>
  <w:style w:type="character" w:customStyle="1" w:styleId="regtext">
    <w:name w:val="regtext"/>
    <w:uiPriority w:val="99"/>
    <w:rsid w:val="00E837B5"/>
  </w:style>
  <w:style w:type="character" w:customStyle="1" w:styleId="bps-topic-ident">
    <w:name w:val="bps-topic-ident"/>
    <w:rsid w:val="00E837B5"/>
  </w:style>
  <w:style w:type="character" w:customStyle="1" w:styleId="RegularChar">
    <w:name w:val="Regular Char"/>
    <w:rsid w:val="00E837B5"/>
    <w:rPr>
      <w:rFonts w:ascii="Garamond" w:hAnsi="Garamond" w:cs="Arial" w:hint="default"/>
      <w:bCs/>
      <w:kern w:val="20"/>
      <w:szCs w:val="32"/>
      <w:lang w:val="en-US" w:eastAsia="en-US" w:bidi="ar-SA"/>
    </w:rPr>
  </w:style>
  <w:style w:type="character" w:customStyle="1" w:styleId="BoldunderlineChar3">
    <w:name w:val="Bold underline Char"/>
    <w:rsid w:val="00E837B5"/>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E837B5"/>
    <w:rPr>
      <w:b/>
      <w:lang w:val="en-US" w:eastAsia="en-US"/>
    </w:rPr>
  </w:style>
  <w:style w:type="paragraph" w:customStyle="1" w:styleId="FreeForm">
    <w:name w:val="Free Form"/>
    <w:uiPriority w:val="99"/>
    <w:qFormat/>
    <w:rsid w:val="00E837B5"/>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E837B5"/>
    <w:rPr>
      <w:rFonts w:cs="Calibri"/>
      <w:b/>
      <w:u w:val="single"/>
    </w:rPr>
  </w:style>
  <w:style w:type="paragraph" w:customStyle="1" w:styleId="AuthorDate2">
    <w:name w:val="Author/Date"/>
    <w:basedOn w:val="Normal"/>
    <w:link w:val="AuthorDateChar0"/>
    <w:qFormat/>
    <w:rsid w:val="00E837B5"/>
    <w:rPr>
      <w:rFonts w:asciiTheme="minorHAnsi" w:hAnsiTheme="minorHAnsi" w:cs="Calibri"/>
      <w:b/>
      <w:sz w:val="22"/>
      <w:u w:val="single"/>
    </w:rPr>
  </w:style>
  <w:style w:type="character" w:customStyle="1" w:styleId="HilightChar">
    <w:name w:val="Hilight Char"/>
    <w:rsid w:val="00E837B5"/>
    <w:rPr>
      <w:rFonts w:eastAsia="Calibri"/>
      <w:b/>
      <w:noProof w:val="0"/>
      <w:sz w:val="22"/>
      <w:szCs w:val="22"/>
      <w:u w:val="single"/>
      <w:lang w:val="en-US" w:eastAsia="ar-SA" w:bidi="ar-SA"/>
    </w:rPr>
  </w:style>
  <w:style w:type="paragraph" w:customStyle="1" w:styleId="TagCite2">
    <w:name w:val="Tag &amp; Cite"/>
    <w:basedOn w:val="Normal"/>
    <w:link w:val="TagCiteChar3"/>
    <w:qFormat/>
    <w:rsid w:val="00E837B5"/>
    <w:pPr>
      <w:jc w:val="both"/>
    </w:pPr>
    <w:rPr>
      <w:rFonts w:eastAsia="Times New Roman"/>
      <w:b/>
    </w:rPr>
  </w:style>
  <w:style w:type="character" w:customStyle="1" w:styleId="TagCiteChar3">
    <w:name w:val="Tag &amp; Cite Char"/>
    <w:link w:val="TagCite2"/>
    <w:rsid w:val="00E837B5"/>
    <w:rPr>
      <w:rFonts w:ascii="Georgia" w:eastAsia="Times New Roman" w:hAnsi="Georgia"/>
      <w:b/>
      <w:sz w:val="20"/>
    </w:rPr>
  </w:style>
  <w:style w:type="paragraph" w:customStyle="1" w:styleId="HighlightedText">
    <w:name w:val="Highlighted Text"/>
    <w:basedOn w:val="Normal"/>
    <w:link w:val="HighlightedTextChar"/>
    <w:qFormat/>
    <w:rsid w:val="00E837B5"/>
    <w:pPr>
      <w:jc w:val="both"/>
    </w:pPr>
    <w:rPr>
      <w:rFonts w:eastAsia="Times New Roman"/>
      <w:u w:val="thick"/>
    </w:rPr>
  </w:style>
  <w:style w:type="character" w:customStyle="1" w:styleId="HighlightedTextChar">
    <w:name w:val="Highlighted Text Char"/>
    <w:link w:val="HighlightedText"/>
    <w:rsid w:val="00E837B5"/>
    <w:rPr>
      <w:rFonts w:ascii="Georgia" w:eastAsia="Times New Roman" w:hAnsi="Georgia"/>
      <w:sz w:val="20"/>
      <w:u w:val="thick"/>
    </w:rPr>
  </w:style>
  <w:style w:type="character" w:customStyle="1" w:styleId="StyleUnderlineCharChar">
    <w:name w:val="Style Underline Char Char"/>
    <w:rsid w:val="00E837B5"/>
    <w:rPr>
      <w:rFonts w:ascii="Times New Roman" w:eastAsia="Times New Roman" w:hAnsi="Times New Roman" w:cs="Times New Roman"/>
      <w:sz w:val="20"/>
      <w:szCs w:val="20"/>
      <w:u w:val="single"/>
    </w:rPr>
  </w:style>
  <w:style w:type="character" w:customStyle="1" w:styleId="c1">
    <w:name w:val="c1"/>
    <w:rsid w:val="00E837B5"/>
  </w:style>
  <w:style w:type="paragraph" w:customStyle="1" w:styleId="TagStyle">
    <w:name w:val="Tag Style"/>
    <w:basedOn w:val="Normal"/>
    <w:qFormat/>
    <w:rsid w:val="00E837B5"/>
    <w:rPr>
      <w:rFonts w:eastAsia="Times New Roman"/>
      <w:b/>
    </w:rPr>
  </w:style>
  <w:style w:type="paragraph" w:customStyle="1" w:styleId="Hat2">
    <w:name w:val="Hat2"/>
    <w:basedOn w:val="Heading2"/>
    <w:next w:val="Heading2"/>
    <w:autoRedefine/>
    <w:uiPriority w:val="99"/>
    <w:qFormat/>
    <w:rsid w:val="00E837B5"/>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E837B5"/>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E837B5"/>
    <w:rPr>
      <w:rFonts w:ascii="Calibri" w:eastAsia="Calibri" w:hAnsi="Calibri"/>
      <w:sz w:val="15"/>
    </w:rPr>
  </w:style>
  <w:style w:type="paragraph" w:customStyle="1" w:styleId="UnreadText">
    <w:name w:val="Unread Text"/>
    <w:basedOn w:val="Normal"/>
    <w:link w:val="UnreadTextChar"/>
    <w:autoRedefine/>
    <w:qFormat/>
    <w:rsid w:val="00E837B5"/>
    <w:pPr>
      <w:spacing w:line="256" w:lineRule="auto"/>
    </w:pPr>
    <w:rPr>
      <w:rFonts w:ascii="Calibri" w:eastAsia="Calibri" w:hAnsi="Calibri"/>
      <w:sz w:val="15"/>
    </w:rPr>
  </w:style>
  <w:style w:type="character" w:customStyle="1" w:styleId="StyleCardTextUnderline3Char">
    <w:name w:val="Style Card Text + Underline3 Char"/>
    <w:link w:val="StyleCardTextUnderline3"/>
    <w:locked/>
    <w:rsid w:val="00E837B5"/>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E837B5"/>
    <w:pPr>
      <w:spacing w:after="200" w:line="276" w:lineRule="auto"/>
    </w:pPr>
    <w:rPr>
      <w:rFonts w:ascii="Cambria" w:eastAsia="Times New Roman" w:hAnsi="Cambria" w:cs="Times New Roman"/>
      <w:u w:val="thick"/>
      <w:lang w:eastAsia="ko-KR"/>
    </w:rPr>
  </w:style>
  <w:style w:type="character" w:customStyle="1" w:styleId="Underline0">
    <w:name w:val="*Underline*"/>
    <w:rsid w:val="00E837B5"/>
    <w:rPr>
      <w:rFonts w:ascii="Times New Roman" w:hAnsi="Times New Roman"/>
      <w:b/>
      <w:sz w:val="24"/>
      <w:u w:val="single"/>
    </w:rPr>
  </w:style>
  <w:style w:type="paragraph" w:customStyle="1" w:styleId="TxBr33p1">
    <w:name w:val="TxBr_33p1"/>
    <w:basedOn w:val="Normal"/>
    <w:uiPriority w:val="99"/>
    <w:qFormat/>
    <w:rsid w:val="00E837B5"/>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E837B5"/>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E837B5"/>
    <w:rPr>
      <w:rFonts w:eastAsia="SimSun"/>
      <w:lang w:eastAsia="zh-CN"/>
    </w:rPr>
  </w:style>
  <w:style w:type="character" w:customStyle="1" w:styleId="heading3char0">
    <w:name w:val="heading3char"/>
    <w:rsid w:val="00E837B5"/>
  </w:style>
  <w:style w:type="character" w:customStyle="1" w:styleId="Heading51">
    <w:name w:val="Heading 51"/>
    <w:aliases w:val="Heading 5 Char Char Char,Heading 511"/>
    <w:rsid w:val="00E837B5"/>
    <w:rPr>
      <w:b/>
      <w:bCs/>
      <w:iCs/>
      <w:szCs w:val="26"/>
      <w:lang w:val="en-US" w:eastAsia="en-US" w:bidi="ar-SA"/>
    </w:rPr>
  </w:style>
  <w:style w:type="character" w:customStyle="1" w:styleId="comments-post">
    <w:name w:val="comments-post"/>
    <w:rsid w:val="00E837B5"/>
  </w:style>
  <w:style w:type="paragraph" w:customStyle="1" w:styleId="boldcite">
    <w:name w:val="bold cite"/>
    <w:basedOn w:val="Normal"/>
    <w:link w:val="boldciteChar4"/>
    <w:qFormat/>
    <w:rsid w:val="00E837B5"/>
    <w:rPr>
      <w:rFonts w:eastAsia="Calibri"/>
      <w:b/>
      <w:color w:val="000000"/>
      <w:sz w:val="28"/>
      <w:u w:val="thick" w:color="000000"/>
    </w:rPr>
  </w:style>
  <w:style w:type="character" w:customStyle="1" w:styleId="boldciteChar4">
    <w:name w:val="bold cite Char4"/>
    <w:link w:val="boldcite"/>
    <w:locked/>
    <w:rsid w:val="00E837B5"/>
    <w:rPr>
      <w:rFonts w:ascii="Georgia" w:eastAsia="Calibri" w:hAnsi="Georgia"/>
      <w:b/>
      <w:color w:val="000000"/>
      <w:sz w:val="28"/>
      <w:u w:val="thick" w:color="000000"/>
    </w:rPr>
  </w:style>
  <w:style w:type="character" w:customStyle="1" w:styleId="underlinecardChar">
    <w:name w:val="underline card Char"/>
    <w:rsid w:val="00E837B5"/>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E837B5"/>
    <w:pPr>
      <w:ind w:left="547" w:right="648"/>
      <w:jc w:val="both"/>
    </w:pPr>
    <w:rPr>
      <w:rFonts w:eastAsia="Calibri"/>
      <w:sz w:val="12"/>
      <w:szCs w:val="12"/>
    </w:rPr>
  </w:style>
  <w:style w:type="character" w:customStyle="1" w:styleId="Irrelevant5fontChar">
    <w:name w:val="Irrelevant (5 font) Char"/>
    <w:rsid w:val="00E837B5"/>
    <w:rPr>
      <w:sz w:val="10"/>
      <w:szCs w:val="10"/>
      <w:lang w:val="en-US" w:eastAsia="en-US" w:bidi="ar-SA"/>
    </w:rPr>
  </w:style>
  <w:style w:type="character" w:customStyle="1" w:styleId="CardsFont6ptChar1">
    <w:name w:val="Cards + Font: 6 pt Char1"/>
    <w:link w:val="CardsFont6pt"/>
    <w:uiPriority w:val="99"/>
    <w:rsid w:val="00E837B5"/>
    <w:rPr>
      <w:rFonts w:ascii="Times New Roman" w:eastAsia="Times New Roman" w:hAnsi="Times New Roman" w:cs="Times New Roman"/>
      <w:sz w:val="12"/>
      <w:szCs w:val="24"/>
    </w:rPr>
  </w:style>
  <w:style w:type="character" w:customStyle="1" w:styleId="Hyperlink13">
    <w:name w:val="Hyperlink13"/>
    <w:rsid w:val="00E837B5"/>
    <w:rPr>
      <w:b w:val="0"/>
      <w:bCs w:val="0"/>
      <w:strike w:val="0"/>
      <w:dstrike w:val="0"/>
      <w:color w:val="008000"/>
      <w:sz w:val="20"/>
      <w:szCs w:val="20"/>
      <w:u w:val="none"/>
      <w:effect w:val="none"/>
    </w:rPr>
  </w:style>
  <w:style w:type="character" w:customStyle="1" w:styleId="standardcontent1">
    <w:name w:val="standardcontent1"/>
    <w:rsid w:val="00E837B5"/>
    <w:rPr>
      <w:rFonts w:ascii="Arial" w:hAnsi="Arial" w:cs="Arial" w:hint="default"/>
      <w:strike w:val="0"/>
      <w:dstrike w:val="0"/>
      <w:sz w:val="24"/>
      <w:szCs w:val="24"/>
      <w:u w:val="none"/>
      <w:effect w:val="none"/>
    </w:rPr>
  </w:style>
  <w:style w:type="character" w:customStyle="1" w:styleId="Hyperlink4">
    <w:name w:val="Hyperlink4"/>
    <w:rsid w:val="00E837B5"/>
    <w:rPr>
      <w:color w:val="000066"/>
      <w:u w:val="single"/>
    </w:rPr>
  </w:style>
  <w:style w:type="paragraph" w:customStyle="1" w:styleId="rddateline">
    <w:name w:val="rddateline"/>
    <w:basedOn w:val="Normal"/>
    <w:uiPriority w:val="99"/>
    <w:qFormat/>
    <w:rsid w:val="00E837B5"/>
    <w:rPr>
      <w:rFonts w:eastAsia="Calibri"/>
      <w:szCs w:val="20"/>
    </w:rPr>
  </w:style>
  <w:style w:type="paragraph" w:customStyle="1" w:styleId="rdheadline">
    <w:name w:val="rdheadline"/>
    <w:basedOn w:val="Normal"/>
    <w:uiPriority w:val="99"/>
    <w:qFormat/>
    <w:rsid w:val="00E837B5"/>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E837B5"/>
    <w:pPr>
      <w:spacing w:after="100" w:afterAutospacing="1"/>
    </w:pPr>
    <w:rPr>
      <w:rFonts w:ascii="Verdana" w:eastAsia="Calibri" w:hAnsi="Verdana"/>
      <w:szCs w:val="20"/>
    </w:rPr>
  </w:style>
  <w:style w:type="character" w:customStyle="1" w:styleId="rddeckline1">
    <w:name w:val="rddeckline1"/>
    <w:rsid w:val="00E837B5"/>
    <w:rPr>
      <w:rFonts w:ascii="Verdana" w:hAnsi="Verdana" w:hint="default"/>
      <w:b/>
      <w:bCs/>
      <w:sz w:val="22"/>
      <w:szCs w:val="22"/>
    </w:rPr>
  </w:style>
  <w:style w:type="character" w:customStyle="1" w:styleId="link-external">
    <w:name w:val="link-external"/>
    <w:rsid w:val="00E837B5"/>
  </w:style>
  <w:style w:type="character" w:customStyle="1" w:styleId="contact1">
    <w:name w:val="contact1"/>
    <w:rsid w:val="00E837B5"/>
    <w:rPr>
      <w:rFonts w:ascii="Tahoma" w:hAnsi="Tahoma" w:cs="Tahoma" w:hint="default"/>
      <w:color w:val="999999"/>
      <w:sz w:val="20"/>
      <w:szCs w:val="20"/>
    </w:rPr>
  </w:style>
  <w:style w:type="character" w:customStyle="1" w:styleId="credits1">
    <w:name w:val="credits1"/>
    <w:rsid w:val="00E837B5"/>
    <w:rPr>
      <w:rFonts w:ascii="Tahoma" w:hAnsi="Tahoma" w:cs="Tahoma" w:hint="default"/>
      <w:color w:val="999999"/>
      <w:sz w:val="16"/>
      <w:szCs w:val="16"/>
    </w:rPr>
  </w:style>
  <w:style w:type="paragraph" w:customStyle="1" w:styleId="Heading20">
    <w:name w:val="Heading2"/>
    <w:basedOn w:val="Normal"/>
    <w:link w:val="Heading2Char0"/>
    <w:qFormat/>
    <w:rsid w:val="00E837B5"/>
    <w:pPr>
      <w:jc w:val="center"/>
    </w:pPr>
    <w:rPr>
      <w:rFonts w:eastAsia="Times New Roman"/>
      <w:b/>
      <w:caps/>
    </w:rPr>
  </w:style>
  <w:style w:type="character" w:customStyle="1" w:styleId="Heading2Char0">
    <w:name w:val="Heading2 Char"/>
    <w:link w:val="Heading20"/>
    <w:rsid w:val="00E837B5"/>
    <w:rPr>
      <w:rFonts w:ascii="Georgia" w:eastAsia="Times New Roman" w:hAnsi="Georgia"/>
      <w:b/>
      <w:caps/>
      <w:sz w:val="20"/>
    </w:rPr>
  </w:style>
  <w:style w:type="paragraph" w:customStyle="1" w:styleId="Header2">
    <w:name w:val="Header2"/>
    <w:basedOn w:val="Heading20"/>
    <w:link w:val="Header2Char"/>
    <w:qFormat/>
    <w:rsid w:val="00E837B5"/>
  </w:style>
  <w:style w:type="character" w:customStyle="1" w:styleId="Header2Char">
    <w:name w:val="Header2 Char"/>
    <w:link w:val="Header2"/>
    <w:rsid w:val="00E837B5"/>
    <w:rPr>
      <w:rFonts w:ascii="Georgia" w:eastAsia="Times New Roman" w:hAnsi="Georgia"/>
      <w:b/>
      <w:caps/>
      <w:sz w:val="20"/>
    </w:rPr>
  </w:style>
  <w:style w:type="paragraph" w:customStyle="1" w:styleId="Underlinedcard1">
    <w:name w:val="Underlined card"/>
    <w:basedOn w:val="Normal"/>
    <w:link w:val="UnderlinedcardChar1"/>
    <w:autoRedefine/>
    <w:qFormat/>
    <w:rsid w:val="00E837B5"/>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E837B5"/>
    <w:rPr>
      <w:rFonts w:ascii="Georgia" w:eastAsia="Times New Roman" w:hAnsi="Georgia"/>
      <w:sz w:val="20"/>
      <w:u w:val="thick"/>
    </w:rPr>
  </w:style>
  <w:style w:type="paragraph" w:customStyle="1" w:styleId="StyleHeading212pt">
    <w:name w:val="Style Heading2 + 12 pt"/>
    <w:basedOn w:val="Heading20"/>
    <w:link w:val="StyleHeading212ptChar"/>
    <w:qFormat/>
    <w:rsid w:val="00E837B5"/>
    <w:rPr>
      <w:bCs/>
    </w:rPr>
  </w:style>
  <w:style w:type="character" w:customStyle="1" w:styleId="StyleHeading212ptChar">
    <w:name w:val="Style Heading2 + 12 pt Char"/>
    <w:link w:val="StyleHeading212pt"/>
    <w:rsid w:val="00E837B5"/>
    <w:rPr>
      <w:rFonts w:ascii="Georgia" w:eastAsia="Times New Roman" w:hAnsi="Georgia"/>
      <w:b/>
      <w:bCs/>
      <w:caps/>
      <w:sz w:val="20"/>
    </w:rPr>
  </w:style>
  <w:style w:type="paragraph" w:customStyle="1" w:styleId="Heading212pt">
    <w:name w:val="Heading2 + 12 pt"/>
    <w:basedOn w:val="StyleHeading212pt"/>
    <w:link w:val="Heading212ptChar"/>
    <w:qFormat/>
    <w:rsid w:val="00E837B5"/>
  </w:style>
  <w:style w:type="character" w:customStyle="1" w:styleId="Heading212ptChar">
    <w:name w:val="Heading2 + 12 pt Char"/>
    <w:link w:val="Heading212pt"/>
    <w:rsid w:val="00E837B5"/>
    <w:rPr>
      <w:rFonts w:ascii="Georgia" w:eastAsia="Times New Roman" w:hAnsi="Georgia"/>
      <w:b/>
      <w:bCs/>
      <w:caps/>
      <w:sz w:val="20"/>
    </w:rPr>
  </w:style>
  <w:style w:type="character" w:customStyle="1" w:styleId="StyleBoldText12pt10ptNotBoldKernat16pt">
    <w:name w:val="Style Bold Text 12 pt + 10 pt Not Bold Kern at 16 pt"/>
    <w:rsid w:val="00E837B5"/>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E837B5"/>
  </w:style>
  <w:style w:type="paragraph" w:customStyle="1" w:styleId="highlightcardtext">
    <w:name w:val="highlight card text"/>
    <w:basedOn w:val="evidencetext"/>
    <w:uiPriority w:val="99"/>
    <w:qFormat/>
    <w:rsid w:val="00E837B5"/>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E837B5"/>
    <w:pPr>
      <w:ind w:left="1440" w:right="2016"/>
    </w:pPr>
    <w:rPr>
      <w:rFonts w:eastAsia="Calibri"/>
      <w:sz w:val="18"/>
      <w:u w:val="single"/>
      <w:lang w:val="en-US" w:eastAsia="en-US"/>
    </w:rPr>
  </w:style>
  <w:style w:type="paragraph" w:customStyle="1" w:styleId="underlinecard">
    <w:name w:val="underline card"/>
    <w:basedOn w:val="Normal"/>
    <w:uiPriority w:val="99"/>
    <w:qFormat/>
    <w:rsid w:val="00E837B5"/>
    <w:pPr>
      <w:ind w:left="1728" w:right="1728"/>
    </w:pPr>
    <w:rPr>
      <w:rFonts w:eastAsia="Calibri"/>
      <w:sz w:val="18"/>
      <w:u w:val="single"/>
    </w:rPr>
  </w:style>
  <w:style w:type="paragraph" w:customStyle="1" w:styleId="CardsChar2">
    <w:name w:val="Cards Char2"/>
    <w:basedOn w:val="Normal"/>
    <w:uiPriority w:val="99"/>
    <w:qFormat/>
    <w:rsid w:val="00E837B5"/>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E837B5"/>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E837B5"/>
    <w:rPr>
      <w:rFonts w:ascii="Georgia" w:eastAsia="Times New Roman" w:hAnsi="Georgia"/>
      <w:b/>
      <w:bCs/>
      <w:sz w:val="20"/>
    </w:rPr>
  </w:style>
  <w:style w:type="character" w:customStyle="1" w:styleId="UnderlinedCards">
    <w:name w:val="Underlined Cards"/>
    <w:rsid w:val="00E837B5"/>
    <w:rPr>
      <w:sz w:val="24"/>
      <w:szCs w:val="24"/>
      <w:u w:val="thick"/>
      <w:lang w:val="en-US" w:eastAsia="en-US" w:bidi="ar-SA"/>
    </w:rPr>
  </w:style>
  <w:style w:type="character" w:customStyle="1" w:styleId="CardsFont12ptCharCharCharCharCharCharCharCharChar">
    <w:name w:val="Cards + Font: 12 pt Char Char Char Char Char Char Char Char Char"/>
    <w:rsid w:val="00E837B5"/>
    <w:rPr>
      <w:sz w:val="24"/>
      <w:szCs w:val="24"/>
      <w:u w:val="thick"/>
      <w:lang w:val="en-US" w:eastAsia="en-US" w:bidi="ar-SA"/>
    </w:rPr>
  </w:style>
  <w:style w:type="character" w:customStyle="1" w:styleId="highlightcardtextChar">
    <w:name w:val="highlight card text Char"/>
    <w:rsid w:val="00E837B5"/>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E837B5"/>
    <w:pPr>
      <w:ind w:left="1728" w:right="1728"/>
    </w:pPr>
    <w:rPr>
      <w:rFonts w:eastAsia="Times New Roman"/>
      <w:sz w:val="18"/>
    </w:rPr>
  </w:style>
  <w:style w:type="character" w:customStyle="1" w:styleId="CardTextCharCharCharCharChar">
    <w:name w:val="Card Text Char Char Char Char Char"/>
    <w:link w:val="CardTextCharCharCharChar"/>
    <w:rsid w:val="00E837B5"/>
    <w:rPr>
      <w:rFonts w:ascii="Georgia" w:eastAsia="Times New Roman" w:hAnsi="Georgia"/>
      <w:sz w:val="18"/>
    </w:rPr>
  </w:style>
  <w:style w:type="character" w:customStyle="1" w:styleId="TagsChar4">
    <w:name w:val="Tags Char4"/>
    <w:rsid w:val="00E837B5"/>
    <w:rPr>
      <w:b/>
      <w:lang w:val="en-US" w:eastAsia="en-US" w:bidi="ar-SA"/>
    </w:rPr>
  </w:style>
  <w:style w:type="character" w:customStyle="1" w:styleId="hit1">
    <w:name w:val="hit1"/>
    <w:rsid w:val="00E837B5"/>
    <w:rPr>
      <w:rFonts w:ascii="Verdana" w:hAnsi="Verdana" w:hint="default"/>
      <w:b/>
      <w:bCs/>
      <w:vanish w:val="0"/>
      <w:webHidden w:val="0"/>
      <w:color w:val="CC0033"/>
      <w:sz w:val="20"/>
      <w:szCs w:val="20"/>
      <w:specVanish w:val="0"/>
    </w:rPr>
  </w:style>
  <w:style w:type="character" w:customStyle="1" w:styleId="tightinline1">
    <w:name w:val="tightinline1"/>
    <w:rsid w:val="00E837B5"/>
    <w:rPr>
      <w:rFonts w:ascii="Verdana" w:hAnsi="Verdana" w:hint="default"/>
      <w:vanish w:val="0"/>
      <w:webHidden w:val="0"/>
      <w:color w:val="000000"/>
      <w:sz w:val="20"/>
      <w:szCs w:val="20"/>
      <w:specVanish w:val="0"/>
    </w:rPr>
  </w:style>
  <w:style w:type="paragraph" w:customStyle="1" w:styleId="CardTextCharChar">
    <w:name w:val="Card Text Char Char"/>
    <w:basedOn w:val="Normal"/>
    <w:qFormat/>
    <w:rsid w:val="00E837B5"/>
    <w:pPr>
      <w:ind w:left="1728" w:right="1728"/>
    </w:pPr>
    <w:rPr>
      <w:rFonts w:eastAsia="Calibri"/>
      <w:sz w:val="18"/>
    </w:rPr>
  </w:style>
  <w:style w:type="paragraph" w:customStyle="1" w:styleId="boldciteChar">
    <w:name w:val="bold cite Char"/>
    <w:basedOn w:val="Heading1"/>
    <w:uiPriority w:val="99"/>
    <w:qFormat/>
    <w:rsid w:val="00E837B5"/>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uiPriority w:val="99"/>
    <w:qFormat/>
    <w:rsid w:val="00E837B5"/>
    <w:rPr>
      <w:rFonts w:eastAsia="Calibri"/>
      <w:b/>
    </w:rPr>
  </w:style>
  <w:style w:type="character" w:customStyle="1" w:styleId="blsp-spelling-corrected">
    <w:name w:val="blsp-spelling-corrected"/>
    <w:rsid w:val="00E837B5"/>
  </w:style>
  <w:style w:type="character" w:customStyle="1" w:styleId="blsp-spelling-error">
    <w:name w:val="blsp-spelling-error"/>
    <w:rsid w:val="00E837B5"/>
  </w:style>
  <w:style w:type="character" w:customStyle="1" w:styleId="sup">
    <w:name w:val="sup"/>
    <w:rsid w:val="00E837B5"/>
  </w:style>
  <w:style w:type="character" w:customStyle="1" w:styleId="pgnum">
    <w:name w:val="pgnum"/>
    <w:rsid w:val="00E837B5"/>
  </w:style>
  <w:style w:type="character" w:customStyle="1" w:styleId="SmallFontCharChar">
    <w:name w:val="Small Font Char Char"/>
    <w:rsid w:val="00E837B5"/>
    <w:rPr>
      <w:rFonts w:ascii="Arial" w:hAnsi="Arial"/>
      <w:sz w:val="12"/>
      <w:szCs w:val="24"/>
      <w:lang w:val="en-US" w:eastAsia="en-US" w:bidi="ar-SA"/>
    </w:rPr>
  </w:style>
  <w:style w:type="paragraph" w:customStyle="1" w:styleId="textmargin">
    <w:name w:val="textmargin"/>
    <w:basedOn w:val="Normal"/>
    <w:uiPriority w:val="99"/>
    <w:qFormat/>
    <w:rsid w:val="00E837B5"/>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E837B5"/>
    <w:pPr>
      <w:spacing w:before="100" w:beforeAutospacing="1" w:after="100" w:afterAutospacing="1"/>
    </w:pPr>
    <w:rPr>
      <w:rFonts w:eastAsia="Calibri"/>
      <w:color w:val="000000"/>
    </w:rPr>
  </w:style>
  <w:style w:type="paragraph" w:customStyle="1" w:styleId="header10">
    <w:name w:val="header1"/>
    <w:basedOn w:val="Normal"/>
    <w:uiPriority w:val="99"/>
    <w:qFormat/>
    <w:rsid w:val="00E837B5"/>
    <w:pPr>
      <w:spacing w:before="100" w:beforeAutospacing="1" w:after="100" w:afterAutospacing="1"/>
    </w:pPr>
    <w:rPr>
      <w:rFonts w:eastAsia="Calibri"/>
      <w:color w:val="000000"/>
    </w:rPr>
  </w:style>
  <w:style w:type="paragraph" w:customStyle="1" w:styleId="style10">
    <w:name w:val="style1"/>
    <w:basedOn w:val="Normal"/>
    <w:uiPriority w:val="99"/>
    <w:qFormat/>
    <w:rsid w:val="00E837B5"/>
    <w:rPr>
      <w:rFonts w:ascii="Verdana" w:eastAsia="Calibri" w:hAnsi="Verdana"/>
      <w:szCs w:val="20"/>
    </w:rPr>
  </w:style>
  <w:style w:type="paragraph" w:customStyle="1" w:styleId="correctindex">
    <w:name w:val="correct index"/>
    <w:basedOn w:val="Normal"/>
    <w:uiPriority w:val="99"/>
    <w:qFormat/>
    <w:rsid w:val="00E837B5"/>
    <w:rPr>
      <w:rFonts w:eastAsia="Calibri"/>
      <w:color w:val="000000"/>
    </w:rPr>
  </w:style>
  <w:style w:type="paragraph" w:customStyle="1" w:styleId="bc2">
    <w:name w:val="bc_2"/>
    <w:basedOn w:val="Normal"/>
    <w:uiPriority w:val="99"/>
    <w:qFormat/>
    <w:rsid w:val="00E837B5"/>
    <w:pPr>
      <w:spacing w:before="100" w:beforeAutospacing="1" w:after="100" w:afterAutospacing="1"/>
    </w:pPr>
    <w:rPr>
      <w:rFonts w:eastAsia="Calibri"/>
      <w:color w:val="000000"/>
    </w:rPr>
  </w:style>
  <w:style w:type="character" w:customStyle="1" w:styleId="bc21">
    <w:name w:val="bc_21"/>
    <w:rsid w:val="00E837B5"/>
  </w:style>
  <w:style w:type="paragraph" w:customStyle="1" w:styleId="style21">
    <w:name w:val="style2"/>
    <w:basedOn w:val="Normal"/>
    <w:uiPriority w:val="99"/>
    <w:qFormat/>
    <w:rsid w:val="00E837B5"/>
    <w:rPr>
      <w:rFonts w:ascii="Verdana" w:eastAsia="Calibri" w:hAnsi="Verdana"/>
      <w:szCs w:val="20"/>
    </w:rPr>
  </w:style>
  <w:style w:type="paragraph" w:customStyle="1" w:styleId="quote2">
    <w:name w:val="quote2"/>
    <w:basedOn w:val="Normal"/>
    <w:uiPriority w:val="99"/>
    <w:qFormat/>
    <w:rsid w:val="00E837B5"/>
    <w:rPr>
      <w:rFonts w:ascii="Verdana" w:eastAsia="Calibri" w:hAnsi="Verdana"/>
      <w:szCs w:val="20"/>
    </w:rPr>
  </w:style>
  <w:style w:type="character" w:customStyle="1" w:styleId="copystyle">
    <w:name w:val="copystyle"/>
    <w:rsid w:val="00E837B5"/>
  </w:style>
  <w:style w:type="paragraph" w:customStyle="1" w:styleId="BlockTitle10">
    <w:name w:val="Block Title #1"/>
    <w:basedOn w:val="Heading1"/>
    <w:uiPriority w:val="99"/>
    <w:qFormat/>
    <w:rsid w:val="00E837B5"/>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E837B5"/>
    <w:rPr>
      <w:rFonts w:ascii="Arial" w:hAnsi="Arial" w:cs="Arial"/>
      <w:b/>
      <w:bCs/>
      <w:kern w:val="32"/>
      <w:sz w:val="24"/>
      <w:szCs w:val="24"/>
      <w:lang w:val="en-US" w:eastAsia="en-US" w:bidi="ar-SA"/>
    </w:rPr>
  </w:style>
  <w:style w:type="character" w:customStyle="1" w:styleId="ReadUnderline">
    <w:name w:val="Read Underline"/>
    <w:rsid w:val="00E837B5"/>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E837B5"/>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E837B5"/>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E837B5"/>
    <w:rPr>
      <w:rFonts w:eastAsia="Times New Roman"/>
      <w:sz w:val="18"/>
    </w:rPr>
  </w:style>
  <w:style w:type="paragraph" w:customStyle="1" w:styleId="F4">
    <w:name w:val="F4"/>
    <w:basedOn w:val="Normal"/>
    <w:link w:val="F4Char"/>
    <w:qFormat/>
    <w:rsid w:val="00E837B5"/>
    <w:pPr>
      <w:ind w:left="288" w:right="288"/>
    </w:pPr>
    <w:rPr>
      <w:rFonts w:eastAsia="Times New Roman"/>
      <w:szCs w:val="20"/>
      <w:u w:val="single"/>
    </w:rPr>
  </w:style>
  <w:style w:type="character" w:customStyle="1" w:styleId="F4Char">
    <w:name w:val="F4 Char"/>
    <w:link w:val="F4"/>
    <w:rsid w:val="00E837B5"/>
    <w:rPr>
      <w:rFonts w:ascii="Georgia" w:eastAsia="Times New Roman" w:hAnsi="Georgia"/>
      <w:sz w:val="20"/>
      <w:szCs w:val="20"/>
      <w:u w:val="single"/>
    </w:rPr>
  </w:style>
  <w:style w:type="paragraph" w:customStyle="1" w:styleId="StyleCARD">
    <w:name w:val="Style CARD +"/>
    <w:basedOn w:val="Normal"/>
    <w:link w:val="StyleCARDChar"/>
    <w:qFormat/>
    <w:rsid w:val="00E837B5"/>
    <w:pPr>
      <w:ind w:left="300" w:right="288"/>
    </w:pPr>
    <w:rPr>
      <w:rFonts w:eastAsia="Times New Roman"/>
      <w:szCs w:val="20"/>
    </w:rPr>
  </w:style>
  <w:style w:type="character" w:customStyle="1" w:styleId="StyleCARDChar">
    <w:name w:val="Style CARD + Char"/>
    <w:link w:val="StyleCARD"/>
    <w:rsid w:val="00E837B5"/>
    <w:rPr>
      <w:rFonts w:ascii="Georgia" w:eastAsia="Times New Roman" w:hAnsi="Georgia"/>
      <w:sz w:val="20"/>
      <w:szCs w:val="20"/>
    </w:rPr>
  </w:style>
  <w:style w:type="character" w:customStyle="1" w:styleId="noiconheadline">
    <w:name w:val="noicon_headline"/>
    <w:rsid w:val="00E837B5"/>
  </w:style>
  <w:style w:type="character" w:customStyle="1" w:styleId="BlockTitleCharChar">
    <w:name w:val="Block Title Char Char"/>
    <w:rsid w:val="00E837B5"/>
    <w:rPr>
      <w:rFonts w:ascii="Georgia" w:hAnsi="Georgia" w:cs="Arial"/>
      <w:b/>
      <w:bCs/>
      <w:kern w:val="32"/>
      <w:sz w:val="28"/>
      <w:szCs w:val="32"/>
      <w:lang w:val="en-US" w:eastAsia="en-US" w:bidi="ar-SA"/>
    </w:rPr>
  </w:style>
  <w:style w:type="paragraph" w:styleId="MacroText">
    <w:name w:val="macro"/>
    <w:link w:val="MacroTextChar"/>
    <w:rsid w:val="00E837B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E837B5"/>
    <w:rPr>
      <w:rFonts w:ascii="Courier New" w:eastAsia="Times New Roman" w:hAnsi="Courier New" w:cs="Courier New"/>
      <w:sz w:val="20"/>
      <w:szCs w:val="20"/>
    </w:rPr>
  </w:style>
  <w:style w:type="character" w:customStyle="1" w:styleId="pp1">
    <w:name w:val="pp1"/>
    <w:rsid w:val="00E837B5"/>
    <w:rPr>
      <w:rFonts w:ascii="Times New Roman" w:hAnsi="Times New Roman" w:cs="Times New Roman" w:hint="default"/>
      <w:i w:val="0"/>
      <w:iCs w:val="0"/>
      <w:smallCaps w:val="0"/>
      <w:sz w:val="30"/>
      <w:szCs w:val="30"/>
    </w:rPr>
  </w:style>
  <w:style w:type="character" w:customStyle="1" w:styleId="prbodytext1">
    <w:name w:val="pr_bodytext1"/>
    <w:rsid w:val="00E837B5"/>
    <w:rPr>
      <w:rFonts w:ascii="Arial" w:hAnsi="Arial" w:cs="Arial" w:hint="default"/>
      <w:sz w:val="20"/>
      <w:szCs w:val="20"/>
    </w:rPr>
  </w:style>
  <w:style w:type="character" w:customStyle="1" w:styleId="marrontitulobig">
    <w:name w:val="marron_titulo_big"/>
    <w:rsid w:val="00E837B5"/>
  </w:style>
  <w:style w:type="character" w:customStyle="1" w:styleId="articlehead">
    <w:name w:val="articlehead"/>
    <w:rsid w:val="00E837B5"/>
  </w:style>
  <w:style w:type="character" w:customStyle="1" w:styleId="lead">
    <w:name w:val="lead"/>
    <w:rsid w:val="00E837B5"/>
  </w:style>
  <w:style w:type="character" w:customStyle="1" w:styleId="manchettebig2">
    <w:name w:val="manchettebig2"/>
    <w:rsid w:val="00E837B5"/>
  </w:style>
  <w:style w:type="character" w:customStyle="1" w:styleId="blue3">
    <w:name w:val="blue3"/>
    <w:rsid w:val="00E837B5"/>
  </w:style>
  <w:style w:type="paragraph" w:customStyle="1" w:styleId="issuedetails">
    <w:name w:val="issue_details"/>
    <w:basedOn w:val="Normal"/>
    <w:uiPriority w:val="99"/>
    <w:qFormat/>
    <w:rsid w:val="00E837B5"/>
    <w:pPr>
      <w:spacing w:before="100" w:beforeAutospacing="1" w:after="100" w:afterAutospacing="1"/>
    </w:pPr>
    <w:rPr>
      <w:rFonts w:eastAsia="Times New Roman"/>
    </w:rPr>
  </w:style>
  <w:style w:type="character" w:customStyle="1" w:styleId="over-title">
    <w:name w:val="over-title"/>
    <w:rsid w:val="00E837B5"/>
  </w:style>
  <w:style w:type="character" w:customStyle="1" w:styleId="contentheader">
    <w:name w:val="contentheader"/>
    <w:rsid w:val="00E837B5"/>
  </w:style>
  <w:style w:type="paragraph" w:customStyle="1" w:styleId="TxBrp2">
    <w:name w:val="TxBr_p2"/>
    <w:basedOn w:val="Normal"/>
    <w:qFormat/>
    <w:rsid w:val="00E837B5"/>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E837B5"/>
    <w:rPr>
      <w:rFonts w:eastAsia="SimSun"/>
      <w:szCs w:val="24"/>
      <w:lang w:val="en-US" w:eastAsia="zh-CN" w:bidi="ar-SA"/>
    </w:rPr>
  </w:style>
  <w:style w:type="character" w:customStyle="1" w:styleId="tagscharchar0">
    <w:name w:val="tagscharchar"/>
    <w:rsid w:val="00E837B5"/>
  </w:style>
  <w:style w:type="character" w:customStyle="1" w:styleId="FontStyle13">
    <w:name w:val="Font Style13"/>
    <w:uiPriority w:val="99"/>
    <w:rsid w:val="00E837B5"/>
    <w:rPr>
      <w:rFonts w:ascii="Times New Roman" w:hAnsi="Times New Roman" w:cs="Times New Roman"/>
      <w:sz w:val="18"/>
      <w:szCs w:val="18"/>
    </w:rPr>
  </w:style>
  <w:style w:type="character" w:customStyle="1" w:styleId="FontStyle14">
    <w:name w:val="Font Style14"/>
    <w:uiPriority w:val="99"/>
    <w:rsid w:val="00E837B5"/>
    <w:rPr>
      <w:rFonts w:ascii="Times New Roman" w:hAnsi="Times New Roman" w:cs="Times New Roman"/>
      <w:i/>
      <w:iCs/>
      <w:sz w:val="18"/>
      <w:szCs w:val="18"/>
    </w:rPr>
  </w:style>
  <w:style w:type="character" w:customStyle="1" w:styleId="FontStyle15">
    <w:name w:val="Font Style15"/>
    <w:uiPriority w:val="99"/>
    <w:rsid w:val="00E837B5"/>
    <w:rPr>
      <w:rFonts w:ascii="Times New Roman" w:hAnsi="Times New Roman" w:cs="Times New Roman"/>
      <w:b/>
      <w:bCs/>
      <w:sz w:val="18"/>
      <w:szCs w:val="18"/>
    </w:rPr>
  </w:style>
  <w:style w:type="character" w:customStyle="1" w:styleId="FontStyle16">
    <w:name w:val="Font Style16"/>
    <w:uiPriority w:val="99"/>
    <w:rsid w:val="00E837B5"/>
    <w:rPr>
      <w:rFonts w:ascii="Times New Roman" w:hAnsi="Times New Roman" w:cs="Times New Roman"/>
      <w:b/>
      <w:bCs/>
      <w:spacing w:val="-20"/>
      <w:sz w:val="16"/>
      <w:szCs w:val="16"/>
    </w:rPr>
  </w:style>
  <w:style w:type="character" w:customStyle="1" w:styleId="FontStyle17">
    <w:name w:val="Font Style17"/>
    <w:uiPriority w:val="99"/>
    <w:rsid w:val="00E837B5"/>
    <w:rPr>
      <w:rFonts w:ascii="Times New Roman" w:hAnsi="Times New Roman" w:cs="Times New Roman"/>
      <w:b/>
      <w:bCs/>
      <w:sz w:val="10"/>
      <w:szCs w:val="10"/>
    </w:rPr>
  </w:style>
  <w:style w:type="character" w:customStyle="1" w:styleId="in-widget">
    <w:name w:val="in-widget"/>
    <w:rsid w:val="00E837B5"/>
  </w:style>
  <w:style w:type="paragraph" w:customStyle="1" w:styleId="bodycopyindent">
    <w:name w:val="bodycopyindent"/>
    <w:basedOn w:val="Normal"/>
    <w:uiPriority w:val="99"/>
    <w:qFormat/>
    <w:rsid w:val="00E837B5"/>
    <w:pPr>
      <w:spacing w:before="100" w:beforeAutospacing="1" w:after="100" w:afterAutospacing="1"/>
    </w:pPr>
    <w:rPr>
      <w:rFonts w:eastAsia="Times New Roman"/>
    </w:rPr>
  </w:style>
  <w:style w:type="character" w:customStyle="1" w:styleId="copyright">
    <w:name w:val="copyright"/>
    <w:rsid w:val="00E837B5"/>
  </w:style>
  <w:style w:type="character" w:customStyle="1" w:styleId="spanstyle">
    <w:name w:val="spanstyle"/>
    <w:rsid w:val="00E837B5"/>
  </w:style>
  <w:style w:type="paragraph" w:customStyle="1" w:styleId="tussenkop">
    <w:name w:val="tussenkop"/>
    <w:basedOn w:val="Normal"/>
    <w:uiPriority w:val="99"/>
    <w:qFormat/>
    <w:rsid w:val="00E837B5"/>
    <w:pPr>
      <w:spacing w:before="100" w:beforeAutospacing="1" w:after="100" w:afterAutospacing="1"/>
    </w:pPr>
    <w:rPr>
      <w:rFonts w:eastAsia="Times New Roman"/>
    </w:rPr>
  </w:style>
  <w:style w:type="character" w:customStyle="1" w:styleId="docnumbertitle">
    <w:name w:val="doc_number_title"/>
    <w:basedOn w:val="DefaultParagraphFont"/>
    <w:rsid w:val="00E837B5"/>
  </w:style>
  <w:style w:type="paragraph" w:customStyle="1" w:styleId="Style6">
    <w:name w:val="Style6"/>
    <w:basedOn w:val="Normal"/>
    <w:link w:val="Style6Char"/>
    <w:autoRedefine/>
    <w:uiPriority w:val="99"/>
    <w:qFormat/>
    <w:rsid w:val="00E837B5"/>
    <w:rPr>
      <w:b/>
    </w:rPr>
  </w:style>
  <w:style w:type="character" w:customStyle="1" w:styleId="Style6Char">
    <w:name w:val="Style6 Char"/>
    <w:basedOn w:val="DefaultParagraphFont"/>
    <w:link w:val="Style6"/>
    <w:uiPriority w:val="99"/>
    <w:rsid w:val="00E837B5"/>
    <w:rPr>
      <w:rFonts w:ascii="Georgia" w:hAnsi="Georgia"/>
      <w:b/>
      <w:sz w:val="20"/>
    </w:rPr>
  </w:style>
  <w:style w:type="paragraph" w:customStyle="1" w:styleId="Style11">
    <w:name w:val="Style11"/>
    <w:basedOn w:val="Normal"/>
    <w:link w:val="Style11Char"/>
    <w:qFormat/>
    <w:rsid w:val="00E837B5"/>
    <w:rPr>
      <w:rFonts w:asciiTheme="minorHAnsi" w:hAnsiTheme="minorHAnsi"/>
      <w:b/>
      <w:sz w:val="22"/>
      <w:u w:val="thick"/>
    </w:rPr>
  </w:style>
  <w:style w:type="paragraph" w:customStyle="1" w:styleId="Style12">
    <w:name w:val="Style12"/>
    <w:basedOn w:val="Normal"/>
    <w:link w:val="Style12Char"/>
    <w:qFormat/>
    <w:rsid w:val="00E837B5"/>
    <w:rPr>
      <w:rFonts w:asciiTheme="minorHAnsi" w:hAnsiTheme="minorHAnsi"/>
      <w:b/>
      <w:sz w:val="24"/>
      <w:szCs w:val="24"/>
      <w:u w:val="thick"/>
    </w:rPr>
  </w:style>
  <w:style w:type="character" w:customStyle="1" w:styleId="StyleUnderlineChar9ptBorderSinglesolidlineAuto0">
    <w:name w:val="Style Underline Char + 9 pt Border: : (Single solid line Auto  0..."/>
    <w:basedOn w:val="DefaultParagraphFont"/>
    <w:rsid w:val="00E837B5"/>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E837B5"/>
    <w:rPr>
      <w:rFonts w:asciiTheme="minorHAnsi" w:hAnsiTheme="minorHAnsi"/>
      <w:sz w:val="22"/>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E837B5"/>
    <w:rPr>
      <w:rFonts w:asciiTheme="minorHAnsi" w:hAnsiTheme="minorHAnsi"/>
      <w:b/>
      <w:sz w:val="22"/>
      <w:u w:val="single"/>
    </w:rPr>
  </w:style>
  <w:style w:type="character" w:customStyle="1" w:styleId="StyleStyleBoldUnderlineIntenseEmphasisUnderlineapple-style-s">
    <w:name w:val="Style Style Bold UnderlineIntense EmphasisUnderlineapple-style-s..."/>
    <w:basedOn w:val="DefaultParagraphFont"/>
    <w:rsid w:val="00E837B5"/>
    <w:rPr>
      <w:b w:val="0"/>
      <w:bCs w:val="0"/>
      <w:sz w:val="22"/>
      <w:u w:val="single"/>
      <w:bdr w:val="none" w:sz="0" w:space="0" w:color="auto"/>
    </w:rPr>
  </w:style>
  <w:style w:type="paragraph" w:customStyle="1" w:styleId="Cardd">
    <w:name w:val="Cardd"/>
    <w:basedOn w:val="Normal"/>
    <w:uiPriority w:val="4"/>
    <w:qFormat/>
    <w:rsid w:val="00E837B5"/>
    <w:pPr>
      <w:ind w:left="288" w:right="288"/>
    </w:pPr>
  </w:style>
  <w:style w:type="character" w:customStyle="1" w:styleId="erasure">
    <w:name w:val="erasure"/>
    <w:rsid w:val="00E837B5"/>
    <w:rPr>
      <w:rFonts w:ascii="Arial" w:hAnsi="Arial" w:cs="Arial" w:hint="default"/>
      <w:strike/>
      <w:color w:val="000000"/>
      <w:szCs w:val="22"/>
      <w:vertAlign w:val="baseline"/>
    </w:rPr>
  </w:style>
  <w:style w:type="character" w:customStyle="1" w:styleId="Heading6Char1">
    <w:name w:val="Heading 6 Char1"/>
    <w:aliases w:val="Title (no index) Char1,cites2 Char1"/>
    <w:basedOn w:val="DefaultParagraphFont"/>
    <w:uiPriority w:val="9"/>
    <w:semiHidden/>
    <w:rsid w:val="00E837B5"/>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E837B5"/>
    <w:rPr>
      <w:rFonts w:ascii="Consolas" w:hAnsi="Consolas" w:cs="Consolas"/>
      <w:sz w:val="20"/>
      <w:szCs w:val="20"/>
    </w:rPr>
  </w:style>
  <w:style w:type="paragraph" w:customStyle="1" w:styleId="Tagline0">
    <w:name w:val="Tagline"/>
    <w:basedOn w:val="Normal"/>
    <w:link w:val="TaglineChar"/>
    <w:qFormat/>
    <w:rsid w:val="00E837B5"/>
    <w:pPr>
      <w:spacing w:line="256" w:lineRule="auto"/>
    </w:pPr>
    <w:rPr>
      <w:b/>
      <w:sz w:val="26"/>
    </w:rPr>
  </w:style>
  <w:style w:type="paragraph" w:customStyle="1" w:styleId="StyleHeading3BlockLatinBodyCalibri">
    <w:name w:val="Style Heading 3Block + (Latin) +Body (Calibri)"/>
    <w:basedOn w:val="Heading3"/>
    <w:uiPriority w:val="99"/>
    <w:qFormat/>
    <w:rsid w:val="00E837B5"/>
    <w:rPr>
      <w:caps/>
    </w:rPr>
  </w:style>
  <w:style w:type="paragraph" w:customStyle="1" w:styleId="StyleHeading4Tagheading2Heading2Char2CharHeading2Char1">
    <w:name w:val="Style Heading 4Tagheading 2Heading 2 Char2 CharHeading 2 Char1 ..."/>
    <w:basedOn w:val="Heading4"/>
    <w:rsid w:val="00E837B5"/>
    <w:rPr>
      <w:iCs w:val="0"/>
    </w:rPr>
  </w:style>
  <w:style w:type="character" w:customStyle="1" w:styleId="StyleStyleBoldUnderlineIntenseEmphasisUnderlineStyleapple-s1">
    <w:name w:val="Style Style Bold UnderlineIntense EmphasisUnderlineStyleapple-s...1"/>
    <w:basedOn w:val="DefaultParagraphFont"/>
    <w:rsid w:val="00E837B5"/>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E837B5"/>
    <w:rPr>
      <w:rFonts w:ascii="Times New Roman" w:hAnsi="Times New Roman" w:cs="Calibri"/>
      <w:b/>
      <w:bCs/>
      <w:i w:val="0"/>
      <w:iCs w:val="0"/>
      <w:sz w:val="22"/>
      <w:u w:val="single"/>
      <w:bdr w:val="single" w:sz="18" w:space="0" w:color="auto"/>
    </w:rPr>
  </w:style>
  <w:style w:type="character" w:customStyle="1" w:styleId="arial11">
    <w:name w:val="arial_11"/>
    <w:basedOn w:val="DefaultParagraphFont"/>
    <w:rsid w:val="00E837B5"/>
  </w:style>
  <w:style w:type="character" w:customStyle="1" w:styleId="articleauthor">
    <w:name w:val="articleauthor"/>
    <w:basedOn w:val="DefaultParagraphFont"/>
    <w:rsid w:val="00E837B5"/>
  </w:style>
  <w:style w:type="character" w:customStyle="1" w:styleId="article-date">
    <w:name w:val="article-date"/>
    <w:basedOn w:val="DefaultParagraphFont"/>
    <w:rsid w:val="00E837B5"/>
  </w:style>
  <w:style w:type="character" w:customStyle="1" w:styleId="bodysubtoc">
    <w:name w:val="bodysubtoc"/>
    <w:basedOn w:val="DefaultParagraphFont"/>
    <w:rsid w:val="00E837B5"/>
  </w:style>
  <w:style w:type="character" w:customStyle="1" w:styleId="lefttitlesmaller">
    <w:name w:val="lefttitlesmaller"/>
    <w:basedOn w:val="DefaultParagraphFont"/>
    <w:rsid w:val="00E837B5"/>
  </w:style>
  <w:style w:type="character" w:customStyle="1" w:styleId="mb">
    <w:name w:val="mb"/>
    <w:basedOn w:val="DefaultParagraphFont"/>
    <w:rsid w:val="00E837B5"/>
  </w:style>
  <w:style w:type="character" w:customStyle="1" w:styleId="field-content">
    <w:name w:val="field-content"/>
    <w:basedOn w:val="DefaultParagraphFont"/>
    <w:rsid w:val="00E837B5"/>
  </w:style>
  <w:style w:type="character" w:customStyle="1" w:styleId="submitted-date">
    <w:name w:val="submitted-date"/>
    <w:basedOn w:val="DefaultParagraphFont"/>
    <w:rsid w:val="00E837B5"/>
  </w:style>
  <w:style w:type="character" w:customStyle="1" w:styleId="submitted-time">
    <w:name w:val="submitted-time"/>
    <w:basedOn w:val="DefaultParagraphFont"/>
    <w:rsid w:val="00E837B5"/>
  </w:style>
  <w:style w:type="paragraph" w:customStyle="1" w:styleId="date-comments">
    <w:name w:val="date-comments"/>
    <w:basedOn w:val="Normal"/>
    <w:uiPriority w:val="99"/>
    <w:qFormat/>
    <w:rsid w:val="00E837B5"/>
    <w:pPr>
      <w:spacing w:before="100" w:beforeAutospacing="1" w:after="100" w:afterAutospacing="1"/>
    </w:pPr>
    <w:rPr>
      <w:rFonts w:ascii="Times" w:hAnsi="Times"/>
      <w:szCs w:val="20"/>
    </w:rPr>
  </w:style>
  <w:style w:type="paragraph" w:customStyle="1" w:styleId="Pa8">
    <w:name w:val="Pa8"/>
    <w:basedOn w:val="Default"/>
    <w:next w:val="Default"/>
    <w:qFormat/>
    <w:rsid w:val="00E837B5"/>
    <w:pPr>
      <w:spacing w:line="181" w:lineRule="atLeast"/>
    </w:pPr>
    <w:rPr>
      <w:rFonts w:ascii="Sabon LT Std" w:eastAsia="MS Mincho" w:hAnsi="Sabon LT Std"/>
      <w:color w:val="auto"/>
      <w:sz w:val="20"/>
    </w:rPr>
  </w:style>
  <w:style w:type="character" w:customStyle="1" w:styleId="A2">
    <w:name w:val="A2"/>
    <w:uiPriority w:val="99"/>
    <w:rsid w:val="00E837B5"/>
    <w:rPr>
      <w:rFonts w:cs="Sabon LT Std"/>
      <w:color w:val="000000"/>
      <w:sz w:val="15"/>
      <w:szCs w:val="15"/>
    </w:rPr>
  </w:style>
  <w:style w:type="paragraph" w:customStyle="1" w:styleId="Pa15">
    <w:name w:val="Pa15"/>
    <w:basedOn w:val="Default"/>
    <w:next w:val="Default"/>
    <w:uiPriority w:val="99"/>
    <w:qFormat/>
    <w:rsid w:val="00E837B5"/>
    <w:pPr>
      <w:spacing w:line="241" w:lineRule="atLeast"/>
    </w:pPr>
    <w:rPr>
      <w:rFonts w:ascii="Sabon LT Std" w:eastAsia="MS Mincho" w:hAnsi="Sabon LT Std"/>
      <w:color w:val="auto"/>
      <w:sz w:val="20"/>
    </w:rPr>
  </w:style>
  <w:style w:type="character" w:customStyle="1" w:styleId="searchword">
    <w:name w:val="searchword"/>
    <w:basedOn w:val="DefaultParagraphFont"/>
    <w:rsid w:val="00E837B5"/>
  </w:style>
  <w:style w:type="character" w:customStyle="1" w:styleId="meta-prep">
    <w:name w:val="meta-prep"/>
    <w:basedOn w:val="DefaultParagraphFont"/>
    <w:rsid w:val="00E837B5"/>
  </w:style>
  <w:style w:type="character" w:customStyle="1" w:styleId="entry-date">
    <w:name w:val="entry-date"/>
    <w:basedOn w:val="DefaultParagraphFont"/>
    <w:rsid w:val="00E837B5"/>
  </w:style>
  <w:style w:type="paragraph" w:customStyle="1" w:styleId="Shrink6">
    <w:name w:val="Shrink 6"/>
    <w:basedOn w:val="Normal"/>
    <w:uiPriority w:val="99"/>
    <w:qFormat/>
    <w:rsid w:val="00E837B5"/>
    <w:rPr>
      <w:rFonts w:eastAsia="Calibri"/>
      <w:sz w:val="12"/>
    </w:rPr>
  </w:style>
  <w:style w:type="paragraph" w:customStyle="1" w:styleId="HeaderCharCharCharCharCharCharCharCha">
    <w:name w:val="Header Char Char Char Char Char Char Char Cha"/>
    <w:aliases w:val="Char Char Char Cha"/>
    <w:basedOn w:val="Normal"/>
    <w:qFormat/>
    <w:rsid w:val="00E837B5"/>
    <w:pPr>
      <w:spacing w:before="100" w:beforeAutospacing="1" w:after="100" w:afterAutospacing="1"/>
    </w:pPr>
    <w:rPr>
      <w:rFonts w:eastAsia="Times New Roman"/>
    </w:rPr>
  </w:style>
  <w:style w:type="character" w:customStyle="1" w:styleId="CiteReal0">
    <w:name w:val="CiteReal"/>
    <w:uiPriority w:val="1"/>
    <w:qFormat/>
    <w:rsid w:val="00E837B5"/>
    <w:rPr>
      <w:rFonts w:ascii="Arial" w:hAnsi="Arial"/>
      <w:b/>
      <w:sz w:val="24"/>
      <w:u w:val="single"/>
    </w:rPr>
  </w:style>
  <w:style w:type="paragraph" w:customStyle="1" w:styleId="10ptfont">
    <w:name w:val="10pt font"/>
    <w:basedOn w:val="Normal"/>
    <w:link w:val="10ptfontChar"/>
    <w:autoRedefine/>
    <w:qFormat/>
    <w:rsid w:val="00E837B5"/>
    <w:rPr>
      <w:rFonts w:eastAsia="Times New Roman"/>
    </w:rPr>
  </w:style>
  <w:style w:type="character" w:customStyle="1" w:styleId="10ptfontChar">
    <w:name w:val="10pt font Char"/>
    <w:link w:val="10ptfont"/>
    <w:rsid w:val="00E837B5"/>
    <w:rPr>
      <w:rFonts w:ascii="Georgia" w:eastAsia="Times New Roman" w:hAnsi="Georgia"/>
      <w:sz w:val="20"/>
    </w:rPr>
  </w:style>
  <w:style w:type="character" w:customStyle="1" w:styleId="HIGHLIGHT1">
    <w:name w:val="HIGHLIGHT"/>
    <w:uiPriority w:val="1"/>
    <w:qFormat/>
    <w:rsid w:val="00E837B5"/>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E837B5"/>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E837B5"/>
    <w:pPr>
      <w:suppressAutoHyphens/>
      <w:spacing w:before="280" w:after="280"/>
    </w:pPr>
    <w:rPr>
      <w:color w:val="000000"/>
    </w:rPr>
  </w:style>
  <w:style w:type="character" w:customStyle="1" w:styleId="StyleIntenseReferenceGaramond">
    <w:name w:val="Style Intense Reference + Garamond"/>
    <w:rsid w:val="00E837B5"/>
    <w:rPr>
      <w:rFonts w:ascii="Garamond" w:hAnsi="Garamond"/>
      <w:bCs/>
      <w:color w:val="auto"/>
      <w:spacing w:val="5"/>
      <w:sz w:val="20"/>
      <w:u w:val="single"/>
    </w:rPr>
  </w:style>
  <w:style w:type="character" w:customStyle="1" w:styleId="StyleIntenseReferenceGaramondBold">
    <w:name w:val="Style Intense Reference + Garamond Bold"/>
    <w:rsid w:val="00E837B5"/>
    <w:rPr>
      <w:rFonts w:ascii="Garamond" w:hAnsi="Garamond"/>
      <w:b/>
      <w:bCs/>
      <w:color w:val="auto"/>
      <w:spacing w:val="5"/>
      <w:sz w:val="20"/>
      <w:u w:val="single"/>
    </w:rPr>
  </w:style>
  <w:style w:type="character" w:customStyle="1" w:styleId="newstime">
    <w:name w:val="newstime"/>
    <w:basedOn w:val="DefaultParagraphFont"/>
    <w:rsid w:val="00E837B5"/>
  </w:style>
  <w:style w:type="character" w:customStyle="1" w:styleId="IntenseReference1">
    <w:name w:val="Intense Reference1"/>
    <w:qFormat/>
    <w:rsid w:val="00E837B5"/>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E837B5"/>
    <w:rPr>
      <w:rFonts w:ascii="Garamond" w:hAnsi="Garamond"/>
      <w:b/>
      <w:sz w:val="24"/>
      <w:szCs w:val="26"/>
      <w:bdr w:val="none" w:sz="0" w:space="0" w:color="auto"/>
      <w:shd w:val="clear" w:color="auto" w:fill="FFFF00"/>
    </w:rPr>
  </w:style>
  <w:style w:type="character" w:customStyle="1" w:styleId="ilad1">
    <w:name w:val="il_ad1"/>
    <w:rsid w:val="00E837B5"/>
    <w:rPr>
      <w:vanish/>
      <w:webHidden w:val="0"/>
      <w:color w:val="000000"/>
      <w:u w:val="single"/>
      <w:specVanish/>
    </w:rPr>
  </w:style>
  <w:style w:type="character" w:customStyle="1" w:styleId="ThickUnderlineCharChar">
    <w:name w:val="Thick Underline Char Char"/>
    <w:rsid w:val="00E837B5"/>
    <w:rPr>
      <w:sz w:val="24"/>
      <w:szCs w:val="24"/>
      <w:u w:val="thick"/>
      <w:lang w:val="en-US" w:eastAsia="en-US" w:bidi="ar-SA"/>
    </w:rPr>
  </w:style>
  <w:style w:type="character" w:customStyle="1" w:styleId="Underline21">
    <w:name w:val="Underline 2"/>
    <w:basedOn w:val="DefaultParagraphFont"/>
    <w:uiPriority w:val="1"/>
    <w:qFormat/>
    <w:rsid w:val="00E837B5"/>
    <w:rPr>
      <w:b/>
      <w:u w:val="single"/>
    </w:rPr>
  </w:style>
  <w:style w:type="paragraph" w:customStyle="1" w:styleId="first">
    <w:name w:val="first"/>
    <w:basedOn w:val="Normal"/>
    <w:qFormat/>
    <w:rsid w:val="00E837B5"/>
    <w:pPr>
      <w:spacing w:before="100" w:beforeAutospacing="1" w:after="100" w:afterAutospacing="1"/>
    </w:pPr>
    <w:rPr>
      <w:rFonts w:eastAsia="Times New Roman"/>
      <w:sz w:val="24"/>
    </w:rPr>
  </w:style>
  <w:style w:type="character" w:customStyle="1" w:styleId="tx">
    <w:name w:val="tx"/>
    <w:basedOn w:val="DefaultParagraphFont"/>
    <w:rsid w:val="00E837B5"/>
  </w:style>
  <w:style w:type="character" w:customStyle="1" w:styleId="oneclick-link">
    <w:name w:val="oneclick-link"/>
    <w:basedOn w:val="DefaultParagraphFont"/>
    <w:rsid w:val="00E837B5"/>
  </w:style>
  <w:style w:type="paragraph" w:customStyle="1" w:styleId="StyleHeading4TagsmalltextBigcardbodyNormalTagNotBold">
    <w:name w:val="Style Heading 4Tagsmall textBig cardbodyNormal Tag + Not Bold"/>
    <w:basedOn w:val="Heading4"/>
    <w:qFormat/>
    <w:rsid w:val="00E837B5"/>
    <w:rPr>
      <w:bCs/>
    </w:rPr>
  </w:style>
  <w:style w:type="character" w:customStyle="1" w:styleId="BlockHeadingsCharCharChar">
    <w:name w:val="Block Headings Char Char Char"/>
    <w:locked/>
    <w:rsid w:val="00E837B5"/>
  </w:style>
  <w:style w:type="paragraph" w:customStyle="1" w:styleId="BlockHeadingsCharChar">
    <w:name w:val="Block Headings Char Char"/>
    <w:basedOn w:val="Normal"/>
    <w:qFormat/>
    <w:rsid w:val="00E837B5"/>
  </w:style>
  <w:style w:type="character" w:customStyle="1" w:styleId="CitesCharCharCharChar">
    <w:name w:val="Cites Char Char Char Char"/>
    <w:locked/>
    <w:rsid w:val="00E837B5"/>
  </w:style>
  <w:style w:type="character" w:customStyle="1" w:styleId="TagsChar1CharChar">
    <w:name w:val="Tags Char1 Char Char"/>
    <w:locked/>
    <w:rsid w:val="00E837B5"/>
  </w:style>
  <w:style w:type="paragraph" w:customStyle="1" w:styleId="TagsChar1Char">
    <w:name w:val="Tags Char1 Char"/>
    <w:basedOn w:val="Normal"/>
    <w:qFormat/>
    <w:rsid w:val="00E837B5"/>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E837B5"/>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E837B5"/>
  </w:style>
  <w:style w:type="character" w:customStyle="1" w:styleId="CardsFont6ptCharCharChar">
    <w:name w:val="Cards + Font: 6 pt Char Char Char"/>
    <w:locked/>
    <w:rsid w:val="00E837B5"/>
  </w:style>
  <w:style w:type="character" w:customStyle="1" w:styleId="CardsUnderlineChar">
    <w:name w:val="Cards + Underline Char"/>
    <w:locked/>
    <w:rsid w:val="00E837B5"/>
  </w:style>
  <w:style w:type="paragraph" w:customStyle="1" w:styleId="CardsUnderline">
    <w:name w:val="Cards + Underline"/>
    <w:basedOn w:val="Normal"/>
    <w:next w:val="Style3"/>
    <w:qFormat/>
    <w:rsid w:val="00E837B5"/>
  </w:style>
  <w:style w:type="paragraph" w:customStyle="1" w:styleId="StyleNormalWebNormalWebChar1CharNormalWebCharCharC">
    <w:name w:val="Style Normal (Web)Normal (Web) Char1 CharNormal (Web) Char Char C..."/>
    <w:basedOn w:val="Title"/>
    <w:qFormat/>
    <w:rsid w:val="00E837B5"/>
    <w:pPr>
      <w:pBdr>
        <w:bottom w:val="none" w:sz="0" w:space="0" w:color="auto"/>
      </w:pBdr>
      <w:spacing w:after="0"/>
      <w:contextualSpacing w:val="0"/>
    </w:pPr>
    <w:rPr>
      <w:rFonts w:ascii="Georgia" w:hAnsi="Georgia"/>
      <w:sz w:val="22"/>
      <w:u w:val="none"/>
    </w:rPr>
  </w:style>
  <w:style w:type="paragraph" w:customStyle="1" w:styleId="Reference">
    <w:name w:val="Reference"/>
    <w:qFormat/>
    <w:rsid w:val="00E837B5"/>
    <w:pPr>
      <w:spacing w:after="200" w:line="276" w:lineRule="auto"/>
    </w:pPr>
  </w:style>
  <w:style w:type="paragraph" w:customStyle="1" w:styleId="StyleHeading2Heading2Char2CharHeading2Char1CharCharHead">
    <w:name w:val="Style Heading 2Heading 2 Char2 CharHeading 2 Char1 Char CharHead..."/>
    <w:basedOn w:val="Heading2"/>
    <w:qFormat/>
    <w:rsid w:val="00E837B5"/>
    <w:rPr>
      <w:bCs/>
      <w:caps/>
    </w:rPr>
  </w:style>
  <w:style w:type="paragraph" w:customStyle="1" w:styleId="Blocktitle3">
    <w:name w:val="Block title"/>
    <w:basedOn w:val="Heading1"/>
    <w:next w:val="Debate-EmphasizedText-F5"/>
    <w:autoRedefine/>
    <w:qFormat/>
    <w:rsid w:val="00E837B5"/>
    <w:rPr>
      <w:bCs/>
      <w:caps/>
    </w:rPr>
  </w:style>
  <w:style w:type="paragraph" w:customStyle="1" w:styleId="SmallCite">
    <w:name w:val="Small Cite"/>
    <w:basedOn w:val="Normal"/>
    <w:next w:val="BlockHeading1"/>
    <w:qFormat/>
    <w:rsid w:val="00E837B5"/>
  </w:style>
  <w:style w:type="paragraph" w:customStyle="1" w:styleId="links1">
    <w:name w:val="links1"/>
    <w:basedOn w:val="Normal"/>
    <w:qFormat/>
    <w:rsid w:val="00E837B5"/>
  </w:style>
  <w:style w:type="paragraph" w:customStyle="1" w:styleId="endtext">
    <w:name w:val="endtext"/>
    <w:basedOn w:val="Normal"/>
    <w:next w:val="CardTag"/>
    <w:qFormat/>
    <w:rsid w:val="00E837B5"/>
  </w:style>
  <w:style w:type="paragraph" w:customStyle="1" w:styleId="g">
    <w:name w:val="g"/>
    <w:basedOn w:val="Normal"/>
    <w:next w:val="Paste"/>
    <w:qFormat/>
    <w:rsid w:val="00E837B5"/>
  </w:style>
  <w:style w:type="paragraph" w:customStyle="1" w:styleId="Repeatheader">
    <w:name w:val="Repeat header"/>
    <w:basedOn w:val="Normal"/>
    <w:next w:val="noindent"/>
    <w:autoRedefine/>
    <w:qFormat/>
    <w:rsid w:val="00E837B5"/>
  </w:style>
  <w:style w:type="paragraph" w:customStyle="1" w:styleId="StyleCardNotUnderlined8pt">
    <w:name w:val="Style Card Not Underlined + 8 pt"/>
    <w:basedOn w:val="Debate-CardTextUnderlined-F3"/>
    <w:next w:val="endtext"/>
    <w:qFormat/>
    <w:rsid w:val="00E837B5"/>
    <w:pPr>
      <w:spacing w:line="240" w:lineRule="auto"/>
      <w:contextualSpacing w:val="0"/>
    </w:pPr>
    <w:rPr>
      <w:sz w:val="22"/>
      <w:u w:val="none"/>
    </w:rPr>
  </w:style>
  <w:style w:type="paragraph" w:customStyle="1" w:styleId="CardNotUnderlined3">
    <w:name w:val="Card Not Underlined 3"/>
    <w:basedOn w:val="Debate-CardTextUnderlined-F3"/>
    <w:qFormat/>
    <w:rsid w:val="00E837B5"/>
    <w:pPr>
      <w:spacing w:line="240" w:lineRule="auto"/>
      <w:contextualSpacing w:val="0"/>
    </w:pPr>
    <w:rPr>
      <w:sz w:val="22"/>
      <w:u w:val="none"/>
    </w:rPr>
  </w:style>
  <w:style w:type="paragraph" w:customStyle="1" w:styleId="CardNotUnderlinedFinal">
    <w:name w:val="Card Not Underlined Final"/>
    <w:next w:val="g"/>
    <w:qFormat/>
    <w:rsid w:val="00E837B5"/>
  </w:style>
  <w:style w:type="paragraph" w:customStyle="1" w:styleId="Numbering">
    <w:name w:val="Numbering"/>
    <w:basedOn w:val="Normal"/>
    <w:next w:val="Normal"/>
    <w:qFormat/>
    <w:rsid w:val="00E837B5"/>
  </w:style>
  <w:style w:type="paragraph" w:customStyle="1" w:styleId="Un-IndexedHeading">
    <w:name w:val="Un-Indexed Heading"/>
    <w:basedOn w:val="Heading1"/>
    <w:next w:val="Normal"/>
    <w:qFormat/>
    <w:rsid w:val="00E837B5"/>
    <w:rPr>
      <w:bCs/>
      <w:caps/>
    </w:rPr>
  </w:style>
  <w:style w:type="paragraph" w:customStyle="1" w:styleId="Circle">
    <w:name w:val="Circle"/>
    <w:basedOn w:val="Normal"/>
    <w:next w:val="Normal"/>
    <w:qFormat/>
    <w:rsid w:val="00E837B5"/>
  </w:style>
  <w:style w:type="paragraph" w:customStyle="1" w:styleId="PageHeader">
    <w:name w:val="Page Header"/>
    <w:basedOn w:val="Normal"/>
    <w:next w:val="CardNotUnderlined3"/>
    <w:link w:val="PageHeaderChar"/>
    <w:qFormat/>
    <w:rsid w:val="00E837B5"/>
  </w:style>
  <w:style w:type="paragraph" w:customStyle="1" w:styleId="IndentedLettering">
    <w:name w:val="Indented Lettering"/>
    <w:basedOn w:val="Small"/>
    <w:next w:val="Normal"/>
    <w:qFormat/>
    <w:rsid w:val="00E837B5"/>
    <w:pPr>
      <w:spacing w:after="0" w:line="240" w:lineRule="auto"/>
    </w:pPr>
    <w:rPr>
      <w:rFonts w:eastAsiaTheme="minorHAnsi"/>
      <w:color w:val="auto"/>
      <w:sz w:val="22"/>
    </w:rPr>
  </w:style>
  <w:style w:type="paragraph" w:customStyle="1" w:styleId="Lettering">
    <w:name w:val="Lettering"/>
    <w:basedOn w:val="Small"/>
    <w:next w:val="Normal"/>
    <w:qFormat/>
    <w:rsid w:val="00E837B5"/>
    <w:pPr>
      <w:spacing w:after="0" w:line="240" w:lineRule="auto"/>
    </w:pPr>
    <w:rPr>
      <w:rFonts w:eastAsiaTheme="minorHAnsi"/>
      <w:color w:val="auto"/>
      <w:sz w:val="22"/>
    </w:rPr>
  </w:style>
  <w:style w:type="paragraph" w:customStyle="1" w:styleId="FileName">
    <w:name w:val="File Name"/>
    <w:basedOn w:val="Normal"/>
    <w:next w:val="Normal"/>
    <w:qFormat/>
    <w:rsid w:val="00E837B5"/>
  </w:style>
  <w:style w:type="paragraph" w:customStyle="1" w:styleId="Pagination">
    <w:name w:val="Pagination"/>
    <w:basedOn w:val="Normal"/>
    <w:next w:val="Normal"/>
    <w:qFormat/>
    <w:rsid w:val="00E837B5"/>
  </w:style>
  <w:style w:type="paragraph" w:customStyle="1" w:styleId="IndentedNumbering">
    <w:name w:val="Indented Numbering"/>
    <w:basedOn w:val="CardNotUnderlinedFinal"/>
    <w:next w:val="Normal"/>
    <w:qFormat/>
    <w:rsid w:val="00E837B5"/>
  </w:style>
  <w:style w:type="paragraph" w:customStyle="1" w:styleId="CardContinued1">
    <w:name w:val="Card Continued 1"/>
    <w:basedOn w:val="Normal"/>
    <w:next w:val="Normal"/>
    <w:qFormat/>
    <w:rsid w:val="00E837B5"/>
  </w:style>
  <w:style w:type="paragraph" w:customStyle="1" w:styleId="CardContinued2">
    <w:name w:val="Card Continued 2"/>
    <w:basedOn w:val="Circle"/>
    <w:next w:val="Normal"/>
    <w:qFormat/>
    <w:rsid w:val="00E837B5"/>
  </w:style>
  <w:style w:type="paragraph" w:customStyle="1" w:styleId="Clearformatting">
    <w:name w:val="Clear formatting"/>
    <w:basedOn w:val="Normal"/>
    <w:next w:val="IndentedLettering"/>
    <w:qFormat/>
    <w:rsid w:val="00E837B5"/>
  </w:style>
  <w:style w:type="paragraph" w:customStyle="1" w:styleId="SmallCardText">
    <w:name w:val="Small Card Text"/>
    <w:basedOn w:val="Lettering"/>
    <w:next w:val="FileName"/>
    <w:qFormat/>
    <w:rsid w:val="00E837B5"/>
  </w:style>
  <w:style w:type="paragraph" w:customStyle="1" w:styleId="TAGFONT">
    <w:name w:val="TAG FONT"/>
    <w:basedOn w:val="Normal"/>
    <w:next w:val="Pagination"/>
    <w:autoRedefine/>
    <w:qFormat/>
    <w:rsid w:val="00E837B5"/>
  </w:style>
  <w:style w:type="paragraph" w:customStyle="1" w:styleId="8point">
    <w:name w:val="8 point"/>
    <w:basedOn w:val="Normal"/>
    <w:next w:val="fullstory"/>
    <w:qFormat/>
    <w:rsid w:val="00E837B5"/>
  </w:style>
  <w:style w:type="paragraph" w:customStyle="1" w:styleId="citationunderline">
    <w:name w:val="citation/underline"/>
    <w:autoRedefine/>
    <w:qFormat/>
    <w:rsid w:val="00E837B5"/>
    <w:pPr>
      <w:spacing w:after="200" w:line="276" w:lineRule="auto"/>
    </w:pPr>
  </w:style>
  <w:style w:type="paragraph" w:customStyle="1" w:styleId="Style60">
    <w:name w:val="Style 6"/>
    <w:next w:val="8point"/>
    <w:qFormat/>
    <w:rsid w:val="00E837B5"/>
    <w:pPr>
      <w:spacing w:after="200" w:line="276" w:lineRule="auto"/>
    </w:pPr>
  </w:style>
  <w:style w:type="character" w:customStyle="1" w:styleId="DateCitesAuthorCharChar">
    <w:name w:val="DateCitesAuthor Char Char"/>
    <w:locked/>
    <w:rsid w:val="00E837B5"/>
  </w:style>
  <w:style w:type="paragraph" w:customStyle="1" w:styleId="DateCitesAuthorChar">
    <w:name w:val="DateCitesAuthor Char"/>
    <w:basedOn w:val="Normal"/>
    <w:next w:val="Minimize"/>
    <w:qFormat/>
    <w:rsid w:val="00E837B5"/>
  </w:style>
  <w:style w:type="paragraph" w:customStyle="1" w:styleId="articlebodynormaltext">
    <w:name w:val="articlebody_normaltext"/>
    <w:basedOn w:val="Normal"/>
    <w:next w:val="Citation-Complete"/>
    <w:qFormat/>
    <w:rsid w:val="00E837B5"/>
  </w:style>
  <w:style w:type="paragraph" w:customStyle="1" w:styleId="targetcaption">
    <w:name w:val="targetcaption"/>
    <w:basedOn w:val="Normal"/>
    <w:next w:val="2909F619802848F09E01365C32F34654"/>
    <w:qFormat/>
    <w:rsid w:val="00E837B5"/>
  </w:style>
  <w:style w:type="paragraph" w:customStyle="1" w:styleId="Index">
    <w:name w:val="Index"/>
    <w:basedOn w:val="Normal"/>
    <w:next w:val="western"/>
    <w:qFormat/>
    <w:rsid w:val="00E837B5"/>
  </w:style>
  <w:style w:type="paragraph" w:customStyle="1" w:styleId="boldness">
    <w:name w:val="boldness"/>
    <w:basedOn w:val="Normal"/>
    <w:next w:val="TagCite"/>
    <w:qFormat/>
    <w:rsid w:val="00E837B5"/>
  </w:style>
  <w:style w:type="character" w:customStyle="1" w:styleId="UnderlineCardChar0">
    <w:name w:val="UnderlineCard Char"/>
    <w:locked/>
    <w:rsid w:val="00E837B5"/>
  </w:style>
  <w:style w:type="paragraph" w:customStyle="1" w:styleId="UnderlineCard0">
    <w:name w:val="UnderlineCard"/>
    <w:basedOn w:val="Heading4"/>
    <w:next w:val="CM6"/>
    <w:qFormat/>
    <w:rsid w:val="00E837B5"/>
    <w:rPr>
      <w:bCs/>
    </w:rPr>
  </w:style>
  <w:style w:type="paragraph" w:customStyle="1" w:styleId="CM21">
    <w:name w:val="CM21"/>
    <w:basedOn w:val="Normal"/>
    <w:uiPriority w:val="99"/>
    <w:qFormat/>
    <w:rsid w:val="00E837B5"/>
  </w:style>
  <w:style w:type="paragraph" w:customStyle="1" w:styleId="Pa10">
    <w:name w:val="Pa10"/>
    <w:basedOn w:val="Normal"/>
    <w:uiPriority w:val="99"/>
    <w:qFormat/>
    <w:rsid w:val="00E837B5"/>
  </w:style>
  <w:style w:type="paragraph" w:customStyle="1" w:styleId="Pa31">
    <w:name w:val="Pa3+1"/>
    <w:basedOn w:val="Normal"/>
    <w:uiPriority w:val="99"/>
    <w:qFormat/>
    <w:rsid w:val="00E837B5"/>
  </w:style>
  <w:style w:type="paragraph" w:customStyle="1" w:styleId="Pa1">
    <w:name w:val="Pa1"/>
    <w:basedOn w:val="Normal"/>
    <w:uiPriority w:val="99"/>
    <w:qFormat/>
    <w:rsid w:val="00E837B5"/>
  </w:style>
  <w:style w:type="character" w:customStyle="1" w:styleId="CardUpSize-LightChar">
    <w:name w:val="CardUpSize - Light Char"/>
    <w:basedOn w:val="DefaultParagraphFont"/>
    <w:locked/>
    <w:rsid w:val="00E837B5"/>
  </w:style>
  <w:style w:type="paragraph" w:customStyle="1" w:styleId="CardUpSize-Light">
    <w:name w:val="CardUpSize - Light"/>
    <w:basedOn w:val="Normal"/>
    <w:next w:val="Pa2"/>
    <w:qFormat/>
    <w:rsid w:val="00E837B5"/>
  </w:style>
  <w:style w:type="character" w:customStyle="1" w:styleId="CiteCardUpSize-HeavyChar">
    <w:name w:val="Cite // CardUpSize - Heavy Char"/>
    <w:basedOn w:val="DefaultParagraphFont"/>
    <w:locked/>
    <w:rsid w:val="00E837B5"/>
  </w:style>
  <w:style w:type="paragraph" w:customStyle="1" w:styleId="CiteCardUpSize-Heavy">
    <w:name w:val="Cite // CardUpSize - Heavy"/>
    <w:basedOn w:val="Normal"/>
    <w:next w:val="H4Tag"/>
    <w:qFormat/>
    <w:rsid w:val="00E837B5"/>
  </w:style>
  <w:style w:type="character" w:customStyle="1" w:styleId="UnderlineCharCharCharCharCharCharCharChar">
    <w:name w:val="Underline Char Char Char Char Char Char Char Char"/>
    <w:basedOn w:val="DefaultParagraphFont"/>
    <w:locked/>
    <w:rsid w:val="00E837B5"/>
  </w:style>
  <w:style w:type="paragraph" w:customStyle="1" w:styleId="UnderlineCharCharCharCharCharCharChar">
    <w:name w:val="Underline Char Char Char Char Char Char Char"/>
    <w:basedOn w:val="Normal"/>
    <w:qFormat/>
    <w:rsid w:val="00E837B5"/>
  </w:style>
  <w:style w:type="character" w:customStyle="1" w:styleId="SmalltextCharCharCharChar0">
    <w:name w:val="Small text Char Char Char Char"/>
    <w:basedOn w:val="DefaultParagraphFont"/>
    <w:locked/>
    <w:rsid w:val="00E837B5"/>
  </w:style>
  <w:style w:type="paragraph" w:customStyle="1" w:styleId="SmalltextCharCharChar0">
    <w:name w:val="Small text Char Char Char"/>
    <w:basedOn w:val="Normal"/>
    <w:qFormat/>
    <w:rsid w:val="00E837B5"/>
  </w:style>
  <w:style w:type="paragraph" w:customStyle="1" w:styleId="Textbody">
    <w:name w:val="Text body"/>
    <w:basedOn w:val="SmalltextCharCharChar0"/>
    <w:next w:val="WW-Default"/>
    <w:qFormat/>
    <w:rsid w:val="00E837B5"/>
  </w:style>
  <w:style w:type="paragraph" w:customStyle="1" w:styleId="Default1">
    <w:name w:val="Default1"/>
    <w:basedOn w:val="Normal"/>
    <w:uiPriority w:val="99"/>
    <w:qFormat/>
    <w:rsid w:val="00E837B5"/>
  </w:style>
  <w:style w:type="paragraph" w:customStyle="1" w:styleId="NFAPWPheader">
    <w:name w:val="NFAP WP header"/>
    <w:basedOn w:val="Normal"/>
    <w:uiPriority w:val="99"/>
    <w:qFormat/>
    <w:rsid w:val="00E837B5"/>
  </w:style>
  <w:style w:type="character" w:customStyle="1" w:styleId="CiteCharCharChar">
    <w:name w:val="Cite Char Char Char"/>
    <w:locked/>
    <w:rsid w:val="00E837B5"/>
  </w:style>
  <w:style w:type="paragraph" w:customStyle="1" w:styleId="CiteCharChar">
    <w:name w:val="Cite Char Char"/>
    <w:basedOn w:val="Normal"/>
    <w:next w:val="Normal"/>
    <w:qFormat/>
    <w:rsid w:val="00E837B5"/>
  </w:style>
  <w:style w:type="paragraph" w:customStyle="1" w:styleId="CiteCardCharChar">
    <w:name w:val="Cite_Card Char Char"/>
    <w:autoRedefine/>
    <w:uiPriority w:val="99"/>
    <w:qFormat/>
    <w:rsid w:val="00E837B5"/>
    <w:pPr>
      <w:spacing w:after="200" w:line="276" w:lineRule="auto"/>
    </w:pPr>
  </w:style>
  <w:style w:type="character" w:customStyle="1" w:styleId="CiteCardCharCharCharChar">
    <w:name w:val="Cite_Card Char Char Char Char"/>
    <w:locked/>
    <w:rsid w:val="00E837B5"/>
  </w:style>
  <w:style w:type="paragraph" w:customStyle="1" w:styleId="CiteCardCharCharChar">
    <w:name w:val="Cite_Card Char Char Char"/>
    <w:qFormat/>
    <w:rsid w:val="00E837B5"/>
    <w:pPr>
      <w:spacing w:after="200" w:line="276" w:lineRule="auto"/>
    </w:pPr>
  </w:style>
  <w:style w:type="paragraph" w:customStyle="1" w:styleId="heading">
    <w:name w:val="heading"/>
    <w:basedOn w:val="Normal"/>
    <w:qFormat/>
    <w:rsid w:val="00E837B5"/>
  </w:style>
  <w:style w:type="character" w:customStyle="1" w:styleId="LittleChar">
    <w:name w:val="Little Char"/>
    <w:locked/>
    <w:rsid w:val="00E837B5"/>
  </w:style>
  <w:style w:type="character" w:customStyle="1" w:styleId="DebateHeaderChar">
    <w:name w:val="Debate Header Char"/>
    <w:locked/>
    <w:rsid w:val="00E837B5"/>
  </w:style>
  <w:style w:type="character" w:customStyle="1" w:styleId="UnhighlightedChar">
    <w:name w:val="Unhighlighted Char"/>
    <w:locked/>
    <w:rsid w:val="00E837B5"/>
  </w:style>
  <w:style w:type="paragraph" w:customStyle="1" w:styleId="Unhighlighted">
    <w:name w:val="Unhighlighted"/>
    <w:basedOn w:val="Normal"/>
    <w:next w:val="TagCite2"/>
    <w:autoRedefine/>
    <w:qFormat/>
    <w:rsid w:val="00E837B5"/>
  </w:style>
  <w:style w:type="character" w:customStyle="1" w:styleId="StylecardUnderlineChar">
    <w:name w:val="Style card + Underline Char"/>
    <w:locked/>
    <w:rsid w:val="00E837B5"/>
  </w:style>
  <w:style w:type="paragraph" w:customStyle="1" w:styleId="StylecardUnderline">
    <w:name w:val="Style card + Underline"/>
    <w:basedOn w:val="CiteSpacing"/>
    <w:next w:val="Unhighlighted"/>
    <w:qFormat/>
    <w:rsid w:val="00E837B5"/>
  </w:style>
  <w:style w:type="paragraph" w:customStyle="1" w:styleId="TagF3">
    <w:name w:val="Tag (F3)"/>
    <w:qFormat/>
    <w:rsid w:val="00E837B5"/>
    <w:pPr>
      <w:spacing w:after="200" w:line="276" w:lineRule="auto"/>
    </w:pPr>
  </w:style>
  <w:style w:type="paragraph" w:customStyle="1" w:styleId="style14">
    <w:name w:val="style14"/>
    <w:basedOn w:val="Normal"/>
    <w:next w:val="cites"/>
    <w:qFormat/>
    <w:rsid w:val="00E837B5"/>
  </w:style>
  <w:style w:type="paragraph" w:customStyle="1" w:styleId="CardTagCite1Char">
    <w:name w:val="Card Tag + Cite #1 Char"/>
    <w:basedOn w:val="Normal"/>
    <w:qFormat/>
    <w:rsid w:val="00E837B5"/>
  </w:style>
  <w:style w:type="paragraph" w:customStyle="1" w:styleId="articlebody">
    <w:name w:val="articlebody"/>
    <w:basedOn w:val="Normal"/>
    <w:next w:val="i1"/>
    <w:qFormat/>
    <w:rsid w:val="00E837B5"/>
  </w:style>
  <w:style w:type="character" w:customStyle="1" w:styleId="CiteCardCharCharCharCharCharCharCharChar">
    <w:name w:val="Cite_Card Char Char Char Char Char Char Char Char"/>
    <w:locked/>
    <w:rsid w:val="00E837B5"/>
  </w:style>
  <w:style w:type="paragraph" w:customStyle="1" w:styleId="CiteCardCharCharCharCharCharCharChar">
    <w:name w:val="Cite_Card Char Char Char Char Char Char Char"/>
    <w:next w:val="CardTagCite1Char"/>
    <w:autoRedefine/>
    <w:qFormat/>
    <w:rsid w:val="00E837B5"/>
    <w:pPr>
      <w:spacing w:after="200" w:line="276" w:lineRule="auto"/>
    </w:pPr>
  </w:style>
  <w:style w:type="paragraph" w:customStyle="1" w:styleId="foldie">
    <w:name w:val="foldie"/>
    <w:next w:val="HotRoute0"/>
    <w:qFormat/>
    <w:rsid w:val="00E837B5"/>
  </w:style>
  <w:style w:type="paragraph" w:customStyle="1" w:styleId="billtextsection">
    <w:name w:val="bill_text_section"/>
    <w:basedOn w:val="Normal"/>
    <w:next w:val="articlebody"/>
    <w:qFormat/>
    <w:rsid w:val="00E837B5"/>
  </w:style>
  <w:style w:type="character" w:customStyle="1" w:styleId="CiteNormalChar">
    <w:name w:val="Cite Normal Char"/>
    <w:locked/>
    <w:rsid w:val="00E837B5"/>
  </w:style>
  <w:style w:type="paragraph" w:customStyle="1" w:styleId="StyleNormalWeb10pt">
    <w:name w:val="Style Normal (Web) + 10 pt"/>
    <w:basedOn w:val="Title"/>
    <w:next w:val="Boldunderline1"/>
    <w:uiPriority w:val="99"/>
    <w:qFormat/>
    <w:rsid w:val="00E837B5"/>
    <w:pPr>
      <w:pBdr>
        <w:bottom w:val="none" w:sz="0" w:space="0" w:color="auto"/>
      </w:pBdr>
      <w:spacing w:after="0"/>
      <w:contextualSpacing w:val="0"/>
    </w:pPr>
    <w:rPr>
      <w:rFonts w:ascii="Georgia" w:hAnsi="Georgia"/>
      <w:sz w:val="22"/>
      <w:u w:val="none"/>
    </w:rPr>
  </w:style>
  <w:style w:type="character" w:customStyle="1" w:styleId="cardChar2">
    <w:name w:val="%card Char"/>
    <w:locked/>
    <w:rsid w:val="00E837B5"/>
  </w:style>
  <w:style w:type="paragraph" w:customStyle="1" w:styleId="card2">
    <w:name w:val="%card"/>
    <w:basedOn w:val="Normal"/>
    <w:next w:val="BLOCKTITLE0"/>
    <w:qFormat/>
    <w:rsid w:val="00E837B5"/>
  </w:style>
  <w:style w:type="paragraph" w:customStyle="1" w:styleId="p1">
    <w:name w:val="p1"/>
    <w:basedOn w:val="Normal"/>
    <w:next w:val="BlockHeadings"/>
    <w:qFormat/>
    <w:rsid w:val="00E837B5"/>
  </w:style>
  <w:style w:type="character" w:customStyle="1" w:styleId="UnunderlinedTextChar">
    <w:name w:val="Ununderlined Text Char"/>
    <w:locked/>
    <w:rsid w:val="00E837B5"/>
  </w:style>
  <w:style w:type="paragraph" w:customStyle="1" w:styleId="UnunderlinedText">
    <w:name w:val="Ununderlined Text"/>
    <w:basedOn w:val="Normal"/>
    <w:next w:val="card2"/>
    <w:autoRedefine/>
    <w:qFormat/>
    <w:rsid w:val="00E837B5"/>
  </w:style>
  <w:style w:type="character" w:customStyle="1" w:styleId="ReallyfuckingsmallCharCharCharChar">
    <w:name w:val="Really fucking small Char Char Char Char"/>
    <w:locked/>
    <w:rsid w:val="00E837B5"/>
  </w:style>
  <w:style w:type="paragraph" w:customStyle="1" w:styleId="ReallyfuckingsmallCharCharChar">
    <w:name w:val="Really fucking small Char Char Char"/>
    <w:basedOn w:val="Normal"/>
    <w:next w:val="NoSpacing"/>
    <w:qFormat/>
    <w:rsid w:val="00E837B5"/>
  </w:style>
  <w:style w:type="character" w:customStyle="1" w:styleId="CardDownx1Char">
    <w:name w:val="CardDown x1 Char"/>
    <w:locked/>
    <w:rsid w:val="00E837B5"/>
  </w:style>
  <w:style w:type="paragraph" w:customStyle="1" w:styleId="CardDownx1">
    <w:name w:val="CardDown x1"/>
    <w:basedOn w:val="Normal"/>
    <w:next w:val="Regular"/>
    <w:qFormat/>
    <w:rsid w:val="00E837B5"/>
  </w:style>
  <w:style w:type="paragraph" w:customStyle="1" w:styleId="CardDownx15">
    <w:name w:val="CardDown x1.5"/>
    <w:basedOn w:val="Normal"/>
    <w:qFormat/>
    <w:rsid w:val="00E837B5"/>
  </w:style>
  <w:style w:type="paragraph" w:customStyle="1" w:styleId="CiteTag">
    <w:name w:val="Cite/Tag"/>
    <w:basedOn w:val="Normal"/>
    <w:qFormat/>
    <w:rsid w:val="00E837B5"/>
  </w:style>
  <w:style w:type="paragraph" w:customStyle="1" w:styleId="Heading5SizeDown">
    <w:name w:val="Heading 5 Size Down"/>
    <w:basedOn w:val="Normal"/>
    <w:autoRedefine/>
    <w:qFormat/>
    <w:rsid w:val="00E837B5"/>
  </w:style>
  <w:style w:type="character" w:customStyle="1" w:styleId="StyleStyleArialNarrow9ptLeft-075ArialNarrowChar">
    <w:name w:val="Style Style Arial Narrow 9 pt Left:  -0.75&quot; + Arial Narrow Char"/>
    <w:locked/>
    <w:rsid w:val="00E837B5"/>
  </w:style>
  <w:style w:type="paragraph" w:customStyle="1" w:styleId="StyleStyleArialNarrow9ptLeft-075ArialNarrow">
    <w:name w:val="Style Style Arial Narrow 9 pt Left:  -0.75&quot; + Arial Narrow"/>
    <w:basedOn w:val="Normal"/>
    <w:next w:val="Heading5SizeDown"/>
    <w:qFormat/>
    <w:rsid w:val="00E837B5"/>
  </w:style>
  <w:style w:type="character" w:customStyle="1" w:styleId="StyleStyleCardTextLeft-075Right0Char">
    <w:name w:val="Style Style Card Text + Left:  -0.75&quot; + Right:  0&quot; Char"/>
    <w:locked/>
    <w:rsid w:val="00E837B5"/>
  </w:style>
  <w:style w:type="paragraph" w:customStyle="1" w:styleId="StyleStyleCardTextLeft-075Right0">
    <w:name w:val="Style Style Card Text + Left:  -0.75&quot; + Right:  0&quot;"/>
    <w:basedOn w:val="Normal"/>
    <w:next w:val="evidencetext"/>
    <w:autoRedefine/>
    <w:qFormat/>
    <w:rsid w:val="00E837B5"/>
  </w:style>
  <w:style w:type="paragraph" w:customStyle="1" w:styleId="ecxmsonormal">
    <w:name w:val="ecxmsonormal"/>
    <w:basedOn w:val="Normal"/>
    <w:qFormat/>
    <w:rsid w:val="00E837B5"/>
  </w:style>
  <w:style w:type="character" w:customStyle="1" w:styleId="DebateUnderlineBoldChar">
    <w:name w:val="Debate Underline Bold Char"/>
    <w:locked/>
    <w:rsid w:val="00E837B5"/>
  </w:style>
  <w:style w:type="paragraph" w:customStyle="1" w:styleId="DebateUnderlineBold">
    <w:name w:val="Debate Underline Bold"/>
    <w:basedOn w:val="Cardtext4"/>
    <w:qFormat/>
    <w:rsid w:val="00E837B5"/>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E837B5"/>
  </w:style>
  <w:style w:type="paragraph" w:customStyle="1" w:styleId="StyleArialNarrow12ptBoldLeft-075">
    <w:name w:val="Style Arial Narrow 12 pt Bold Left:  -0.75&quot;"/>
    <w:basedOn w:val="Normal"/>
    <w:next w:val="ecxmsonormal"/>
    <w:qFormat/>
    <w:rsid w:val="00E837B5"/>
  </w:style>
  <w:style w:type="character" w:customStyle="1" w:styleId="StyleStyleevidencetextBorderSinglesolidlineAuto05Char">
    <w:name w:val="Style Style evidence text + Border: : (Single solid line Auto  0.5 ... Char"/>
    <w:locked/>
    <w:rsid w:val="00E837B5"/>
  </w:style>
  <w:style w:type="paragraph" w:customStyle="1" w:styleId="StyleStyleevidencetextBorderSinglesolidlineAuto05">
    <w:name w:val="Style Style evidence text + Border: : (Single solid line Auto  0.5 ..."/>
    <w:basedOn w:val="Normal"/>
    <w:next w:val="DebateUnderlineBold"/>
    <w:qFormat/>
    <w:rsid w:val="00E837B5"/>
  </w:style>
  <w:style w:type="paragraph" w:customStyle="1" w:styleId="CiteCharCharCharChar">
    <w:name w:val="Cite Char Char Char Char"/>
    <w:basedOn w:val="Normal"/>
    <w:next w:val="Normal"/>
    <w:qFormat/>
    <w:rsid w:val="00E837B5"/>
  </w:style>
  <w:style w:type="character" w:customStyle="1" w:styleId="UnderliningCharChar1CharCharChar">
    <w:name w:val="Underlining Char Char1 Char Char Char"/>
    <w:locked/>
    <w:rsid w:val="00E837B5"/>
  </w:style>
  <w:style w:type="paragraph" w:customStyle="1" w:styleId="UnderliningCharChar1CharChar">
    <w:name w:val="Underlining Char Char1 Char Char"/>
    <w:basedOn w:val="Normal"/>
    <w:next w:val="Normal"/>
    <w:qFormat/>
    <w:rsid w:val="00E837B5"/>
  </w:style>
  <w:style w:type="paragraph" w:customStyle="1" w:styleId="CiteCharCharCharCharChar">
    <w:name w:val="Cite Char Char Char Char Char"/>
    <w:basedOn w:val="Normal"/>
    <w:next w:val="Normal"/>
    <w:qFormat/>
    <w:rsid w:val="00E837B5"/>
  </w:style>
  <w:style w:type="character" w:customStyle="1" w:styleId="UnderliningCharCharChar">
    <w:name w:val="Underlining Char Char Char"/>
    <w:locked/>
    <w:rsid w:val="00E837B5"/>
  </w:style>
  <w:style w:type="paragraph" w:customStyle="1" w:styleId="Style120">
    <w:name w:val="Style 12"/>
    <w:qFormat/>
    <w:rsid w:val="00E837B5"/>
    <w:pPr>
      <w:spacing w:after="200" w:line="276" w:lineRule="auto"/>
    </w:pPr>
  </w:style>
  <w:style w:type="paragraph" w:customStyle="1" w:styleId="Style7">
    <w:name w:val="Style 7"/>
    <w:next w:val="CiteCharCharCharCharChar"/>
    <w:qFormat/>
    <w:rsid w:val="00E837B5"/>
    <w:pPr>
      <w:spacing w:after="200" w:line="276" w:lineRule="auto"/>
    </w:pPr>
  </w:style>
  <w:style w:type="paragraph" w:customStyle="1" w:styleId="Style9">
    <w:name w:val="Style 9"/>
    <w:qFormat/>
    <w:rsid w:val="00E837B5"/>
    <w:pPr>
      <w:spacing w:after="200" w:line="276" w:lineRule="auto"/>
    </w:pPr>
  </w:style>
  <w:style w:type="paragraph" w:customStyle="1" w:styleId="Emphasis3">
    <w:name w:val="Emphasis3"/>
    <w:qFormat/>
    <w:rsid w:val="00E837B5"/>
    <w:pPr>
      <w:spacing w:after="200" w:line="276" w:lineRule="auto"/>
    </w:pPr>
  </w:style>
  <w:style w:type="paragraph" w:customStyle="1" w:styleId="formfldssel">
    <w:name w:val="formfldssel"/>
    <w:basedOn w:val="Normal"/>
    <w:qFormat/>
    <w:rsid w:val="00E837B5"/>
  </w:style>
  <w:style w:type="paragraph" w:customStyle="1" w:styleId="hpleftlk">
    <w:name w:val="hpleftlk"/>
    <w:basedOn w:val="Normal"/>
    <w:next w:val="SmallCard"/>
    <w:qFormat/>
    <w:rsid w:val="00E837B5"/>
  </w:style>
  <w:style w:type="paragraph" w:customStyle="1" w:styleId="lblu">
    <w:name w:val="lblu"/>
    <w:basedOn w:val="Normal"/>
    <w:next w:val="BreifTitle"/>
    <w:qFormat/>
    <w:rsid w:val="00E837B5"/>
  </w:style>
  <w:style w:type="paragraph" w:customStyle="1" w:styleId="Underlinestyle1">
    <w:name w:val="Underlinestyle"/>
    <w:basedOn w:val="Normal"/>
    <w:next w:val="Normal10pt"/>
    <w:qFormat/>
    <w:rsid w:val="00E837B5"/>
  </w:style>
  <w:style w:type="paragraph" w:customStyle="1" w:styleId="OffensiveLanguage">
    <w:name w:val="Offensive Language"/>
    <w:basedOn w:val="Normal"/>
    <w:next w:val="Normal"/>
    <w:qFormat/>
    <w:rsid w:val="00E837B5"/>
  </w:style>
  <w:style w:type="paragraph" w:customStyle="1" w:styleId="clearformatting0">
    <w:name w:val="clear formatting"/>
    <w:basedOn w:val="Normal"/>
    <w:next w:val="Style40"/>
    <w:qFormat/>
    <w:rsid w:val="00E837B5"/>
  </w:style>
  <w:style w:type="paragraph" w:customStyle="1" w:styleId="Style18">
    <w:name w:val="Style 18"/>
    <w:next w:val="CM10"/>
    <w:uiPriority w:val="99"/>
    <w:qFormat/>
    <w:rsid w:val="00E837B5"/>
    <w:pPr>
      <w:spacing w:after="200" w:line="276" w:lineRule="auto"/>
    </w:pPr>
  </w:style>
  <w:style w:type="paragraph" w:customStyle="1" w:styleId="formfld">
    <w:name w:val="formfld"/>
    <w:basedOn w:val="Normal"/>
    <w:next w:val="OffensiveLanguage"/>
    <w:qFormat/>
    <w:rsid w:val="00E837B5"/>
  </w:style>
  <w:style w:type="character" w:styleId="BookTitle">
    <w:name w:val="Book Title"/>
    <w:basedOn w:val="DefaultParagraphFont"/>
    <w:qFormat/>
    <w:rsid w:val="00E837B5"/>
    <w:rPr>
      <w:b/>
      <w:bCs/>
      <w:i/>
      <w:iCs/>
      <w:spacing w:val="5"/>
    </w:rPr>
  </w:style>
  <w:style w:type="character" w:customStyle="1" w:styleId="sup1">
    <w:name w:val="sup1"/>
    <w:rsid w:val="00E837B5"/>
  </w:style>
  <w:style w:type="character" w:customStyle="1" w:styleId="pgnum1">
    <w:name w:val="pgnum1"/>
    <w:rsid w:val="00E837B5"/>
  </w:style>
  <w:style w:type="character" w:customStyle="1" w:styleId="apple">
    <w:name w:val="apple"/>
    <w:rsid w:val="00E837B5"/>
  </w:style>
  <w:style w:type="character" w:customStyle="1" w:styleId="inhoud">
    <w:name w:val="inhoud"/>
    <w:rsid w:val="00E837B5"/>
  </w:style>
  <w:style w:type="character" w:customStyle="1" w:styleId="Cites-AuthorDate">
    <w:name w:val="Cites-Author/Date"/>
    <w:qFormat/>
    <w:rsid w:val="00E837B5"/>
  </w:style>
  <w:style w:type="character" w:customStyle="1" w:styleId="StyleCardtextChar10pt">
    <w:name w:val="Style Card text Char + 10 pt"/>
    <w:rsid w:val="00E837B5"/>
  </w:style>
  <w:style w:type="character" w:customStyle="1" w:styleId="smcaps">
    <w:name w:val="smcaps"/>
    <w:rsid w:val="00E837B5"/>
  </w:style>
  <w:style w:type="character" w:customStyle="1" w:styleId="Style1Char2">
    <w:name w:val="Style1 Char2"/>
    <w:rsid w:val="00E837B5"/>
  </w:style>
  <w:style w:type="character" w:customStyle="1" w:styleId="inside-head1">
    <w:name w:val="inside-head1"/>
    <w:rsid w:val="00E837B5"/>
  </w:style>
  <w:style w:type="character" w:customStyle="1" w:styleId="datestamp1">
    <w:name w:val="datestamp1"/>
    <w:rsid w:val="00E837B5"/>
  </w:style>
  <w:style w:type="character" w:customStyle="1" w:styleId="pagetools1">
    <w:name w:val="pagetools1"/>
    <w:rsid w:val="00E837B5"/>
  </w:style>
  <w:style w:type="character" w:customStyle="1" w:styleId="smallredtext">
    <w:name w:val="smallredtext"/>
    <w:rsid w:val="00E837B5"/>
  </w:style>
  <w:style w:type="character" w:customStyle="1" w:styleId="storyheading31">
    <w:name w:val="storyheading31"/>
    <w:rsid w:val="00E837B5"/>
  </w:style>
  <w:style w:type="character" w:customStyle="1" w:styleId="storydeck31">
    <w:name w:val="storydeck31"/>
    <w:rsid w:val="00E837B5"/>
  </w:style>
  <w:style w:type="character" w:customStyle="1" w:styleId="subtitle10">
    <w:name w:val="subtitle1"/>
    <w:rsid w:val="00E837B5"/>
  </w:style>
  <w:style w:type="character" w:customStyle="1" w:styleId="clsbiolink">
    <w:name w:val="clsbiolink"/>
    <w:rsid w:val="00E837B5"/>
  </w:style>
  <w:style w:type="character" w:customStyle="1" w:styleId="clssmaller">
    <w:name w:val="clssmaller"/>
    <w:rsid w:val="00E837B5"/>
  </w:style>
  <w:style w:type="character" w:customStyle="1" w:styleId="sm1">
    <w:name w:val="sm1"/>
    <w:rsid w:val="00E837B5"/>
  </w:style>
  <w:style w:type="character" w:customStyle="1" w:styleId="noindentChar">
    <w:name w:val="noindent Char"/>
    <w:rsid w:val="00E837B5"/>
  </w:style>
  <w:style w:type="character" w:customStyle="1" w:styleId="SmallChar1">
    <w:name w:val="Small Char1"/>
    <w:rsid w:val="00E837B5"/>
  </w:style>
  <w:style w:type="character" w:customStyle="1" w:styleId="fullcite0">
    <w:name w:val="fullcite"/>
    <w:rsid w:val="00E837B5"/>
  </w:style>
  <w:style w:type="character" w:customStyle="1" w:styleId="Style9ptThickunderline">
    <w:name w:val="Style 9 pt Thick underline"/>
    <w:rsid w:val="00E837B5"/>
  </w:style>
  <w:style w:type="character" w:customStyle="1" w:styleId="CardNotUnderlinedChar">
    <w:name w:val="Card Not Underlined Char"/>
    <w:rsid w:val="00E837B5"/>
  </w:style>
  <w:style w:type="character" w:customStyle="1" w:styleId="IndexHeadersCharChar">
    <w:name w:val="Index Headers Char Char"/>
    <w:rsid w:val="00E837B5"/>
  </w:style>
  <w:style w:type="character" w:customStyle="1" w:styleId="CircleChar1">
    <w:name w:val="Circle Char1"/>
    <w:rsid w:val="00E837B5"/>
  </w:style>
  <w:style w:type="character" w:customStyle="1" w:styleId="justify">
    <w:name w:val="justify"/>
    <w:rsid w:val="00E837B5"/>
  </w:style>
  <w:style w:type="character" w:customStyle="1" w:styleId="SmallCardTextChar">
    <w:name w:val="Small Card Text Char"/>
    <w:rsid w:val="00E837B5"/>
  </w:style>
  <w:style w:type="character" w:customStyle="1" w:styleId="tagChar30">
    <w:name w:val="tag Char3"/>
    <w:rsid w:val="00E837B5"/>
  </w:style>
  <w:style w:type="character" w:customStyle="1" w:styleId="awtw">
    <w:name w:val="awtw"/>
    <w:rsid w:val="00E837B5"/>
  </w:style>
  <w:style w:type="character" w:customStyle="1" w:styleId="ld3">
    <w:name w:val="ld3"/>
    <w:rsid w:val="00E837B5"/>
  </w:style>
  <w:style w:type="character" w:customStyle="1" w:styleId="5Notunderlined">
    <w:name w:val="5 Not underlined"/>
    <w:rsid w:val="00E837B5"/>
  </w:style>
  <w:style w:type="character" w:customStyle="1" w:styleId="externaledithide">
    <w:name w:val="external_edit_hide"/>
    <w:rsid w:val="00E837B5"/>
  </w:style>
  <w:style w:type="character" w:customStyle="1" w:styleId="CharacterStyle20">
    <w:name w:val="Character Style 20"/>
    <w:rsid w:val="00E837B5"/>
  </w:style>
  <w:style w:type="character" w:customStyle="1" w:styleId="A9">
    <w:name w:val="A9"/>
    <w:uiPriority w:val="99"/>
    <w:rsid w:val="00E837B5"/>
  </w:style>
  <w:style w:type="character" w:customStyle="1" w:styleId="centerheadlines">
    <w:name w:val="centerheadlines"/>
    <w:rsid w:val="00E837B5"/>
  </w:style>
  <w:style w:type="character" w:customStyle="1" w:styleId="datetime">
    <w:name w:val="datetime"/>
    <w:rsid w:val="00E837B5"/>
  </w:style>
  <w:style w:type="character" w:customStyle="1" w:styleId="info">
    <w:name w:val="info"/>
    <w:rsid w:val="00E837B5"/>
  </w:style>
  <w:style w:type="character" w:customStyle="1" w:styleId="datestory">
    <w:name w:val="datestory"/>
    <w:rsid w:val="00E837B5"/>
  </w:style>
  <w:style w:type="character" w:customStyle="1" w:styleId="goohl1">
    <w:name w:val="goohl1"/>
    <w:rsid w:val="00E837B5"/>
  </w:style>
  <w:style w:type="character" w:customStyle="1" w:styleId="StyleUnderlineBorderSinglesolidlineAuto05ptLinew">
    <w:name w:val="Style Underline Border: : (Single solid line Auto  0.5 pt Line w..."/>
    <w:basedOn w:val="DefaultParagraphFont"/>
    <w:rsid w:val="00E837B5"/>
  </w:style>
  <w:style w:type="character" w:customStyle="1" w:styleId="citeschar10">
    <w:name w:val="citeschar1"/>
    <w:basedOn w:val="DefaultParagraphFont"/>
    <w:rsid w:val="00E837B5"/>
  </w:style>
  <w:style w:type="character" w:customStyle="1" w:styleId="cardunderlinedchar1">
    <w:name w:val="cardunderlinedchar"/>
    <w:basedOn w:val="DefaultParagraphFont"/>
    <w:rsid w:val="00E837B5"/>
  </w:style>
  <w:style w:type="character" w:customStyle="1" w:styleId="Style1CharCharChar">
    <w:name w:val="Style1 Char Char Char"/>
    <w:locked/>
    <w:rsid w:val="00E837B5"/>
  </w:style>
  <w:style w:type="character" w:customStyle="1" w:styleId="provider">
    <w:name w:val="provider"/>
    <w:basedOn w:val="DefaultParagraphFont"/>
    <w:rsid w:val="00E837B5"/>
  </w:style>
  <w:style w:type="character" w:customStyle="1" w:styleId="vitstorybyline">
    <w:name w:val="vitstorybyline"/>
    <w:rsid w:val="00E837B5"/>
  </w:style>
  <w:style w:type="character" w:customStyle="1" w:styleId="yahoobuzzbadge-form">
    <w:name w:val="yahoobuzzbadge-form"/>
    <w:rsid w:val="00E837B5"/>
  </w:style>
  <w:style w:type="character" w:customStyle="1" w:styleId="tickerlinx">
    <w:name w:val="tickerlinx"/>
    <w:rsid w:val="00E837B5"/>
  </w:style>
  <w:style w:type="character" w:customStyle="1" w:styleId="post-author">
    <w:name w:val="post-author"/>
    <w:rsid w:val="00E837B5"/>
  </w:style>
  <w:style w:type="character" w:customStyle="1" w:styleId="post-timestamp">
    <w:name w:val="post-timestamp"/>
    <w:rsid w:val="00E837B5"/>
  </w:style>
  <w:style w:type="character" w:customStyle="1" w:styleId="mw-headline">
    <w:name w:val="mw-headline"/>
    <w:rsid w:val="00E837B5"/>
  </w:style>
  <w:style w:type="character" w:customStyle="1" w:styleId="month">
    <w:name w:val="month"/>
    <w:rsid w:val="00E837B5"/>
  </w:style>
  <w:style w:type="character" w:customStyle="1" w:styleId="texttitlebigred">
    <w:name w:val="texttitlebigred"/>
    <w:rsid w:val="00E837B5"/>
  </w:style>
  <w:style w:type="character" w:customStyle="1" w:styleId="subtitles">
    <w:name w:val="subtitles"/>
    <w:rsid w:val="00E837B5"/>
  </w:style>
  <w:style w:type="character" w:customStyle="1" w:styleId="CiteCardChar1">
    <w:name w:val="Cite_Card Char1"/>
    <w:rsid w:val="00E837B5"/>
  </w:style>
  <w:style w:type="character" w:customStyle="1" w:styleId="ptitleinside">
    <w:name w:val="p_title_inside"/>
    <w:rsid w:val="00E837B5"/>
  </w:style>
  <w:style w:type="character" w:customStyle="1" w:styleId="paramv">
    <w:name w:val="paramv"/>
    <w:rsid w:val="00E837B5"/>
  </w:style>
  <w:style w:type="character" w:customStyle="1" w:styleId="symbol">
    <w:name w:val="symbol"/>
    <w:rsid w:val="00E837B5"/>
  </w:style>
  <w:style w:type="character" w:customStyle="1" w:styleId="data">
    <w:name w:val="data"/>
    <w:rsid w:val="00E837B5"/>
  </w:style>
  <w:style w:type="character" w:customStyle="1" w:styleId="pub-date">
    <w:name w:val="pub-date"/>
    <w:rsid w:val="00E837B5"/>
  </w:style>
  <w:style w:type="character" w:customStyle="1" w:styleId="AuthorDateF4">
    <w:name w:val="Author Date (F4)"/>
    <w:rsid w:val="00E837B5"/>
  </w:style>
  <w:style w:type="character" w:customStyle="1" w:styleId="BoldUnderlineF6">
    <w:name w:val="Bold Underline (F6)"/>
    <w:rsid w:val="00E837B5"/>
  </w:style>
  <w:style w:type="character" w:customStyle="1" w:styleId="grouptext">
    <w:name w:val="group_text"/>
    <w:rsid w:val="00E837B5"/>
  </w:style>
  <w:style w:type="character" w:customStyle="1" w:styleId="authors">
    <w:name w:val="authors"/>
    <w:rsid w:val="00E837B5"/>
  </w:style>
  <w:style w:type="character" w:customStyle="1" w:styleId="StyleArial12ptBoldItalic">
    <w:name w:val="Style Arial 12 pt Bold Italic"/>
    <w:rsid w:val="00E837B5"/>
  </w:style>
  <w:style w:type="character" w:customStyle="1" w:styleId="verdana12grey1">
    <w:name w:val="verdana12grey1"/>
    <w:rsid w:val="00E837B5"/>
  </w:style>
  <w:style w:type="character" w:customStyle="1" w:styleId="verdana9grey1a">
    <w:name w:val="verdana9grey1a"/>
    <w:rsid w:val="00E837B5"/>
  </w:style>
  <w:style w:type="character" w:customStyle="1" w:styleId="nn-twttr-share-btn">
    <w:name w:val="nn-twttr-share-btn"/>
    <w:rsid w:val="00E837B5"/>
  </w:style>
  <w:style w:type="character" w:customStyle="1" w:styleId="count">
    <w:name w:val="count"/>
    <w:rsid w:val="00E837B5"/>
  </w:style>
  <w:style w:type="character" w:customStyle="1" w:styleId="comment-count">
    <w:name w:val="comment-count"/>
    <w:rsid w:val="00E837B5"/>
  </w:style>
  <w:style w:type="character" w:customStyle="1" w:styleId="comment-count-text">
    <w:name w:val="comment-count-text"/>
    <w:rsid w:val="00E837B5"/>
  </w:style>
  <w:style w:type="character" w:customStyle="1" w:styleId="lightheader">
    <w:name w:val="lightheader"/>
    <w:rsid w:val="00E837B5"/>
  </w:style>
  <w:style w:type="character" w:customStyle="1" w:styleId="CiteCardCharCharCharCharChar">
    <w:name w:val="Cite_Card Char Char Char Char Char"/>
    <w:rsid w:val="00E837B5"/>
  </w:style>
  <w:style w:type="character" w:customStyle="1" w:styleId="CiteCardCharCharCharCharCharChar">
    <w:name w:val="Cite_Card Char Char Char Char Char Char"/>
    <w:rsid w:val="00E837B5"/>
  </w:style>
  <w:style w:type="character" w:customStyle="1" w:styleId="yahoobuzzbadge">
    <w:name w:val="yahoobuzzbadge"/>
    <w:rsid w:val="00E837B5"/>
  </w:style>
  <w:style w:type="character" w:customStyle="1" w:styleId="StrongEmphasis">
    <w:name w:val="Strong Emphasis"/>
    <w:rsid w:val="00E837B5"/>
  </w:style>
  <w:style w:type="character" w:customStyle="1" w:styleId="article-articlebody">
    <w:name w:val="article-articlebody"/>
    <w:basedOn w:val="DefaultParagraphFont"/>
    <w:rsid w:val="00E837B5"/>
  </w:style>
  <w:style w:type="character" w:customStyle="1" w:styleId="pageheader0">
    <w:name w:val="pageheader"/>
    <w:basedOn w:val="DefaultParagraphFont"/>
    <w:rsid w:val="00E837B5"/>
  </w:style>
  <w:style w:type="character" w:customStyle="1" w:styleId="AuthorCharChar">
    <w:name w:val="Author Char Char"/>
    <w:rsid w:val="00E837B5"/>
  </w:style>
  <w:style w:type="character" w:customStyle="1" w:styleId="smallchar0">
    <w:name w:val="smallchar"/>
    <w:basedOn w:val="DefaultParagraphFont"/>
    <w:rsid w:val="00E837B5"/>
  </w:style>
  <w:style w:type="character" w:customStyle="1" w:styleId="Shortcite">
    <w:name w:val="Shortcite"/>
    <w:rsid w:val="00E837B5"/>
  </w:style>
  <w:style w:type="character" w:customStyle="1" w:styleId="Longcite">
    <w:name w:val="Longcite"/>
    <w:rsid w:val="00E837B5"/>
  </w:style>
  <w:style w:type="character" w:customStyle="1" w:styleId="address">
    <w:name w:val="address"/>
    <w:rsid w:val="00E837B5"/>
  </w:style>
  <w:style w:type="character" w:customStyle="1" w:styleId="NormalizationChar">
    <w:name w:val="Normalization Char"/>
    <w:rsid w:val="00E837B5"/>
  </w:style>
  <w:style w:type="character" w:customStyle="1" w:styleId="Shrinker">
    <w:name w:val="Shrinker"/>
    <w:rsid w:val="00E837B5"/>
  </w:style>
  <w:style w:type="character" w:customStyle="1" w:styleId="heading2char2">
    <w:name w:val="heading2char"/>
    <w:basedOn w:val="DefaultParagraphFont"/>
    <w:rsid w:val="00E837B5"/>
  </w:style>
  <w:style w:type="character" w:customStyle="1" w:styleId="heading3char1">
    <w:name w:val="heading3char1"/>
    <w:basedOn w:val="DefaultParagraphFont"/>
    <w:rsid w:val="00E837B5"/>
  </w:style>
  <w:style w:type="character" w:customStyle="1" w:styleId="underlinea">
    <w:name w:val="underlinea"/>
    <w:basedOn w:val="DefaultParagraphFont"/>
    <w:rsid w:val="00E837B5"/>
  </w:style>
  <w:style w:type="character" w:customStyle="1" w:styleId="StyleUnderlineChar9pt2">
    <w:name w:val="Style Underline Char + 9 pt2"/>
    <w:rsid w:val="00E837B5"/>
  </w:style>
  <w:style w:type="character" w:customStyle="1" w:styleId="StyleUnderlineChar9ptBold1">
    <w:name w:val="Style Underline Char + 9 pt Bold1"/>
    <w:rsid w:val="00E837B5"/>
  </w:style>
  <w:style w:type="character" w:customStyle="1" w:styleId="FontStyle329">
    <w:name w:val="Font Style329"/>
    <w:uiPriority w:val="99"/>
    <w:rsid w:val="00E837B5"/>
  </w:style>
  <w:style w:type="character" w:customStyle="1" w:styleId="FontStyle232">
    <w:name w:val="Font Style232"/>
    <w:uiPriority w:val="99"/>
    <w:rsid w:val="00E837B5"/>
  </w:style>
  <w:style w:type="character" w:customStyle="1" w:styleId="MicroTextCharChar">
    <w:name w:val="MicroText Char Char"/>
    <w:rsid w:val="00E837B5"/>
  </w:style>
  <w:style w:type="character" w:customStyle="1" w:styleId="style61">
    <w:name w:val="style6"/>
    <w:rsid w:val="00E837B5"/>
  </w:style>
  <w:style w:type="character" w:customStyle="1" w:styleId="Title2">
    <w:name w:val="Title2"/>
    <w:basedOn w:val="DefaultParagraphFont"/>
    <w:rsid w:val="00E837B5"/>
  </w:style>
  <w:style w:type="character" w:customStyle="1" w:styleId="pmterms2">
    <w:name w:val="pmterms2"/>
    <w:basedOn w:val="DefaultParagraphFont"/>
    <w:rsid w:val="00E837B5"/>
  </w:style>
  <w:style w:type="character" w:customStyle="1" w:styleId="BoldandUnderlineChar1Char2CharChar">
    <w:name w:val="Bold and Underline Char1 Char2 Char Char"/>
    <w:basedOn w:val="DefaultParagraphFont"/>
    <w:rsid w:val="00E837B5"/>
  </w:style>
  <w:style w:type="character" w:customStyle="1" w:styleId="UnderlineChar1Char1">
    <w:name w:val="Underline Char1 Char1"/>
    <w:basedOn w:val="DefaultParagraphFont"/>
    <w:rsid w:val="00E837B5"/>
  </w:style>
  <w:style w:type="character" w:customStyle="1" w:styleId="featurecontentgray1">
    <w:name w:val="featurecontentgray1"/>
    <w:basedOn w:val="DefaultParagraphFont"/>
    <w:rsid w:val="00E837B5"/>
  </w:style>
  <w:style w:type="character" w:customStyle="1" w:styleId="CardCharCharChar0">
    <w:name w:val="Card Char Char Char"/>
    <w:basedOn w:val="DefaultParagraphFont"/>
    <w:rsid w:val="00E837B5"/>
  </w:style>
  <w:style w:type="character" w:customStyle="1" w:styleId="big1">
    <w:name w:val="big1"/>
    <w:basedOn w:val="DefaultParagraphFont"/>
    <w:rsid w:val="00E837B5"/>
  </w:style>
  <w:style w:type="character" w:customStyle="1" w:styleId="articletitle1">
    <w:name w:val="articletitle1"/>
    <w:basedOn w:val="DefaultParagraphFont"/>
    <w:rsid w:val="00E837B5"/>
  </w:style>
  <w:style w:type="character" w:customStyle="1" w:styleId="prodgeneral">
    <w:name w:val="prodgeneral"/>
    <w:basedOn w:val="DefaultParagraphFont"/>
    <w:rsid w:val="00E837B5"/>
  </w:style>
  <w:style w:type="character" w:customStyle="1" w:styleId="Style10pt">
    <w:name w:val="Style 10 pt"/>
    <w:basedOn w:val="DefaultParagraphFont"/>
    <w:rsid w:val="00E837B5"/>
  </w:style>
  <w:style w:type="character" w:customStyle="1" w:styleId="StyleUnderlineChar0">
    <w:name w:val="Style Underline + Char"/>
    <w:basedOn w:val="DefaultParagraphFont"/>
    <w:rsid w:val="00E837B5"/>
  </w:style>
  <w:style w:type="character" w:customStyle="1" w:styleId="highlightChar">
    <w:name w:val="highlight Char"/>
    <w:basedOn w:val="DefaultParagraphFont"/>
    <w:rsid w:val="00E837B5"/>
  </w:style>
  <w:style w:type="character" w:customStyle="1" w:styleId="citeChar1">
    <w:name w:val="cite Char"/>
    <w:basedOn w:val="DefaultParagraphFont"/>
    <w:rsid w:val="00E837B5"/>
  </w:style>
  <w:style w:type="character" w:customStyle="1" w:styleId="OffensiveLanguageChar">
    <w:name w:val="Offensive Language Char"/>
    <w:rsid w:val="00E837B5"/>
  </w:style>
  <w:style w:type="character" w:customStyle="1" w:styleId="yellowfadeinnerspan">
    <w:name w:val="yellowfadeinnerspan"/>
    <w:rsid w:val="00E837B5"/>
  </w:style>
  <w:style w:type="character" w:customStyle="1" w:styleId="ipa">
    <w:name w:val="ipa"/>
    <w:basedOn w:val="DefaultParagraphFont"/>
    <w:rsid w:val="00E837B5"/>
  </w:style>
  <w:style w:type="table" w:customStyle="1" w:styleId="TableGrid1">
    <w:name w:val="Table Grid1"/>
    <w:basedOn w:val="TableNormal"/>
    <w:rsid w:val="00E837B5"/>
    <w:pPr>
      <w:spacing w:after="200" w:line="276" w:lineRule="auto"/>
    </w:pPr>
    <w:tblPr/>
  </w:style>
  <w:style w:type="character" w:customStyle="1" w:styleId="StyleciteChar">
    <w:name w:val="Style cite + Char"/>
    <w:basedOn w:val="DefaultParagraphFont"/>
    <w:rsid w:val="00E837B5"/>
  </w:style>
  <w:style w:type="character" w:customStyle="1" w:styleId="DebateUnderlinedChar">
    <w:name w:val="Debate Underlined Char"/>
    <w:locked/>
    <w:rsid w:val="00E837B5"/>
  </w:style>
  <w:style w:type="paragraph" w:customStyle="1" w:styleId="DebateUnderlined">
    <w:name w:val="Debate Underlined"/>
    <w:basedOn w:val="Normal"/>
    <w:next w:val="about"/>
    <w:qFormat/>
    <w:rsid w:val="00E837B5"/>
  </w:style>
  <w:style w:type="character" w:customStyle="1" w:styleId="Card10f2Char">
    <w:name w:val="Card.10.f2 Char"/>
    <w:locked/>
    <w:rsid w:val="00E837B5"/>
  </w:style>
  <w:style w:type="paragraph" w:customStyle="1" w:styleId="Card10f2">
    <w:name w:val="Card.10.f2"/>
    <w:basedOn w:val="Normal"/>
    <w:next w:val="thumbnail"/>
    <w:autoRedefine/>
    <w:qFormat/>
    <w:rsid w:val="00E837B5"/>
  </w:style>
  <w:style w:type="character" w:customStyle="1" w:styleId="Bodytext5">
    <w:name w:val="Body text_"/>
    <w:basedOn w:val="DefaultParagraphFont"/>
    <w:locked/>
    <w:rsid w:val="00E837B5"/>
    <w:rPr>
      <w:shd w:val="clear" w:color="auto" w:fill="FFFFFF"/>
    </w:rPr>
  </w:style>
  <w:style w:type="paragraph" w:customStyle="1" w:styleId="BodyText50">
    <w:name w:val="Body Text5"/>
    <w:basedOn w:val="Normal"/>
    <w:next w:val="wallacepara"/>
    <w:qFormat/>
    <w:rsid w:val="00E837B5"/>
  </w:style>
  <w:style w:type="paragraph" w:customStyle="1" w:styleId="user">
    <w:name w:val="user"/>
    <w:basedOn w:val="Normal"/>
    <w:next w:val="morelink"/>
    <w:uiPriority w:val="99"/>
    <w:qFormat/>
    <w:rsid w:val="00E837B5"/>
  </w:style>
  <w:style w:type="paragraph" w:customStyle="1" w:styleId="about">
    <w:name w:val="about"/>
    <w:basedOn w:val="Normal"/>
    <w:next w:val="audiolink"/>
    <w:uiPriority w:val="99"/>
    <w:qFormat/>
    <w:rsid w:val="00E837B5"/>
  </w:style>
  <w:style w:type="paragraph" w:customStyle="1" w:styleId="t6">
    <w:name w:val="t6"/>
    <w:basedOn w:val="Normal"/>
    <w:next w:val="nav1"/>
    <w:uiPriority w:val="99"/>
    <w:qFormat/>
    <w:rsid w:val="00E837B5"/>
  </w:style>
  <w:style w:type="paragraph" w:customStyle="1" w:styleId="thumbnail">
    <w:name w:val="thumbnail"/>
    <w:basedOn w:val="Normal"/>
    <w:next w:val="nav2"/>
    <w:uiPriority w:val="99"/>
    <w:qFormat/>
    <w:rsid w:val="00E837B5"/>
  </w:style>
  <w:style w:type="paragraph" w:customStyle="1" w:styleId="stand-first-alone">
    <w:name w:val="stand-first-alone"/>
    <w:basedOn w:val="Normal"/>
    <w:next w:val="Pa0"/>
    <w:uiPriority w:val="99"/>
    <w:qFormat/>
    <w:rsid w:val="00E837B5"/>
  </w:style>
  <w:style w:type="paragraph" w:customStyle="1" w:styleId="wallacepara">
    <w:name w:val="wallacepara"/>
    <w:basedOn w:val="Normal"/>
    <w:next w:val="CM45"/>
    <w:uiPriority w:val="99"/>
    <w:qFormat/>
    <w:rsid w:val="00E837B5"/>
  </w:style>
  <w:style w:type="paragraph" w:customStyle="1" w:styleId="morelink">
    <w:name w:val="morelink"/>
    <w:basedOn w:val="Normal"/>
    <w:next w:val="CM46"/>
    <w:uiPriority w:val="99"/>
    <w:qFormat/>
    <w:rsid w:val="00E837B5"/>
  </w:style>
  <w:style w:type="paragraph" w:customStyle="1" w:styleId="audiolink">
    <w:name w:val="audiolink"/>
    <w:basedOn w:val="Normal"/>
    <w:next w:val="F4-NormalText"/>
    <w:uiPriority w:val="99"/>
    <w:qFormat/>
    <w:rsid w:val="00E837B5"/>
  </w:style>
  <w:style w:type="paragraph" w:customStyle="1" w:styleId="titlestyle1">
    <w:name w:val="titlestyle1"/>
    <w:basedOn w:val="Normal"/>
    <w:next w:val="FullText"/>
    <w:uiPriority w:val="99"/>
    <w:qFormat/>
    <w:rsid w:val="00E837B5"/>
  </w:style>
  <w:style w:type="paragraph" w:customStyle="1" w:styleId="nav1">
    <w:name w:val="nav1"/>
    <w:basedOn w:val="Normal"/>
    <w:next w:val="TagLine"/>
    <w:uiPriority w:val="99"/>
    <w:qFormat/>
    <w:rsid w:val="00E837B5"/>
  </w:style>
  <w:style w:type="paragraph" w:customStyle="1" w:styleId="nav2">
    <w:name w:val="nav2"/>
    <w:basedOn w:val="Normal"/>
    <w:uiPriority w:val="99"/>
    <w:qFormat/>
    <w:rsid w:val="00E837B5"/>
  </w:style>
  <w:style w:type="paragraph" w:customStyle="1" w:styleId="Pa0">
    <w:name w:val="Pa0"/>
    <w:basedOn w:val="Normal"/>
    <w:qFormat/>
    <w:rsid w:val="00E837B5"/>
  </w:style>
  <w:style w:type="paragraph" w:customStyle="1" w:styleId="CM45">
    <w:name w:val="CM45"/>
    <w:basedOn w:val="Normal"/>
    <w:uiPriority w:val="99"/>
    <w:qFormat/>
    <w:rsid w:val="00E837B5"/>
  </w:style>
  <w:style w:type="paragraph" w:customStyle="1" w:styleId="CM46">
    <w:name w:val="CM46"/>
    <w:basedOn w:val="Normal"/>
    <w:uiPriority w:val="99"/>
    <w:qFormat/>
    <w:rsid w:val="00E837B5"/>
  </w:style>
  <w:style w:type="character" w:customStyle="1" w:styleId="Heading18">
    <w:name w:val="Heading #18_"/>
    <w:basedOn w:val="DefaultParagraphFont"/>
    <w:locked/>
    <w:rsid w:val="00E837B5"/>
  </w:style>
  <w:style w:type="paragraph" w:customStyle="1" w:styleId="Heading180">
    <w:name w:val="Heading #18"/>
    <w:basedOn w:val="Normal"/>
    <w:qFormat/>
    <w:rsid w:val="00E837B5"/>
  </w:style>
  <w:style w:type="character" w:customStyle="1" w:styleId="Picturecaption2">
    <w:name w:val="Picture caption (2)_"/>
    <w:basedOn w:val="DefaultParagraphFont"/>
    <w:locked/>
    <w:rsid w:val="00E837B5"/>
  </w:style>
  <w:style w:type="paragraph" w:customStyle="1" w:styleId="Picturecaption20">
    <w:name w:val="Picture caption (2)"/>
    <w:basedOn w:val="Normal"/>
    <w:qFormat/>
    <w:rsid w:val="00E837B5"/>
  </w:style>
  <w:style w:type="character" w:customStyle="1" w:styleId="Picturecaption">
    <w:name w:val="Picture caption_"/>
    <w:basedOn w:val="DefaultParagraphFont"/>
    <w:locked/>
    <w:rsid w:val="00E837B5"/>
  </w:style>
  <w:style w:type="paragraph" w:customStyle="1" w:styleId="Picturecaption0">
    <w:name w:val="Picture caption"/>
    <w:basedOn w:val="Normal"/>
    <w:qFormat/>
    <w:rsid w:val="00E837B5"/>
  </w:style>
  <w:style w:type="character" w:customStyle="1" w:styleId="Bodytext31">
    <w:name w:val="Body text (31)_"/>
    <w:basedOn w:val="DefaultParagraphFont"/>
    <w:locked/>
    <w:rsid w:val="00E837B5"/>
  </w:style>
  <w:style w:type="paragraph" w:customStyle="1" w:styleId="Bodytext310">
    <w:name w:val="Body text (31)"/>
    <w:basedOn w:val="Normal"/>
    <w:qFormat/>
    <w:rsid w:val="00E837B5"/>
  </w:style>
  <w:style w:type="character" w:customStyle="1" w:styleId="Heading22">
    <w:name w:val="Heading #22_"/>
    <w:basedOn w:val="DefaultParagraphFont"/>
    <w:locked/>
    <w:rsid w:val="00E837B5"/>
  </w:style>
  <w:style w:type="paragraph" w:customStyle="1" w:styleId="Heading220">
    <w:name w:val="Heading #22"/>
    <w:basedOn w:val="Normal"/>
    <w:qFormat/>
    <w:rsid w:val="00E837B5"/>
  </w:style>
  <w:style w:type="character" w:customStyle="1" w:styleId="Bodytext131">
    <w:name w:val="Body text (131)_"/>
    <w:basedOn w:val="DefaultParagraphFont"/>
    <w:locked/>
    <w:rsid w:val="00E837B5"/>
  </w:style>
  <w:style w:type="paragraph" w:customStyle="1" w:styleId="Bodytext1310">
    <w:name w:val="Body text (131)"/>
    <w:basedOn w:val="Normal"/>
    <w:qFormat/>
    <w:rsid w:val="00E837B5"/>
  </w:style>
  <w:style w:type="character" w:customStyle="1" w:styleId="Bodytext140">
    <w:name w:val="Body text (140)_"/>
    <w:basedOn w:val="DefaultParagraphFont"/>
    <w:locked/>
    <w:rsid w:val="00E837B5"/>
  </w:style>
  <w:style w:type="paragraph" w:customStyle="1" w:styleId="Bodytext1400">
    <w:name w:val="Body text (140)"/>
    <w:basedOn w:val="Normal"/>
    <w:qFormat/>
    <w:rsid w:val="00E837B5"/>
  </w:style>
  <w:style w:type="character" w:customStyle="1" w:styleId="Bodytext141">
    <w:name w:val="Body text (141)_"/>
    <w:basedOn w:val="DefaultParagraphFont"/>
    <w:locked/>
    <w:rsid w:val="00E837B5"/>
  </w:style>
  <w:style w:type="paragraph" w:customStyle="1" w:styleId="Bodytext1410">
    <w:name w:val="Body text (141)"/>
    <w:basedOn w:val="Normal"/>
    <w:qFormat/>
    <w:rsid w:val="00E837B5"/>
  </w:style>
  <w:style w:type="character" w:customStyle="1" w:styleId="Tableofcontents20">
    <w:name w:val="Table of contents (20)_"/>
    <w:basedOn w:val="DefaultParagraphFont"/>
    <w:locked/>
    <w:rsid w:val="00E837B5"/>
  </w:style>
  <w:style w:type="paragraph" w:customStyle="1" w:styleId="Tableofcontents200">
    <w:name w:val="Table of contents (20)"/>
    <w:basedOn w:val="Normal"/>
    <w:qFormat/>
    <w:rsid w:val="00E837B5"/>
  </w:style>
  <w:style w:type="character" w:customStyle="1" w:styleId="Tableofcontents21">
    <w:name w:val="Table of contents (21)_"/>
    <w:basedOn w:val="DefaultParagraphFont"/>
    <w:locked/>
    <w:rsid w:val="00E837B5"/>
  </w:style>
  <w:style w:type="paragraph" w:customStyle="1" w:styleId="Tableofcontents210">
    <w:name w:val="Table of contents (21)"/>
    <w:basedOn w:val="Normal"/>
    <w:qFormat/>
    <w:rsid w:val="00E837B5"/>
  </w:style>
  <w:style w:type="character" w:customStyle="1" w:styleId="Tableofcontents22">
    <w:name w:val="Table of contents (22)_"/>
    <w:basedOn w:val="DefaultParagraphFont"/>
    <w:locked/>
    <w:rsid w:val="00E837B5"/>
  </w:style>
  <w:style w:type="paragraph" w:customStyle="1" w:styleId="Tableofcontents220">
    <w:name w:val="Table of contents (22)"/>
    <w:basedOn w:val="Normal"/>
    <w:qFormat/>
    <w:rsid w:val="00E837B5"/>
  </w:style>
  <w:style w:type="character" w:customStyle="1" w:styleId="Bodytext142">
    <w:name w:val="Body text (142)_"/>
    <w:basedOn w:val="DefaultParagraphFont"/>
    <w:locked/>
    <w:rsid w:val="00E837B5"/>
  </w:style>
  <w:style w:type="paragraph" w:customStyle="1" w:styleId="Bodytext1420">
    <w:name w:val="Body text (142)"/>
    <w:basedOn w:val="Normal"/>
    <w:qFormat/>
    <w:rsid w:val="00E837B5"/>
  </w:style>
  <w:style w:type="character" w:customStyle="1" w:styleId="Bodytext143">
    <w:name w:val="Body text (143)_"/>
    <w:basedOn w:val="DefaultParagraphFont"/>
    <w:locked/>
    <w:rsid w:val="00E837B5"/>
  </w:style>
  <w:style w:type="paragraph" w:customStyle="1" w:styleId="Bodytext1430">
    <w:name w:val="Body text (143)"/>
    <w:basedOn w:val="Normal"/>
    <w:qFormat/>
    <w:rsid w:val="00E837B5"/>
  </w:style>
  <w:style w:type="character" w:customStyle="1" w:styleId="Bodytext144Exact">
    <w:name w:val="Body text (144) Exact"/>
    <w:basedOn w:val="DefaultParagraphFont"/>
    <w:locked/>
    <w:rsid w:val="00E837B5"/>
  </w:style>
  <w:style w:type="paragraph" w:customStyle="1" w:styleId="Bodytext144">
    <w:name w:val="Body text (144)"/>
    <w:basedOn w:val="Normal"/>
    <w:qFormat/>
    <w:rsid w:val="00E837B5"/>
  </w:style>
  <w:style w:type="character" w:customStyle="1" w:styleId="Bodytext145Exact">
    <w:name w:val="Body text (145) Exact"/>
    <w:basedOn w:val="DefaultParagraphFont"/>
    <w:locked/>
    <w:rsid w:val="00E837B5"/>
  </w:style>
  <w:style w:type="paragraph" w:customStyle="1" w:styleId="Bodytext145">
    <w:name w:val="Body text (145)"/>
    <w:basedOn w:val="Normal"/>
    <w:qFormat/>
    <w:rsid w:val="00E837B5"/>
  </w:style>
  <w:style w:type="character" w:customStyle="1" w:styleId="Bodytext146">
    <w:name w:val="Body text (146)_"/>
    <w:basedOn w:val="DefaultParagraphFont"/>
    <w:locked/>
    <w:rsid w:val="00E837B5"/>
  </w:style>
  <w:style w:type="paragraph" w:customStyle="1" w:styleId="Bodytext1460">
    <w:name w:val="Body text (146)"/>
    <w:basedOn w:val="Normal"/>
    <w:qFormat/>
    <w:rsid w:val="00E837B5"/>
  </w:style>
  <w:style w:type="character" w:customStyle="1" w:styleId="Heading230">
    <w:name w:val="Heading #23_"/>
    <w:basedOn w:val="DefaultParagraphFont"/>
    <w:locked/>
    <w:rsid w:val="00E837B5"/>
  </w:style>
  <w:style w:type="paragraph" w:customStyle="1" w:styleId="Heading231">
    <w:name w:val="Heading #23"/>
    <w:basedOn w:val="Normal"/>
    <w:qFormat/>
    <w:rsid w:val="00E837B5"/>
  </w:style>
  <w:style w:type="character" w:customStyle="1" w:styleId="Picturecaption36">
    <w:name w:val="Picture caption (36)_"/>
    <w:basedOn w:val="DefaultParagraphFont"/>
    <w:locked/>
    <w:rsid w:val="00E837B5"/>
  </w:style>
  <w:style w:type="paragraph" w:customStyle="1" w:styleId="Picturecaption360">
    <w:name w:val="Picture caption (36)"/>
    <w:basedOn w:val="Normal"/>
    <w:qFormat/>
    <w:rsid w:val="00E837B5"/>
  </w:style>
  <w:style w:type="character" w:customStyle="1" w:styleId="Picturecaption42">
    <w:name w:val="Picture caption (42)_"/>
    <w:basedOn w:val="DefaultParagraphFont"/>
    <w:locked/>
    <w:rsid w:val="00E837B5"/>
  </w:style>
  <w:style w:type="paragraph" w:customStyle="1" w:styleId="Picturecaption420">
    <w:name w:val="Picture caption (42)"/>
    <w:basedOn w:val="Normal"/>
    <w:qFormat/>
    <w:rsid w:val="00E837B5"/>
  </w:style>
  <w:style w:type="character" w:customStyle="1" w:styleId="Bodytext154">
    <w:name w:val="Body text (154)_"/>
    <w:basedOn w:val="DefaultParagraphFont"/>
    <w:locked/>
    <w:rsid w:val="00E837B5"/>
  </w:style>
  <w:style w:type="paragraph" w:customStyle="1" w:styleId="Bodytext1540">
    <w:name w:val="Body text (154)"/>
    <w:basedOn w:val="Normal"/>
    <w:qFormat/>
    <w:rsid w:val="00E837B5"/>
  </w:style>
  <w:style w:type="character" w:customStyle="1" w:styleId="Bodytext155">
    <w:name w:val="Body text (155)_"/>
    <w:basedOn w:val="DefaultParagraphFont"/>
    <w:locked/>
    <w:rsid w:val="00E837B5"/>
  </w:style>
  <w:style w:type="paragraph" w:customStyle="1" w:styleId="Bodytext1550">
    <w:name w:val="Body text (155)"/>
    <w:basedOn w:val="Normal"/>
    <w:qFormat/>
    <w:rsid w:val="00E837B5"/>
  </w:style>
  <w:style w:type="character" w:customStyle="1" w:styleId="Bodytext156">
    <w:name w:val="Body text (156)_"/>
    <w:basedOn w:val="DefaultParagraphFont"/>
    <w:locked/>
    <w:rsid w:val="00E837B5"/>
  </w:style>
  <w:style w:type="paragraph" w:customStyle="1" w:styleId="Bodytext1560">
    <w:name w:val="Body text (156)"/>
    <w:basedOn w:val="Normal"/>
    <w:qFormat/>
    <w:rsid w:val="00E837B5"/>
  </w:style>
  <w:style w:type="character" w:customStyle="1" w:styleId="Bodytext60">
    <w:name w:val="Body text (60)_"/>
    <w:basedOn w:val="DefaultParagraphFont"/>
    <w:locked/>
    <w:rsid w:val="00E837B5"/>
  </w:style>
  <w:style w:type="paragraph" w:customStyle="1" w:styleId="Bodytext600">
    <w:name w:val="Body text (60)"/>
    <w:basedOn w:val="Normal"/>
    <w:qFormat/>
    <w:rsid w:val="00E837B5"/>
  </w:style>
  <w:style w:type="character" w:customStyle="1" w:styleId="Bodytext158">
    <w:name w:val="Body text (158)_"/>
    <w:basedOn w:val="DefaultParagraphFont"/>
    <w:locked/>
    <w:rsid w:val="00E837B5"/>
  </w:style>
  <w:style w:type="paragraph" w:customStyle="1" w:styleId="Bodytext1580">
    <w:name w:val="Body text (158)"/>
    <w:basedOn w:val="Normal"/>
    <w:qFormat/>
    <w:rsid w:val="00E837B5"/>
  </w:style>
  <w:style w:type="character" w:customStyle="1" w:styleId="Bodytext159">
    <w:name w:val="Body text (159)_"/>
    <w:basedOn w:val="DefaultParagraphFont"/>
    <w:locked/>
    <w:rsid w:val="00E837B5"/>
  </w:style>
  <w:style w:type="paragraph" w:customStyle="1" w:styleId="Bodytext1590">
    <w:name w:val="Body text (159)"/>
    <w:basedOn w:val="Normal"/>
    <w:qFormat/>
    <w:rsid w:val="00E837B5"/>
  </w:style>
  <w:style w:type="character" w:customStyle="1" w:styleId="Bodytext160">
    <w:name w:val="Body text (160)_"/>
    <w:basedOn w:val="DefaultParagraphFont"/>
    <w:locked/>
    <w:rsid w:val="00E837B5"/>
  </w:style>
  <w:style w:type="paragraph" w:customStyle="1" w:styleId="Bodytext1600">
    <w:name w:val="Body text (160)"/>
    <w:basedOn w:val="Normal"/>
    <w:qFormat/>
    <w:rsid w:val="00E837B5"/>
  </w:style>
  <w:style w:type="character" w:customStyle="1" w:styleId="Picturecaption4">
    <w:name w:val="Picture caption (4)_"/>
    <w:basedOn w:val="DefaultParagraphFont"/>
    <w:locked/>
    <w:rsid w:val="00E837B5"/>
  </w:style>
  <w:style w:type="paragraph" w:customStyle="1" w:styleId="Picturecaption40">
    <w:name w:val="Picture caption (4)"/>
    <w:basedOn w:val="Normal"/>
    <w:qFormat/>
    <w:rsid w:val="00E837B5"/>
  </w:style>
  <w:style w:type="character" w:customStyle="1" w:styleId="Heading10">
    <w:name w:val="Heading #10_"/>
    <w:basedOn w:val="DefaultParagraphFont"/>
    <w:locked/>
    <w:rsid w:val="00E837B5"/>
  </w:style>
  <w:style w:type="paragraph" w:customStyle="1" w:styleId="Heading100">
    <w:name w:val="Heading #10"/>
    <w:basedOn w:val="Normal"/>
    <w:qFormat/>
    <w:rsid w:val="00E837B5"/>
  </w:style>
  <w:style w:type="character" w:customStyle="1" w:styleId="Picturecaption3">
    <w:name w:val="Picture caption (3)_"/>
    <w:basedOn w:val="DefaultParagraphFont"/>
    <w:locked/>
    <w:rsid w:val="00E837B5"/>
  </w:style>
  <w:style w:type="paragraph" w:customStyle="1" w:styleId="Picturecaption30">
    <w:name w:val="Picture caption (3)"/>
    <w:basedOn w:val="Normal"/>
    <w:qFormat/>
    <w:rsid w:val="00E837B5"/>
  </w:style>
  <w:style w:type="character" w:customStyle="1" w:styleId="Heading13">
    <w:name w:val="Heading #13_"/>
    <w:basedOn w:val="DefaultParagraphFont"/>
    <w:locked/>
    <w:rsid w:val="00E837B5"/>
  </w:style>
  <w:style w:type="paragraph" w:customStyle="1" w:styleId="Heading130">
    <w:name w:val="Heading #13"/>
    <w:basedOn w:val="Normal"/>
    <w:qFormat/>
    <w:rsid w:val="00E837B5"/>
  </w:style>
  <w:style w:type="character" w:customStyle="1" w:styleId="Heading92">
    <w:name w:val="Heading #9 (2)_"/>
    <w:basedOn w:val="DefaultParagraphFont"/>
    <w:locked/>
    <w:rsid w:val="00E837B5"/>
  </w:style>
  <w:style w:type="paragraph" w:customStyle="1" w:styleId="Heading920">
    <w:name w:val="Heading #9 (2)"/>
    <w:basedOn w:val="Normal"/>
    <w:qFormat/>
    <w:rsid w:val="00E837B5"/>
  </w:style>
  <w:style w:type="character" w:customStyle="1" w:styleId="Heading15">
    <w:name w:val="Heading #15_"/>
    <w:basedOn w:val="DefaultParagraphFont"/>
    <w:locked/>
    <w:rsid w:val="00E837B5"/>
  </w:style>
  <w:style w:type="paragraph" w:customStyle="1" w:styleId="Heading150">
    <w:name w:val="Heading #15"/>
    <w:basedOn w:val="Normal"/>
    <w:qFormat/>
    <w:rsid w:val="00E837B5"/>
  </w:style>
  <w:style w:type="character" w:customStyle="1" w:styleId="Bodytext38">
    <w:name w:val="Body text (38)_"/>
    <w:basedOn w:val="DefaultParagraphFont"/>
    <w:locked/>
    <w:rsid w:val="00E837B5"/>
  </w:style>
  <w:style w:type="paragraph" w:customStyle="1" w:styleId="Bodytext380">
    <w:name w:val="Body text (38)"/>
    <w:basedOn w:val="Normal"/>
    <w:qFormat/>
    <w:rsid w:val="00E837B5"/>
  </w:style>
  <w:style w:type="character" w:customStyle="1" w:styleId="Heading17">
    <w:name w:val="Heading #17_"/>
    <w:basedOn w:val="DefaultParagraphFont"/>
    <w:locked/>
    <w:rsid w:val="00E837B5"/>
  </w:style>
  <w:style w:type="paragraph" w:customStyle="1" w:styleId="Heading170">
    <w:name w:val="Heading #17"/>
    <w:basedOn w:val="Normal"/>
    <w:qFormat/>
    <w:rsid w:val="00E837B5"/>
  </w:style>
  <w:style w:type="character" w:customStyle="1" w:styleId="Bodytext97Exact">
    <w:name w:val="Body text (97) Exact"/>
    <w:basedOn w:val="DefaultParagraphFont"/>
    <w:locked/>
    <w:rsid w:val="00E837B5"/>
  </w:style>
  <w:style w:type="paragraph" w:customStyle="1" w:styleId="Bodytext97">
    <w:name w:val="Body text (97)"/>
    <w:basedOn w:val="Normal"/>
    <w:qFormat/>
    <w:rsid w:val="00E837B5"/>
  </w:style>
  <w:style w:type="character" w:customStyle="1" w:styleId="Bodytext42">
    <w:name w:val="Body text (42)_"/>
    <w:basedOn w:val="DefaultParagraphFont"/>
    <w:locked/>
    <w:rsid w:val="00E837B5"/>
  </w:style>
  <w:style w:type="paragraph" w:customStyle="1" w:styleId="Bodytext420">
    <w:name w:val="Body text (42)"/>
    <w:basedOn w:val="Normal"/>
    <w:qFormat/>
    <w:rsid w:val="00E837B5"/>
  </w:style>
  <w:style w:type="character" w:customStyle="1" w:styleId="Picturecaption9">
    <w:name w:val="Picture caption (9)_"/>
    <w:basedOn w:val="DefaultParagraphFont"/>
    <w:locked/>
    <w:rsid w:val="00E837B5"/>
  </w:style>
  <w:style w:type="paragraph" w:customStyle="1" w:styleId="Picturecaption90">
    <w:name w:val="Picture caption (9)"/>
    <w:basedOn w:val="Normal"/>
    <w:qFormat/>
    <w:rsid w:val="00E837B5"/>
  </w:style>
  <w:style w:type="character" w:customStyle="1" w:styleId="Bodytext96Exact">
    <w:name w:val="Body text (96) Exact"/>
    <w:basedOn w:val="DefaultParagraphFont"/>
    <w:locked/>
    <w:rsid w:val="00E837B5"/>
  </w:style>
  <w:style w:type="paragraph" w:customStyle="1" w:styleId="Bodytext96">
    <w:name w:val="Body text (96)"/>
    <w:basedOn w:val="Normal"/>
    <w:qFormat/>
    <w:rsid w:val="00E837B5"/>
  </w:style>
  <w:style w:type="character" w:customStyle="1" w:styleId="Heading142">
    <w:name w:val="Heading #14 (2)_"/>
    <w:basedOn w:val="DefaultParagraphFont"/>
    <w:locked/>
    <w:rsid w:val="00E837B5"/>
  </w:style>
  <w:style w:type="paragraph" w:customStyle="1" w:styleId="Heading1420">
    <w:name w:val="Heading #14 (2)"/>
    <w:basedOn w:val="Normal"/>
    <w:qFormat/>
    <w:rsid w:val="00E837B5"/>
  </w:style>
  <w:style w:type="character" w:customStyle="1" w:styleId="Picturecaption31">
    <w:name w:val="Picture caption (31)_"/>
    <w:basedOn w:val="DefaultParagraphFont"/>
    <w:locked/>
    <w:rsid w:val="00E837B5"/>
  </w:style>
  <w:style w:type="paragraph" w:customStyle="1" w:styleId="Picturecaption310">
    <w:name w:val="Picture caption (31)"/>
    <w:basedOn w:val="Normal"/>
    <w:qFormat/>
    <w:rsid w:val="00E837B5"/>
  </w:style>
  <w:style w:type="character" w:customStyle="1" w:styleId="Picturecaption27">
    <w:name w:val="Picture caption (27)_"/>
    <w:basedOn w:val="DefaultParagraphFont"/>
    <w:locked/>
    <w:rsid w:val="00E837B5"/>
  </w:style>
  <w:style w:type="paragraph" w:customStyle="1" w:styleId="Picturecaption270">
    <w:name w:val="Picture caption (27)"/>
    <w:basedOn w:val="Normal"/>
    <w:qFormat/>
    <w:rsid w:val="00E837B5"/>
  </w:style>
  <w:style w:type="character" w:customStyle="1" w:styleId="Bodytext43Exact">
    <w:name w:val="Body text (43) Exact"/>
    <w:basedOn w:val="DefaultParagraphFont"/>
    <w:locked/>
    <w:rsid w:val="00E837B5"/>
  </w:style>
  <w:style w:type="paragraph" w:customStyle="1" w:styleId="Bodytext43">
    <w:name w:val="Body text (43)"/>
    <w:basedOn w:val="Normal"/>
    <w:qFormat/>
    <w:rsid w:val="00E837B5"/>
  </w:style>
  <w:style w:type="character" w:customStyle="1" w:styleId="Bodytext109">
    <w:name w:val="Body text (109)_"/>
    <w:basedOn w:val="DefaultParagraphFont"/>
    <w:locked/>
    <w:rsid w:val="00E837B5"/>
  </w:style>
  <w:style w:type="paragraph" w:customStyle="1" w:styleId="Bodytext1090">
    <w:name w:val="Body text (109)"/>
    <w:basedOn w:val="Normal"/>
    <w:qFormat/>
    <w:rsid w:val="00E837B5"/>
  </w:style>
  <w:style w:type="character" w:customStyle="1" w:styleId="Bodytext110">
    <w:name w:val="Body text (110)_"/>
    <w:basedOn w:val="DefaultParagraphFont"/>
    <w:locked/>
    <w:rsid w:val="00E837B5"/>
  </w:style>
  <w:style w:type="paragraph" w:customStyle="1" w:styleId="Bodytext1100">
    <w:name w:val="Body text (110)"/>
    <w:basedOn w:val="Normal"/>
    <w:qFormat/>
    <w:rsid w:val="00E837B5"/>
  </w:style>
  <w:style w:type="character" w:customStyle="1" w:styleId="Bodytext111">
    <w:name w:val="Body text (111)_"/>
    <w:basedOn w:val="DefaultParagraphFont"/>
    <w:locked/>
    <w:rsid w:val="00E837B5"/>
  </w:style>
  <w:style w:type="paragraph" w:customStyle="1" w:styleId="Bodytext1110">
    <w:name w:val="Body text (111)"/>
    <w:basedOn w:val="Normal"/>
    <w:qFormat/>
    <w:rsid w:val="00E837B5"/>
  </w:style>
  <w:style w:type="character" w:customStyle="1" w:styleId="Tablecaption7">
    <w:name w:val="Table caption (7)_"/>
    <w:basedOn w:val="DefaultParagraphFont"/>
    <w:locked/>
    <w:rsid w:val="00E837B5"/>
  </w:style>
  <w:style w:type="paragraph" w:customStyle="1" w:styleId="Tablecaption70">
    <w:name w:val="Table caption (7)"/>
    <w:basedOn w:val="Normal"/>
    <w:qFormat/>
    <w:rsid w:val="00E837B5"/>
  </w:style>
  <w:style w:type="character" w:customStyle="1" w:styleId="Bodytext112">
    <w:name w:val="Body text (112)_"/>
    <w:basedOn w:val="DefaultParagraphFont"/>
    <w:locked/>
    <w:rsid w:val="00E837B5"/>
  </w:style>
  <w:style w:type="paragraph" w:customStyle="1" w:styleId="Bodytext1120">
    <w:name w:val="Body text (112)"/>
    <w:basedOn w:val="Normal"/>
    <w:qFormat/>
    <w:rsid w:val="00E837B5"/>
  </w:style>
  <w:style w:type="character" w:customStyle="1" w:styleId="Bodytext113">
    <w:name w:val="Body text (113)_"/>
    <w:basedOn w:val="DefaultParagraphFont"/>
    <w:locked/>
    <w:rsid w:val="00E837B5"/>
  </w:style>
  <w:style w:type="paragraph" w:customStyle="1" w:styleId="Bodytext1130">
    <w:name w:val="Body text (113)"/>
    <w:basedOn w:val="Normal"/>
    <w:qFormat/>
    <w:rsid w:val="00E837B5"/>
  </w:style>
  <w:style w:type="character" w:customStyle="1" w:styleId="Tableofcontents10">
    <w:name w:val="Table of contents (10)_"/>
    <w:basedOn w:val="DefaultParagraphFont"/>
    <w:locked/>
    <w:rsid w:val="00E837B5"/>
  </w:style>
  <w:style w:type="paragraph" w:customStyle="1" w:styleId="Tableofcontents100">
    <w:name w:val="Table of contents (10)"/>
    <w:basedOn w:val="Normal"/>
    <w:qFormat/>
    <w:rsid w:val="00E837B5"/>
  </w:style>
  <w:style w:type="character" w:customStyle="1" w:styleId="Tableofcontents12">
    <w:name w:val="Table of contents (12)_"/>
    <w:basedOn w:val="DefaultParagraphFont"/>
    <w:locked/>
    <w:rsid w:val="00E837B5"/>
  </w:style>
  <w:style w:type="paragraph" w:customStyle="1" w:styleId="Tableofcontents120">
    <w:name w:val="Table of contents (12)"/>
    <w:basedOn w:val="Normal"/>
    <w:qFormat/>
    <w:rsid w:val="00E837B5"/>
  </w:style>
  <w:style w:type="character" w:customStyle="1" w:styleId="Tableofcontents14">
    <w:name w:val="Table of contents (14)_"/>
    <w:basedOn w:val="DefaultParagraphFont"/>
    <w:locked/>
    <w:rsid w:val="00E837B5"/>
  </w:style>
  <w:style w:type="paragraph" w:customStyle="1" w:styleId="Tableofcontents140">
    <w:name w:val="Table of contents (14)"/>
    <w:basedOn w:val="Normal"/>
    <w:qFormat/>
    <w:rsid w:val="00E837B5"/>
  </w:style>
  <w:style w:type="character" w:customStyle="1" w:styleId="Heading162">
    <w:name w:val="Heading #16 (2)_"/>
    <w:basedOn w:val="DefaultParagraphFont"/>
    <w:locked/>
    <w:rsid w:val="00E837B5"/>
  </w:style>
  <w:style w:type="paragraph" w:customStyle="1" w:styleId="Heading1620">
    <w:name w:val="Heading #16 (2)"/>
    <w:basedOn w:val="Normal"/>
    <w:qFormat/>
    <w:rsid w:val="00E837B5"/>
  </w:style>
  <w:style w:type="paragraph" w:customStyle="1" w:styleId="txgreen">
    <w:name w:val="txgreen"/>
    <w:basedOn w:val="Normal"/>
    <w:uiPriority w:val="99"/>
    <w:qFormat/>
    <w:rsid w:val="00E837B5"/>
  </w:style>
  <w:style w:type="paragraph" w:customStyle="1" w:styleId="rtecenter">
    <w:name w:val="rtecenter"/>
    <w:basedOn w:val="Normal"/>
    <w:uiPriority w:val="99"/>
    <w:qFormat/>
    <w:rsid w:val="00E837B5"/>
  </w:style>
  <w:style w:type="paragraph" w:customStyle="1" w:styleId="StyleHeading4TagBigcardNotBold">
    <w:name w:val="Style Heading 4TagBig card + Not Bold"/>
    <w:basedOn w:val="Heading4"/>
    <w:qFormat/>
    <w:rsid w:val="00E837B5"/>
    <w:rPr>
      <w:bCs/>
    </w:rPr>
  </w:style>
  <w:style w:type="paragraph" w:customStyle="1" w:styleId="Stylecardtext8pt">
    <w:name w:val="Style card text + 8 pt"/>
    <w:basedOn w:val="Normal"/>
    <w:uiPriority w:val="99"/>
    <w:qFormat/>
    <w:rsid w:val="00E837B5"/>
  </w:style>
  <w:style w:type="paragraph" w:customStyle="1" w:styleId="Stylecardtext5pt">
    <w:name w:val="Style card text + 5 pt"/>
    <w:basedOn w:val="Normal"/>
    <w:uiPriority w:val="99"/>
    <w:qFormat/>
    <w:rsid w:val="00E837B5"/>
  </w:style>
  <w:style w:type="character" w:customStyle="1" w:styleId="StyleLatinGaramond9ptUnderline">
    <w:name w:val="Style (Latin) Garamond 9 pt Underline"/>
    <w:rsid w:val="00E837B5"/>
  </w:style>
  <w:style w:type="character" w:customStyle="1" w:styleId="l9">
    <w:name w:val="l9"/>
    <w:basedOn w:val="DefaultParagraphFont"/>
    <w:rsid w:val="00E837B5"/>
  </w:style>
  <w:style w:type="character" w:customStyle="1" w:styleId="l8">
    <w:name w:val="l8"/>
    <w:basedOn w:val="DefaultParagraphFont"/>
    <w:rsid w:val="00E837B5"/>
  </w:style>
  <w:style w:type="character" w:customStyle="1" w:styleId="l6">
    <w:name w:val="l6"/>
    <w:basedOn w:val="DefaultParagraphFont"/>
    <w:rsid w:val="00E837B5"/>
  </w:style>
  <w:style w:type="character" w:customStyle="1" w:styleId="l7">
    <w:name w:val="l7"/>
    <w:basedOn w:val="DefaultParagraphFont"/>
    <w:rsid w:val="00E837B5"/>
  </w:style>
  <w:style w:type="character" w:customStyle="1" w:styleId="ellipsistext">
    <w:name w:val="ellipsis_text"/>
    <w:basedOn w:val="DefaultParagraphFont"/>
    <w:rsid w:val="00E837B5"/>
  </w:style>
  <w:style w:type="character" w:customStyle="1" w:styleId="referencediv">
    <w:name w:val="referencediv"/>
    <w:basedOn w:val="DefaultParagraphFont"/>
    <w:rsid w:val="00E837B5"/>
  </w:style>
  <w:style w:type="character" w:customStyle="1" w:styleId="cite0">
    <w:name w:val="cite0"/>
    <w:rsid w:val="00E837B5"/>
  </w:style>
  <w:style w:type="character" w:customStyle="1" w:styleId="Aunderline1">
    <w:name w:val="Aunderline"/>
    <w:qFormat/>
    <w:rsid w:val="00E837B5"/>
  </w:style>
  <w:style w:type="character" w:customStyle="1" w:styleId="desc">
    <w:name w:val="desc"/>
    <w:basedOn w:val="DefaultParagraphFont"/>
    <w:rsid w:val="00E837B5"/>
  </w:style>
  <w:style w:type="character" w:customStyle="1" w:styleId="in-top">
    <w:name w:val="in-top"/>
    <w:rsid w:val="00E837B5"/>
  </w:style>
  <w:style w:type="character" w:customStyle="1" w:styleId="nukeled">
    <w:name w:val="nukeled"/>
    <w:rsid w:val="00E837B5"/>
  </w:style>
  <w:style w:type="character" w:customStyle="1" w:styleId="contextlyrelated">
    <w:name w:val="contextly_related"/>
    <w:rsid w:val="00E837B5"/>
  </w:style>
  <w:style w:type="character" w:customStyle="1" w:styleId="in-right">
    <w:name w:val="in-right"/>
    <w:rsid w:val="00E837B5"/>
  </w:style>
  <w:style w:type="character" w:customStyle="1" w:styleId="adtext">
    <w:name w:val="ad_text"/>
    <w:rsid w:val="00E837B5"/>
  </w:style>
  <w:style w:type="character" w:customStyle="1" w:styleId="linkrow">
    <w:name w:val="link_row"/>
    <w:rsid w:val="00E837B5"/>
  </w:style>
  <w:style w:type="character" w:customStyle="1" w:styleId="revision-date">
    <w:name w:val="revision-date"/>
    <w:rsid w:val="00E837B5"/>
  </w:style>
  <w:style w:type="character" w:customStyle="1" w:styleId="facebook-share">
    <w:name w:val="facebook-share"/>
    <w:rsid w:val="00E837B5"/>
  </w:style>
  <w:style w:type="character" w:customStyle="1" w:styleId="facebook-share-label">
    <w:name w:val="facebook-share-label"/>
    <w:rsid w:val="00E837B5"/>
  </w:style>
  <w:style w:type="character" w:customStyle="1" w:styleId="ata11y">
    <w:name w:val="at_a11y"/>
    <w:rsid w:val="00E837B5"/>
  </w:style>
  <w:style w:type="character" w:customStyle="1" w:styleId="tpk">
    <w:name w:val="tpk"/>
    <w:rsid w:val="00E837B5"/>
  </w:style>
  <w:style w:type="character" w:customStyle="1" w:styleId="A24">
    <w:name w:val="A24"/>
    <w:uiPriority w:val="99"/>
    <w:rsid w:val="00E837B5"/>
  </w:style>
  <w:style w:type="character" w:customStyle="1" w:styleId="A25">
    <w:name w:val="A25"/>
    <w:uiPriority w:val="99"/>
    <w:rsid w:val="00E837B5"/>
  </w:style>
  <w:style w:type="character" w:customStyle="1" w:styleId="Headerorfooter">
    <w:name w:val="Header or footer_"/>
    <w:basedOn w:val="DefaultParagraphFont"/>
    <w:rsid w:val="00E837B5"/>
  </w:style>
  <w:style w:type="character" w:customStyle="1" w:styleId="Bodytext21">
    <w:name w:val="Body text (2)_"/>
    <w:basedOn w:val="DefaultParagraphFont"/>
    <w:rsid w:val="00E837B5"/>
  </w:style>
  <w:style w:type="character" w:customStyle="1" w:styleId="Bodytext22">
    <w:name w:val="Body text (2)"/>
    <w:basedOn w:val="Bodytext32"/>
    <w:rsid w:val="00E837B5"/>
  </w:style>
  <w:style w:type="character" w:customStyle="1" w:styleId="Headerorfooter0">
    <w:name w:val="Header or footer"/>
    <w:basedOn w:val="Bodytext100"/>
    <w:rsid w:val="00E837B5"/>
    <w:rPr>
      <w:shd w:val="clear" w:color="auto" w:fill="FFFFFF"/>
    </w:rPr>
  </w:style>
  <w:style w:type="character" w:customStyle="1" w:styleId="Bodytext33">
    <w:name w:val="Body text (3)_"/>
    <w:basedOn w:val="DefaultParagraphFont"/>
    <w:rsid w:val="00E837B5"/>
  </w:style>
  <w:style w:type="character" w:customStyle="1" w:styleId="Bodytext31Exact">
    <w:name w:val="Body text (31) Exact"/>
    <w:basedOn w:val="DefaultParagraphFont"/>
    <w:rsid w:val="00E837B5"/>
  </w:style>
  <w:style w:type="character" w:customStyle="1" w:styleId="Bodytext100">
    <w:name w:val="Body text (10)_"/>
    <w:basedOn w:val="DefaultParagraphFont"/>
    <w:link w:val="Bodytext101"/>
    <w:rsid w:val="00E837B5"/>
    <w:rPr>
      <w:shd w:val="clear" w:color="auto" w:fill="FFFFFF"/>
    </w:rPr>
  </w:style>
  <w:style w:type="character" w:customStyle="1" w:styleId="Bodytext32">
    <w:name w:val="Body text (3)"/>
    <w:basedOn w:val="Bodytext3Spacing0ptExact"/>
    <w:rsid w:val="00E837B5"/>
  </w:style>
  <w:style w:type="character" w:customStyle="1" w:styleId="Bodytext46">
    <w:name w:val="Body text (46)_"/>
    <w:basedOn w:val="DefaultParagraphFont"/>
    <w:rsid w:val="00E837B5"/>
  </w:style>
  <w:style w:type="character" w:customStyle="1" w:styleId="Bodytext51">
    <w:name w:val="Body text (51)_"/>
    <w:basedOn w:val="DefaultParagraphFont"/>
    <w:rsid w:val="00E837B5"/>
  </w:style>
  <w:style w:type="character" w:customStyle="1" w:styleId="Bodytext34">
    <w:name w:val="Body text (34)_"/>
    <w:basedOn w:val="DefaultParagraphFont"/>
    <w:rsid w:val="00E837B5"/>
  </w:style>
  <w:style w:type="character" w:customStyle="1" w:styleId="Bodytext3Spacing0ptExact">
    <w:name w:val="Body text (3) + Spacing 0 pt Exact"/>
    <w:rsid w:val="00E837B5"/>
  </w:style>
  <w:style w:type="character" w:customStyle="1" w:styleId="Bodytext82">
    <w:name w:val="Body text (82)_"/>
    <w:basedOn w:val="DefaultParagraphFont"/>
    <w:rsid w:val="00E837B5"/>
  </w:style>
  <w:style w:type="character" w:customStyle="1" w:styleId="PicturecaptionSpacing0ptExact">
    <w:name w:val="Picture caption + Spacing 0 pt Exact"/>
    <w:basedOn w:val="DefaultParagraphFont"/>
    <w:rsid w:val="00E837B5"/>
  </w:style>
  <w:style w:type="character" w:customStyle="1" w:styleId="Tableofcontents13">
    <w:name w:val="Table of contents (13)_"/>
    <w:basedOn w:val="DefaultParagraphFont"/>
    <w:rsid w:val="00E837B5"/>
  </w:style>
  <w:style w:type="character" w:customStyle="1" w:styleId="Bodytext114">
    <w:name w:val="Body text (114)_"/>
    <w:basedOn w:val="DefaultParagraphFont"/>
    <w:rsid w:val="00E837B5"/>
  </w:style>
  <w:style w:type="character" w:customStyle="1" w:styleId="Bodytext115">
    <w:name w:val="Body text (115)_"/>
    <w:basedOn w:val="DefaultParagraphFont"/>
    <w:rsid w:val="00E837B5"/>
  </w:style>
  <w:style w:type="character" w:customStyle="1" w:styleId="Bodytext1150">
    <w:name w:val="Body text (115)"/>
    <w:basedOn w:val="Picturecaption2Spacing0ptExact"/>
    <w:rsid w:val="00E837B5"/>
  </w:style>
  <w:style w:type="character" w:customStyle="1" w:styleId="Bodytext820">
    <w:name w:val="Body text (82)"/>
    <w:rsid w:val="00E837B5"/>
  </w:style>
  <w:style w:type="character" w:customStyle="1" w:styleId="Bodytext102">
    <w:name w:val="Body text (10)"/>
    <w:basedOn w:val="PicturecaptionSpacing0ptExact"/>
    <w:rsid w:val="00E837B5"/>
  </w:style>
  <w:style w:type="character" w:customStyle="1" w:styleId="Bodytext82Spacing0ptExact">
    <w:name w:val="Body text (82) + Spacing 0 pt Exact"/>
    <w:basedOn w:val="Bodytext820"/>
    <w:rsid w:val="00E837B5"/>
  </w:style>
  <w:style w:type="character" w:customStyle="1" w:styleId="Bodytext131Exact">
    <w:name w:val="Body text (131) Exact"/>
    <w:basedOn w:val="DefaultParagraphFont"/>
    <w:rsid w:val="00E837B5"/>
  </w:style>
  <w:style w:type="character" w:customStyle="1" w:styleId="Picturecaption2Spacing0ptExact">
    <w:name w:val="Picture caption (2) + Spacing 0 pt Exact"/>
    <w:basedOn w:val="DefaultParagraphFont"/>
    <w:rsid w:val="00E837B5"/>
  </w:style>
  <w:style w:type="character" w:customStyle="1" w:styleId="Bodytext114Exact">
    <w:name w:val="Body text (114) Exact"/>
    <w:basedOn w:val="Bodytext131Exact"/>
    <w:rsid w:val="00E837B5"/>
  </w:style>
  <w:style w:type="character" w:customStyle="1" w:styleId="Bodytext340">
    <w:name w:val="Body text (34)"/>
    <w:basedOn w:val="BodyText4"/>
    <w:rsid w:val="00E837B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Footnote (2) + 5.5 pt"/>
    <w:basedOn w:val="DefaultParagraphFont"/>
    <w:rsid w:val="00E837B5"/>
  </w:style>
  <w:style w:type="character" w:customStyle="1" w:styleId="Bodytext510">
    <w:name w:val="Body text (51)"/>
    <w:basedOn w:val="Bodytext115"/>
    <w:rsid w:val="00E837B5"/>
  </w:style>
  <w:style w:type="character" w:customStyle="1" w:styleId="Bodytext1140">
    <w:name w:val="Body text (114)"/>
    <w:basedOn w:val="Bodytext131Exact"/>
    <w:rsid w:val="00E837B5"/>
  </w:style>
  <w:style w:type="character" w:customStyle="1" w:styleId="Tableofcontents130">
    <w:name w:val="Table of contents (13)"/>
    <w:basedOn w:val="Bodytext82Spacing0ptExact"/>
    <w:rsid w:val="00E837B5"/>
  </w:style>
  <w:style w:type="character" w:customStyle="1" w:styleId="Bodytext460">
    <w:name w:val="Body text (46)"/>
    <w:basedOn w:val="Bodytext114"/>
    <w:rsid w:val="00E837B5"/>
  </w:style>
  <w:style w:type="character" w:customStyle="1" w:styleId="Bodytext46NotBold">
    <w:name w:val="Body text (46) + Not Bold"/>
    <w:basedOn w:val="Bodytext114"/>
    <w:rsid w:val="00E837B5"/>
  </w:style>
  <w:style w:type="character" w:customStyle="1" w:styleId="Bodytext46SegoeUI">
    <w:name w:val="Body text (46) + Segoe UI"/>
    <w:basedOn w:val="Bodytext114"/>
    <w:rsid w:val="00E837B5"/>
  </w:style>
  <w:style w:type="character" w:customStyle="1" w:styleId="Bodytext115Spacing0ptExact">
    <w:name w:val="Body text (115) + Spacing 0 pt Exact"/>
    <w:basedOn w:val="Picturecaption2Spacing0ptExact"/>
    <w:rsid w:val="00E837B5"/>
  </w:style>
  <w:style w:type="character" w:customStyle="1" w:styleId="Picturecaption42SmallCaps">
    <w:name w:val="Picture caption (42) + Small Caps"/>
    <w:basedOn w:val="DefaultParagraphFont"/>
    <w:rsid w:val="00E837B5"/>
  </w:style>
  <w:style w:type="character" w:customStyle="1" w:styleId="Bodytext155Exact">
    <w:name w:val="Body text (155) Exact"/>
    <w:basedOn w:val="DefaultParagraphFont"/>
    <w:rsid w:val="00E837B5"/>
  </w:style>
  <w:style w:type="character" w:customStyle="1" w:styleId="Bodytext157">
    <w:name w:val="Body text (157)_"/>
    <w:basedOn w:val="DefaultParagraphFont"/>
    <w:rsid w:val="00E837B5"/>
  </w:style>
  <w:style w:type="character" w:customStyle="1" w:styleId="Bodytext157Spacing0pt">
    <w:name w:val="Body text (157) + Spacing 0 pt"/>
    <w:basedOn w:val="Bodytext39"/>
    <w:rsid w:val="00E837B5"/>
  </w:style>
  <w:style w:type="character" w:customStyle="1" w:styleId="Bodytext1570">
    <w:name w:val="Body text (157)"/>
    <w:basedOn w:val="Bodytext39"/>
    <w:rsid w:val="00E837B5"/>
  </w:style>
  <w:style w:type="character" w:customStyle="1" w:styleId="Heading2213pt">
    <w:name w:val="Heading #22 + 13 pt"/>
    <w:basedOn w:val="DefaultParagraphFont"/>
    <w:rsid w:val="00E837B5"/>
  </w:style>
  <w:style w:type="character" w:customStyle="1" w:styleId="Heading22125pt">
    <w:name w:val="Heading #22 + 12.5 pt"/>
    <w:basedOn w:val="DefaultParagraphFont"/>
    <w:rsid w:val="00E837B5"/>
  </w:style>
  <w:style w:type="character" w:customStyle="1" w:styleId="Bodytext300">
    <w:name w:val="Body text (30)_"/>
    <w:basedOn w:val="DefaultParagraphFont"/>
    <w:rsid w:val="00E837B5"/>
  </w:style>
  <w:style w:type="character" w:customStyle="1" w:styleId="Bodytext301">
    <w:name w:val="Body text (30)"/>
    <w:basedOn w:val="Bodytext3TimesNewRoman"/>
    <w:rsid w:val="00E837B5"/>
  </w:style>
  <w:style w:type="character" w:customStyle="1" w:styleId="Bodytext39">
    <w:name w:val="Body text (39)_"/>
    <w:basedOn w:val="DefaultParagraphFont"/>
    <w:rsid w:val="00E837B5"/>
  </w:style>
  <w:style w:type="character" w:customStyle="1" w:styleId="Bodytext390">
    <w:name w:val="Body text (39)"/>
    <w:basedOn w:val="BodytextExact"/>
    <w:rsid w:val="00E837B5"/>
  </w:style>
  <w:style w:type="character" w:customStyle="1" w:styleId="Bodytext159Exact">
    <w:name w:val="Body text (159) Exact"/>
    <w:basedOn w:val="DefaultParagraphFont"/>
    <w:rsid w:val="00E837B5"/>
  </w:style>
  <w:style w:type="character" w:customStyle="1" w:styleId="Bodytext60Spacing0pt">
    <w:name w:val="Body text (60) + Spacing 0 pt"/>
    <w:basedOn w:val="DefaultParagraphFont"/>
    <w:rsid w:val="00E837B5"/>
  </w:style>
  <w:style w:type="character" w:customStyle="1" w:styleId="Bodytext3Spacing-1pt">
    <w:name w:val="Body text (3) + Spacing -1 pt"/>
    <w:basedOn w:val="Bodytext3Spacing0ptExact"/>
    <w:rsid w:val="00E837B5"/>
  </w:style>
  <w:style w:type="character" w:customStyle="1" w:styleId="Bodytext3TimesNewRoman">
    <w:name w:val="Body text (3) + Times New Roman"/>
    <w:aliases w:val="11.5 pt"/>
    <w:basedOn w:val="Bodytext3Spacing0ptExact"/>
    <w:rsid w:val="00E837B5"/>
  </w:style>
  <w:style w:type="character" w:customStyle="1" w:styleId="Bodytext2NotBold">
    <w:name w:val="Body text (2) + Not Bold"/>
    <w:basedOn w:val="Bodytext32"/>
    <w:rsid w:val="00E837B5"/>
  </w:style>
  <w:style w:type="character" w:customStyle="1" w:styleId="BodytextExact">
    <w:name w:val="Body text Exact"/>
    <w:basedOn w:val="DefaultParagraphFont"/>
    <w:rsid w:val="00E837B5"/>
  </w:style>
  <w:style w:type="character" w:customStyle="1" w:styleId="Heading13Italic">
    <w:name w:val="Heading #13 + Italic"/>
    <w:basedOn w:val="DefaultParagraphFont"/>
    <w:rsid w:val="00E837B5"/>
  </w:style>
  <w:style w:type="character" w:customStyle="1" w:styleId="Heading92Spacing2pt">
    <w:name w:val="Heading #9 (2) + Spacing 2 pt"/>
    <w:basedOn w:val="DefaultParagraphFont"/>
    <w:rsid w:val="00E837B5"/>
  </w:style>
  <w:style w:type="character" w:customStyle="1" w:styleId="Bodytext38Spacing0pt">
    <w:name w:val="Body text (38) + Spacing 0 pt"/>
    <w:basedOn w:val="DefaultParagraphFont"/>
    <w:rsid w:val="00E837B5"/>
  </w:style>
  <w:style w:type="character" w:customStyle="1" w:styleId="Bodytext42Spacing-1pt">
    <w:name w:val="Body text (42) + Spacing -1 pt"/>
    <w:basedOn w:val="DefaultParagraphFont"/>
    <w:rsid w:val="00E837B5"/>
  </w:style>
  <w:style w:type="character" w:customStyle="1" w:styleId="Bodytext35">
    <w:name w:val="Body text (35)_"/>
    <w:basedOn w:val="DefaultParagraphFont"/>
    <w:rsid w:val="00E837B5"/>
  </w:style>
  <w:style w:type="character" w:customStyle="1" w:styleId="Picturecaption19">
    <w:name w:val="Picture caption (19)_"/>
    <w:basedOn w:val="DefaultParagraphFont"/>
    <w:rsid w:val="00E837B5"/>
  </w:style>
  <w:style w:type="character" w:customStyle="1" w:styleId="Picturecaption9Exact">
    <w:name w:val="Picture caption (9) Exact"/>
    <w:basedOn w:val="DefaultParagraphFont"/>
    <w:rsid w:val="00E837B5"/>
  </w:style>
  <w:style w:type="character" w:customStyle="1" w:styleId="Bodytext87">
    <w:name w:val="Body text (87)_"/>
    <w:basedOn w:val="DefaultParagraphFont"/>
    <w:rsid w:val="00E837B5"/>
  </w:style>
  <w:style w:type="character" w:customStyle="1" w:styleId="Bodytext6">
    <w:name w:val="Body text (6)_"/>
    <w:basedOn w:val="DefaultParagraphFont"/>
    <w:rsid w:val="00E837B5"/>
  </w:style>
  <w:style w:type="character" w:customStyle="1" w:styleId="Heading142SmallCaps">
    <w:name w:val="Heading #14 (2) + Small Caps"/>
    <w:basedOn w:val="DefaultParagraphFont"/>
    <w:rsid w:val="00E837B5"/>
  </w:style>
  <w:style w:type="character" w:customStyle="1" w:styleId="Bodytext350">
    <w:name w:val="Body text (35)"/>
    <w:basedOn w:val="Picturecaption190"/>
    <w:rsid w:val="00E837B5"/>
  </w:style>
  <w:style w:type="character" w:customStyle="1" w:styleId="Picturecaption190">
    <w:name w:val="Picture caption (19)"/>
    <w:basedOn w:val="Picturecaption27Spacing0pt"/>
    <w:rsid w:val="00E837B5"/>
  </w:style>
  <w:style w:type="character" w:customStyle="1" w:styleId="Picturecaption27Spacing0pt">
    <w:name w:val="Picture caption (27) + Spacing 0 pt"/>
    <w:basedOn w:val="DefaultParagraphFont"/>
    <w:rsid w:val="00E837B5"/>
  </w:style>
  <w:style w:type="character" w:customStyle="1" w:styleId="Bodytext43Spacing0ptExact">
    <w:name w:val="Body text (43) + Spacing 0 pt Exact"/>
    <w:basedOn w:val="DefaultParagraphFont"/>
    <w:rsid w:val="00E837B5"/>
  </w:style>
  <w:style w:type="character" w:customStyle="1" w:styleId="Bodytext61">
    <w:name w:val="Body text (6)"/>
    <w:basedOn w:val="Bodytext870"/>
    <w:rsid w:val="00E837B5"/>
  </w:style>
  <w:style w:type="character" w:customStyle="1" w:styleId="Bodytext870">
    <w:name w:val="Body text (87)"/>
    <w:basedOn w:val="DefaultParagraphFont"/>
    <w:rsid w:val="00E837B5"/>
  </w:style>
  <w:style w:type="character" w:customStyle="1" w:styleId="BodytextSegoeUI">
    <w:name w:val="Body text + Segoe UI"/>
    <w:aliases w:val="21.5 pt"/>
    <w:basedOn w:val="DefaultParagraphFont"/>
    <w:rsid w:val="00E837B5"/>
  </w:style>
  <w:style w:type="character" w:customStyle="1" w:styleId="Bodytext68">
    <w:name w:val="Body text (68)_"/>
    <w:basedOn w:val="DefaultParagraphFont"/>
    <w:rsid w:val="00E837B5"/>
  </w:style>
  <w:style w:type="character" w:customStyle="1" w:styleId="Bodytext112SmallCaps">
    <w:name w:val="Body text (112) + Small Caps"/>
    <w:basedOn w:val="DefaultParagraphFont"/>
    <w:rsid w:val="00E837B5"/>
  </w:style>
  <w:style w:type="character" w:customStyle="1" w:styleId="Bodytext680">
    <w:name w:val="Body text (68)"/>
    <w:basedOn w:val="Heading162SmallCaps"/>
    <w:rsid w:val="00E837B5"/>
  </w:style>
  <w:style w:type="character" w:customStyle="1" w:styleId="Tableofcontents11">
    <w:name w:val="Table of contents (11)_"/>
    <w:basedOn w:val="DefaultParagraphFont"/>
    <w:rsid w:val="00E837B5"/>
  </w:style>
  <w:style w:type="character" w:customStyle="1" w:styleId="Tableofcontents110">
    <w:name w:val="Table of contents (11)"/>
    <w:basedOn w:val="article-quote-right"/>
    <w:rsid w:val="00E837B5"/>
  </w:style>
  <w:style w:type="character" w:customStyle="1" w:styleId="Tableofcontents15">
    <w:name w:val="Table of contents (15)_"/>
    <w:basedOn w:val="DefaultParagraphFont"/>
    <w:rsid w:val="00E837B5"/>
  </w:style>
  <w:style w:type="character" w:customStyle="1" w:styleId="Tableofcontents150">
    <w:name w:val="Table of contents (15)"/>
    <w:basedOn w:val="StyleBox12pt"/>
    <w:rsid w:val="00E837B5"/>
  </w:style>
  <w:style w:type="character" w:customStyle="1" w:styleId="Heading162SmallCaps">
    <w:name w:val="Heading #16 (2) + Small Caps"/>
    <w:basedOn w:val="DefaultParagraphFont"/>
    <w:rsid w:val="00E837B5"/>
  </w:style>
  <w:style w:type="character" w:customStyle="1" w:styleId="amp">
    <w:name w:val="amp"/>
    <w:basedOn w:val="DefaultParagraphFont"/>
    <w:rsid w:val="00E837B5"/>
  </w:style>
  <w:style w:type="character" w:customStyle="1" w:styleId="article-quote-right">
    <w:name w:val="article-quote-right"/>
    <w:basedOn w:val="DefaultParagraphFont"/>
    <w:rsid w:val="00E837B5"/>
  </w:style>
  <w:style w:type="character" w:customStyle="1" w:styleId="StyleBox12ptBold">
    <w:name w:val="Style Box + 12 pt Bold"/>
    <w:basedOn w:val="DefaultParagraphFont"/>
    <w:rsid w:val="00E837B5"/>
  </w:style>
  <w:style w:type="character" w:customStyle="1" w:styleId="StyleBox12pt">
    <w:name w:val="Style Box + 12 pt"/>
    <w:basedOn w:val="DefaultParagraphFont"/>
    <w:rsid w:val="00E837B5"/>
  </w:style>
  <w:style w:type="character" w:customStyle="1" w:styleId="commentstext0">
    <w:name w:val="commentstext"/>
    <w:rsid w:val="00E837B5"/>
  </w:style>
  <w:style w:type="character" w:customStyle="1" w:styleId="wikicreatelink">
    <w:name w:val="wikicreatelink"/>
    <w:basedOn w:val="DefaultParagraphFont"/>
    <w:rsid w:val="00E837B5"/>
  </w:style>
  <w:style w:type="character" w:customStyle="1" w:styleId="facebook-share-count">
    <w:name w:val="facebook-share-count"/>
    <w:basedOn w:val="DefaultParagraphFont"/>
    <w:rsid w:val="00E837B5"/>
  </w:style>
  <w:style w:type="character" w:customStyle="1" w:styleId="tickerwrap">
    <w:name w:val="ticker_wrap"/>
    <w:basedOn w:val="DefaultParagraphFont"/>
    <w:rsid w:val="00E837B5"/>
  </w:style>
  <w:style w:type="character" w:customStyle="1" w:styleId="smallcaps0">
    <w:name w:val="small_caps"/>
    <w:basedOn w:val="DefaultParagraphFont"/>
    <w:rsid w:val="00E837B5"/>
  </w:style>
  <w:style w:type="character" w:customStyle="1" w:styleId="StyleGaramondText1">
    <w:name w:val="Style Garamond Text 1"/>
    <w:basedOn w:val="DefaultParagraphFont"/>
    <w:rsid w:val="00E837B5"/>
  </w:style>
  <w:style w:type="character" w:customStyle="1" w:styleId="StyleGaramondText1Underline">
    <w:name w:val="Style Garamond Text 1 Underline"/>
    <w:basedOn w:val="DefaultParagraphFont"/>
    <w:rsid w:val="00E837B5"/>
  </w:style>
  <w:style w:type="character" w:customStyle="1" w:styleId="StyleBoldUnderlineBorderSinglesolidlineAuto05pt">
    <w:name w:val="Style Bold Underline Border: : (Single solid line Auto  0.5 pt ..."/>
    <w:basedOn w:val="DefaultParagraphFont"/>
    <w:rsid w:val="00E837B5"/>
  </w:style>
  <w:style w:type="character" w:customStyle="1" w:styleId="StyleStyleBoldUnderlineUnderlineIntenseEmphasisIntenseEmpha">
    <w:name w:val="Style Style Bold UnderlineUnderlineIntense EmphasisIntense Empha..."/>
    <w:basedOn w:val="DefaultParagraphFont"/>
    <w:rsid w:val="00E837B5"/>
  </w:style>
  <w:style w:type="character" w:customStyle="1" w:styleId="Style7ptBold">
    <w:name w:val="Style 7 pt Bold"/>
    <w:basedOn w:val="DefaultParagraphFont"/>
    <w:rsid w:val="00E837B5"/>
  </w:style>
  <w:style w:type="character" w:styleId="HTMLAcronym">
    <w:name w:val="HTML Acronym"/>
    <w:basedOn w:val="DefaultParagraphFont"/>
    <w:uiPriority w:val="99"/>
    <w:unhideWhenUsed/>
    <w:rsid w:val="00E837B5"/>
  </w:style>
  <w:style w:type="paragraph" w:styleId="HTMLAddress">
    <w:name w:val="HTML Address"/>
    <w:basedOn w:val="Normal"/>
    <w:link w:val="HTMLAddressChar"/>
    <w:uiPriority w:val="99"/>
    <w:unhideWhenUsed/>
    <w:rsid w:val="00E837B5"/>
    <w:rPr>
      <w:i/>
      <w:iCs/>
    </w:rPr>
  </w:style>
  <w:style w:type="character" w:customStyle="1" w:styleId="HTMLAddressChar">
    <w:name w:val="HTML Address Char"/>
    <w:basedOn w:val="DefaultParagraphFont"/>
    <w:link w:val="HTMLAddress"/>
    <w:uiPriority w:val="99"/>
    <w:rsid w:val="00E837B5"/>
    <w:rPr>
      <w:rFonts w:ascii="Georgia" w:hAnsi="Georgia"/>
      <w:i/>
      <w:iCs/>
      <w:sz w:val="20"/>
    </w:rPr>
  </w:style>
  <w:style w:type="paragraph" w:styleId="Index1">
    <w:name w:val="index 1"/>
    <w:basedOn w:val="Normal"/>
    <w:next w:val="Normal"/>
    <w:autoRedefine/>
    <w:unhideWhenUsed/>
    <w:rsid w:val="00E837B5"/>
    <w:pPr>
      <w:ind w:left="220" w:hanging="220"/>
    </w:pPr>
  </w:style>
  <w:style w:type="character" w:customStyle="1" w:styleId="cardunderlineChar0">
    <w:name w:val="card underline Char"/>
    <w:locked/>
    <w:rsid w:val="00E837B5"/>
  </w:style>
  <w:style w:type="paragraph" w:customStyle="1" w:styleId="cardunderline">
    <w:name w:val="card underline"/>
    <w:basedOn w:val="Normal"/>
    <w:next w:val="GAUnderline"/>
    <w:uiPriority w:val="99"/>
    <w:qFormat/>
    <w:rsid w:val="00E837B5"/>
  </w:style>
  <w:style w:type="paragraph" w:customStyle="1" w:styleId="Hat1">
    <w:name w:val="Hat1"/>
    <w:basedOn w:val="Normal"/>
    <w:next w:val="Normal"/>
    <w:uiPriority w:val="2"/>
    <w:qFormat/>
    <w:rsid w:val="00E837B5"/>
  </w:style>
  <w:style w:type="paragraph" w:customStyle="1" w:styleId="post-subtitle">
    <w:name w:val="post-subtitle"/>
    <w:basedOn w:val="Normal"/>
    <w:uiPriority w:val="99"/>
    <w:qFormat/>
    <w:rsid w:val="00E837B5"/>
  </w:style>
  <w:style w:type="paragraph" w:customStyle="1" w:styleId="para">
    <w:name w:val="para"/>
    <w:basedOn w:val="Normal"/>
    <w:next w:val="ReallySamllText"/>
    <w:uiPriority w:val="99"/>
    <w:qFormat/>
    <w:rsid w:val="00E837B5"/>
  </w:style>
  <w:style w:type="paragraph" w:customStyle="1" w:styleId="noindent0">
    <w:name w:val="no_indent"/>
    <w:basedOn w:val="Normal"/>
    <w:next w:val="NormalWeb3"/>
    <w:uiPriority w:val="99"/>
    <w:qFormat/>
    <w:rsid w:val="00E837B5"/>
  </w:style>
  <w:style w:type="paragraph" w:customStyle="1" w:styleId="tagline1">
    <w:name w:val="tagline"/>
    <w:basedOn w:val="Normal"/>
    <w:next w:val="cardCharCharCharCharChar"/>
    <w:uiPriority w:val="99"/>
    <w:qFormat/>
    <w:rsid w:val="00E837B5"/>
  </w:style>
  <w:style w:type="paragraph" w:customStyle="1" w:styleId="Block1">
    <w:name w:val="Block1"/>
    <w:basedOn w:val="Normal"/>
    <w:next w:val="Normal"/>
    <w:uiPriority w:val="3"/>
    <w:qFormat/>
    <w:rsid w:val="00E837B5"/>
  </w:style>
  <w:style w:type="paragraph" w:customStyle="1" w:styleId="TOCHeading1">
    <w:name w:val="TOC Heading1"/>
    <w:basedOn w:val="Heading1"/>
    <w:next w:val="Normal"/>
    <w:uiPriority w:val="39"/>
    <w:qFormat/>
    <w:rsid w:val="00E837B5"/>
    <w:rPr>
      <w:bCs/>
      <w:caps/>
    </w:rPr>
  </w:style>
  <w:style w:type="paragraph" w:customStyle="1" w:styleId="NoteLevel11">
    <w:name w:val="Note Level 11"/>
    <w:basedOn w:val="Normal"/>
    <w:next w:val="HeaderFooter"/>
    <w:uiPriority w:val="99"/>
    <w:qFormat/>
    <w:rsid w:val="00E837B5"/>
  </w:style>
  <w:style w:type="character" w:customStyle="1" w:styleId="ReallySamllTextChar">
    <w:name w:val="ReallySamllText Char"/>
    <w:locked/>
    <w:rsid w:val="00E837B5"/>
  </w:style>
  <w:style w:type="paragraph" w:customStyle="1" w:styleId="ReallySamllText">
    <w:name w:val="ReallySamllText"/>
    <w:basedOn w:val="Normal"/>
    <w:next w:val="CardTextUnderlined"/>
    <w:autoRedefine/>
    <w:qFormat/>
    <w:rsid w:val="00E837B5"/>
  </w:style>
  <w:style w:type="paragraph" w:customStyle="1" w:styleId="NormalWeb3">
    <w:name w:val="Normal (Web)3"/>
    <w:basedOn w:val="Normal"/>
    <w:next w:val="CardTagCharChar"/>
    <w:uiPriority w:val="99"/>
    <w:qFormat/>
    <w:rsid w:val="00E837B5"/>
  </w:style>
  <w:style w:type="paragraph" w:customStyle="1" w:styleId="cardCharCharCharCharChar">
    <w:name w:val="card Char Char Char Char Char"/>
    <w:basedOn w:val="Normal"/>
    <w:next w:val="fixed"/>
    <w:qFormat/>
    <w:rsid w:val="00E837B5"/>
  </w:style>
  <w:style w:type="paragraph" w:customStyle="1" w:styleId="TagCiteChar4">
    <w:name w:val="Tag / Cite Char"/>
    <w:basedOn w:val="Normal"/>
    <w:next w:val="textonormal"/>
    <w:uiPriority w:val="99"/>
    <w:qFormat/>
    <w:rsid w:val="00E837B5"/>
  </w:style>
  <w:style w:type="paragraph" w:customStyle="1" w:styleId="PageNumber2">
    <w:name w:val="Page Number2"/>
    <w:basedOn w:val="Normal"/>
    <w:next w:val="Normal"/>
    <w:uiPriority w:val="99"/>
    <w:qFormat/>
    <w:rsid w:val="00E837B5"/>
  </w:style>
  <w:style w:type="paragraph" w:customStyle="1" w:styleId="HeaderFooter">
    <w:name w:val="Header &amp; Footer"/>
    <w:next w:val="ExecutiveSummarytext"/>
    <w:uiPriority w:val="99"/>
    <w:qFormat/>
    <w:rsid w:val="00E837B5"/>
    <w:pPr>
      <w:spacing w:after="200" w:line="276" w:lineRule="auto"/>
    </w:pPr>
  </w:style>
  <w:style w:type="paragraph" w:customStyle="1" w:styleId="CardTextSmall0">
    <w:name w:val="Card Text Small"/>
    <w:basedOn w:val="Normal"/>
    <w:uiPriority w:val="99"/>
    <w:qFormat/>
    <w:rsid w:val="00E837B5"/>
  </w:style>
  <w:style w:type="paragraph" w:customStyle="1" w:styleId="CardTextUnderlined">
    <w:name w:val="Card Text Underlined"/>
    <w:basedOn w:val="Normal"/>
    <w:next w:val="NormalUnderline"/>
    <w:uiPriority w:val="99"/>
    <w:qFormat/>
    <w:rsid w:val="00E837B5"/>
  </w:style>
  <w:style w:type="paragraph" w:customStyle="1" w:styleId="HeaderDebate">
    <w:name w:val="Header Debate"/>
    <w:basedOn w:val="Normal"/>
    <w:next w:val="byline1"/>
    <w:uiPriority w:val="99"/>
    <w:qFormat/>
    <w:rsid w:val="00E837B5"/>
  </w:style>
  <w:style w:type="paragraph" w:customStyle="1" w:styleId="NormalWeb1">
    <w:name w:val="Normal (Web)1"/>
    <w:basedOn w:val="Normal"/>
    <w:next w:val="PlaceholderText1"/>
    <w:uiPriority w:val="99"/>
    <w:qFormat/>
    <w:rsid w:val="00E837B5"/>
  </w:style>
  <w:style w:type="paragraph" w:customStyle="1" w:styleId="CardTagCharChar">
    <w:name w:val="Card Tag Char Char"/>
    <w:basedOn w:val="Normal"/>
    <w:next w:val="NoteLevel31"/>
    <w:uiPriority w:val="99"/>
    <w:qFormat/>
    <w:rsid w:val="00E837B5"/>
  </w:style>
  <w:style w:type="paragraph" w:customStyle="1" w:styleId="fixed">
    <w:name w:val="fixed"/>
    <w:basedOn w:val="Normal"/>
    <w:next w:val="NoteLevel41"/>
    <w:uiPriority w:val="99"/>
    <w:qFormat/>
    <w:rsid w:val="00E837B5"/>
  </w:style>
  <w:style w:type="paragraph" w:customStyle="1" w:styleId="textonormal">
    <w:name w:val="textonormal"/>
    <w:basedOn w:val="Normal"/>
    <w:next w:val="NoteLevel51"/>
    <w:uiPriority w:val="99"/>
    <w:qFormat/>
    <w:rsid w:val="00E837B5"/>
  </w:style>
  <w:style w:type="paragraph" w:customStyle="1" w:styleId="ExecutiveSummarytext">
    <w:name w:val="Executive Summary text"/>
    <w:basedOn w:val="Normal"/>
    <w:next w:val="Normal"/>
    <w:uiPriority w:val="99"/>
    <w:qFormat/>
    <w:rsid w:val="00E837B5"/>
  </w:style>
  <w:style w:type="character" w:customStyle="1" w:styleId="NormalUnderlineChar1">
    <w:name w:val="Normal Underline Char1"/>
    <w:locked/>
    <w:rsid w:val="00E837B5"/>
  </w:style>
  <w:style w:type="paragraph" w:customStyle="1" w:styleId="byline1">
    <w:name w:val="byline1"/>
    <w:basedOn w:val="Normal"/>
    <w:uiPriority w:val="99"/>
    <w:qFormat/>
    <w:rsid w:val="00E837B5"/>
  </w:style>
  <w:style w:type="paragraph" w:customStyle="1" w:styleId="PlaceholderText1">
    <w:name w:val="Placeholder Text1"/>
    <w:basedOn w:val="Normal"/>
    <w:next w:val="ImportantText"/>
    <w:uiPriority w:val="99"/>
    <w:qFormat/>
    <w:rsid w:val="00E837B5"/>
  </w:style>
  <w:style w:type="paragraph" w:customStyle="1" w:styleId="NoteLevel31">
    <w:name w:val="Note Level 31"/>
    <w:basedOn w:val="Normal"/>
    <w:uiPriority w:val="99"/>
    <w:qFormat/>
    <w:rsid w:val="00E837B5"/>
  </w:style>
  <w:style w:type="paragraph" w:customStyle="1" w:styleId="NoteLevel41">
    <w:name w:val="Note Level 41"/>
    <w:basedOn w:val="Normal"/>
    <w:next w:val="StyleBodyText11ptBlackUnderline"/>
    <w:uiPriority w:val="99"/>
    <w:qFormat/>
    <w:rsid w:val="00E837B5"/>
  </w:style>
  <w:style w:type="paragraph" w:customStyle="1" w:styleId="NoteLevel51">
    <w:name w:val="Note Level 51"/>
    <w:basedOn w:val="Normal"/>
    <w:uiPriority w:val="99"/>
    <w:qFormat/>
    <w:rsid w:val="00E837B5"/>
  </w:style>
  <w:style w:type="paragraph" w:customStyle="1" w:styleId="NoteLevel61">
    <w:name w:val="Note Level 61"/>
    <w:basedOn w:val="Normal"/>
    <w:next w:val="StyleBodyText11ptBoldBlack"/>
    <w:uiPriority w:val="99"/>
    <w:qFormat/>
    <w:rsid w:val="00E837B5"/>
  </w:style>
  <w:style w:type="paragraph" w:customStyle="1" w:styleId="NoteLevel71">
    <w:name w:val="Note Level 71"/>
    <w:basedOn w:val="Normal"/>
    <w:uiPriority w:val="99"/>
    <w:qFormat/>
    <w:rsid w:val="00E837B5"/>
  </w:style>
  <w:style w:type="paragraph" w:customStyle="1" w:styleId="NoteLevel81">
    <w:name w:val="Note Level 81"/>
    <w:basedOn w:val="Normal"/>
    <w:next w:val="StyletinyBold"/>
    <w:uiPriority w:val="99"/>
    <w:qFormat/>
    <w:rsid w:val="00E837B5"/>
  </w:style>
  <w:style w:type="paragraph" w:customStyle="1" w:styleId="NoteLevel91">
    <w:name w:val="Note Level 91"/>
    <w:basedOn w:val="Normal"/>
    <w:uiPriority w:val="99"/>
    <w:qFormat/>
    <w:rsid w:val="00E837B5"/>
  </w:style>
  <w:style w:type="character" w:customStyle="1" w:styleId="ImportantTextChar">
    <w:name w:val="Important Text Char"/>
    <w:locked/>
    <w:rsid w:val="00E837B5"/>
  </w:style>
  <w:style w:type="paragraph" w:customStyle="1" w:styleId="ImportantText">
    <w:name w:val="Important Text"/>
    <w:basedOn w:val="Normal"/>
    <w:next w:val="Normal"/>
    <w:qFormat/>
    <w:rsid w:val="00E837B5"/>
  </w:style>
  <w:style w:type="character" w:customStyle="1" w:styleId="StyleBodyText11ptBlackUnderlineChar">
    <w:name w:val="Style Body Text + 11 pt Black Underline Char"/>
    <w:locked/>
    <w:rsid w:val="00E837B5"/>
  </w:style>
  <w:style w:type="paragraph" w:customStyle="1" w:styleId="StyleBodyText11ptBlackUnderline">
    <w:name w:val="Style Body Text + 11 pt Black Underline"/>
    <w:basedOn w:val="Normal"/>
    <w:next w:val="ListContents"/>
    <w:qFormat/>
    <w:rsid w:val="00E837B5"/>
  </w:style>
  <w:style w:type="character" w:customStyle="1" w:styleId="StyleBodyText11ptBoldBlackChar">
    <w:name w:val="Style Body Text + 11 pt Bold Black Char"/>
    <w:locked/>
    <w:rsid w:val="00E837B5"/>
  </w:style>
  <w:style w:type="paragraph" w:customStyle="1" w:styleId="StyleBodyText11ptBoldBlack">
    <w:name w:val="Style Body Text + 11 pt Bold Black"/>
    <w:basedOn w:val="Normal"/>
    <w:next w:val="StyleListContents11ptCustomColorRGB353132Underline"/>
    <w:qFormat/>
    <w:rsid w:val="00E837B5"/>
  </w:style>
  <w:style w:type="character" w:customStyle="1" w:styleId="StyletinyBoldChar">
    <w:name w:val="Style tiny + Bold Char"/>
    <w:locked/>
    <w:rsid w:val="00E837B5"/>
  </w:style>
  <w:style w:type="paragraph" w:customStyle="1" w:styleId="StyletinyBold">
    <w:name w:val="Style tiny + Bold"/>
    <w:basedOn w:val="TagF3"/>
    <w:qFormat/>
    <w:rsid w:val="00E837B5"/>
  </w:style>
  <w:style w:type="character" w:customStyle="1" w:styleId="Heading5SizeDownChar">
    <w:name w:val="Heading 5 Size Down Char"/>
    <w:locked/>
    <w:rsid w:val="00E837B5"/>
  </w:style>
  <w:style w:type="character" w:customStyle="1" w:styleId="Normal2BoldChar">
    <w:name w:val="Normal2 + Bold Char"/>
    <w:locked/>
    <w:rsid w:val="00E837B5"/>
  </w:style>
  <w:style w:type="paragraph" w:customStyle="1" w:styleId="Normal2Bold">
    <w:name w:val="Normal2 + Bold"/>
    <w:basedOn w:val="Normal"/>
    <w:next w:val="Unimportant"/>
    <w:qFormat/>
    <w:rsid w:val="00E837B5"/>
  </w:style>
  <w:style w:type="character" w:customStyle="1" w:styleId="ListContentsChar">
    <w:name w:val="List Contents Char"/>
    <w:locked/>
    <w:rsid w:val="00E837B5"/>
  </w:style>
  <w:style w:type="paragraph" w:customStyle="1" w:styleId="ListContents">
    <w:name w:val="List Contents"/>
    <w:basedOn w:val="Normal"/>
    <w:next w:val="Ununderlined"/>
    <w:qFormat/>
    <w:rsid w:val="00E837B5"/>
  </w:style>
  <w:style w:type="character" w:customStyle="1" w:styleId="StyleListContents11ptCustomColorRGB353132UnderlineChar">
    <w:name w:val="Style List Contents + 11 pt Custom Color(RGB(353132)) Underline Char"/>
    <w:locked/>
    <w:rsid w:val="00E837B5"/>
  </w:style>
  <w:style w:type="paragraph" w:customStyle="1" w:styleId="StyleListContents11ptCustomColorRGB353132Underline">
    <w:name w:val="Style List Contents + 11 pt Custom Color(RGB(353132)) Underline"/>
    <w:basedOn w:val="Ununderlined"/>
    <w:qFormat/>
    <w:rsid w:val="00E837B5"/>
    <w:pPr>
      <w:jc w:val="left"/>
    </w:pPr>
    <w:rPr>
      <w:rFonts w:eastAsiaTheme="minorHAnsi"/>
      <w:sz w:val="20"/>
    </w:rPr>
  </w:style>
  <w:style w:type="character" w:customStyle="1" w:styleId="StyleCards12ptThickunderlineChar2">
    <w:name w:val="Style Cards + 12 pt Thick underline Char2"/>
    <w:locked/>
    <w:rsid w:val="00E837B5"/>
  </w:style>
  <w:style w:type="paragraph" w:customStyle="1" w:styleId="StyleCards12ptThickunderline">
    <w:name w:val="Style Cards + 12 pt Thick underline"/>
    <w:basedOn w:val="Normal"/>
    <w:qFormat/>
    <w:rsid w:val="00E837B5"/>
  </w:style>
  <w:style w:type="character" w:customStyle="1" w:styleId="UnimportantCharChar">
    <w:name w:val="Unimportant Char Char"/>
    <w:locked/>
    <w:rsid w:val="00E837B5"/>
  </w:style>
  <w:style w:type="paragraph" w:customStyle="1" w:styleId="Unimportant">
    <w:name w:val="Unimportant"/>
    <w:basedOn w:val="Normal"/>
    <w:next w:val="DebateCite"/>
    <w:qFormat/>
    <w:rsid w:val="00E837B5"/>
  </w:style>
  <w:style w:type="paragraph" w:customStyle="1" w:styleId="StyleHeading1Justified">
    <w:name w:val="Style Heading 1 + Justified"/>
    <w:basedOn w:val="Normal"/>
    <w:next w:val="Normal"/>
    <w:uiPriority w:val="99"/>
    <w:qFormat/>
    <w:rsid w:val="00E837B5"/>
  </w:style>
  <w:style w:type="paragraph" w:customStyle="1" w:styleId="textunderline0">
    <w:name w:val="text underline"/>
    <w:basedOn w:val="Normal"/>
    <w:next w:val="Heading4Cite"/>
    <w:autoRedefine/>
    <w:qFormat/>
    <w:rsid w:val="00E837B5"/>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E837B5"/>
  </w:style>
  <w:style w:type="paragraph" w:customStyle="1" w:styleId="DebateTag">
    <w:name w:val="Debate Tag"/>
    <w:basedOn w:val="Normal"/>
    <w:autoRedefine/>
    <w:qFormat/>
    <w:rsid w:val="00E837B5"/>
  </w:style>
  <w:style w:type="paragraph" w:customStyle="1" w:styleId="DebateCite">
    <w:name w:val="Debate Cite"/>
    <w:basedOn w:val="Normal"/>
    <w:next w:val="Normaltag"/>
    <w:autoRedefine/>
    <w:uiPriority w:val="99"/>
    <w:qFormat/>
    <w:rsid w:val="00E837B5"/>
  </w:style>
  <w:style w:type="paragraph" w:customStyle="1" w:styleId="PreformattedText">
    <w:name w:val="Preformatted Text"/>
    <w:basedOn w:val="Normal"/>
    <w:next w:val="Cardnon-underlined"/>
    <w:uiPriority w:val="99"/>
    <w:qFormat/>
    <w:rsid w:val="00E837B5"/>
  </w:style>
  <w:style w:type="paragraph" w:customStyle="1" w:styleId="MaggieTag">
    <w:name w:val="MaggieTag"/>
    <w:basedOn w:val="Heading2"/>
    <w:next w:val="BlockTitle4"/>
    <w:qFormat/>
    <w:rsid w:val="00E837B5"/>
    <w:rPr>
      <w:bCs/>
      <w:caps/>
    </w:rPr>
  </w:style>
  <w:style w:type="paragraph" w:customStyle="1" w:styleId="4">
    <w:name w:val="4"/>
    <w:basedOn w:val="Normal"/>
    <w:next w:val="DottedUnderline1"/>
    <w:qFormat/>
    <w:rsid w:val="00E837B5"/>
  </w:style>
  <w:style w:type="paragraph" w:customStyle="1" w:styleId="BlockTitle4">
    <w:name w:val="%Block Title"/>
    <w:basedOn w:val="Heading1"/>
    <w:next w:val="PageNumber4"/>
    <w:qFormat/>
    <w:rsid w:val="00E837B5"/>
    <w:rPr>
      <w:bCs/>
      <w:caps/>
    </w:rPr>
  </w:style>
  <w:style w:type="paragraph" w:customStyle="1" w:styleId="HiddenBlockHeader">
    <w:name w:val="Hidden Block Header"/>
    <w:basedOn w:val="Normal"/>
    <w:next w:val="Cardtext4"/>
    <w:link w:val="HiddenBlockHeaderChar"/>
    <w:qFormat/>
    <w:rsid w:val="00E837B5"/>
  </w:style>
  <w:style w:type="paragraph" w:customStyle="1" w:styleId="ThickUnderline">
    <w:name w:val="ThickUnderline"/>
    <w:qFormat/>
    <w:rsid w:val="00E837B5"/>
    <w:pPr>
      <w:spacing w:after="200" w:line="276" w:lineRule="auto"/>
    </w:pPr>
  </w:style>
  <w:style w:type="paragraph" w:customStyle="1" w:styleId="DottedUnderline1">
    <w:name w:val="DottedUnderline"/>
    <w:basedOn w:val="Normal"/>
    <w:uiPriority w:val="99"/>
    <w:qFormat/>
    <w:rsid w:val="00E837B5"/>
  </w:style>
  <w:style w:type="character" w:customStyle="1" w:styleId="Card-UnderlineChar">
    <w:name w:val="Card-Underline Char"/>
    <w:locked/>
    <w:rsid w:val="00E837B5"/>
  </w:style>
  <w:style w:type="paragraph" w:customStyle="1" w:styleId="Card-Underline0">
    <w:name w:val="Card-Underline"/>
    <w:basedOn w:val="Normal"/>
    <w:next w:val="read"/>
    <w:qFormat/>
    <w:rsid w:val="00E837B5"/>
  </w:style>
  <w:style w:type="paragraph" w:customStyle="1" w:styleId="PageNumber3">
    <w:name w:val="Page Number3"/>
    <w:basedOn w:val="Normal"/>
    <w:next w:val="Normal"/>
    <w:uiPriority w:val="99"/>
    <w:qFormat/>
    <w:rsid w:val="00E837B5"/>
  </w:style>
  <w:style w:type="paragraph" w:customStyle="1" w:styleId="PageNumber4">
    <w:name w:val="Page Number4"/>
    <w:basedOn w:val="Normal"/>
    <w:next w:val="Normal"/>
    <w:uiPriority w:val="99"/>
    <w:qFormat/>
    <w:rsid w:val="00E837B5"/>
  </w:style>
  <w:style w:type="paragraph" w:customStyle="1" w:styleId="PageNumber5">
    <w:name w:val="Page Number5"/>
    <w:basedOn w:val="Normal"/>
    <w:next w:val="Normal"/>
    <w:uiPriority w:val="99"/>
    <w:qFormat/>
    <w:rsid w:val="00E837B5"/>
  </w:style>
  <w:style w:type="paragraph" w:customStyle="1" w:styleId="smalltext1">
    <w:name w:val="small text1"/>
    <w:basedOn w:val="Normal"/>
    <w:next w:val="Normal"/>
    <w:uiPriority w:val="4"/>
    <w:qFormat/>
    <w:rsid w:val="00E837B5"/>
  </w:style>
  <w:style w:type="character" w:customStyle="1" w:styleId="CircleChar">
    <w:name w:val="Circle Char"/>
    <w:locked/>
    <w:rsid w:val="00E837B5"/>
  </w:style>
  <w:style w:type="paragraph" w:customStyle="1" w:styleId="PageNumber6">
    <w:name w:val="Page Number6"/>
    <w:basedOn w:val="Normal"/>
    <w:next w:val="Normal"/>
    <w:uiPriority w:val="99"/>
    <w:qFormat/>
    <w:rsid w:val="00E837B5"/>
  </w:style>
  <w:style w:type="paragraph" w:customStyle="1" w:styleId="lastupdated">
    <w:name w:val="lastupdated"/>
    <w:basedOn w:val="Normal"/>
    <w:uiPriority w:val="99"/>
    <w:qFormat/>
    <w:rsid w:val="00E837B5"/>
  </w:style>
  <w:style w:type="paragraph" w:customStyle="1" w:styleId="hn-byline">
    <w:name w:val="hn-byline"/>
    <w:basedOn w:val="Normal"/>
    <w:next w:val="bodyintro"/>
    <w:uiPriority w:val="99"/>
    <w:qFormat/>
    <w:rsid w:val="00E837B5"/>
  </w:style>
  <w:style w:type="paragraph" w:customStyle="1" w:styleId="articleinfo">
    <w:name w:val="articleinfo"/>
    <w:basedOn w:val="Normal"/>
    <w:next w:val="indent"/>
    <w:uiPriority w:val="99"/>
    <w:qFormat/>
    <w:rsid w:val="00E837B5"/>
  </w:style>
  <w:style w:type="character" w:customStyle="1" w:styleId="StyleStyle16ptChar">
    <w:name w:val="Style Style1 + 6 pt Char"/>
    <w:locked/>
    <w:rsid w:val="00E837B5"/>
  </w:style>
  <w:style w:type="paragraph" w:customStyle="1" w:styleId="StyleStyle16pt">
    <w:name w:val="Style Style1 + 6 pt"/>
    <w:basedOn w:val="Normal"/>
    <w:qFormat/>
    <w:rsid w:val="00E837B5"/>
  </w:style>
  <w:style w:type="paragraph" w:customStyle="1" w:styleId="PageNumber7">
    <w:name w:val="Page Number7"/>
    <w:basedOn w:val="Normal"/>
    <w:next w:val="Normal"/>
    <w:uiPriority w:val="99"/>
    <w:qFormat/>
    <w:rsid w:val="00E837B5"/>
  </w:style>
  <w:style w:type="paragraph" w:customStyle="1" w:styleId="OmniPage4">
    <w:name w:val="OmniPage #4"/>
    <w:basedOn w:val="Normal"/>
    <w:qFormat/>
    <w:rsid w:val="00E837B5"/>
  </w:style>
  <w:style w:type="paragraph" w:customStyle="1" w:styleId="OmniPage10">
    <w:name w:val="OmniPage #10"/>
    <w:basedOn w:val="Normal"/>
    <w:qFormat/>
    <w:rsid w:val="00E837B5"/>
  </w:style>
  <w:style w:type="paragraph" w:customStyle="1" w:styleId="PageNumber8">
    <w:name w:val="Page Number8"/>
    <w:basedOn w:val="Normal"/>
    <w:next w:val="Normal"/>
    <w:uiPriority w:val="99"/>
    <w:qFormat/>
    <w:rsid w:val="00E837B5"/>
  </w:style>
  <w:style w:type="paragraph" w:customStyle="1" w:styleId="bodyintro">
    <w:name w:val="bodyintro"/>
    <w:basedOn w:val="Normal"/>
    <w:uiPriority w:val="99"/>
    <w:qFormat/>
    <w:rsid w:val="00E837B5"/>
  </w:style>
  <w:style w:type="paragraph" w:customStyle="1" w:styleId="indent">
    <w:name w:val="indent"/>
    <w:basedOn w:val="Normal"/>
    <w:qFormat/>
    <w:rsid w:val="00E837B5"/>
  </w:style>
  <w:style w:type="paragraph" w:customStyle="1" w:styleId="center">
    <w:name w:val="center"/>
    <w:basedOn w:val="Normal"/>
    <w:uiPriority w:val="99"/>
    <w:qFormat/>
    <w:rsid w:val="00E837B5"/>
  </w:style>
  <w:style w:type="character" w:customStyle="1" w:styleId="Style8ptChar">
    <w:name w:val="Style 8 pt Char"/>
    <w:rsid w:val="00E837B5"/>
  </w:style>
  <w:style w:type="character" w:customStyle="1" w:styleId="message-item">
    <w:name w:val="message-item"/>
    <w:rsid w:val="00E837B5"/>
  </w:style>
  <w:style w:type="character" w:customStyle="1" w:styleId="datestamp">
    <w:name w:val="datestamp"/>
    <w:rsid w:val="00E837B5"/>
  </w:style>
  <w:style w:type="character" w:customStyle="1" w:styleId="i">
    <w:name w:val="i"/>
    <w:rsid w:val="00E837B5"/>
  </w:style>
  <w:style w:type="character" w:customStyle="1" w:styleId="forenames">
    <w:name w:val="forenames"/>
    <w:rsid w:val="00E837B5"/>
  </w:style>
  <w:style w:type="character" w:customStyle="1" w:styleId="surname">
    <w:name w:val="surname"/>
    <w:rsid w:val="00E837B5"/>
  </w:style>
  <w:style w:type="character" w:customStyle="1" w:styleId="medium-font">
    <w:name w:val="medium-font"/>
    <w:rsid w:val="00E837B5"/>
  </w:style>
  <w:style w:type="character" w:customStyle="1" w:styleId="title-link-wrapper">
    <w:name w:val="title-link-wrapper"/>
    <w:rsid w:val="00E837B5"/>
  </w:style>
  <w:style w:type="character" w:customStyle="1" w:styleId="refpreview">
    <w:name w:val="refpreview"/>
    <w:rsid w:val="00E837B5"/>
  </w:style>
  <w:style w:type="character" w:customStyle="1" w:styleId="loose1">
    <w:name w:val="loose1"/>
    <w:rsid w:val="00E837B5"/>
  </w:style>
  <w:style w:type="character" w:customStyle="1" w:styleId="email">
    <w:name w:val="email"/>
    <w:rsid w:val="00E837B5"/>
  </w:style>
  <w:style w:type="character" w:customStyle="1" w:styleId="gsa">
    <w:name w:val="gs_a"/>
    <w:rsid w:val="00E837B5"/>
  </w:style>
  <w:style w:type="character" w:customStyle="1" w:styleId="mainarttitle">
    <w:name w:val="mainarttitle"/>
    <w:rsid w:val="00E837B5"/>
  </w:style>
  <w:style w:type="character" w:customStyle="1" w:styleId="mainartauthor">
    <w:name w:val="mainartauthor"/>
    <w:rsid w:val="00E837B5"/>
  </w:style>
  <w:style w:type="character" w:customStyle="1" w:styleId="mainartdate">
    <w:name w:val="mainartdate"/>
    <w:rsid w:val="00E837B5"/>
  </w:style>
  <w:style w:type="character" w:customStyle="1" w:styleId="gsggs">
    <w:name w:val="gs_ggs"/>
    <w:rsid w:val="00E837B5"/>
  </w:style>
  <w:style w:type="character" w:customStyle="1" w:styleId="ahead">
    <w:name w:val="a_head"/>
    <w:rsid w:val="00E837B5"/>
  </w:style>
  <w:style w:type="character" w:customStyle="1" w:styleId="footnote">
    <w:name w:val="footnote"/>
    <w:rsid w:val="00E837B5"/>
  </w:style>
  <w:style w:type="character" w:customStyle="1" w:styleId="docbody">
    <w:name w:val="docbody"/>
    <w:rsid w:val="00E837B5"/>
  </w:style>
  <w:style w:type="character" w:customStyle="1" w:styleId="superscript">
    <w:name w:val="superscript"/>
    <w:rsid w:val="00E837B5"/>
  </w:style>
  <w:style w:type="character" w:customStyle="1" w:styleId="bwxsm">
    <w:name w:val="b w xsm"/>
    <w:rsid w:val="00E837B5"/>
  </w:style>
  <w:style w:type="character" w:customStyle="1" w:styleId="fstd">
    <w:name w:val="f std"/>
    <w:rsid w:val="00E837B5"/>
  </w:style>
  <w:style w:type="character" w:customStyle="1" w:styleId="gl">
    <w:name w:val="gl"/>
    <w:rsid w:val="00E837B5"/>
  </w:style>
  <w:style w:type="character" w:customStyle="1" w:styleId="bio1">
    <w:name w:val="bio1"/>
    <w:rsid w:val="00E837B5"/>
  </w:style>
  <w:style w:type="character" w:customStyle="1" w:styleId="cardCharCharCharCharCharChar">
    <w:name w:val="card Char Char Char Char Char Char"/>
    <w:rsid w:val="00E837B5"/>
  </w:style>
  <w:style w:type="character" w:customStyle="1" w:styleId="Style24ptBoldUnderlineCenteredCharChar">
    <w:name w:val="Style 24 pt Bold Underline Centered Char Char"/>
    <w:rsid w:val="00E837B5"/>
  </w:style>
  <w:style w:type="character" w:customStyle="1" w:styleId="TagCiteCharChar0">
    <w:name w:val="Tag / Cite Char Char"/>
    <w:rsid w:val="00E837B5"/>
  </w:style>
  <w:style w:type="character" w:customStyle="1" w:styleId="CardTextUnderlinedCharChar">
    <w:name w:val="Card Text Underlined Char Char"/>
    <w:rsid w:val="00E837B5"/>
  </w:style>
  <w:style w:type="character" w:customStyle="1" w:styleId="CardTagCharCharChar">
    <w:name w:val="Card Tag Char Char Char"/>
    <w:rsid w:val="00E837B5"/>
  </w:style>
  <w:style w:type="character" w:customStyle="1" w:styleId="mainbody">
    <w:name w:val="mainbody"/>
    <w:basedOn w:val="DefaultParagraphFont"/>
    <w:rsid w:val="00E837B5"/>
  </w:style>
  <w:style w:type="character" w:customStyle="1" w:styleId="UnderlineStyleChar2">
    <w:name w:val="Underline Style Char2"/>
    <w:rsid w:val="00E837B5"/>
  </w:style>
  <w:style w:type="character" w:customStyle="1" w:styleId="t13">
    <w:name w:val="t13"/>
    <w:basedOn w:val="DefaultParagraphFont"/>
    <w:rsid w:val="00E837B5"/>
  </w:style>
  <w:style w:type="character" w:customStyle="1" w:styleId="SmallFont7pt">
    <w:name w:val="Small Font (7 pt)"/>
    <w:qFormat/>
    <w:rsid w:val="00E837B5"/>
  </w:style>
  <w:style w:type="character" w:customStyle="1" w:styleId="CharChar17">
    <w:name w:val="Char Char17"/>
    <w:locked/>
    <w:rsid w:val="00E837B5"/>
  </w:style>
  <w:style w:type="character" w:customStyle="1" w:styleId="ilspan">
    <w:name w:val="il_span"/>
    <w:basedOn w:val="DefaultParagraphFont"/>
    <w:rsid w:val="00E837B5"/>
  </w:style>
  <w:style w:type="character" w:customStyle="1" w:styleId="leftidx1">
    <w:name w:val="leftidx1"/>
    <w:rsid w:val="00E837B5"/>
  </w:style>
  <w:style w:type="character" w:customStyle="1" w:styleId="blue1">
    <w:name w:val="blue1"/>
    <w:rsid w:val="00E837B5"/>
  </w:style>
  <w:style w:type="character" w:customStyle="1" w:styleId="author-link1">
    <w:name w:val="author-link1"/>
    <w:rsid w:val="00E837B5"/>
  </w:style>
  <w:style w:type="character" w:customStyle="1" w:styleId="black1">
    <w:name w:val="black1"/>
    <w:rsid w:val="00E837B5"/>
  </w:style>
  <w:style w:type="character" w:customStyle="1" w:styleId="StyleunderlinedCharBold">
    <w:name w:val="Style underlined Char + Bold"/>
    <w:rsid w:val="00E837B5"/>
  </w:style>
  <w:style w:type="character" w:customStyle="1" w:styleId="CardUnderline0">
    <w:name w:val="Card Underline"/>
    <w:rsid w:val="00E837B5"/>
  </w:style>
  <w:style w:type="character" w:customStyle="1" w:styleId="lingoregion">
    <w:name w:val="lingo_region"/>
    <w:basedOn w:val="DefaultParagraphFont"/>
    <w:rsid w:val="00E837B5"/>
  </w:style>
  <w:style w:type="character" w:customStyle="1" w:styleId="cite3">
    <w:name w:val="%cite"/>
    <w:rsid w:val="00E837B5"/>
  </w:style>
  <w:style w:type="character" w:customStyle="1" w:styleId="Emphasis21">
    <w:name w:val="%Emphasis2"/>
    <w:rsid w:val="00E837B5"/>
  </w:style>
  <w:style w:type="character" w:customStyle="1" w:styleId="bodycontentlink">
    <w:name w:val="bodycontentlink"/>
    <w:basedOn w:val="DefaultParagraphFont"/>
    <w:rsid w:val="00E837B5"/>
  </w:style>
  <w:style w:type="character" w:customStyle="1" w:styleId="AAAcite">
    <w:name w:val="AAAcite"/>
    <w:rsid w:val="00E837B5"/>
  </w:style>
  <w:style w:type="character" w:customStyle="1" w:styleId="tmplheaderlink">
    <w:name w:val="tmplheaderlink"/>
    <w:rsid w:val="00E837B5"/>
  </w:style>
  <w:style w:type="character" w:customStyle="1" w:styleId="StyleStyleUnderlineUnderlineStyleBoldUnderlineIntenseEmphas">
    <w:name w:val="Style Style UnderlineUnderlineStyle Bold UnderlineIntense Emphas..."/>
    <w:basedOn w:val="DefaultParagraphFont"/>
    <w:rsid w:val="00E837B5"/>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E837B5"/>
    <w:rPr>
      <w:b w:val="0"/>
      <w:sz w:val="24"/>
      <w:u w:val="single"/>
      <w:bdr w:val="none" w:sz="0" w:space="0" w:color="auto"/>
    </w:rPr>
  </w:style>
  <w:style w:type="character" w:customStyle="1" w:styleId="Bodytext11">
    <w:name w:val="Body text (11)"/>
    <w:rsid w:val="00E837B5"/>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E837B5"/>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E837B5"/>
  </w:style>
  <w:style w:type="paragraph" w:customStyle="1" w:styleId="StyleJustified">
    <w:name w:val="Style Justified"/>
    <w:basedOn w:val="Normal"/>
    <w:qFormat/>
    <w:rsid w:val="00E837B5"/>
    <w:rPr>
      <w:rFonts w:eastAsia="Times New Roman"/>
      <w:szCs w:val="20"/>
    </w:rPr>
  </w:style>
  <w:style w:type="paragraph" w:customStyle="1" w:styleId="Style5">
    <w:name w:val="Style5"/>
    <w:basedOn w:val="Normal"/>
    <w:link w:val="Style5Char"/>
    <w:uiPriority w:val="4"/>
    <w:qFormat/>
    <w:rsid w:val="00E837B5"/>
    <w:pPr>
      <w:ind w:left="432" w:right="432"/>
      <w:jc w:val="both"/>
    </w:pPr>
    <w:rPr>
      <w:rFonts w:eastAsia="Times New Roman"/>
    </w:rPr>
  </w:style>
  <w:style w:type="character" w:customStyle="1" w:styleId="Style5Char">
    <w:name w:val="Style5 Char"/>
    <w:link w:val="Style5"/>
    <w:uiPriority w:val="4"/>
    <w:rsid w:val="00E837B5"/>
    <w:rPr>
      <w:rFonts w:ascii="Georgia" w:eastAsia="Times New Roman" w:hAnsi="Georgia"/>
      <w:sz w:val="20"/>
    </w:rPr>
  </w:style>
  <w:style w:type="paragraph" w:customStyle="1" w:styleId="Style100">
    <w:name w:val="Style10"/>
    <w:basedOn w:val="Normal"/>
    <w:link w:val="Style10Char"/>
    <w:qFormat/>
    <w:rsid w:val="00E837B5"/>
    <w:pPr>
      <w:ind w:right="432"/>
    </w:pPr>
    <w:rPr>
      <w:rFonts w:eastAsia="Times New Roman"/>
      <w:b/>
      <w:sz w:val="24"/>
    </w:rPr>
  </w:style>
  <w:style w:type="character" w:customStyle="1" w:styleId="Style10Char">
    <w:name w:val="Style10 Char"/>
    <w:link w:val="Style100"/>
    <w:rsid w:val="00E837B5"/>
    <w:rPr>
      <w:rFonts w:ascii="Georgia" w:eastAsia="Times New Roman" w:hAnsi="Georgia"/>
      <w:b/>
      <w:sz w:val="24"/>
    </w:rPr>
  </w:style>
  <w:style w:type="character" w:customStyle="1" w:styleId="StyleStyleBoldUnderlineUnderlineapple-style-span6ptBoldK">
    <w:name w:val="Style Style Bold UnderlineUnderlineapple-style-span + 6 ptBoldK..."/>
    <w:basedOn w:val="DefaultParagraphFont"/>
    <w:rsid w:val="00E837B5"/>
    <w:rPr>
      <w:b w:val="0"/>
      <w:bCs w:val="0"/>
      <w:sz w:val="22"/>
      <w:u w:val="single"/>
      <w:bdr w:val="none" w:sz="0" w:space="0" w:color="auto"/>
    </w:rPr>
  </w:style>
  <w:style w:type="paragraph" w:customStyle="1" w:styleId="UnderlinedEv">
    <w:name w:val="Underlined Ev"/>
    <w:basedOn w:val="Normal"/>
    <w:next w:val="Normal"/>
    <w:link w:val="UnderlinedEvChar"/>
    <w:qFormat/>
    <w:rsid w:val="00E837B5"/>
    <w:rPr>
      <w:rFonts w:ascii="Times New Roman" w:eastAsia="Times New Roman" w:hAnsi="Times New Roman"/>
      <w:sz w:val="22"/>
      <w:szCs w:val="24"/>
      <w:u w:val="single"/>
    </w:rPr>
  </w:style>
  <w:style w:type="character" w:customStyle="1" w:styleId="StyleUnderlineBorderSinglesolidlineAuto225ptLine">
    <w:name w:val="Style Underline Border: : (Single solid line Auto  2.25 pt Line ..."/>
    <w:basedOn w:val="DefaultParagraphFont"/>
    <w:rsid w:val="00E837B5"/>
    <w:rPr>
      <w:u w:val="single"/>
      <w:bdr w:val="none" w:sz="0" w:space="0" w:color="auto"/>
    </w:rPr>
  </w:style>
  <w:style w:type="character" w:customStyle="1" w:styleId="UnderlinedEvidenceCharChar">
    <w:name w:val="Underlined Evidence Char Char"/>
    <w:rsid w:val="00E837B5"/>
    <w:rPr>
      <w:rFonts w:ascii="Verdana" w:hAnsi="Verdana" w:hint="default"/>
      <w:sz w:val="21"/>
      <w:szCs w:val="21"/>
      <w:u w:val="thick"/>
      <w:lang w:val="en-US" w:eastAsia="en-US" w:bidi="ar-SA"/>
    </w:rPr>
  </w:style>
  <w:style w:type="character" w:customStyle="1" w:styleId="role">
    <w:name w:val="role"/>
    <w:rsid w:val="00E837B5"/>
  </w:style>
  <w:style w:type="character" w:customStyle="1" w:styleId="pagination0">
    <w:name w:val="pagination"/>
    <w:basedOn w:val="DefaultParagraphFont"/>
    <w:rsid w:val="00E837B5"/>
  </w:style>
  <w:style w:type="character" w:customStyle="1" w:styleId="doi">
    <w:name w:val="doi"/>
    <w:basedOn w:val="DefaultParagraphFont"/>
    <w:rsid w:val="00E837B5"/>
  </w:style>
  <w:style w:type="character" w:customStyle="1" w:styleId="bodycontents">
    <w:name w:val="bodycontents"/>
    <w:basedOn w:val="DefaultParagraphFont"/>
    <w:rsid w:val="00E837B5"/>
  </w:style>
  <w:style w:type="character" w:customStyle="1" w:styleId="comma">
    <w:name w:val="comma"/>
    <w:basedOn w:val="DefaultParagraphFont"/>
    <w:rsid w:val="00E837B5"/>
  </w:style>
  <w:style w:type="character" w:customStyle="1" w:styleId="pad5right">
    <w:name w:val="pad5right"/>
    <w:basedOn w:val="DefaultParagraphFont"/>
    <w:rsid w:val="00E837B5"/>
  </w:style>
  <w:style w:type="character" w:customStyle="1" w:styleId="divider">
    <w:name w:val="divider"/>
    <w:basedOn w:val="DefaultParagraphFont"/>
    <w:rsid w:val="00E837B5"/>
  </w:style>
  <w:style w:type="character" w:customStyle="1" w:styleId="blogdate">
    <w:name w:val="blogdate"/>
    <w:basedOn w:val="DefaultParagraphFont"/>
    <w:rsid w:val="00E837B5"/>
  </w:style>
  <w:style w:type="character" w:customStyle="1" w:styleId="ticker">
    <w:name w:val="ticker"/>
    <w:basedOn w:val="DefaultParagraphFont"/>
    <w:rsid w:val="00E837B5"/>
  </w:style>
  <w:style w:type="character" w:customStyle="1" w:styleId="posted">
    <w:name w:val="posted"/>
    <w:basedOn w:val="DefaultParagraphFont"/>
    <w:rsid w:val="00E837B5"/>
  </w:style>
  <w:style w:type="character" w:customStyle="1" w:styleId="time">
    <w:name w:val="time"/>
    <w:basedOn w:val="DefaultParagraphFont"/>
    <w:rsid w:val="00E837B5"/>
  </w:style>
  <w:style w:type="character" w:customStyle="1" w:styleId="dot">
    <w:name w:val="dot"/>
    <w:basedOn w:val="DefaultParagraphFont"/>
    <w:rsid w:val="00E837B5"/>
  </w:style>
  <w:style w:type="character" w:customStyle="1" w:styleId="hn-date">
    <w:name w:val="hn-date"/>
    <w:basedOn w:val="DefaultParagraphFont"/>
    <w:rsid w:val="00E837B5"/>
  </w:style>
  <w:style w:type="character" w:customStyle="1" w:styleId="location">
    <w:name w:val="location"/>
    <w:basedOn w:val="DefaultParagraphFont"/>
    <w:rsid w:val="00E837B5"/>
  </w:style>
  <w:style w:type="character" w:customStyle="1" w:styleId="dropcap-letter">
    <w:name w:val="dropcap-letter"/>
    <w:basedOn w:val="DefaultParagraphFont"/>
    <w:rsid w:val="00E837B5"/>
  </w:style>
  <w:style w:type="character" w:customStyle="1" w:styleId="offscreen">
    <w:name w:val="offscreen"/>
    <w:basedOn w:val="DefaultParagraphFont"/>
    <w:rsid w:val="00E837B5"/>
  </w:style>
  <w:style w:type="character" w:customStyle="1" w:styleId="linked-in">
    <w:name w:val="linked-in"/>
    <w:basedOn w:val="DefaultParagraphFont"/>
    <w:rsid w:val="00E837B5"/>
  </w:style>
  <w:style w:type="character" w:customStyle="1" w:styleId="divs">
    <w:name w:val="divs"/>
    <w:basedOn w:val="DefaultParagraphFont"/>
    <w:rsid w:val="00E837B5"/>
  </w:style>
  <w:style w:type="character" w:customStyle="1" w:styleId="h4">
    <w:name w:val="h4"/>
    <w:rsid w:val="00E837B5"/>
  </w:style>
  <w:style w:type="character" w:customStyle="1" w:styleId="postheader">
    <w:name w:val="postheader"/>
    <w:basedOn w:val="DefaultParagraphFont"/>
    <w:rsid w:val="00E837B5"/>
  </w:style>
  <w:style w:type="numbering" w:customStyle="1" w:styleId="1ai1">
    <w:name w:val="1 / a / i1"/>
    <w:rsid w:val="00E837B5"/>
    <w:pPr>
      <w:numPr>
        <w:numId w:val="19"/>
      </w:numPr>
    </w:pPr>
  </w:style>
  <w:style w:type="numbering" w:styleId="1ai">
    <w:name w:val="Outline List 1"/>
    <w:basedOn w:val="NoList"/>
    <w:unhideWhenUsed/>
    <w:rsid w:val="00E837B5"/>
    <w:pPr>
      <w:numPr>
        <w:numId w:val="20"/>
      </w:numPr>
    </w:pPr>
  </w:style>
  <w:style w:type="paragraph" w:styleId="Index2">
    <w:name w:val="index 2"/>
    <w:basedOn w:val="Normal"/>
    <w:next w:val="Normal"/>
    <w:autoRedefine/>
    <w:rsid w:val="00E837B5"/>
    <w:pPr>
      <w:spacing w:after="200" w:line="276" w:lineRule="auto"/>
      <w:ind w:left="400" w:hanging="200"/>
    </w:pPr>
    <w:rPr>
      <w:bCs/>
    </w:rPr>
  </w:style>
  <w:style w:type="paragraph" w:styleId="Index3">
    <w:name w:val="index 3"/>
    <w:basedOn w:val="Normal"/>
    <w:next w:val="Normal"/>
    <w:autoRedefine/>
    <w:rsid w:val="00E837B5"/>
    <w:pPr>
      <w:spacing w:after="200" w:line="276" w:lineRule="auto"/>
      <w:ind w:left="600" w:hanging="200"/>
    </w:pPr>
    <w:rPr>
      <w:bCs/>
    </w:rPr>
  </w:style>
  <w:style w:type="paragraph" w:styleId="Index4">
    <w:name w:val="index 4"/>
    <w:basedOn w:val="Normal"/>
    <w:next w:val="Normal"/>
    <w:autoRedefine/>
    <w:rsid w:val="00E837B5"/>
    <w:pPr>
      <w:spacing w:after="200" w:line="276" w:lineRule="auto"/>
      <w:ind w:left="800" w:hanging="200"/>
    </w:pPr>
    <w:rPr>
      <w:bCs/>
    </w:rPr>
  </w:style>
  <w:style w:type="paragraph" w:styleId="Index5">
    <w:name w:val="index 5"/>
    <w:basedOn w:val="Normal"/>
    <w:next w:val="Normal"/>
    <w:autoRedefine/>
    <w:rsid w:val="00E837B5"/>
    <w:pPr>
      <w:spacing w:after="200" w:line="276" w:lineRule="auto"/>
      <w:ind w:left="1000" w:hanging="200"/>
    </w:pPr>
    <w:rPr>
      <w:bCs/>
    </w:rPr>
  </w:style>
  <w:style w:type="paragraph" w:styleId="Index6">
    <w:name w:val="index 6"/>
    <w:basedOn w:val="Normal"/>
    <w:next w:val="Normal"/>
    <w:autoRedefine/>
    <w:rsid w:val="00E837B5"/>
    <w:pPr>
      <w:spacing w:after="200" w:line="276" w:lineRule="auto"/>
      <w:ind w:left="1200" w:hanging="200"/>
    </w:pPr>
    <w:rPr>
      <w:bCs/>
    </w:rPr>
  </w:style>
  <w:style w:type="paragraph" w:styleId="Index7">
    <w:name w:val="index 7"/>
    <w:basedOn w:val="Normal"/>
    <w:next w:val="Normal"/>
    <w:autoRedefine/>
    <w:rsid w:val="00E837B5"/>
    <w:pPr>
      <w:spacing w:after="200" w:line="276" w:lineRule="auto"/>
      <w:ind w:left="1400" w:hanging="200"/>
    </w:pPr>
    <w:rPr>
      <w:bCs/>
    </w:rPr>
  </w:style>
  <w:style w:type="paragraph" w:styleId="Index8">
    <w:name w:val="index 8"/>
    <w:basedOn w:val="Normal"/>
    <w:next w:val="Normal"/>
    <w:autoRedefine/>
    <w:rsid w:val="00E837B5"/>
    <w:pPr>
      <w:spacing w:after="200" w:line="276" w:lineRule="auto"/>
      <w:ind w:left="1600" w:hanging="200"/>
    </w:pPr>
    <w:rPr>
      <w:bCs/>
    </w:rPr>
  </w:style>
  <w:style w:type="paragraph" w:styleId="Index9">
    <w:name w:val="index 9"/>
    <w:basedOn w:val="Normal"/>
    <w:next w:val="Normal"/>
    <w:autoRedefine/>
    <w:rsid w:val="00E837B5"/>
    <w:pPr>
      <w:spacing w:after="200" w:line="276" w:lineRule="auto"/>
      <w:ind w:left="1800" w:hanging="200"/>
    </w:pPr>
    <w:rPr>
      <w:bCs/>
    </w:rPr>
  </w:style>
  <w:style w:type="paragraph" w:styleId="IndexHeading">
    <w:name w:val="index heading"/>
    <w:basedOn w:val="Normal"/>
    <w:next w:val="Index1"/>
    <w:rsid w:val="00E837B5"/>
    <w:pPr>
      <w:spacing w:after="200" w:line="276" w:lineRule="auto"/>
    </w:pPr>
    <w:rPr>
      <w:bCs/>
    </w:rPr>
  </w:style>
  <w:style w:type="paragraph" w:customStyle="1" w:styleId="Quote20">
    <w:name w:val="Quote2"/>
    <w:basedOn w:val="Default"/>
    <w:next w:val="Default"/>
    <w:qFormat/>
    <w:rsid w:val="00E837B5"/>
    <w:rPr>
      <w:rFonts w:eastAsia="Calibri"/>
      <w:color w:val="auto"/>
      <w:szCs w:val="22"/>
    </w:rPr>
  </w:style>
  <w:style w:type="character" w:customStyle="1" w:styleId="StyleLatinBaskervilleUnderline">
    <w:name w:val="Style (Latin) Baskerville Underline"/>
    <w:rsid w:val="00E837B5"/>
    <w:rPr>
      <w:rFonts w:ascii="Baskerville" w:hAnsi="Baskerville"/>
      <w:sz w:val="26"/>
      <w:u w:val="single"/>
    </w:rPr>
  </w:style>
  <w:style w:type="character" w:customStyle="1" w:styleId="dropcap1">
    <w:name w:val="dropcap1"/>
    <w:rsid w:val="00E837B5"/>
  </w:style>
  <w:style w:type="character" w:customStyle="1" w:styleId="HighlightedUnderlineEmphasis">
    <w:name w:val="Highlighted Underline Emphasis"/>
    <w:rsid w:val="00E837B5"/>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E837B5"/>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837B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837B5"/>
    <w:rPr>
      <w:rFonts w:ascii="Georgia" w:hAnsi="Georgia"/>
      <w:u w:val="single"/>
    </w:rPr>
  </w:style>
  <w:style w:type="paragraph" w:customStyle="1" w:styleId="StyleCardsGeorgia12ptBoldThickunderlineBorderSin">
    <w:name w:val="Style Cards + Georgia 12 pt Bold Thick underline Border: : (Sin..."/>
    <w:basedOn w:val="Normal"/>
    <w:uiPriority w:val="99"/>
    <w:qFormat/>
    <w:rsid w:val="00E837B5"/>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E837B5"/>
    <w:rPr>
      <w:rFonts w:ascii="Georgia" w:hAnsi="Georgia"/>
      <w:sz w:val="24"/>
      <w:u w:val="single"/>
    </w:rPr>
  </w:style>
  <w:style w:type="paragraph" w:customStyle="1" w:styleId="StyleCardsGeorgia">
    <w:name w:val="Style Cards + Georgia"/>
    <w:basedOn w:val="Normal"/>
    <w:uiPriority w:val="99"/>
    <w:qFormat/>
    <w:rsid w:val="00E837B5"/>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uiPriority w:val="99"/>
    <w:qFormat/>
    <w:rsid w:val="00E837B5"/>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uiPriority w:val="99"/>
    <w:qFormat/>
    <w:rsid w:val="00E837B5"/>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E837B5"/>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E837B5"/>
    <w:rPr>
      <w:b w:val="0"/>
      <w:bCs w:val="0"/>
      <w:sz w:val="22"/>
      <w:u w:val="single"/>
      <w:bdr w:val="none" w:sz="0" w:space="0" w:color="auto"/>
    </w:rPr>
  </w:style>
  <w:style w:type="character" w:customStyle="1" w:styleId="maintitle">
    <w:name w:val="maintitle"/>
    <w:basedOn w:val="DefaultParagraphFont"/>
    <w:rsid w:val="00E837B5"/>
  </w:style>
  <w:style w:type="character" w:customStyle="1" w:styleId="cit-title">
    <w:name w:val="cit-title"/>
    <w:basedOn w:val="DefaultParagraphFont"/>
    <w:rsid w:val="00E837B5"/>
  </w:style>
  <w:style w:type="paragraph" w:customStyle="1" w:styleId="txttitle">
    <w:name w:val="txttitle"/>
    <w:basedOn w:val="Normal"/>
    <w:uiPriority w:val="99"/>
    <w:qFormat/>
    <w:rsid w:val="00E837B5"/>
    <w:pPr>
      <w:spacing w:before="100" w:beforeAutospacing="1" w:after="100" w:afterAutospacing="1"/>
    </w:pPr>
    <w:rPr>
      <w:sz w:val="24"/>
    </w:rPr>
  </w:style>
  <w:style w:type="character" w:customStyle="1" w:styleId="volume">
    <w:name w:val="volume"/>
    <w:basedOn w:val="DefaultParagraphFont"/>
    <w:rsid w:val="00E837B5"/>
  </w:style>
  <w:style w:type="character" w:customStyle="1" w:styleId="z3988">
    <w:name w:val="z3988"/>
    <w:basedOn w:val="DefaultParagraphFont"/>
    <w:rsid w:val="00E837B5"/>
  </w:style>
  <w:style w:type="character" w:customStyle="1" w:styleId="nowrap">
    <w:name w:val="nowrap"/>
    <w:basedOn w:val="DefaultParagraphFont"/>
    <w:rsid w:val="00E837B5"/>
  </w:style>
  <w:style w:type="paragraph" w:customStyle="1" w:styleId="SmallCards">
    <w:name w:val="Small Cards"/>
    <w:basedOn w:val="Normal"/>
    <w:link w:val="SmallCardsChar"/>
    <w:autoRedefine/>
    <w:qFormat/>
    <w:rsid w:val="00E837B5"/>
    <w:rPr>
      <w:rFonts w:eastAsia="Times New Roman"/>
      <w:sz w:val="16"/>
      <w:szCs w:val="20"/>
    </w:rPr>
  </w:style>
  <w:style w:type="character" w:customStyle="1" w:styleId="freeaccess">
    <w:name w:val="freeaccess"/>
    <w:basedOn w:val="DefaultParagraphFont"/>
    <w:rsid w:val="00E837B5"/>
  </w:style>
  <w:style w:type="character" w:customStyle="1" w:styleId="articoloinside">
    <w:name w:val="articolo_inside"/>
    <w:rsid w:val="00E837B5"/>
  </w:style>
  <w:style w:type="paragraph" w:customStyle="1" w:styleId="pagetools">
    <w:name w:val="pagetools"/>
    <w:basedOn w:val="Normal"/>
    <w:uiPriority w:val="99"/>
    <w:qFormat/>
    <w:rsid w:val="00E837B5"/>
    <w:pPr>
      <w:spacing w:before="100" w:beforeAutospacing="1" w:after="100" w:afterAutospacing="1"/>
    </w:pPr>
    <w:rPr>
      <w:rFonts w:eastAsia="Times New Roman"/>
      <w:sz w:val="24"/>
    </w:rPr>
  </w:style>
  <w:style w:type="character" w:customStyle="1" w:styleId="job">
    <w:name w:val="job"/>
    <w:basedOn w:val="DefaultParagraphFont"/>
    <w:rsid w:val="00E837B5"/>
  </w:style>
  <w:style w:type="character" w:customStyle="1" w:styleId="publisher">
    <w:name w:val="publisher"/>
    <w:basedOn w:val="DefaultParagraphFont"/>
    <w:rsid w:val="00E837B5"/>
  </w:style>
  <w:style w:type="character" w:customStyle="1" w:styleId="pubyear">
    <w:name w:val="pubyear"/>
    <w:basedOn w:val="DefaultParagraphFont"/>
    <w:rsid w:val="00E837B5"/>
  </w:style>
  <w:style w:type="character" w:customStyle="1" w:styleId="pubcity">
    <w:name w:val="pubcity"/>
    <w:basedOn w:val="DefaultParagraphFont"/>
    <w:rsid w:val="00E837B5"/>
  </w:style>
  <w:style w:type="paragraph" w:customStyle="1" w:styleId="C-Text">
    <w:name w:val="C-Text"/>
    <w:basedOn w:val="Normal"/>
    <w:uiPriority w:val="99"/>
    <w:qFormat/>
    <w:rsid w:val="00E837B5"/>
    <w:pPr>
      <w:tabs>
        <w:tab w:val="num" w:pos="720"/>
      </w:tabs>
      <w:ind w:left="720" w:hanging="360"/>
    </w:pPr>
    <w:rPr>
      <w:sz w:val="24"/>
    </w:rPr>
  </w:style>
  <w:style w:type="character" w:customStyle="1" w:styleId="ecdate">
    <w:name w:val="ec_date"/>
    <w:basedOn w:val="DefaultParagraphFont"/>
    <w:rsid w:val="00E837B5"/>
    <w:rPr>
      <w:rFonts w:ascii="Verdana" w:hAnsi="Verdana" w:hint="default"/>
      <w:sz w:val="20"/>
      <w:szCs w:val="20"/>
      <w:shd w:val="clear" w:color="auto" w:fill="FFFFFF"/>
    </w:rPr>
  </w:style>
  <w:style w:type="paragraph" w:customStyle="1" w:styleId="ecmsonormal">
    <w:name w:val="ec_msonormal"/>
    <w:basedOn w:val="Normal"/>
    <w:uiPriority w:val="99"/>
    <w:qFormat/>
    <w:rsid w:val="00E837B5"/>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E837B5"/>
  </w:style>
  <w:style w:type="character" w:customStyle="1" w:styleId="articleheadline">
    <w:name w:val="articleheadline"/>
    <w:basedOn w:val="DefaultParagraphFont"/>
    <w:rsid w:val="00E837B5"/>
  </w:style>
  <w:style w:type="paragraph" w:customStyle="1" w:styleId="u-intro">
    <w:name w:val="u-intro"/>
    <w:basedOn w:val="Normal"/>
    <w:uiPriority w:val="99"/>
    <w:qFormat/>
    <w:rsid w:val="00E837B5"/>
    <w:pPr>
      <w:spacing w:before="100" w:beforeAutospacing="1" w:after="100" w:afterAutospacing="1"/>
    </w:pPr>
    <w:rPr>
      <w:sz w:val="24"/>
    </w:rPr>
  </w:style>
  <w:style w:type="character" w:customStyle="1" w:styleId="u-byline">
    <w:name w:val="u-byline"/>
    <w:basedOn w:val="DefaultParagraphFont"/>
    <w:rsid w:val="00E837B5"/>
  </w:style>
  <w:style w:type="character" w:customStyle="1" w:styleId="articlebya">
    <w:name w:val="articleby_a"/>
    <w:basedOn w:val="DefaultParagraphFont"/>
    <w:rsid w:val="00E837B5"/>
  </w:style>
  <w:style w:type="character" w:customStyle="1" w:styleId="popupwinby">
    <w:name w:val="popupwinby"/>
    <w:basedOn w:val="DefaultParagraphFont"/>
    <w:rsid w:val="00E837B5"/>
  </w:style>
  <w:style w:type="character" w:customStyle="1" w:styleId="storyheader">
    <w:name w:val="storyheader"/>
    <w:basedOn w:val="DefaultParagraphFont"/>
    <w:rsid w:val="00E837B5"/>
  </w:style>
  <w:style w:type="character" w:customStyle="1" w:styleId="marron">
    <w:name w:val="marron"/>
    <w:basedOn w:val="DefaultParagraphFont"/>
    <w:rsid w:val="00E837B5"/>
  </w:style>
  <w:style w:type="character" w:customStyle="1" w:styleId="StyleNormalWeb10ptChar">
    <w:name w:val="Style Normal (Web) + 10 pt Char"/>
    <w:basedOn w:val="DefaultParagraphFont"/>
    <w:rsid w:val="00E837B5"/>
    <w:rPr>
      <w:szCs w:val="24"/>
      <w:lang w:val="en-US" w:eastAsia="en-US" w:bidi="ar-SA"/>
    </w:rPr>
  </w:style>
  <w:style w:type="paragraph" w:customStyle="1" w:styleId="TagCiteShells">
    <w:name w:val="Tag/Cite/Shells"/>
    <w:basedOn w:val="Normal"/>
    <w:uiPriority w:val="99"/>
    <w:qFormat/>
    <w:rsid w:val="00E837B5"/>
    <w:rPr>
      <w:b/>
    </w:rPr>
  </w:style>
  <w:style w:type="paragraph" w:customStyle="1" w:styleId="DefinitionTerm">
    <w:name w:val="Definition Term"/>
    <w:basedOn w:val="Normal"/>
    <w:next w:val="Normal"/>
    <w:uiPriority w:val="99"/>
    <w:qFormat/>
    <w:rsid w:val="00E837B5"/>
    <w:rPr>
      <w:snapToGrid w:val="0"/>
      <w:sz w:val="24"/>
    </w:rPr>
  </w:style>
  <w:style w:type="character" w:customStyle="1" w:styleId="Style3CharChar">
    <w:name w:val="Style3 Char Char"/>
    <w:basedOn w:val="DefaultParagraphFont"/>
    <w:rsid w:val="00E837B5"/>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E837B5"/>
    <w:pPr>
      <w:spacing w:after="60"/>
    </w:pPr>
    <w:rPr>
      <w:rFonts w:eastAsia="SimSun" w:cs="Times New Roman"/>
      <w:bCs/>
      <w:sz w:val="20"/>
      <w:lang w:eastAsia="zh-CN"/>
    </w:rPr>
  </w:style>
  <w:style w:type="character" w:customStyle="1" w:styleId="NormalChar0">
    <w:name w:val="Normal Char"/>
    <w:basedOn w:val="DefaultParagraphFont"/>
    <w:rsid w:val="00E837B5"/>
    <w:rPr>
      <w:lang w:eastAsia="en-US"/>
    </w:rPr>
  </w:style>
  <w:style w:type="character" w:customStyle="1" w:styleId="BoldUnderlineChar4">
    <w:name w:val="Bold + Underline Char"/>
    <w:basedOn w:val="DefaultParagraphFont"/>
    <w:rsid w:val="00E837B5"/>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E837B5"/>
  </w:style>
  <w:style w:type="character" w:customStyle="1" w:styleId="CharacterStyle7">
    <w:name w:val="Character Style 7"/>
    <w:rsid w:val="00E837B5"/>
    <w:rPr>
      <w:rFonts w:ascii="Arial Narrow" w:hAnsi="Arial Narrow" w:cs="Arial Narrow"/>
      <w:sz w:val="20"/>
      <w:szCs w:val="20"/>
      <w:u w:val="single"/>
    </w:rPr>
  </w:style>
  <w:style w:type="character" w:customStyle="1" w:styleId="StyleStyle4Char">
    <w:name w:val="Style Style4 + Char"/>
    <w:basedOn w:val="DefaultParagraphFont"/>
    <w:rsid w:val="00E837B5"/>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E837B5"/>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E837B5"/>
    <w:rPr>
      <w:rFonts w:ascii="Verdana" w:hAnsi="Verdana"/>
      <w:sz w:val="21"/>
      <w:szCs w:val="21"/>
      <w:u w:val="thick"/>
    </w:rPr>
  </w:style>
  <w:style w:type="paragraph" w:customStyle="1" w:styleId="Cite8">
    <w:name w:val="Cite8"/>
    <w:basedOn w:val="Normal"/>
    <w:autoRedefine/>
    <w:uiPriority w:val="99"/>
    <w:qFormat/>
    <w:rsid w:val="00E837B5"/>
    <w:rPr>
      <w:rFonts w:eastAsia="Calibri"/>
      <w:sz w:val="16"/>
    </w:rPr>
  </w:style>
  <w:style w:type="character" w:customStyle="1" w:styleId="BoxX2">
    <w:name w:val="BoxX2"/>
    <w:qFormat/>
    <w:rsid w:val="00E837B5"/>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E837B5"/>
    <w:rPr>
      <w:rFonts w:ascii="Garamond" w:hAnsi="Garamond" w:hint="default"/>
      <w:sz w:val="16"/>
    </w:rPr>
  </w:style>
  <w:style w:type="paragraph" w:customStyle="1" w:styleId="StyleStyle49pt9">
    <w:name w:val="Style Style4 + 9 pt9"/>
    <w:basedOn w:val="Style4"/>
    <w:link w:val="StyleStyle49pt9Char"/>
    <w:qFormat/>
    <w:rsid w:val="00E837B5"/>
    <w:rPr>
      <w:rFonts w:eastAsia="SimSun"/>
      <w:lang w:eastAsia="zh-CN"/>
    </w:rPr>
  </w:style>
  <w:style w:type="character" w:customStyle="1" w:styleId="StyleStyle49pt9Char">
    <w:name w:val="Style Style4 + 9 pt9 Char"/>
    <w:link w:val="StyleStyle49pt9"/>
    <w:rsid w:val="00E837B5"/>
    <w:rPr>
      <w:rFonts w:ascii="Georgia" w:eastAsia="SimSun" w:hAnsi="Georgia"/>
      <w:sz w:val="20"/>
      <w:u w:val="single"/>
      <w:lang w:eastAsia="zh-CN"/>
    </w:rPr>
  </w:style>
  <w:style w:type="character" w:customStyle="1" w:styleId="UnderlineCard1">
    <w:name w:val="Underline Card"/>
    <w:uiPriority w:val="6"/>
    <w:qFormat/>
    <w:rsid w:val="00E837B5"/>
    <w:rPr>
      <w:rFonts w:ascii="Arial" w:hAnsi="Arial"/>
      <w:b w:val="0"/>
      <w:bCs/>
      <w:sz w:val="20"/>
      <w:u w:val="single"/>
    </w:rPr>
  </w:style>
  <w:style w:type="paragraph" w:customStyle="1" w:styleId="DebateBlocking">
    <w:name w:val="DebateBlocking"/>
    <w:basedOn w:val="Normal"/>
    <w:next w:val="Nothing"/>
    <w:uiPriority w:val="99"/>
    <w:qFormat/>
    <w:rsid w:val="00E837B5"/>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E837B5"/>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E837B5"/>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qFormat/>
    <w:rsid w:val="00E837B5"/>
    <w:pPr>
      <w:spacing w:before="100" w:beforeAutospacing="1" w:after="100" w:afterAutospacing="1"/>
    </w:pPr>
    <w:rPr>
      <w:rFonts w:eastAsia="Times New Roman"/>
      <w:sz w:val="24"/>
    </w:rPr>
  </w:style>
  <w:style w:type="character" w:customStyle="1" w:styleId="created">
    <w:name w:val="created"/>
    <w:basedOn w:val="DefaultParagraphFont"/>
    <w:rsid w:val="00E837B5"/>
  </w:style>
  <w:style w:type="paragraph" w:customStyle="1" w:styleId="8font">
    <w:name w:val="8font"/>
    <w:basedOn w:val="Normal"/>
    <w:next w:val="Normal"/>
    <w:autoRedefine/>
    <w:uiPriority w:val="99"/>
    <w:qFormat/>
    <w:rsid w:val="00E837B5"/>
    <w:rPr>
      <w:rFonts w:eastAsia="Cambria"/>
      <w:sz w:val="16"/>
      <w:szCs w:val="16"/>
    </w:rPr>
  </w:style>
  <w:style w:type="paragraph" w:customStyle="1" w:styleId="CiteLittle">
    <w:name w:val="Cite Little"/>
    <w:next w:val="Normal"/>
    <w:qFormat/>
    <w:rsid w:val="00E837B5"/>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E837B5"/>
    <w:rPr>
      <w:rFonts w:ascii="Times New Roman" w:eastAsia="MS Mincho" w:hAnsi="Times New Roman"/>
      <w:b/>
      <w:bCs/>
      <w:u w:val="thick"/>
    </w:rPr>
  </w:style>
  <w:style w:type="character" w:customStyle="1" w:styleId="StyleAsianMSMincho">
    <w:name w:val="Style (Asian) MS Mincho"/>
    <w:rsid w:val="00E837B5"/>
    <w:rPr>
      <w:rFonts w:ascii="Times New Roman" w:eastAsia="MS Mincho" w:hAnsi="Times New Roman"/>
      <w:u w:val="thick"/>
    </w:rPr>
  </w:style>
  <w:style w:type="paragraph" w:customStyle="1" w:styleId="docheader">
    <w:name w:val="doc header"/>
    <w:autoRedefine/>
    <w:qFormat/>
    <w:rsid w:val="00E837B5"/>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E837B5"/>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E837B5"/>
  </w:style>
  <w:style w:type="character" w:customStyle="1" w:styleId="CardCharChar1">
    <w:name w:val="Card Char Char1"/>
    <w:rsid w:val="00E837B5"/>
    <w:rPr>
      <w:b/>
      <w:bCs/>
      <w:sz w:val="28"/>
      <w:szCs w:val="28"/>
    </w:rPr>
  </w:style>
  <w:style w:type="paragraph" w:customStyle="1" w:styleId="bloctitles">
    <w:name w:val="bloc titles"/>
    <w:basedOn w:val="Heading1"/>
    <w:next w:val="Normal"/>
    <w:link w:val="bloctitlesChar"/>
    <w:autoRedefine/>
    <w:qFormat/>
    <w:rsid w:val="00E837B5"/>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E837B5"/>
    <w:rPr>
      <w:rFonts w:ascii="Georgia" w:eastAsia="Times New Roman" w:hAnsi="Georgia" w:cs="Times New Roman"/>
      <w:b/>
      <w:bCs/>
      <w:caps/>
      <w:sz w:val="28"/>
      <w:szCs w:val="32"/>
      <w:u w:val="single"/>
    </w:rPr>
  </w:style>
  <w:style w:type="paragraph" w:customStyle="1" w:styleId="blocorganizer">
    <w:name w:val="bloc organizer"/>
    <w:basedOn w:val="Heading1"/>
    <w:next w:val="bloctitles"/>
    <w:link w:val="blocorganizerChar"/>
    <w:autoRedefine/>
    <w:qFormat/>
    <w:rsid w:val="00E837B5"/>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E837B5"/>
    <w:rPr>
      <w:rFonts w:ascii="Georgia" w:eastAsia="Times New Roman" w:hAnsi="Georgia" w:cs="Times New Roman"/>
      <w:b/>
      <w:bCs/>
      <w:caps/>
      <w:sz w:val="4"/>
      <w:szCs w:val="32"/>
      <w:u w:val="single"/>
    </w:rPr>
  </w:style>
  <w:style w:type="character" w:customStyle="1" w:styleId="UnderlineBoldChar">
    <w:name w:val="Underline Bold Char"/>
    <w:locked/>
    <w:rsid w:val="00E837B5"/>
    <w:rPr>
      <w:rFonts w:ascii="Times New Roman" w:eastAsia="Times New Roman" w:hAnsi="Times New Roman" w:cs="Calibri"/>
      <w:b/>
      <w:sz w:val="24"/>
      <w:szCs w:val="20"/>
      <w:u w:val="single"/>
    </w:rPr>
  </w:style>
  <w:style w:type="character" w:customStyle="1" w:styleId="tagChar">
    <w:name w:val="%tag Char"/>
    <w:link w:val="tag"/>
    <w:rsid w:val="00E837B5"/>
    <w:rPr>
      <w:rFonts w:ascii="Georgia" w:eastAsia="Calibri" w:hAnsi="Georgia"/>
      <w:bCs/>
      <w:sz w:val="18"/>
    </w:rPr>
  </w:style>
  <w:style w:type="character" w:customStyle="1" w:styleId="AAAcardChar">
    <w:name w:val="AAAcard Char"/>
    <w:link w:val="AAAcard"/>
    <w:rsid w:val="00E837B5"/>
    <w:rPr>
      <w:rFonts w:ascii="Georgia" w:eastAsia="Times New Roman" w:hAnsi="Georgia"/>
      <w:sz w:val="20"/>
    </w:rPr>
  </w:style>
  <w:style w:type="character" w:customStyle="1" w:styleId="underlineCharChar0">
    <w:name w:val="underline Char Char"/>
    <w:rsid w:val="00E837B5"/>
    <w:rPr>
      <w:rFonts w:ascii="Arial Narrow" w:eastAsia="Times New Roman" w:hAnsi="Arial Narrow" w:cs="Calibri"/>
      <w:sz w:val="24"/>
      <w:u w:val="single"/>
    </w:rPr>
  </w:style>
  <w:style w:type="paragraph" w:customStyle="1" w:styleId="tagstyle0">
    <w:name w:val="tagstyle"/>
    <w:basedOn w:val="Normal"/>
    <w:qFormat/>
    <w:rsid w:val="00E837B5"/>
    <w:pPr>
      <w:spacing w:before="100" w:beforeAutospacing="1" w:after="100" w:afterAutospacing="1"/>
    </w:pPr>
    <w:rPr>
      <w:rFonts w:eastAsia="Times New Roman"/>
      <w:sz w:val="24"/>
    </w:rPr>
  </w:style>
  <w:style w:type="character" w:customStyle="1" w:styleId="newsstorytitle">
    <w:name w:val="news_story_title"/>
    <w:rsid w:val="00E837B5"/>
  </w:style>
  <w:style w:type="character" w:customStyle="1" w:styleId="yqlink">
    <w:name w:val="yqlink"/>
    <w:rsid w:val="00E837B5"/>
  </w:style>
  <w:style w:type="character" w:customStyle="1" w:styleId="clbody">
    <w:name w:val="clbody"/>
    <w:rsid w:val="00E837B5"/>
  </w:style>
  <w:style w:type="character" w:customStyle="1" w:styleId="Boxing">
    <w:name w:val="Boxing"/>
    <w:rsid w:val="00E837B5"/>
    <w:rPr>
      <w:rFonts w:ascii="Arial Narrow" w:hAnsi="Arial Narrow"/>
      <w:dstrike w:val="0"/>
      <w:sz w:val="20"/>
      <w:bdr w:val="single" w:sz="2" w:space="0" w:color="auto"/>
      <w:vertAlign w:val="baseline"/>
    </w:rPr>
  </w:style>
  <w:style w:type="paragraph" w:customStyle="1" w:styleId="Analyticals">
    <w:name w:val="Analyticals"/>
    <w:basedOn w:val="Normal"/>
    <w:qFormat/>
    <w:rsid w:val="00E837B5"/>
    <w:rPr>
      <w:rFonts w:eastAsia="Times New Roman"/>
      <w:sz w:val="24"/>
    </w:rPr>
  </w:style>
  <w:style w:type="character" w:customStyle="1" w:styleId="norm">
    <w:name w:val="norm"/>
    <w:rsid w:val="00E837B5"/>
  </w:style>
  <w:style w:type="character" w:customStyle="1" w:styleId="boldandunderlinecharcharcharcharcharcharcharcharcharcharcharcharcharcharcharchar0">
    <w:name w:val="boldandunderlinecharcharcharcharcharcharcharcharcharcharcharcharcharcharcharchar"/>
    <w:rsid w:val="00E837B5"/>
  </w:style>
  <w:style w:type="character" w:customStyle="1" w:styleId="underlinecharcharcharcharcharcharcharcharcharcharcharcharcharchar0">
    <w:name w:val="underlinecharcharcharcharcharcharcharcharcharcharcharcharcharchar"/>
    <w:rsid w:val="00E837B5"/>
  </w:style>
  <w:style w:type="character" w:customStyle="1" w:styleId="CharCharCharCharCharChar1Char">
    <w:name w:val="Char Char Char Char Char Char1 Char"/>
    <w:rsid w:val="00E837B5"/>
    <w:rPr>
      <w:rFonts w:ascii="Times New Roman" w:eastAsia="Times New Roman" w:hAnsi="Times New Roman" w:cs="Times New Roman"/>
      <w:b/>
      <w:sz w:val="24"/>
      <w:szCs w:val="24"/>
    </w:rPr>
  </w:style>
  <w:style w:type="character" w:customStyle="1" w:styleId="emphasis22">
    <w:name w:val="emphasis2"/>
    <w:rsid w:val="00E837B5"/>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qFormat/>
    <w:rsid w:val="00E837B5"/>
    <w:rPr>
      <w:sz w:val="24"/>
      <w:szCs w:val="24"/>
      <w:lang w:val="en-US" w:eastAsia="en-US" w:bidi="ar-SA"/>
    </w:rPr>
  </w:style>
  <w:style w:type="character" w:customStyle="1" w:styleId="NewTag">
    <w:name w:val="NewTag"/>
    <w:uiPriority w:val="1"/>
    <w:qFormat/>
    <w:rsid w:val="00E837B5"/>
    <w:rPr>
      <w:rFonts w:ascii="Georgia" w:hAnsi="Georgia"/>
      <w:b/>
      <w:sz w:val="24"/>
    </w:rPr>
  </w:style>
  <w:style w:type="character" w:customStyle="1" w:styleId="searchtools-record-title">
    <w:name w:val="searchtools-record-title"/>
    <w:basedOn w:val="DefaultParagraphFont"/>
    <w:rsid w:val="00E837B5"/>
  </w:style>
  <w:style w:type="character" w:customStyle="1" w:styleId="rightside">
    <w:name w:val="rightside"/>
    <w:rsid w:val="00E837B5"/>
  </w:style>
  <w:style w:type="character" w:customStyle="1" w:styleId="flourish">
    <w:name w:val="flourish"/>
    <w:rsid w:val="00E837B5"/>
  </w:style>
  <w:style w:type="character" w:customStyle="1" w:styleId="style150">
    <w:name w:val="style150"/>
    <w:rsid w:val="00E837B5"/>
  </w:style>
  <w:style w:type="character" w:customStyle="1" w:styleId="head">
    <w:name w:val="head"/>
    <w:rsid w:val="00E837B5"/>
  </w:style>
  <w:style w:type="character" w:customStyle="1" w:styleId="apturelink">
    <w:name w:val="apturelink"/>
    <w:rsid w:val="00E837B5"/>
  </w:style>
  <w:style w:type="character" w:customStyle="1" w:styleId="apturelinkicon">
    <w:name w:val="apturelinkicon"/>
    <w:rsid w:val="00E837B5"/>
  </w:style>
  <w:style w:type="character" w:customStyle="1" w:styleId="titletxt">
    <w:name w:val="titletxt"/>
    <w:rsid w:val="00E837B5"/>
  </w:style>
  <w:style w:type="character" w:customStyle="1" w:styleId="colbcopy">
    <w:name w:val="colbcopy"/>
    <w:rsid w:val="00E837B5"/>
  </w:style>
  <w:style w:type="character" w:customStyle="1" w:styleId="hcard">
    <w:name w:val="hcard"/>
    <w:rsid w:val="00E837B5"/>
  </w:style>
  <w:style w:type="table" w:styleId="MediumGrid2">
    <w:name w:val="Medium Grid 2"/>
    <w:basedOn w:val="TableNormal"/>
    <w:uiPriority w:val="68"/>
    <w:rsid w:val="00E837B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E837B5"/>
    <w:pPr>
      <w:widowControl/>
      <w:autoSpaceDE/>
      <w:autoSpaceDN/>
      <w:adjustRightInd/>
    </w:pPr>
    <w:rPr>
      <w:rFonts w:ascii="Courier" w:eastAsia="Cambria" w:hAnsi="Courier"/>
      <w:sz w:val="21"/>
      <w:szCs w:val="21"/>
    </w:rPr>
  </w:style>
  <w:style w:type="paragraph" w:customStyle="1" w:styleId="hotroute2">
    <w:name w:val="hotroute"/>
    <w:basedOn w:val="Normal"/>
    <w:qFormat/>
    <w:rsid w:val="00E837B5"/>
    <w:pPr>
      <w:ind w:left="288"/>
    </w:pPr>
  </w:style>
  <w:style w:type="paragraph" w:customStyle="1" w:styleId="DeleteAnalytics">
    <w:name w:val="Delete Analytics"/>
    <w:basedOn w:val="Heading4"/>
    <w:qFormat/>
    <w:rsid w:val="00E837B5"/>
    <w:rPr>
      <w:bCs/>
      <w:color w:val="800000"/>
    </w:rPr>
  </w:style>
  <w:style w:type="paragraph" w:customStyle="1" w:styleId="ReallyFuckingSmall0">
    <w:name w:val="Really Fucking Small"/>
    <w:basedOn w:val="Normal"/>
    <w:link w:val="ReallyFuckingSmallChar0"/>
    <w:qFormat/>
    <w:rsid w:val="00E837B5"/>
    <w:pPr>
      <w:ind w:left="144"/>
    </w:pPr>
    <w:rPr>
      <w:rFonts w:eastAsia="Times New Roman"/>
      <w:sz w:val="12"/>
    </w:rPr>
  </w:style>
  <w:style w:type="character" w:customStyle="1" w:styleId="ReallyFuckingSmallChar0">
    <w:name w:val="Really Fucking Small Char"/>
    <w:link w:val="ReallyFuckingSmall0"/>
    <w:rsid w:val="00E837B5"/>
    <w:rPr>
      <w:rFonts w:ascii="Georgia" w:eastAsia="Times New Roman" w:hAnsi="Georgia"/>
      <w:sz w:val="12"/>
    </w:rPr>
  </w:style>
  <w:style w:type="paragraph" w:customStyle="1" w:styleId="Boxempahsis">
    <w:name w:val="Box empahsis"/>
    <w:basedOn w:val="Normal"/>
    <w:link w:val="BoxempahsisChar"/>
    <w:qFormat/>
    <w:rsid w:val="00E837B5"/>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E837B5"/>
    <w:rPr>
      <w:rFonts w:ascii="Franklin Gothic Heavy" w:hAnsi="Franklin Gothic Heavy"/>
      <w:sz w:val="24"/>
      <w:u w:val="single"/>
      <w:bdr w:val="single" w:sz="4" w:space="0" w:color="auto"/>
    </w:rPr>
  </w:style>
  <w:style w:type="character" w:customStyle="1" w:styleId="Qualified">
    <w:name w:val="Qualified"/>
    <w:rsid w:val="00E837B5"/>
    <w:rPr>
      <w:rFonts w:asciiTheme="majorHAnsi" w:hAnsiTheme="majorHAnsi"/>
      <w:b/>
      <w:bCs/>
      <w:sz w:val="16"/>
    </w:rPr>
  </w:style>
  <w:style w:type="character" w:customStyle="1" w:styleId="Underline-Highlighted-WFU">
    <w:name w:val="Underline-Highlighted-WFU"/>
    <w:basedOn w:val="DefaultParagraphFont"/>
    <w:uiPriority w:val="1"/>
    <w:qFormat/>
    <w:rsid w:val="00E837B5"/>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E837B5"/>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E837B5"/>
    <w:rPr>
      <w:rFonts w:ascii="Arial" w:eastAsia="Times New Roman" w:hAnsi="Arial" w:cs="Arial"/>
      <w:b/>
      <w:bCs/>
      <w:kern w:val="32"/>
      <w:sz w:val="28"/>
      <w:szCs w:val="32"/>
    </w:rPr>
  </w:style>
  <w:style w:type="character" w:customStyle="1" w:styleId="columntexthead">
    <w:name w:val="columntexthead"/>
    <w:rsid w:val="00E837B5"/>
  </w:style>
  <w:style w:type="character" w:customStyle="1" w:styleId="instruction">
    <w:name w:val="instruction"/>
    <w:rsid w:val="00E837B5"/>
  </w:style>
  <w:style w:type="character" w:customStyle="1" w:styleId="listpipe">
    <w:name w:val="listpipe"/>
    <w:rsid w:val="00E837B5"/>
  </w:style>
  <w:style w:type="character" w:customStyle="1" w:styleId="imagelink">
    <w:name w:val="imagelink"/>
    <w:rsid w:val="00E837B5"/>
  </w:style>
  <w:style w:type="character" w:customStyle="1" w:styleId="leadin">
    <w:name w:val="leadin"/>
    <w:rsid w:val="00E837B5"/>
  </w:style>
  <w:style w:type="character" w:customStyle="1" w:styleId="noticiabyline">
    <w:name w:val="noticia_byline"/>
    <w:rsid w:val="00E837B5"/>
  </w:style>
  <w:style w:type="character" w:customStyle="1" w:styleId="rightnowyahoo">
    <w:name w:val="right_now_yahoo"/>
    <w:rsid w:val="00E837B5"/>
  </w:style>
  <w:style w:type="character" w:customStyle="1" w:styleId="submittedmeta">
    <w:name w:val="submitted meta"/>
    <w:rsid w:val="00E837B5"/>
  </w:style>
  <w:style w:type="character" w:customStyle="1" w:styleId="A10">
    <w:name w:val="A10"/>
    <w:rsid w:val="00E837B5"/>
    <w:rPr>
      <w:color w:val="000000"/>
      <w:sz w:val="12"/>
      <w:szCs w:val="12"/>
    </w:rPr>
  </w:style>
  <w:style w:type="paragraph" w:customStyle="1" w:styleId="Pa7">
    <w:name w:val="Pa7"/>
    <w:basedOn w:val="Default"/>
    <w:next w:val="Default"/>
    <w:qFormat/>
    <w:rsid w:val="00E837B5"/>
    <w:pPr>
      <w:spacing w:before="280" w:line="221" w:lineRule="atLeast"/>
    </w:pPr>
    <w:rPr>
      <w:rFonts w:ascii="Baskerville" w:hAnsi="Baskerville"/>
      <w:color w:val="auto"/>
    </w:rPr>
  </w:style>
  <w:style w:type="character" w:customStyle="1" w:styleId="AAAunderline">
    <w:name w:val="AAAunderline"/>
    <w:qFormat/>
    <w:rsid w:val="00E837B5"/>
    <w:rPr>
      <w:b/>
      <w:u w:val="single"/>
    </w:rPr>
  </w:style>
  <w:style w:type="paragraph" w:customStyle="1" w:styleId="IndexHeader">
    <w:name w:val="Index Header"/>
    <w:basedOn w:val="Normal"/>
    <w:qFormat/>
    <w:rsid w:val="00E837B5"/>
    <w:pPr>
      <w:ind w:left="-720"/>
      <w:outlineLvl w:val="0"/>
    </w:pPr>
    <w:rPr>
      <w:rFonts w:eastAsia="Times New Roman"/>
      <w:b/>
      <w:bCs/>
      <w:sz w:val="36"/>
      <w:szCs w:val="20"/>
    </w:rPr>
  </w:style>
  <w:style w:type="character" w:customStyle="1" w:styleId="IndexHeaderChar">
    <w:name w:val="Index Header Char"/>
    <w:rsid w:val="00E837B5"/>
    <w:rPr>
      <w:rFonts w:ascii="Times New Roman" w:eastAsia="Times New Roman" w:hAnsi="Times New Roman"/>
      <w:b/>
      <w:bCs/>
      <w:sz w:val="36"/>
    </w:rPr>
  </w:style>
  <w:style w:type="paragraph" w:customStyle="1" w:styleId="CardRead">
    <w:name w:val="Card_Read"/>
    <w:basedOn w:val="Normal"/>
    <w:qFormat/>
    <w:rsid w:val="00E837B5"/>
    <w:rPr>
      <w:rFonts w:ascii="Times" w:eastAsia="Times" w:hAnsi="Times"/>
      <w:szCs w:val="20"/>
    </w:rPr>
  </w:style>
  <w:style w:type="paragraph" w:customStyle="1" w:styleId="CardNU">
    <w:name w:val="CardNU"/>
    <w:basedOn w:val="Normal"/>
    <w:qFormat/>
    <w:rsid w:val="00E837B5"/>
    <w:rPr>
      <w:rFonts w:ascii="Times" w:eastAsia="Times" w:hAnsi="Times"/>
      <w:sz w:val="14"/>
      <w:szCs w:val="20"/>
    </w:rPr>
  </w:style>
  <w:style w:type="paragraph" w:customStyle="1" w:styleId="StyleHeading310pt">
    <w:name w:val="Style Heading 3 + 10 pt"/>
    <w:basedOn w:val="Heading3"/>
    <w:qFormat/>
    <w:rsid w:val="00E837B5"/>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E837B5"/>
    <w:rPr>
      <w:rFonts w:ascii="Times New Roman" w:eastAsia="Times New Roman" w:hAnsi="Times New Roman" w:cs="Arial"/>
      <w:b/>
      <w:bCs/>
      <w:sz w:val="26"/>
      <w:szCs w:val="26"/>
    </w:rPr>
  </w:style>
  <w:style w:type="paragraph" w:customStyle="1" w:styleId="Style30">
    <w:name w:val="Style 3"/>
    <w:basedOn w:val="Normal"/>
    <w:qFormat/>
    <w:rsid w:val="00E837B5"/>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E837B5"/>
    <w:pPr>
      <w:spacing w:after="60"/>
    </w:pPr>
    <w:rPr>
      <w:rFonts w:eastAsia="Times New Roman"/>
      <w:sz w:val="18"/>
    </w:rPr>
  </w:style>
  <w:style w:type="paragraph" w:customStyle="1" w:styleId="OmniPage8">
    <w:name w:val="OmniPage #8"/>
    <w:basedOn w:val="Normal"/>
    <w:qFormat/>
    <w:rsid w:val="00E837B5"/>
    <w:rPr>
      <w:rFonts w:eastAsia="Times New Roman"/>
      <w:color w:val="000000"/>
      <w:szCs w:val="20"/>
    </w:rPr>
  </w:style>
  <w:style w:type="paragraph" w:customStyle="1" w:styleId="OmniPage2">
    <w:name w:val="OmniPage #2"/>
    <w:basedOn w:val="Normal"/>
    <w:qFormat/>
    <w:rsid w:val="00E837B5"/>
    <w:rPr>
      <w:rFonts w:eastAsia="Times New Roman"/>
      <w:color w:val="000000"/>
      <w:szCs w:val="20"/>
    </w:rPr>
  </w:style>
  <w:style w:type="paragraph" w:customStyle="1" w:styleId="OmniPage6">
    <w:name w:val="OmniPage #6"/>
    <w:basedOn w:val="Normal"/>
    <w:qFormat/>
    <w:rsid w:val="00E837B5"/>
    <w:rPr>
      <w:rFonts w:eastAsia="Times New Roman"/>
      <w:color w:val="000000"/>
      <w:szCs w:val="20"/>
    </w:rPr>
  </w:style>
  <w:style w:type="paragraph" w:customStyle="1" w:styleId="OmniPage7">
    <w:name w:val="OmniPage #7"/>
    <w:basedOn w:val="Normal"/>
    <w:qFormat/>
    <w:rsid w:val="00E837B5"/>
    <w:rPr>
      <w:rFonts w:eastAsia="Times New Roman"/>
      <w:color w:val="000000"/>
      <w:szCs w:val="20"/>
    </w:rPr>
  </w:style>
  <w:style w:type="paragraph" w:customStyle="1" w:styleId="OmniPage11">
    <w:name w:val="OmniPage #11"/>
    <w:basedOn w:val="Normal"/>
    <w:qFormat/>
    <w:rsid w:val="00E837B5"/>
    <w:rPr>
      <w:rFonts w:eastAsia="Times New Roman"/>
      <w:color w:val="000000"/>
      <w:szCs w:val="20"/>
    </w:rPr>
  </w:style>
  <w:style w:type="paragraph" w:customStyle="1" w:styleId="OmniPage12">
    <w:name w:val="OmniPage #12"/>
    <w:basedOn w:val="Normal"/>
    <w:qFormat/>
    <w:rsid w:val="00E837B5"/>
    <w:rPr>
      <w:rFonts w:eastAsia="Times New Roman"/>
      <w:color w:val="000000"/>
      <w:szCs w:val="20"/>
    </w:rPr>
  </w:style>
  <w:style w:type="paragraph" w:customStyle="1" w:styleId="OmniPage13">
    <w:name w:val="OmniPage #13"/>
    <w:basedOn w:val="Normal"/>
    <w:qFormat/>
    <w:rsid w:val="00E837B5"/>
    <w:rPr>
      <w:rFonts w:eastAsia="Times New Roman"/>
      <w:color w:val="000000"/>
      <w:szCs w:val="20"/>
    </w:rPr>
  </w:style>
  <w:style w:type="paragraph" w:customStyle="1" w:styleId="OmniPage14">
    <w:name w:val="OmniPage #14"/>
    <w:basedOn w:val="Normal"/>
    <w:qFormat/>
    <w:rsid w:val="00E837B5"/>
    <w:rPr>
      <w:rFonts w:eastAsia="Times New Roman"/>
      <w:color w:val="000000"/>
      <w:szCs w:val="20"/>
    </w:rPr>
  </w:style>
  <w:style w:type="paragraph" w:customStyle="1" w:styleId="OmniPage15">
    <w:name w:val="OmniPage #15"/>
    <w:basedOn w:val="Normal"/>
    <w:qFormat/>
    <w:rsid w:val="00E837B5"/>
    <w:rPr>
      <w:rFonts w:eastAsia="Times New Roman"/>
      <w:color w:val="000000"/>
      <w:szCs w:val="20"/>
    </w:rPr>
  </w:style>
  <w:style w:type="paragraph" w:customStyle="1" w:styleId="OmniPage17">
    <w:name w:val="OmniPage #17"/>
    <w:basedOn w:val="Normal"/>
    <w:qFormat/>
    <w:rsid w:val="00E837B5"/>
    <w:rPr>
      <w:rFonts w:eastAsia="Times New Roman"/>
      <w:color w:val="000000"/>
      <w:szCs w:val="20"/>
    </w:rPr>
  </w:style>
  <w:style w:type="paragraph" w:customStyle="1" w:styleId="OmniPage19">
    <w:name w:val="OmniPage #19"/>
    <w:basedOn w:val="Normal"/>
    <w:qFormat/>
    <w:rsid w:val="00E837B5"/>
    <w:rPr>
      <w:rFonts w:eastAsia="Times New Roman"/>
      <w:color w:val="000000"/>
      <w:szCs w:val="20"/>
    </w:rPr>
  </w:style>
  <w:style w:type="paragraph" w:customStyle="1" w:styleId="OmniPage20">
    <w:name w:val="OmniPage #20"/>
    <w:basedOn w:val="Normal"/>
    <w:qFormat/>
    <w:rsid w:val="00E837B5"/>
    <w:rPr>
      <w:rFonts w:eastAsia="Times New Roman"/>
      <w:color w:val="000000"/>
      <w:szCs w:val="20"/>
    </w:rPr>
  </w:style>
  <w:style w:type="paragraph" w:customStyle="1" w:styleId="OmniPage21">
    <w:name w:val="OmniPage #21"/>
    <w:basedOn w:val="Normal"/>
    <w:qFormat/>
    <w:rsid w:val="00E837B5"/>
    <w:rPr>
      <w:rFonts w:eastAsia="Times New Roman"/>
      <w:color w:val="000000"/>
      <w:szCs w:val="20"/>
    </w:rPr>
  </w:style>
  <w:style w:type="paragraph" w:customStyle="1" w:styleId="OmniPage22">
    <w:name w:val="OmniPage #22"/>
    <w:basedOn w:val="Normal"/>
    <w:qFormat/>
    <w:rsid w:val="00E837B5"/>
    <w:rPr>
      <w:rFonts w:eastAsia="Times New Roman"/>
      <w:color w:val="000000"/>
      <w:szCs w:val="20"/>
    </w:rPr>
  </w:style>
  <w:style w:type="paragraph" w:customStyle="1" w:styleId="OmniPage25">
    <w:name w:val="OmniPage #25"/>
    <w:basedOn w:val="Normal"/>
    <w:qFormat/>
    <w:rsid w:val="00E837B5"/>
    <w:rPr>
      <w:rFonts w:eastAsia="Times New Roman"/>
      <w:color w:val="000000"/>
      <w:szCs w:val="20"/>
    </w:rPr>
  </w:style>
  <w:style w:type="paragraph" w:customStyle="1" w:styleId="OmniPage18">
    <w:name w:val="OmniPage #18"/>
    <w:basedOn w:val="Normal"/>
    <w:qFormat/>
    <w:rsid w:val="00E837B5"/>
    <w:rPr>
      <w:rFonts w:eastAsia="Times New Roman"/>
      <w:color w:val="000000"/>
      <w:szCs w:val="20"/>
    </w:rPr>
  </w:style>
  <w:style w:type="paragraph" w:customStyle="1" w:styleId="OmniPage26">
    <w:name w:val="OmniPage #26"/>
    <w:basedOn w:val="Normal"/>
    <w:qFormat/>
    <w:rsid w:val="00E837B5"/>
    <w:rPr>
      <w:rFonts w:eastAsia="Times New Roman"/>
      <w:color w:val="000000"/>
      <w:szCs w:val="20"/>
    </w:rPr>
  </w:style>
  <w:style w:type="character" w:customStyle="1" w:styleId="iagsheaderlarge">
    <w:name w:val="iags_header_large"/>
    <w:rsid w:val="00E837B5"/>
  </w:style>
  <w:style w:type="paragraph" w:customStyle="1" w:styleId="OmniPage9">
    <w:name w:val="OmniPage #9"/>
    <w:basedOn w:val="Normal"/>
    <w:qFormat/>
    <w:rsid w:val="00E837B5"/>
    <w:rPr>
      <w:rFonts w:eastAsia="Times New Roman"/>
      <w:color w:val="000000"/>
      <w:szCs w:val="20"/>
    </w:rPr>
  </w:style>
  <w:style w:type="paragraph" w:customStyle="1" w:styleId="OmniPage5">
    <w:name w:val="OmniPage #5"/>
    <w:basedOn w:val="Normal"/>
    <w:qFormat/>
    <w:rsid w:val="00E837B5"/>
    <w:rPr>
      <w:rFonts w:eastAsia="Times New Roman"/>
      <w:color w:val="000000"/>
      <w:szCs w:val="20"/>
    </w:rPr>
  </w:style>
  <w:style w:type="character" w:customStyle="1" w:styleId="style12char0">
    <w:name w:val="style12char"/>
    <w:rsid w:val="00E837B5"/>
  </w:style>
  <w:style w:type="character" w:customStyle="1" w:styleId="charchar2">
    <w:name w:val="charchar2"/>
    <w:rsid w:val="00E837B5"/>
  </w:style>
  <w:style w:type="character" w:customStyle="1" w:styleId="style11char0">
    <w:name w:val="style11char"/>
    <w:rsid w:val="00E837B5"/>
  </w:style>
  <w:style w:type="paragraph" w:customStyle="1" w:styleId="CitesandCardText">
    <w:name w:val="Cites and Card Text"/>
    <w:basedOn w:val="Normal"/>
    <w:qFormat/>
    <w:rsid w:val="00E837B5"/>
    <w:rPr>
      <w:rFonts w:eastAsia="Times New Roman"/>
    </w:rPr>
  </w:style>
  <w:style w:type="paragraph" w:styleId="List2">
    <w:name w:val="List 2"/>
    <w:basedOn w:val="Default"/>
    <w:next w:val="Default"/>
    <w:rsid w:val="00E837B5"/>
    <w:rPr>
      <w:color w:val="auto"/>
    </w:rPr>
  </w:style>
  <w:style w:type="paragraph" w:customStyle="1" w:styleId="Style16">
    <w:name w:val="Style 16"/>
    <w:basedOn w:val="Normal"/>
    <w:qFormat/>
    <w:rsid w:val="00E837B5"/>
    <w:pPr>
      <w:autoSpaceDE w:val="0"/>
      <w:autoSpaceDN w:val="0"/>
      <w:adjustRightInd w:val="0"/>
    </w:pPr>
    <w:rPr>
      <w:rFonts w:eastAsia="Times New Roman"/>
      <w:sz w:val="24"/>
    </w:rPr>
  </w:style>
  <w:style w:type="paragraph" w:customStyle="1" w:styleId="smalltext2">
    <w:name w:val="smalltext"/>
    <w:basedOn w:val="Normal"/>
    <w:link w:val="smalltextChar0"/>
    <w:qFormat/>
    <w:rsid w:val="00E837B5"/>
    <w:rPr>
      <w:rFonts w:eastAsia="Times New Roman"/>
      <w:sz w:val="16"/>
    </w:rPr>
  </w:style>
  <w:style w:type="character" w:customStyle="1" w:styleId="smalltextChar0">
    <w:name w:val="smalltext Char"/>
    <w:link w:val="smalltext2"/>
    <w:rsid w:val="00E837B5"/>
    <w:rPr>
      <w:rFonts w:ascii="Georgia" w:eastAsia="Times New Roman" w:hAnsi="Georgia"/>
      <w:sz w:val="16"/>
    </w:rPr>
  </w:style>
  <w:style w:type="paragraph" w:customStyle="1" w:styleId="StyleJustifiedFirstline1cmAfter6ptLinespacing1">
    <w:name w:val="Style Justified First line:  1 cm After:  6 pt Line spacing:  1...."/>
    <w:basedOn w:val="Default"/>
    <w:next w:val="Default"/>
    <w:qFormat/>
    <w:rsid w:val="00E837B5"/>
    <w:pPr>
      <w:spacing w:after="120"/>
    </w:pPr>
    <w:rPr>
      <w:color w:val="auto"/>
    </w:rPr>
  </w:style>
  <w:style w:type="paragraph" w:customStyle="1" w:styleId="headingChar">
    <w:name w:val="heading Char"/>
    <w:basedOn w:val="Normal"/>
    <w:qFormat/>
    <w:rsid w:val="00E837B5"/>
    <w:pPr>
      <w:jc w:val="center"/>
    </w:pPr>
    <w:rPr>
      <w:rFonts w:ascii="Arial Black" w:eastAsia="Times New Roman" w:hAnsi="Arial Black"/>
      <w:b/>
      <w:sz w:val="36"/>
      <w:u w:val="single"/>
    </w:rPr>
  </w:style>
  <w:style w:type="character" w:customStyle="1" w:styleId="boldunderlineCharChar0">
    <w:name w:val="boldunderline Char Char"/>
    <w:rsid w:val="00E837B5"/>
    <w:rPr>
      <w:b/>
      <w:sz w:val="22"/>
      <w:szCs w:val="24"/>
      <w:u w:val="single"/>
      <w:lang w:val="en-US" w:eastAsia="en-US" w:bidi="ar-SA"/>
    </w:rPr>
  </w:style>
  <w:style w:type="paragraph" w:customStyle="1" w:styleId="Bullets-squares">
    <w:name w:val="Bullets - squares"/>
    <w:basedOn w:val="Normal"/>
    <w:next w:val="Normal"/>
    <w:qFormat/>
    <w:rsid w:val="00E837B5"/>
    <w:pPr>
      <w:numPr>
        <w:numId w:val="21"/>
      </w:numPr>
      <w:tabs>
        <w:tab w:val="clear" w:pos="567"/>
        <w:tab w:val="num" w:pos="360"/>
      </w:tabs>
      <w:overflowPunct w:val="0"/>
      <w:autoSpaceDE w:val="0"/>
      <w:autoSpaceDN w:val="0"/>
      <w:adjustRightInd w:val="0"/>
      <w:ind w:left="0" w:firstLine="0"/>
      <w:jc w:val="both"/>
      <w:textAlignment w:val="baseline"/>
    </w:pPr>
    <w:rPr>
      <w:rFonts w:eastAsia="Times New Roman"/>
      <w:lang w:val="en-GB"/>
    </w:rPr>
  </w:style>
  <w:style w:type="paragraph" w:customStyle="1" w:styleId="Size8">
    <w:name w:val="Size 8"/>
    <w:link w:val="Size8Char"/>
    <w:qFormat/>
    <w:rsid w:val="00E837B5"/>
    <w:pPr>
      <w:spacing w:after="0" w:line="240" w:lineRule="auto"/>
    </w:pPr>
    <w:rPr>
      <w:rFonts w:ascii="Times New Roman" w:eastAsia="Times New Roman" w:hAnsi="Times New Roman" w:cs="Times New Roman"/>
      <w:sz w:val="16"/>
    </w:rPr>
  </w:style>
  <w:style w:type="character" w:customStyle="1" w:styleId="Size8Char">
    <w:name w:val="Size 8 Char"/>
    <w:link w:val="Size8"/>
    <w:rsid w:val="00E837B5"/>
    <w:rPr>
      <w:rFonts w:ascii="Times New Roman" w:eastAsia="Times New Roman" w:hAnsi="Times New Roman" w:cs="Times New Roman"/>
      <w:sz w:val="16"/>
    </w:rPr>
  </w:style>
  <w:style w:type="paragraph" w:customStyle="1" w:styleId="RegularCite">
    <w:name w:val="Regular Cite"/>
    <w:qFormat/>
    <w:rsid w:val="00E837B5"/>
    <w:pPr>
      <w:spacing w:after="0" w:line="240" w:lineRule="auto"/>
    </w:pPr>
    <w:rPr>
      <w:rFonts w:ascii="Times New Roman" w:eastAsia="Times New Roman" w:hAnsi="Times New Roman" w:cs="Times New Roman"/>
      <w:sz w:val="20"/>
    </w:rPr>
  </w:style>
  <w:style w:type="character" w:customStyle="1" w:styleId="eudoraheader">
    <w:name w:val="eudoraheader"/>
    <w:rsid w:val="00E837B5"/>
  </w:style>
  <w:style w:type="character" w:customStyle="1" w:styleId="emailstyle26">
    <w:name w:val="emailstyle26"/>
    <w:rsid w:val="00E837B5"/>
  </w:style>
  <w:style w:type="paragraph" w:customStyle="1" w:styleId="context">
    <w:name w:val="context"/>
    <w:basedOn w:val="Normal"/>
    <w:qFormat/>
    <w:rsid w:val="00E837B5"/>
    <w:pPr>
      <w:spacing w:before="100" w:beforeAutospacing="1" w:after="100" w:afterAutospacing="1"/>
    </w:pPr>
    <w:rPr>
      <w:rFonts w:eastAsia="Times New Roman"/>
      <w:sz w:val="24"/>
    </w:rPr>
  </w:style>
  <w:style w:type="character" w:customStyle="1" w:styleId="sendtofriend">
    <w:name w:val="sendtofriend"/>
    <w:rsid w:val="00E837B5"/>
  </w:style>
  <w:style w:type="character" w:customStyle="1" w:styleId="pagetype">
    <w:name w:val="pagetype"/>
    <w:rsid w:val="00E837B5"/>
  </w:style>
  <w:style w:type="character" w:customStyle="1" w:styleId="byl">
    <w:name w:val="byl"/>
    <w:rsid w:val="00E837B5"/>
  </w:style>
  <w:style w:type="character" w:customStyle="1" w:styleId="byd">
    <w:name w:val="byd"/>
    <w:rsid w:val="00E837B5"/>
  </w:style>
  <w:style w:type="paragraph" w:customStyle="1" w:styleId="Size6">
    <w:name w:val="Size 6"/>
    <w:link w:val="Size6Char"/>
    <w:qFormat/>
    <w:rsid w:val="00E837B5"/>
    <w:pPr>
      <w:spacing w:after="0" w:line="240" w:lineRule="auto"/>
    </w:pPr>
    <w:rPr>
      <w:rFonts w:ascii="Times New Roman" w:eastAsia="Times New Roman" w:hAnsi="Times New Roman" w:cs="Times New Roman"/>
      <w:sz w:val="16"/>
    </w:rPr>
  </w:style>
  <w:style w:type="character" w:customStyle="1" w:styleId="Size6Char">
    <w:name w:val="Size 6 Char"/>
    <w:link w:val="Size6"/>
    <w:rsid w:val="00E837B5"/>
    <w:rPr>
      <w:rFonts w:ascii="Times New Roman" w:eastAsia="Times New Roman" w:hAnsi="Times New Roman" w:cs="Times New Roman"/>
      <w:sz w:val="16"/>
    </w:rPr>
  </w:style>
  <w:style w:type="character" w:customStyle="1" w:styleId="underliningchar0">
    <w:name w:val="underliningchar"/>
    <w:rsid w:val="00E837B5"/>
  </w:style>
  <w:style w:type="paragraph" w:customStyle="1" w:styleId="TxBrp11">
    <w:name w:val="TxBr_p11"/>
    <w:basedOn w:val="Normal"/>
    <w:qFormat/>
    <w:rsid w:val="00E837B5"/>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E837B5"/>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E837B5"/>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E837B5"/>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E837B5"/>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E837B5"/>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E837B5"/>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E837B5"/>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E837B5"/>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E837B5"/>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E837B5"/>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E837B5"/>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E837B5"/>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E837B5"/>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E837B5"/>
    <w:rPr>
      <w:vanish w:val="0"/>
      <w:webHidden w:val="0"/>
      <w:color w:val="999999"/>
      <w:sz w:val="12"/>
      <w:szCs w:val="12"/>
      <w:specVanish/>
    </w:rPr>
  </w:style>
  <w:style w:type="paragraph" w:customStyle="1" w:styleId="CardsFont8pt">
    <w:name w:val="Cards + Font: 8 pt"/>
    <w:basedOn w:val="Normal"/>
    <w:qFormat/>
    <w:rsid w:val="00E837B5"/>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E837B5"/>
    <w:rPr>
      <w:sz w:val="16"/>
    </w:rPr>
  </w:style>
  <w:style w:type="character" w:customStyle="1" w:styleId="TagLineCharChar">
    <w:name w:val="Tag Line Char Char"/>
    <w:rsid w:val="00E837B5"/>
    <w:rPr>
      <w:rFonts w:cs="Arial"/>
      <w:b/>
      <w:bCs/>
      <w:iCs/>
      <w:sz w:val="24"/>
      <w:szCs w:val="28"/>
      <w:lang w:val="en-US" w:eastAsia="en-US" w:bidi="ar-SA"/>
    </w:rPr>
  </w:style>
  <w:style w:type="paragraph" w:customStyle="1" w:styleId="published">
    <w:name w:val="published"/>
    <w:basedOn w:val="Normal"/>
    <w:qFormat/>
    <w:rsid w:val="00E837B5"/>
    <w:pPr>
      <w:spacing w:before="100" w:beforeAutospacing="1" w:after="100" w:afterAutospacing="1"/>
    </w:pPr>
    <w:rPr>
      <w:rFonts w:eastAsia="Times New Roman"/>
      <w:sz w:val="24"/>
    </w:rPr>
  </w:style>
  <w:style w:type="character" w:customStyle="1" w:styleId="articlecommentcount">
    <w:name w:val="article_comment_count"/>
    <w:rsid w:val="00E837B5"/>
  </w:style>
  <w:style w:type="character" w:customStyle="1" w:styleId="articlerecommendcount">
    <w:name w:val="article_recommend_count"/>
    <w:rsid w:val="00E837B5"/>
  </w:style>
  <w:style w:type="character" w:customStyle="1" w:styleId="normaltext1">
    <w:name w:val="normal_text"/>
    <w:rsid w:val="00E837B5"/>
  </w:style>
  <w:style w:type="paragraph" w:customStyle="1" w:styleId="storytimestamp">
    <w:name w:val="storytimestamp"/>
    <w:basedOn w:val="Normal"/>
    <w:qFormat/>
    <w:rsid w:val="00E837B5"/>
    <w:pPr>
      <w:spacing w:before="100" w:beforeAutospacing="1" w:after="100" w:afterAutospacing="1"/>
    </w:pPr>
    <w:rPr>
      <w:rFonts w:eastAsia="Times New Roman"/>
      <w:sz w:val="24"/>
    </w:rPr>
  </w:style>
  <w:style w:type="character" w:customStyle="1" w:styleId="story-byline">
    <w:name w:val="story-byline"/>
    <w:rsid w:val="00E837B5"/>
  </w:style>
  <w:style w:type="character" w:customStyle="1" w:styleId="story-titleline">
    <w:name w:val="story-titleline"/>
    <w:rsid w:val="00E837B5"/>
  </w:style>
  <w:style w:type="paragraph" w:styleId="ListBullet2">
    <w:name w:val="List Bullet 2"/>
    <w:basedOn w:val="Normal"/>
    <w:rsid w:val="00E837B5"/>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E837B5"/>
    <w:rPr>
      <w:rFonts w:eastAsia="Times New Roman"/>
      <w:color w:val="000000"/>
      <w:sz w:val="10"/>
    </w:rPr>
  </w:style>
  <w:style w:type="character" w:customStyle="1" w:styleId="UnderlineCardChar1">
    <w:name w:val="Underline Card Char"/>
    <w:rsid w:val="00E837B5"/>
    <w:rPr>
      <w:sz w:val="22"/>
      <w:szCs w:val="24"/>
      <w:u w:val="single"/>
      <w:lang w:val="en-US" w:eastAsia="en-US" w:bidi="ar-SA"/>
    </w:rPr>
  </w:style>
  <w:style w:type="character" w:customStyle="1" w:styleId="SourcesCharChar1">
    <w:name w:val="Sources Char Char1"/>
    <w:rsid w:val="00E837B5"/>
    <w:rPr>
      <w:rFonts w:cs="Arial"/>
      <w:b/>
      <w:bCs/>
      <w:iCs/>
      <w:sz w:val="24"/>
      <w:szCs w:val="28"/>
      <w:lang w:val="en-US" w:eastAsia="en-US" w:bidi="ar-SA"/>
    </w:rPr>
  </w:style>
  <w:style w:type="paragraph" w:customStyle="1" w:styleId="OmniPage3">
    <w:name w:val="OmniPage #3"/>
    <w:basedOn w:val="Normal"/>
    <w:qFormat/>
    <w:rsid w:val="00E837B5"/>
    <w:rPr>
      <w:rFonts w:eastAsia="Times New Roman"/>
      <w:color w:val="000000"/>
      <w:szCs w:val="20"/>
    </w:rPr>
  </w:style>
  <w:style w:type="paragraph" w:customStyle="1" w:styleId="OmniPage16">
    <w:name w:val="OmniPage #16"/>
    <w:basedOn w:val="Normal"/>
    <w:qFormat/>
    <w:rsid w:val="00E837B5"/>
    <w:rPr>
      <w:rFonts w:eastAsia="Times New Roman"/>
      <w:color w:val="000000"/>
      <w:szCs w:val="20"/>
    </w:rPr>
  </w:style>
  <w:style w:type="paragraph" w:customStyle="1" w:styleId="OmniPage23">
    <w:name w:val="OmniPage #23"/>
    <w:basedOn w:val="Normal"/>
    <w:qFormat/>
    <w:rsid w:val="00E837B5"/>
    <w:rPr>
      <w:rFonts w:eastAsia="Times New Roman"/>
      <w:color w:val="000000"/>
      <w:szCs w:val="20"/>
    </w:rPr>
  </w:style>
  <w:style w:type="paragraph" w:customStyle="1" w:styleId="OmniPage24">
    <w:name w:val="OmniPage #24"/>
    <w:basedOn w:val="Normal"/>
    <w:qFormat/>
    <w:rsid w:val="00E837B5"/>
    <w:rPr>
      <w:rFonts w:eastAsia="Times New Roman"/>
      <w:color w:val="000000"/>
      <w:szCs w:val="20"/>
    </w:rPr>
  </w:style>
  <w:style w:type="paragraph" w:customStyle="1" w:styleId="OmniPage27">
    <w:name w:val="OmniPage #27"/>
    <w:basedOn w:val="Normal"/>
    <w:qFormat/>
    <w:rsid w:val="00E837B5"/>
    <w:rPr>
      <w:rFonts w:eastAsia="Times New Roman"/>
      <w:color w:val="000000"/>
      <w:szCs w:val="20"/>
    </w:rPr>
  </w:style>
  <w:style w:type="paragraph" w:customStyle="1" w:styleId="OmniPage28">
    <w:name w:val="OmniPage #28"/>
    <w:basedOn w:val="Normal"/>
    <w:qFormat/>
    <w:rsid w:val="00E837B5"/>
    <w:rPr>
      <w:rFonts w:eastAsia="Times New Roman"/>
      <w:color w:val="000000"/>
      <w:szCs w:val="20"/>
    </w:rPr>
  </w:style>
  <w:style w:type="paragraph" w:customStyle="1" w:styleId="OmniPage29">
    <w:name w:val="OmniPage #29"/>
    <w:basedOn w:val="Normal"/>
    <w:qFormat/>
    <w:rsid w:val="00E837B5"/>
    <w:rPr>
      <w:rFonts w:eastAsia="Times New Roman"/>
      <w:color w:val="000000"/>
      <w:szCs w:val="20"/>
    </w:rPr>
  </w:style>
  <w:style w:type="paragraph" w:customStyle="1" w:styleId="OmniPage30">
    <w:name w:val="OmniPage #30"/>
    <w:basedOn w:val="Normal"/>
    <w:qFormat/>
    <w:rsid w:val="00E837B5"/>
    <w:rPr>
      <w:rFonts w:eastAsia="Times New Roman"/>
      <w:color w:val="000000"/>
      <w:szCs w:val="20"/>
    </w:rPr>
  </w:style>
  <w:style w:type="paragraph" w:customStyle="1" w:styleId="OmniPage31">
    <w:name w:val="OmniPage #31"/>
    <w:basedOn w:val="Normal"/>
    <w:qFormat/>
    <w:rsid w:val="00E837B5"/>
    <w:rPr>
      <w:rFonts w:eastAsia="Times New Roman"/>
      <w:color w:val="000000"/>
      <w:szCs w:val="20"/>
    </w:rPr>
  </w:style>
  <w:style w:type="paragraph" w:customStyle="1" w:styleId="OmniPage32">
    <w:name w:val="OmniPage #32"/>
    <w:basedOn w:val="Normal"/>
    <w:qFormat/>
    <w:rsid w:val="00E837B5"/>
    <w:rPr>
      <w:rFonts w:eastAsia="Times New Roman"/>
      <w:color w:val="000000"/>
      <w:szCs w:val="20"/>
    </w:rPr>
  </w:style>
  <w:style w:type="paragraph" w:customStyle="1" w:styleId="OmniPage33">
    <w:name w:val="OmniPage #33"/>
    <w:basedOn w:val="Normal"/>
    <w:qFormat/>
    <w:rsid w:val="00E837B5"/>
    <w:rPr>
      <w:rFonts w:eastAsia="Times New Roman"/>
      <w:color w:val="000000"/>
      <w:szCs w:val="20"/>
    </w:rPr>
  </w:style>
  <w:style w:type="paragraph" w:customStyle="1" w:styleId="OmniPage34">
    <w:name w:val="OmniPage #34"/>
    <w:basedOn w:val="Normal"/>
    <w:qFormat/>
    <w:rsid w:val="00E837B5"/>
    <w:rPr>
      <w:rFonts w:eastAsia="Times New Roman"/>
      <w:color w:val="000000"/>
      <w:szCs w:val="20"/>
    </w:rPr>
  </w:style>
  <w:style w:type="paragraph" w:customStyle="1" w:styleId="OmniPage35">
    <w:name w:val="OmniPage #35"/>
    <w:basedOn w:val="Normal"/>
    <w:qFormat/>
    <w:rsid w:val="00E837B5"/>
    <w:rPr>
      <w:rFonts w:eastAsia="Times New Roman"/>
      <w:color w:val="000000"/>
      <w:szCs w:val="20"/>
    </w:rPr>
  </w:style>
  <w:style w:type="paragraph" w:customStyle="1" w:styleId="OmniPage36">
    <w:name w:val="OmniPage #36"/>
    <w:basedOn w:val="Normal"/>
    <w:qFormat/>
    <w:rsid w:val="00E837B5"/>
    <w:rPr>
      <w:rFonts w:eastAsia="Times New Roman"/>
      <w:color w:val="000000"/>
      <w:szCs w:val="20"/>
    </w:rPr>
  </w:style>
  <w:style w:type="paragraph" w:customStyle="1" w:styleId="OmniPage37">
    <w:name w:val="OmniPage #37"/>
    <w:basedOn w:val="Normal"/>
    <w:qFormat/>
    <w:rsid w:val="00E837B5"/>
    <w:rPr>
      <w:rFonts w:eastAsia="Times New Roman"/>
      <w:color w:val="000000"/>
      <w:szCs w:val="20"/>
    </w:rPr>
  </w:style>
  <w:style w:type="paragraph" w:customStyle="1" w:styleId="OmniPage38">
    <w:name w:val="OmniPage #38"/>
    <w:basedOn w:val="Normal"/>
    <w:qFormat/>
    <w:rsid w:val="00E837B5"/>
    <w:rPr>
      <w:rFonts w:eastAsia="Times New Roman"/>
      <w:color w:val="000000"/>
      <w:szCs w:val="20"/>
    </w:rPr>
  </w:style>
  <w:style w:type="paragraph" w:customStyle="1" w:styleId="OmniPage39">
    <w:name w:val="OmniPage #39"/>
    <w:basedOn w:val="Normal"/>
    <w:qFormat/>
    <w:rsid w:val="00E837B5"/>
    <w:rPr>
      <w:rFonts w:eastAsia="Times New Roman"/>
      <w:color w:val="000000"/>
      <w:szCs w:val="20"/>
    </w:rPr>
  </w:style>
  <w:style w:type="paragraph" w:customStyle="1" w:styleId="OmniPage40">
    <w:name w:val="OmniPage #40"/>
    <w:basedOn w:val="Normal"/>
    <w:qFormat/>
    <w:rsid w:val="00E837B5"/>
    <w:rPr>
      <w:rFonts w:eastAsia="Times New Roman"/>
      <w:color w:val="000000"/>
      <w:szCs w:val="20"/>
    </w:rPr>
  </w:style>
  <w:style w:type="paragraph" w:customStyle="1" w:styleId="OmniPage41">
    <w:name w:val="OmniPage #41"/>
    <w:basedOn w:val="Normal"/>
    <w:qFormat/>
    <w:rsid w:val="00E837B5"/>
    <w:rPr>
      <w:rFonts w:eastAsia="Times New Roman"/>
      <w:color w:val="000000"/>
      <w:szCs w:val="20"/>
    </w:rPr>
  </w:style>
  <w:style w:type="paragraph" w:customStyle="1" w:styleId="OmniPage42">
    <w:name w:val="OmniPage #42"/>
    <w:basedOn w:val="Normal"/>
    <w:qFormat/>
    <w:rsid w:val="00E837B5"/>
    <w:rPr>
      <w:rFonts w:eastAsia="Times New Roman"/>
      <w:color w:val="000000"/>
      <w:szCs w:val="20"/>
    </w:rPr>
  </w:style>
  <w:style w:type="paragraph" w:customStyle="1" w:styleId="OmniPage43">
    <w:name w:val="OmniPage #43"/>
    <w:basedOn w:val="Normal"/>
    <w:qFormat/>
    <w:rsid w:val="00E837B5"/>
    <w:rPr>
      <w:rFonts w:eastAsia="Times New Roman"/>
      <w:color w:val="000000"/>
      <w:szCs w:val="20"/>
    </w:rPr>
  </w:style>
  <w:style w:type="paragraph" w:customStyle="1" w:styleId="OmniPage44">
    <w:name w:val="OmniPage #44"/>
    <w:basedOn w:val="Normal"/>
    <w:qFormat/>
    <w:rsid w:val="00E837B5"/>
    <w:rPr>
      <w:rFonts w:eastAsia="Times New Roman"/>
      <w:color w:val="000000"/>
      <w:szCs w:val="20"/>
    </w:rPr>
  </w:style>
  <w:style w:type="paragraph" w:customStyle="1" w:styleId="OmniPage45">
    <w:name w:val="OmniPage #45"/>
    <w:basedOn w:val="Normal"/>
    <w:qFormat/>
    <w:rsid w:val="00E837B5"/>
    <w:rPr>
      <w:rFonts w:eastAsia="Times New Roman"/>
      <w:color w:val="000000"/>
      <w:szCs w:val="20"/>
    </w:rPr>
  </w:style>
  <w:style w:type="paragraph" w:customStyle="1" w:styleId="OmniPage46">
    <w:name w:val="OmniPage #46"/>
    <w:basedOn w:val="Normal"/>
    <w:qFormat/>
    <w:rsid w:val="00E837B5"/>
    <w:rPr>
      <w:rFonts w:eastAsia="Times New Roman"/>
      <w:color w:val="000000"/>
      <w:szCs w:val="20"/>
    </w:rPr>
  </w:style>
  <w:style w:type="paragraph" w:customStyle="1" w:styleId="OmniPage47">
    <w:name w:val="OmniPage #47"/>
    <w:basedOn w:val="Normal"/>
    <w:qFormat/>
    <w:rsid w:val="00E837B5"/>
    <w:rPr>
      <w:rFonts w:eastAsia="Times New Roman"/>
      <w:color w:val="000000"/>
      <w:szCs w:val="20"/>
    </w:rPr>
  </w:style>
  <w:style w:type="paragraph" w:customStyle="1" w:styleId="OmniPage48">
    <w:name w:val="OmniPage #48"/>
    <w:basedOn w:val="Normal"/>
    <w:qFormat/>
    <w:rsid w:val="00E837B5"/>
    <w:rPr>
      <w:rFonts w:eastAsia="Times New Roman"/>
      <w:color w:val="000000"/>
      <w:szCs w:val="20"/>
    </w:rPr>
  </w:style>
  <w:style w:type="paragraph" w:customStyle="1" w:styleId="OmniPage49">
    <w:name w:val="OmniPage #49"/>
    <w:basedOn w:val="Normal"/>
    <w:qFormat/>
    <w:rsid w:val="00E837B5"/>
    <w:rPr>
      <w:rFonts w:eastAsia="Times New Roman"/>
      <w:color w:val="000000"/>
      <w:szCs w:val="20"/>
    </w:rPr>
  </w:style>
  <w:style w:type="paragraph" w:customStyle="1" w:styleId="OmniPage50">
    <w:name w:val="OmniPage #50"/>
    <w:basedOn w:val="Normal"/>
    <w:qFormat/>
    <w:rsid w:val="00E837B5"/>
    <w:rPr>
      <w:rFonts w:eastAsia="Times New Roman"/>
      <w:color w:val="000000"/>
      <w:szCs w:val="20"/>
    </w:rPr>
  </w:style>
  <w:style w:type="paragraph" w:customStyle="1" w:styleId="OmniPage51">
    <w:name w:val="OmniPage #51"/>
    <w:basedOn w:val="Normal"/>
    <w:qFormat/>
    <w:rsid w:val="00E837B5"/>
    <w:rPr>
      <w:rFonts w:eastAsia="Times New Roman"/>
      <w:color w:val="000000"/>
      <w:szCs w:val="20"/>
    </w:rPr>
  </w:style>
  <w:style w:type="paragraph" w:customStyle="1" w:styleId="OmniPage52">
    <w:name w:val="OmniPage #52"/>
    <w:basedOn w:val="Normal"/>
    <w:qFormat/>
    <w:rsid w:val="00E837B5"/>
    <w:rPr>
      <w:rFonts w:eastAsia="Times New Roman"/>
      <w:color w:val="000000"/>
      <w:szCs w:val="20"/>
    </w:rPr>
  </w:style>
  <w:style w:type="paragraph" w:customStyle="1" w:styleId="OmniPage53">
    <w:name w:val="OmniPage #53"/>
    <w:basedOn w:val="Normal"/>
    <w:qFormat/>
    <w:rsid w:val="00E837B5"/>
    <w:rPr>
      <w:rFonts w:eastAsia="Times New Roman"/>
      <w:color w:val="000000"/>
      <w:szCs w:val="20"/>
    </w:rPr>
  </w:style>
  <w:style w:type="paragraph" w:customStyle="1" w:styleId="OmniPage54">
    <w:name w:val="OmniPage #54"/>
    <w:basedOn w:val="Normal"/>
    <w:qFormat/>
    <w:rsid w:val="00E837B5"/>
    <w:rPr>
      <w:rFonts w:eastAsia="Times New Roman"/>
      <w:color w:val="000000"/>
      <w:szCs w:val="20"/>
    </w:rPr>
  </w:style>
  <w:style w:type="paragraph" w:customStyle="1" w:styleId="OmniPage55">
    <w:name w:val="OmniPage #55"/>
    <w:basedOn w:val="Normal"/>
    <w:qFormat/>
    <w:rsid w:val="00E837B5"/>
    <w:rPr>
      <w:rFonts w:eastAsia="Times New Roman"/>
      <w:color w:val="000000"/>
      <w:szCs w:val="20"/>
    </w:rPr>
  </w:style>
  <w:style w:type="paragraph" w:customStyle="1" w:styleId="OmniPage56">
    <w:name w:val="OmniPage #56"/>
    <w:basedOn w:val="Normal"/>
    <w:qFormat/>
    <w:rsid w:val="00E837B5"/>
    <w:rPr>
      <w:rFonts w:eastAsia="Times New Roman"/>
      <w:color w:val="000000"/>
      <w:szCs w:val="20"/>
    </w:rPr>
  </w:style>
  <w:style w:type="paragraph" w:customStyle="1" w:styleId="OmniPage57">
    <w:name w:val="OmniPage #57"/>
    <w:basedOn w:val="Normal"/>
    <w:qFormat/>
    <w:rsid w:val="00E837B5"/>
    <w:rPr>
      <w:rFonts w:eastAsia="Times New Roman"/>
      <w:color w:val="000000"/>
      <w:szCs w:val="20"/>
    </w:rPr>
  </w:style>
  <w:style w:type="paragraph" w:customStyle="1" w:styleId="OmniPage58">
    <w:name w:val="OmniPage #58"/>
    <w:basedOn w:val="Normal"/>
    <w:qFormat/>
    <w:rsid w:val="00E837B5"/>
    <w:rPr>
      <w:rFonts w:eastAsia="Times New Roman"/>
      <w:color w:val="000000"/>
      <w:szCs w:val="20"/>
    </w:rPr>
  </w:style>
  <w:style w:type="paragraph" w:customStyle="1" w:styleId="OmniPage59">
    <w:name w:val="OmniPage #59"/>
    <w:basedOn w:val="Normal"/>
    <w:qFormat/>
    <w:rsid w:val="00E837B5"/>
    <w:rPr>
      <w:rFonts w:eastAsia="Times New Roman"/>
      <w:color w:val="000000"/>
      <w:szCs w:val="20"/>
    </w:rPr>
  </w:style>
  <w:style w:type="paragraph" w:customStyle="1" w:styleId="OmniPage60">
    <w:name w:val="OmniPage #60"/>
    <w:basedOn w:val="Normal"/>
    <w:qFormat/>
    <w:rsid w:val="00E837B5"/>
    <w:rPr>
      <w:rFonts w:eastAsia="Times New Roman"/>
      <w:color w:val="000000"/>
      <w:szCs w:val="20"/>
    </w:rPr>
  </w:style>
  <w:style w:type="paragraph" w:customStyle="1" w:styleId="OmniPage61">
    <w:name w:val="OmniPage #61"/>
    <w:basedOn w:val="Normal"/>
    <w:qFormat/>
    <w:rsid w:val="00E837B5"/>
    <w:rPr>
      <w:rFonts w:eastAsia="Times New Roman"/>
      <w:color w:val="000000"/>
      <w:szCs w:val="20"/>
    </w:rPr>
  </w:style>
  <w:style w:type="paragraph" w:customStyle="1" w:styleId="OmniPage62">
    <w:name w:val="OmniPage #62"/>
    <w:basedOn w:val="Normal"/>
    <w:qFormat/>
    <w:rsid w:val="00E837B5"/>
    <w:rPr>
      <w:rFonts w:eastAsia="Times New Roman"/>
      <w:color w:val="000000"/>
      <w:szCs w:val="20"/>
    </w:rPr>
  </w:style>
  <w:style w:type="paragraph" w:customStyle="1" w:styleId="OmniPage63">
    <w:name w:val="OmniPage #63"/>
    <w:basedOn w:val="Normal"/>
    <w:qFormat/>
    <w:rsid w:val="00E837B5"/>
    <w:rPr>
      <w:rFonts w:eastAsia="Times New Roman"/>
      <w:color w:val="000000"/>
      <w:szCs w:val="20"/>
    </w:rPr>
  </w:style>
  <w:style w:type="paragraph" w:customStyle="1" w:styleId="OmniPage64">
    <w:name w:val="OmniPage #64"/>
    <w:basedOn w:val="Normal"/>
    <w:qFormat/>
    <w:rsid w:val="00E837B5"/>
    <w:rPr>
      <w:rFonts w:eastAsia="Times New Roman"/>
      <w:color w:val="000000"/>
      <w:szCs w:val="20"/>
    </w:rPr>
  </w:style>
  <w:style w:type="paragraph" w:customStyle="1" w:styleId="OmniPage65">
    <w:name w:val="OmniPage #65"/>
    <w:basedOn w:val="Normal"/>
    <w:qFormat/>
    <w:rsid w:val="00E837B5"/>
    <w:rPr>
      <w:rFonts w:eastAsia="Times New Roman"/>
      <w:color w:val="000000"/>
      <w:szCs w:val="20"/>
    </w:rPr>
  </w:style>
  <w:style w:type="paragraph" w:customStyle="1" w:styleId="OmniPage66">
    <w:name w:val="OmniPage #66"/>
    <w:basedOn w:val="Normal"/>
    <w:qFormat/>
    <w:rsid w:val="00E837B5"/>
    <w:rPr>
      <w:rFonts w:eastAsia="Times New Roman"/>
      <w:color w:val="000000"/>
      <w:szCs w:val="20"/>
    </w:rPr>
  </w:style>
  <w:style w:type="paragraph" w:customStyle="1" w:styleId="OmniPage67">
    <w:name w:val="OmniPage #67"/>
    <w:basedOn w:val="Normal"/>
    <w:qFormat/>
    <w:rsid w:val="00E837B5"/>
    <w:rPr>
      <w:rFonts w:eastAsia="Times New Roman"/>
      <w:color w:val="000000"/>
      <w:szCs w:val="20"/>
    </w:rPr>
  </w:style>
  <w:style w:type="paragraph" w:customStyle="1" w:styleId="OmniPage68">
    <w:name w:val="OmniPage #68"/>
    <w:basedOn w:val="Normal"/>
    <w:qFormat/>
    <w:rsid w:val="00E837B5"/>
    <w:rPr>
      <w:rFonts w:eastAsia="Times New Roman"/>
      <w:color w:val="000000"/>
      <w:szCs w:val="20"/>
    </w:rPr>
  </w:style>
  <w:style w:type="paragraph" w:customStyle="1" w:styleId="OmniPage69">
    <w:name w:val="OmniPage #69"/>
    <w:basedOn w:val="Normal"/>
    <w:qFormat/>
    <w:rsid w:val="00E837B5"/>
    <w:rPr>
      <w:rFonts w:eastAsia="Times New Roman"/>
      <w:color w:val="000000"/>
      <w:szCs w:val="20"/>
    </w:rPr>
  </w:style>
  <w:style w:type="paragraph" w:customStyle="1" w:styleId="OmniPage70">
    <w:name w:val="OmniPage #70"/>
    <w:basedOn w:val="Normal"/>
    <w:qFormat/>
    <w:rsid w:val="00E837B5"/>
    <w:rPr>
      <w:rFonts w:eastAsia="Times New Roman"/>
      <w:color w:val="000000"/>
      <w:szCs w:val="20"/>
    </w:rPr>
  </w:style>
  <w:style w:type="paragraph" w:customStyle="1" w:styleId="OmniPage71">
    <w:name w:val="OmniPage #71"/>
    <w:basedOn w:val="Normal"/>
    <w:qFormat/>
    <w:rsid w:val="00E837B5"/>
    <w:rPr>
      <w:rFonts w:eastAsia="Times New Roman"/>
      <w:color w:val="000000"/>
      <w:szCs w:val="20"/>
    </w:rPr>
  </w:style>
  <w:style w:type="table" w:customStyle="1" w:styleId="MediumGrid22">
    <w:name w:val="Medium Grid 22"/>
    <w:basedOn w:val="TableNormal"/>
    <w:uiPriority w:val="68"/>
    <w:rsid w:val="00E837B5"/>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E837B5"/>
    <w:rPr>
      <w:rFonts w:ascii="Times New Roman" w:eastAsia="Times New Roman" w:hAnsi="Times New Roman" w:cs="Calibri"/>
      <w:sz w:val="16"/>
      <w:szCs w:val="20"/>
    </w:rPr>
  </w:style>
  <w:style w:type="character" w:customStyle="1" w:styleId="createby">
    <w:name w:val="createby"/>
    <w:rsid w:val="00E837B5"/>
  </w:style>
  <w:style w:type="character" w:customStyle="1" w:styleId="quote-right">
    <w:name w:val="quote-right"/>
    <w:rsid w:val="00E837B5"/>
  </w:style>
  <w:style w:type="character" w:customStyle="1" w:styleId="smallcase">
    <w:name w:val="smallcase"/>
    <w:rsid w:val="00E837B5"/>
  </w:style>
  <w:style w:type="character" w:customStyle="1" w:styleId="ft0">
    <w:name w:val="ft0"/>
    <w:rsid w:val="00E837B5"/>
  </w:style>
  <w:style w:type="character" w:customStyle="1" w:styleId="ft2">
    <w:name w:val="ft2"/>
    <w:rsid w:val="00E837B5"/>
  </w:style>
  <w:style w:type="character" w:customStyle="1" w:styleId="ft3">
    <w:name w:val="ft3"/>
    <w:rsid w:val="00E837B5"/>
  </w:style>
  <w:style w:type="character" w:customStyle="1" w:styleId="StyleTimesNewRoman12ptBold1">
    <w:name w:val="Style Times New Roman 12 pt Bold1"/>
    <w:rsid w:val="00E837B5"/>
    <w:rPr>
      <w:b/>
      <w:bCs/>
      <w:sz w:val="24"/>
    </w:rPr>
  </w:style>
  <w:style w:type="character" w:customStyle="1" w:styleId="CircledChar2">
    <w:name w:val="Circled Char2"/>
    <w:rsid w:val="00E837B5"/>
    <w:rPr>
      <w:rFonts w:eastAsia="MS Mincho"/>
      <w:b/>
      <w:szCs w:val="24"/>
      <w:u w:val="single"/>
      <w:lang w:val="en-US" w:eastAsia="ja-JP" w:bidi="ar-SA"/>
    </w:rPr>
  </w:style>
  <w:style w:type="character" w:customStyle="1" w:styleId="SmallTextChar2">
    <w:name w:val="Small Text Char2"/>
    <w:rsid w:val="00E837B5"/>
    <w:rPr>
      <w:rFonts w:eastAsia="MS Mincho"/>
      <w:sz w:val="15"/>
      <w:szCs w:val="24"/>
      <w:lang w:val="en-US" w:eastAsia="ja-JP" w:bidi="ar-SA"/>
    </w:rPr>
  </w:style>
  <w:style w:type="character" w:customStyle="1" w:styleId="BoldandUnderlineCharCharCharCharChar1">
    <w:name w:val="Bold and Underline Char Char Char Char Char1"/>
    <w:rsid w:val="00E837B5"/>
    <w:rPr>
      <w:b/>
      <w:szCs w:val="24"/>
      <w:u w:val="single"/>
      <w:lang w:val="en-US" w:eastAsia="en-US" w:bidi="ar-SA"/>
    </w:rPr>
  </w:style>
  <w:style w:type="character" w:customStyle="1" w:styleId="SmallCardChar">
    <w:name w:val="Small Card Char"/>
    <w:rsid w:val="00E837B5"/>
    <w:rPr>
      <w:rFonts w:ascii="Palatino Linotype" w:eastAsia="Times New Roman" w:hAnsi="Palatino Linotype"/>
      <w:sz w:val="12"/>
      <w:szCs w:val="24"/>
    </w:rPr>
  </w:style>
  <w:style w:type="character" w:customStyle="1" w:styleId="StyleBoldUnderline10ptBold">
    <w:name w:val="Style Bold Underline + 10 pt Bold"/>
    <w:rsid w:val="00E837B5"/>
    <w:rPr>
      <w:b/>
      <w:bCs/>
      <w:sz w:val="20"/>
      <w:u w:val="thick"/>
    </w:rPr>
  </w:style>
  <w:style w:type="character" w:customStyle="1" w:styleId="separator">
    <w:name w:val="separator"/>
    <w:rsid w:val="00E837B5"/>
  </w:style>
  <w:style w:type="character" w:customStyle="1" w:styleId="PageHeaderChar">
    <w:name w:val="Page Header Char"/>
    <w:link w:val="PageHeader"/>
    <w:rsid w:val="00E837B5"/>
    <w:rPr>
      <w:rFonts w:ascii="Georgia" w:hAnsi="Georgia"/>
      <w:sz w:val="20"/>
    </w:rPr>
  </w:style>
  <w:style w:type="paragraph" w:customStyle="1" w:styleId="NormalUnderline0">
    <w:name w:val="Normal + Underline"/>
    <w:basedOn w:val="Normal"/>
    <w:link w:val="NormalUnderlineChar0"/>
    <w:qFormat/>
    <w:rsid w:val="00E837B5"/>
    <w:pPr>
      <w:ind w:left="720"/>
    </w:pPr>
    <w:rPr>
      <w:rFonts w:eastAsia="Times New Roman"/>
      <w:b/>
      <w:sz w:val="24"/>
      <w:u w:val="single"/>
    </w:rPr>
  </w:style>
  <w:style w:type="paragraph" w:customStyle="1" w:styleId="NormalNoUnderline">
    <w:name w:val="Normal + No Underline"/>
    <w:basedOn w:val="Normal"/>
    <w:link w:val="NormalNoUnderlineChar"/>
    <w:qFormat/>
    <w:rsid w:val="00E837B5"/>
    <w:pPr>
      <w:ind w:left="720"/>
    </w:pPr>
    <w:rPr>
      <w:rFonts w:eastAsia="Times New Roman"/>
      <w:sz w:val="12"/>
    </w:rPr>
  </w:style>
  <w:style w:type="character" w:customStyle="1" w:styleId="NormalUnderlineChar0">
    <w:name w:val="Normal + Underline Char"/>
    <w:link w:val="NormalUnderline0"/>
    <w:rsid w:val="00E837B5"/>
    <w:rPr>
      <w:rFonts w:ascii="Georgia" w:eastAsia="Times New Roman" w:hAnsi="Georgia"/>
      <w:b/>
      <w:sz w:val="24"/>
      <w:u w:val="single"/>
    </w:rPr>
  </w:style>
  <w:style w:type="character" w:customStyle="1" w:styleId="NormalNoUnderlineChar">
    <w:name w:val="Normal + No Underline Char"/>
    <w:link w:val="NormalNoUnderline"/>
    <w:rsid w:val="00E837B5"/>
    <w:rPr>
      <w:rFonts w:ascii="Georgia" w:eastAsia="Times New Roman" w:hAnsi="Georgia"/>
      <w:sz w:val="12"/>
    </w:rPr>
  </w:style>
  <w:style w:type="paragraph" w:customStyle="1" w:styleId="TagCite3">
    <w:name w:val="Tag Cite"/>
    <w:basedOn w:val="PageHeader"/>
    <w:link w:val="TagCiteChar5"/>
    <w:qFormat/>
    <w:rsid w:val="00E837B5"/>
    <w:rPr>
      <w:rFonts w:eastAsia="SimSun"/>
      <w:b/>
      <w:sz w:val="24"/>
      <w:lang w:eastAsia="zh-CN"/>
    </w:rPr>
  </w:style>
  <w:style w:type="character" w:customStyle="1" w:styleId="TagCiteChar5">
    <w:name w:val="Tag Cite Char"/>
    <w:link w:val="TagCite3"/>
    <w:rsid w:val="00E837B5"/>
    <w:rPr>
      <w:rFonts w:ascii="Georgia" w:eastAsia="SimSun" w:hAnsi="Georgia"/>
      <w:b/>
      <w:sz w:val="24"/>
      <w:lang w:eastAsia="zh-CN"/>
    </w:rPr>
  </w:style>
  <w:style w:type="character" w:customStyle="1" w:styleId="smalllink">
    <w:name w:val="smalllink"/>
    <w:rsid w:val="00E837B5"/>
  </w:style>
  <w:style w:type="character" w:customStyle="1" w:styleId="bighead1">
    <w:name w:val="bighead1"/>
    <w:rsid w:val="00E837B5"/>
    <w:rPr>
      <w:rFonts w:ascii="Verdana" w:hAnsi="Verdana" w:hint="default"/>
      <w:b/>
      <w:bCs/>
      <w:sz w:val="27"/>
      <w:szCs w:val="27"/>
    </w:rPr>
  </w:style>
  <w:style w:type="character" w:customStyle="1" w:styleId="Underline-WFU">
    <w:name w:val="Underline-WFU"/>
    <w:uiPriority w:val="1"/>
    <w:qFormat/>
    <w:rsid w:val="00E837B5"/>
    <w:rPr>
      <w:rFonts w:ascii="Cambria" w:hAnsi="Cambria"/>
      <w:sz w:val="21"/>
      <w:u w:val="single"/>
    </w:rPr>
  </w:style>
  <w:style w:type="paragraph" w:customStyle="1" w:styleId="Tiny-WFU">
    <w:name w:val="Tiny-WFU"/>
    <w:basedOn w:val="Normal"/>
    <w:qFormat/>
    <w:rsid w:val="00E837B5"/>
    <w:rPr>
      <w:rFonts w:ascii="Cambria" w:eastAsia="Malgun Gothic" w:hAnsi="Cambria"/>
      <w:sz w:val="12"/>
      <w:lang w:eastAsia="ko-KR"/>
    </w:rPr>
  </w:style>
  <w:style w:type="character" w:customStyle="1" w:styleId="b">
    <w:name w:val="b"/>
    <w:rsid w:val="00E837B5"/>
  </w:style>
  <w:style w:type="paragraph" w:customStyle="1" w:styleId="Indentation">
    <w:name w:val="Indentation"/>
    <w:basedOn w:val="Normal"/>
    <w:qFormat/>
    <w:rsid w:val="00E837B5"/>
    <w:pPr>
      <w:ind w:left="288" w:right="288"/>
    </w:pPr>
    <w:rPr>
      <w:rFonts w:eastAsia="Calibri"/>
    </w:rPr>
  </w:style>
  <w:style w:type="character" w:customStyle="1" w:styleId="left-date1">
    <w:name w:val="left-date1"/>
    <w:rsid w:val="00E837B5"/>
    <w:rPr>
      <w:rFonts w:ascii="Verdana" w:hAnsi="Verdana" w:hint="default"/>
      <w:color w:val="666666"/>
      <w:sz w:val="14"/>
      <w:szCs w:val="14"/>
    </w:rPr>
  </w:style>
  <w:style w:type="character" w:customStyle="1" w:styleId="org">
    <w:name w:val="org"/>
    <w:basedOn w:val="DefaultParagraphFont"/>
    <w:rsid w:val="00E837B5"/>
  </w:style>
  <w:style w:type="paragraph" w:customStyle="1" w:styleId="seeall">
    <w:name w:val="seeall"/>
    <w:basedOn w:val="Normal"/>
    <w:qFormat/>
    <w:rsid w:val="00E837B5"/>
    <w:pPr>
      <w:spacing w:before="100" w:beforeAutospacing="1" w:after="100" w:afterAutospacing="1"/>
    </w:pPr>
    <w:rPr>
      <w:rFonts w:eastAsia="Times New Roman"/>
      <w:sz w:val="24"/>
    </w:rPr>
  </w:style>
  <w:style w:type="character" w:customStyle="1" w:styleId="list-comma">
    <w:name w:val="list-comma"/>
    <w:basedOn w:val="DefaultParagraphFont"/>
    <w:rsid w:val="00E837B5"/>
  </w:style>
  <w:style w:type="character" w:customStyle="1" w:styleId="livefyre-commentcount">
    <w:name w:val="livefyre-commentcount"/>
    <w:basedOn w:val="DefaultParagraphFont"/>
    <w:rsid w:val="00E837B5"/>
  </w:style>
  <w:style w:type="character" w:customStyle="1" w:styleId="rednegchange">
    <w:name w:val="red_neg_change"/>
    <w:basedOn w:val="DefaultParagraphFont"/>
    <w:rsid w:val="00E837B5"/>
  </w:style>
  <w:style w:type="character" w:customStyle="1" w:styleId="wsodqchgshow">
    <w:name w:val="wsodq_chgshow"/>
    <w:basedOn w:val="DefaultParagraphFont"/>
    <w:rsid w:val="00E837B5"/>
  </w:style>
  <w:style w:type="character" w:customStyle="1" w:styleId="greenposchange">
    <w:name w:val="green_pos_change"/>
    <w:basedOn w:val="DefaultParagraphFont"/>
    <w:rsid w:val="00E837B5"/>
  </w:style>
  <w:style w:type="character" w:customStyle="1" w:styleId="image-credit">
    <w:name w:val="image-credit"/>
    <w:basedOn w:val="DefaultParagraphFont"/>
    <w:rsid w:val="00E837B5"/>
  </w:style>
  <w:style w:type="paragraph" w:customStyle="1" w:styleId="gascontcredit">
    <w:name w:val="gas_cont_credit"/>
    <w:basedOn w:val="Normal"/>
    <w:qFormat/>
    <w:rsid w:val="00E837B5"/>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E837B5"/>
    <w:rPr>
      <w:b/>
      <w:szCs w:val="24"/>
      <w:u w:val="single"/>
      <w:lang w:val="en-US" w:eastAsia="en-US" w:bidi="ar-SA"/>
    </w:rPr>
  </w:style>
  <w:style w:type="paragraph" w:customStyle="1" w:styleId="endarticle">
    <w:name w:val="endarticle"/>
    <w:basedOn w:val="Normal"/>
    <w:uiPriority w:val="99"/>
    <w:qFormat/>
    <w:rsid w:val="00E837B5"/>
    <w:pPr>
      <w:spacing w:before="100" w:beforeAutospacing="1" w:after="100" w:afterAutospacing="1"/>
    </w:pPr>
    <w:rPr>
      <w:rFonts w:eastAsia="Times New Roman"/>
      <w:sz w:val="24"/>
    </w:rPr>
  </w:style>
  <w:style w:type="paragraph" w:customStyle="1" w:styleId="a-body-text">
    <w:name w:val="a-body-text"/>
    <w:basedOn w:val="Normal"/>
    <w:uiPriority w:val="99"/>
    <w:qFormat/>
    <w:rsid w:val="00E837B5"/>
    <w:pPr>
      <w:spacing w:before="100" w:beforeAutospacing="1" w:after="100" w:afterAutospacing="1"/>
    </w:pPr>
    <w:rPr>
      <w:rFonts w:eastAsia="Times New Roman"/>
      <w:sz w:val="24"/>
    </w:rPr>
  </w:style>
  <w:style w:type="paragraph" w:customStyle="1" w:styleId="obgpara">
    <w:name w:val="obg_para"/>
    <w:basedOn w:val="Normal"/>
    <w:uiPriority w:val="99"/>
    <w:qFormat/>
    <w:rsid w:val="00E837B5"/>
    <w:pPr>
      <w:spacing w:before="100" w:beforeAutospacing="1" w:after="100" w:afterAutospacing="1"/>
    </w:pPr>
    <w:rPr>
      <w:rFonts w:eastAsia="Times New Roman"/>
      <w:sz w:val="24"/>
    </w:rPr>
  </w:style>
  <w:style w:type="character" w:customStyle="1" w:styleId="caption4">
    <w:name w:val="caption4"/>
    <w:basedOn w:val="DefaultParagraphFont"/>
    <w:rsid w:val="00E837B5"/>
  </w:style>
  <w:style w:type="character" w:customStyle="1" w:styleId="honorific-prefix">
    <w:name w:val="honorific-prefix"/>
    <w:basedOn w:val="DefaultParagraphFont"/>
    <w:rsid w:val="00E837B5"/>
  </w:style>
  <w:style w:type="character" w:customStyle="1" w:styleId="given-name">
    <w:name w:val="given-name"/>
    <w:basedOn w:val="DefaultParagraphFont"/>
    <w:rsid w:val="00E837B5"/>
  </w:style>
  <w:style w:type="character" w:customStyle="1" w:styleId="family-name">
    <w:name w:val="family-name"/>
    <w:basedOn w:val="DefaultParagraphFont"/>
    <w:rsid w:val="00E837B5"/>
  </w:style>
  <w:style w:type="character" w:customStyle="1" w:styleId="chead">
    <w:name w:val="chead"/>
    <w:basedOn w:val="DefaultParagraphFont"/>
    <w:rsid w:val="00E837B5"/>
  </w:style>
  <w:style w:type="character" w:customStyle="1" w:styleId="obgcapsstart">
    <w:name w:val="obg_caps_start"/>
    <w:basedOn w:val="DefaultParagraphFont"/>
    <w:rsid w:val="00E837B5"/>
  </w:style>
  <w:style w:type="character" w:customStyle="1" w:styleId="pmtermsel">
    <w:name w:val="pmtermsel"/>
    <w:basedOn w:val="DefaultParagraphFont"/>
    <w:rsid w:val="00E837B5"/>
  </w:style>
  <w:style w:type="character" w:customStyle="1" w:styleId="showipapr">
    <w:name w:val="show_ipapr"/>
    <w:basedOn w:val="DefaultParagraphFont"/>
    <w:rsid w:val="00E837B5"/>
  </w:style>
  <w:style w:type="character" w:customStyle="1" w:styleId="dnindex">
    <w:name w:val="dnindex"/>
    <w:basedOn w:val="DefaultParagraphFont"/>
    <w:rsid w:val="00E837B5"/>
  </w:style>
  <w:style w:type="character" w:customStyle="1" w:styleId="althead">
    <w:name w:val="althead"/>
    <w:basedOn w:val="DefaultParagraphFont"/>
    <w:rsid w:val="00E837B5"/>
  </w:style>
  <w:style w:type="character" w:customStyle="1" w:styleId="arbd1">
    <w:name w:val="arbd1"/>
    <w:basedOn w:val="DefaultParagraphFont"/>
    <w:rsid w:val="00E837B5"/>
  </w:style>
  <w:style w:type="character" w:customStyle="1" w:styleId="unx">
    <w:name w:val="unx"/>
    <w:basedOn w:val="DefaultParagraphFont"/>
    <w:rsid w:val="00E837B5"/>
  </w:style>
  <w:style w:type="character" w:customStyle="1" w:styleId="lrdctph">
    <w:name w:val="lr_dct_ph"/>
    <w:basedOn w:val="DefaultParagraphFont"/>
    <w:rsid w:val="00E837B5"/>
  </w:style>
  <w:style w:type="paragraph" w:customStyle="1" w:styleId="TxBr41p1">
    <w:name w:val="TxBr_41p1"/>
    <w:basedOn w:val="Normal"/>
    <w:uiPriority w:val="99"/>
    <w:qFormat/>
    <w:rsid w:val="00E837B5"/>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E837B5"/>
    <w:rPr>
      <w:sz w:val="18"/>
      <w:szCs w:val="24"/>
      <w:lang w:val="en-US" w:eastAsia="en-US" w:bidi="ar-SA"/>
    </w:rPr>
  </w:style>
  <w:style w:type="paragraph" w:customStyle="1" w:styleId="003Cite">
    <w:name w:val="003Cite"/>
    <w:basedOn w:val="Normal"/>
    <w:qFormat/>
    <w:rsid w:val="00E837B5"/>
    <w:rPr>
      <w:rFonts w:eastAsia="Calibri"/>
      <w:sz w:val="16"/>
      <w:szCs w:val="16"/>
    </w:rPr>
  </w:style>
  <w:style w:type="paragraph" w:customStyle="1" w:styleId="NormalBold">
    <w:name w:val="Normal + Bold"/>
    <w:aliases w:val="Double Underline"/>
    <w:basedOn w:val="Normal"/>
    <w:link w:val="NormalBoldChar"/>
    <w:qFormat/>
    <w:rsid w:val="00E837B5"/>
    <w:pPr>
      <w:jc w:val="both"/>
    </w:pPr>
    <w:rPr>
      <w:b/>
      <w:color w:val="000000"/>
      <w:u w:val="single"/>
    </w:rPr>
  </w:style>
  <w:style w:type="character" w:customStyle="1" w:styleId="NormalBoldChar">
    <w:name w:val="Normal + Bold Char"/>
    <w:aliases w:val="Double Underline Char"/>
    <w:basedOn w:val="DefaultParagraphFont"/>
    <w:link w:val="NormalBold"/>
    <w:rsid w:val="00E837B5"/>
    <w:rPr>
      <w:rFonts w:ascii="Georgia" w:hAnsi="Georgia"/>
      <w:b/>
      <w:color w:val="000000"/>
      <w:sz w:val="20"/>
      <w:u w:val="single"/>
    </w:rPr>
  </w:style>
  <w:style w:type="character" w:customStyle="1" w:styleId="BlockHeadingsChar1">
    <w:name w:val="Block Headings Char1"/>
    <w:rsid w:val="00E837B5"/>
    <w:rPr>
      <w:b/>
      <w:caps/>
    </w:rPr>
  </w:style>
  <w:style w:type="character" w:customStyle="1" w:styleId="FontStyle170">
    <w:name w:val="Font Style170"/>
    <w:uiPriority w:val="99"/>
    <w:rsid w:val="00E837B5"/>
    <w:rPr>
      <w:rFonts w:ascii="Bookman Old Style" w:hAnsi="Bookman Old Style" w:cs="Bookman Old Style"/>
      <w:sz w:val="16"/>
      <w:szCs w:val="16"/>
    </w:rPr>
  </w:style>
  <w:style w:type="character" w:customStyle="1" w:styleId="Styleunderline12pt">
    <w:name w:val="Style underline + 12 pt"/>
    <w:rsid w:val="00E837B5"/>
    <w:rPr>
      <w:rFonts w:ascii="Times New Roman" w:hAnsi="Times New Roman"/>
      <w:bCs/>
      <w:sz w:val="20"/>
      <w:u w:val="single"/>
    </w:rPr>
  </w:style>
  <w:style w:type="character" w:customStyle="1" w:styleId="StyleUnderlineChar19pt">
    <w:name w:val="Style Underline Char1 + 9 pt"/>
    <w:basedOn w:val="UnderlineChar1"/>
    <w:rsid w:val="00E837B5"/>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E837B5"/>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E837B5"/>
    <w:rPr>
      <w:rFonts w:ascii="Times New Roman" w:hAnsi="Times New Roman"/>
      <w:sz w:val="20"/>
      <w:u w:val="single"/>
      <w:lang w:val="en-US" w:eastAsia="en-US" w:bidi="ar-SA"/>
    </w:rPr>
  </w:style>
  <w:style w:type="paragraph" w:customStyle="1" w:styleId="StyleUnderline9pt10">
    <w:name w:val="Style Underline + 9 pt1"/>
    <w:qFormat/>
    <w:rsid w:val="00E837B5"/>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E837B5"/>
    <w:rPr>
      <w:sz w:val="20"/>
      <w:u w:val="single"/>
    </w:rPr>
  </w:style>
  <w:style w:type="character" w:customStyle="1" w:styleId="StyleUnderlineChar19pt2">
    <w:name w:val="Style Underline Char1 + 9 pt2"/>
    <w:basedOn w:val="UnderlineChar1"/>
    <w:rsid w:val="00E837B5"/>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837B5"/>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837B5"/>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837B5"/>
    <w:rPr>
      <w:rFonts w:ascii="Times New Roman" w:hAnsi="Times New Roman"/>
      <w:b/>
      <w:bCs/>
      <w:sz w:val="20"/>
      <w:szCs w:val="24"/>
      <w:u w:val="single"/>
      <w:lang w:val="en-US" w:eastAsia="en-US" w:bidi="ar-SA"/>
    </w:rPr>
  </w:style>
  <w:style w:type="character" w:customStyle="1" w:styleId="content">
    <w:name w:val="content"/>
    <w:basedOn w:val="DefaultParagraphFont"/>
    <w:rsid w:val="00E837B5"/>
  </w:style>
  <w:style w:type="character" w:customStyle="1" w:styleId="tagCharCharCharChar">
    <w:name w:val="tag Char Char Char Char"/>
    <w:rsid w:val="00E837B5"/>
    <w:rPr>
      <w:rFonts w:ascii="Georgia" w:eastAsia="Calibri" w:hAnsi="Georgia" w:cs="Calibri"/>
      <w:b/>
      <w:sz w:val="24"/>
    </w:rPr>
  </w:style>
  <w:style w:type="character" w:customStyle="1" w:styleId="3">
    <w:name w:val="3"/>
    <w:rsid w:val="00E837B5"/>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E837B5"/>
    <w:rPr>
      <w:rFonts w:cs="Arial"/>
      <w:b/>
      <w:bCs/>
      <w:iCs/>
      <w:szCs w:val="28"/>
      <w:lang w:val="en-US" w:eastAsia="en-US" w:bidi="ar-SA"/>
    </w:rPr>
  </w:style>
  <w:style w:type="paragraph" w:customStyle="1" w:styleId="EmphasisText">
    <w:name w:val="Emphasis Text"/>
    <w:basedOn w:val="UnderlinedText"/>
    <w:link w:val="EmphasisTextChar"/>
    <w:qFormat/>
    <w:rsid w:val="00E837B5"/>
    <w:pPr>
      <w:jc w:val="left"/>
    </w:pPr>
    <w:rPr>
      <w:rFonts w:eastAsia="SimSun"/>
      <w:u w:val="single"/>
    </w:rPr>
  </w:style>
  <w:style w:type="character" w:customStyle="1" w:styleId="EmphasisTextChar">
    <w:name w:val="Emphasis Text Char"/>
    <w:link w:val="EmphasisText"/>
    <w:rsid w:val="00E837B5"/>
    <w:rPr>
      <w:rFonts w:ascii="Georgia" w:eastAsia="SimSun" w:hAnsi="Georgia"/>
      <w:b/>
      <w:sz w:val="24"/>
      <w:u w:val="single"/>
    </w:rPr>
  </w:style>
  <w:style w:type="character" w:customStyle="1" w:styleId="7">
    <w:name w:val="7"/>
    <w:rsid w:val="00E837B5"/>
    <w:rPr>
      <w:rFonts w:cs="Arial"/>
      <w:bCs/>
      <w:sz w:val="20"/>
      <w:u w:val="single"/>
      <w:lang w:val="en-US" w:eastAsia="en-US" w:bidi="ar-SA"/>
    </w:rPr>
  </w:style>
  <w:style w:type="character" w:customStyle="1" w:styleId="StyleUnderlineChar19pt4">
    <w:name w:val="Style Underline Char1 + 9 pt4"/>
    <w:basedOn w:val="UnderlineChar1"/>
    <w:rsid w:val="00E837B5"/>
    <w:rPr>
      <w:rFonts w:ascii="Times New Roman" w:hAnsi="Times New Roman"/>
      <w:sz w:val="20"/>
      <w:szCs w:val="24"/>
      <w:u w:val="single"/>
      <w:lang w:val="en-US" w:eastAsia="en-US" w:bidi="ar-SA"/>
    </w:rPr>
  </w:style>
  <w:style w:type="character" w:customStyle="1" w:styleId="StyleUnderlineChar19ptBold1">
    <w:name w:val="Style Underline Char1 + 9 pt Bold1"/>
    <w:rsid w:val="00E837B5"/>
    <w:rPr>
      <w:rFonts w:ascii="Times New Roman" w:hAnsi="Times New Roman"/>
      <w:b/>
      <w:bCs/>
      <w:sz w:val="20"/>
      <w:szCs w:val="24"/>
      <w:u w:val="single"/>
      <w:lang w:val="en-US" w:eastAsia="en-US" w:bidi="ar-SA"/>
    </w:rPr>
  </w:style>
  <w:style w:type="character" w:customStyle="1" w:styleId="Style9ptUnderline3">
    <w:name w:val="Style 9 pt Underline3"/>
    <w:rsid w:val="00E837B5"/>
    <w:rPr>
      <w:sz w:val="20"/>
      <w:u w:val="single"/>
    </w:rPr>
  </w:style>
  <w:style w:type="character" w:customStyle="1" w:styleId="Style9ptUnderline4">
    <w:name w:val="Style 9 pt Underline4"/>
    <w:rsid w:val="00E837B5"/>
    <w:rPr>
      <w:sz w:val="20"/>
      <w:u w:val="single"/>
    </w:rPr>
  </w:style>
  <w:style w:type="character" w:customStyle="1" w:styleId="55">
    <w:name w:val="55"/>
    <w:rsid w:val="00E837B5"/>
    <w:rPr>
      <w:rFonts w:cs="Arial"/>
      <w:bCs/>
      <w:sz w:val="20"/>
      <w:u w:val="single"/>
      <w:lang w:val="en-US" w:eastAsia="en-US" w:bidi="ar-SA"/>
    </w:rPr>
  </w:style>
  <w:style w:type="paragraph" w:customStyle="1" w:styleId="CardBody">
    <w:name w:val="Card Body"/>
    <w:basedOn w:val="Normal"/>
    <w:link w:val="CardBodyChar"/>
    <w:qFormat/>
    <w:rsid w:val="00E837B5"/>
    <w:rPr>
      <w:rFonts w:eastAsia="Calibri"/>
      <w:sz w:val="16"/>
    </w:rPr>
  </w:style>
  <w:style w:type="character" w:customStyle="1" w:styleId="CardBodyChar">
    <w:name w:val="Card Body Char"/>
    <w:link w:val="CardBody"/>
    <w:rsid w:val="00E837B5"/>
    <w:rPr>
      <w:rFonts w:ascii="Georgia" w:eastAsia="Calibri" w:hAnsi="Georgia"/>
      <w:sz w:val="16"/>
    </w:rPr>
  </w:style>
  <w:style w:type="character" w:customStyle="1" w:styleId="Styleunderline9ptBold">
    <w:name w:val="Style underline + 9 pt Bold"/>
    <w:rsid w:val="00E837B5"/>
    <w:rPr>
      <w:b/>
      <w:bCs/>
      <w:sz w:val="20"/>
      <w:u w:val="single"/>
    </w:rPr>
  </w:style>
  <w:style w:type="character" w:customStyle="1" w:styleId="StyleUnderliningChar9ptBold">
    <w:name w:val="Style Underlining Char + 9 pt Bold"/>
    <w:rsid w:val="00E837B5"/>
    <w:rPr>
      <w:rFonts w:ascii="Times New Roman" w:hAnsi="Times New Roman"/>
      <w:b/>
      <w:bCs/>
      <w:sz w:val="20"/>
      <w:szCs w:val="24"/>
      <w:u w:val="single"/>
      <w:lang w:val="en-US" w:eastAsia="en-US" w:bidi="ar-SA"/>
    </w:rPr>
  </w:style>
  <w:style w:type="character" w:customStyle="1" w:styleId="StyleUnderliningChar9pt">
    <w:name w:val="Style Underlining Char + 9 pt"/>
    <w:rsid w:val="00E837B5"/>
    <w:rPr>
      <w:rFonts w:ascii="Times New Roman" w:hAnsi="Times New Roman"/>
      <w:sz w:val="20"/>
      <w:szCs w:val="24"/>
      <w:u w:val="single"/>
      <w:lang w:val="en-US" w:eastAsia="en-US" w:bidi="ar-SA"/>
    </w:rPr>
  </w:style>
  <w:style w:type="character" w:customStyle="1" w:styleId="34">
    <w:name w:val="34"/>
    <w:rsid w:val="00E837B5"/>
    <w:rPr>
      <w:rFonts w:ascii="Times New Roman" w:hAnsi="Times New Roman" w:cs="Arial"/>
      <w:bCs/>
      <w:sz w:val="20"/>
      <w:u w:val="single"/>
      <w:lang w:val="en-US" w:eastAsia="en-US" w:bidi="ar-SA"/>
    </w:rPr>
  </w:style>
  <w:style w:type="character" w:customStyle="1" w:styleId="45">
    <w:name w:val="45"/>
    <w:rsid w:val="00E837B5"/>
    <w:rPr>
      <w:rFonts w:ascii="Times New Roman" w:hAnsi="Times New Roman" w:cs="Arial"/>
      <w:b/>
      <w:bCs/>
      <w:sz w:val="20"/>
      <w:u w:val="single"/>
      <w:lang w:val="en-US" w:eastAsia="en-US" w:bidi="ar-SA"/>
    </w:rPr>
  </w:style>
  <w:style w:type="character" w:customStyle="1" w:styleId="Style9ptUnderline5">
    <w:name w:val="Style 9 pt Underline5"/>
    <w:rsid w:val="00E837B5"/>
    <w:rPr>
      <w:rFonts w:ascii="Times New Roman" w:hAnsi="Times New Roman"/>
      <w:sz w:val="20"/>
      <w:u w:val="single"/>
    </w:rPr>
  </w:style>
  <w:style w:type="character" w:customStyle="1" w:styleId="Style9ptBoldUnderline2">
    <w:name w:val="Style 9 pt Bold Underline2"/>
    <w:rsid w:val="00E837B5"/>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837B5"/>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E837B5"/>
  </w:style>
  <w:style w:type="character" w:customStyle="1" w:styleId="StyleStyle49pt1Char">
    <w:name w:val="Style Style4 + 9 pt1 Char"/>
    <w:basedOn w:val="Style4Char"/>
    <w:link w:val="StyleStyle49pt1"/>
    <w:rsid w:val="00E837B5"/>
    <w:rPr>
      <w:rFonts w:ascii="Georgia" w:eastAsia="Times New Roman" w:hAnsi="Georgia"/>
      <w:sz w:val="20"/>
      <w:u w:val="single"/>
    </w:rPr>
  </w:style>
  <w:style w:type="paragraph" w:customStyle="1" w:styleId="StyleStyle49ptBold1">
    <w:name w:val="Style Style4 + 9 pt Bold1"/>
    <w:basedOn w:val="Style4"/>
    <w:link w:val="StyleStyle49ptBold1Char"/>
    <w:qFormat/>
    <w:rsid w:val="00E837B5"/>
    <w:rPr>
      <w:rFonts w:eastAsiaTheme="minorHAnsi"/>
      <w:b/>
      <w:bCs/>
    </w:rPr>
  </w:style>
  <w:style w:type="character" w:customStyle="1" w:styleId="StyleStyle49ptBold1Char">
    <w:name w:val="Style Style4 + 9 pt Bold1 Char"/>
    <w:link w:val="StyleStyle49ptBold1"/>
    <w:rsid w:val="00E837B5"/>
    <w:rPr>
      <w:rFonts w:ascii="Georgia" w:hAnsi="Georgia"/>
      <w:b/>
      <w:bCs/>
      <w:sz w:val="20"/>
      <w:u w:val="single"/>
    </w:rPr>
  </w:style>
  <w:style w:type="paragraph" w:customStyle="1" w:styleId="StyleStyle49pt2">
    <w:name w:val="Style Style4 + 9 pt2"/>
    <w:basedOn w:val="Style4"/>
    <w:link w:val="StyleStyle49pt2Char"/>
    <w:qFormat/>
    <w:rsid w:val="00E837B5"/>
  </w:style>
  <w:style w:type="character" w:customStyle="1" w:styleId="StyleStyle49pt2Char">
    <w:name w:val="Style Style4 + 9 pt2 Char"/>
    <w:basedOn w:val="Style4Char"/>
    <w:link w:val="StyleStyle49pt2"/>
    <w:rsid w:val="00E837B5"/>
    <w:rPr>
      <w:rFonts w:ascii="Georgia" w:eastAsia="Times New Roman" w:hAnsi="Georgia"/>
      <w:sz w:val="20"/>
      <w:u w:val="single"/>
    </w:rPr>
  </w:style>
  <w:style w:type="paragraph" w:customStyle="1" w:styleId="StyleStyle49ptBold2">
    <w:name w:val="Style Style4 + 9 pt Bold2"/>
    <w:basedOn w:val="Style4"/>
    <w:link w:val="StyleStyle49ptBold2Char"/>
    <w:qFormat/>
    <w:rsid w:val="00E837B5"/>
    <w:rPr>
      <w:rFonts w:eastAsiaTheme="minorHAnsi"/>
      <w:b/>
      <w:bCs/>
    </w:rPr>
  </w:style>
  <w:style w:type="character" w:customStyle="1" w:styleId="StyleStyle49ptBold2Char">
    <w:name w:val="Style Style4 + 9 pt Bold2 Char"/>
    <w:link w:val="StyleStyle49ptBold2"/>
    <w:rsid w:val="00E837B5"/>
    <w:rPr>
      <w:rFonts w:ascii="Georgia" w:hAnsi="Georgia"/>
      <w:b/>
      <w:bCs/>
      <w:sz w:val="20"/>
      <w:u w:val="single"/>
    </w:rPr>
  </w:style>
  <w:style w:type="character" w:customStyle="1" w:styleId="23">
    <w:name w:val="23"/>
    <w:rsid w:val="00E837B5"/>
    <w:rPr>
      <w:rFonts w:ascii="Times New Roman" w:hAnsi="Times New Roman" w:cs="Arial"/>
      <w:bCs/>
      <w:sz w:val="20"/>
      <w:u w:val="single"/>
      <w:lang w:val="en-US" w:eastAsia="en-US" w:bidi="ar-SA"/>
    </w:rPr>
  </w:style>
  <w:style w:type="character" w:customStyle="1" w:styleId="33">
    <w:name w:val="33"/>
    <w:rsid w:val="00E837B5"/>
    <w:rPr>
      <w:rFonts w:ascii="Times New Roman" w:hAnsi="Times New Roman" w:cs="Arial"/>
      <w:b/>
      <w:bCs/>
      <w:sz w:val="20"/>
      <w:u w:val="single"/>
      <w:lang w:val="en-US" w:eastAsia="en-US" w:bidi="ar-SA"/>
    </w:rPr>
  </w:style>
  <w:style w:type="character" w:customStyle="1" w:styleId="StyleArialNarrow9pt">
    <w:name w:val="Style Arial Narrow 9 pt"/>
    <w:rsid w:val="00E837B5"/>
    <w:rPr>
      <w:rFonts w:ascii="Times New Roman" w:hAnsi="Times New Roman"/>
      <w:sz w:val="20"/>
    </w:rPr>
  </w:style>
  <w:style w:type="paragraph" w:customStyle="1" w:styleId="CiteBody">
    <w:name w:val="Cite Body"/>
    <w:basedOn w:val="Normal"/>
    <w:link w:val="CiteBodyChar"/>
    <w:qFormat/>
    <w:rsid w:val="00E837B5"/>
    <w:rPr>
      <w:rFonts w:eastAsia="Calibri"/>
      <w:szCs w:val="16"/>
    </w:rPr>
  </w:style>
  <w:style w:type="paragraph" w:customStyle="1" w:styleId="CiteBold">
    <w:name w:val="Cite Bold"/>
    <w:basedOn w:val="CiteBody"/>
    <w:link w:val="CiteBoldChar"/>
    <w:qFormat/>
    <w:rsid w:val="00E837B5"/>
    <w:rPr>
      <w:b/>
    </w:rPr>
  </w:style>
  <w:style w:type="character" w:customStyle="1" w:styleId="CiteBodyChar">
    <w:name w:val="Cite Body Char"/>
    <w:link w:val="CiteBody"/>
    <w:rsid w:val="00E837B5"/>
    <w:rPr>
      <w:rFonts w:ascii="Georgia" w:eastAsia="Calibri" w:hAnsi="Georgia"/>
      <w:sz w:val="20"/>
      <w:szCs w:val="16"/>
    </w:rPr>
  </w:style>
  <w:style w:type="character" w:customStyle="1" w:styleId="CiteBoldChar">
    <w:name w:val="Cite Bold Char"/>
    <w:link w:val="CiteBold"/>
    <w:rsid w:val="00E837B5"/>
    <w:rPr>
      <w:rFonts w:ascii="Georgia" w:eastAsia="Calibri" w:hAnsi="Georgia"/>
      <w:b/>
      <w:sz w:val="20"/>
      <w:szCs w:val="16"/>
    </w:rPr>
  </w:style>
  <w:style w:type="paragraph" w:customStyle="1" w:styleId="StyleCardBody11ptUnderline">
    <w:name w:val="Style Card Body + 11 pt Underline"/>
    <w:basedOn w:val="CardBody"/>
    <w:link w:val="StyleCardBody11ptUnderlineChar"/>
    <w:qFormat/>
    <w:rsid w:val="00E837B5"/>
    <w:rPr>
      <w:sz w:val="20"/>
      <w:u w:val="single"/>
    </w:rPr>
  </w:style>
  <w:style w:type="character" w:customStyle="1" w:styleId="StyleCardBody11ptUnderlineChar">
    <w:name w:val="Style Card Body + 11 pt Underline Char"/>
    <w:link w:val="StyleCardBody11ptUnderline"/>
    <w:rsid w:val="00E837B5"/>
    <w:rPr>
      <w:rFonts w:ascii="Georgia" w:eastAsia="Calibri" w:hAnsi="Georgia"/>
      <w:sz w:val="20"/>
      <w:u w:val="single"/>
    </w:rPr>
  </w:style>
  <w:style w:type="paragraph" w:customStyle="1" w:styleId="StyleStyle49pt4">
    <w:name w:val="Style Style4 + 9 pt4"/>
    <w:basedOn w:val="Style4"/>
    <w:link w:val="StyleStyle49pt4Char"/>
    <w:qFormat/>
    <w:rsid w:val="00E837B5"/>
  </w:style>
  <w:style w:type="character" w:customStyle="1" w:styleId="StyleStyle49pt4Char">
    <w:name w:val="Style Style4 + 9 pt4 Char"/>
    <w:basedOn w:val="Style4Char"/>
    <w:link w:val="StyleStyle49pt4"/>
    <w:rsid w:val="00E837B5"/>
    <w:rPr>
      <w:rFonts w:ascii="Georgia" w:eastAsia="Times New Roman" w:hAnsi="Georgia"/>
      <w:sz w:val="20"/>
      <w:u w:val="single"/>
    </w:rPr>
  </w:style>
  <w:style w:type="paragraph" w:customStyle="1" w:styleId="StyleStyle49ptBold4">
    <w:name w:val="Style Style4 + 9 pt Bold4"/>
    <w:basedOn w:val="Style4"/>
    <w:link w:val="StyleStyle49ptBold4Char"/>
    <w:qFormat/>
    <w:rsid w:val="00E837B5"/>
    <w:rPr>
      <w:rFonts w:eastAsiaTheme="minorHAnsi"/>
      <w:b/>
      <w:bCs/>
    </w:rPr>
  </w:style>
  <w:style w:type="character" w:customStyle="1" w:styleId="StyleStyle49ptBold4Char">
    <w:name w:val="Style Style4 + 9 pt Bold4 Char"/>
    <w:link w:val="StyleStyle49ptBold4"/>
    <w:rsid w:val="00E837B5"/>
    <w:rPr>
      <w:rFonts w:ascii="Georgia" w:hAnsi="Georgia"/>
      <w:b/>
      <w:bCs/>
      <w:sz w:val="20"/>
      <w:u w:val="single"/>
    </w:rPr>
  </w:style>
  <w:style w:type="character" w:customStyle="1" w:styleId="StyleUnderlineCharChar9pt2">
    <w:name w:val="Style Underline Char Char + 9 pt2"/>
    <w:basedOn w:val="DefaultParagraphFont"/>
    <w:rsid w:val="00E837B5"/>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837B5"/>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837B5"/>
    <w:rPr>
      <w:b/>
      <w:bCs/>
      <w:sz w:val="20"/>
      <w:u w:val="single"/>
      <w:bdr w:val="single" w:sz="4" w:space="0" w:color="auto"/>
    </w:rPr>
  </w:style>
  <w:style w:type="character" w:customStyle="1" w:styleId="Style9ptUnderline7">
    <w:name w:val="Style 9 pt Underline7"/>
    <w:rsid w:val="00E837B5"/>
    <w:rPr>
      <w:sz w:val="20"/>
      <w:u w:val="single"/>
    </w:rPr>
  </w:style>
  <w:style w:type="character" w:customStyle="1" w:styleId="Style9ptBoldUnderline3">
    <w:name w:val="Style 9 pt Bold Underline3"/>
    <w:rsid w:val="00E837B5"/>
    <w:rPr>
      <w:b/>
      <w:bCs/>
      <w:sz w:val="20"/>
      <w:u w:val="single"/>
    </w:rPr>
  </w:style>
  <w:style w:type="character" w:customStyle="1" w:styleId="Style9ptUnderline8">
    <w:name w:val="Style 9 pt Underline8"/>
    <w:rsid w:val="00E837B5"/>
    <w:rPr>
      <w:sz w:val="20"/>
      <w:u w:val="single"/>
    </w:rPr>
  </w:style>
  <w:style w:type="paragraph" w:customStyle="1" w:styleId="StyleStyle49pt5">
    <w:name w:val="Style Style4 + 9 pt5"/>
    <w:basedOn w:val="Style4"/>
    <w:link w:val="StyleStyle49pt5Char"/>
    <w:qFormat/>
    <w:rsid w:val="00E837B5"/>
  </w:style>
  <w:style w:type="character" w:customStyle="1" w:styleId="StyleStyle49pt5Char">
    <w:name w:val="Style Style4 + 9 pt5 Char"/>
    <w:basedOn w:val="Style4Char"/>
    <w:link w:val="StyleStyle49pt5"/>
    <w:rsid w:val="00E837B5"/>
    <w:rPr>
      <w:rFonts w:ascii="Georgia" w:eastAsia="Times New Roman" w:hAnsi="Georgia"/>
      <w:sz w:val="20"/>
      <w:u w:val="single"/>
    </w:rPr>
  </w:style>
  <w:style w:type="character" w:customStyle="1" w:styleId="66">
    <w:name w:val="66"/>
    <w:rsid w:val="00E837B5"/>
    <w:rPr>
      <w:rFonts w:cs="Arial"/>
      <w:bCs/>
      <w:sz w:val="20"/>
      <w:u w:val="single"/>
      <w:lang w:val="en-US" w:eastAsia="en-US" w:bidi="ar-SA"/>
    </w:rPr>
  </w:style>
  <w:style w:type="character" w:customStyle="1" w:styleId="Style9ptUnderline9">
    <w:name w:val="Style 9 pt Underline9"/>
    <w:rsid w:val="00E837B5"/>
    <w:rPr>
      <w:sz w:val="20"/>
      <w:u w:val="single"/>
    </w:rPr>
  </w:style>
  <w:style w:type="paragraph" w:customStyle="1" w:styleId="StyleStyle49ptBold5">
    <w:name w:val="Style Style4 + 9 pt Bold5"/>
    <w:basedOn w:val="Style4"/>
    <w:link w:val="StyleStyle49ptBold5Char"/>
    <w:qFormat/>
    <w:rsid w:val="00E837B5"/>
    <w:rPr>
      <w:rFonts w:eastAsiaTheme="minorHAnsi"/>
      <w:b/>
      <w:bCs/>
    </w:rPr>
  </w:style>
  <w:style w:type="character" w:customStyle="1" w:styleId="StyleStyle49ptBold5Char">
    <w:name w:val="Style Style4 + 9 pt Bold5 Char"/>
    <w:link w:val="StyleStyle49ptBold5"/>
    <w:rsid w:val="00E837B5"/>
    <w:rPr>
      <w:rFonts w:ascii="Georgia" w:hAnsi="Georgia"/>
      <w:b/>
      <w:bCs/>
      <w:sz w:val="20"/>
      <w:u w:val="single"/>
    </w:rPr>
  </w:style>
  <w:style w:type="character" w:customStyle="1" w:styleId="Style9ptBoldUnderline4">
    <w:name w:val="Style 9 pt Bold Underline4"/>
    <w:rsid w:val="00E837B5"/>
    <w:rPr>
      <w:b/>
      <w:bCs/>
      <w:sz w:val="20"/>
      <w:u w:val="single"/>
    </w:rPr>
  </w:style>
  <w:style w:type="paragraph" w:customStyle="1" w:styleId="StyleStyle49pt7">
    <w:name w:val="Style Style4 + 9 pt7"/>
    <w:basedOn w:val="Style4"/>
    <w:link w:val="StyleStyle49pt7Char"/>
    <w:qFormat/>
    <w:rsid w:val="00E837B5"/>
  </w:style>
  <w:style w:type="character" w:customStyle="1" w:styleId="StyleStyle49pt7Char">
    <w:name w:val="Style Style4 + 9 pt7 Char"/>
    <w:basedOn w:val="Style4Char"/>
    <w:link w:val="StyleStyle49pt7"/>
    <w:rsid w:val="00E837B5"/>
    <w:rPr>
      <w:rFonts w:ascii="Georgia" w:eastAsia="Times New Roman" w:hAnsi="Georgia"/>
      <w:sz w:val="20"/>
      <w:u w:val="single"/>
    </w:rPr>
  </w:style>
  <w:style w:type="character" w:customStyle="1" w:styleId="titleblue14">
    <w:name w:val="titleblue14"/>
    <w:basedOn w:val="DefaultParagraphFont"/>
    <w:rsid w:val="00E837B5"/>
  </w:style>
  <w:style w:type="paragraph" w:customStyle="1" w:styleId="FONT7">
    <w:name w:val="FONT 7"/>
    <w:qFormat/>
    <w:rsid w:val="00E837B5"/>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E837B5"/>
    <w:rPr>
      <w:rFonts w:eastAsiaTheme="minorHAnsi"/>
    </w:rPr>
  </w:style>
  <w:style w:type="paragraph" w:customStyle="1" w:styleId="StyleHeading2Underline">
    <w:name w:val="Style Heading 2 + Underline"/>
    <w:basedOn w:val="Heading2"/>
    <w:link w:val="StyleHeading2UnderlineChar"/>
    <w:qFormat/>
    <w:rsid w:val="00E837B5"/>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E837B5"/>
    <w:rPr>
      <w:rFonts w:ascii="Georgia" w:eastAsia="Times New Roman" w:hAnsi="Georgia" w:cs="Times New Roman"/>
      <w:b/>
      <w:bCs/>
      <w:caps/>
      <w:sz w:val="24"/>
      <w:szCs w:val="26"/>
      <w:u w:val="single"/>
    </w:rPr>
  </w:style>
  <w:style w:type="paragraph" w:customStyle="1" w:styleId="StyleCardText11ptBoldUnderline">
    <w:name w:val="Style Card Text + 11 pt Bold Underline"/>
    <w:link w:val="StyleCardText11ptBoldUnderlineChar"/>
    <w:qFormat/>
    <w:rsid w:val="00E837B5"/>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E837B5"/>
    <w:rPr>
      <w:rFonts w:eastAsia="Calibri"/>
      <w:b/>
      <w:bCs/>
      <w:szCs w:val="24"/>
      <w:u w:val="single"/>
    </w:rPr>
  </w:style>
  <w:style w:type="paragraph" w:customStyle="1" w:styleId="StyleStyle49ptBold6">
    <w:name w:val="Style Style4 + 9 pt Bold6"/>
    <w:basedOn w:val="Style4"/>
    <w:link w:val="StyleStyle49ptBold6Char"/>
    <w:qFormat/>
    <w:rsid w:val="00E837B5"/>
    <w:rPr>
      <w:rFonts w:eastAsiaTheme="minorHAnsi"/>
      <w:b/>
      <w:bCs/>
    </w:rPr>
  </w:style>
  <w:style w:type="character" w:customStyle="1" w:styleId="StyleStyle49ptBold6Char">
    <w:name w:val="Style Style4 + 9 pt Bold6 Char"/>
    <w:link w:val="StyleStyle49ptBold6"/>
    <w:rsid w:val="00E837B5"/>
    <w:rPr>
      <w:rFonts w:ascii="Georgia" w:hAnsi="Georgia"/>
      <w:b/>
      <w:bCs/>
      <w:sz w:val="20"/>
      <w:u w:val="single"/>
    </w:rPr>
  </w:style>
  <w:style w:type="paragraph" w:customStyle="1" w:styleId="StyleCircled11pt">
    <w:name w:val="Style Circled + 11 pt"/>
    <w:basedOn w:val="Circled"/>
    <w:link w:val="StyleCircled11ptChar"/>
    <w:qFormat/>
    <w:rsid w:val="00E837B5"/>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E837B5"/>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E837B5"/>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E837B5"/>
    <w:rPr>
      <w:rFonts w:eastAsia="Calibri"/>
      <w:b/>
      <w:bCs/>
      <w:szCs w:val="24"/>
      <w:u w:val="single"/>
      <w:bdr w:val="single" w:sz="4" w:space="0" w:color="auto"/>
    </w:rPr>
  </w:style>
  <w:style w:type="character" w:customStyle="1" w:styleId="StyleUnderlineCharChar9pt3">
    <w:name w:val="Style Underline Char Char + 9 pt3"/>
    <w:basedOn w:val="DefaultParagraphFont"/>
    <w:rsid w:val="00E837B5"/>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837B5"/>
    <w:rPr>
      <w:sz w:val="20"/>
      <w:u w:val="single"/>
    </w:rPr>
  </w:style>
  <w:style w:type="character" w:customStyle="1" w:styleId="BoldandUnderlineChar2CharCharChar">
    <w:name w:val="Bold and Underline Char2 Char Char Char"/>
    <w:link w:val="BoldandUnderlineChar2CharChar"/>
    <w:rsid w:val="00E837B5"/>
    <w:rPr>
      <w:b/>
      <w:szCs w:val="24"/>
      <w:u w:val="single"/>
    </w:rPr>
  </w:style>
  <w:style w:type="paragraph" w:customStyle="1" w:styleId="textboldChar">
    <w:name w:val="text bold Char"/>
    <w:basedOn w:val="Normal"/>
    <w:link w:val="textboldCharChar"/>
    <w:qFormat/>
    <w:rsid w:val="00E837B5"/>
    <w:pPr>
      <w:ind w:left="720"/>
    </w:pPr>
    <w:rPr>
      <w:rFonts w:eastAsia="Calibri"/>
      <w:b/>
      <w:sz w:val="24"/>
      <w:u w:val="thick"/>
    </w:rPr>
  </w:style>
  <w:style w:type="character" w:customStyle="1" w:styleId="textboldCharChar">
    <w:name w:val="text bold Char Char"/>
    <w:link w:val="textboldChar"/>
    <w:rsid w:val="00E837B5"/>
    <w:rPr>
      <w:rFonts w:ascii="Georgia" w:eastAsia="Calibri" w:hAnsi="Georgia"/>
      <w:b/>
      <w:sz w:val="24"/>
      <w:u w:val="thick"/>
    </w:rPr>
  </w:style>
  <w:style w:type="character" w:customStyle="1" w:styleId="snapnoshots">
    <w:name w:val="snap_noshots"/>
    <w:basedOn w:val="DefaultParagraphFont"/>
    <w:rsid w:val="00E837B5"/>
  </w:style>
  <w:style w:type="character" w:customStyle="1" w:styleId="cnbcsbhdcomp">
    <w:name w:val="cnbc_sbhd_comp"/>
    <w:rsid w:val="00E837B5"/>
  </w:style>
  <w:style w:type="character" w:customStyle="1" w:styleId="blox-headline">
    <w:name w:val="blox-headline"/>
    <w:rsid w:val="00E837B5"/>
  </w:style>
  <w:style w:type="character" w:customStyle="1" w:styleId="Heading2CharCharCharCharCharChar1CharChar">
    <w:name w:val="Heading 2 Char Char Char Char Char Char1 Char Char"/>
    <w:basedOn w:val="DefaultParagraphFont"/>
    <w:uiPriority w:val="99"/>
    <w:rsid w:val="00E837B5"/>
    <w:rPr>
      <w:rFonts w:cs="Arial"/>
      <w:b/>
      <w:bCs/>
      <w:iCs/>
      <w:sz w:val="28"/>
      <w:lang w:val="en-US" w:eastAsia="en-US"/>
    </w:rPr>
  </w:style>
  <w:style w:type="character" w:customStyle="1" w:styleId="postsubtitle">
    <w:name w:val="post_subtitle"/>
    <w:basedOn w:val="DefaultParagraphFont"/>
    <w:rsid w:val="00E837B5"/>
  </w:style>
  <w:style w:type="character" w:customStyle="1" w:styleId="NoterefInText">
    <w:name w:val="_NoterefInText"/>
    <w:uiPriority w:val="99"/>
    <w:rsid w:val="00E837B5"/>
    <w:rPr>
      <w:rFonts w:cs="New Baskerville"/>
      <w:color w:val="000000"/>
    </w:rPr>
  </w:style>
  <w:style w:type="character" w:customStyle="1" w:styleId="postauthor">
    <w:name w:val="postauthor"/>
    <w:basedOn w:val="DefaultParagraphFont"/>
    <w:rsid w:val="00E837B5"/>
  </w:style>
  <w:style w:type="paragraph" w:customStyle="1" w:styleId="notes-source-hasnotes">
    <w:name w:val="notes-source-hasnotes"/>
    <w:basedOn w:val="Normal"/>
    <w:uiPriority w:val="99"/>
    <w:qFormat/>
    <w:rsid w:val="00E837B5"/>
    <w:pPr>
      <w:spacing w:before="100" w:beforeAutospacing="1" w:after="100" w:afterAutospacing="1"/>
    </w:pPr>
    <w:rPr>
      <w:rFonts w:ascii="Times" w:hAnsi="Times"/>
      <w:szCs w:val="20"/>
    </w:rPr>
  </w:style>
  <w:style w:type="character" w:customStyle="1" w:styleId="span">
    <w:name w:val="span"/>
    <w:basedOn w:val="DefaultParagraphFont"/>
    <w:rsid w:val="00E837B5"/>
  </w:style>
  <w:style w:type="character" w:customStyle="1" w:styleId="thirdparty-logo">
    <w:name w:val="thirdparty-logo"/>
    <w:basedOn w:val="DefaultParagraphFont"/>
    <w:rsid w:val="00E837B5"/>
  </w:style>
  <w:style w:type="paragraph" w:customStyle="1" w:styleId="articlemeta">
    <w:name w:val="articlemeta"/>
    <w:basedOn w:val="Normal"/>
    <w:uiPriority w:val="99"/>
    <w:qFormat/>
    <w:rsid w:val="00E837B5"/>
    <w:pPr>
      <w:spacing w:before="100" w:beforeAutospacing="1" w:after="100" w:afterAutospacing="1"/>
    </w:pPr>
    <w:rPr>
      <w:rFonts w:ascii="Times" w:hAnsi="Times"/>
      <w:szCs w:val="20"/>
    </w:rPr>
  </w:style>
  <w:style w:type="character" w:customStyle="1" w:styleId="vcard">
    <w:name w:val="vcard"/>
    <w:basedOn w:val="DefaultParagraphFont"/>
    <w:rsid w:val="00E837B5"/>
  </w:style>
  <w:style w:type="character" w:customStyle="1" w:styleId="print-footnote">
    <w:name w:val="print-footnote"/>
    <w:basedOn w:val="DefaultParagraphFont"/>
    <w:rsid w:val="00E837B5"/>
  </w:style>
  <w:style w:type="character" w:customStyle="1" w:styleId="datestring">
    <w:name w:val="datestring"/>
    <w:basedOn w:val="DefaultParagraphFont"/>
    <w:rsid w:val="00E837B5"/>
  </w:style>
  <w:style w:type="paragraph" w:customStyle="1" w:styleId="left">
    <w:name w:val="left"/>
    <w:basedOn w:val="Normal"/>
    <w:uiPriority w:val="99"/>
    <w:qFormat/>
    <w:rsid w:val="00E837B5"/>
    <w:pPr>
      <w:spacing w:before="100" w:beforeAutospacing="1" w:after="100" w:afterAutospacing="1"/>
    </w:pPr>
    <w:rPr>
      <w:rFonts w:ascii="Times" w:hAnsi="Times"/>
      <w:szCs w:val="20"/>
    </w:rPr>
  </w:style>
  <w:style w:type="paragraph" w:customStyle="1" w:styleId="right">
    <w:name w:val="right"/>
    <w:basedOn w:val="Normal"/>
    <w:uiPriority w:val="99"/>
    <w:qFormat/>
    <w:rsid w:val="00E837B5"/>
    <w:pPr>
      <w:spacing w:before="100" w:beforeAutospacing="1" w:after="100" w:afterAutospacing="1"/>
    </w:pPr>
    <w:rPr>
      <w:rFonts w:ascii="Times" w:hAnsi="Times"/>
      <w:szCs w:val="20"/>
    </w:rPr>
  </w:style>
  <w:style w:type="character" w:customStyle="1" w:styleId="gptad">
    <w:name w:val="gptad"/>
    <w:basedOn w:val="DefaultParagraphFont"/>
    <w:rsid w:val="00E837B5"/>
  </w:style>
  <w:style w:type="paragraph" w:customStyle="1" w:styleId="creditpostedmodified">
    <w:name w:val="credit_posted_modified"/>
    <w:basedOn w:val="Normal"/>
    <w:uiPriority w:val="99"/>
    <w:qFormat/>
    <w:rsid w:val="00E837B5"/>
    <w:pPr>
      <w:spacing w:before="100" w:beforeAutospacing="1" w:after="100" w:afterAutospacing="1"/>
    </w:pPr>
    <w:rPr>
      <w:rFonts w:ascii="Times" w:hAnsi="Times"/>
      <w:szCs w:val="20"/>
    </w:rPr>
  </w:style>
  <w:style w:type="character" w:customStyle="1" w:styleId="creditline">
    <w:name w:val="creditline"/>
    <w:basedOn w:val="DefaultParagraphFont"/>
    <w:rsid w:val="00E837B5"/>
  </w:style>
  <w:style w:type="character" w:customStyle="1" w:styleId="grd">
    <w:name w:val="grd"/>
    <w:basedOn w:val="DefaultParagraphFont"/>
    <w:rsid w:val="00E837B5"/>
  </w:style>
  <w:style w:type="paragraph" w:customStyle="1" w:styleId="hs-text-container">
    <w:name w:val="hs-text-container"/>
    <w:basedOn w:val="Normal"/>
    <w:uiPriority w:val="99"/>
    <w:qFormat/>
    <w:rsid w:val="00E837B5"/>
    <w:pPr>
      <w:spacing w:before="100" w:beforeAutospacing="1" w:after="100" w:afterAutospacing="1"/>
    </w:pPr>
    <w:rPr>
      <w:rFonts w:ascii="Times" w:hAnsi="Times"/>
      <w:szCs w:val="20"/>
    </w:rPr>
  </w:style>
  <w:style w:type="character" w:customStyle="1" w:styleId="changed">
    <w:name w:val="changed"/>
    <w:basedOn w:val="DefaultParagraphFont"/>
    <w:rsid w:val="00E837B5"/>
  </w:style>
  <w:style w:type="character" w:customStyle="1" w:styleId="article-author-name">
    <w:name w:val="article-author-name"/>
    <w:basedOn w:val="DefaultParagraphFont"/>
    <w:rsid w:val="00E837B5"/>
  </w:style>
  <w:style w:type="character" w:customStyle="1" w:styleId="bioexcerpt">
    <w:name w:val="bio_excerpt"/>
    <w:basedOn w:val="DefaultParagraphFont"/>
    <w:rsid w:val="00E837B5"/>
  </w:style>
  <w:style w:type="character" w:customStyle="1" w:styleId="commentcount">
    <w:name w:val="comment_count"/>
    <w:basedOn w:val="DefaultParagraphFont"/>
    <w:rsid w:val="00E837B5"/>
  </w:style>
  <w:style w:type="character" w:customStyle="1" w:styleId="searchtermshighlighted">
    <w:name w:val="searchtermshighlighted"/>
    <w:basedOn w:val="DefaultParagraphFont"/>
    <w:rsid w:val="00E837B5"/>
  </w:style>
  <w:style w:type="character" w:customStyle="1" w:styleId="contributornametrigger">
    <w:name w:val="contributornametrigger"/>
    <w:basedOn w:val="DefaultParagraphFont"/>
    <w:rsid w:val="00E837B5"/>
  </w:style>
  <w:style w:type="character" w:customStyle="1" w:styleId="bylinepipe">
    <w:name w:val="bylinepipe"/>
    <w:basedOn w:val="DefaultParagraphFont"/>
    <w:rsid w:val="00E837B5"/>
  </w:style>
  <w:style w:type="character" w:customStyle="1" w:styleId="lucenesearchresulturlb">
    <w:name w:val="lucene_search_result_url_b"/>
    <w:basedOn w:val="DefaultParagraphFont"/>
    <w:rsid w:val="00E837B5"/>
  </w:style>
  <w:style w:type="character" w:customStyle="1" w:styleId="faculty-title">
    <w:name w:val="faculty-title"/>
    <w:basedOn w:val="DefaultParagraphFont"/>
    <w:rsid w:val="00E837B5"/>
  </w:style>
  <w:style w:type="character" w:customStyle="1" w:styleId="issue">
    <w:name w:val="issue"/>
    <w:basedOn w:val="DefaultParagraphFont"/>
    <w:rsid w:val="00E837B5"/>
  </w:style>
  <w:style w:type="character" w:customStyle="1" w:styleId="pages">
    <w:name w:val="pages"/>
    <w:basedOn w:val="DefaultParagraphFont"/>
    <w:rsid w:val="00E837B5"/>
  </w:style>
  <w:style w:type="character" w:customStyle="1" w:styleId="person">
    <w:name w:val="person"/>
    <w:basedOn w:val="DefaultParagraphFont"/>
    <w:rsid w:val="00E837B5"/>
  </w:style>
  <w:style w:type="character" w:customStyle="1" w:styleId="corresponding">
    <w:name w:val="corresponding"/>
    <w:basedOn w:val="DefaultParagraphFont"/>
    <w:rsid w:val="00E837B5"/>
  </w:style>
  <w:style w:type="paragraph" w:customStyle="1" w:styleId="entry-meta">
    <w:name w:val="entry-meta"/>
    <w:basedOn w:val="Normal"/>
    <w:uiPriority w:val="99"/>
    <w:qFormat/>
    <w:rsid w:val="00E837B5"/>
    <w:pPr>
      <w:spacing w:before="100" w:beforeAutospacing="1" w:after="100" w:afterAutospacing="1"/>
    </w:pPr>
    <w:rPr>
      <w:rFonts w:ascii="Times" w:hAnsi="Times"/>
      <w:szCs w:val="20"/>
    </w:rPr>
  </w:style>
  <w:style w:type="character" w:customStyle="1" w:styleId="post-time">
    <w:name w:val="post-time"/>
    <w:basedOn w:val="DefaultParagraphFont"/>
    <w:rsid w:val="00E837B5"/>
  </w:style>
  <w:style w:type="character" w:customStyle="1" w:styleId="post-category">
    <w:name w:val="post-category"/>
    <w:basedOn w:val="DefaultParagraphFont"/>
    <w:rsid w:val="00E837B5"/>
  </w:style>
  <w:style w:type="paragraph" w:customStyle="1" w:styleId="articledetails">
    <w:name w:val="articledetails"/>
    <w:basedOn w:val="Normal"/>
    <w:uiPriority w:val="99"/>
    <w:qFormat/>
    <w:rsid w:val="00E837B5"/>
    <w:pPr>
      <w:spacing w:before="100" w:beforeAutospacing="1" w:after="100" w:afterAutospacing="1"/>
    </w:pPr>
    <w:rPr>
      <w:rFonts w:ascii="Times" w:hAnsi="Times"/>
      <w:szCs w:val="20"/>
    </w:rPr>
  </w:style>
  <w:style w:type="character" w:customStyle="1" w:styleId="posted-and-updated">
    <w:name w:val="posted-and-updated"/>
    <w:basedOn w:val="DefaultParagraphFont"/>
    <w:rsid w:val="00E837B5"/>
  </w:style>
  <w:style w:type="paragraph" w:customStyle="1" w:styleId="aff">
    <w:name w:val="aff"/>
    <w:basedOn w:val="Normal"/>
    <w:uiPriority w:val="99"/>
    <w:qFormat/>
    <w:rsid w:val="00E837B5"/>
    <w:pPr>
      <w:spacing w:before="100" w:beforeAutospacing="1" w:after="100" w:afterAutospacing="1"/>
    </w:pPr>
    <w:rPr>
      <w:rFonts w:ascii="Times" w:hAnsi="Times"/>
      <w:szCs w:val="20"/>
    </w:rPr>
  </w:style>
  <w:style w:type="character" w:customStyle="1" w:styleId="entry-author">
    <w:name w:val="entry-author"/>
    <w:basedOn w:val="DefaultParagraphFont"/>
    <w:rsid w:val="00E837B5"/>
  </w:style>
  <w:style w:type="character" w:customStyle="1" w:styleId="entry-author-name">
    <w:name w:val="entry-author-name"/>
    <w:basedOn w:val="DefaultParagraphFont"/>
    <w:rsid w:val="00E837B5"/>
  </w:style>
  <w:style w:type="character" w:customStyle="1" w:styleId="contrib-degrees">
    <w:name w:val="contrib-degrees"/>
    <w:basedOn w:val="DefaultParagraphFont"/>
    <w:rsid w:val="00E837B5"/>
  </w:style>
  <w:style w:type="character" w:customStyle="1" w:styleId="contrib-on-behalf-of">
    <w:name w:val="contrib-on-behalf-of"/>
    <w:basedOn w:val="DefaultParagraphFont"/>
    <w:rsid w:val="00E837B5"/>
  </w:style>
  <w:style w:type="character" w:customStyle="1" w:styleId="pubtime">
    <w:name w:val="pubtime"/>
    <w:basedOn w:val="DefaultParagraphFont"/>
    <w:rsid w:val="00E837B5"/>
  </w:style>
  <w:style w:type="character" w:customStyle="1" w:styleId="fbcommentscount">
    <w:name w:val="fb_comments_count"/>
    <w:basedOn w:val="DefaultParagraphFont"/>
    <w:rsid w:val="00E837B5"/>
  </w:style>
  <w:style w:type="character" w:customStyle="1" w:styleId="stsharethiscustom">
    <w:name w:val="st_sharethis_custom"/>
    <w:basedOn w:val="DefaultParagraphFont"/>
    <w:rsid w:val="00E837B5"/>
  </w:style>
  <w:style w:type="paragraph" w:customStyle="1" w:styleId="permalinkable">
    <w:name w:val="permalinkable"/>
    <w:basedOn w:val="Normal"/>
    <w:uiPriority w:val="99"/>
    <w:qFormat/>
    <w:rsid w:val="00E837B5"/>
    <w:pPr>
      <w:spacing w:before="100" w:beforeAutospacing="1" w:after="100" w:afterAutospacing="1"/>
    </w:pPr>
    <w:rPr>
      <w:rFonts w:ascii="Times" w:hAnsi="Times"/>
      <w:szCs w:val="20"/>
    </w:rPr>
  </w:style>
  <w:style w:type="character" w:customStyle="1" w:styleId="post-date">
    <w:name w:val="post-date"/>
    <w:basedOn w:val="DefaultParagraphFont"/>
    <w:rsid w:val="00E837B5"/>
  </w:style>
  <w:style w:type="character" w:customStyle="1" w:styleId="articleauthor0">
    <w:name w:val="article_author"/>
    <w:basedOn w:val="DefaultParagraphFont"/>
    <w:rsid w:val="00E837B5"/>
  </w:style>
  <w:style w:type="character" w:customStyle="1" w:styleId="articleissue">
    <w:name w:val="article_issue"/>
    <w:basedOn w:val="DefaultParagraphFont"/>
    <w:rsid w:val="00E837B5"/>
  </w:style>
  <w:style w:type="character" w:customStyle="1" w:styleId="a-size-large">
    <w:name w:val="a-size-large"/>
    <w:basedOn w:val="DefaultParagraphFont"/>
    <w:rsid w:val="00E837B5"/>
  </w:style>
  <w:style w:type="character" w:customStyle="1" w:styleId="a-size-medium">
    <w:name w:val="a-size-medium"/>
    <w:basedOn w:val="DefaultParagraphFont"/>
    <w:rsid w:val="00E837B5"/>
  </w:style>
  <w:style w:type="character" w:customStyle="1" w:styleId="contribution">
    <w:name w:val="contribution"/>
    <w:basedOn w:val="DefaultParagraphFont"/>
    <w:rsid w:val="00E837B5"/>
  </w:style>
  <w:style w:type="character" w:customStyle="1" w:styleId="a-color-secondary">
    <w:name w:val="a-color-secondary"/>
    <w:basedOn w:val="DefaultParagraphFont"/>
    <w:rsid w:val="00E837B5"/>
  </w:style>
  <w:style w:type="paragraph" w:customStyle="1" w:styleId="sbyline">
    <w:name w:val="sbyline"/>
    <w:basedOn w:val="Normal"/>
    <w:uiPriority w:val="99"/>
    <w:qFormat/>
    <w:rsid w:val="00E837B5"/>
    <w:pPr>
      <w:spacing w:before="100" w:beforeAutospacing="1" w:after="100" w:afterAutospacing="1"/>
    </w:pPr>
    <w:rPr>
      <w:rFonts w:ascii="Times" w:hAnsi="Times"/>
      <w:szCs w:val="20"/>
    </w:rPr>
  </w:style>
  <w:style w:type="character" w:customStyle="1" w:styleId="ui-author">
    <w:name w:val="ui-author"/>
    <w:basedOn w:val="DefaultParagraphFont"/>
    <w:rsid w:val="00E837B5"/>
  </w:style>
  <w:style w:type="character" w:customStyle="1" w:styleId="ui-staffline">
    <w:name w:val="ui-staffline"/>
    <w:basedOn w:val="DefaultParagraphFont"/>
    <w:rsid w:val="00E837B5"/>
  </w:style>
  <w:style w:type="paragraph" w:customStyle="1" w:styleId="promotion-tag-p">
    <w:name w:val="promotion-tag-p"/>
    <w:basedOn w:val="Normal"/>
    <w:uiPriority w:val="99"/>
    <w:qFormat/>
    <w:rsid w:val="00E837B5"/>
    <w:pPr>
      <w:spacing w:before="100" w:beforeAutospacing="1" w:after="100" w:afterAutospacing="1"/>
    </w:pPr>
    <w:rPr>
      <w:rFonts w:ascii="Times" w:hAnsi="Times"/>
      <w:szCs w:val="20"/>
    </w:rPr>
  </w:style>
  <w:style w:type="character" w:customStyle="1" w:styleId="value">
    <w:name w:val="value"/>
    <w:basedOn w:val="DefaultParagraphFont"/>
    <w:rsid w:val="00E837B5"/>
  </w:style>
  <w:style w:type="character" w:customStyle="1" w:styleId="specialissuelabel">
    <w:name w:val="specialissuelabel"/>
    <w:basedOn w:val="DefaultParagraphFont"/>
    <w:rsid w:val="00E837B5"/>
  </w:style>
  <w:style w:type="character" w:customStyle="1" w:styleId="wp-smiley">
    <w:name w:val="wp-smiley"/>
    <w:basedOn w:val="DefaultParagraphFont"/>
    <w:rsid w:val="00E837B5"/>
  </w:style>
  <w:style w:type="character" w:customStyle="1" w:styleId="artjournal">
    <w:name w:val="art_journal"/>
    <w:basedOn w:val="DefaultParagraphFont"/>
    <w:rsid w:val="00E837B5"/>
  </w:style>
  <w:style w:type="character" w:customStyle="1" w:styleId="artdatevolumeissuepart">
    <w:name w:val="art_datevolumeissuepart"/>
    <w:basedOn w:val="DefaultParagraphFont"/>
    <w:rsid w:val="00E837B5"/>
  </w:style>
  <w:style w:type="character" w:customStyle="1" w:styleId="artpages">
    <w:name w:val="art_pages"/>
    <w:basedOn w:val="DefaultParagraphFont"/>
    <w:rsid w:val="00E837B5"/>
  </w:style>
  <w:style w:type="character" w:customStyle="1" w:styleId="singlehighlightclass">
    <w:name w:val="single_highlight_class"/>
    <w:basedOn w:val="DefaultParagraphFont"/>
    <w:rsid w:val="00E837B5"/>
  </w:style>
  <w:style w:type="character" w:customStyle="1" w:styleId="degree">
    <w:name w:val="degree"/>
    <w:basedOn w:val="DefaultParagraphFont"/>
    <w:rsid w:val="00E837B5"/>
  </w:style>
  <w:style w:type="character" w:customStyle="1" w:styleId="major">
    <w:name w:val="major"/>
    <w:basedOn w:val="DefaultParagraphFont"/>
    <w:rsid w:val="00E837B5"/>
  </w:style>
  <w:style w:type="character" w:customStyle="1" w:styleId="views">
    <w:name w:val="views"/>
    <w:basedOn w:val="DefaultParagraphFont"/>
    <w:rsid w:val="00E837B5"/>
  </w:style>
  <w:style w:type="character" w:customStyle="1" w:styleId="stmainservices">
    <w:name w:val="stmainservices"/>
    <w:basedOn w:val="DefaultParagraphFont"/>
    <w:rsid w:val="00E837B5"/>
  </w:style>
  <w:style w:type="character" w:customStyle="1" w:styleId="stbubblehcount">
    <w:name w:val="stbubble_hcount"/>
    <w:basedOn w:val="DefaultParagraphFont"/>
    <w:rsid w:val="00E837B5"/>
  </w:style>
  <w:style w:type="paragraph" w:customStyle="1" w:styleId="Document">
    <w:name w:val="_Document"/>
    <w:basedOn w:val="Default"/>
    <w:next w:val="Default"/>
    <w:uiPriority w:val="99"/>
    <w:qFormat/>
    <w:rsid w:val="00E837B5"/>
    <w:rPr>
      <w:rFonts w:ascii="New Baskerville" w:eastAsiaTheme="minorEastAsia" w:hAnsi="New Baskerville"/>
      <w:color w:val="auto"/>
    </w:rPr>
  </w:style>
  <w:style w:type="paragraph" w:customStyle="1" w:styleId="SubHead1">
    <w:name w:val="_SubHead1"/>
    <w:basedOn w:val="Default"/>
    <w:next w:val="Default"/>
    <w:uiPriority w:val="99"/>
    <w:qFormat/>
    <w:rsid w:val="00E837B5"/>
    <w:rPr>
      <w:rFonts w:ascii="New Baskerville" w:eastAsiaTheme="minorEastAsia" w:hAnsi="New Baskerville"/>
      <w:color w:val="auto"/>
    </w:rPr>
  </w:style>
  <w:style w:type="paragraph" w:customStyle="1" w:styleId="SubHead2">
    <w:name w:val="_SubHead2"/>
    <w:basedOn w:val="Default"/>
    <w:next w:val="Default"/>
    <w:uiPriority w:val="99"/>
    <w:qFormat/>
    <w:rsid w:val="00E837B5"/>
    <w:rPr>
      <w:rFonts w:ascii="New Baskerville" w:eastAsiaTheme="minorEastAsia" w:hAnsi="New Baskerville"/>
      <w:color w:val="auto"/>
    </w:rPr>
  </w:style>
  <w:style w:type="paragraph" w:customStyle="1" w:styleId="collapsed-hide">
    <w:name w:val="collapsed-hide"/>
    <w:basedOn w:val="Normal"/>
    <w:uiPriority w:val="99"/>
    <w:qFormat/>
    <w:rsid w:val="00E837B5"/>
    <w:pPr>
      <w:spacing w:before="100" w:beforeAutospacing="1" w:after="100" w:afterAutospacing="1"/>
    </w:pPr>
    <w:rPr>
      <w:rFonts w:ascii="Times" w:hAnsi="Times"/>
      <w:szCs w:val="20"/>
    </w:rPr>
  </w:style>
  <w:style w:type="paragraph" w:customStyle="1" w:styleId="odd">
    <w:name w:val="odd"/>
    <w:basedOn w:val="Normal"/>
    <w:uiPriority w:val="99"/>
    <w:qFormat/>
    <w:rsid w:val="00E837B5"/>
    <w:pPr>
      <w:spacing w:before="100" w:beforeAutospacing="1" w:after="100" w:afterAutospacing="1"/>
    </w:pPr>
    <w:rPr>
      <w:rFonts w:ascii="Times" w:hAnsi="Times"/>
      <w:szCs w:val="20"/>
    </w:rPr>
  </w:style>
  <w:style w:type="character" w:customStyle="1" w:styleId="article-author">
    <w:name w:val="article-author"/>
    <w:basedOn w:val="DefaultParagraphFont"/>
    <w:rsid w:val="00E837B5"/>
  </w:style>
  <w:style w:type="character" w:customStyle="1" w:styleId="tolocaltime">
    <w:name w:val="tolocaltime"/>
    <w:basedOn w:val="DefaultParagraphFont"/>
    <w:rsid w:val="00E837B5"/>
  </w:style>
  <w:style w:type="character" w:customStyle="1" w:styleId="pb-byline">
    <w:name w:val="pb-byline"/>
    <w:basedOn w:val="DefaultParagraphFont"/>
    <w:rsid w:val="00E837B5"/>
  </w:style>
  <w:style w:type="character" w:customStyle="1" w:styleId="pb-timestamp">
    <w:name w:val="pb-timestamp"/>
    <w:basedOn w:val="DefaultParagraphFont"/>
    <w:rsid w:val="00E837B5"/>
  </w:style>
  <w:style w:type="character" w:customStyle="1" w:styleId="posted-on">
    <w:name w:val="posted-on"/>
    <w:basedOn w:val="DefaultParagraphFont"/>
    <w:rsid w:val="00E837B5"/>
  </w:style>
  <w:style w:type="character" w:customStyle="1" w:styleId="even">
    <w:name w:val="even"/>
    <w:basedOn w:val="DefaultParagraphFont"/>
    <w:rsid w:val="00E837B5"/>
  </w:style>
  <w:style w:type="character" w:customStyle="1" w:styleId="foreground">
    <w:name w:val="foreground"/>
    <w:basedOn w:val="DefaultParagraphFont"/>
    <w:rsid w:val="00E837B5"/>
  </w:style>
  <w:style w:type="paragraph" w:customStyle="1" w:styleId="volissue">
    <w:name w:val="volissue"/>
    <w:basedOn w:val="Normal"/>
    <w:uiPriority w:val="99"/>
    <w:qFormat/>
    <w:rsid w:val="00E837B5"/>
    <w:pPr>
      <w:spacing w:before="100" w:beforeAutospacing="1" w:after="100" w:afterAutospacing="1"/>
    </w:pPr>
    <w:rPr>
      <w:rFonts w:ascii="Times" w:hAnsi="Times"/>
      <w:szCs w:val="20"/>
    </w:rPr>
  </w:style>
  <w:style w:type="character" w:customStyle="1" w:styleId="cat-date-line4">
    <w:name w:val="cat-date-line4"/>
    <w:basedOn w:val="DefaultParagraphFont"/>
    <w:rsid w:val="00E837B5"/>
  </w:style>
  <w:style w:type="character" w:customStyle="1" w:styleId="articledate">
    <w:name w:val="articledate"/>
    <w:basedOn w:val="DefaultParagraphFont"/>
    <w:rsid w:val="00E837B5"/>
  </w:style>
  <w:style w:type="character" w:customStyle="1" w:styleId="post-byline">
    <w:name w:val="post-byline"/>
    <w:basedOn w:val="DefaultParagraphFont"/>
    <w:rsid w:val="00E837B5"/>
  </w:style>
  <w:style w:type="character" w:customStyle="1" w:styleId="upper">
    <w:name w:val="upper"/>
    <w:basedOn w:val="DefaultParagraphFont"/>
    <w:rsid w:val="00E837B5"/>
  </w:style>
  <w:style w:type="character" w:customStyle="1" w:styleId="metadate">
    <w:name w:val="meta_date"/>
    <w:basedOn w:val="DefaultParagraphFont"/>
    <w:rsid w:val="00E837B5"/>
  </w:style>
  <w:style w:type="character" w:customStyle="1" w:styleId="fa">
    <w:name w:val="fa"/>
    <w:basedOn w:val="DefaultParagraphFont"/>
    <w:rsid w:val="00E837B5"/>
  </w:style>
  <w:style w:type="character" w:customStyle="1" w:styleId="longname">
    <w:name w:val="longname"/>
    <w:basedOn w:val="DefaultParagraphFont"/>
    <w:rsid w:val="00E837B5"/>
  </w:style>
  <w:style w:type="character" w:customStyle="1" w:styleId="echocontainer">
    <w:name w:val="echo_container"/>
    <w:basedOn w:val="DefaultParagraphFont"/>
    <w:rsid w:val="00E837B5"/>
  </w:style>
  <w:style w:type="character" w:customStyle="1" w:styleId="comment-display">
    <w:name w:val="comment-display"/>
    <w:basedOn w:val="DefaultParagraphFont"/>
    <w:rsid w:val="00E837B5"/>
  </w:style>
  <w:style w:type="paragraph" w:customStyle="1" w:styleId="comment-count-label">
    <w:name w:val="comment-count-label"/>
    <w:basedOn w:val="Normal"/>
    <w:uiPriority w:val="99"/>
    <w:qFormat/>
    <w:rsid w:val="00E837B5"/>
    <w:pPr>
      <w:spacing w:before="100" w:beforeAutospacing="1" w:after="100" w:afterAutospacing="1"/>
    </w:pPr>
    <w:rPr>
      <w:rFonts w:ascii="Times" w:hAnsi="Times"/>
      <w:szCs w:val="20"/>
    </w:rPr>
  </w:style>
  <w:style w:type="character" w:customStyle="1" w:styleId="echo-counter">
    <w:name w:val="echo-counter"/>
    <w:basedOn w:val="DefaultParagraphFont"/>
    <w:rsid w:val="00E837B5"/>
  </w:style>
  <w:style w:type="character" w:customStyle="1" w:styleId="discussion-policy">
    <w:name w:val="discussion-policy"/>
    <w:basedOn w:val="DefaultParagraphFont"/>
    <w:rsid w:val="00E837B5"/>
  </w:style>
  <w:style w:type="character" w:customStyle="1" w:styleId="echo-apps-conversations-streamcaption">
    <w:name w:val="echo-apps-conversations-streamcaption"/>
    <w:basedOn w:val="DefaultParagraphFont"/>
    <w:rsid w:val="00E837B5"/>
  </w:style>
  <w:style w:type="character" w:customStyle="1" w:styleId="echo-streamserver-controls-stream-item-text">
    <w:name w:val="echo-streamserver-controls-stream-item-text"/>
    <w:basedOn w:val="DefaultParagraphFont"/>
    <w:rsid w:val="00E837B5"/>
  </w:style>
  <w:style w:type="character" w:customStyle="1" w:styleId="echo-streamserver-controls-facepile-more">
    <w:name w:val="echo-streamserver-controls-facepile-more"/>
    <w:basedOn w:val="DefaultParagraphFont"/>
    <w:rsid w:val="00E837B5"/>
  </w:style>
  <w:style w:type="character" w:customStyle="1" w:styleId="echo-primaryfont">
    <w:name w:val="echo-primaryfont"/>
    <w:basedOn w:val="DefaultParagraphFont"/>
    <w:rsid w:val="00E837B5"/>
  </w:style>
  <w:style w:type="character" w:customStyle="1" w:styleId="section">
    <w:name w:val="section"/>
    <w:basedOn w:val="DefaultParagraphFont"/>
    <w:rsid w:val="00E837B5"/>
  </w:style>
  <w:style w:type="character" w:customStyle="1" w:styleId="wpsr-txt-headline">
    <w:name w:val="wpsr-txt-headline"/>
    <w:basedOn w:val="DefaultParagraphFont"/>
    <w:rsid w:val="00E837B5"/>
  </w:style>
  <w:style w:type="character" w:customStyle="1" w:styleId="asset-metabar-author">
    <w:name w:val="asset-metabar-author"/>
    <w:basedOn w:val="DefaultParagraphFont"/>
    <w:rsid w:val="00E837B5"/>
  </w:style>
  <w:style w:type="character" w:customStyle="1" w:styleId="asset-metabar-time">
    <w:name w:val="asset-metabar-time"/>
    <w:basedOn w:val="DefaultParagraphFont"/>
    <w:rsid w:val="00E837B5"/>
  </w:style>
  <w:style w:type="character" w:customStyle="1" w:styleId="eza-dateline">
    <w:name w:val="eza-dateline"/>
    <w:basedOn w:val="DefaultParagraphFont"/>
    <w:rsid w:val="00E837B5"/>
  </w:style>
  <w:style w:type="character" w:customStyle="1" w:styleId="eza-authors">
    <w:name w:val="eza-authors"/>
    <w:basedOn w:val="DefaultParagraphFont"/>
    <w:rsid w:val="00E837B5"/>
  </w:style>
  <w:style w:type="character" w:customStyle="1" w:styleId="csmstaff">
    <w:name w:val="csm_staff"/>
    <w:basedOn w:val="DefaultParagraphFont"/>
    <w:rsid w:val="00E837B5"/>
  </w:style>
  <w:style w:type="paragraph" w:customStyle="1" w:styleId="mol-para-with-font">
    <w:name w:val="mol-para-with-font"/>
    <w:basedOn w:val="Normal"/>
    <w:uiPriority w:val="99"/>
    <w:qFormat/>
    <w:rsid w:val="00E837B5"/>
    <w:pPr>
      <w:spacing w:before="100" w:beforeAutospacing="1" w:after="100" w:afterAutospacing="1"/>
    </w:pPr>
    <w:rPr>
      <w:rFonts w:ascii="Times" w:hAnsi="Times"/>
      <w:szCs w:val="20"/>
    </w:rPr>
  </w:style>
  <w:style w:type="character" w:customStyle="1" w:styleId="article-timestamp">
    <w:name w:val="article-timestamp"/>
    <w:basedOn w:val="DefaultParagraphFont"/>
    <w:rsid w:val="00E837B5"/>
  </w:style>
  <w:style w:type="character" w:customStyle="1" w:styleId="byline-text">
    <w:name w:val="byline-text"/>
    <w:basedOn w:val="DefaultParagraphFont"/>
    <w:rsid w:val="00E837B5"/>
  </w:style>
  <w:style w:type="character" w:customStyle="1" w:styleId="itemauthor">
    <w:name w:val="itemauthor"/>
    <w:basedOn w:val="DefaultParagraphFont"/>
    <w:rsid w:val="00E837B5"/>
  </w:style>
  <w:style w:type="character" w:customStyle="1" w:styleId="itemdatecreated">
    <w:name w:val="itemdatecreated"/>
    <w:basedOn w:val="DefaultParagraphFont"/>
    <w:rsid w:val="00E837B5"/>
  </w:style>
  <w:style w:type="character" w:customStyle="1" w:styleId="slug-metadata-note">
    <w:name w:val="slug-metadata-note"/>
    <w:basedOn w:val="DefaultParagraphFont"/>
    <w:rsid w:val="00E837B5"/>
  </w:style>
  <w:style w:type="character" w:customStyle="1" w:styleId="drop-capped">
    <w:name w:val="drop-capped"/>
    <w:basedOn w:val="DefaultParagraphFont"/>
    <w:rsid w:val="00E837B5"/>
  </w:style>
  <w:style w:type="paragraph" w:customStyle="1" w:styleId="articleopinion-standfirst">
    <w:name w:val="articleopinion-standfirst"/>
    <w:basedOn w:val="Normal"/>
    <w:uiPriority w:val="99"/>
    <w:qFormat/>
    <w:rsid w:val="00E837B5"/>
    <w:pPr>
      <w:spacing w:before="100" w:beforeAutospacing="1" w:after="100" w:afterAutospacing="1"/>
    </w:pPr>
    <w:rPr>
      <w:rFonts w:ascii="Times" w:hAnsi="Times"/>
      <w:szCs w:val="20"/>
    </w:rPr>
  </w:style>
  <w:style w:type="paragraph" w:customStyle="1" w:styleId="snippet">
    <w:name w:val="snippet"/>
    <w:basedOn w:val="Normal"/>
    <w:uiPriority w:val="99"/>
    <w:qFormat/>
    <w:rsid w:val="00E837B5"/>
    <w:pPr>
      <w:spacing w:before="100" w:beforeAutospacing="1" w:after="100" w:afterAutospacing="1"/>
    </w:pPr>
    <w:rPr>
      <w:rFonts w:ascii="Times" w:hAnsi="Times"/>
      <w:szCs w:val="20"/>
    </w:rPr>
  </w:style>
  <w:style w:type="character" w:customStyle="1" w:styleId="thetitle">
    <w:name w:val="the_title"/>
    <w:basedOn w:val="DefaultParagraphFont"/>
    <w:rsid w:val="00E837B5"/>
  </w:style>
  <w:style w:type="character" w:customStyle="1" w:styleId="view-count">
    <w:name w:val="view-count"/>
    <w:basedOn w:val="DefaultParagraphFont"/>
    <w:rsid w:val="00E837B5"/>
  </w:style>
  <w:style w:type="character" w:customStyle="1" w:styleId="rupee">
    <w:name w:val="rupee"/>
    <w:basedOn w:val="DefaultParagraphFont"/>
    <w:rsid w:val="00E837B5"/>
  </w:style>
  <w:style w:type="character" w:customStyle="1" w:styleId="grey1">
    <w:name w:val="grey1"/>
    <w:basedOn w:val="DefaultParagraphFont"/>
    <w:rsid w:val="00E837B5"/>
  </w:style>
  <w:style w:type="paragraph" w:customStyle="1" w:styleId="Pa13">
    <w:name w:val="Pa13"/>
    <w:basedOn w:val="Default"/>
    <w:next w:val="Default"/>
    <w:uiPriority w:val="99"/>
    <w:qFormat/>
    <w:rsid w:val="00E837B5"/>
    <w:pPr>
      <w:spacing w:line="201" w:lineRule="atLeast"/>
    </w:pPr>
    <w:rPr>
      <w:rFonts w:eastAsiaTheme="minorEastAsia"/>
      <w:color w:val="auto"/>
    </w:rPr>
  </w:style>
  <w:style w:type="paragraph" w:customStyle="1" w:styleId="Pa14">
    <w:name w:val="Pa14"/>
    <w:basedOn w:val="Default"/>
    <w:next w:val="Default"/>
    <w:uiPriority w:val="99"/>
    <w:qFormat/>
    <w:rsid w:val="00E837B5"/>
    <w:pPr>
      <w:spacing w:line="241" w:lineRule="atLeast"/>
    </w:pPr>
    <w:rPr>
      <w:rFonts w:eastAsiaTheme="minorEastAsia"/>
      <w:color w:val="auto"/>
    </w:rPr>
  </w:style>
  <w:style w:type="paragraph" w:customStyle="1" w:styleId="Pa9">
    <w:name w:val="Pa9"/>
    <w:basedOn w:val="Default"/>
    <w:next w:val="Default"/>
    <w:uiPriority w:val="99"/>
    <w:qFormat/>
    <w:rsid w:val="00E837B5"/>
    <w:pPr>
      <w:spacing w:line="241" w:lineRule="atLeast"/>
    </w:pPr>
    <w:rPr>
      <w:rFonts w:ascii="Gill Sans" w:eastAsiaTheme="minorEastAsia" w:hAnsi="Gill Sans"/>
      <w:color w:val="auto"/>
    </w:rPr>
  </w:style>
  <w:style w:type="character" w:customStyle="1" w:styleId="bureau">
    <w:name w:val="bureau"/>
    <w:basedOn w:val="DefaultParagraphFont"/>
    <w:rsid w:val="00E837B5"/>
  </w:style>
  <w:style w:type="character" w:customStyle="1" w:styleId="reporttitle">
    <w:name w:val="report_title"/>
    <w:basedOn w:val="DefaultParagraphFont"/>
    <w:rsid w:val="00E837B5"/>
  </w:style>
  <w:style w:type="character" w:customStyle="1" w:styleId="documenttype-longreleases">
    <w:name w:val="document_type_-_long_releases"/>
    <w:basedOn w:val="DefaultParagraphFont"/>
    <w:rsid w:val="00E837B5"/>
  </w:style>
  <w:style w:type="character" w:customStyle="1" w:styleId="alt-date">
    <w:name w:val="alt-date"/>
    <w:basedOn w:val="DefaultParagraphFont"/>
    <w:rsid w:val="00E837B5"/>
  </w:style>
  <w:style w:type="character" w:customStyle="1" w:styleId="entry-byline">
    <w:name w:val="entry-byline"/>
    <w:basedOn w:val="DefaultParagraphFont"/>
    <w:rsid w:val="00E837B5"/>
  </w:style>
  <w:style w:type="character" w:customStyle="1" w:styleId="taglinecontrib">
    <w:name w:val="tagline_contrib"/>
    <w:basedOn w:val="DefaultParagraphFont"/>
    <w:rsid w:val="00E837B5"/>
  </w:style>
  <w:style w:type="character" w:customStyle="1" w:styleId="articledate0">
    <w:name w:val="article_date"/>
    <w:basedOn w:val="DefaultParagraphFont"/>
    <w:rsid w:val="00E837B5"/>
  </w:style>
  <w:style w:type="paragraph" w:customStyle="1" w:styleId="hg-daily">
    <w:name w:val="hg-daily"/>
    <w:basedOn w:val="Normal"/>
    <w:uiPriority w:val="99"/>
    <w:qFormat/>
    <w:rsid w:val="00E837B5"/>
    <w:pPr>
      <w:spacing w:before="100" w:beforeAutospacing="1" w:after="100" w:afterAutospacing="1"/>
    </w:pPr>
    <w:rPr>
      <w:rFonts w:ascii="Times" w:hAnsi="Times"/>
      <w:szCs w:val="20"/>
    </w:rPr>
  </w:style>
  <w:style w:type="character" w:customStyle="1" w:styleId="cit">
    <w:name w:val="cit"/>
    <w:basedOn w:val="DefaultParagraphFont"/>
    <w:rsid w:val="00E837B5"/>
  </w:style>
  <w:style w:type="paragraph" w:customStyle="1" w:styleId="buttonheading">
    <w:name w:val="buttonheading"/>
    <w:basedOn w:val="Normal"/>
    <w:uiPriority w:val="99"/>
    <w:qFormat/>
    <w:rsid w:val="00E837B5"/>
    <w:pPr>
      <w:spacing w:before="100" w:beforeAutospacing="1" w:after="100" w:afterAutospacing="1"/>
    </w:pPr>
    <w:rPr>
      <w:rFonts w:ascii="Times" w:hAnsi="Times"/>
      <w:szCs w:val="20"/>
    </w:rPr>
  </w:style>
  <w:style w:type="character" w:customStyle="1" w:styleId="createdate">
    <w:name w:val="createdate"/>
    <w:basedOn w:val="DefaultParagraphFont"/>
    <w:rsid w:val="00E837B5"/>
  </w:style>
  <w:style w:type="paragraph" w:customStyle="1" w:styleId="p">
    <w:name w:val="p"/>
    <w:basedOn w:val="Normal"/>
    <w:qFormat/>
    <w:rsid w:val="00E837B5"/>
    <w:pPr>
      <w:spacing w:before="100" w:beforeAutospacing="1" w:after="100" w:afterAutospacing="1"/>
    </w:pPr>
    <w:rPr>
      <w:rFonts w:ascii="Times" w:hAnsi="Times"/>
      <w:szCs w:val="20"/>
    </w:rPr>
  </w:style>
  <w:style w:type="character" w:customStyle="1" w:styleId="text-label">
    <w:name w:val="text-label"/>
    <w:basedOn w:val="DefaultParagraphFont"/>
    <w:rsid w:val="00E837B5"/>
  </w:style>
  <w:style w:type="paragraph" w:customStyle="1" w:styleId="TOC3Char">
    <w:name w:val="TOC 3 Char"/>
    <w:basedOn w:val="Normal"/>
    <w:next w:val="Normal"/>
    <w:uiPriority w:val="99"/>
    <w:qFormat/>
    <w:rsid w:val="00E837B5"/>
    <w:rPr>
      <w:rFonts w:eastAsia="Times New Roman"/>
      <w:sz w:val="24"/>
      <w:szCs w:val="20"/>
    </w:rPr>
  </w:style>
  <w:style w:type="paragraph" w:customStyle="1" w:styleId="TOC1Char">
    <w:name w:val="TOC 1 Char"/>
    <w:basedOn w:val="Normal"/>
    <w:next w:val="Normal"/>
    <w:uiPriority w:val="99"/>
    <w:qFormat/>
    <w:rsid w:val="00E837B5"/>
    <w:rPr>
      <w:rFonts w:eastAsia="Times New Roman"/>
      <w:b/>
      <w:sz w:val="24"/>
      <w:szCs w:val="20"/>
    </w:rPr>
  </w:style>
  <w:style w:type="paragraph" w:customStyle="1" w:styleId="ColorfulGrid-Accent11">
    <w:name w:val="Colorful Grid - Accent 11"/>
    <w:basedOn w:val="Normal"/>
    <w:next w:val="Normal"/>
    <w:uiPriority w:val="29"/>
    <w:qFormat/>
    <w:rsid w:val="00E837B5"/>
    <w:pPr>
      <w:jc w:val="both"/>
    </w:pPr>
    <w:rPr>
      <w:rFonts w:eastAsia="Times New Roman"/>
      <w:i/>
      <w:iCs/>
      <w:color w:val="000000"/>
    </w:rPr>
  </w:style>
  <w:style w:type="character" w:customStyle="1" w:styleId="MediumGrid11">
    <w:name w:val="Medium Grid 11"/>
    <w:uiPriority w:val="99"/>
    <w:rsid w:val="00E837B5"/>
    <w:rPr>
      <w:color w:val="808080"/>
    </w:rPr>
  </w:style>
  <w:style w:type="paragraph" w:customStyle="1" w:styleId="PlaceholderText2">
    <w:name w:val="Placeholder Text2"/>
    <w:basedOn w:val="Normal"/>
    <w:uiPriority w:val="99"/>
    <w:qFormat/>
    <w:rsid w:val="00E837B5"/>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uiPriority w:val="99"/>
    <w:qFormat/>
    <w:rsid w:val="00E837B5"/>
    <w:pPr>
      <w:keepNext/>
      <w:tabs>
        <w:tab w:val="num" w:pos="1440"/>
      </w:tabs>
      <w:ind w:left="1800" w:hanging="360"/>
      <w:outlineLvl w:val="2"/>
    </w:pPr>
    <w:rPr>
      <w:rFonts w:eastAsia="MS Gothic"/>
      <w:sz w:val="24"/>
    </w:rPr>
  </w:style>
  <w:style w:type="paragraph" w:customStyle="1" w:styleId="LightList1">
    <w:name w:val="Light List1"/>
    <w:basedOn w:val="Normal"/>
    <w:uiPriority w:val="99"/>
    <w:qFormat/>
    <w:rsid w:val="00E837B5"/>
    <w:pPr>
      <w:keepNext/>
      <w:tabs>
        <w:tab w:val="num" w:pos="2160"/>
      </w:tabs>
      <w:ind w:left="2520" w:hanging="360"/>
      <w:outlineLvl w:val="3"/>
    </w:pPr>
    <w:rPr>
      <w:rFonts w:eastAsia="MS Gothic"/>
      <w:sz w:val="24"/>
    </w:rPr>
  </w:style>
  <w:style w:type="paragraph" w:customStyle="1" w:styleId="LightGrid1">
    <w:name w:val="Light Grid1"/>
    <w:basedOn w:val="Normal"/>
    <w:uiPriority w:val="99"/>
    <w:qFormat/>
    <w:rsid w:val="00E837B5"/>
    <w:pPr>
      <w:keepNext/>
      <w:tabs>
        <w:tab w:val="num" w:pos="2880"/>
      </w:tabs>
      <w:ind w:left="3240" w:hanging="360"/>
      <w:outlineLvl w:val="4"/>
    </w:pPr>
    <w:rPr>
      <w:rFonts w:eastAsia="MS Gothic"/>
      <w:sz w:val="24"/>
    </w:rPr>
  </w:style>
  <w:style w:type="paragraph" w:customStyle="1" w:styleId="MediumShading11">
    <w:name w:val="Medium Shading 11"/>
    <w:basedOn w:val="Normal"/>
    <w:uiPriority w:val="99"/>
    <w:qFormat/>
    <w:rsid w:val="00E837B5"/>
    <w:pPr>
      <w:keepNext/>
      <w:tabs>
        <w:tab w:val="num" w:pos="3600"/>
      </w:tabs>
      <w:ind w:left="3960" w:hanging="360"/>
      <w:outlineLvl w:val="5"/>
    </w:pPr>
    <w:rPr>
      <w:rFonts w:eastAsia="MS Gothic"/>
      <w:sz w:val="24"/>
    </w:rPr>
  </w:style>
  <w:style w:type="paragraph" w:customStyle="1" w:styleId="MediumShading21">
    <w:name w:val="Medium Shading 21"/>
    <w:basedOn w:val="Normal"/>
    <w:uiPriority w:val="99"/>
    <w:qFormat/>
    <w:rsid w:val="00E837B5"/>
    <w:pPr>
      <w:keepNext/>
      <w:tabs>
        <w:tab w:val="num" w:pos="4320"/>
      </w:tabs>
      <w:ind w:left="4680" w:hanging="360"/>
      <w:outlineLvl w:val="6"/>
    </w:pPr>
    <w:rPr>
      <w:rFonts w:eastAsia="MS Gothic"/>
      <w:sz w:val="24"/>
    </w:rPr>
  </w:style>
  <w:style w:type="paragraph" w:customStyle="1" w:styleId="MediumList11">
    <w:name w:val="Medium List 11"/>
    <w:basedOn w:val="Normal"/>
    <w:uiPriority w:val="99"/>
    <w:qFormat/>
    <w:rsid w:val="00E837B5"/>
    <w:pPr>
      <w:keepNext/>
      <w:tabs>
        <w:tab w:val="num" w:pos="5040"/>
      </w:tabs>
      <w:ind w:left="5400" w:hanging="360"/>
      <w:outlineLvl w:val="7"/>
    </w:pPr>
    <w:rPr>
      <w:rFonts w:eastAsia="MS Gothic"/>
      <w:sz w:val="24"/>
    </w:rPr>
  </w:style>
  <w:style w:type="paragraph" w:customStyle="1" w:styleId="MediumList21">
    <w:name w:val="Medium List 21"/>
    <w:basedOn w:val="Normal"/>
    <w:uiPriority w:val="99"/>
    <w:qFormat/>
    <w:rsid w:val="00E837B5"/>
    <w:pPr>
      <w:keepNext/>
      <w:tabs>
        <w:tab w:val="num" w:pos="5760"/>
      </w:tabs>
      <w:ind w:left="6120" w:hanging="360"/>
      <w:outlineLvl w:val="8"/>
    </w:pPr>
    <w:rPr>
      <w:rFonts w:eastAsia="MS Gothic"/>
      <w:sz w:val="24"/>
    </w:rPr>
  </w:style>
  <w:style w:type="paragraph" w:customStyle="1" w:styleId="bylinejb">
    <w:name w:val="bylinejb"/>
    <w:basedOn w:val="Normal"/>
    <w:uiPriority w:val="99"/>
    <w:qFormat/>
    <w:rsid w:val="00E837B5"/>
    <w:pPr>
      <w:spacing w:before="100" w:beforeAutospacing="1" w:after="100" w:afterAutospacing="1"/>
    </w:pPr>
    <w:rPr>
      <w:rFonts w:ascii="Times" w:hAnsi="Times"/>
      <w:szCs w:val="20"/>
    </w:rPr>
  </w:style>
  <w:style w:type="paragraph" w:customStyle="1" w:styleId="bylineaffiliation">
    <w:name w:val="bylineaffiliation"/>
    <w:basedOn w:val="Normal"/>
    <w:uiPriority w:val="99"/>
    <w:qFormat/>
    <w:rsid w:val="00E837B5"/>
    <w:pPr>
      <w:spacing w:before="100" w:beforeAutospacing="1" w:after="100" w:afterAutospacing="1"/>
    </w:pPr>
    <w:rPr>
      <w:rFonts w:ascii="Times" w:hAnsi="Times"/>
      <w:szCs w:val="20"/>
    </w:rPr>
  </w:style>
  <w:style w:type="character" w:customStyle="1" w:styleId="apple-tab-span">
    <w:name w:val="apple-tab-span"/>
    <w:basedOn w:val="DefaultParagraphFont"/>
    <w:rsid w:val="00E837B5"/>
  </w:style>
  <w:style w:type="character" w:customStyle="1" w:styleId="s1">
    <w:name w:val="s1"/>
    <w:basedOn w:val="DefaultParagraphFont"/>
    <w:rsid w:val="00E837B5"/>
  </w:style>
  <w:style w:type="character" w:customStyle="1" w:styleId="action-menu-toggled-item">
    <w:name w:val="action-menu-toggled-item"/>
    <w:basedOn w:val="DefaultParagraphFont"/>
    <w:rsid w:val="00E837B5"/>
    <w:rPr>
      <w:rFonts w:ascii="Times New Roman" w:hAnsi="Times New Roman"/>
    </w:rPr>
  </w:style>
  <w:style w:type="character" w:customStyle="1" w:styleId="1Tag">
    <w:name w:val="1) Tag"/>
    <w:rsid w:val="00E837B5"/>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E837B5"/>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E837B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E837B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E837B5"/>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E837B5"/>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E837B5"/>
    <w:rPr>
      <w:rFonts w:ascii="Georgia" w:eastAsia="Times New Roman" w:hAnsi="Georgia"/>
      <w:b/>
      <w:caps/>
      <w:sz w:val="40"/>
      <w:szCs w:val="40"/>
    </w:rPr>
  </w:style>
  <w:style w:type="paragraph" w:customStyle="1" w:styleId="Strikethrough0">
    <w:name w:val="Strikethrough"/>
    <w:basedOn w:val="Normal"/>
    <w:link w:val="StrikethroughChar"/>
    <w:qFormat/>
    <w:rsid w:val="00E837B5"/>
    <w:rPr>
      <w:strike/>
    </w:rPr>
  </w:style>
  <w:style w:type="character" w:customStyle="1" w:styleId="StrikethroughChar">
    <w:name w:val="Strikethrough Char"/>
    <w:basedOn w:val="DefaultParagraphFont"/>
    <w:link w:val="Strikethrough0"/>
    <w:rsid w:val="00E837B5"/>
    <w:rPr>
      <w:rFonts w:ascii="Georgia" w:hAnsi="Georgia"/>
      <w:strike/>
      <w:sz w:val="20"/>
    </w:rPr>
  </w:style>
  <w:style w:type="character" w:styleId="SubtleReference">
    <w:name w:val="Subtle Reference"/>
    <w:basedOn w:val="DefaultParagraphFont"/>
    <w:uiPriority w:val="31"/>
    <w:qFormat/>
    <w:rsid w:val="00E837B5"/>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E837B5"/>
    <w:rPr>
      <w:rFonts w:asciiTheme="minorHAnsi" w:hAnsiTheme="minorHAnsi"/>
      <w:bCs/>
      <w:sz w:val="16"/>
    </w:rPr>
  </w:style>
  <w:style w:type="character" w:customStyle="1" w:styleId="BoxBoldUnderline">
    <w:name w:val="Box Bold Underline"/>
    <w:rsid w:val="00E837B5"/>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E837B5"/>
    <w:rPr>
      <w:rFonts w:eastAsia="Times New Roman"/>
      <w:sz w:val="24"/>
    </w:rPr>
  </w:style>
  <w:style w:type="character" w:customStyle="1" w:styleId="NormalF6Char">
    <w:name w:val="Normal F6 Char"/>
    <w:link w:val="NormalF6"/>
    <w:rsid w:val="00E837B5"/>
    <w:rPr>
      <w:rFonts w:ascii="Georgia" w:eastAsia="Times New Roman" w:hAnsi="Georgia"/>
      <w:sz w:val="24"/>
    </w:rPr>
  </w:style>
  <w:style w:type="paragraph" w:customStyle="1" w:styleId="TagNew">
    <w:name w:val="Tag New"/>
    <w:uiPriority w:val="99"/>
    <w:qFormat/>
    <w:rsid w:val="00E837B5"/>
    <w:pPr>
      <w:spacing w:after="0" w:line="240" w:lineRule="auto"/>
    </w:pPr>
    <w:rPr>
      <w:rFonts w:ascii="Times New Roman" w:eastAsiaTheme="minorEastAsia" w:hAnsi="Times New Roman" w:cs="Times New Roman"/>
      <w:b/>
      <w:sz w:val="24"/>
      <w:szCs w:val="20"/>
    </w:rPr>
  </w:style>
  <w:style w:type="character" w:customStyle="1" w:styleId="moretop">
    <w:name w:val="more_top"/>
    <w:rsid w:val="00E837B5"/>
  </w:style>
  <w:style w:type="paragraph" w:customStyle="1" w:styleId="TagNew0">
    <w:name w:val="Tag_New"/>
    <w:uiPriority w:val="99"/>
    <w:qFormat/>
    <w:rsid w:val="00E837B5"/>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E837B5"/>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E837B5"/>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E837B5"/>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E837B5"/>
  </w:style>
  <w:style w:type="character" w:customStyle="1" w:styleId="yshortcutscs4-ndcor">
    <w:name w:val="yshortcuts cs4-ndcor"/>
    <w:rsid w:val="00E837B5"/>
  </w:style>
  <w:style w:type="character" w:customStyle="1" w:styleId="price">
    <w:name w:val="price"/>
    <w:rsid w:val="00E837B5"/>
  </w:style>
  <w:style w:type="character" w:customStyle="1" w:styleId="price-change">
    <w:name w:val="price-change"/>
    <w:rsid w:val="00E837B5"/>
  </w:style>
  <w:style w:type="character" w:customStyle="1" w:styleId="percent-change">
    <w:name w:val="percent-change"/>
    <w:rsid w:val="00E837B5"/>
  </w:style>
  <w:style w:type="character" w:customStyle="1" w:styleId="bibfont">
    <w:name w:val="bibfont"/>
    <w:rsid w:val="00E837B5"/>
    <w:rPr>
      <w:rFonts w:cs="Times New Roman"/>
    </w:rPr>
  </w:style>
  <w:style w:type="paragraph" w:customStyle="1" w:styleId="underlined1">
    <w:name w:val="underlined1"/>
    <w:next w:val="Normal"/>
    <w:autoRedefine/>
    <w:uiPriority w:val="99"/>
    <w:qFormat/>
    <w:rsid w:val="00E837B5"/>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E837B5"/>
    <w:pPr>
      <w:ind w:left="0"/>
    </w:pPr>
    <w:rPr>
      <w:rFonts w:eastAsia="Times New Roman"/>
      <w:b/>
      <w:color w:val="auto"/>
      <w:sz w:val="24"/>
      <w:szCs w:val="24"/>
    </w:rPr>
  </w:style>
  <w:style w:type="character" w:customStyle="1" w:styleId="SourceBoldedChar">
    <w:name w:val="Source Bolded Char"/>
    <w:link w:val="SourceBolded"/>
    <w:rsid w:val="00E837B5"/>
    <w:rPr>
      <w:rFonts w:ascii="Georgia" w:eastAsia="Times New Roman" w:hAnsi="Georgia"/>
      <w:b/>
      <w:sz w:val="24"/>
      <w:szCs w:val="24"/>
      <w:lang w:val="x-none" w:eastAsia="x-none"/>
    </w:rPr>
  </w:style>
  <w:style w:type="paragraph" w:customStyle="1" w:styleId="CardDownSize">
    <w:name w:val="CardDownSize"/>
    <w:basedOn w:val="Normal"/>
    <w:link w:val="CardDownSizeChar"/>
    <w:qFormat/>
    <w:rsid w:val="00E837B5"/>
    <w:rPr>
      <w:rFonts w:eastAsia="Calibri"/>
      <w:sz w:val="16"/>
      <w:szCs w:val="20"/>
      <w:lang w:val="x-none" w:eastAsia="x-none"/>
    </w:rPr>
  </w:style>
  <w:style w:type="character" w:customStyle="1" w:styleId="CardDownSizeChar">
    <w:name w:val="CardDownSize Char"/>
    <w:link w:val="CardDownSize"/>
    <w:rsid w:val="00E837B5"/>
    <w:rPr>
      <w:rFonts w:ascii="Georgia" w:eastAsia="Calibri" w:hAnsi="Georgia"/>
      <w:sz w:val="16"/>
      <w:szCs w:val="20"/>
      <w:lang w:val="x-none" w:eastAsia="x-none"/>
    </w:rPr>
  </w:style>
  <w:style w:type="paragraph" w:customStyle="1" w:styleId="Citation10">
    <w:name w:val="Citation1"/>
    <w:basedOn w:val="Normal"/>
    <w:link w:val="Citation1Char"/>
    <w:qFormat/>
    <w:rsid w:val="00E837B5"/>
    <w:rPr>
      <w:rFonts w:eastAsia="Calibri"/>
      <w:b/>
      <w:sz w:val="24"/>
      <w:u w:val="single"/>
      <w:lang w:val="x-none" w:eastAsia="x-none"/>
    </w:rPr>
  </w:style>
  <w:style w:type="character" w:customStyle="1" w:styleId="Citation1Char">
    <w:name w:val="Citation1 Char"/>
    <w:link w:val="Citation10"/>
    <w:rsid w:val="00E837B5"/>
    <w:rPr>
      <w:rFonts w:ascii="Georgia" w:eastAsia="Calibri" w:hAnsi="Georgia"/>
      <w:b/>
      <w:sz w:val="24"/>
      <w:u w:val="single"/>
      <w:lang w:val="x-none" w:eastAsia="x-none"/>
    </w:rPr>
  </w:style>
  <w:style w:type="character" w:customStyle="1" w:styleId="TaglineChar">
    <w:name w:val="Tagline Char"/>
    <w:link w:val="Tagline0"/>
    <w:rsid w:val="00E837B5"/>
    <w:rPr>
      <w:rFonts w:ascii="Georgia" w:hAnsi="Georgia"/>
      <w:b/>
      <w:sz w:val="26"/>
    </w:rPr>
  </w:style>
  <w:style w:type="character" w:customStyle="1" w:styleId="boldciteChar1">
    <w:name w:val="bold cite Char1"/>
    <w:rsid w:val="00E837B5"/>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E837B5"/>
  </w:style>
  <w:style w:type="character" w:customStyle="1" w:styleId="leveluptitle">
    <w:name w:val="leveluptitle"/>
    <w:basedOn w:val="DefaultParagraphFont"/>
    <w:rsid w:val="00E837B5"/>
  </w:style>
  <w:style w:type="character" w:customStyle="1" w:styleId="Irrelevant6fontChar">
    <w:name w:val="Irrelevant (6 font) Char"/>
    <w:basedOn w:val="DefaultParagraphFont"/>
    <w:link w:val="Irrelevant6font"/>
    <w:rsid w:val="00E837B5"/>
    <w:rPr>
      <w:rFonts w:ascii="Georgia" w:eastAsia="Calibri" w:hAnsi="Georgia"/>
      <w:sz w:val="12"/>
      <w:szCs w:val="12"/>
    </w:rPr>
  </w:style>
  <w:style w:type="paragraph" w:customStyle="1" w:styleId="Non-NavPanelTag">
    <w:name w:val="Non-Nav Panel Tag"/>
    <w:basedOn w:val="Normal"/>
    <w:uiPriority w:val="99"/>
    <w:qFormat/>
    <w:rsid w:val="00E837B5"/>
    <w:rPr>
      <w:b/>
      <w:sz w:val="26"/>
    </w:rPr>
  </w:style>
  <w:style w:type="character" w:customStyle="1" w:styleId="Hyperlink3">
    <w:name w:val="Hyperlink.3"/>
    <w:basedOn w:val="DefaultParagraphFont"/>
    <w:rsid w:val="00E837B5"/>
    <w:rPr>
      <w:sz w:val="18"/>
      <w:szCs w:val="18"/>
    </w:rPr>
  </w:style>
  <w:style w:type="character" w:customStyle="1" w:styleId="Hyperlink40">
    <w:name w:val="Hyperlink.4"/>
    <w:basedOn w:val="DefaultParagraphFont"/>
    <w:rsid w:val="00E837B5"/>
    <w:rPr>
      <w:sz w:val="18"/>
      <w:szCs w:val="18"/>
    </w:rPr>
  </w:style>
  <w:style w:type="character" w:customStyle="1" w:styleId="SmallCharChar">
    <w:name w:val="Small Char Char"/>
    <w:basedOn w:val="DefaultParagraphFont"/>
    <w:rsid w:val="00E837B5"/>
    <w:rPr>
      <w:sz w:val="17"/>
      <w:szCs w:val="24"/>
      <w:lang w:val="en-US" w:eastAsia="en-US" w:bidi="ar-SA"/>
    </w:rPr>
  </w:style>
  <w:style w:type="paragraph" w:customStyle="1" w:styleId="TagsFutura">
    <w:name w:val="TagsFutura"/>
    <w:basedOn w:val="Normal"/>
    <w:next w:val="Heading3"/>
    <w:qFormat/>
    <w:rsid w:val="00E837B5"/>
    <w:rPr>
      <w:rFonts w:ascii="Futura" w:eastAsia="Times" w:hAnsi="Futura"/>
      <w:b/>
      <w:caps/>
      <w:sz w:val="18"/>
      <w:szCs w:val="20"/>
    </w:rPr>
  </w:style>
  <w:style w:type="paragraph" w:customStyle="1" w:styleId="DebateTag0">
    <w:name w:val="DebateTag"/>
    <w:basedOn w:val="Normal"/>
    <w:qFormat/>
    <w:rsid w:val="00E837B5"/>
    <w:rPr>
      <w:rFonts w:eastAsia="Calibri"/>
      <w:b/>
    </w:rPr>
  </w:style>
  <w:style w:type="paragraph" w:customStyle="1" w:styleId="UnderlineBoldIndent">
    <w:name w:val="Underline + Bold Indent"/>
    <w:basedOn w:val="Normal"/>
    <w:link w:val="UnderlineBoldIndentCharChar"/>
    <w:qFormat/>
    <w:rsid w:val="00E837B5"/>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837B5"/>
    <w:rPr>
      <w:rFonts w:ascii="Georgia" w:eastAsia="Times New Roman" w:hAnsi="Georgia"/>
      <w:sz w:val="20"/>
      <w:szCs w:val="20"/>
      <w:u w:val="thick"/>
    </w:rPr>
  </w:style>
  <w:style w:type="paragraph" w:customStyle="1" w:styleId="StyleUnderlineBoldIndent11pt">
    <w:name w:val="Style Underline + Bold Indent + 11 pt"/>
    <w:basedOn w:val="UnderlineBoldIndent"/>
    <w:link w:val="StyleUnderlineBoldIndent11ptChar"/>
    <w:qFormat/>
    <w:rsid w:val="00E837B5"/>
    <w:rPr>
      <w:u w:val="single"/>
    </w:rPr>
  </w:style>
  <w:style w:type="character" w:customStyle="1" w:styleId="StyleUnderlineBoldIndent11ptChar">
    <w:name w:val="Style Underline + Bold Indent + 11 pt Char"/>
    <w:link w:val="StyleUnderlineBoldIndent11pt"/>
    <w:rsid w:val="00E837B5"/>
    <w:rPr>
      <w:rFonts w:ascii="Georgia" w:eastAsia="Times New Roman" w:hAnsi="Georgia"/>
      <w:sz w:val="20"/>
      <w:szCs w:val="20"/>
      <w:u w:val="single"/>
    </w:rPr>
  </w:style>
  <w:style w:type="paragraph" w:customStyle="1" w:styleId="StyleUnderlineBoldIndent11ptBold">
    <w:name w:val="Style Underline + Bold Indent + 11 pt Bold"/>
    <w:basedOn w:val="UnderlineBoldIndent"/>
    <w:link w:val="StyleUnderlineBoldIndent11ptBoldChar"/>
    <w:qFormat/>
    <w:rsid w:val="00E837B5"/>
    <w:rPr>
      <w:b/>
      <w:bCs/>
      <w:u w:val="single"/>
    </w:rPr>
  </w:style>
  <w:style w:type="character" w:customStyle="1" w:styleId="StyleUnderlineBoldIndent11ptBoldChar">
    <w:name w:val="Style Underline + Bold Indent + 11 pt Bold Char"/>
    <w:link w:val="StyleUnderlineBoldIndent11ptBold"/>
    <w:rsid w:val="00E837B5"/>
    <w:rPr>
      <w:rFonts w:ascii="Georgia" w:eastAsia="Times New Roman" w:hAnsi="Georgia"/>
      <w:b/>
      <w:bCs/>
      <w:sz w:val="20"/>
      <w:szCs w:val="20"/>
      <w:u w:val="single"/>
    </w:rPr>
  </w:style>
  <w:style w:type="character" w:customStyle="1" w:styleId="FontStyle177">
    <w:name w:val="Font Style177"/>
    <w:basedOn w:val="DefaultParagraphFont"/>
    <w:uiPriority w:val="99"/>
    <w:rsid w:val="00E837B5"/>
    <w:rPr>
      <w:rFonts w:ascii="Times New Roman" w:hAnsi="Times New Roman" w:cs="Times New Roman"/>
      <w:sz w:val="20"/>
      <w:szCs w:val="20"/>
    </w:rPr>
  </w:style>
  <w:style w:type="character" w:customStyle="1" w:styleId="FontStyle173">
    <w:name w:val="Font Style173"/>
    <w:basedOn w:val="DefaultParagraphFont"/>
    <w:uiPriority w:val="99"/>
    <w:rsid w:val="00E837B5"/>
    <w:rPr>
      <w:rFonts w:ascii="Times New Roman" w:hAnsi="Times New Roman" w:cs="Times New Roman"/>
      <w:sz w:val="14"/>
      <w:szCs w:val="14"/>
    </w:rPr>
  </w:style>
  <w:style w:type="character" w:customStyle="1" w:styleId="FontStyle151">
    <w:name w:val="Font Style151"/>
    <w:basedOn w:val="DefaultParagraphFont"/>
    <w:uiPriority w:val="99"/>
    <w:rsid w:val="00E837B5"/>
    <w:rPr>
      <w:rFonts w:ascii="Arial Narrow" w:hAnsi="Arial Narrow" w:cs="Arial Narrow"/>
      <w:b/>
      <w:bCs/>
      <w:sz w:val="12"/>
      <w:szCs w:val="12"/>
    </w:rPr>
  </w:style>
  <w:style w:type="character" w:customStyle="1" w:styleId="FontStyle156">
    <w:name w:val="Font Style156"/>
    <w:basedOn w:val="DefaultParagraphFont"/>
    <w:uiPriority w:val="99"/>
    <w:rsid w:val="00E837B5"/>
    <w:rPr>
      <w:rFonts w:ascii="Arial Narrow" w:hAnsi="Arial Narrow" w:cs="Arial Narrow"/>
      <w:sz w:val="8"/>
      <w:szCs w:val="8"/>
    </w:rPr>
  </w:style>
  <w:style w:type="character" w:customStyle="1" w:styleId="FontStyle160">
    <w:name w:val="Font Style160"/>
    <w:basedOn w:val="DefaultParagraphFont"/>
    <w:uiPriority w:val="99"/>
    <w:rsid w:val="00E837B5"/>
    <w:rPr>
      <w:rFonts w:ascii="Times New Roman" w:hAnsi="Times New Roman" w:cs="Times New Roman"/>
      <w:b/>
      <w:bCs/>
      <w:sz w:val="20"/>
      <w:szCs w:val="20"/>
    </w:rPr>
  </w:style>
  <w:style w:type="character" w:customStyle="1" w:styleId="FontStyle178">
    <w:name w:val="Font Style178"/>
    <w:basedOn w:val="DefaultParagraphFont"/>
    <w:uiPriority w:val="99"/>
    <w:rsid w:val="00E837B5"/>
    <w:rPr>
      <w:rFonts w:ascii="Times New Roman" w:hAnsi="Times New Roman" w:cs="Times New Roman"/>
      <w:sz w:val="18"/>
      <w:szCs w:val="18"/>
    </w:rPr>
  </w:style>
  <w:style w:type="paragraph" w:customStyle="1" w:styleId="Style140">
    <w:name w:val="Style14"/>
    <w:basedOn w:val="Normal"/>
    <w:uiPriority w:val="99"/>
    <w:qFormat/>
    <w:rsid w:val="00E837B5"/>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E837B5"/>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E837B5"/>
    <w:rPr>
      <w:rFonts w:ascii="Times New Roman" w:hAnsi="Times New Roman" w:cs="Times New Roman"/>
      <w:sz w:val="12"/>
      <w:szCs w:val="12"/>
    </w:rPr>
  </w:style>
  <w:style w:type="paragraph" w:customStyle="1" w:styleId="Style90">
    <w:name w:val="Style9"/>
    <w:basedOn w:val="Normal"/>
    <w:uiPriority w:val="99"/>
    <w:qFormat/>
    <w:rsid w:val="00E837B5"/>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E837B5"/>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E837B5"/>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E837B5"/>
    <w:rPr>
      <w:rFonts w:ascii="Times New Roman" w:hAnsi="Times New Roman" w:cs="Times New Roman"/>
      <w:sz w:val="16"/>
      <w:szCs w:val="16"/>
    </w:rPr>
  </w:style>
  <w:style w:type="character" w:customStyle="1" w:styleId="newscontent">
    <w:name w:val="newscontent"/>
    <w:rsid w:val="00E837B5"/>
  </w:style>
  <w:style w:type="character" w:customStyle="1" w:styleId="FontStyle172">
    <w:name w:val="Font Style172"/>
    <w:basedOn w:val="DefaultParagraphFont"/>
    <w:uiPriority w:val="99"/>
    <w:rsid w:val="00E837B5"/>
    <w:rPr>
      <w:rFonts w:ascii="Times New Roman" w:hAnsi="Times New Roman" w:cs="Times New Roman"/>
      <w:b/>
      <w:bCs/>
      <w:sz w:val="16"/>
      <w:szCs w:val="16"/>
    </w:rPr>
  </w:style>
  <w:style w:type="paragraph" w:customStyle="1" w:styleId="Style180">
    <w:name w:val="Style18"/>
    <w:basedOn w:val="Normal"/>
    <w:uiPriority w:val="99"/>
    <w:qFormat/>
    <w:rsid w:val="00E837B5"/>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E837B5"/>
    <w:rPr>
      <w:rFonts w:ascii="Times New Roman" w:hAnsi="Times New Roman" w:cs="Times New Roman"/>
      <w:i/>
      <w:iCs/>
      <w:sz w:val="16"/>
      <w:szCs w:val="16"/>
    </w:rPr>
  </w:style>
  <w:style w:type="character" w:customStyle="1" w:styleId="FontStyle162">
    <w:name w:val="Font Style162"/>
    <w:basedOn w:val="DefaultParagraphFont"/>
    <w:uiPriority w:val="99"/>
    <w:rsid w:val="00E837B5"/>
    <w:rPr>
      <w:rFonts w:ascii="Times New Roman" w:hAnsi="Times New Roman" w:cs="Times New Roman"/>
      <w:b/>
      <w:bCs/>
      <w:sz w:val="18"/>
      <w:szCs w:val="18"/>
    </w:rPr>
  </w:style>
  <w:style w:type="character" w:customStyle="1" w:styleId="FontStyle167">
    <w:name w:val="Font Style167"/>
    <w:basedOn w:val="DefaultParagraphFont"/>
    <w:uiPriority w:val="99"/>
    <w:rsid w:val="00E837B5"/>
    <w:rPr>
      <w:rFonts w:ascii="Times New Roman" w:hAnsi="Times New Roman" w:cs="Times New Roman"/>
      <w:sz w:val="10"/>
      <w:szCs w:val="10"/>
    </w:rPr>
  </w:style>
  <w:style w:type="character" w:customStyle="1" w:styleId="FontStyle174">
    <w:name w:val="Font Style174"/>
    <w:basedOn w:val="DefaultParagraphFont"/>
    <w:uiPriority w:val="99"/>
    <w:rsid w:val="00E837B5"/>
    <w:rPr>
      <w:rFonts w:ascii="Arial Narrow" w:hAnsi="Arial Narrow" w:cs="Arial Narrow"/>
      <w:b/>
      <w:bCs/>
      <w:sz w:val="18"/>
      <w:szCs w:val="18"/>
    </w:rPr>
  </w:style>
  <w:style w:type="paragraph" w:customStyle="1" w:styleId="Style47">
    <w:name w:val="Style47"/>
    <w:basedOn w:val="Normal"/>
    <w:uiPriority w:val="99"/>
    <w:qFormat/>
    <w:rsid w:val="00E837B5"/>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E837B5"/>
    <w:rPr>
      <w:rFonts w:ascii="Times New Roman" w:hAnsi="Times New Roman" w:cs="Times New Roman"/>
      <w:sz w:val="12"/>
      <w:szCs w:val="12"/>
    </w:rPr>
  </w:style>
  <w:style w:type="paragraph" w:customStyle="1" w:styleId="Style24">
    <w:name w:val="Style24"/>
    <w:basedOn w:val="Normal"/>
    <w:uiPriority w:val="99"/>
    <w:qFormat/>
    <w:rsid w:val="00E837B5"/>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E837B5"/>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E837B5"/>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E837B5"/>
    <w:rPr>
      <w:rFonts w:ascii="Times New Roman" w:hAnsi="Times New Roman" w:cs="Times New Roman"/>
      <w:b/>
      <w:bCs/>
      <w:sz w:val="18"/>
      <w:szCs w:val="18"/>
    </w:rPr>
  </w:style>
  <w:style w:type="paragraph" w:customStyle="1" w:styleId="Style210">
    <w:name w:val="Style21"/>
    <w:basedOn w:val="Normal"/>
    <w:uiPriority w:val="99"/>
    <w:qFormat/>
    <w:rsid w:val="00E837B5"/>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E837B5"/>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qFormat/>
    <w:rsid w:val="00E837B5"/>
    <w:rPr>
      <w:iCs w:val="0"/>
    </w:rPr>
  </w:style>
  <w:style w:type="paragraph" w:customStyle="1" w:styleId="Aa">
    <w:name w:val="A"/>
    <w:basedOn w:val="Default"/>
    <w:next w:val="Default"/>
    <w:uiPriority w:val="99"/>
    <w:qFormat/>
    <w:rsid w:val="00E837B5"/>
    <w:rPr>
      <w:color w:val="auto"/>
      <w:lang w:bidi="en-US"/>
    </w:rPr>
  </w:style>
  <w:style w:type="character" w:customStyle="1" w:styleId="ac">
    <w:name w:val="••••"/>
    <w:rsid w:val="00E837B5"/>
    <w:rPr>
      <w:color w:val="000000"/>
    </w:rPr>
  </w:style>
  <w:style w:type="character" w:customStyle="1" w:styleId="UL-Bold">
    <w:name w:val="UL-Bold"/>
    <w:basedOn w:val="DefaultParagraphFont"/>
    <w:rsid w:val="00E837B5"/>
    <w:rPr>
      <w:u w:val="thick"/>
    </w:rPr>
  </w:style>
  <w:style w:type="character" w:customStyle="1" w:styleId="UL-None">
    <w:name w:val="UL-None"/>
    <w:basedOn w:val="DefaultParagraphFont"/>
    <w:rsid w:val="00E837B5"/>
    <w:rPr>
      <w:u w:val="none"/>
    </w:rPr>
  </w:style>
  <w:style w:type="character" w:customStyle="1" w:styleId="styletimesnewroman12ptbold0">
    <w:name w:val="styletimesnewroman12ptbold"/>
    <w:basedOn w:val="DefaultParagraphFont"/>
    <w:rsid w:val="00E837B5"/>
  </w:style>
  <w:style w:type="character" w:customStyle="1" w:styleId="FontStyle19">
    <w:name w:val="Font Style19"/>
    <w:basedOn w:val="DefaultParagraphFont"/>
    <w:uiPriority w:val="99"/>
    <w:rsid w:val="00E837B5"/>
    <w:rPr>
      <w:rFonts w:ascii="Times New Roman" w:hAnsi="Times New Roman" w:cs="Times New Roman"/>
      <w:sz w:val="18"/>
      <w:szCs w:val="18"/>
    </w:rPr>
  </w:style>
  <w:style w:type="character" w:customStyle="1" w:styleId="UnderlineBox">
    <w:name w:val="Underline + Box"/>
    <w:uiPriority w:val="1"/>
    <w:qFormat/>
    <w:rsid w:val="00E837B5"/>
    <w:rPr>
      <w:rFonts w:ascii="Georgia" w:hAnsi="Georgia"/>
      <w:b w:val="0"/>
      <w:sz w:val="22"/>
      <w:u w:val="single"/>
      <w:bdr w:val="single" w:sz="4" w:space="0" w:color="auto"/>
    </w:rPr>
  </w:style>
  <w:style w:type="character" w:customStyle="1" w:styleId="10ptnotbold">
    <w:name w:val="10ptnotbold"/>
    <w:basedOn w:val="DefaultParagraphFont"/>
    <w:rsid w:val="00E837B5"/>
    <w:rPr>
      <w:sz w:val="20"/>
    </w:rPr>
  </w:style>
  <w:style w:type="paragraph" w:customStyle="1" w:styleId="ALLCAPS">
    <w:name w:val="ALL CAPS"/>
    <w:basedOn w:val="Normal"/>
    <w:link w:val="ALLCAPSChar"/>
    <w:qFormat/>
    <w:rsid w:val="00E837B5"/>
    <w:rPr>
      <w:rFonts w:eastAsia="Times New Roman"/>
      <w:b/>
      <w:caps/>
      <w:szCs w:val="20"/>
    </w:rPr>
  </w:style>
  <w:style w:type="character" w:customStyle="1" w:styleId="kn">
    <w:name w:val="kn"/>
    <w:basedOn w:val="DefaultParagraphFont"/>
    <w:rsid w:val="00E837B5"/>
  </w:style>
  <w:style w:type="paragraph" w:customStyle="1" w:styleId="StyleCardworksLinespacingsingle">
    <w:name w:val="Style Card works + Line spacing:  single"/>
    <w:basedOn w:val="Normal"/>
    <w:link w:val="StyleCardworksLinespacingsingleChar"/>
    <w:qFormat/>
    <w:rsid w:val="00E837B5"/>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E837B5"/>
    <w:rPr>
      <w:rFonts w:ascii="Georgia" w:eastAsia="Times New Roman" w:hAnsi="Georgia"/>
      <w:spacing w:val="-3"/>
      <w:sz w:val="20"/>
      <w:szCs w:val="20"/>
    </w:rPr>
  </w:style>
  <w:style w:type="paragraph" w:customStyle="1" w:styleId="BriefTitleWorks">
    <w:name w:val="Brief Title Works"/>
    <w:basedOn w:val="Heading1"/>
    <w:link w:val="BriefTitleWorksChar"/>
    <w:qFormat/>
    <w:rsid w:val="00E837B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E837B5"/>
    <w:rPr>
      <w:rFonts w:ascii="Georgia" w:eastAsia="Times New Roman" w:hAnsi="Georgia" w:cs="Arial"/>
      <w:b/>
      <w:bCs/>
      <w:caps/>
      <w:kern w:val="32"/>
      <w:sz w:val="24"/>
      <w:szCs w:val="32"/>
      <w:u w:val="single"/>
    </w:rPr>
  </w:style>
  <w:style w:type="character" w:customStyle="1" w:styleId="twelptblackblack1">
    <w:name w:val="twelptblackblack1"/>
    <w:basedOn w:val="DefaultParagraphFont"/>
    <w:rsid w:val="00E837B5"/>
    <w:rPr>
      <w:rFonts w:ascii="Verdana" w:hAnsi="Verdana" w:hint="default"/>
      <w:color w:val="000000"/>
      <w:sz w:val="16"/>
      <w:szCs w:val="16"/>
    </w:rPr>
  </w:style>
  <w:style w:type="character" w:customStyle="1" w:styleId="TagCharCharCharChar0">
    <w:name w:val="Tag Char Char Char Char"/>
    <w:basedOn w:val="DefaultParagraphFont"/>
    <w:rsid w:val="00E837B5"/>
    <w:rPr>
      <w:rFonts w:ascii="Times New Roman" w:eastAsia="Times New Roman" w:hAnsi="Times New Roman" w:cs="Times New Roman"/>
      <w:b/>
      <w:sz w:val="24"/>
      <w:szCs w:val="20"/>
    </w:rPr>
  </w:style>
  <w:style w:type="character" w:customStyle="1" w:styleId="CharacterStyle14">
    <w:name w:val="Character Style 14"/>
    <w:rsid w:val="00E837B5"/>
    <w:rPr>
      <w:sz w:val="30"/>
      <w:szCs w:val="30"/>
    </w:rPr>
  </w:style>
  <w:style w:type="character" w:customStyle="1" w:styleId="CharacterStyle13">
    <w:name w:val="Character Style 13"/>
    <w:rsid w:val="00E837B5"/>
    <w:rPr>
      <w:i/>
      <w:iCs/>
      <w:sz w:val="17"/>
      <w:szCs w:val="17"/>
    </w:rPr>
  </w:style>
  <w:style w:type="character" w:customStyle="1" w:styleId="CardsNotUnderlined">
    <w:name w:val="Cards Not Underlined"/>
    <w:rsid w:val="00E837B5"/>
    <w:rPr>
      <w:rFonts w:ascii="Times New Roman" w:hAnsi="Times New Roman"/>
      <w:sz w:val="16"/>
    </w:rPr>
  </w:style>
  <w:style w:type="character" w:customStyle="1" w:styleId="a13">
    <w:name w:val="a1"/>
    <w:rsid w:val="00E837B5"/>
    <w:rPr>
      <w:color w:val="008000"/>
    </w:rPr>
  </w:style>
  <w:style w:type="character" w:customStyle="1" w:styleId="FifthChar">
    <w:name w:val="Fifth Char"/>
    <w:link w:val="Fifth"/>
    <w:rsid w:val="00E837B5"/>
    <w:rPr>
      <w:rFonts w:ascii="Georgia" w:eastAsia="Calibri" w:hAnsi="Georgia"/>
      <w:sz w:val="20"/>
    </w:rPr>
  </w:style>
  <w:style w:type="paragraph" w:customStyle="1" w:styleId="Repeatblockheading0">
    <w:name w:val="Repeat block heading"/>
    <w:basedOn w:val="Normal"/>
    <w:uiPriority w:val="99"/>
    <w:qFormat/>
    <w:rsid w:val="00E837B5"/>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E837B5"/>
  </w:style>
  <w:style w:type="character" w:customStyle="1" w:styleId="hps">
    <w:name w:val="hps"/>
    <w:rsid w:val="00E837B5"/>
  </w:style>
  <w:style w:type="paragraph" w:customStyle="1" w:styleId="TashmaHeader2">
    <w:name w:val="Tashma_Header2"/>
    <w:basedOn w:val="Heading2"/>
    <w:uiPriority w:val="99"/>
    <w:qFormat/>
    <w:rsid w:val="00E837B5"/>
    <w:pPr>
      <w:spacing w:after="160"/>
    </w:pPr>
    <w:rPr>
      <w:rFonts w:eastAsia="SimSun" w:cstheme="minorBidi"/>
      <w:sz w:val="28"/>
    </w:rPr>
  </w:style>
  <w:style w:type="paragraph" w:customStyle="1" w:styleId="TashmaHeading1">
    <w:name w:val="Tashma_Heading1"/>
    <w:basedOn w:val="Heading1"/>
    <w:uiPriority w:val="99"/>
    <w:qFormat/>
    <w:rsid w:val="00E837B5"/>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E837B5"/>
    <w:rPr>
      <w:rFonts w:cs="Calibri"/>
    </w:rPr>
  </w:style>
  <w:style w:type="paragraph" w:customStyle="1" w:styleId="CitationCharCharCharCharCharCharChar">
    <w:name w:val="Citation Char Char Char Char Char Char Char"/>
    <w:basedOn w:val="Normal"/>
    <w:link w:val="CitationCharCharCharCharCharCharCharChar"/>
    <w:qFormat/>
    <w:rsid w:val="00E837B5"/>
    <w:pPr>
      <w:ind w:left="1440" w:right="1440"/>
    </w:pPr>
    <w:rPr>
      <w:rFonts w:asciiTheme="minorHAnsi" w:hAnsiTheme="minorHAnsi" w:cs="Calibri"/>
      <w:sz w:val="22"/>
    </w:rPr>
  </w:style>
  <w:style w:type="paragraph" w:customStyle="1" w:styleId="pagpag1">
    <w:name w:val="pagpag1"/>
    <w:basedOn w:val="Normal"/>
    <w:uiPriority w:val="99"/>
    <w:qFormat/>
    <w:rsid w:val="00E837B5"/>
    <w:pPr>
      <w:spacing w:before="100" w:beforeAutospacing="1" w:after="100" w:afterAutospacing="1"/>
    </w:pPr>
    <w:rPr>
      <w:rFonts w:eastAsia="Times New Roman"/>
      <w:sz w:val="24"/>
    </w:rPr>
  </w:style>
  <w:style w:type="paragraph" w:customStyle="1" w:styleId="pagpag2">
    <w:name w:val="pagpag2"/>
    <w:basedOn w:val="Normal"/>
    <w:uiPriority w:val="99"/>
    <w:qFormat/>
    <w:rsid w:val="00E837B5"/>
    <w:pPr>
      <w:spacing w:before="100" w:beforeAutospacing="1" w:after="100" w:afterAutospacing="1"/>
    </w:pPr>
    <w:rPr>
      <w:rFonts w:eastAsia="Times New Roman"/>
      <w:sz w:val="24"/>
    </w:rPr>
  </w:style>
  <w:style w:type="paragraph" w:customStyle="1" w:styleId="BodyText311">
    <w:name w:val="Body Text 31"/>
    <w:basedOn w:val="Normal"/>
    <w:next w:val="BodyText3"/>
    <w:uiPriority w:val="99"/>
    <w:unhideWhenUsed/>
    <w:qFormat/>
    <w:rsid w:val="00E837B5"/>
    <w:pPr>
      <w:spacing w:after="120"/>
    </w:pPr>
    <w:rPr>
      <w:bCs/>
      <w:color w:val="000000"/>
    </w:rPr>
  </w:style>
  <w:style w:type="paragraph" w:customStyle="1" w:styleId="BodyText210">
    <w:name w:val="Body Text 21"/>
    <w:basedOn w:val="Normal"/>
    <w:next w:val="BodyText2"/>
    <w:uiPriority w:val="99"/>
    <w:unhideWhenUsed/>
    <w:qFormat/>
    <w:rsid w:val="00E837B5"/>
    <w:pPr>
      <w:spacing w:after="120" w:line="480" w:lineRule="auto"/>
    </w:pPr>
    <w:rPr>
      <w:sz w:val="12"/>
    </w:rPr>
  </w:style>
  <w:style w:type="paragraph" w:customStyle="1" w:styleId="BodyTextIndent1">
    <w:name w:val="Body Text Indent1"/>
    <w:basedOn w:val="Normal"/>
    <w:next w:val="BodyTextIndent"/>
    <w:uiPriority w:val="99"/>
    <w:unhideWhenUsed/>
    <w:qFormat/>
    <w:rsid w:val="00E837B5"/>
    <w:pPr>
      <w:spacing w:after="120"/>
      <w:ind w:left="360"/>
    </w:pPr>
    <w:rPr>
      <w:sz w:val="16"/>
    </w:rPr>
  </w:style>
  <w:style w:type="paragraph" w:customStyle="1" w:styleId="BodyTextIndent31">
    <w:name w:val="Body Text Indent 31"/>
    <w:basedOn w:val="Normal"/>
    <w:next w:val="BodyTextIndent3"/>
    <w:uiPriority w:val="99"/>
    <w:semiHidden/>
    <w:unhideWhenUsed/>
    <w:qFormat/>
    <w:rsid w:val="00E837B5"/>
    <w:pPr>
      <w:spacing w:after="120"/>
      <w:ind w:left="360"/>
    </w:pPr>
    <w:rPr>
      <w:sz w:val="14"/>
    </w:rPr>
  </w:style>
  <w:style w:type="paragraph" w:customStyle="1" w:styleId="BodyTextIndent21">
    <w:name w:val="Body Text Indent 21"/>
    <w:basedOn w:val="Normal"/>
    <w:next w:val="BodyTextIndent2"/>
    <w:uiPriority w:val="99"/>
    <w:unhideWhenUsed/>
    <w:qFormat/>
    <w:rsid w:val="00E837B5"/>
    <w:pPr>
      <w:spacing w:after="120" w:line="480" w:lineRule="auto"/>
      <w:ind w:left="360"/>
    </w:pPr>
    <w:rPr>
      <w:sz w:val="16"/>
    </w:rPr>
  </w:style>
  <w:style w:type="character" w:customStyle="1" w:styleId="Caption11">
    <w:name w:val="Caption11"/>
    <w:rsid w:val="00E837B5"/>
  </w:style>
  <w:style w:type="paragraph" w:customStyle="1" w:styleId="z-BottomofForm1">
    <w:name w:val="z-Bottom of Form1"/>
    <w:basedOn w:val="Normal"/>
    <w:next w:val="Normal"/>
    <w:hidden/>
    <w:uiPriority w:val="99"/>
    <w:unhideWhenUsed/>
    <w:qFormat/>
    <w:rsid w:val="00E837B5"/>
    <w:pPr>
      <w:pBdr>
        <w:top w:val="single" w:sz="6" w:space="1" w:color="auto"/>
      </w:pBdr>
      <w:jc w:val="center"/>
    </w:pPr>
    <w:rPr>
      <w:rFonts w:eastAsia="Times New Roman"/>
      <w:vanish/>
      <w:sz w:val="16"/>
      <w:szCs w:val="16"/>
    </w:rPr>
  </w:style>
  <w:style w:type="paragraph" w:customStyle="1" w:styleId="arcticletext">
    <w:name w:val="arcticle_text"/>
    <w:basedOn w:val="Normal"/>
    <w:uiPriority w:val="99"/>
    <w:qFormat/>
    <w:rsid w:val="00E837B5"/>
    <w:pPr>
      <w:spacing w:before="100" w:beforeAutospacing="1" w:after="100" w:afterAutospacing="1"/>
    </w:pPr>
    <w:rPr>
      <w:rFonts w:eastAsia="Times New Roman"/>
      <w:sz w:val="24"/>
    </w:rPr>
  </w:style>
  <w:style w:type="paragraph" w:customStyle="1" w:styleId="cptchblock">
    <w:name w:val="cptch_block"/>
    <w:basedOn w:val="Normal"/>
    <w:uiPriority w:val="99"/>
    <w:qFormat/>
    <w:rsid w:val="00E837B5"/>
    <w:pPr>
      <w:spacing w:before="100" w:beforeAutospacing="1" w:after="100" w:afterAutospacing="1"/>
    </w:pPr>
    <w:rPr>
      <w:rFonts w:eastAsia="Times New Roman"/>
      <w:sz w:val="24"/>
    </w:rPr>
  </w:style>
  <w:style w:type="paragraph" w:customStyle="1" w:styleId="publisheddate">
    <w:name w:val="published_date"/>
    <w:basedOn w:val="Normal"/>
    <w:uiPriority w:val="99"/>
    <w:qFormat/>
    <w:rsid w:val="00E837B5"/>
    <w:pPr>
      <w:spacing w:before="100" w:beforeAutospacing="1" w:after="100" w:afterAutospacing="1"/>
    </w:pPr>
    <w:rPr>
      <w:rFonts w:eastAsia="Times New Roman"/>
      <w:sz w:val="24"/>
    </w:rPr>
  </w:style>
  <w:style w:type="paragraph" w:customStyle="1" w:styleId="headline-title">
    <w:name w:val="headline-title"/>
    <w:basedOn w:val="Normal"/>
    <w:uiPriority w:val="99"/>
    <w:qFormat/>
    <w:rsid w:val="00E837B5"/>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E837B5"/>
    <w:rPr>
      <w:sz w:val="24"/>
      <w:szCs w:val="24"/>
      <w:u w:val="thick"/>
    </w:rPr>
  </w:style>
  <w:style w:type="character" w:customStyle="1" w:styleId="BodyTextIndentChar2">
    <w:name w:val="Body Text Indent Char2"/>
    <w:basedOn w:val="DefaultParagraphFont"/>
    <w:uiPriority w:val="99"/>
    <w:semiHidden/>
    <w:rsid w:val="00E837B5"/>
    <w:rPr>
      <w:rFonts w:ascii="Georgia" w:hAnsi="Georgia"/>
      <w:sz w:val="22"/>
      <w:szCs w:val="22"/>
    </w:rPr>
  </w:style>
  <w:style w:type="character" w:customStyle="1" w:styleId="BodyText2Char2">
    <w:name w:val="Body Text 2 Char2"/>
    <w:basedOn w:val="DefaultParagraphFont"/>
    <w:uiPriority w:val="99"/>
    <w:semiHidden/>
    <w:rsid w:val="00E837B5"/>
    <w:rPr>
      <w:rFonts w:ascii="Georgia" w:hAnsi="Georgia"/>
      <w:sz w:val="22"/>
      <w:szCs w:val="22"/>
    </w:rPr>
  </w:style>
  <w:style w:type="character" w:customStyle="1" w:styleId="BodyText3Char2">
    <w:name w:val="Body Text 3 Char2"/>
    <w:basedOn w:val="DefaultParagraphFont"/>
    <w:uiPriority w:val="99"/>
    <w:semiHidden/>
    <w:rsid w:val="00E837B5"/>
    <w:rPr>
      <w:rFonts w:ascii="Georgia" w:hAnsi="Georgia"/>
      <w:sz w:val="16"/>
      <w:szCs w:val="16"/>
    </w:rPr>
  </w:style>
  <w:style w:type="character" w:customStyle="1" w:styleId="BodyTextIndent2Char2">
    <w:name w:val="Body Text Indent 2 Char2"/>
    <w:basedOn w:val="DefaultParagraphFont"/>
    <w:uiPriority w:val="99"/>
    <w:semiHidden/>
    <w:rsid w:val="00E837B5"/>
    <w:rPr>
      <w:rFonts w:ascii="Georgia" w:hAnsi="Georgia"/>
      <w:sz w:val="22"/>
      <w:szCs w:val="22"/>
    </w:rPr>
  </w:style>
  <w:style w:type="character" w:customStyle="1" w:styleId="BodyTextIndent3Char2">
    <w:name w:val="Body Text Indent 3 Char2"/>
    <w:basedOn w:val="DefaultParagraphFont"/>
    <w:uiPriority w:val="99"/>
    <w:semiHidden/>
    <w:rsid w:val="00E837B5"/>
    <w:rPr>
      <w:rFonts w:ascii="Georgia" w:hAnsi="Georgia"/>
      <w:sz w:val="16"/>
      <w:szCs w:val="16"/>
    </w:rPr>
  </w:style>
  <w:style w:type="character" w:customStyle="1" w:styleId="z-BottomofFormChar2">
    <w:name w:val="z-Bottom of Form Char2"/>
    <w:basedOn w:val="DefaultParagraphFont"/>
    <w:uiPriority w:val="99"/>
    <w:semiHidden/>
    <w:rsid w:val="00E837B5"/>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E837B5"/>
    <w:pPr>
      <w:ind w:left="0"/>
    </w:pPr>
    <w:rPr>
      <w:iCs w:val="0"/>
      <w:color w:val="auto"/>
      <w:sz w:val="20"/>
    </w:rPr>
  </w:style>
  <w:style w:type="character" w:customStyle="1" w:styleId="StyleHotRouteLatinGaramond10ptChar">
    <w:name w:val="Style Hot Route + (Latin) Garamond 10 pt Char"/>
    <w:basedOn w:val="DefaultParagraphFont"/>
    <w:link w:val="StyleHotRouteLatinGaramond10pt"/>
    <w:rsid w:val="00E837B5"/>
    <w:rPr>
      <w:rFonts w:ascii="Georgia" w:eastAsia="Cambria" w:hAnsi="Georgia"/>
      <w:sz w:val="20"/>
    </w:rPr>
  </w:style>
  <w:style w:type="paragraph" w:customStyle="1" w:styleId="StyleHotRouteLatinGaramond10ptUnderline">
    <w:name w:val="Style Hot Route + (Latin) Garamond 10 pt Underline"/>
    <w:basedOn w:val="HotRoute0"/>
    <w:link w:val="StyleHotRouteLatinGaramond10ptUnderlineChar"/>
    <w:rsid w:val="00E837B5"/>
    <w:pPr>
      <w:ind w:left="0"/>
    </w:pPr>
    <w:rPr>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E837B5"/>
    <w:rPr>
      <w:rFonts w:ascii="Georgia" w:eastAsia="Cambria" w:hAnsi="Georgia"/>
      <w:sz w:val="20"/>
      <w:u w:val="single"/>
    </w:rPr>
  </w:style>
  <w:style w:type="character" w:customStyle="1" w:styleId="m5686307894942199640gmail-style13ptbold">
    <w:name w:val="m_5686307894942199640gmail-style13ptbold"/>
    <w:basedOn w:val="DefaultParagraphFont"/>
    <w:rsid w:val="00E837B5"/>
  </w:style>
  <w:style w:type="character" w:customStyle="1" w:styleId="m5686307894942199640gmail-styleunderline">
    <w:name w:val="m_5686307894942199640gmail-styleunderline"/>
    <w:basedOn w:val="DefaultParagraphFont"/>
    <w:rsid w:val="00E837B5"/>
  </w:style>
  <w:style w:type="paragraph" w:customStyle="1" w:styleId="Hyperlink2">
    <w:name w:val="Hyperlink2"/>
    <w:basedOn w:val="Normal"/>
    <w:qFormat/>
    <w:rsid w:val="00E837B5"/>
    <w:rPr>
      <w:rFonts w:eastAsia="Calibri"/>
      <w:color w:val="00B0F0"/>
      <w:u w:val="single" w:color="00B0F0"/>
    </w:rPr>
  </w:style>
  <w:style w:type="character" w:customStyle="1" w:styleId="messagecontent">
    <w:name w:val="message_content"/>
    <w:rsid w:val="00E837B5"/>
  </w:style>
  <w:style w:type="paragraph" w:customStyle="1" w:styleId="UnderlineCharCharCharCharCharCharCharCharChar">
    <w:name w:val="Underline Char Char Char Char Char Char Char Char Char"/>
    <w:link w:val="UnderlineCharCharCharCharCharCharCharCharCharChar"/>
    <w:rsid w:val="00E837B5"/>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E837B5"/>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E837B5"/>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E837B5"/>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E837B5"/>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E837B5"/>
    <w:rPr>
      <w:rFonts w:ascii="Times New Roman" w:eastAsia="SimSun" w:hAnsi="Times New Roman" w:cs="Times New Roman"/>
      <w:sz w:val="24"/>
      <w:szCs w:val="24"/>
      <w:lang w:eastAsia="zh-CN"/>
    </w:rPr>
  </w:style>
  <w:style w:type="character" w:customStyle="1" w:styleId="Char1Char1">
    <w:name w:val="Char1 Char1"/>
    <w:rsid w:val="00E837B5"/>
    <w:rPr>
      <w:rFonts w:ascii="Arial" w:hAnsi="Arial" w:cs="Arial"/>
      <w:b/>
      <w:bCs/>
      <w:kern w:val="32"/>
      <w:sz w:val="28"/>
      <w:szCs w:val="32"/>
      <w:lang w:val="en-US" w:eastAsia="en-US" w:bidi="ar-SA"/>
    </w:rPr>
  </w:style>
  <w:style w:type="paragraph" w:customStyle="1" w:styleId="Style31">
    <w:name w:val="Style31"/>
    <w:basedOn w:val="Normal"/>
    <w:uiPriority w:val="99"/>
    <w:qFormat/>
    <w:rsid w:val="00E837B5"/>
    <w:pPr>
      <w:spacing w:line="197" w:lineRule="exact"/>
      <w:jc w:val="both"/>
    </w:pPr>
  </w:style>
  <w:style w:type="paragraph" w:customStyle="1" w:styleId="Style42">
    <w:name w:val="Style42"/>
    <w:basedOn w:val="Normal"/>
    <w:uiPriority w:val="99"/>
    <w:qFormat/>
    <w:rsid w:val="00E837B5"/>
    <w:pPr>
      <w:spacing w:line="202" w:lineRule="exact"/>
      <w:jc w:val="both"/>
    </w:pPr>
  </w:style>
  <w:style w:type="paragraph" w:customStyle="1" w:styleId="Style51">
    <w:name w:val="Style51"/>
    <w:basedOn w:val="Normal"/>
    <w:uiPriority w:val="99"/>
    <w:qFormat/>
    <w:rsid w:val="00E837B5"/>
    <w:pPr>
      <w:spacing w:line="200" w:lineRule="exact"/>
      <w:jc w:val="both"/>
    </w:pPr>
  </w:style>
  <w:style w:type="character" w:customStyle="1" w:styleId="FontStyle72">
    <w:name w:val="Font Style72"/>
    <w:rsid w:val="00E837B5"/>
    <w:rPr>
      <w:rFonts w:ascii="Times New Roman" w:hAnsi="Times New Roman" w:cs="Times New Roman" w:hint="default"/>
      <w:sz w:val="16"/>
      <w:szCs w:val="16"/>
    </w:rPr>
  </w:style>
  <w:style w:type="character" w:customStyle="1" w:styleId="FontStyle73">
    <w:name w:val="Font Style73"/>
    <w:uiPriority w:val="99"/>
    <w:rsid w:val="00E837B5"/>
    <w:rPr>
      <w:rFonts w:ascii="Times New Roman" w:hAnsi="Times New Roman" w:cs="Times New Roman" w:hint="default"/>
      <w:i/>
      <w:iCs/>
      <w:sz w:val="16"/>
      <w:szCs w:val="16"/>
    </w:rPr>
  </w:style>
  <w:style w:type="character" w:customStyle="1" w:styleId="UnderlinestyleChar20">
    <w:name w:val="Underline style Char2"/>
    <w:rsid w:val="00E837B5"/>
    <w:rPr>
      <w:sz w:val="22"/>
      <w:szCs w:val="24"/>
      <w:u w:val="single"/>
      <w:lang w:val="en-US" w:eastAsia="en-US" w:bidi="ar-SA"/>
    </w:rPr>
  </w:style>
  <w:style w:type="character" w:customStyle="1" w:styleId="FontStyle49">
    <w:name w:val="Font Style49"/>
    <w:uiPriority w:val="99"/>
    <w:rsid w:val="00E837B5"/>
    <w:rPr>
      <w:rFonts w:ascii="Times New Roman" w:hAnsi="Times New Roman" w:cs="Times New Roman"/>
      <w:sz w:val="20"/>
      <w:szCs w:val="20"/>
    </w:rPr>
  </w:style>
  <w:style w:type="character" w:customStyle="1" w:styleId="FontStyle50">
    <w:name w:val="Font Style50"/>
    <w:uiPriority w:val="99"/>
    <w:rsid w:val="00E837B5"/>
    <w:rPr>
      <w:rFonts w:ascii="Times New Roman" w:hAnsi="Times New Roman" w:cs="Times New Roman"/>
      <w:b/>
      <w:bCs/>
      <w:sz w:val="20"/>
      <w:szCs w:val="20"/>
    </w:rPr>
  </w:style>
  <w:style w:type="character" w:customStyle="1" w:styleId="ListBulletChar">
    <w:name w:val="List Bullet Char"/>
    <w:link w:val="ListBullet"/>
    <w:locked/>
    <w:rsid w:val="00E837B5"/>
    <w:rPr>
      <w:rFonts w:ascii="Georgia" w:eastAsia="Calibri" w:hAnsi="Georgia"/>
      <w:sz w:val="20"/>
    </w:rPr>
  </w:style>
  <w:style w:type="character" w:customStyle="1" w:styleId="BoldUnderlineChar2Char">
    <w:name w:val="BoldUnderline Char2 Char"/>
    <w:link w:val="BoldUnderlineChar20"/>
    <w:locked/>
    <w:rsid w:val="00E837B5"/>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E837B5"/>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E837B5"/>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E837B5"/>
    <w:pPr>
      <w:spacing w:line="256" w:lineRule="auto"/>
    </w:pPr>
    <w:rPr>
      <w:rFonts w:eastAsia="Times New Roman"/>
    </w:rPr>
  </w:style>
  <w:style w:type="paragraph" w:customStyle="1" w:styleId="Normal20pt">
    <w:name w:val="Normal  + 20 pt"/>
    <w:basedOn w:val="Normal"/>
    <w:uiPriority w:val="6"/>
    <w:qFormat/>
    <w:rsid w:val="00E837B5"/>
    <w:pPr>
      <w:spacing w:line="256" w:lineRule="auto"/>
    </w:pPr>
    <w:rPr>
      <w:rFonts w:asciiTheme="minorHAnsi" w:hAnsiTheme="minorHAnsi"/>
      <w:bCs/>
      <w:u w:val="single"/>
    </w:rPr>
  </w:style>
  <w:style w:type="paragraph" w:customStyle="1" w:styleId="conintrotext">
    <w:name w:val="conintrotext"/>
    <w:basedOn w:val="Normal"/>
    <w:uiPriority w:val="99"/>
    <w:qFormat/>
    <w:rsid w:val="00E837B5"/>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E837B5"/>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E837B5"/>
    <w:pPr>
      <w:spacing w:line="256" w:lineRule="auto"/>
    </w:pPr>
    <w:rPr>
      <w:rFonts w:ascii="MS Mincho" w:eastAsia="MS Mincho" w:hAnsiTheme="minorHAnsi"/>
      <w:b/>
      <w:sz w:val="22"/>
      <w:u w:val="single"/>
    </w:rPr>
  </w:style>
  <w:style w:type="paragraph" w:customStyle="1" w:styleId="assert">
    <w:name w:val="assert"/>
    <w:basedOn w:val="Normal"/>
    <w:uiPriority w:val="99"/>
    <w:qFormat/>
    <w:rsid w:val="00E837B5"/>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E837B5"/>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E837B5"/>
    <w:pPr>
      <w:spacing w:line="256" w:lineRule="auto"/>
    </w:pPr>
    <w:rPr>
      <w:rFonts w:ascii="MS Mincho" w:eastAsia="MS Mincho" w:hAnsiTheme="minorHAns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E837B5"/>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E837B5"/>
    <w:pPr>
      <w:spacing w:line="256" w:lineRule="auto"/>
    </w:pPr>
    <w:rPr>
      <w:rFonts w:ascii="MS Mincho" w:eastAsia="MS Mincho" w:hAnsiTheme="minorHAnsi"/>
      <w:b/>
      <w:sz w:val="22"/>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E837B5"/>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E837B5"/>
    <w:pPr>
      <w:spacing w:line="256" w:lineRule="auto"/>
    </w:pPr>
    <w:rPr>
      <w:rFonts w:ascii="MS Mincho" w:eastAsia="MS Mincho" w:hAnsiTheme="minorHAnsi"/>
      <w:b/>
      <w:sz w:val="22"/>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E837B5"/>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E837B5"/>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E837B5"/>
    <w:rPr>
      <w:rFonts w:eastAsia="Times New Roman"/>
      <w:szCs w:val="24"/>
      <w:u w:val="single"/>
    </w:rPr>
  </w:style>
  <w:style w:type="paragraph" w:customStyle="1" w:styleId="StyleStyle4ArialNarrow9pt">
    <w:name w:val="Style Style4 + Arial Narrow 9 pt"/>
    <w:basedOn w:val="Normal"/>
    <w:link w:val="StyleStyle4ArialNarrow9ptChar"/>
    <w:qFormat/>
    <w:rsid w:val="00E837B5"/>
    <w:pPr>
      <w:spacing w:line="256" w:lineRule="auto"/>
    </w:pPr>
    <w:rPr>
      <w:rFonts w:asciiTheme="minorHAnsi" w:eastAsia="Times New Roman" w:hAnsiTheme="minorHAnsi"/>
      <w:sz w:val="22"/>
      <w:szCs w:val="24"/>
      <w:u w:val="single"/>
    </w:rPr>
  </w:style>
  <w:style w:type="character" w:customStyle="1" w:styleId="StyleStyle4ArialNarrow9ptBoldChar">
    <w:name w:val="Style Style4 + Arial Narrow 9 pt Bold Char"/>
    <w:link w:val="StyleStyle4ArialNarrow9ptBold"/>
    <w:locked/>
    <w:rsid w:val="00E837B5"/>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E837B5"/>
    <w:pPr>
      <w:spacing w:line="256" w:lineRule="auto"/>
    </w:pPr>
    <w:rPr>
      <w:rFonts w:asciiTheme="minorHAnsi" w:eastAsia="Times New Roman" w:hAnsiTheme="minorHAnsi"/>
      <w:b/>
      <w:bCs/>
      <w:sz w:val="22"/>
      <w:szCs w:val="24"/>
      <w:u w:val="single"/>
    </w:rPr>
  </w:style>
  <w:style w:type="character" w:customStyle="1" w:styleId="Citation-AuthorDateChar">
    <w:name w:val="Citation - Author/Date Char"/>
    <w:locked/>
    <w:rsid w:val="00E837B5"/>
    <w:rPr>
      <w:rFonts w:eastAsia="Times New Roman"/>
      <w:b/>
      <w:smallCaps/>
      <w:sz w:val="24"/>
      <w:szCs w:val="24"/>
      <w:u w:val="single"/>
    </w:rPr>
  </w:style>
  <w:style w:type="character" w:customStyle="1" w:styleId="HiddenBlockHeaderChar">
    <w:name w:val="Hidden Block Header Char"/>
    <w:link w:val="HiddenBlockHeader"/>
    <w:locked/>
    <w:rsid w:val="00E837B5"/>
    <w:rPr>
      <w:rFonts w:ascii="Georgia" w:hAnsi="Georgia"/>
      <w:sz w:val="20"/>
    </w:rPr>
  </w:style>
  <w:style w:type="character" w:customStyle="1" w:styleId="ThirdChar">
    <w:name w:val="Third Char"/>
    <w:link w:val="Third"/>
    <w:locked/>
    <w:rsid w:val="00E837B5"/>
    <w:rPr>
      <w:rFonts w:eastAsia="Times New Roman"/>
      <w:b/>
      <w:szCs w:val="24"/>
      <w:u w:val="single"/>
      <w:lang w:val="x-none" w:eastAsia="x-none"/>
    </w:rPr>
  </w:style>
  <w:style w:type="paragraph" w:customStyle="1" w:styleId="Third">
    <w:name w:val="Third"/>
    <w:basedOn w:val="Normal"/>
    <w:link w:val="ThirdChar"/>
    <w:qFormat/>
    <w:rsid w:val="00E837B5"/>
    <w:pPr>
      <w:spacing w:line="256" w:lineRule="auto"/>
    </w:pPr>
    <w:rPr>
      <w:rFonts w:asciiTheme="minorHAnsi" w:eastAsia="Times New Roman" w:hAnsiTheme="minorHAnsi"/>
      <w:b/>
      <w:sz w:val="22"/>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E837B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E837B5"/>
    <w:rPr>
      <w:rFonts w:eastAsia="Times New Roman"/>
      <w:b/>
      <w:szCs w:val="24"/>
      <w:u w:val="thick"/>
    </w:rPr>
  </w:style>
  <w:style w:type="paragraph" w:customStyle="1" w:styleId="CiteSmallText">
    <w:name w:val="Cite Small Text"/>
    <w:basedOn w:val="Normal"/>
    <w:uiPriority w:val="99"/>
    <w:qFormat/>
    <w:rsid w:val="00E837B5"/>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E837B5"/>
    <w:rPr>
      <w:lang w:val="x-none"/>
    </w:rPr>
  </w:style>
  <w:style w:type="paragraph" w:customStyle="1" w:styleId="Cards1CharChar">
    <w:name w:val="Cards1 Char Char"/>
    <w:basedOn w:val="Normal"/>
    <w:link w:val="Cards1CharCharChar"/>
    <w:qFormat/>
    <w:rsid w:val="00E837B5"/>
    <w:pPr>
      <w:autoSpaceDE w:val="0"/>
      <w:autoSpaceDN w:val="0"/>
      <w:adjustRightInd w:val="0"/>
      <w:spacing w:line="256" w:lineRule="auto"/>
      <w:ind w:left="432" w:right="432"/>
      <w:jc w:val="both"/>
    </w:pPr>
    <w:rPr>
      <w:rFonts w:asciiTheme="minorHAnsi" w:hAnsiTheme="minorHAnsi"/>
      <w:sz w:val="22"/>
      <w:lang w:val="x-none"/>
    </w:rPr>
  </w:style>
  <w:style w:type="character" w:customStyle="1" w:styleId="SwagChar">
    <w:name w:val="Swag Char"/>
    <w:link w:val="Swag"/>
    <w:locked/>
    <w:rsid w:val="00E837B5"/>
    <w:rPr>
      <w:color w:val="0000FF"/>
      <w:sz w:val="12"/>
      <w:u w:val="single"/>
    </w:rPr>
  </w:style>
  <w:style w:type="paragraph" w:customStyle="1" w:styleId="Swag">
    <w:name w:val="Swag"/>
    <w:basedOn w:val="Normal"/>
    <w:link w:val="SwagChar"/>
    <w:qFormat/>
    <w:rsid w:val="00E837B5"/>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E837B5"/>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E837B5"/>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E837B5"/>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E837B5"/>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E837B5"/>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E837B5"/>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E837B5"/>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E837B5"/>
    <w:pPr>
      <w:spacing w:line="256" w:lineRule="auto"/>
    </w:pPr>
    <w:rPr>
      <w:rFonts w:asciiTheme="minorHAnsi" w:eastAsia="Times New Roman" w:hAnsiTheme="minorHAnsi"/>
      <w:b/>
      <w:bCs/>
      <w:sz w:val="22"/>
      <w:szCs w:val="24"/>
      <w:u w:val="single"/>
    </w:rPr>
  </w:style>
  <w:style w:type="character" w:customStyle="1" w:styleId="StyleStyleUnderlineTimesNewRoman11ptChar">
    <w:name w:val="Style Style Underline + Times New Roman + 11 pt Char"/>
    <w:link w:val="StyleStyleUnderlineTimesNewRoman11pt"/>
    <w:locked/>
    <w:rsid w:val="00E837B5"/>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E837B5"/>
    <w:pPr>
      <w:spacing w:line="256" w:lineRule="auto"/>
    </w:pPr>
    <w:rPr>
      <w:rFonts w:asciiTheme="minorHAnsi" w:eastAsia="Times New Roman" w:hAnsiTheme="minorHAnsi"/>
      <w:sz w:val="22"/>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E837B5"/>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E837B5"/>
    <w:pPr>
      <w:spacing w:line="256" w:lineRule="auto"/>
    </w:pPr>
    <w:rPr>
      <w:rFonts w:asciiTheme="minorHAnsi" w:eastAsia="Times New Roman" w:hAnsiTheme="minorHAnsi"/>
      <w:sz w:val="22"/>
      <w:szCs w:val="24"/>
      <w:u w:val="single"/>
    </w:rPr>
  </w:style>
  <w:style w:type="character" w:customStyle="1" w:styleId="TagsCharCharCharChar">
    <w:name w:val="Tags Char Char Char Char"/>
    <w:locked/>
    <w:rsid w:val="00E837B5"/>
    <w:rPr>
      <w:rFonts w:ascii="Times New Roman" w:eastAsia="Times New Roman" w:hAnsi="Times New Roman" w:cs="Times New Roman"/>
      <w:b/>
      <w:sz w:val="24"/>
      <w:szCs w:val="24"/>
    </w:rPr>
  </w:style>
  <w:style w:type="character" w:customStyle="1" w:styleId="NothingCharChar">
    <w:name w:val="Nothing Char Char"/>
    <w:link w:val="NothingCharCharChar"/>
    <w:locked/>
    <w:rsid w:val="00E837B5"/>
    <w:rPr>
      <w:szCs w:val="24"/>
    </w:rPr>
  </w:style>
  <w:style w:type="paragraph" w:customStyle="1" w:styleId="NothingCharCharChar">
    <w:name w:val="Nothing Char Char Char"/>
    <w:link w:val="NothingCharChar"/>
    <w:qFormat/>
    <w:rsid w:val="00E837B5"/>
    <w:pPr>
      <w:spacing w:after="0" w:line="240" w:lineRule="auto"/>
      <w:jc w:val="both"/>
    </w:pPr>
    <w:rPr>
      <w:szCs w:val="24"/>
    </w:rPr>
  </w:style>
  <w:style w:type="paragraph" w:customStyle="1" w:styleId="StyleLeft021">
    <w:name w:val="Style Left:  0.2&quot;1"/>
    <w:basedOn w:val="Normal"/>
    <w:uiPriority w:val="99"/>
    <w:qFormat/>
    <w:rsid w:val="00E837B5"/>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E837B5"/>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E837B5"/>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E837B5"/>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E837B5"/>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paragraph" w:customStyle="1" w:styleId="BlockTitle20">
    <w:name w:val="Block Title #2"/>
    <w:basedOn w:val="Normal"/>
    <w:uiPriority w:val="99"/>
    <w:qFormat/>
    <w:rsid w:val="00E837B5"/>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E837B5"/>
    <w:pPr>
      <w:spacing w:line="256" w:lineRule="auto"/>
    </w:pPr>
    <w:rPr>
      <w:b/>
    </w:rPr>
  </w:style>
  <w:style w:type="paragraph" w:customStyle="1" w:styleId="Heading2Char2CharChar12">
    <w:name w:val="Heading 2 Char2 Char Char12"/>
    <w:aliases w:val="Char Char Char Char Char Char1 Char Char Char Char Char1,Char Char22,Heading 2 Char2 Char Char11,Char Char21,Char Char Char Char Char Char1 Char Char Char Char Char2"/>
    <w:next w:val="Normal"/>
    <w:uiPriority w:val="99"/>
    <w:qFormat/>
    <w:rsid w:val="00E837B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E837B5"/>
    <w:rPr>
      <w:szCs w:val="24"/>
      <w:u w:val="single"/>
      <w:lang w:val="en-US" w:eastAsia="en-US" w:bidi="ar-SA"/>
    </w:rPr>
  </w:style>
  <w:style w:type="character" w:customStyle="1" w:styleId="BoldUnderlineCharChar3">
    <w:name w:val="BoldUnderline Char Char3"/>
    <w:rsid w:val="00E837B5"/>
    <w:rPr>
      <w:b/>
      <w:bCs w:val="0"/>
      <w:szCs w:val="24"/>
      <w:u w:val="single"/>
      <w:lang w:val="en-US" w:eastAsia="en-US" w:bidi="ar-SA"/>
    </w:rPr>
  </w:style>
  <w:style w:type="character" w:customStyle="1" w:styleId="UnderlineCharChar3">
    <w:name w:val="Underline Char Char3"/>
    <w:rsid w:val="00E837B5"/>
    <w:rPr>
      <w:szCs w:val="24"/>
      <w:u w:val="single"/>
      <w:lang w:val="en-US" w:eastAsia="en-US" w:bidi="ar-SA"/>
    </w:rPr>
  </w:style>
  <w:style w:type="character" w:customStyle="1" w:styleId="BoldUnderlineCharChar2">
    <w:name w:val="BoldUnderline Char Char2"/>
    <w:rsid w:val="00E837B5"/>
    <w:rPr>
      <w:b/>
      <w:bCs w:val="0"/>
      <w:szCs w:val="24"/>
      <w:u w:val="single"/>
      <w:lang w:val="en-US" w:eastAsia="en-US" w:bidi="ar-SA"/>
    </w:rPr>
  </w:style>
  <w:style w:type="character" w:customStyle="1" w:styleId="volume-issue">
    <w:name w:val="volume-issue"/>
    <w:rsid w:val="00E837B5"/>
    <w:rPr>
      <w:rFonts w:ascii="Times New Roman" w:hAnsi="Times New Roman" w:cs="Times New Roman" w:hint="default"/>
    </w:rPr>
  </w:style>
  <w:style w:type="character" w:customStyle="1" w:styleId="boldness1">
    <w:name w:val="boldness1"/>
    <w:rsid w:val="00E837B5"/>
  </w:style>
  <w:style w:type="character" w:customStyle="1" w:styleId="story-author">
    <w:name w:val="story-author"/>
    <w:basedOn w:val="DefaultParagraphFont"/>
    <w:rsid w:val="00E837B5"/>
  </w:style>
  <w:style w:type="character" w:customStyle="1" w:styleId="StyleEmphasisArial12ptBoldNotItalic">
    <w:name w:val="Style Emphasis + Arial 12 pt Bold Not Italic"/>
    <w:basedOn w:val="Emphasis"/>
    <w:rsid w:val="00E837B5"/>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E837B5"/>
  </w:style>
  <w:style w:type="character" w:customStyle="1" w:styleId="StyleStyle4CharTimesNewRoman11ptItalic">
    <w:name w:val="Style Style4 Char + Times New Roman 11 pt Italic"/>
    <w:basedOn w:val="DefaultParagraphFont"/>
    <w:rsid w:val="00E837B5"/>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E837B5"/>
  </w:style>
  <w:style w:type="character" w:customStyle="1" w:styleId="ad">
    <w:name w:val="_"/>
    <w:basedOn w:val="DefaultParagraphFont"/>
    <w:rsid w:val="00E837B5"/>
  </w:style>
  <w:style w:type="character" w:customStyle="1" w:styleId="Heading3CharCharCharChar1">
    <w:name w:val="Heading 3 Char Char Char Char1"/>
    <w:rsid w:val="00E837B5"/>
    <w:rPr>
      <w:rFonts w:ascii="Arial" w:hAnsi="Arial" w:cs="Arial" w:hint="default"/>
      <w:bCs/>
      <w:szCs w:val="26"/>
      <w:u w:val="single"/>
      <w:lang w:val="en-US" w:eastAsia="en-US" w:bidi="ar-SA"/>
    </w:rPr>
  </w:style>
  <w:style w:type="character" w:customStyle="1" w:styleId="comment-body">
    <w:name w:val="comment-body"/>
    <w:rsid w:val="00E837B5"/>
  </w:style>
  <w:style w:type="character" w:customStyle="1" w:styleId="UnderlineCharCharChar1">
    <w:name w:val="Underline Char Char Char1"/>
    <w:rsid w:val="00E837B5"/>
    <w:rPr>
      <w:u w:val="single"/>
      <w:lang w:val="en-US" w:eastAsia="en-US" w:bidi="ar-SA"/>
    </w:rPr>
  </w:style>
  <w:style w:type="character" w:customStyle="1" w:styleId="UnderlineChar1Char">
    <w:name w:val="Underline Char1 Char"/>
    <w:rsid w:val="00E837B5"/>
    <w:rPr>
      <w:rFonts w:ascii="Calibri" w:eastAsia="MS Mincho" w:hAnsi="Calibri" w:cs="Calibri" w:hint="default"/>
      <w:szCs w:val="20"/>
      <w:u w:val="single"/>
    </w:rPr>
  </w:style>
  <w:style w:type="character" w:customStyle="1" w:styleId="StyleBoldandUnderlineCharChar29pt">
    <w:name w:val="Style Bold and Underline Char Char2 + 9 pt"/>
    <w:rsid w:val="00E837B5"/>
    <w:rPr>
      <w:rFonts w:ascii="Times New Roman" w:hAnsi="Times New Roman" w:cs="Times New Roman" w:hint="default"/>
      <w:b/>
      <w:bCs/>
      <w:noProof w:val="0"/>
      <w:sz w:val="20"/>
      <w:u w:val="single"/>
    </w:rPr>
  </w:style>
  <w:style w:type="character" w:customStyle="1" w:styleId="StyleUnderlineCharChar19pt">
    <w:name w:val="Style Underline Char Char1 + 9 pt"/>
    <w:rsid w:val="00E837B5"/>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E837B5"/>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E837B5"/>
  </w:style>
  <w:style w:type="character" w:customStyle="1" w:styleId="resultbodyblack">
    <w:name w:val="resultbodyblack"/>
    <w:rsid w:val="00E837B5"/>
    <w:rPr>
      <w:rFonts w:ascii="Times New Roman" w:hAnsi="Times New Roman" w:cs="Times New Roman" w:hint="default"/>
    </w:rPr>
  </w:style>
  <w:style w:type="character" w:customStyle="1" w:styleId="3TagCite">
    <w:name w:val="3 Tag/Cite"/>
    <w:rsid w:val="00E837B5"/>
    <w:rPr>
      <w:rFonts w:ascii="Times New Roman" w:hAnsi="Times New Roman" w:cs="Times New Roman" w:hint="default"/>
      <w:b/>
      <w:bCs w:val="0"/>
    </w:rPr>
  </w:style>
  <w:style w:type="character" w:customStyle="1" w:styleId="4Qualifications">
    <w:name w:val="4 Qualifications"/>
    <w:rsid w:val="00E837B5"/>
    <w:rPr>
      <w:rFonts w:ascii="Times New Roman" w:hAnsi="Times New Roman" w:cs="Times New Roman" w:hint="default"/>
      <w:sz w:val="19"/>
    </w:rPr>
  </w:style>
  <w:style w:type="character" w:customStyle="1" w:styleId="6Underlined">
    <w:name w:val="6 Underlined"/>
    <w:rsid w:val="00E837B5"/>
    <w:rPr>
      <w:rFonts w:ascii="Times New Roman" w:hAnsi="Times New Roman" w:cs="Times New Roman" w:hint="default"/>
      <w:b/>
      <w:bCs w:val="0"/>
      <w:sz w:val="21"/>
      <w:u w:val="single"/>
    </w:rPr>
  </w:style>
  <w:style w:type="character" w:customStyle="1" w:styleId="nohighlighting">
    <w:name w:val="no highlighting"/>
    <w:rsid w:val="00E837B5"/>
    <w:rPr>
      <w:rFonts w:ascii="Times New Roman" w:hAnsi="Times New Roman" w:cs="Times New Roman" w:hint="default"/>
      <w:color w:val="auto"/>
      <w:sz w:val="20"/>
      <w:u w:val="thick"/>
      <w:bdr w:val="none" w:sz="0" w:space="0" w:color="auto" w:frame="1"/>
    </w:rPr>
  </w:style>
  <w:style w:type="character" w:customStyle="1" w:styleId="CharChar61">
    <w:name w:val="Char Char61"/>
    <w:rsid w:val="00E837B5"/>
    <w:rPr>
      <w:rFonts w:ascii="Arial" w:hAnsi="Arial" w:cs="Arial" w:hint="default"/>
      <w:bCs/>
      <w:sz w:val="16"/>
      <w:szCs w:val="26"/>
      <w:lang w:val="en-US" w:eastAsia="en-US" w:bidi="ar-SA"/>
    </w:rPr>
  </w:style>
  <w:style w:type="character" w:customStyle="1" w:styleId="styledate">
    <w:name w:val="styledate"/>
    <w:rsid w:val="00E837B5"/>
  </w:style>
  <w:style w:type="character" w:customStyle="1" w:styleId="StyleUnderlineChar9ptChar">
    <w:name w:val="Style Underline Char + 9 pt Char"/>
    <w:rsid w:val="00E837B5"/>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E837B5"/>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E837B5"/>
    <w:rPr>
      <w:b/>
      <w:bCs w:val="0"/>
      <w:szCs w:val="24"/>
      <w:u w:val="single"/>
      <w:lang w:val="en-US" w:eastAsia="en-US" w:bidi="ar-SA"/>
    </w:rPr>
  </w:style>
  <w:style w:type="character" w:customStyle="1" w:styleId="BoldandUnderlineChar1Char2">
    <w:name w:val="Bold and Underline Char1 Char2"/>
    <w:rsid w:val="00E837B5"/>
    <w:rPr>
      <w:b/>
      <w:bCs w:val="0"/>
      <w:szCs w:val="24"/>
      <w:u w:val="single"/>
      <w:lang w:val="en-US" w:eastAsia="en-US" w:bidi="ar-SA"/>
    </w:rPr>
  </w:style>
  <w:style w:type="character" w:customStyle="1" w:styleId="BoldandUnderlineCharChar1">
    <w:name w:val="Bold and Underline Char Char1"/>
    <w:rsid w:val="00E837B5"/>
    <w:rPr>
      <w:b/>
      <w:bCs w:val="0"/>
      <w:szCs w:val="24"/>
      <w:u w:val="single"/>
      <w:lang w:val="en-US" w:eastAsia="en-US" w:bidi="ar-SA"/>
    </w:rPr>
  </w:style>
  <w:style w:type="character" w:customStyle="1" w:styleId="authoraffil">
    <w:name w:val="authoraffil"/>
    <w:rsid w:val="00E837B5"/>
  </w:style>
  <w:style w:type="character" w:customStyle="1" w:styleId="CharChar8">
    <w:name w:val="Char Char8"/>
    <w:rsid w:val="00E837B5"/>
    <w:rPr>
      <w:rFonts w:ascii="Georgia" w:eastAsia="Times New Roman" w:hAnsi="Georgia" w:hint="default"/>
      <w:b/>
      <w:bCs/>
      <w:sz w:val="30"/>
      <w:szCs w:val="28"/>
      <w:u w:val="single"/>
    </w:rPr>
  </w:style>
  <w:style w:type="character" w:customStyle="1" w:styleId="boldcitationChar">
    <w:name w:val="bold citation Char"/>
    <w:rsid w:val="00E837B5"/>
    <w:rPr>
      <w:rFonts w:ascii="Arial" w:hAnsi="Arial" w:cs="Arial" w:hint="default"/>
      <w:b/>
      <w:bCs w:val="0"/>
      <w:sz w:val="28"/>
      <w:szCs w:val="24"/>
      <w:u w:val="thick"/>
      <w:lang w:val="en-US" w:eastAsia="en-US" w:bidi="ar-SA"/>
    </w:rPr>
  </w:style>
  <w:style w:type="character" w:customStyle="1" w:styleId="BoldunderlineChar5">
    <w:name w:val="Bold/underline Char"/>
    <w:rsid w:val="00E837B5"/>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E837B5"/>
  </w:style>
  <w:style w:type="character" w:customStyle="1" w:styleId="tagCharCharChar1">
    <w:name w:val="tag Char Char Char1"/>
    <w:rsid w:val="00E837B5"/>
    <w:rPr>
      <w:b/>
      <w:bCs w:val="0"/>
      <w:sz w:val="24"/>
      <w:lang w:val="en-US" w:eastAsia="en-US" w:bidi="ar-SA"/>
    </w:rPr>
  </w:style>
  <w:style w:type="character" w:customStyle="1" w:styleId="bylines">
    <w:name w:val="bylines"/>
    <w:basedOn w:val="DefaultParagraphFont"/>
    <w:rsid w:val="00E837B5"/>
  </w:style>
  <w:style w:type="character" w:customStyle="1" w:styleId="StyleStyleBoldUnderlineUnderlineIntenseEmphasis1apple-style-2">
    <w:name w:val="Style Style Bold UnderlineUnderlineIntense Emphasis1apple-style-...2"/>
    <w:basedOn w:val="DefaultParagraphFont"/>
    <w:rsid w:val="00E837B5"/>
    <w:rPr>
      <w:b w:val="0"/>
      <w:bCs/>
      <w:sz w:val="22"/>
      <w:u w:val="single"/>
    </w:rPr>
  </w:style>
  <w:style w:type="character" w:customStyle="1" w:styleId="FontStyle57">
    <w:name w:val="Font Style57"/>
    <w:rsid w:val="00E837B5"/>
    <w:rPr>
      <w:rFonts w:ascii="Georgia" w:hAnsi="Georgia" w:cs="Georgia" w:hint="default"/>
      <w:b/>
      <w:bCs/>
      <w:sz w:val="14"/>
      <w:szCs w:val="14"/>
    </w:rPr>
  </w:style>
  <w:style w:type="character" w:customStyle="1" w:styleId="FontStyle89">
    <w:name w:val="Font Style89"/>
    <w:rsid w:val="00E837B5"/>
    <w:rPr>
      <w:rFonts w:ascii="Times New Roman" w:hAnsi="Times New Roman" w:cs="Times New Roman" w:hint="default"/>
      <w:b/>
      <w:bCs/>
      <w:smallCaps/>
      <w:spacing w:val="40"/>
      <w:sz w:val="16"/>
      <w:szCs w:val="16"/>
    </w:rPr>
  </w:style>
  <w:style w:type="character" w:customStyle="1" w:styleId="hvr">
    <w:name w:val="hvr"/>
    <w:basedOn w:val="DefaultParagraphFont"/>
    <w:rsid w:val="00E837B5"/>
  </w:style>
  <w:style w:type="character" w:customStyle="1" w:styleId="cardChar20">
    <w:name w:val="card Char2"/>
    <w:basedOn w:val="DefaultParagraphFont"/>
    <w:uiPriority w:val="6"/>
    <w:rsid w:val="00E837B5"/>
    <w:rPr>
      <w:rFonts w:ascii="Times New Roman" w:hAnsi="Times New Roman" w:cs="Calibri"/>
      <w:szCs w:val="20"/>
    </w:rPr>
  </w:style>
  <w:style w:type="paragraph" w:customStyle="1" w:styleId="Pol">
    <w:name w:val="Pol"/>
    <w:basedOn w:val="Heading2"/>
    <w:uiPriority w:val="99"/>
    <w:qFormat/>
    <w:rsid w:val="00E837B5"/>
  </w:style>
  <w:style w:type="paragraph" w:customStyle="1" w:styleId="Style70">
    <w:name w:val="Style7"/>
    <w:basedOn w:val="Normal"/>
    <w:uiPriority w:val="99"/>
    <w:qFormat/>
    <w:rsid w:val="00E837B5"/>
    <w:pPr>
      <w:widowControl w:val="0"/>
      <w:autoSpaceDE w:val="0"/>
      <w:autoSpaceDN w:val="0"/>
      <w:adjustRightInd w:val="0"/>
      <w:spacing w:line="229" w:lineRule="exact"/>
    </w:pPr>
  </w:style>
  <w:style w:type="character" w:customStyle="1" w:styleId="red">
    <w:name w:val="red"/>
    <w:basedOn w:val="DefaultParagraphFont"/>
    <w:rsid w:val="00E837B5"/>
  </w:style>
  <w:style w:type="character" w:customStyle="1" w:styleId="Footnote2Char">
    <w:name w:val="Footnote2 Char"/>
    <w:link w:val="Footnote2"/>
    <w:locked/>
    <w:rsid w:val="00E837B5"/>
  </w:style>
  <w:style w:type="paragraph" w:customStyle="1" w:styleId="Footnote2">
    <w:name w:val="Footnote2"/>
    <w:basedOn w:val="Normal"/>
    <w:next w:val="Normal"/>
    <w:link w:val="Footnote2Char"/>
    <w:autoRedefine/>
    <w:qFormat/>
    <w:rsid w:val="00E837B5"/>
    <w:pPr>
      <w:spacing w:after="120" w:line="480" w:lineRule="auto"/>
    </w:pPr>
    <w:rPr>
      <w:rFonts w:asciiTheme="minorHAnsi" w:hAnsiTheme="minorHAnsi"/>
      <w:sz w:val="22"/>
    </w:rPr>
  </w:style>
  <w:style w:type="character" w:customStyle="1" w:styleId="link">
    <w:name w:val="link"/>
    <w:basedOn w:val="DefaultParagraphFont"/>
    <w:rsid w:val="00E837B5"/>
  </w:style>
  <w:style w:type="paragraph" w:customStyle="1" w:styleId="xhead">
    <w:name w:val="xhead"/>
    <w:basedOn w:val="Normal"/>
    <w:uiPriority w:val="99"/>
    <w:qFormat/>
    <w:rsid w:val="00E837B5"/>
    <w:pPr>
      <w:spacing w:before="100" w:beforeAutospacing="1" w:after="100" w:afterAutospacing="1"/>
    </w:pPr>
  </w:style>
  <w:style w:type="paragraph" w:customStyle="1" w:styleId="headlinemeta">
    <w:name w:val="headline_meta"/>
    <w:basedOn w:val="Normal"/>
    <w:uiPriority w:val="99"/>
    <w:qFormat/>
    <w:rsid w:val="00E837B5"/>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E837B5"/>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E837B5"/>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E837B5"/>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E837B5"/>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E837B5"/>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E837B5"/>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E837B5"/>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E837B5"/>
    <w:rPr>
      <w:rFonts w:ascii="Lucida Grande" w:eastAsia="Cambria" w:hAnsi="Lucida Grande"/>
    </w:rPr>
  </w:style>
  <w:style w:type="paragraph" w:customStyle="1" w:styleId="Pa16">
    <w:name w:val="Pa16"/>
    <w:basedOn w:val="Default"/>
    <w:next w:val="Default"/>
    <w:uiPriority w:val="99"/>
    <w:qFormat/>
    <w:rsid w:val="00E837B5"/>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E837B5"/>
    <w:pPr>
      <w:spacing w:before="100" w:beforeAutospacing="1" w:after="100" w:afterAutospacing="1"/>
    </w:pPr>
  </w:style>
  <w:style w:type="paragraph" w:customStyle="1" w:styleId="Pa22">
    <w:name w:val="Pa2+2"/>
    <w:basedOn w:val="Default"/>
    <w:next w:val="Default"/>
    <w:uiPriority w:val="99"/>
    <w:qFormat/>
    <w:rsid w:val="00E837B5"/>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E837B5"/>
    <w:pPr>
      <w:spacing w:line="201" w:lineRule="atLeast"/>
    </w:pPr>
    <w:rPr>
      <w:rFonts w:ascii="Helvetica LT Std" w:eastAsiaTheme="minorHAnsi" w:hAnsi="Helvetica LT Std" w:cstheme="minorBidi"/>
      <w:color w:val="auto"/>
      <w:sz w:val="20"/>
    </w:rPr>
  </w:style>
  <w:style w:type="paragraph" w:customStyle="1" w:styleId="Number">
    <w:name w:val="Number"/>
    <w:basedOn w:val="Heading2"/>
    <w:uiPriority w:val="99"/>
    <w:qFormat/>
    <w:rsid w:val="00E837B5"/>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E837B5"/>
  </w:style>
  <w:style w:type="character" w:customStyle="1" w:styleId="meta-sep">
    <w:name w:val="meta-sep"/>
    <w:basedOn w:val="DefaultParagraphFont"/>
    <w:rsid w:val="00E837B5"/>
  </w:style>
  <w:style w:type="character" w:customStyle="1" w:styleId="A19">
    <w:name w:val="A19"/>
    <w:uiPriority w:val="99"/>
    <w:rsid w:val="00E837B5"/>
    <w:rPr>
      <w:rFonts w:ascii="Georgia" w:hAnsi="Georgia" w:cs="Georgia" w:hint="default"/>
      <w:color w:val="000000"/>
      <w:sz w:val="20"/>
      <w:szCs w:val="20"/>
      <w:u w:val="single"/>
    </w:rPr>
  </w:style>
  <w:style w:type="character" w:customStyle="1" w:styleId="A130">
    <w:name w:val="A13"/>
    <w:uiPriority w:val="99"/>
    <w:rsid w:val="00E837B5"/>
    <w:rPr>
      <w:rFonts w:ascii="Georgia" w:hAnsi="Georgia" w:cs="Georgia" w:hint="default"/>
      <w:color w:val="000000"/>
      <w:sz w:val="11"/>
      <w:szCs w:val="11"/>
    </w:rPr>
  </w:style>
  <w:style w:type="character" w:customStyle="1" w:styleId="ontext">
    <w:name w:val="ontext"/>
    <w:basedOn w:val="DefaultParagraphFont"/>
    <w:rsid w:val="00E837B5"/>
  </w:style>
  <w:style w:type="character" w:customStyle="1" w:styleId="archive-title">
    <w:name w:val="archive-title"/>
    <w:basedOn w:val="DefaultParagraphFont"/>
    <w:rsid w:val="00E837B5"/>
  </w:style>
  <w:style w:type="character" w:customStyle="1" w:styleId="imgleft">
    <w:name w:val="imgleft"/>
    <w:basedOn w:val="DefaultParagraphFont"/>
    <w:rsid w:val="00E837B5"/>
  </w:style>
  <w:style w:type="character" w:customStyle="1" w:styleId="imgcenter">
    <w:name w:val="imgcenter"/>
    <w:basedOn w:val="DefaultParagraphFont"/>
    <w:rsid w:val="00E837B5"/>
  </w:style>
  <w:style w:type="character" w:customStyle="1" w:styleId="A42">
    <w:name w:val="A4+2"/>
    <w:uiPriority w:val="99"/>
    <w:rsid w:val="00E837B5"/>
    <w:rPr>
      <w:rFonts w:ascii="Helvetica LT Std" w:hAnsi="Helvetica LT Std" w:cs="Helvetica LT Std" w:hint="default"/>
      <w:color w:val="000000"/>
      <w:sz w:val="11"/>
      <w:szCs w:val="11"/>
    </w:rPr>
  </w:style>
  <w:style w:type="character" w:customStyle="1" w:styleId="fstitle">
    <w:name w:val="fs_title"/>
    <w:basedOn w:val="DefaultParagraphFont"/>
    <w:rsid w:val="00E837B5"/>
  </w:style>
  <w:style w:type="character" w:customStyle="1" w:styleId="reportbody1">
    <w:name w:val="reportbody1"/>
    <w:basedOn w:val="DefaultParagraphFont"/>
    <w:rsid w:val="00E837B5"/>
    <w:rPr>
      <w:rFonts w:ascii="Tahoma" w:hAnsi="Tahoma" w:cs="Tahoma" w:hint="default"/>
      <w:color w:val="000000"/>
      <w:sz w:val="14"/>
      <w:szCs w:val="14"/>
    </w:rPr>
  </w:style>
  <w:style w:type="character" w:customStyle="1" w:styleId="dateday">
    <w:name w:val="date_day"/>
    <w:basedOn w:val="DefaultParagraphFont"/>
    <w:rsid w:val="00E837B5"/>
  </w:style>
  <w:style w:type="character" w:customStyle="1" w:styleId="datemonth">
    <w:name w:val="date_month"/>
    <w:basedOn w:val="DefaultParagraphFont"/>
    <w:rsid w:val="00E837B5"/>
  </w:style>
  <w:style w:type="character" w:customStyle="1" w:styleId="dateyear">
    <w:name w:val="date_year"/>
    <w:basedOn w:val="DefaultParagraphFont"/>
    <w:rsid w:val="00E837B5"/>
  </w:style>
  <w:style w:type="character" w:customStyle="1" w:styleId="Heading3CharCharCharCharCharChar">
    <w:name w:val="Heading 3 Char Char Char Char Char Char"/>
    <w:aliases w:val="Heading 31 Char Char,Cha"/>
    <w:basedOn w:val="DefaultParagraphFont"/>
    <w:qFormat/>
    <w:rsid w:val="00E837B5"/>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E837B5"/>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E837B5"/>
    <w:rPr>
      <w:sz w:val="24"/>
      <w:szCs w:val="24"/>
      <w:lang w:val="en-US" w:eastAsia="en-US" w:bidi="ar-SA"/>
    </w:rPr>
  </w:style>
  <w:style w:type="character" w:customStyle="1" w:styleId="insideitro">
    <w:name w:val="insideitro"/>
    <w:basedOn w:val="DefaultParagraphFont"/>
    <w:rsid w:val="00E837B5"/>
  </w:style>
  <w:style w:type="character" w:customStyle="1" w:styleId="wcfont">
    <w:name w:val="wcfont"/>
    <w:basedOn w:val="DefaultParagraphFont"/>
    <w:rsid w:val="00E837B5"/>
  </w:style>
  <w:style w:type="character" w:customStyle="1" w:styleId="style65">
    <w:name w:val="style65"/>
    <w:basedOn w:val="DefaultParagraphFont"/>
    <w:rsid w:val="00E837B5"/>
  </w:style>
  <w:style w:type="character" w:customStyle="1" w:styleId="qftext">
    <w:name w:val="qftext"/>
    <w:basedOn w:val="DefaultParagraphFont"/>
    <w:rsid w:val="00E837B5"/>
  </w:style>
  <w:style w:type="character" w:customStyle="1" w:styleId="leftidx">
    <w:name w:val="leftidx"/>
    <w:basedOn w:val="DefaultParagraphFont"/>
    <w:rsid w:val="00E837B5"/>
  </w:style>
  <w:style w:type="paragraph" w:customStyle="1" w:styleId="width100">
    <w:name w:val="width100"/>
    <w:basedOn w:val="Normal"/>
    <w:uiPriority w:val="99"/>
    <w:qFormat/>
    <w:rsid w:val="00E837B5"/>
    <w:pPr>
      <w:spacing w:before="100" w:beforeAutospacing="1" w:after="100" w:afterAutospacing="1"/>
    </w:pPr>
  </w:style>
  <w:style w:type="character" w:customStyle="1" w:styleId="eventtitle">
    <w:name w:val="eventtitle"/>
    <w:basedOn w:val="DefaultParagraphFont"/>
    <w:rsid w:val="00E837B5"/>
  </w:style>
  <w:style w:type="character" w:customStyle="1" w:styleId="eventsubtitle">
    <w:name w:val="eventsubtitle"/>
    <w:basedOn w:val="DefaultParagraphFont"/>
    <w:rsid w:val="00E837B5"/>
  </w:style>
  <w:style w:type="character" w:customStyle="1" w:styleId="eventdate">
    <w:name w:val="eventdate"/>
    <w:basedOn w:val="DefaultParagraphFont"/>
    <w:rsid w:val="00E837B5"/>
  </w:style>
  <w:style w:type="character" w:customStyle="1" w:styleId="legend">
    <w:name w:val="legend"/>
    <w:basedOn w:val="DefaultParagraphFont"/>
    <w:rsid w:val="00E837B5"/>
  </w:style>
  <w:style w:type="character" w:customStyle="1" w:styleId="Bold12">
    <w:name w:val="Bold12"/>
    <w:uiPriority w:val="1"/>
    <w:qFormat/>
    <w:rsid w:val="00E837B5"/>
    <w:rPr>
      <w:rFonts w:ascii="Times New Roman" w:hAnsi="Times New Roman"/>
      <w:b/>
      <w:sz w:val="24"/>
    </w:rPr>
  </w:style>
  <w:style w:type="character" w:customStyle="1" w:styleId="NotBold10Final">
    <w:name w:val="NotBold10Final"/>
    <w:uiPriority w:val="1"/>
    <w:qFormat/>
    <w:rsid w:val="00E837B5"/>
    <w:rPr>
      <w:rFonts w:ascii="Times New Roman" w:hAnsi="Times New Roman"/>
      <w:b w:val="0"/>
      <w:i w:val="0"/>
      <w:sz w:val="20"/>
    </w:rPr>
  </w:style>
  <w:style w:type="character" w:customStyle="1" w:styleId="slug-elocation">
    <w:name w:val="slug-elocation"/>
    <w:basedOn w:val="DefaultParagraphFont"/>
    <w:rsid w:val="00E837B5"/>
  </w:style>
  <w:style w:type="character" w:customStyle="1" w:styleId="fu-autorenangabe-fu-beschreibung">
    <w:name w:val="fu-autorenangabe-fu-beschreibung"/>
    <w:rsid w:val="00E837B5"/>
  </w:style>
  <w:style w:type="paragraph" w:customStyle="1" w:styleId="introshadow">
    <w:name w:val="intro_shadow"/>
    <w:basedOn w:val="Normal"/>
    <w:uiPriority w:val="99"/>
    <w:qFormat/>
    <w:rsid w:val="00E837B5"/>
    <w:pPr>
      <w:spacing w:before="100" w:beforeAutospacing="1" w:after="100" w:afterAutospacing="1"/>
    </w:pPr>
  </w:style>
  <w:style w:type="paragraph" w:customStyle="1" w:styleId="articleintro">
    <w:name w:val="articleintro"/>
    <w:basedOn w:val="Normal"/>
    <w:uiPriority w:val="99"/>
    <w:qFormat/>
    <w:rsid w:val="00E837B5"/>
    <w:pPr>
      <w:spacing w:before="100" w:beforeAutospacing="1" w:after="100" w:afterAutospacing="1"/>
    </w:pPr>
  </w:style>
  <w:style w:type="character" w:customStyle="1" w:styleId="commentscontainer">
    <w:name w:val="comments_container"/>
    <w:basedOn w:val="DefaultParagraphFont"/>
    <w:rsid w:val="00E837B5"/>
  </w:style>
  <w:style w:type="paragraph" w:customStyle="1" w:styleId="Caption40">
    <w:name w:val="Caption4"/>
    <w:basedOn w:val="Normal"/>
    <w:uiPriority w:val="99"/>
    <w:qFormat/>
    <w:rsid w:val="00E837B5"/>
    <w:pPr>
      <w:spacing w:before="100" w:beforeAutospacing="1" w:after="100" w:afterAutospacing="1"/>
    </w:pPr>
  </w:style>
  <w:style w:type="paragraph" w:customStyle="1" w:styleId="publishedon">
    <w:name w:val="published_on"/>
    <w:basedOn w:val="Normal"/>
    <w:uiPriority w:val="99"/>
    <w:qFormat/>
    <w:rsid w:val="00E837B5"/>
    <w:pPr>
      <w:spacing w:before="100" w:beforeAutospacing="1" w:after="100" w:afterAutospacing="1"/>
    </w:pPr>
  </w:style>
  <w:style w:type="character" w:customStyle="1" w:styleId="hparticlefooter">
    <w:name w:val="hparticlefooter"/>
    <w:basedOn w:val="DefaultParagraphFont"/>
    <w:rsid w:val="00E837B5"/>
  </w:style>
  <w:style w:type="table" w:customStyle="1" w:styleId="TableGrid2">
    <w:name w:val="Table Grid2"/>
    <w:basedOn w:val="TableNormal"/>
    <w:next w:val="TableGrid"/>
    <w:rsid w:val="00E837B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E837B5"/>
  </w:style>
  <w:style w:type="character" w:customStyle="1" w:styleId="BlockCharCharCharCharChar">
    <w:name w:val="Block Char Char Char Char Char"/>
    <w:aliases w:val="Block Char Char Char Char Char Char Char Char,Block Char Char Char Char Char Char Char1"/>
    <w:basedOn w:val="DefaultParagraphFont"/>
    <w:rsid w:val="00E837B5"/>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E837B5"/>
    <w:rPr>
      <w:b/>
      <w:color w:val="000000"/>
      <w:u w:val="single"/>
    </w:rPr>
  </w:style>
  <w:style w:type="character" w:customStyle="1" w:styleId="CiteEmphasisChar">
    <w:name w:val="Cite/Emphasis Char"/>
    <w:basedOn w:val="DefaultParagraphFont"/>
    <w:link w:val="CiteEmphasis"/>
    <w:rsid w:val="00E837B5"/>
    <w:rPr>
      <w:rFonts w:ascii="Georgia" w:hAnsi="Georgia"/>
      <w:b/>
      <w:color w:val="000000"/>
      <w:sz w:val="20"/>
      <w:u w:val="single"/>
    </w:rPr>
  </w:style>
  <w:style w:type="character" w:customStyle="1" w:styleId="ReadText">
    <w:name w:val="Read Text"/>
    <w:basedOn w:val="DefaultParagraphFont"/>
    <w:rsid w:val="00E837B5"/>
    <w:rPr>
      <w:rFonts w:ascii="Times New Roman" w:hAnsi="Times New Roman"/>
      <w:b/>
      <w:bCs/>
      <w:sz w:val="24"/>
      <w:u w:val="single"/>
    </w:rPr>
  </w:style>
  <w:style w:type="paragraph" w:customStyle="1" w:styleId="Styleunread8pt">
    <w:name w:val="Style unread + 8 pt"/>
    <w:basedOn w:val="Normal"/>
    <w:link w:val="Styleunread8ptChar"/>
    <w:qFormat/>
    <w:rsid w:val="00E837B5"/>
    <w:rPr>
      <w:color w:val="000000"/>
      <w:sz w:val="16"/>
    </w:rPr>
  </w:style>
  <w:style w:type="character" w:customStyle="1" w:styleId="Styleunread8ptChar">
    <w:name w:val="Style unread + 8 pt Char"/>
    <w:basedOn w:val="DefaultParagraphFont"/>
    <w:link w:val="Styleunread8pt"/>
    <w:rsid w:val="00E837B5"/>
    <w:rPr>
      <w:rFonts w:ascii="Georgia" w:hAnsi="Georgia"/>
      <w:color w:val="000000"/>
      <w:sz w:val="16"/>
    </w:rPr>
  </w:style>
  <w:style w:type="character" w:customStyle="1" w:styleId="main">
    <w:name w:val="main"/>
    <w:basedOn w:val="DefaultParagraphFont"/>
    <w:rsid w:val="00E837B5"/>
  </w:style>
  <w:style w:type="character" w:customStyle="1" w:styleId="textunderlineCharChar">
    <w:name w:val="text underline Char Char"/>
    <w:basedOn w:val="DefaultParagraphFont"/>
    <w:rsid w:val="00E837B5"/>
    <w:rPr>
      <w:rFonts w:ascii="Garamond" w:hAnsi="Garamond"/>
      <w:color w:val="000000"/>
      <w:u w:val="single"/>
    </w:rPr>
  </w:style>
  <w:style w:type="paragraph" w:customStyle="1" w:styleId="ekprop-p">
    <w:name w:val="ekprop-p"/>
    <w:basedOn w:val="Normal"/>
    <w:uiPriority w:val="99"/>
    <w:qFormat/>
    <w:rsid w:val="00E837B5"/>
    <w:pPr>
      <w:spacing w:before="100" w:beforeAutospacing="1" w:after="100" w:afterAutospacing="1"/>
    </w:pPr>
    <w:rPr>
      <w:color w:val="58585B"/>
      <w:sz w:val="16"/>
      <w:szCs w:val="16"/>
    </w:rPr>
  </w:style>
  <w:style w:type="paragraph" w:customStyle="1" w:styleId="ShrinkCharChar">
    <w:name w:val="Shrink Char Char"/>
    <w:link w:val="ShrinkCharCharChar"/>
    <w:qFormat/>
    <w:rsid w:val="00E837B5"/>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E837B5"/>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E837B5"/>
    <w:rPr>
      <w:color w:val="000000"/>
      <w:sz w:val="16"/>
    </w:rPr>
  </w:style>
  <w:style w:type="character" w:customStyle="1" w:styleId="SmalltextCharChar">
    <w:name w:val="Smalltext Char Char"/>
    <w:basedOn w:val="DefaultParagraphFont"/>
    <w:link w:val="SmalltextChar1"/>
    <w:rsid w:val="00E837B5"/>
    <w:rPr>
      <w:rFonts w:ascii="Georgia" w:hAnsi="Georgia"/>
      <w:color w:val="000000"/>
      <w:sz w:val="16"/>
    </w:rPr>
  </w:style>
  <w:style w:type="character" w:customStyle="1" w:styleId="FullCiteCharChar">
    <w:name w:val="Full Cite Char Char"/>
    <w:basedOn w:val="DefaultParagraphFont"/>
    <w:rsid w:val="00E837B5"/>
    <w:rPr>
      <w:rFonts w:ascii="Georgia" w:hAnsi="Georgia" w:cs="Calibri"/>
      <w:color w:val="000000"/>
      <w:sz w:val="20"/>
      <w:szCs w:val="24"/>
    </w:rPr>
  </w:style>
  <w:style w:type="character" w:customStyle="1" w:styleId="submitted-wrapper">
    <w:name w:val="submitted-wrapper"/>
    <w:basedOn w:val="DefaultParagraphFont"/>
    <w:rsid w:val="00E837B5"/>
  </w:style>
  <w:style w:type="paragraph" w:customStyle="1" w:styleId="Spacer">
    <w:name w:val="Spacer"/>
    <w:basedOn w:val="Heading1"/>
    <w:link w:val="SpacerChar"/>
    <w:autoRedefine/>
    <w:uiPriority w:val="4"/>
    <w:qFormat/>
    <w:rsid w:val="00E837B5"/>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E837B5"/>
    <w:rPr>
      <w:rFonts w:ascii="Georgia" w:eastAsiaTheme="majorEastAsia" w:hAnsi="Georgia" w:cstheme="majorBidi"/>
      <w:b/>
      <w:sz w:val="24"/>
      <w:szCs w:val="32"/>
    </w:rPr>
  </w:style>
  <w:style w:type="paragraph" w:customStyle="1" w:styleId="CardFormatCharCharCharCharCharChar">
    <w:name w:val="Card Format Char Char Char Char Char Char"/>
    <w:basedOn w:val="Normal"/>
    <w:uiPriority w:val="99"/>
    <w:qFormat/>
    <w:rsid w:val="00E837B5"/>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E837B5"/>
  </w:style>
  <w:style w:type="character" w:customStyle="1" w:styleId="top-publish">
    <w:name w:val="top-publish"/>
    <w:basedOn w:val="DefaultParagraphFont"/>
    <w:rsid w:val="00E837B5"/>
  </w:style>
  <w:style w:type="character" w:customStyle="1" w:styleId="byline-italic">
    <w:name w:val="byline-italic"/>
    <w:basedOn w:val="DefaultParagraphFont"/>
    <w:rsid w:val="00E837B5"/>
  </w:style>
  <w:style w:type="character" w:customStyle="1" w:styleId="CardUnderlinedCharChar0">
    <w:name w:val="Card Underlined Char Char"/>
    <w:rsid w:val="00E837B5"/>
    <w:rPr>
      <w:rFonts w:ascii="Arial Narrow" w:hAnsi="Arial Narrow"/>
      <w:sz w:val="22"/>
      <w:szCs w:val="24"/>
      <w:u w:val="single"/>
      <w:lang w:val="en-US" w:eastAsia="en-US" w:bidi="ar-SA"/>
    </w:rPr>
  </w:style>
  <w:style w:type="character" w:customStyle="1" w:styleId="gd">
    <w:name w:val="gd"/>
    <w:basedOn w:val="DefaultParagraphFont"/>
    <w:rsid w:val="00E837B5"/>
  </w:style>
  <w:style w:type="character" w:customStyle="1" w:styleId="g3">
    <w:name w:val="g3"/>
    <w:basedOn w:val="DefaultParagraphFont"/>
    <w:rsid w:val="00E837B5"/>
  </w:style>
  <w:style w:type="character" w:customStyle="1" w:styleId="hb">
    <w:name w:val="hb"/>
    <w:basedOn w:val="DefaultParagraphFont"/>
    <w:rsid w:val="00E837B5"/>
  </w:style>
  <w:style w:type="character" w:customStyle="1" w:styleId="g2">
    <w:name w:val="g2"/>
    <w:basedOn w:val="DefaultParagraphFont"/>
    <w:rsid w:val="00E837B5"/>
  </w:style>
  <w:style w:type="character" w:customStyle="1" w:styleId="nameplatehead">
    <w:name w:val="nameplatehead"/>
    <w:basedOn w:val="DefaultParagraphFont"/>
    <w:rsid w:val="00E837B5"/>
  </w:style>
  <w:style w:type="character" w:customStyle="1" w:styleId="nameplatelink">
    <w:name w:val="nameplatelink"/>
    <w:basedOn w:val="DefaultParagraphFont"/>
    <w:rsid w:val="00E837B5"/>
  </w:style>
  <w:style w:type="paragraph" w:customStyle="1" w:styleId="calibre8">
    <w:name w:val="calibre8"/>
    <w:basedOn w:val="Normal"/>
    <w:uiPriority w:val="99"/>
    <w:qFormat/>
    <w:rsid w:val="00E837B5"/>
    <w:pPr>
      <w:spacing w:before="30" w:after="30"/>
      <w:jc w:val="both"/>
    </w:pPr>
    <w:rPr>
      <w:rFonts w:eastAsia="Times New Roman"/>
      <w:sz w:val="17"/>
      <w:szCs w:val="17"/>
    </w:rPr>
  </w:style>
  <w:style w:type="paragraph" w:customStyle="1" w:styleId="paragraph">
    <w:name w:val="paragraph"/>
    <w:basedOn w:val="Normal"/>
    <w:qFormat/>
    <w:rsid w:val="00E837B5"/>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E837B5"/>
  </w:style>
  <w:style w:type="character" w:customStyle="1" w:styleId="djhat-arrow">
    <w:name w:val="djhat-arrow"/>
    <w:basedOn w:val="DefaultParagraphFont"/>
    <w:rsid w:val="00E837B5"/>
  </w:style>
  <w:style w:type="character" w:customStyle="1" w:styleId="mname">
    <w:name w:val="mname"/>
    <w:basedOn w:val="DefaultParagraphFont"/>
    <w:rsid w:val="00E837B5"/>
  </w:style>
  <w:style w:type="character" w:customStyle="1" w:styleId="mvalue">
    <w:name w:val="mvalue"/>
    <w:basedOn w:val="DefaultParagraphFont"/>
    <w:rsid w:val="00E837B5"/>
  </w:style>
  <w:style w:type="character" w:customStyle="1" w:styleId="mchange">
    <w:name w:val="mchange"/>
    <w:basedOn w:val="DefaultParagraphFont"/>
    <w:rsid w:val="00E837B5"/>
  </w:style>
  <w:style w:type="character" w:customStyle="1" w:styleId="categoryaside">
    <w:name w:val="category__aside"/>
    <w:basedOn w:val="DefaultParagraphFont"/>
    <w:rsid w:val="00E837B5"/>
  </w:style>
  <w:style w:type="character" w:customStyle="1" w:styleId="article-breadcrumb-wrapper">
    <w:name w:val="article-breadcrumb-wrapper"/>
    <w:basedOn w:val="DefaultParagraphFont"/>
    <w:rsid w:val="00E837B5"/>
  </w:style>
  <w:style w:type="character" w:customStyle="1" w:styleId="wsj-article-caption-content">
    <w:name w:val="wsj-article-caption-content"/>
    <w:basedOn w:val="DefaultParagraphFont"/>
    <w:rsid w:val="00E837B5"/>
  </w:style>
  <w:style w:type="character" w:customStyle="1" w:styleId="wsj-article-credit">
    <w:name w:val="wsj-article-credit"/>
    <w:basedOn w:val="DefaultParagraphFont"/>
    <w:rsid w:val="00E837B5"/>
  </w:style>
  <w:style w:type="character" w:customStyle="1" w:styleId="wsj-article-credit-tag">
    <w:name w:val="wsj-article-credit-tag"/>
    <w:basedOn w:val="DefaultParagraphFont"/>
    <w:rsid w:val="00E837B5"/>
  </w:style>
  <w:style w:type="character" w:customStyle="1" w:styleId="commentscounticon">
    <w:name w:val="comments_count_icon"/>
    <w:basedOn w:val="DefaultParagraphFont"/>
    <w:rsid w:val="00E837B5"/>
  </w:style>
  <w:style w:type="character" w:customStyle="1" w:styleId="comments-count-word">
    <w:name w:val="comments-count-word"/>
    <w:basedOn w:val="DefaultParagraphFont"/>
    <w:rsid w:val="00E837B5"/>
  </w:style>
  <w:style w:type="character" w:customStyle="1" w:styleId="company-name-type">
    <w:name w:val="company-name-type"/>
    <w:basedOn w:val="DefaultParagraphFont"/>
    <w:rsid w:val="00E837B5"/>
  </w:style>
  <w:style w:type="character" w:customStyle="1" w:styleId="nav-prevnext-lbl">
    <w:name w:val="nav-prevnext-lbl"/>
    <w:basedOn w:val="DefaultParagraphFont"/>
    <w:rsid w:val="00E837B5"/>
  </w:style>
  <w:style w:type="character" w:customStyle="1" w:styleId="nav-prevnext-hed">
    <w:name w:val="nav-prevnext-hed"/>
    <w:basedOn w:val="DefaultParagraphFont"/>
    <w:rsid w:val="00E837B5"/>
  </w:style>
  <w:style w:type="character" w:customStyle="1" w:styleId="readcomments">
    <w:name w:val="readcomments"/>
    <w:basedOn w:val="DefaultParagraphFont"/>
    <w:rsid w:val="00E837B5"/>
  </w:style>
  <w:style w:type="character" w:customStyle="1" w:styleId="selected-edition">
    <w:name w:val="selected-edition"/>
    <w:basedOn w:val="DefaultParagraphFont"/>
    <w:rsid w:val="00E837B5"/>
  </w:style>
  <w:style w:type="character" w:customStyle="1" w:styleId="rotate">
    <w:name w:val="rotate"/>
    <w:basedOn w:val="DefaultParagraphFont"/>
    <w:rsid w:val="00E837B5"/>
  </w:style>
  <w:style w:type="paragraph" w:customStyle="1" w:styleId="column-name">
    <w:name w:val="column-name"/>
    <w:basedOn w:val="Normal"/>
    <w:rsid w:val="00E837B5"/>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E837B5"/>
  </w:style>
  <w:style w:type="character" w:customStyle="1" w:styleId="UnresolvedMention31">
    <w:name w:val="Unresolved Mention31"/>
    <w:basedOn w:val="DefaultParagraphFont"/>
    <w:uiPriority w:val="99"/>
    <w:semiHidden/>
    <w:unhideWhenUsed/>
    <w:rsid w:val="00E837B5"/>
    <w:rPr>
      <w:color w:val="808080"/>
      <w:shd w:val="clear" w:color="auto" w:fill="E6E6E6"/>
    </w:rPr>
  </w:style>
  <w:style w:type="character" w:customStyle="1" w:styleId="m-765514100411602794gmail-style13ptbold">
    <w:name w:val="m_-765514100411602794gmail-style13ptbold"/>
    <w:basedOn w:val="DefaultParagraphFont"/>
    <w:rsid w:val="00E837B5"/>
  </w:style>
  <w:style w:type="character" w:customStyle="1" w:styleId="m-765514100411602794gmail-styleunderline">
    <w:name w:val="m_-765514100411602794gmail-styleunderline"/>
    <w:basedOn w:val="DefaultParagraphFont"/>
    <w:rsid w:val="00E837B5"/>
  </w:style>
  <w:style w:type="character" w:customStyle="1" w:styleId="FontStyle40">
    <w:name w:val="Font Style40"/>
    <w:basedOn w:val="DefaultParagraphFont"/>
    <w:uiPriority w:val="99"/>
    <w:rsid w:val="00E837B5"/>
    <w:rPr>
      <w:rFonts w:ascii="Cambria" w:hAnsi="Cambria" w:cs="Cambria"/>
      <w:i/>
      <w:iCs/>
      <w:sz w:val="22"/>
      <w:szCs w:val="22"/>
    </w:rPr>
  </w:style>
  <w:style w:type="character" w:customStyle="1" w:styleId="FontStyle42">
    <w:name w:val="Font Style42"/>
    <w:basedOn w:val="DefaultParagraphFont"/>
    <w:uiPriority w:val="99"/>
    <w:rsid w:val="00E837B5"/>
    <w:rPr>
      <w:rFonts w:ascii="Cambria" w:hAnsi="Cambria" w:cs="Cambria"/>
      <w:sz w:val="22"/>
      <w:szCs w:val="22"/>
    </w:rPr>
  </w:style>
  <w:style w:type="paragraph" w:customStyle="1" w:styleId="Style17">
    <w:name w:val="Style17"/>
    <w:basedOn w:val="Normal"/>
    <w:uiPriority w:val="99"/>
    <w:rsid w:val="00E837B5"/>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E837B5"/>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E837B5"/>
    <w:rPr>
      <w:rFonts w:ascii="Times New Roman" w:hAnsi="Times New Roman" w:cs="Times New Roman"/>
      <w:b/>
      <w:bCs/>
      <w:i/>
      <w:iCs/>
      <w:spacing w:val="-10"/>
      <w:sz w:val="18"/>
      <w:szCs w:val="18"/>
    </w:rPr>
  </w:style>
  <w:style w:type="character" w:customStyle="1" w:styleId="FontStyle370">
    <w:name w:val="Font Style370"/>
    <w:uiPriority w:val="99"/>
    <w:rsid w:val="00E837B5"/>
    <w:rPr>
      <w:rFonts w:ascii="Cambria" w:hAnsi="Cambria" w:cs="Cambria"/>
      <w:b/>
      <w:bCs/>
      <w:spacing w:val="-10"/>
      <w:sz w:val="18"/>
      <w:szCs w:val="18"/>
    </w:rPr>
  </w:style>
  <w:style w:type="character" w:customStyle="1" w:styleId="FontStyle302">
    <w:name w:val="Font Style302"/>
    <w:uiPriority w:val="99"/>
    <w:rsid w:val="00E837B5"/>
    <w:rPr>
      <w:rFonts w:ascii="Times New Roman" w:hAnsi="Times New Roman" w:cs="Times New Roman"/>
      <w:b/>
      <w:bCs/>
      <w:sz w:val="22"/>
      <w:szCs w:val="22"/>
    </w:rPr>
  </w:style>
  <w:style w:type="character" w:customStyle="1" w:styleId="FontStyle347">
    <w:name w:val="Font Style347"/>
    <w:uiPriority w:val="99"/>
    <w:rsid w:val="00E837B5"/>
    <w:rPr>
      <w:rFonts w:ascii="Times New Roman" w:hAnsi="Times New Roman" w:cs="Times New Roman"/>
      <w:b/>
      <w:bCs/>
      <w:spacing w:val="-10"/>
      <w:sz w:val="20"/>
      <w:szCs w:val="20"/>
    </w:rPr>
  </w:style>
  <w:style w:type="paragraph" w:customStyle="1" w:styleId="Style27">
    <w:name w:val="Style27"/>
    <w:basedOn w:val="Normal"/>
    <w:uiPriority w:val="99"/>
    <w:qFormat/>
    <w:rsid w:val="00E837B5"/>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E837B5"/>
    <w:rPr>
      <w:rFonts w:ascii="Times New Roman" w:hAnsi="Times New Roman" w:cs="Times New Roman"/>
      <w:spacing w:val="-10"/>
      <w:sz w:val="18"/>
      <w:szCs w:val="18"/>
    </w:rPr>
  </w:style>
  <w:style w:type="character" w:customStyle="1" w:styleId="FontStyle312">
    <w:name w:val="Font Style312"/>
    <w:uiPriority w:val="99"/>
    <w:rsid w:val="00E837B5"/>
    <w:rPr>
      <w:rFonts w:ascii="Times New Roman" w:hAnsi="Times New Roman" w:cs="Times New Roman"/>
      <w:b/>
      <w:bCs/>
      <w:spacing w:val="-10"/>
      <w:sz w:val="16"/>
      <w:szCs w:val="16"/>
    </w:rPr>
  </w:style>
  <w:style w:type="character" w:customStyle="1" w:styleId="FontStyle346">
    <w:name w:val="Font Style346"/>
    <w:uiPriority w:val="99"/>
    <w:rsid w:val="00E837B5"/>
    <w:rPr>
      <w:rFonts w:ascii="Times New Roman" w:hAnsi="Times New Roman" w:cs="Times New Roman"/>
      <w:b/>
      <w:bCs/>
      <w:spacing w:val="-10"/>
      <w:sz w:val="18"/>
      <w:szCs w:val="18"/>
    </w:rPr>
  </w:style>
  <w:style w:type="character" w:customStyle="1" w:styleId="FontStyle330">
    <w:name w:val="Font Style330"/>
    <w:uiPriority w:val="99"/>
    <w:rsid w:val="00E837B5"/>
    <w:rPr>
      <w:rFonts w:ascii="Times New Roman" w:hAnsi="Times New Roman" w:cs="Times New Roman"/>
      <w:b/>
      <w:bCs/>
      <w:sz w:val="16"/>
      <w:szCs w:val="16"/>
    </w:rPr>
  </w:style>
  <w:style w:type="character" w:customStyle="1" w:styleId="FontStyle372">
    <w:name w:val="Font Style372"/>
    <w:uiPriority w:val="99"/>
    <w:rsid w:val="00E837B5"/>
    <w:rPr>
      <w:rFonts w:ascii="Times New Roman" w:hAnsi="Times New Roman" w:cs="Times New Roman"/>
      <w:b/>
      <w:bCs/>
      <w:sz w:val="16"/>
      <w:szCs w:val="16"/>
    </w:rPr>
  </w:style>
  <w:style w:type="paragraph" w:customStyle="1" w:styleId="Style59">
    <w:name w:val="Style59"/>
    <w:basedOn w:val="Normal"/>
    <w:uiPriority w:val="99"/>
    <w:qFormat/>
    <w:rsid w:val="00E837B5"/>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E837B5"/>
    <w:rPr>
      <w:rFonts w:ascii="Times New Roman" w:hAnsi="Times New Roman" w:cs="Times New Roman"/>
      <w:b/>
      <w:bCs/>
      <w:i/>
      <w:iCs/>
      <w:sz w:val="16"/>
      <w:szCs w:val="16"/>
    </w:rPr>
  </w:style>
  <w:style w:type="paragraph" w:customStyle="1" w:styleId="Style200">
    <w:name w:val="Style20"/>
    <w:basedOn w:val="Normal"/>
    <w:uiPriority w:val="99"/>
    <w:qFormat/>
    <w:rsid w:val="00E837B5"/>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E837B5"/>
    <w:rPr>
      <w:rFonts w:ascii="Times New Roman" w:hAnsi="Times New Roman" w:cs="Times New Roman"/>
      <w:smallCaps/>
      <w:sz w:val="14"/>
      <w:szCs w:val="14"/>
    </w:rPr>
  </w:style>
  <w:style w:type="paragraph" w:customStyle="1" w:styleId="Style89">
    <w:name w:val="Style89"/>
    <w:basedOn w:val="Normal"/>
    <w:uiPriority w:val="99"/>
    <w:qFormat/>
    <w:rsid w:val="00E837B5"/>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E837B5"/>
    <w:rPr>
      <w:rFonts w:ascii="Times New Roman" w:hAnsi="Times New Roman" w:cs="Times New Roman"/>
      <w:b/>
      <w:bCs/>
      <w:spacing w:val="-10"/>
      <w:sz w:val="22"/>
      <w:szCs w:val="22"/>
    </w:rPr>
  </w:style>
  <w:style w:type="character" w:customStyle="1" w:styleId="FontStyle320">
    <w:name w:val="Font Style320"/>
    <w:uiPriority w:val="99"/>
    <w:rsid w:val="00E837B5"/>
    <w:rPr>
      <w:rFonts w:ascii="Times New Roman" w:hAnsi="Times New Roman" w:cs="Times New Roman"/>
      <w:b/>
      <w:bCs/>
      <w:spacing w:val="-10"/>
      <w:sz w:val="22"/>
      <w:szCs w:val="22"/>
    </w:rPr>
  </w:style>
  <w:style w:type="character" w:customStyle="1" w:styleId="FontStyle352">
    <w:name w:val="Font Style352"/>
    <w:uiPriority w:val="99"/>
    <w:rsid w:val="00E837B5"/>
    <w:rPr>
      <w:rFonts w:ascii="Times New Roman" w:hAnsi="Times New Roman" w:cs="Times New Roman"/>
      <w:b/>
      <w:bCs/>
      <w:sz w:val="16"/>
      <w:szCs w:val="16"/>
    </w:rPr>
  </w:style>
  <w:style w:type="character" w:customStyle="1" w:styleId="FontStyle356">
    <w:name w:val="Font Style356"/>
    <w:uiPriority w:val="99"/>
    <w:rsid w:val="00E837B5"/>
    <w:rPr>
      <w:rFonts w:ascii="Times New Roman" w:hAnsi="Times New Roman" w:cs="Times New Roman"/>
      <w:b/>
      <w:bCs/>
      <w:spacing w:val="-10"/>
      <w:sz w:val="22"/>
      <w:szCs w:val="22"/>
    </w:rPr>
  </w:style>
  <w:style w:type="character" w:customStyle="1" w:styleId="FontStyle298">
    <w:name w:val="Font Style298"/>
    <w:uiPriority w:val="99"/>
    <w:rsid w:val="00E837B5"/>
    <w:rPr>
      <w:rFonts w:ascii="Times New Roman" w:hAnsi="Times New Roman" w:cs="Times New Roman"/>
      <w:sz w:val="18"/>
      <w:szCs w:val="18"/>
    </w:rPr>
  </w:style>
  <w:style w:type="character" w:customStyle="1" w:styleId="FontStyle311">
    <w:name w:val="Font Style311"/>
    <w:uiPriority w:val="99"/>
    <w:rsid w:val="00E837B5"/>
    <w:rPr>
      <w:rFonts w:ascii="Times New Roman" w:hAnsi="Times New Roman" w:cs="Times New Roman"/>
      <w:b/>
      <w:bCs/>
      <w:spacing w:val="-10"/>
      <w:sz w:val="18"/>
      <w:szCs w:val="18"/>
    </w:rPr>
  </w:style>
  <w:style w:type="character" w:customStyle="1" w:styleId="FontStyle332">
    <w:name w:val="Font Style332"/>
    <w:uiPriority w:val="99"/>
    <w:rsid w:val="00E837B5"/>
    <w:rPr>
      <w:rFonts w:ascii="Times New Roman" w:hAnsi="Times New Roman" w:cs="Times New Roman"/>
      <w:b/>
      <w:bCs/>
      <w:i/>
      <w:iCs/>
      <w:spacing w:val="-10"/>
      <w:sz w:val="20"/>
      <w:szCs w:val="20"/>
    </w:rPr>
  </w:style>
  <w:style w:type="character" w:customStyle="1" w:styleId="FontStyle371">
    <w:name w:val="Font Style371"/>
    <w:uiPriority w:val="99"/>
    <w:rsid w:val="00E837B5"/>
    <w:rPr>
      <w:rFonts w:ascii="Times New Roman" w:hAnsi="Times New Roman" w:cs="Times New Roman"/>
      <w:sz w:val="16"/>
      <w:szCs w:val="16"/>
    </w:rPr>
  </w:style>
  <w:style w:type="character" w:customStyle="1" w:styleId="FontStyle350">
    <w:name w:val="Font Style350"/>
    <w:uiPriority w:val="99"/>
    <w:rsid w:val="00E837B5"/>
    <w:rPr>
      <w:rFonts w:ascii="Times New Roman" w:hAnsi="Times New Roman" w:cs="Times New Roman"/>
      <w:b/>
      <w:bCs/>
      <w:i/>
      <w:iCs/>
      <w:sz w:val="20"/>
      <w:szCs w:val="20"/>
    </w:rPr>
  </w:style>
  <w:style w:type="paragraph" w:customStyle="1" w:styleId="Style8">
    <w:name w:val="Style8"/>
    <w:basedOn w:val="Normal"/>
    <w:uiPriority w:val="99"/>
    <w:qFormat/>
    <w:rsid w:val="00E837B5"/>
    <w:pPr>
      <w:widowControl w:val="0"/>
      <w:autoSpaceDE w:val="0"/>
      <w:autoSpaceDN w:val="0"/>
      <w:adjustRightInd w:val="0"/>
    </w:pPr>
    <w:rPr>
      <w:rFonts w:eastAsia="Times New Roman"/>
      <w:sz w:val="24"/>
    </w:rPr>
  </w:style>
  <w:style w:type="character" w:customStyle="1" w:styleId="FontStyle351">
    <w:name w:val="Font Style351"/>
    <w:uiPriority w:val="99"/>
    <w:rsid w:val="00E837B5"/>
    <w:rPr>
      <w:rFonts w:ascii="Times New Roman" w:hAnsi="Times New Roman" w:cs="Times New Roman"/>
      <w:b/>
      <w:bCs/>
      <w:sz w:val="22"/>
      <w:szCs w:val="22"/>
    </w:rPr>
  </w:style>
  <w:style w:type="paragraph" w:customStyle="1" w:styleId="Style130">
    <w:name w:val="Style130"/>
    <w:basedOn w:val="Normal"/>
    <w:uiPriority w:val="99"/>
    <w:qFormat/>
    <w:rsid w:val="00E837B5"/>
    <w:pPr>
      <w:widowControl w:val="0"/>
      <w:autoSpaceDE w:val="0"/>
      <w:autoSpaceDN w:val="0"/>
      <w:adjustRightInd w:val="0"/>
      <w:jc w:val="both"/>
    </w:pPr>
    <w:rPr>
      <w:rFonts w:eastAsia="Times New Roman"/>
      <w:sz w:val="24"/>
    </w:rPr>
  </w:style>
  <w:style w:type="character" w:customStyle="1" w:styleId="FontStyle369">
    <w:name w:val="Font Style369"/>
    <w:uiPriority w:val="99"/>
    <w:rsid w:val="00E837B5"/>
    <w:rPr>
      <w:rFonts w:ascii="Times New Roman" w:hAnsi="Times New Roman" w:cs="Times New Roman"/>
      <w:b/>
      <w:bCs/>
      <w:spacing w:val="-10"/>
      <w:sz w:val="20"/>
      <w:szCs w:val="20"/>
    </w:rPr>
  </w:style>
  <w:style w:type="character" w:customStyle="1" w:styleId="FontStyle357">
    <w:name w:val="Font Style357"/>
    <w:uiPriority w:val="99"/>
    <w:rsid w:val="00E837B5"/>
    <w:rPr>
      <w:rFonts w:ascii="Times New Roman" w:hAnsi="Times New Roman" w:cs="Times New Roman"/>
      <w:b/>
      <w:bCs/>
      <w:spacing w:val="-10"/>
      <w:sz w:val="22"/>
      <w:szCs w:val="22"/>
    </w:rPr>
  </w:style>
  <w:style w:type="paragraph" w:customStyle="1" w:styleId="Style67">
    <w:name w:val="Style67"/>
    <w:basedOn w:val="Normal"/>
    <w:uiPriority w:val="99"/>
    <w:qFormat/>
    <w:rsid w:val="00E837B5"/>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E837B5"/>
    <w:rPr>
      <w:rFonts w:ascii="Times New Roman" w:hAnsi="Times New Roman" w:cs="Times New Roman"/>
      <w:sz w:val="20"/>
      <w:szCs w:val="20"/>
    </w:rPr>
  </w:style>
  <w:style w:type="character" w:customStyle="1" w:styleId="FontStyle374">
    <w:name w:val="Font Style374"/>
    <w:uiPriority w:val="99"/>
    <w:rsid w:val="00E837B5"/>
    <w:rPr>
      <w:rFonts w:ascii="Times New Roman" w:hAnsi="Times New Roman" w:cs="Times New Roman"/>
      <w:b/>
      <w:bCs/>
      <w:spacing w:val="-10"/>
      <w:sz w:val="22"/>
      <w:szCs w:val="22"/>
    </w:rPr>
  </w:style>
  <w:style w:type="paragraph" w:customStyle="1" w:styleId="Style300">
    <w:name w:val="Style30"/>
    <w:basedOn w:val="Normal"/>
    <w:uiPriority w:val="99"/>
    <w:qFormat/>
    <w:rsid w:val="00E837B5"/>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E837B5"/>
    <w:rPr>
      <w:rFonts w:ascii="Times New Roman" w:hAnsi="Times New Roman" w:cs="Times New Roman"/>
      <w:smallCaps/>
      <w:sz w:val="16"/>
      <w:szCs w:val="16"/>
    </w:rPr>
  </w:style>
  <w:style w:type="paragraph" w:customStyle="1" w:styleId="Style93">
    <w:name w:val="Style93"/>
    <w:basedOn w:val="Normal"/>
    <w:uiPriority w:val="99"/>
    <w:qFormat/>
    <w:rsid w:val="00E837B5"/>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qFormat/>
    <w:rsid w:val="00E837B5"/>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uiPriority w:val="99"/>
    <w:qFormat/>
    <w:rsid w:val="00E837B5"/>
    <w:rPr>
      <w:rFonts w:eastAsia="Times New Roman"/>
      <w:b/>
      <w:sz w:val="28"/>
      <w:u w:val="thick"/>
    </w:rPr>
  </w:style>
  <w:style w:type="character" w:customStyle="1" w:styleId="CardsCharCharChar">
    <w:name w:val="Cards Char Char Char"/>
    <w:rsid w:val="00E837B5"/>
    <w:rPr>
      <w:szCs w:val="24"/>
      <w:lang w:val="en-US" w:eastAsia="en-US" w:bidi="ar-SA"/>
    </w:rPr>
  </w:style>
  <w:style w:type="character" w:customStyle="1" w:styleId="CardsCharCharCharChar">
    <w:name w:val="Cards Char Char Char Char"/>
    <w:rsid w:val="00E837B5"/>
    <w:rPr>
      <w:szCs w:val="24"/>
      <w:lang w:val="en-US" w:eastAsia="en-US" w:bidi="ar-SA"/>
    </w:rPr>
  </w:style>
  <w:style w:type="paragraph" w:customStyle="1" w:styleId="NoSpacingCharCharChar">
    <w:name w:val="No Spacing Char Char Char"/>
    <w:next w:val="Normal"/>
    <w:uiPriority w:val="99"/>
    <w:qFormat/>
    <w:rsid w:val="00E837B5"/>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uiPriority w:val="99"/>
    <w:qFormat/>
    <w:rsid w:val="00E837B5"/>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E837B5"/>
    <w:rPr>
      <w:rFonts w:ascii="Garamond" w:hAnsi="Garamond"/>
    </w:rPr>
  </w:style>
  <w:style w:type="paragraph" w:customStyle="1" w:styleId="INDENTEDPARAGRAPH">
    <w:name w:val="INDENTED PARAGRAPH"/>
    <w:uiPriority w:val="99"/>
    <w:qFormat/>
    <w:rsid w:val="00E837B5"/>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E837B5"/>
  </w:style>
  <w:style w:type="paragraph" w:customStyle="1" w:styleId="TagChar1CharCharCharChar">
    <w:name w:val="Tag Char1 Char Char Char Char"/>
    <w:basedOn w:val="Normal"/>
    <w:uiPriority w:val="99"/>
    <w:qFormat/>
    <w:rsid w:val="00E837B5"/>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uiPriority w:val="99"/>
    <w:qFormat/>
    <w:rsid w:val="00E837B5"/>
    <w:rPr>
      <w:rFonts w:eastAsia="Times New Roman"/>
      <w:b/>
      <w:sz w:val="24"/>
    </w:rPr>
  </w:style>
  <w:style w:type="paragraph" w:customStyle="1" w:styleId="RepeatHeader0">
    <w:name w:val="Repeat Header"/>
    <w:basedOn w:val="HeaderDebate"/>
    <w:uiPriority w:val="99"/>
    <w:qFormat/>
    <w:rsid w:val="00E837B5"/>
    <w:pPr>
      <w:jc w:val="center"/>
      <w:outlineLvl w:val="1"/>
    </w:pPr>
    <w:rPr>
      <w:rFonts w:eastAsia="Times New Roman"/>
      <w:b/>
      <w:sz w:val="48"/>
      <w:szCs w:val="48"/>
      <w:u w:val="words"/>
    </w:rPr>
  </w:style>
  <w:style w:type="character" w:customStyle="1" w:styleId="sectionsubtitle">
    <w:name w:val="sectionsubtitle"/>
    <w:basedOn w:val="DefaultParagraphFont"/>
    <w:rsid w:val="00E837B5"/>
  </w:style>
  <w:style w:type="character" w:customStyle="1" w:styleId="EvidenceTag">
    <w:name w:val="Evidence Tag"/>
    <w:rsid w:val="00E837B5"/>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E837B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E837B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E837B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E837B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E837B5"/>
  </w:style>
  <w:style w:type="character" w:customStyle="1" w:styleId="StyleUnderlineUnderlineChar">
    <w:name w:val="Style Underline + Underline Char"/>
    <w:rsid w:val="00E837B5"/>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E837B5"/>
    <w:pPr>
      <w:widowControl/>
      <w:ind w:left="288" w:right="0"/>
    </w:pPr>
    <w:rPr>
      <w:rFonts w:ascii="Times New Roman" w:hAnsi="Times New Roman"/>
      <w:sz w:val="20"/>
      <w:u w:val="thick"/>
    </w:rPr>
  </w:style>
  <w:style w:type="character" w:customStyle="1" w:styleId="UnderlineCardsChar">
    <w:name w:val="Underline Cards Char"/>
    <w:link w:val="UnderlineCards"/>
    <w:rsid w:val="00E837B5"/>
    <w:rPr>
      <w:rFonts w:ascii="Times New Roman" w:eastAsia="Times New Roman" w:hAnsi="Times New Roman" w:cs="Times New Roman"/>
      <w:sz w:val="20"/>
      <w:szCs w:val="24"/>
      <w:u w:val="thick"/>
    </w:rPr>
  </w:style>
  <w:style w:type="character" w:customStyle="1" w:styleId="SmallCardsChar">
    <w:name w:val="Small Cards Char"/>
    <w:link w:val="SmallCards"/>
    <w:rsid w:val="00E837B5"/>
    <w:rPr>
      <w:rFonts w:ascii="Georgia" w:eastAsia="Times New Roman" w:hAnsi="Georgia"/>
      <w:sz w:val="16"/>
      <w:szCs w:val="20"/>
    </w:rPr>
  </w:style>
  <w:style w:type="paragraph" w:customStyle="1" w:styleId="ReadingCites">
    <w:name w:val="Reading Cites"/>
    <w:basedOn w:val="Normal"/>
    <w:link w:val="ReadingCitesChar"/>
    <w:qFormat/>
    <w:rsid w:val="00E837B5"/>
    <w:rPr>
      <w:rFonts w:eastAsia="Times New Roman"/>
      <w:b/>
      <w:szCs w:val="20"/>
    </w:rPr>
  </w:style>
  <w:style w:type="character" w:customStyle="1" w:styleId="ReadingCitesChar">
    <w:name w:val="Reading Cites Char"/>
    <w:link w:val="ReadingCites"/>
    <w:rsid w:val="00E837B5"/>
    <w:rPr>
      <w:rFonts w:ascii="Georgia" w:eastAsia="Times New Roman" w:hAnsi="Georgia"/>
      <w:b/>
      <w:sz w:val="20"/>
      <w:szCs w:val="20"/>
    </w:rPr>
  </w:style>
  <w:style w:type="paragraph" w:customStyle="1" w:styleId="ContentsHeading">
    <w:name w:val="Contents Heading"/>
    <w:basedOn w:val="Heading1"/>
    <w:next w:val="Normal"/>
    <w:uiPriority w:val="99"/>
    <w:qFormat/>
    <w:rsid w:val="00E837B5"/>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uiPriority w:val="99"/>
    <w:qFormat/>
    <w:rsid w:val="00E837B5"/>
    <w:pPr>
      <w:spacing w:before="100" w:beforeAutospacing="1" w:after="100" w:afterAutospacing="1"/>
    </w:pPr>
    <w:rPr>
      <w:rFonts w:eastAsia="Times New Roman"/>
    </w:rPr>
  </w:style>
  <w:style w:type="character" w:customStyle="1" w:styleId="CharacterStyle8">
    <w:name w:val="Character Style 8"/>
    <w:rsid w:val="00E837B5"/>
    <w:rPr>
      <w:sz w:val="22"/>
      <w:szCs w:val="22"/>
    </w:rPr>
  </w:style>
  <w:style w:type="paragraph" w:customStyle="1" w:styleId="Style110">
    <w:name w:val="Style 11"/>
    <w:uiPriority w:val="99"/>
    <w:qFormat/>
    <w:rsid w:val="00E837B5"/>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uiPriority w:val="99"/>
    <w:qFormat/>
    <w:rsid w:val="00E837B5"/>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E837B5"/>
    <w:rPr>
      <w:rFonts w:ascii="Arial Narrow" w:hAnsi="Arial Narrow"/>
      <w:color w:val="000000"/>
      <w:sz w:val="22"/>
      <w:szCs w:val="22"/>
      <w:u w:val="single"/>
      <w:lang w:val="en-US" w:eastAsia="en-US" w:bidi="ar-SA"/>
    </w:rPr>
  </w:style>
  <w:style w:type="character" w:customStyle="1" w:styleId="CardText1Char1">
    <w:name w:val="Card Text 1 Char1"/>
    <w:rsid w:val="00E837B5"/>
    <w:rPr>
      <w:rFonts w:ascii="Arial Narrow" w:hAnsi="Arial Narrow"/>
      <w:color w:val="000000"/>
      <w:sz w:val="22"/>
      <w:szCs w:val="22"/>
      <w:u w:val="single"/>
      <w:lang w:val="en-US" w:eastAsia="en-US" w:bidi="ar-SA"/>
    </w:rPr>
  </w:style>
  <w:style w:type="paragraph" w:customStyle="1" w:styleId="Style52">
    <w:name w:val="Style 5"/>
    <w:uiPriority w:val="99"/>
    <w:qFormat/>
    <w:rsid w:val="00E837B5"/>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E837B5"/>
    <w:rPr>
      <w:rFonts w:ascii="Times New Roman" w:eastAsia="Times" w:hAnsi="Times New Roman" w:cs="Arial"/>
      <w:b/>
      <w:bCs/>
      <w:iCs/>
      <w:noProof/>
      <w:sz w:val="24"/>
      <w:szCs w:val="24"/>
      <w:u w:val="single"/>
      <w:lang w:val="en-US" w:eastAsia="en-US" w:bidi="ar-SA"/>
    </w:rPr>
  </w:style>
  <w:style w:type="character" w:customStyle="1" w:styleId="arttitle1">
    <w:name w:val="arttitle1"/>
    <w:rsid w:val="00E837B5"/>
    <w:rPr>
      <w:b/>
      <w:bCs/>
      <w:color w:val="695B54"/>
    </w:rPr>
  </w:style>
  <w:style w:type="paragraph" w:customStyle="1" w:styleId="Heading11">
    <w:name w:val="Heading 11"/>
    <w:basedOn w:val="Normal"/>
    <w:next w:val="Normal"/>
    <w:uiPriority w:val="99"/>
    <w:qFormat/>
    <w:rsid w:val="00E837B5"/>
    <w:pPr>
      <w:keepNext/>
      <w:widowControl w:val="0"/>
      <w:suppressAutoHyphens/>
      <w:jc w:val="center"/>
    </w:pPr>
    <w:rPr>
      <w:rFonts w:eastAsia="Tahoma"/>
      <w:b/>
      <w:sz w:val="48"/>
      <w:szCs w:val="32"/>
      <w:u w:val="single"/>
    </w:rPr>
  </w:style>
  <w:style w:type="paragraph" w:customStyle="1" w:styleId="TextHeading">
    <w:name w:val="Text Heading"/>
    <w:basedOn w:val="Heading3"/>
    <w:uiPriority w:val="99"/>
    <w:qFormat/>
    <w:rsid w:val="00E837B5"/>
    <w:pPr>
      <w:keepLines w:val="0"/>
      <w:pageBreakBefore w:val="0"/>
      <w:spacing w:before="0"/>
      <w:jc w:val="left"/>
    </w:pPr>
    <w:rPr>
      <w:rFonts w:eastAsia="Times New Roman" w:cs="Arial"/>
      <w:sz w:val="22"/>
      <w:szCs w:val="26"/>
    </w:rPr>
  </w:style>
  <w:style w:type="character" w:customStyle="1" w:styleId="TextHeadingChar">
    <w:name w:val="Text Heading Char"/>
    <w:rsid w:val="00E837B5"/>
    <w:rPr>
      <w:rFonts w:cs="Arial"/>
      <w:b/>
      <w:bCs/>
      <w:sz w:val="22"/>
      <w:szCs w:val="26"/>
      <w:u w:val="single"/>
      <w:lang w:val="en-US" w:eastAsia="en-US" w:bidi="ar-SA"/>
    </w:rPr>
  </w:style>
  <w:style w:type="character" w:customStyle="1" w:styleId="FootnoteCharacters">
    <w:name w:val="Footnote Characters"/>
    <w:rsid w:val="00E837B5"/>
    <w:rPr>
      <w:vertAlign w:val="superscript"/>
    </w:rPr>
  </w:style>
  <w:style w:type="paragraph" w:customStyle="1" w:styleId="StyleHeading1BlockTitleHeading1Char1ALEXHeadingBrief-He2">
    <w:name w:val="Style Heading 1Block TitleHeading 1 Char1ALEXHeadingBrief - He...2"/>
    <w:basedOn w:val="Heading1"/>
    <w:autoRedefine/>
    <w:uiPriority w:val="99"/>
    <w:qFormat/>
    <w:rsid w:val="00E837B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uiPriority w:val="99"/>
    <w:qFormat/>
    <w:rsid w:val="00E837B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uiPriority w:val="99"/>
    <w:qFormat/>
    <w:rsid w:val="00E837B5"/>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uiPriority w:val="99"/>
    <w:qFormat/>
    <w:rsid w:val="00E837B5"/>
    <w:rPr>
      <w:rFonts w:ascii="Cambria" w:eastAsia="Cambria" w:hAnsi="Cambria"/>
      <w:b/>
      <w:caps/>
      <w:sz w:val="24"/>
    </w:rPr>
  </w:style>
  <w:style w:type="paragraph" w:customStyle="1" w:styleId="StyleDebateBodyBefore12pt">
    <w:name w:val="Style Debate Body + Before:  12 pt"/>
    <w:basedOn w:val="Normal"/>
    <w:next w:val="Normal"/>
    <w:uiPriority w:val="99"/>
    <w:qFormat/>
    <w:rsid w:val="00E837B5"/>
    <w:pPr>
      <w:spacing w:before="240"/>
    </w:pPr>
    <w:rPr>
      <w:rFonts w:eastAsia="Times New Roman"/>
      <w:bCs/>
      <w:szCs w:val="20"/>
    </w:rPr>
  </w:style>
  <w:style w:type="paragraph" w:customStyle="1" w:styleId="StyleDebateBodyBefore12pt1">
    <w:name w:val="Style Debate Body + Before:  12 pt1"/>
    <w:basedOn w:val="Normal"/>
    <w:uiPriority w:val="99"/>
    <w:qFormat/>
    <w:rsid w:val="00E837B5"/>
    <w:pPr>
      <w:spacing w:before="240"/>
    </w:pPr>
    <w:rPr>
      <w:rFonts w:eastAsia="Times New Roman"/>
      <w:bCs/>
      <w:szCs w:val="20"/>
    </w:rPr>
  </w:style>
  <w:style w:type="paragraph" w:customStyle="1" w:styleId="PageNumber11">
    <w:name w:val="Page Number11"/>
    <w:basedOn w:val="Normal"/>
    <w:next w:val="Normal"/>
    <w:uiPriority w:val="99"/>
    <w:qFormat/>
    <w:rsid w:val="00E837B5"/>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E837B5"/>
    <w:rPr>
      <w:rFonts w:eastAsia="SimSun" w:cs="Arial"/>
      <w:b/>
      <w:bCs/>
      <w:iCs/>
      <w:sz w:val="24"/>
      <w:szCs w:val="28"/>
      <w:lang w:val="en-US" w:eastAsia="zh-CN" w:bidi="ar-SA"/>
    </w:rPr>
  </w:style>
  <w:style w:type="character" w:customStyle="1" w:styleId="Char31">
    <w:name w:val="Char31"/>
    <w:rsid w:val="00E837B5"/>
    <w:rPr>
      <w:rFonts w:cs="Arial"/>
      <w:bCs/>
      <w:u w:val="thick"/>
      <w:lang w:val="en-US" w:eastAsia="en-US" w:bidi="ar-SA"/>
    </w:rPr>
  </w:style>
  <w:style w:type="paragraph" w:customStyle="1" w:styleId="StyleHeading1Centered">
    <w:name w:val="Style Heading 1 + Centered"/>
    <w:basedOn w:val="Heading1"/>
    <w:uiPriority w:val="99"/>
    <w:qFormat/>
    <w:rsid w:val="00E837B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uiPriority w:val="99"/>
    <w:qFormat/>
    <w:rsid w:val="00E837B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uiPriority w:val="99"/>
    <w:qFormat/>
    <w:rsid w:val="00E837B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E837B5"/>
    <w:pPr>
      <w:spacing w:before="120"/>
    </w:pPr>
    <w:rPr>
      <w:rFonts w:eastAsia="Times New Roman"/>
    </w:rPr>
  </w:style>
  <w:style w:type="character" w:customStyle="1" w:styleId="underliningChar3">
    <w:name w:val="underlining Char"/>
    <w:rsid w:val="00E837B5"/>
    <w:rPr>
      <w:b/>
      <w:szCs w:val="24"/>
      <w:u w:val="single"/>
      <w:lang w:val="en-US" w:eastAsia="en-US" w:bidi="ar-SA"/>
    </w:rPr>
  </w:style>
  <w:style w:type="character" w:customStyle="1" w:styleId="notreadChar">
    <w:name w:val="not read Char"/>
    <w:rsid w:val="00E837B5"/>
    <w:rPr>
      <w:sz w:val="18"/>
      <w:szCs w:val="24"/>
      <w:lang w:val="en-US" w:eastAsia="en-US" w:bidi="ar-SA"/>
    </w:rPr>
  </w:style>
  <w:style w:type="paragraph" w:customStyle="1" w:styleId="StyleStrong10ptNotBold">
    <w:name w:val="Style Strong + 10 pt Not Bold"/>
    <w:basedOn w:val="Normal"/>
    <w:autoRedefine/>
    <w:uiPriority w:val="99"/>
    <w:qFormat/>
    <w:rsid w:val="00E837B5"/>
    <w:pPr>
      <w:ind w:left="720" w:hanging="360"/>
    </w:pPr>
    <w:rPr>
      <w:rFonts w:eastAsia="Times New Roman"/>
      <w:sz w:val="26"/>
      <w:szCs w:val="26"/>
    </w:rPr>
  </w:style>
  <w:style w:type="character" w:customStyle="1" w:styleId="smallCharChar0">
    <w:name w:val="small Char Char"/>
    <w:rsid w:val="00E837B5"/>
    <w:rPr>
      <w:rFonts w:ascii="Times New Roman" w:eastAsia="Times New Roman" w:hAnsi="Times New Roman" w:cs="Times New Roman"/>
      <w:sz w:val="12"/>
      <w:szCs w:val="16"/>
    </w:rPr>
  </w:style>
  <w:style w:type="character" w:customStyle="1" w:styleId="Undlerine">
    <w:name w:val="Undlerine"/>
    <w:qFormat/>
    <w:rsid w:val="00E837B5"/>
    <w:rPr>
      <w:rFonts w:ascii="Times New Roman" w:hAnsi="Times New Roman"/>
      <w:w w:val="110"/>
      <w:sz w:val="20"/>
      <w:szCs w:val="20"/>
      <w:u w:val="single"/>
      <w:bdr w:val="none" w:sz="0" w:space="0" w:color="auto"/>
      <w:lang w:bidi="he-IL"/>
    </w:rPr>
  </w:style>
  <w:style w:type="character" w:customStyle="1" w:styleId="Boxes">
    <w:name w:val="Boxes"/>
    <w:qFormat/>
    <w:rsid w:val="00E837B5"/>
    <w:rPr>
      <w:rFonts w:ascii="Times New Roman" w:hAnsi="Times New Roman"/>
      <w:sz w:val="20"/>
      <w:u w:val="single"/>
      <w:bdr w:val="single" w:sz="4" w:space="0" w:color="auto"/>
    </w:rPr>
  </w:style>
  <w:style w:type="character" w:customStyle="1" w:styleId="tim">
    <w:name w:val="tim"/>
    <w:qFormat/>
    <w:rsid w:val="00E837B5"/>
    <w:rPr>
      <w:rFonts w:ascii="Times New Roman" w:hAnsi="Times New Roman"/>
      <w:sz w:val="20"/>
      <w:u w:val="single"/>
    </w:rPr>
  </w:style>
  <w:style w:type="character" w:customStyle="1" w:styleId="hl">
    <w:name w:val="hl"/>
    <w:basedOn w:val="DefaultParagraphFont"/>
    <w:rsid w:val="00E837B5"/>
  </w:style>
  <w:style w:type="character" w:customStyle="1" w:styleId="clock1">
    <w:name w:val="clock1"/>
    <w:rsid w:val="00E837B5"/>
    <w:rPr>
      <w:color w:val="B51B1B"/>
    </w:rPr>
  </w:style>
  <w:style w:type="character" w:customStyle="1" w:styleId="smallChar10">
    <w:name w:val="small Char1"/>
    <w:rsid w:val="00E837B5"/>
    <w:rPr>
      <w:sz w:val="12"/>
      <w:szCs w:val="16"/>
      <w:lang w:val="en-US" w:eastAsia="en-US" w:bidi="ar-SA"/>
    </w:rPr>
  </w:style>
  <w:style w:type="character" w:customStyle="1" w:styleId="SmallCardsCharChar">
    <w:name w:val="Small Cards Char Char"/>
    <w:rsid w:val="00E837B5"/>
    <w:rPr>
      <w:sz w:val="14"/>
      <w:szCs w:val="24"/>
      <w:lang w:val="en-US" w:eastAsia="en-US" w:bidi="ar-SA"/>
    </w:rPr>
  </w:style>
  <w:style w:type="paragraph" w:customStyle="1" w:styleId="NormalCards">
    <w:name w:val="Normal Cards"/>
    <w:basedOn w:val="Normal"/>
    <w:uiPriority w:val="99"/>
    <w:qFormat/>
    <w:rsid w:val="00E837B5"/>
    <w:pPr>
      <w:ind w:left="288"/>
    </w:pPr>
    <w:rPr>
      <w:rFonts w:eastAsia="Times New Roman"/>
    </w:rPr>
  </w:style>
  <w:style w:type="character" w:customStyle="1" w:styleId="iniciales">
    <w:name w:val="iniciales"/>
    <w:basedOn w:val="DefaultParagraphFont"/>
    <w:rsid w:val="00E837B5"/>
  </w:style>
  <w:style w:type="character" w:customStyle="1" w:styleId="Style10ptBoldUnderline">
    <w:name w:val="Style 10 pt Bold Underline"/>
    <w:rsid w:val="00E837B5"/>
    <w:rPr>
      <w:b/>
      <w:bCs/>
      <w:sz w:val="20"/>
      <w:u w:val="single"/>
    </w:rPr>
  </w:style>
  <w:style w:type="paragraph" w:customStyle="1" w:styleId="outdent">
    <w:name w:val="outdent"/>
    <w:basedOn w:val="Normal"/>
    <w:uiPriority w:val="99"/>
    <w:qFormat/>
    <w:rsid w:val="00E837B5"/>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uiPriority w:val="99"/>
    <w:qFormat/>
    <w:rsid w:val="00E837B5"/>
    <w:pPr>
      <w:spacing w:before="100" w:beforeAutospacing="1" w:after="100" w:afterAutospacing="1"/>
    </w:pPr>
    <w:rPr>
      <w:rFonts w:eastAsia="Times New Roman"/>
      <w:sz w:val="24"/>
    </w:rPr>
  </w:style>
  <w:style w:type="paragraph" w:customStyle="1" w:styleId="bulletfollow">
    <w:name w:val="bulletfollow"/>
    <w:basedOn w:val="Normal"/>
    <w:uiPriority w:val="99"/>
    <w:qFormat/>
    <w:rsid w:val="00E837B5"/>
    <w:pPr>
      <w:spacing w:before="100" w:beforeAutospacing="1" w:after="100" w:afterAutospacing="1"/>
    </w:pPr>
    <w:rPr>
      <w:rFonts w:eastAsia="Times New Roman"/>
      <w:sz w:val="24"/>
    </w:rPr>
  </w:style>
  <w:style w:type="paragraph" w:customStyle="1" w:styleId="bulleted">
    <w:name w:val="bulleted"/>
    <w:basedOn w:val="Normal"/>
    <w:uiPriority w:val="99"/>
    <w:qFormat/>
    <w:rsid w:val="00E837B5"/>
    <w:pPr>
      <w:spacing w:before="100" w:beforeAutospacing="1" w:after="100" w:afterAutospacing="1"/>
    </w:pPr>
    <w:rPr>
      <w:rFonts w:eastAsia="Times New Roman"/>
      <w:sz w:val="24"/>
    </w:rPr>
  </w:style>
  <w:style w:type="character" w:customStyle="1" w:styleId="UnderlineCardsCharChar">
    <w:name w:val="Underline Cards Char Char"/>
    <w:rsid w:val="00E837B5"/>
    <w:rPr>
      <w:rFonts w:eastAsia="SimSun"/>
      <w:szCs w:val="24"/>
      <w:u w:val="thick"/>
      <w:lang w:val="en-US" w:eastAsia="en-US" w:bidi="ar-SA"/>
    </w:rPr>
  </w:style>
  <w:style w:type="paragraph" w:customStyle="1" w:styleId="authorgroup">
    <w:name w:val="authorgroup"/>
    <w:basedOn w:val="Normal"/>
    <w:uiPriority w:val="99"/>
    <w:qFormat/>
    <w:rsid w:val="00E837B5"/>
    <w:pPr>
      <w:spacing w:before="100" w:beforeAutospacing="1" w:after="100" w:afterAutospacing="1"/>
    </w:pPr>
    <w:rPr>
      <w:rFonts w:eastAsia="Calibri"/>
      <w:sz w:val="24"/>
    </w:rPr>
  </w:style>
  <w:style w:type="paragraph" w:customStyle="1" w:styleId="affiliation1">
    <w:name w:val="affiliation1"/>
    <w:basedOn w:val="Normal"/>
    <w:uiPriority w:val="99"/>
    <w:qFormat/>
    <w:rsid w:val="00E837B5"/>
    <w:pPr>
      <w:spacing w:before="100" w:beforeAutospacing="1" w:after="100" w:afterAutospacing="1"/>
    </w:pPr>
    <w:rPr>
      <w:rFonts w:eastAsia="Calibri"/>
      <w:sz w:val="24"/>
    </w:rPr>
  </w:style>
  <w:style w:type="character" w:customStyle="1" w:styleId="smallcapitals">
    <w:name w:val="smallcapitals"/>
    <w:basedOn w:val="DefaultParagraphFont"/>
    <w:rsid w:val="00E837B5"/>
  </w:style>
  <w:style w:type="character" w:customStyle="1" w:styleId="number0">
    <w:name w:val="number"/>
    <w:basedOn w:val="DefaultParagraphFont"/>
    <w:rsid w:val="00E837B5"/>
  </w:style>
  <w:style w:type="character" w:customStyle="1" w:styleId="articlebody1">
    <w:name w:val="articlebody1"/>
    <w:rsid w:val="00E837B5"/>
  </w:style>
  <w:style w:type="character" w:customStyle="1" w:styleId="small1">
    <w:name w:val="small1"/>
    <w:rsid w:val="00E837B5"/>
  </w:style>
  <w:style w:type="character" w:customStyle="1" w:styleId="AuthorDateChar1">
    <w:name w:val="Author/Date Char1"/>
    <w:rsid w:val="00E837B5"/>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E837B5"/>
    <w:pPr>
      <w:spacing w:before="120"/>
    </w:pPr>
    <w:rPr>
      <w:b/>
    </w:rPr>
  </w:style>
  <w:style w:type="character" w:customStyle="1" w:styleId="analyticChar0">
    <w:name w:val="analytic Char"/>
    <w:basedOn w:val="DefaultParagraphFont"/>
    <w:link w:val="analytic0"/>
    <w:uiPriority w:val="4"/>
    <w:rsid w:val="00E837B5"/>
    <w:rPr>
      <w:rFonts w:ascii="Georgia" w:hAnsi="Georgia"/>
      <w:b/>
      <w:sz w:val="20"/>
    </w:rPr>
  </w:style>
  <w:style w:type="character" w:customStyle="1" w:styleId="Normal30">
    <w:name w:val="Normal3"/>
    <w:basedOn w:val="DefaultParagraphFont"/>
    <w:rsid w:val="00E837B5"/>
  </w:style>
  <w:style w:type="paragraph" w:customStyle="1" w:styleId="Heading12">
    <w:name w:val="Heading 12"/>
    <w:basedOn w:val="Normal"/>
    <w:next w:val="Normal"/>
    <w:uiPriority w:val="99"/>
    <w:qFormat/>
    <w:rsid w:val="00E837B5"/>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E837B5"/>
  </w:style>
  <w:style w:type="character" w:customStyle="1" w:styleId="m-3583723223135346788gmail-styleunderline">
    <w:name w:val="m_-3583723223135346788gmail-styleunderline"/>
    <w:basedOn w:val="DefaultParagraphFont"/>
    <w:rsid w:val="00E837B5"/>
  </w:style>
  <w:style w:type="character" w:customStyle="1" w:styleId="CardsFont6ptChar5">
    <w:name w:val="Cards + Font: 6 pt Char5"/>
    <w:basedOn w:val="DefaultParagraphFont"/>
    <w:locked/>
    <w:rsid w:val="00E837B5"/>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E837B5"/>
  </w:style>
  <w:style w:type="character" w:customStyle="1" w:styleId="m-1146133537900874914m-2819420093854639792gmail-styleunderline">
    <w:name w:val="m_-1146133537900874914m_-2819420093854639792gmail-styleunderline"/>
    <w:basedOn w:val="DefaultParagraphFont"/>
    <w:rsid w:val="00E837B5"/>
  </w:style>
  <w:style w:type="character" w:customStyle="1" w:styleId="m-7954869243461233974gmail-styleunderline">
    <w:name w:val="m_-7954869243461233974gmail-styleunderline"/>
    <w:basedOn w:val="DefaultParagraphFont"/>
    <w:rsid w:val="00E837B5"/>
  </w:style>
  <w:style w:type="character" w:customStyle="1" w:styleId="m5577519854659992616gmail-styleunderline">
    <w:name w:val="m_5577519854659992616gmail-styleunderline"/>
    <w:basedOn w:val="DefaultParagraphFont"/>
    <w:rsid w:val="00E837B5"/>
  </w:style>
  <w:style w:type="paragraph" w:customStyle="1" w:styleId="inline">
    <w:name w:val="inline"/>
    <w:basedOn w:val="Normal"/>
    <w:rsid w:val="00E837B5"/>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rsid w:val="00E837B5"/>
    <w:pPr>
      <w:spacing w:before="100" w:beforeAutospacing="1" w:after="100" w:afterAutospacing="1"/>
    </w:pPr>
    <w:rPr>
      <w:rFonts w:ascii="Times New Roman" w:eastAsia="Times New Roman" w:hAnsi="Times New Roman" w:cs="Times New Roman"/>
      <w:sz w:val="24"/>
      <w:lang w:eastAsia="ko-KR"/>
    </w:rPr>
  </w:style>
  <w:style w:type="paragraph" w:customStyle="1" w:styleId="article-audio-playercta">
    <w:name w:val="article-audio-player__cta"/>
    <w:basedOn w:val="Normal"/>
    <w:rsid w:val="00E837B5"/>
    <w:pPr>
      <w:spacing w:before="100" w:beforeAutospacing="1" w:after="100" w:afterAutospacing="1"/>
    </w:pPr>
    <w:rPr>
      <w:rFonts w:ascii="Times New Roman" w:eastAsia="Times New Roman" w:hAnsi="Times New Roman" w:cs="Times New Roman"/>
      <w:sz w:val="24"/>
      <w:lang w:eastAsia="ko-KR"/>
    </w:rPr>
  </w:style>
  <w:style w:type="character" w:customStyle="1" w:styleId="rollover-people">
    <w:name w:val="rollover-people"/>
    <w:basedOn w:val="DefaultParagraphFont"/>
    <w:rsid w:val="00E837B5"/>
  </w:style>
  <w:style w:type="character" w:customStyle="1" w:styleId="keyword">
    <w:name w:val="keyword"/>
    <w:basedOn w:val="DefaultParagraphFont"/>
    <w:rsid w:val="00E837B5"/>
  </w:style>
  <w:style w:type="paragraph" w:customStyle="1" w:styleId="simplepara">
    <w:name w:val="simplepara"/>
    <w:basedOn w:val="Normal"/>
    <w:rsid w:val="00E837B5"/>
    <w:pPr>
      <w:spacing w:before="100" w:beforeAutospacing="1" w:after="100" w:afterAutospacing="1"/>
    </w:pPr>
    <w:rPr>
      <w:rFonts w:ascii="Times New Roman" w:eastAsia="Times New Roman" w:hAnsi="Times New Roman" w:cs="Times New Roman"/>
      <w:sz w:val="24"/>
      <w:lang w:eastAsia="ko-KR"/>
    </w:rPr>
  </w:style>
  <w:style w:type="character" w:customStyle="1" w:styleId="headingnumber">
    <w:name w:val="headingnumber"/>
    <w:basedOn w:val="DefaultParagraphFont"/>
    <w:rsid w:val="00E837B5"/>
  </w:style>
  <w:style w:type="paragraph" w:customStyle="1" w:styleId="color-body">
    <w:name w:val="color-body"/>
    <w:basedOn w:val="Normal"/>
    <w:rsid w:val="00E837B5"/>
    <w:pPr>
      <w:spacing w:before="100" w:beforeAutospacing="1" w:after="100" w:afterAutospacing="1"/>
    </w:pPr>
    <w:rPr>
      <w:rFonts w:ascii="Times New Roman" w:eastAsia="Times New Roman" w:hAnsi="Times New Roman" w:cs="Times New Roman"/>
      <w:sz w:val="24"/>
      <w:lang w:eastAsia="ko-KR"/>
    </w:rPr>
  </w:style>
  <w:style w:type="character" w:customStyle="1" w:styleId="plus">
    <w:name w:val="plus"/>
    <w:basedOn w:val="DefaultParagraphFont"/>
    <w:rsid w:val="00E837B5"/>
  </w:style>
  <w:style w:type="paragraph" w:customStyle="1" w:styleId="heading-container">
    <w:name w:val="heading-container"/>
    <w:basedOn w:val="Normal"/>
    <w:uiPriority w:val="99"/>
    <w:qFormat/>
    <w:rsid w:val="00E837B5"/>
    <w:pPr>
      <w:spacing w:before="100" w:beforeAutospacing="1" w:after="100" w:afterAutospacing="1"/>
    </w:pPr>
    <w:rPr>
      <w:rFonts w:ascii="Times New Roman" w:eastAsia="Times New Roman" w:hAnsi="Times New Roman" w:cs="Times New Roman"/>
      <w:sz w:val="24"/>
      <w:lang w:eastAsia="ko-KR"/>
    </w:rPr>
  </w:style>
  <w:style w:type="paragraph" w:customStyle="1" w:styleId="dek">
    <w:name w:val="dek"/>
    <w:basedOn w:val="Normal"/>
    <w:uiPriority w:val="99"/>
    <w:qFormat/>
    <w:rsid w:val="00E837B5"/>
    <w:pPr>
      <w:spacing w:before="100" w:beforeAutospacing="1" w:after="100" w:afterAutospacing="1"/>
    </w:pPr>
    <w:rPr>
      <w:rFonts w:ascii="Times New Roman" w:eastAsia="Times New Roman" w:hAnsi="Times New Roman" w:cs="Times New Roman"/>
      <w:sz w:val="24"/>
      <w:lang w:eastAsia="ko-KR"/>
    </w:rPr>
  </w:style>
  <w:style w:type="paragraph" w:customStyle="1" w:styleId="Emphasis0">
    <w:name w:val="!!_Emphasis"/>
    <w:basedOn w:val="Normal"/>
    <w:uiPriority w:val="7"/>
    <w:qFormat/>
    <w:rsid w:val="00E837B5"/>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character" w:customStyle="1" w:styleId="js-overwriter-word">
    <w:name w:val="js-overwriter-word"/>
    <w:basedOn w:val="DefaultParagraphFont"/>
    <w:rsid w:val="00E837B5"/>
  </w:style>
  <w:style w:type="paragraph" w:customStyle="1" w:styleId="img">
    <w:name w:val="img"/>
    <w:basedOn w:val="Normal"/>
    <w:rsid w:val="00E837B5"/>
    <w:pPr>
      <w:spacing w:before="100" w:beforeAutospacing="1" w:after="100" w:afterAutospacing="1"/>
    </w:pPr>
    <w:rPr>
      <w:rFonts w:ascii="Times New Roman" w:eastAsia="Times New Roman" w:hAnsi="Times New Roman" w:cs="Times New Roman"/>
      <w:sz w:val="24"/>
      <w:lang w:eastAsia="ko-KR"/>
    </w:rPr>
  </w:style>
  <w:style w:type="paragraph" w:customStyle="1" w:styleId="elementor-blockquotecontent">
    <w:name w:val="elementor-blockquote__content"/>
    <w:basedOn w:val="Normal"/>
    <w:rsid w:val="00E837B5"/>
    <w:pPr>
      <w:spacing w:before="100" w:beforeAutospacing="1" w:after="100" w:afterAutospacing="1"/>
    </w:pPr>
    <w:rPr>
      <w:rFonts w:ascii="Times New Roman" w:eastAsia="Times New Roman" w:hAnsi="Times New Roman" w:cs="Times New Roman"/>
      <w:sz w:val="24"/>
      <w:lang w:eastAsia="ko-KR"/>
    </w:rPr>
  </w:style>
  <w:style w:type="paragraph" w:customStyle="1" w:styleId="AuthorQuals">
    <w:name w:val="Author Quals"/>
    <w:basedOn w:val="Normal"/>
    <w:link w:val="AuthorQualsChar"/>
    <w:autoRedefine/>
    <w:uiPriority w:val="4"/>
    <w:qFormat/>
    <w:rsid w:val="00E837B5"/>
    <w:rPr>
      <w:sz w:val="16"/>
      <w:szCs w:val="10"/>
    </w:rPr>
  </w:style>
  <w:style w:type="character" w:customStyle="1" w:styleId="AuthorQualsChar">
    <w:name w:val="Author Quals Char"/>
    <w:basedOn w:val="DefaultParagraphFont"/>
    <w:link w:val="AuthorQuals"/>
    <w:uiPriority w:val="4"/>
    <w:rsid w:val="00E837B5"/>
    <w:rPr>
      <w:rFonts w:ascii="Georgia" w:hAnsi="Georgia"/>
      <w:sz w:val="16"/>
      <w:szCs w:val="10"/>
    </w:rPr>
  </w:style>
  <w:style w:type="paragraph" w:customStyle="1" w:styleId="AnalyticsNora">
    <w:name w:val="Analytics [Nora]"/>
    <w:basedOn w:val="Heading4"/>
    <w:link w:val="AnalyticsNoraChar"/>
    <w:autoRedefine/>
    <w:uiPriority w:val="4"/>
    <w:qFormat/>
    <w:rsid w:val="00E837B5"/>
  </w:style>
  <w:style w:type="character" w:customStyle="1" w:styleId="AnalyticsNoraChar">
    <w:name w:val="Analytics [Nora] Char"/>
    <w:basedOn w:val="DefaultParagraphFont"/>
    <w:link w:val="AnalyticsNora"/>
    <w:uiPriority w:val="4"/>
    <w:rsid w:val="00E837B5"/>
    <w:rPr>
      <w:rFonts w:ascii="Georgia" w:eastAsiaTheme="majorEastAsia" w:hAnsi="Georgia" w:cstheme="majorBidi"/>
      <w:b/>
      <w:iCs/>
    </w:rPr>
  </w:style>
  <w:style w:type="paragraph" w:customStyle="1" w:styleId="jessicaqian">
    <w:name w:val="jessicaqian"/>
    <w:basedOn w:val="Normal"/>
    <w:autoRedefine/>
    <w:uiPriority w:val="99"/>
    <w:qFormat/>
    <w:rsid w:val="00E837B5"/>
    <w:pPr>
      <w:keepNext/>
      <w:keepLines/>
      <w:spacing w:before="40"/>
      <w:outlineLvl w:val="3"/>
    </w:pPr>
    <w:rPr>
      <w:rFonts w:eastAsiaTheme="majorEastAsia" w:cstheme="majorBidi"/>
      <w:b/>
      <w:iCs/>
      <w:sz w:val="26"/>
    </w:rPr>
  </w:style>
  <w:style w:type="paragraph" w:customStyle="1" w:styleId="AnalyticsEF">
    <w:name w:val="Analytics [EF]"/>
    <w:basedOn w:val="Normal"/>
    <w:link w:val="AnalyticsEFChar"/>
    <w:autoRedefine/>
    <w:qFormat/>
    <w:rsid w:val="00E837B5"/>
    <w:pPr>
      <w:keepNext/>
      <w:keepLines/>
      <w:spacing w:before="40"/>
      <w:outlineLvl w:val="3"/>
    </w:pPr>
    <w:rPr>
      <w:rFonts w:eastAsiaTheme="majorEastAsia"/>
      <w:b/>
      <w:bCs/>
      <w:sz w:val="26"/>
      <w:szCs w:val="26"/>
    </w:rPr>
  </w:style>
  <w:style w:type="character" w:customStyle="1" w:styleId="AnalyticsEFChar">
    <w:name w:val="Analytics [EF] Char"/>
    <w:basedOn w:val="DefaultParagraphFont"/>
    <w:link w:val="AnalyticsEF"/>
    <w:rsid w:val="00E837B5"/>
    <w:rPr>
      <w:rFonts w:ascii="Georgia" w:eastAsiaTheme="majorEastAsia" w:hAnsi="Georgia"/>
      <w:b/>
      <w:bCs/>
      <w:sz w:val="26"/>
      <w:szCs w:val="26"/>
    </w:rPr>
  </w:style>
  <w:style w:type="paragraph" w:customStyle="1" w:styleId="AnalyticsNoC">
    <w:name w:val="Analytics [NoC]"/>
    <w:basedOn w:val="Heading4"/>
    <w:link w:val="AnalyticsNoCChar"/>
    <w:autoRedefine/>
    <w:uiPriority w:val="4"/>
    <w:qFormat/>
    <w:rsid w:val="00E837B5"/>
  </w:style>
  <w:style w:type="character" w:customStyle="1" w:styleId="AnalyticsNoCChar">
    <w:name w:val="Analytics [NoC] Char"/>
    <w:basedOn w:val="DefaultParagraphFont"/>
    <w:link w:val="AnalyticsNoC"/>
    <w:uiPriority w:val="4"/>
    <w:rsid w:val="00E837B5"/>
    <w:rPr>
      <w:rFonts w:ascii="Georgia" w:eastAsiaTheme="majorEastAsia" w:hAnsi="Georgia" w:cstheme="majorBidi"/>
      <w:b/>
      <w:iCs/>
    </w:rPr>
  </w:style>
  <w:style w:type="character" w:customStyle="1" w:styleId="annotation-link">
    <w:name w:val="annotation-link"/>
    <w:basedOn w:val="DefaultParagraphFont"/>
    <w:rsid w:val="00E837B5"/>
  </w:style>
  <w:style w:type="character" w:customStyle="1" w:styleId="annotationhighlight">
    <w:name w:val="annotation__highlight"/>
    <w:basedOn w:val="DefaultParagraphFont"/>
    <w:rsid w:val="00E837B5"/>
  </w:style>
  <w:style w:type="character" w:customStyle="1" w:styleId="underline4">
    <w:name w:val="underline"/>
    <w:qFormat/>
    <w:rsid w:val="00E837B5"/>
    <w:rPr>
      <w:u w:val="single"/>
    </w:rPr>
  </w:style>
  <w:style w:type="character" w:customStyle="1" w:styleId="ReadstuffChar">
    <w:name w:val="Read stuff Char"/>
    <w:rsid w:val="00E837B5"/>
    <w:rPr>
      <w:rFonts w:ascii="Georgia" w:hAnsi="Georgia"/>
    </w:rPr>
  </w:style>
  <w:style w:type="character" w:customStyle="1" w:styleId="tagChar4">
    <w:name w:val="tag Char"/>
    <w:aliases w:val="TAG Char Char,TAG Char1,Tag Cha,Heading 2 Char1 Char Char Char1,Heading 2 Char Char Char Char Char1,Heading 2 Char1 Char Char11,Heading 2 Char Char Char Char1,tag Char1,Heading 2 Char1 Char Char Char Char,Heading 2 Char2 Char Char2"/>
    <w:basedOn w:val="DefaultParagraphFont"/>
    <w:qFormat/>
    <w:rsid w:val="00E837B5"/>
    <w:rPr>
      <w:rFonts w:ascii="Georgia" w:eastAsia="Times New Roman" w:hAnsi="Georgia"/>
      <w:b/>
      <w:sz w:val="24"/>
      <w:szCs w:val="20"/>
    </w:rPr>
  </w:style>
  <w:style w:type="character" w:customStyle="1" w:styleId="tagsChar">
    <w:name w:val="tags Char"/>
    <w:aliases w:val="No Spacing1 Char,Heading 2 Char Char Char Char Char Char Char Char Char"/>
    <w:locked/>
    <w:rsid w:val="00E837B5"/>
    <w:rPr>
      <w:rFonts w:ascii="Times New Roman" w:eastAsia="Times New Roman" w:hAnsi="Times New Roman" w:cs="Times New Roman"/>
      <w:b/>
      <w:kern w:val="32"/>
      <w:sz w:val="24"/>
    </w:rPr>
  </w:style>
  <w:style w:type="character" w:customStyle="1" w:styleId="Heading2CharCharCharCharChar">
    <w:name w:val="Heading 2 Char Char Char Char Char"/>
    <w:aliases w:val="Heading 2 Char Char Char Char Char Char Char Char,Heading 2 Char Char Char Char Char Char Char Char1,Heading 2 Char1 Char Char Char Char Char,Heading 2 Char1 Char Char4,Heading 2 Char Char Char Char4,Tags Ch"/>
    <w:qFormat/>
    <w:rsid w:val="00E837B5"/>
    <w:rPr>
      <w:rFonts w:cs="Arial"/>
      <w:b/>
      <w:bCs/>
      <w:iCs/>
      <w:color w:val="000000"/>
      <w:szCs w:val="28"/>
      <w:lang w:val="en-US" w:eastAsia="en-US" w:bidi="ar-SA"/>
    </w:rPr>
  </w:style>
  <w:style w:type="character" w:customStyle="1" w:styleId="costarpage">
    <w:name w:val="co_starpage"/>
    <w:basedOn w:val="DefaultParagraphFont"/>
    <w:rsid w:val="00E837B5"/>
  </w:style>
  <w:style w:type="character" w:customStyle="1" w:styleId="cosearchterm">
    <w:name w:val="co_searchterm"/>
    <w:basedOn w:val="DefaultParagraphFont"/>
    <w:rsid w:val="00E837B5"/>
  </w:style>
  <w:style w:type="character" w:customStyle="1" w:styleId="journalname">
    <w:name w:val="journalname"/>
    <w:rsid w:val="00E837B5"/>
  </w:style>
  <w:style w:type="paragraph" w:customStyle="1" w:styleId="StyleSmallTimesNewRoman11ptBoldThickunderlineBorder1">
    <w:name w:val="Style Small + Times New Roman 11 pt Bold Thick underline Border...1"/>
    <w:link w:val="StyleSmallTimesNewRoman11ptBoldThickunderlineBorder1Char"/>
    <w:qFormat/>
    <w:rsid w:val="00E837B5"/>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E837B5"/>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qFormat/>
    <w:rsid w:val="00E837B5"/>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E837B5"/>
    <w:rPr>
      <w:rFonts w:eastAsia="Times New Roman"/>
      <w:b/>
      <w:bCs/>
      <w:szCs w:val="24"/>
      <w:u w:val="thick"/>
    </w:rPr>
  </w:style>
  <w:style w:type="paragraph" w:customStyle="1" w:styleId="StyleSmallTimesNewRoman11pt">
    <w:name w:val="Style Small + Times New Roman 11 pt"/>
    <w:link w:val="StyleSmallTimesNewRoman11ptChar"/>
    <w:qFormat/>
    <w:rsid w:val="00E837B5"/>
    <w:rPr>
      <w:rFonts w:eastAsia="Times New Roman"/>
      <w:szCs w:val="24"/>
    </w:rPr>
  </w:style>
  <w:style w:type="character" w:customStyle="1" w:styleId="StyleSmallTimesNewRoman11ptChar">
    <w:name w:val="Style Small + Times New Roman 11 pt Char"/>
    <w:basedOn w:val="DefaultParagraphFont"/>
    <w:link w:val="StyleSmallTimesNewRoman11pt"/>
    <w:rsid w:val="00E837B5"/>
    <w:rPr>
      <w:rFonts w:eastAsia="Times New Roman"/>
      <w:szCs w:val="24"/>
    </w:rPr>
  </w:style>
  <w:style w:type="paragraph" w:customStyle="1" w:styleId="StyleSmallTimesNewRoman11ptThickunderline">
    <w:name w:val="Style Small + Times New Roman 11 pt Thick underline"/>
    <w:link w:val="StyleSmallTimesNewRoman11ptThickunderlineChar"/>
    <w:qFormat/>
    <w:rsid w:val="00E837B5"/>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E837B5"/>
    <w:rPr>
      <w:rFonts w:eastAsia="Times New Roman"/>
      <w:szCs w:val="24"/>
      <w:u w:val="thick"/>
    </w:rPr>
  </w:style>
  <w:style w:type="paragraph" w:customStyle="1" w:styleId="article-text">
    <w:name w:val="article-text"/>
    <w:basedOn w:val="Normal"/>
    <w:uiPriority w:val="99"/>
    <w:qFormat/>
    <w:rsid w:val="00E837B5"/>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E837B5"/>
    <w:rPr>
      <w:sz w:val="20"/>
      <w:bdr w:val="single" w:sz="4" w:space="0" w:color="auto" w:frame="1"/>
    </w:rPr>
  </w:style>
  <w:style w:type="character" w:customStyle="1" w:styleId="StyleUnderlineChar6CharCharCharCharCharCharCharChar11">
    <w:name w:val="Style Underline Char6 Char Char Char Char Char Char Char Char + 11 ..."/>
    <w:rsid w:val="00E837B5"/>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837B5"/>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837B5"/>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837B5"/>
    <w:rPr>
      <w:sz w:val="20"/>
      <w:szCs w:val="24"/>
      <w:u w:val="single"/>
      <w:bdr w:val="single" w:sz="4" w:space="0" w:color="auto"/>
      <w:lang w:val="en-US" w:eastAsia="en-US" w:bidi="ar-SA"/>
    </w:rPr>
  </w:style>
  <w:style w:type="character" w:customStyle="1" w:styleId="StyleLatinGaramondUnderline">
    <w:name w:val="Style (Latin) Garamond Underline"/>
    <w:rsid w:val="00E837B5"/>
    <w:rPr>
      <w:rFonts w:ascii="Times New Roman" w:hAnsi="Times New Roman"/>
      <w:sz w:val="20"/>
      <w:u w:val="single"/>
    </w:rPr>
  </w:style>
  <w:style w:type="character" w:customStyle="1" w:styleId="StyleLatinGaramond">
    <w:name w:val="Style (Latin) Garamond"/>
    <w:rsid w:val="00E837B5"/>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E837B5"/>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E837B5"/>
    <w:rPr>
      <w:rFonts w:ascii="Times" w:eastAsia="Times New Roman" w:hAnsi="Times" w:cs="Arial"/>
      <w:sz w:val="20"/>
      <w:szCs w:val="28"/>
      <w:u w:val="single"/>
    </w:rPr>
  </w:style>
  <w:style w:type="paragraph" w:customStyle="1" w:styleId="HeaderStyle">
    <w:name w:val="Header Style"/>
    <w:basedOn w:val="Normal"/>
    <w:uiPriority w:val="99"/>
    <w:qFormat/>
    <w:rsid w:val="00E837B5"/>
    <w:pPr>
      <w:jc w:val="center"/>
    </w:pPr>
    <w:rPr>
      <w:rFonts w:eastAsia="Times New Roman"/>
      <w:b/>
      <w:sz w:val="24"/>
      <w:szCs w:val="20"/>
      <w:u w:val="single"/>
    </w:rPr>
  </w:style>
  <w:style w:type="character" w:customStyle="1" w:styleId="CardChar21">
    <w:name w:val="Card Char2"/>
    <w:basedOn w:val="DefaultParagraphFont"/>
    <w:rsid w:val="00E837B5"/>
    <w:rPr>
      <w:rFonts w:ascii="Times New Roman" w:eastAsia="Times New Roman" w:hAnsi="Times New Roman" w:cs="Times New Roman"/>
      <w:bCs/>
      <w:color w:val="000000"/>
      <w:sz w:val="20"/>
      <w:szCs w:val="20"/>
    </w:rPr>
  </w:style>
  <w:style w:type="character" w:customStyle="1" w:styleId="A17">
    <w:name w:val="A17"/>
    <w:rsid w:val="00E837B5"/>
    <w:rPr>
      <w:rFonts w:cs="Baskerville"/>
      <w:color w:val="000000"/>
      <w:sz w:val="12"/>
      <w:szCs w:val="12"/>
    </w:rPr>
  </w:style>
  <w:style w:type="paragraph" w:customStyle="1" w:styleId="Pa19">
    <w:name w:val="Pa19"/>
    <w:basedOn w:val="Normal"/>
    <w:next w:val="Normal"/>
    <w:uiPriority w:val="99"/>
    <w:qFormat/>
    <w:rsid w:val="00E837B5"/>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uiPriority w:val="99"/>
    <w:qFormat/>
    <w:rsid w:val="00E837B5"/>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E837B5"/>
    <w:rPr>
      <w:rFonts w:ascii="Frutiger 45 Light" w:hAnsi="Frutiger 45 Light" w:cs="Frutiger 45 Light"/>
      <w:b/>
      <w:bCs/>
      <w:i/>
      <w:iCs/>
      <w:color w:val="000000"/>
      <w:sz w:val="36"/>
      <w:szCs w:val="36"/>
    </w:rPr>
  </w:style>
  <w:style w:type="character" w:customStyle="1" w:styleId="A20">
    <w:name w:val="A20"/>
    <w:rsid w:val="00E837B5"/>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E837B5"/>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E837B5"/>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E837B5"/>
    <w:rPr>
      <w:rFonts w:cs="Arial"/>
      <w:b/>
      <w:bCs/>
      <w:sz w:val="24"/>
      <w:szCs w:val="26"/>
      <w:lang w:val="en-US" w:eastAsia="en-US" w:bidi="ar-SA"/>
    </w:rPr>
  </w:style>
  <w:style w:type="character" w:customStyle="1" w:styleId="brief-smalltext0">
    <w:name w:val="brief-smalltext"/>
    <w:basedOn w:val="DefaultParagraphFont"/>
    <w:rsid w:val="00E837B5"/>
  </w:style>
  <w:style w:type="paragraph" w:customStyle="1" w:styleId="Coverintroduction">
    <w:name w:val="Cover introduction"/>
    <w:basedOn w:val="Default"/>
    <w:next w:val="Default"/>
    <w:uiPriority w:val="99"/>
    <w:qFormat/>
    <w:rsid w:val="00E837B5"/>
    <w:rPr>
      <w:rFonts w:ascii="Arial" w:hAnsi="Arial"/>
      <w:color w:val="auto"/>
    </w:rPr>
  </w:style>
  <w:style w:type="character" w:customStyle="1" w:styleId="style53">
    <w:name w:val="style5"/>
    <w:basedOn w:val="DefaultParagraphFont"/>
    <w:rsid w:val="00E837B5"/>
  </w:style>
  <w:style w:type="character" w:customStyle="1" w:styleId="TagCharCharCharCharCharChar">
    <w:name w:val="Tag Char Char Char Char Char Char"/>
    <w:rsid w:val="00E837B5"/>
    <w:rPr>
      <w:rFonts w:cs="Arial"/>
      <w:b/>
      <w:bCs/>
      <w:sz w:val="24"/>
      <w:szCs w:val="26"/>
      <w:lang w:val="en-US" w:eastAsia="en-US" w:bidi="ar-SA"/>
    </w:rPr>
  </w:style>
  <w:style w:type="character" w:customStyle="1" w:styleId="pmterms3">
    <w:name w:val="pmterms3"/>
    <w:basedOn w:val="DefaultParagraphFont"/>
    <w:rsid w:val="00E837B5"/>
  </w:style>
  <w:style w:type="character" w:customStyle="1" w:styleId="interiorheadline">
    <w:name w:val="interiorheadline"/>
    <w:basedOn w:val="DefaultParagraphFont"/>
    <w:rsid w:val="00E837B5"/>
  </w:style>
  <w:style w:type="character" w:customStyle="1" w:styleId="Heading31CharCharCharChar1">
    <w:name w:val="Heading 31 Char Char Char Char1"/>
    <w:rsid w:val="00E837B5"/>
    <w:rPr>
      <w:rFonts w:cs="Arial"/>
      <w:b/>
      <w:bCs/>
      <w:sz w:val="24"/>
      <w:szCs w:val="26"/>
      <w:lang w:val="en-US" w:eastAsia="en-US" w:bidi="ar-SA"/>
    </w:rPr>
  </w:style>
  <w:style w:type="character" w:customStyle="1" w:styleId="Heading31CharCharChar">
    <w:name w:val="Heading 31 Char Char Char"/>
    <w:rsid w:val="00E837B5"/>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qFormat/>
    <w:rsid w:val="00E837B5"/>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E837B5"/>
    <w:rPr>
      <w:rFonts w:ascii="Georgia" w:eastAsia="MS Mincho" w:hAnsi="Georgia"/>
      <w:sz w:val="20"/>
      <w:szCs w:val="24"/>
      <w:u w:val="single"/>
    </w:rPr>
  </w:style>
  <w:style w:type="paragraph" w:customStyle="1" w:styleId="BoldandUnderlineCharChar1Char">
    <w:name w:val="Bold and Underline Char Char1 Char"/>
    <w:basedOn w:val="Normal"/>
    <w:link w:val="BoldandUnderlineCharChar1CharChar"/>
    <w:qFormat/>
    <w:rsid w:val="00E837B5"/>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E837B5"/>
    <w:rPr>
      <w:rFonts w:ascii="Georgia" w:eastAsia="MS Mincho" w:hAnsi="Georgia"/>
      <w:b/>
      <w:sz w:val="20"/>
      <w:szCs w:val="24"/>
      <w:u w:val="single"/>
    </w:rPr>
  </w:style>
  <w:style w:type="character" w:customStyle="1" w:styleId="author-bio-box">
    <w:name w:val="author-bio-box"/>
    <w:basedOn w:val="DefaultParagraphFont"/>
    <w:rsid w:val="00E837B5"/>
  </w:style>
  <w:style w:type="character" w:customStyle="1" w:styleId="SubtitleChar2">
    <w:name w:val="Subtitle Char2"/>
    <w:basedOn w:val="DefaultParagraphFont"/>
    <w:uiPriority w:val="11"/>
    <w:rsid w:val="00E837B5"/>
    <w:rPr>
      <w:rFonts w:eastAsiaTheme="minorEastAsia"/>
      <w:color w:val="5A5A5A" w:themeColor="text1" w:themeTint="A5"/>
      <w:spacing w:val="15"/>
    </w:rPr>
  </w:style>
  <w:style w:type="paragraph" w:customStyle="1" w:styleId="type">
    <w:name w:val="type"/>
    <w:basedOn w:val="Normal"/>
    <w:uiPriority w:val="99"/>
    <w:qFormat/>
    <w:rsid w:val="00E837B5"/>
    <w:pPr>
      <w:spacing w:before="100" w:beforeAutospacing="1" w:after="100" w:afterAutospacing="1"/>
    </w:pPr>
    <w:rPr>
      <w:rFonts w:eastAsia="Times New Roman"/>
      <w:szCs w:val="24"/>
    </w:rPr>
  </w:style>
  <w:style w:type="character" w:customStyle="1" w:styleId="abodyblack3">
    <w:name w:val="abodyblack3"/>
    <w:basedOn w:val="DefaultParagraphFont"/>
    <w:rsid w:val="00E837B5"/>
  </w:style>
  <w:style w:type="character" w:customStyle="1" w:styleId="cit-first-element">
    <w:name w:val="cit-first-element"/>
    <w:basedOn w:val="DefaultParagraphFont"/>
    <w:rsid w:val="00E837B5"/>
  </w:style>
  <w:style w:type="character" w:customStyle="1" w:styleId="StyleThickunderline1">
    <w:name w:val="Style Thick underline1"/>
    <w:basedOn w:val="DefaultParagraphFont"/>
    <w:rsid w:val="00E837B5"/>
    <w:rPr>
      <w:u w:val="single"/>
    </w:rPr>
  </w:style>
  <w:style w:type="paragraph" w:customStyle="1" w:styleId="TableParagraph">
    <w:name w:val="Table Paragraph"/>
    <w:basedOn w:val="Normal"/>
    <w:uiPriority w:val="1"/>
    <w:qFormat/>
    <w:rsid w:val="00E837B5"/>
    <w:rPr>
      <w:rFonts w:asciiTheme="minorHAnsi" w:hAnsiTheme="minorHAnsi"/>
    </w:rPr>
  </w:style>
  <w:style w:type="character" w:customStyle="1" w:styleId="UnderlineChar5">
    <w:name w:val="UnderlineChar"/>
    <w:rsid w:val="00E837B5"/>
    <w:rPr>
      <w:sz w:val="24"/>
      <w:u w:val="single"/>
      <w:shd w:val="clear" w:color="auto" w:fill="auto"/>
    </w:rPr>
  </w:style>
  <w:style w:type="paragraph" w:customStyle="1" w:styleId="Tag21">
    <w:name w:val="Tag21"/>
    <w:basedOn w:val="Normal"/>
    <w:qFormat/>
    <w:rsid w:val="00E837B5"/>
    <w:rPr>
      <w:rFonts w:ascii="Arial" w:eastAsia="Times New Roman" w:hAnsi="Arial" w:cs="Arial"/>
      <w:b/>
      <w:sz w:val="24"/>
    </w:rPr>
  </w:style>
  <w:style w:type="character" w:customStyle="1" w:styleId="Bodytext10NotItalic">
    <w:name w:val="Body text (10) + Not Italic"/>
    <w:basedOn w:val="Bodytext100"/>
    <w:uiPriority w:val="99"/>
    <w:rsid w:val="00E837B5"/>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E837B5"/>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E837B5"/>
    <w:rPr>
      <w:rFonts w:ascii="Times New Roman" w:hAnsi="Times New Roman" w:cs="Times New Roman"/>
      <w:smallCaps/>
      <w:sz w:val="19"/>
      <w:szCs w:val="19"/>
      <w:shd w:val="clear" w:color="auto" w:fill="FFFFFF"/>
    </w:rPr>
  </w:style>
  <w:style w:type="character" w:customStyle="1" w:styleId="Tablecaption">
    <w:name w:val="Table caption_"/>
    <w:basedOn w:val="DefaultParagraphFont"/>
    <w:link w:val="Tablecaption0"/>
    <w:uiPriority w:val="99"/>
    <w:rsid w:val="00E837B5"/>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E837B5"/>
    <w:rPr>
      <w:rFonts w:ascii="Times New Roman" w:hAnsi="Times New Roman" w:cs="Times New Roman"/>
      <w:b/>
      <w:bCs/>
      <w:sz w:val="20"/>
      <w:szCs w:val="20"/>
      <w:shd w:val="clear" w:color="auto" w:fill="FFFFFF"/>
    </w:rPr>
  </w:style>
  <w:style w:type="character" w:customStyle="1" w:styleId="Bodytext105">
    <w:name w:val="Body text (10)5"/>
    <w:basedOn w:val="Bodytext100"/>
    <w:uiPriority w:val="99"/>
    <w:rsid w:val="00E837B5"/>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E837B5"/>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E837B5"/>
    <w:rPr>
      <w:rFonts w:ascii="Times New Roman" w:hAnsi="Times New Roman" w:cs="Times New Roman"/>
      <w:b/>
      <w:bCs/>
      <w:sz w:val="20"/>
      <w:szCs w:val="20"/>
      <w:shd w:val="clear" w:color="auto" w:fill="FFFFFF"/>
    </w:rPr>
  </w:style>
  <w:style w:type="paragraph" w:customStyle="1" w:styleId="Bodytext101">
    <w:name w:val="Body text (10)1"/>
    <w:basedOn w:val="Normal"/>
    <w:link w:val="Bodytext100"/>
    <w:rsid w:val="00E837B5"/>
    <w:pPr>
      <w:shd w:val="clear" w:color="auto" w:fill="FFFFFF"/>
      <w:spacing w:before="240" w:after="240" w:line="240" w:lineRule="atLeast"/>
      <w:ind w:hanging="360"/>
      <w:jc w:val="both"/>
    </w:pPr>
    <w:rPr>
      <w:rFonts w:asciiTheme="minorHAnsi" w:hAnsiTheme="minorHAnsi"/>
      <w:sz w:val="22"/>
    </w:rPr>
  </w:style>
  <w:style w:type="paragraph" w:customStyle="1" w:styleId="Tablecaption31">
    <w:name w:val="Table caption (3)1"/>
    <w:basedOn w:val="Normal"/>
    <w:link w:val="Tablecaption3"/>
    <w:uiPriority w:val="99"/>
    <w:rsid w:val="00E837B5"/>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rsid w:val="00E837B5"/>
    <w:pPr>
      <w:shd w:val="clear" w:color="auto" w:fill="FFFFFF"/>
      <w:spacing w:line="264" w:lineRule="exact"/>
      <w:jc w:val="center"/>
    </w:pPr>
    <w:rPr>
      <w:rFonts w:ascii="Times New Roman" w:hAnsi="Times New Roman" w:cs="Times New Roman"/>
      <w:szCs w:val="20"/>
    </w:rPr>
  </w:style>
  <w:style w:type="paragraph" w:customStyle="1" w:styleId="Bodytext191">
    <w:name w:val="Body text (19)1"/>
    <w:basedOn w:val="Normal"/>
    <w:link w:val="Bodytext19"/>
    <w:uiPriority w:val="99"/>
    <w:rsid w:val="00E837B5"/>
    <w:pPr>
      <w:shd w:val="clear" w:color="auto" w:fill="FFFFFF"/>
      <w:spacing w:line="269" w:lineRule="exact"/>
    </w:pPr>
    <w:rPr>
      <w:rFonts w:ascii="Times New Roman" w:hAnsi="Times New Roman" w:cs="Times New Roman"/>
      <w:b/>
      <w:bCs/>
      <w:szCs w:val="20"/>
    </w:rPr>
  </w:style>
  <w:style w:type="character" w:customStyle="1" w:styleId="m1650200246007805466gmail-style13ptbold">
    <w:name w:val="m_1650200246007805466gmail-style13ptbold"/>
    <w:basedOn w:val="DefaultParagraphFont"/>
    <w:rsid w:val="00E837B5"/>
  </w:style>
  <w:style w:type="character" w:customStyle="1" w:styleId="m1650200246007805466gmail-styleunderline">
    <w:name w:val="m_1650200246007805466gmail-styleunderline"/>
    <w:basedOn w:val="DefaultParagraphFont"/>
    <w:rsid w:val="00E837B5"/>
  </w:style>
  <w:style w:type="character" w:customStyle="1" w:styleId="Footnote0">
    <w:name w:val="Footnote_"/>
    <w:basedOn w:val="DefaultParagraphFont"/>
    <w:link w:val="Footnote1"/>
    <w:rsid w:val="00E837B5"/>
    <w:rPr>
      <w:rFonts w:ascii="Times New Roman" w:eastAsia="Times New Roman" w:hAnsi="Times New Roman"/>
      <w:sz w:val="15"/>
      <w:szCs w:val="15"/>
      <w:shd w:val="clear" w:color="auto" w:fill="FFFFFF"/>
    </w:rPr>
  </w:style>
  <w:style w:type="paragraph" w:customStyle="1" w:styleId="Footnote1">
    <w:name w:val="Footnote"/>
    <w:basedOn w:val="Normal"/>
    <w:link w:val="Footnote0"/>
    <w:qFormat/>
    <w:rsid w:val="00E837B5"/>
    <w:pPr>
      <w:widowControl w:val="0"/>
      <w:shd w:val="clear" w:color="auto" w:fill="FFFFFF"/>
      <w:spacing w:before="240" w:line="202" w:lineRule="exact"/>
      <w:jc w:val="both"/>
    </w:pPr>
    <w:rPr>
      <w:rFonts w:ascii="Times New Roman" w:eastAsia="Times New Roman" w:hAnsi="Times New Roman"/>
      <w:sz w:val="15"/>
      <w:szCs w:val="15"/>
    </w:rPr>
  </w:style>
  <w:style w:type="paragraph" w:customStyle="1" w:styleId="removeTag">
    <w:name w:val="removeTag"/>
    <w:basedOn w:val="Normal"/>
    <w:link w:val="removeTagChar"/>
    <w:uiPriority w:val="4"/>
    <w:qFormat/>
    <w:rsid w:val="00E837B5"/>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E837B5"/>
    <w:rPr>
      <w:rFonts w:ascii="Georgia" w:eastAsiaTheme="majorEastAsia" w:hAnsi="Georgia" w:cstheme="majorBidi"/>
      <w:b/>
      <w:iCs/>
      <w:sz w:val="26"/>
    </w:rPr>
  </w:style>
  <w:style w:type="paragraph" w:customStyle="1" w:styleId="Hide">
    <w:name w:val="Hide"/>
    <w:basedOn w:val="Normal"/>
    <w:autoRedefine/>
    <w:uiPriority w:val="4"/>
    <w:qFormat/>
    <w:rsid w:val="00E837B5"/>
    <w:pPr>
      <w:outlineLvl w:val="3"/>
    </w:pPr>
    <w:rPr>
      <w:b/>
      <w:sz w:val="26"/>
    </w:rPr>
  </w:style>
  <w:style w:type="paragraph" w:customStyle="1" w:styleId="footnotedescription">
    <w:name w:val="footnote description"/>
    <w:next w:val="Normal"/>
    <w:link w:val="footnotedescriptionChar"/>
    <w:hidden/>
    <w:qFormat/>
    <w:rsid w:val="00E837B5"/>
    <w:pPr>
      <w:spacing w:after="70" w:line="305"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E837B5"/>
    <w:rPr>
      <w:rFonts w:ascii="Times New Roman" w:eastAsia="Times New Roman" w:hAnsi="Times New Roman" w:cs="Times New Roman"/>
      <w:color w:val="000000"/>
      <w:sz w:val="20"/>
    </w:rPr>
  </w:style>
  <w:style w:type="character" w:customStyle="1" w:styleId="footnotemark">
    <w:name w:val="footnote mark"/>
    <w:hidden/>
    <w:rsid w:val="00E837B5"/>
    <w:rPr>
      <w:rFonts w:ascii="Times New Roman" w:eastAsia="Times New Roman" w:hAnsi="Times New Roman" w:cs="Times New Roman"/>
      <w:color w:val="000000"/>
      <w:sz w:val="20"/>
      <w:vertAlign w:val="superscript"/>
    </w:rPr>
  </w:style>
  <w:style w:type="table" w:customStyle="1" w:styleId="TableGrid0">
    <w:name w:val="TableGrid"/>
    <w:rsid w:val="00E837B5"/>
    <w:pPr>
      <w:spacing w:after="0" w:line="240" w:lineRule="auto"/>
    </w:pPr>
    <w:rPr>
      <w:rFonts w:eastAsiaTheme="minorEastAsia"/>
    </w:rPr>
    <w:tblPr>
      <w:tblCellMar>
        <w:top w:w="0" w:type="dxa"/>
        <w:left w:w="0" w:type="dxa"/>
        <w:bottom w:w="0" w:type="dxa"/>
        <w:right w:w="0" w:type="dxa"/>
      </w:tblCellMar>
    </w:tblPr>
  </w:style>
  <w:style w:type="paragraph" w:customStyle="1" w:styleId="mb-3">
    <w:name w:val="mb-3"/>
    <w:basedOn w:val="Normal"/>
    <w:rsid w:val="00E837B5"/>
    <w:pPr>
      <w:spacing w:before="100" w:beforeAutospacing="1" w:after="100" w:afterAutospacing="1"/>
    </w:pPr>
    <w:rPr>
      <w:rFonts w:ascii="Times New Roman" w:eastAsia="Times New Roman" w:hAnsi="Times New Roman" w:cs="Times New Roman"/>
      <w:sz w:val="24"/>
      <w:szCs w:val="24"/>
    </w:rPr>
  </w:style>
  <w:style w:type="character" w:customStyle="1" w:styleId="hs-cta-node">
    <w:name w:val="hs-cta-node"/>
    <w:basedOn w:val="DefaultParagraphFont"/>
    <w:rsid w:val="00E837B5"/>
  </w:style>
  <w:style w:type="paragraph" w:customStyle="1" w:styleId="Warrant">
    <w:name w:val="Warrant"/>
    <w:basedOn w:val="Normal"/>
    <w:link w:val="WarrantChar"/>
    <w:autoRedefine/>
    <w:uiPriority w:val="4"/>
    <w:qFormat/>
    <w:rsid w:val="00E837B5"/>
    <w:rPr>
      <w:b/>
      <w:sz w:val="24"/>
      <w:u w:val="single"/>
      <w:bdr w:val="single" w:sz="12" w:space="0" w:color="auto"/>
    </w:rPr>
  </w:style>
  <w:style w:type="character" w:customStyle="1" w:styleId="WarrantChar">
    <w:name w:val="Warrant Char"/>
    <w:basedOn w:val="DefaultParagraphFont"/>
    <w:link w:val="Warrant"/>
    <w:uiPriority w:val="4"/>
    <w:rsid w:val="00E837B5"/>
    <w:rPr>
      <w:rFonts w:ascii="Georgia" w:hAnsi="Georgia"/>
      <w:b/>
      <w:sz w:val="24"/>
      <w:u w:val="single"/>
      <w:bdr w:val="single" w:sz="12" w:space="0" w:color="auto"/>
    </w:rPr>
  </w:style>
  <w:style w:type="character" w:customStyle="1" w:styleId="image-enlarge">
    <w:name w:val="image-enlarge"/>
    <w:basedOn w:val="DefaultParagraphFont"/>
    <w:rsid w:val="00E837B5"/>
  </w:style>
  <w:style w:type="paragraph" w:customStyle="1" w:styleId="zn-bodyparagraph">
    <w:name w:val="zn-body__paragraph"/>
    <w:basedOn w:val="Normal"/>
    <w:uiPriority w:val="99"/>
    <w:qFormat/>
    <w:rsid w:val="00E837B5"/>
    <w:pPr>
      <w:spacing w:before="100" w:beforeAutospacing="1" w:after="100" w:afterAutospacing="1"/>
    </w:pPr>
    <w:rPr>
      <w:rFonts w:ascii="Times" w:hAnsi="Times"/>
      <w:szCs w:val="20"/>
    </w:rPr>
  </w:style>
  <w:style w:type="character" w:customStyle="1" w:styleId="teaser">
    <w:name w:val="teaser"/>
    <w:basedOn w:val="DefaultParagraphFont"/>
    <w:rsid w:val="00E837B5"/>
  </w:style>
  <w:style w:type="character" w:customStyle="1" w:styleId="ref-lnk">
    <w:name w:val="ref-lnk"/>
    <w:basedOn w:val="DefaultParagraphFont"/>
    <w:rsid w:val="00E837B5"/>
  </w:style>
  <w:style w:type="character" w:customStyle="1" w:styleId="ref-overlay">
    <w:name w:val="ref-overlay"/>
    <w:basedOn w:val="DefaultParagraphFont"/>
    <w:rsid w:val="00E837B5"/>
  </w:style>
  <w:style w:type="character" w:customStyle="1" w:styleId="hlfld-contribauthor">
    <w:name w:val="hlfld-contribauthor"/>
    <w:basedOn w:val="DefaultParagraphFont"/>
    <w:rsid w:val="00E837B5"/>
  </w:style>
  <w:style w:type="character" w:customStyle="1" w:styleId="nlmgiven-names">
    <w:name w:val="nlm_given-names"/>
    <w:basedOn w:val="DefaultParagraphFont"/>
    <w:rsid w:val="00E837B5"/>
  </w:style>
  <w:style w:type="character" w:customStyle="1" w:styleId="nlmyear">
    <w:name w:val="nlm_year"/>
    <w:basedOn w:val="DefaultParagraphFont"/>
    <w:rsid w:val="00E837B5"/>
  </w:style>
  <w:style w:type="character" w:customStyle="1" w:styleId="nlmarticle-title">
    <w:name w:val="nlm_article-title"/>
    <w:basedOn w:val="DefaultParagraphFont"/>
    <w:rsid w:val="00E837B5"/>
  </w:style>
  <w:style w:type="character" w:customStyle="1" w:styleId="nlmfpage">
    <w:name w:val="nlm_fpage"/>
    <w:basedOn w:val="DefaultParagraphFont"/>
    <w:rsid w:val="00E837B5"/>
  </w:style>
  <w:style w:type="character" w:customStyle="1" w:styleId="nlmlpage">
    <w:name w:val="nlm_lpage"/>
    <w:basedOn w:val="DefaultParagraphFont"/>
    <w:rsid w:val="00E837B5"/>
  </w:style>
  <w:style w:type="character" w:customStyle="1" w:styleId="ref-links">
    <w:name w:val="ref-links"/>
    <w:basedOn w:val="DefaultParagraphFont"/>
    <w:rsid w:val="00E837B5"/>
  </w:style>
  <w:style w:type="character" w:customStyle="1" w:styleId="xlinks-container">
    <w:name w:val="xlinks-container"/>
    <w:basedOn w:val="DefaultParagraphFont"/>
    <w:rsid w:val="00E837B5"/>
  </w:style>
  <w:style w:type="character" w:customStyle="1" w:styleId="googlescholar-container">
    <w:name w:val="googlescholar-container"/>
    <w:basedOn w:val="DefaultParagraphFont"/>
    <w:rsid w:val="00E837B5"/>
  </w:style>
  <w:style w:type="character" w:customStyle="1" w:styleId="ref-fn-p">
    <w:name w:val="ref-fn-p"/>
    <w:basedOn w:val="DefaultParagraphFont"/>
    <w:rsid w:val="00E837B5"/>
  </w:style>
  <w:style w:type="character" w:customStyle="1" w:styleId="nlmpublisher-loc">
    <w:name w:val="nlm_publisher-loc"/>
    <w:basedOn w:val="DefaultParagraphFont"/>
    <w:rsid w:val="00E837B5"/>
  </w:style>
  <w:style w:type="character" w:customStyle="1" w:styleId="nlmpublisher-name">
    <w:name w:val="nlm_publisher-name"/>
    <w:basedOn w:val="DefaultParagraphFont"/>
    <w:rsid w:val="00E837B5"/>
  </w:style>
  <w:style w:type="paragraph" w:customStyle="1" w:styleId="analytics1">
    <w:name w:val="**analytics"/>
    <w:basedOn w:val="Normal"/>
    <w:link w:val="analyticsChar1"/>
    <w:uiPriority w:val="4"/>
    <w:qFormat/>
    <w:rsid w:val="00E837B5"/>
  </w:style>
  <w:style w:type="character" w:customStyle="1" w:styleId="analyticsChar1">
    <w:name w:val="**analytics Char"/>
    <w:basedOn w:val="DefaultParagraphFont"/>
    <w:link w:val="analytics1"/>
    <w:uiPriority w:val="4"/>
    <w:rsid w:val="00E837B5"/>
    <w:rPr>
      <w:rFonts w:ascii="Georgia" w:hAnsi="Georgia"/>
      <w:sz w:val="20"/>
    </w:rPr>
  </w:style>
  <w:style w:type="character" w:customStyle="1" w:styleId="m113202149284569794gmail-style13ptbold">
    <w:name w:val="m_113202149284569794gmail-style13ptbold"/>
    <w:basedOn w:val="DefaultParagraphFont"/>
    <w:rsid w:val="00E837B5"/>
  </w:style>
  <w:style w:type="character" w:customStyle="1" w:styleId="m113202149284569794gmail-styleunderline">
    <w:name w:val="m_113202149284569794gmail-styleunderline"/>
    <w:basedOn w:val="DefaultParagraphFont"/>
    <w:rsid w:val="00E837B5"/>
  </w:style>
  <w:style w:type="character" w:customStyle="1" w:styleId="m8525170829296705783gmail-style13ptbold">
    <w:name w:val="m_8525170829296705783gmail-style13ptbold"/>
    <w:basedOn w:val="DefaultParagraphFont"/>
    <w:rsid w:val="00E837B5"/>
  </w:style>
  <w:style w:type="character" w:customStyle="1" w:styleId="m8525170829296705783gmail-styleunderline">
    <w:name w:val="m_8525170829296705783gmail-styleunderline"/>
    <w:basedOn w:val="DefaultParagraphFont"/>
    <w:rsid w:val="00E837B5"/>
  </w:style>
  <w:style w:type="character" w:customStyle="1" w:styleId="m-5741597242490756161gmail-field-content">
    <w:name w:val="m_-5741597242490756161gmail-field-content"/>
    <w:basedOn w:val="DefaultParagraphFont"/>
    <w:rsid w:val="00E837B5"/>
  </w:style>
  <w:style w:type="paragraph" w:customStyle="1" w:styleId="FUCKTHISFONT">
    <w:name w:val="FUCK THIS FONT"/>
    <w:basedOn w:val="Normal"/>
    <w:rsid w:val="00E837B5"/>
    <w:pPr>
      <w:autoSpaceDE w:val="0"/>
      <w:autoSpaceDN w:val="0"/>
      <w:adjustRightInd w:val="0"/>
      <w:jc w:val="both"/>
    </w:pPr>
    <w:rPr>
      <w:u w:val="single"/>
    </w:rPr>
  </w:style>
  <w:style w:type="character" w:customStyle="1" w:styleId="CardsFont12ptChar1">
    <w:name w:val="Cards + Font: 12 pt Char1"/>
    <w:rsid w:val="00E837B5"/>
    <w:rPr>
      <w:szCs w:val="24"/>
      <w:u w:val="single"/>
      <w:lang w:val="en-US" w:eastAsia="en-US" w:bidi="ar-SA"/>
    </w:rPr>
  </w:style>
  <w:style w:type="character" w:customStyle="1" w:styleId="hyperlink60">
    <w:name w:val="hyperlink6"/>
    <w:basedOn w:val="DefaultParagraphFont"/>
    <w:rsid w:val="00E837B5"/>
  </w:style>
  <w:style w:type="character" w:customStyle="1" w:styleId="heading2char2charchar">
    <w:name w:val="heading2char2charchar"/>
    <w:basedOn w:val="DefaultParagraphFont"/>
    <w:rsid w:val="00E837B5"/>
  </w:style>
  <w:style w:type="character" w:customStyle="1" w:styleId="heading2char10">
    <w:name w:val="heading2char1"/>
    <w:basedOn w:val="DefaultParagraphFont"/>
    <w:rsid w:val="00E837B5"/>
  </w:style>
  <w:style w:type="character" w:customStyle="1" w:styleId="StyleUnderlineCharTitleCharBold">
    <w:name w:val="Style Underline CharTitle Char + Bold"/>
    <w:basedOn w:val="DefaultParagraphFont"/>
    <w:rsid w:val="00E837B5"/>
    <w:rPr>
      <w:rFonts w:ascii="Garamond" w:hAnsi="Garamond"/>
      <w:b/>
      <w:bCs/>
      <w:color w:val="000000"/>
      <w:sz w:val="22"/>
      <w:szCs w:val="22"/>
    </w:rPr>
  </w:style>
  <w:style w:type="character" w:customStyle="1" w:styleId="bnp-articles-title1">
    <w:name w:val="bnp-articles-title1"/>
    <w:basedOn w:val="DefaultParagraphFont"/>
    <w:rsid w:val="00E837B5"/>
    <w:rPr>
      <w:rFonts w:ascii="Verdana" w:hAnsi="Verdana" w:hint="default"/>
      <w:b/>
      <w:bCs/>
      <w:color w:val="545454"/>
      <w:sz w:val="12"/>
      <w:szCs w:val="12"/>
    </w:rPr>
  </w:style>
  <w:style w:type="character" w:customStyle="1" w:styleId="featuretext">
    <w:name w:val="featuretext"/>
    <w:basedOn w:val="DefaultParagraphFont"/>
    <w:rsid w:val="00E837B5"/>
  </w:style>
  <w:style w:type="character" w:customStyle="1" w:styleId="relatedtext">
    <w:name w:val="related_text"/>
    <w:basedOn w:val="DefaultParagraphFont"/>
    <w:rsid w:val="00E837B5"/>
  </w:style>
  <w:style w:type="character" w:customStyle="1" w:styleId="fullpost">
    <w:name w:val="fullpost"/>
    <w:basedOn w:val="DefaultParagraphFont"/>
    <w:rsid w:val="00E837B5"/>
  </w:style>
  <w:style w:type="character" w:customStyle="1" w:styleId="bcktital">
    <w:name w:val="bcktital"/>
    <w:basedOn w:val="DefaultParagraphFont"/>
    <w:rsid w:val="00E837B5"/>
  </w:style>
  <w:style w:type="character" w:customStyle="1" w:styleId="bcktital0">
    <w:name w:val="bckt_ital"/>
    <w:basedOn w:val="DefaultParagraphFont"/>
    <w:rsid w:val="00E837B5"/>
  </w:style>
  <w:style w:type="character" w:customStyle="1" w:styleId="fwanimclass">
    <w:name w:val="fwanim_class"/>
    <w:basedOn w:val="DefaultParagraphFont"/>
    <w:rsid w:val="00E837B5"/>
  </w:style>
  <w:style w:type="paragraph" w:customStyle="1" w:styleId="DebateUnderline0">
    <w:name w:val="DebateUnderline"/>
    <w:basedOn w:val="DebateNormal"/>
    <w:qFormat/>
    <w:rsid w:val="00E837B5"/>
    <w:rPr>
      <w:rFonts w:ascii="Times New Roman" w:hAnsi="Times New Roman" w:cs="Times New Roman"/>
      <w:sz w:val="24"/>
      <w:szCs w:val="24"/>
      <w:u w:val="single"/>
    </w:rPr>
  </w:style>
  <w:style w:type="character" w:customStyle="1" w:styleId="DebateUnderlineChar">
    <w:name w:val="DebateUnderline Char"/>
    <w:basedOn w:val="DebateNormalChar"/>
    <w:rsid w:val="00E837B5"/>
    <w:rPr>
      <w:rFonts w:ascii="Georgia" w:eastAsia="Calibri" w:hAnsi="Georgia"/>
      <w:sz w:val="24"/>
      <w:szCs w:val="24"/>
      <w:u w:val="single"/>
      <w:lang w:val="en-US" w:eastAsia="en-US" w:bidi="ar-SA"/>
    </w:rPr>
  </w:style>
  <w:style w:type="character" w:customStyle="1" w:styleId="DebateTagChar0">
    <w:name w:val="DebateTag Char"/>
    <w:basedOn w:val="DefaultParagraphFont"/>
    <w:uiPriority w:val="99"/>
    <w:rsid w:val="00E837B5"/>
    <w:rPr>
      <w:rFonts w:eastAsia="Calibri"/>
      <w:b/>
      <w:sz w:val="24"/>
      <w:szCs w:val="24"/>
      <w:lang w:val="en-US" w:eastAsia="en-US" w:bidi="ar-SA"/>
    </w:rPr>
  </w:style>
  <w:style w:type="paragraph" w:customStyle="1" w:styleId="DebateHeaderFinal">
    <w:name w:val="DebateHeaderFinal"/>
    <w:basedOn w:val="Heading1"/>
    <w:qFormat/>
    <w:rsid w:val="00E837B5"/>
    <w:pPr>
      <w:spacing w:line="276" w:lineRule="auto"/>
      <w:jc w:val="left"/>
    </w:pPr>
    <w:rPr>
      <w:rFonts w:ascii="Times New Roman" w:eastAsia="Times New Roman" w:hAnsi="Times New Roman" w:cs="Times New Roman"/>
      <w:bCs/>
      <w:caps/>
      <w:sz w:val="36"/>
      <w:szCs w:val="36"/>
    </w:rPr>
  </w:style>
  <w:style w:type="character" w:customStyle="1" w:styleId="DebateHeaderFinalChar">
    <w:name w:val="DebateHeaderFinal Char"/>
    <w:rsid w:val="00E837B5"/>
    <w:rPr>
      <w:b/>
      <w:bCs/>
      <w:sz w:val="36"/>
      <w:szCs w:val="36"/>
      <w:u w:val="single"/>
      <w:lang w:val="en-US" w:eastAsia="en-US" w:bidi="ar-SA"/>
    </w:rPr>
  </w:style>
  <w:style w:type="paragraph" w:customStyle="1" w:styleId="HeaderInitial0">
    <w:name w:val="HeaderInitial"/>
    <w:basedOn w:val="Normal"/>
    <w:uiPriority w:val="99"/>
    <w:qFormat/>
    <w:rsid w:val="00E837B5"/>
    <w:pPr>
      <w:jc w:val="center"/>
      <w:outlineLvl w:val="0"/>
    </w:pPr>
    <w:rPr>
      <w:rFonts w:eastAsia="Calibri" w:cs="Times New Roman"/>
      <w:b/>
      <w:caps/>
      <w:sz w:val="28"/>
    </w:rPr>
  </w:style>
  <w:style w:type="character" w:customStyle="1" w:styleId="FooterChar2">
    <w:name w:val="Footer Char2"/>
    <w:basedOn w:val="DefaultParagraphFont"/>
    <w:rsid w:val="00E837B5"/>
    <w:rPr>
      <w:rFonts w:eastAsia="MS Mincho"/>
      <w:sz w:val="24"/>
      <w:szCs w:val="24"/>
      <w:lang w:val="en-US" w:eastAsia="ja-JP" w:bidi="ar-SA"/>
    </w:rPr>
  </w:style>
  <w:style w:type="character" w:customStyle="1" w:styleId="BalloonTextChar2">
    <w:name w:val="Balloon Text Char2"/>
    <w:basedOn w:val="DefaultParagraphFont"/>
    <w:rsid w:val="00E837B5"/>
    <w:rPr>
      <w:rFonts w:ascii="Tahoma" w:eastAsia="MS Mincho" w:hAnsi="Tahoma" w:cs="Tahoma"/>
      <w:sz w:val="16"/>
      <w:szCs w:val="16"/>
      <w:lang w:val="en-US" w:eastAsia="ja-JP" w:bidi="ar-SA"/>
    </w:rPr>
  </w:style>
  <w:style w:type="paragraph" w:customStyle="1" w:styleId="StyleLinespacingDouble">
    <w:name w:val="Style Line spacing:  Double"/>
    <w:basedOn w:val="Normal"/>
    <w:uiPriority w:val="99"/>
    <w:qFormat/>
    <w:rsid w:val="00E837B5"/>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E837B5"/>
    <w:rPr>
      <w:rFonts w:ascii="Cambria" w:hAnsi="Cambria"/>
      <w:sz w:val="24"/>
      <w:lang w:val="en-US" w:eastAsia="en-US" w:bidi="ar-SA"/>
    </w:rPr>
  </w:style>
  <w:style w:type="paragraph" w:customStyle="1" w:styleId="Normalspacing">
    <w:name w:val="Normal + spacing"/>
    <w:basedOn w:val="StyleLinespacingDouble"/>
    <w:uiPriority w:val="99"/>
    <w:qFormat/>
    <w:rsid w:val="00E837B5"/>
  </w:style>
  <w:style w:type="character" w:customStyle="1" w:styleId="NormalspacingChar">
    <w:name w:val="Normal + spacing Char"/>
    <w:basedOn w:val="StyleLinespacingDoubleChar"/>
    <w:rsid w:val="00E837B5"/>
    <w:rPr>
      <w:rFonts w:ascii="Cambria" w:hAnsi="Cambria"/>
      <w:sz w:val="24"/>
      <w:lang w:val="en-US" w:eastAsia="en-US" w:bidi="ar-SA"/>
    </w:rPr>
  </w:style>
  <w:style w:type="character" w:customStyle="1" w:styleId="textbold0">
    <w:name w:val="textbold"/>
    <w:basedOn w:val="DefaultParagraphFont"/>
    <w:rsid w:val="00E837B5"/>
  </w:style>
  <w:style w:type="character" w:customStyle="1" w:styleId="textitalics">
    <w:name w:val="textitalics"/>
    <w:basedOn w:val="DefaultParagraphFont"/>
    <w:rsid w:val="00E837B5"/>
  </w:style>
  <w:style w:type="paragraph" w:customStyle="1" w:styleId="lastpar">
    <w:name w:val="lastpar"/>
    <w:basedOn w:val="Normal"/>
    <w:uiPriority w:val="99"/>
    <w:qFormat/>
    <w:rsid w:val="00E837B5"/>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E837B5"/>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837B5"/>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E837B5"/>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ldunderline2">
    <w:name w:val="Bold/underline"/>
    <w:basedOn w:val="Normal"/>
    <w:autoRedefine/>
    <w:qFormat/>
    <w:rsid w:val="00E837B5"/>
    <w:pPr>
      <w:tabs>
        <w:tab w:val="left" w:pos="9450"/>
      </w:tabs>
    </w:pPr>
    <w:rPr>
      <w:rFonts w:ascii="Times New Roman" w:eastAsia="SimSun" w:hAnsi="Times New Roman" w:cs="Times New Roman"/>
      <w:b/>
      <w:sz w:val="24"/>
    </w:rPr>
  </w:style>
  <w:style w:type="paragraph" w:customStyle="1" w:styleId="TableContents">
    <w:name w:val="Table Contents"/>
    <w:basedOn w:val="Normal"/>
    <w:uiPriority w:val="99"/>
    <w:qFormat/>
    <w:rsid w:val="00E837B5"/>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uiPriority w:val="99"/>
    <w:qFormat/>
    <w:rsid w:val="00E837B5"/>
    <w:pPr>
      <w:tabs>
        <w:tab w:val="left" w:pos="9450"/>
      </w:tabs>
    </w:pPr>
    <w:rPr>
      <w:rFonts w:ascii="Arial Rounded MT Bold" w:eastAsia="Times New Roman" w:hAnsi="Arial Rounded MT Bold" w:cs="Arial"/>
      <w:b w:val="0"/>
      <w:bCs/>
      <w:caps/>
      <w:smallCaps/>
      <w:sz w:val="32"/>
    </w:rPr>
  </w:style>
  <w:style w:type="paragraph" w:customStyle="1" w:styleId="Heading1fake">
    <w:name w:val="Heading 1 fake"/>
    <w:basedOn w:val="Normal"/>
    <w:autoRedefine/>
    <w:uiPriority w:val="99"/>
    <w:qFormat/>
    <w:rsid w:val="00E837B5"/>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uiPriority w:val="99"/>
    <w:qFormat/>
    <w:rsid w:val="00E837B5"/>
    <w:pPr>
      <w:tabs>
        <w:tab w:val="left" w:pos="9450"/>
      </w:tabs>
      <w:outlineLvl w:val="9"/>
    </w:pPr>
    <w:rPr>
      <w:rFonts w:ascii="Verdana" w:eastAsia="Times New Roman" w:hAnsi="Verdana" w:cs="Arial"/>
      <w:bCs/>
      <w:caps/>
      <w:smallCaps/>
      <w:sz w:val="32"/>
    </w:rPr>
  </w:style>
  <w:style w:type="paragraph" w:customStyle="1" w:styleId="text1Char">
    <w:name w:val="text1 Char"/>
    <w:basedOn w:val="Normal"/>
    <w:autoRedefine/>
    <w:uiPriority w:val="99"/>
    <w:qFormat/>
    <w:rsid w:val="00E837B5"/>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E837B5"/>
    <w:rPr>
      <w:sz w:val="18"/>
      <w:szCs w:val="24"/>
      <w:lang w:val="en-US" w:eastAsia="en-US" w:bidi="ar-SA"/>
    </w:rPr>
  </w:style>
  <w:style w:type="character" w:customStyle="1" w:styleId="text1CharChar">
    <w:name w:val="text1 Char Char"/>
    <w:basedOn w:val="DefaultParagraphFont"/>
    <w:rsid w:val="00E837B5"/>
    <w:rPr>
      <w:lang w:val="en-US" w:eastAsia="en-US" w:bidi="ar-SA"/>
    </w:rPr>
  </w:style>
  <w:style w:type="character" w:customStyle="1" w:styleId="textCharChar">
    <w:name w:val="text Char Char"/>
    <w:basedOn w:val="DefaultParagraphFont"/>
    <w:rsid w:val="00E837B5"/>
    <w:rPr>
      <w:sz w:val="18"/>
      <w:szCs w:val="24"/>
      <w:lang w:val="en-US" w:eastAsia="en-US" w:bidi="ar-SA"/>
    </w:rPr>
  </w:style>
  <w:style w:type="character" w:customStyle="1" w:styleId="normalloose1">
    <w:name w:val="normalloose1"/>
    <w:basedOn w:val="DefaultParagraphFont"/>
    <w:rsid w:val="00E837B5"/>
    <w:rPr>
      <w:sz w:val="20"/>
      <w:szCs w:val="20"/>
    </w:rPr>
  </w:style>
  <w:style w:type="paragraph" w:customStyle="1" w:styleId="printerheadline">
    <w:name w:val="printer_headline"/>
    <w:basedOn w:val="Normal"/>
    <w:uiPriority w:val="99"/>
    <w:qFormat/>
    <w:rsid w:val="00E837B5"/>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uiPriority w:val="99"/>
    <w:qFormat/>
    <w:rsid w:val="00E837B5"/>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E837B5"/>
  </w:style>
  <w:style w:type="character" w:customStyle="1" w:styleId="georgia">
    <w:name w:val="georgia"/>
    <w:basedOn w:val="DefaultParagraphFont"/>
    <w:rsid w:val="00E837B5"/>
  </w:style>
  <w:style w:type="character" w:customStyle="1" w:styleId="isdefault">
    <w:name w:val="isdefault"/>
    <w:basedOn w:val="DefaultParagraphFont"/>
    <w:rsid w:val="00E837B5"/>
  </w:style>
  <w:style w:type="character" w:customStyle="1" w:styleId="arial">
    <w:name w:val="arial"/>
    <w:basedOn w:val="DefaultParagraphFont"/>
    <w:rsid w:val="00E837B5"/>
  </w:style>
  <w:style w:type="character" w:customStyle="1" w:styleId="pipe">
    <w:name w:val="pipe"/>
    <w:basedOn w:val="DefaultParagraphFont"/>
    <w:rsid w:val="00E837B5"/>
  </w:style>
  <w:style w:type="paragraph" w:customStyle="1" w:styleId="dtlcomment">
    <w:name w:val="dtlcomment"/>
    <w:basedOn w:val="Normal"/>
    <w:uiPriority w:val="99"/>
    <w:qFormat/>
    <w:rsid w:val="00E837B5"/>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E837B5"/>
  </w:style>
  <w:style w:type="character" w:customStyle="1" w:styleId="CharChar18">
    <w:name w:val="Char Char18"/>
    <w:basedOn w:val="DefaultParagraphFont"/>
    <w:rsid w:val="00E837B5"/>
    <w:rPr>
      <w:sz w:val="16"/>
      <w:szCs w:val="24"/>
      <w:lang w:val="en-US" w:eastAsia="en-US" w:bidi="ar-SA"/>
    </w:rPr>
  </w:style>
  <w:style w:type="character" w:customStyle="1" w:styleId="CharChar24">
    <w:name w:val="Char Char24"/>
    <w:basedOn w:val="DefaultParagraphFont"/>
    <w:rsid w:val="00E837B5"/>
    <w:rPr>
      <w:b/>
      <w:bCs/>
      <w:sz w:val="28"/>
      <w:szCs w:val="28"/>
      <w:lang w:val="en-US" w:eastAsia="en-US" w:bidi="ar-SA"/>
    </w:rPr>
  </w:style>
  <w:style w:type="character" w:customStyle="1" w:styleId="ln2">
    <w:name w:val="ln2"/>
    <w:basedOn w:val="DefaultParagraphFont"/>
    <w:rsid w:val="00E837B5"/>
  </w:style>
  <w:style w:type="paragraph" w:customStyle="1" w:styleId="StyleStyle1">
    <w:name w:val="Style Style1 +"/>
    <w:basedOn w:val="Normal"/>
    <w:uiPriority w:val="99"/>
    <w:qFormat/>
    <w:rsid w:val="00E837B5"/>
    <w:rPr>
      <w:rFonts w:ascii="Times New Roman" w:eastAsia="Calibri" w:hAnsi="Times New Roman" w:cs="Times New Roman"/>
      <w:sz w:val="24"/>
    </w:rPr>
  </w:style>
  <w:style w:type="character" w:customStyle="1" w:styleId="StyleStyle1Char">
    <w:name w:val="Style Style1 + Char"/>
    <w:basedOn w:val="Style1Char"/>
    <w:rsid w:val="00E837B5"/>
    <w:rPr>
      <w:rFonts w:ascii="Times New Roman" w:eastAsia="SimSun" w:hAnsi="Times New Roman" w:cs="Times New Roman"/>
      <w:color w:val="000000"/>
      <w:sz w:val="20"/>
      <w:szCs w:val="20"/>
      <w:u w:val="single"/>
      <w:lang w:val="en-US" w:eastAsia="en-US" w:bidi="ar-SA"/>
    </w:rPr>
  </w:style>
  <w:style w:type="character" w:customStyle="1" w:styleId="CharChar20">
    <w:name w:val="Char Char2"/>
    <w:basedOn w:val="DefaultParagraphFont"/>
    <w:rsid w:val="00E837B5"/>
    <w:rPr>
      <w:rFonts w:ascii="Times New Roman" w:eastAsia="Times New Roman" w:hAnsi="Times New Roman" w:cs="Times New Roman"/>
      <w:b/>
      <w:bCs/>
      <w:sz w:val="20"/>
      <w:szCs w:val="26"/>
    </w:rPr>
  </w:style>
  <w:style w:type="character" w:customStyle="1" w:styleId="editorname">
    <w:name w:val="editorname"/>
    <w:basedOn w:val="DefaultParagraphFont"/>
    <w:rsid w:val="00E837B5"/>
  </w:style>
  <w:style w:type="character" w:customStyle="1" w:styleId="CharChar16">
    <w:name w:val="Char Char16"/>
    <w:basedOn w:val="DefaultParagraphFont"/>
    <w:rsid w:val="00E837B5"/>
    <w:rPr>
      <w:rFonts w:ascii="Cambria" w:hAnsi="Cambria"/>
      <w:lang w:val="en-US" w:eastAsia="en-US" w:bidi="ar-SA"/>
    </w:rPr>
  </w:style>
  <w:style w:type="character" w:customStyle="1" w:styleId="CharChar15">
    <w:name w:val="Char Char15"/>
    <w:basedOn w:val="CharChar16"/>
    <w:rsid w:val="00E837B5"/>
    <w:rPr>
      <w:rFonts w:ascii="Cambria" w:hAnsi="Cambria"/>
      <w:b/>
      <w:bCs/>
      <w:lang w:val="en-US" w:eastAsia="en-US" w:bidi="ar-SA"/>
    </w:rPr>
  </w:style>
  <w:style w:type="character" w:customStyle="1" w:styleId="CharChar14">
    <w:name w:val="Char Char14"/>
    <w:basedOn w:val="DefaultParagraphFont"/>
    <w:rsid w:val="00E837B5"/>
    <w:rPr>
      <w:rFonts w:ascii="Tahoma" w:hAnsi="Tahoma" w:cs="Tahoma"/>
      <w:sz w:val="16"/>
      <w:szCs w:val="16"/>
      <w:lang w:val="en-US" w:eastAsia="en-US" w:bidi="ar-SA"/>
    </w:rPr>
  </w:style>
  <w:style w:type="character" w:customStyle="1" w:styleId="CharChar13">
    <w:name w:val="Char Char13"/>
    <w:basedOn w:val="DefaultParagraphFont"/>
    <w:rsid w:val="00E837B5"/>
    <w:rPr>
      <w:rFonts w:ascii="Cambria" w:hAnsi="Cambria"/>
      <w:lang w:val="en-US" w:eastAsia="en-US" w:bidi="ar-SA"/>
    </w:rPr>
  </w:style>
  <w:style w:type="paragraph" w:customStyle="1" w:styleId="normalChar1">
    <w:name w:val="normal Char"/>
    <w:basedOn w:val="Normal"/>
    <w:uiPriority w:val="99"/>
    <w:qFormat/>
    <w:rsid w:val="00E837B5"/>
    <w:rPr>
      <w:rFonts w:ascii="Times New Roman" w:eastAsia="Calibri" w:hAnsi="Times New Roman" w:cs="Times New Roman"/>
    </w:rPr>
  </w:style>
  <w:style w:type="character" w:customStyle="1" w:styleId="cardtextsmallCharChar">
    <w:name w:val="card text small Char Char"/>
    <w:basedOn w:val="DefaultParagraphFont"/>
    <w:rsid w:val="00E837B5"/>
    <w:rPr>
      <w:rFonts w:ascii="Arial Narrow" w:hAnsi="Arial Narrow" w:cs="Times New Roman"/>
      <w:sz w:val="16"/>
    </w:rPr>
  </w:style>
  <w:style w:type="character" w:customStyle="1" w:styleId="TagChar40">
    <w:name w:val="Tag Char4"/>
    <w:basedOn w:val="DefaultParagraphFont"/>
    <w:rsid w:val="00E837B5"/>
    <w:rPr>
      <w:b/>
      <w:sz w:val="26"/>
      <w:szCs w:val="24"/>
      <w:lang w:val="en-US" w:eastAsia="en-US" w:bidi="ar-SA"/>
    </w:rPr>
  </w:style>
  <w:style w:type="paragraph" w:customStyle="1" w:styleId="SmallTextGaramond">
    <w:name w:val="Small Text Garamond"/>
    <w:basedOn w:val="Normal"/>
    <w:uiPriority w:val="99"/>
    <w:qFormat/>
    <w:rsid w:val="00E837B5"/>
    <w:pPr>
      <w:widowControl w:val="0"/>
      <w:suppressAutoHyphens/>
      <w:contextualSpacing/>
    </w:pPr>
    <w:rPr>
      <w:rFonts w:eastAsia="Calibri" w:cs="Times New Roman"/>
      <w:sz w:val="16"/>
      <w:szCs w:val="18"/>
    </w:rPr>
  </w:style>
  <w:style w:type="paragraph" w:customStyle="1" w:styleId="Taglines">
    <w:name w:val="Taglines"/>
    <w:basedOn w:val="Heading2"/>
    <w:uiPriority w:val="99"/>
    <w:qFormat/>
    <w:rsid w:val="00E837B5"/>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E837B5"/>
    <w:rPr>
      <w:rFonts w:cs="Arial"/>
      <w:bCs/>
      <w:iCs/>
      <w:szCs w:val="22"/>
      <w:lang w:val="en-US" w:eastAsia="en-US" w:bidi="ar-SA"/>
    </w:rPr>
  </w:style>
  <w:style w:type="paragraph" w:customStyle="1" w:styleId="listterm">
    <w:name w:val="listterm"/>
    <w:basedOn w:val="Normal"/>
    <w:uiPriority w:val="99"/>
    <w:qFormat/>
    <w:rsid w:val="00E837B5"/>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E837B5"/>
    <w:rPr>
      <w:rFonts w:ascii="Garamond" w:hAnsi="Garamond"/>
    </w:rPr>
  </w:style>
  <w:style w:type="character" w:customStyle="1" w:styleId="WW8Num3z0">
    <w:name w:val="WW8Num3z0"/>
    <w:rsid w:val="00E837B5"/>
    <w:rPr>
      <w:rFonts w:ascii="Garamond" w:hAnsi="Garamond"/>
    </w:rPr>
  </w:style>
  <w:style w:type="character" w:customStyle="1" w:styleId="WW8Num4z1">
    <w:name w:val="WW8Num4z1"/>
    <w:rsid w:val="00E837B5"/>
    <w:rPr>
      <w:rFonts w:ascii="Garamond" w:hAnsi="Garamond"/>
    </w:rPr>
  </w:style>
  <w:style w:type="character" w:customStyle="1" w:styleId="WW8Num5z0">
    <w:name w:val="WW8Num5z0"/>
    <w:rsid w:val="00E837B5"/>
    <w:rPr>
      <w:rFonts w:ascii="Garamond" w:hAnsi="Garamond"/>
    </w:rPr>
  </w:style>
  <w:style w:type="character" w:customStyle="1" w:styleId="WW8Num6z0">
    <w:name w:val="WW8Num6z0"/>
    <w:rsid w:val="00E837B5"/>
    <w:rPr>
      <w:rFonts w:ascii="Symbol" w:hAnsi="Symbol"/>
    </w:rPr>
  </w:style>
  <w:style w:type="character" w:customStyle="1" w:styleId="WW8Num7z0">
    <w:name w:val="WW8Num7z0"/>
    <w:rsid w:val="00E837B5"/>
    <w:rPr>
      <w:rFonts w:ascii="Symbol" w:hAnsi="Symbol"/>
    </w:rPr>
  </w:style>
  <w:style w:type="character" w:customStyle="1" w:styleId="WW8Num8z0">
    <w:name w:val="WW8Num8z0"/>
    <w:rsid w:val="00E837B5"/>
    <w:rPr>
      <w:rFonts w:ascii="Symbol" w:hAnsi="Symbol"/>
    </w:rPr>
  </w:style>
  <w:style w:type="character" w:customStyle="1" w:styleId="WW8Num9z0">
    <w:name w:val="WW8Num9z0"/>
    <w:rsid w:val="00E837B5"/>
    <w:rPr>
      <w:rFonts w:ascii="Symbol" w:hAnsi="Symbol"/>
    </w:rPr>
  </w:style>
  <w:style w:type="character" w:customStyle="1" w:styleId="WW8Num10z0">
    <w:name w:val="WW8Num10z0"/>
    <w:rsid w:val="00E837B5"/>
    <w:rPr>
      <w:rFonts w:ascii="Garamond" w:hAnsi="Garamond"/>
    </w:rPr>
  </w:style>
  <w:style w:type="character" w:customStyle="1" w:styleId="WW8Num11z1">
    <w:name w:val="WW8Num11z1"/>
    <w:rsid w:val="00E837B5"/>
    <w:rPr>
      <w:rFonts w:ascii="Garamond" w:hAnsi="Garamond"/>
    </w:rPr>
  </w:style>
  <w:style w:type="character" w:customStyle="1" w:styleId="Absatz-Standardschriftart">
    <w:name w:val="Absatz-Standardschriftart"/>
    <w:rsid w:val="00E837B5"/>
  </w:style>
  <w:style w:type="character" w:customStyle="1" w:styleId="WW-Absatz-Standardschriftart">
    <w:name w:val="WW-Absatz-Standardschriftart"/>
    <w:rsid w:val="00E837B5"/>
  </w:style>
  <w:style w:type="character" w:customStyle="1" w:styleId="WW-Absatz-Standardschriftart1">
    <w:name w:val="WW-Absatz-Standardschriftart1"/>
    <w:rsid w:val="00E837B5"/>
  </w:style>
  <w:style w:type="character" w:customStyle="1" w:styleId="EndnoteCharacters">
    <w:name w:val="Endnote Characters"/>
    <w:basedOn w:val="DefaultParagraphFont"/>
    <w:rsid w:val="00E837B5"/>
    <w:rPr>
      <w:position w:val="0"/>
      <w:sz w:val="24"/>
      <w:vertAlign w:val="baseline"/>
    </w:rPr>
  </w:style>
  <w:style w:type="character" w:customStyle="1" w:styleId="WW8Num1z0">
    <w:name w:val="WW8Num1z0"/>
    <w:rsid w:val="00E837B5"/>
    <w:rPr>
      <w:rFonts w:ascii="Symbol" w:hAnsi="Symbol"/>
    </w:rPr>
  </w:style>
  <w:style w:type="character" w:customStyle="1" w:styleId="WW8Num1z2">
    <w:name w:val="WW8Num1z2"/>
    <w:rsid w:val="00E837B5"/>
    <w:rPr>
      <w:rFonts w:ascii="Courier New" w:hAnsi="Courier New"/>
    </w:rPr>
  </w:style>
  <w:style w:type="character" w:customStyle="1" w:styleId="WW8Num1z3">
    <w:name w:val="WW8Num1z3"/>
    <w:rsid w:val="00E837B5"/>
    <w:rPr>
      <w:rFonts w:ascii="Wingdings" w:hAnsi="Wingdings"/>
    </w:rPr>
  </w:style>
  <w:style w:type="character" w:customStyle="1" w:styleId="WW8Num11z0">
    <w:name w:val="WW8Num11z0"/>
    <w:rsid w:val="00E837B5"/>
    <w:rPr>
      <w:rFonts w:ascii="Symbol" w:hAnsi="Symbol"/>
    </w:rPr>
  </w:style>
  <w:style w:type="character" w:customStyle="1" w:styleId="WW8Num83z0">
    <w:name w:val="WW8Num83z0"/>
    <w:rsid w:val="00E837B5"/>
    <w:rPr>
      <w:rFonts w:ascii="Symbol" w:hAnsi="Symbol"/>
    </w:rPr>
  </w:style>
  <w:style w:type="character" w:customStyle="1" w:styleId="WW8Num83z1">
    <w:name w:val="WW8Num83z1"/>
    <w:rsid w:val="00E837B5"/>
    <w:rPr>
      <w:rFonts w:ascii="Courier New" w:hAnsi="Courier New"/>
    </w:rPr>
  </w:style>
  <w:style w:type="character" w:customStyle="1" w:styleId="WW8Num83z2">
    <w:name w:val="WW8Num83z2"/>
    <w:rsid w:val="00E837B5"/>
    <w:rPr>
      <w:rFonts w:ascii="Wingdings" w:hAnsi="Wingdings"/>
    </w:rPr>
  </w:style>
  <w:style w:type="character" w:customStyle="1" w:styleId="WW8Num89z0">
    <w:name w:val="WW8Num89z0"/>
    <w:rsid w:val="00E837B5"/>
    <w:rPr>
      <w:rFonts w:ascii="Symbol" w:hAnsi="Symbol"/>
      <w:sz w:val="20"/>
    </w:rPr>
  </w:style>
  <w:style w:type="character" w:customStyle="1" w:styleId="WW8Num90z0">
    <w:name w:val="WW8Num90z0"/>
    <w:rsid w:val="00E837B5"/>
    <w:rPr>
      <w:rFonts w:ascii="Times New Roman" w:eastAsia="Times New Roman" w:hAnsi="Times New Roman" w:cs="Times New Roman"/>
    </w:rPr>
  </w:style>
  <w:style w:type="character" w:customStyle="1" w:styleId="WW8Num92z0">
    <w:name w:val="WW8Num92z0"/>
    <w:rsid w:val="00E837B5"/>
    <w:rPr>
      <w:rFonts w:ascii="Symbol" w:eastAsia="Times New Roman" w:hAnsi="Symbol"/>
    </w:rPr>
  </w:style>
  <w:style w:type="character" w:customStyle="1" w:styleId="WW8Num92z1">
    <w:name w:val="WW8Num92z1"/>
    <w:rsid w:val="00E837B5"/>
    <w:rPr>
      <w:rFonts w:ascii="Courier New" w:hAnsi="Courier New"/>
    </w:rPr>
  </w:style>
  <w:style w:type="character" w:customStyle="1" w:styleId="WW8Num92z2">
    <w:name w:val="WW8Num92z2"/>
    <w:rsid w:val="00E837B5"/>
    <w:rPr>
      <w:rFonts w:ascii="Wingdings" w:hAnsi="Wingdings"/>
    </w:rPr>
  </w:style>
  <w:style w:type="character" w:customStyle="1" w:styleId="WW8Num92z3">
    <w:name w:val="WW8Num92z3"/>
    <w:rsid w:val="00E837B5"/>
    <w:rPr>
      <w:rFonts w:ascii="Symbol" w:hAnsi="Symbol"/>
    </w:rPr>
  </w:style>
  <w:style w:type="character" w:customStyle="1" w:styleId="WW8Num96z0">
    <w:name w:val="WW8Num96z0"/>
    <w:rsid w:val="00E837B5"/>
    <w:rPr>
      <w:rFonts w:ascii="Symbol" w:hAnsi="Symbol"/>
      <w:sz w:val="20"/>
    </w:rPr>
  </w:style>
  <w:style w:type="character" w:customStyle="1" w:styleId="WW8Num96z1">
    <w:name w:val="WW8Num96z1"/>
    <w:rsid w:val="00E837B5"/>
    <w:rPr>
      <w:rFonts w:ascii="Courier New" w:hAnsi="Courier New"/>
      <w:sz w:val="20"/>
    </w:rPr>
  </w:style>
  <w:style w:type="character" w:customStyle="1" w:styleId="WW8Num96z2">
    <w:name w:val="WW8Num96z2"/>
    <w:rsid w:val="00E837B5"/>
    <w:rPr>
      <w:rFonts w:ascii="Wingdings" w:hAnsi="Wingdings"/>
      <w:sz w:val="20"/>
    </w:rPr>
  </w:style>
  <w:style w:type="character" w:customStyle="1" w:styleId="WW8Num103z0">
    <w:name w:val="WW8Num103z0"/>
    <w:rsid w:val="00E837B5"/>
    <w:rPr>
      <w:rFonts w:ascii="Symbol" w:hAnsi="Symbol"/>
      <w:sz w:val="20"/>
    </w:rPr>
  </w:style>
  <w:style w:type="character" w:customStyle="1" w:styleId="WW8Num103z1">
    <w:name w:val="WW8Num103z1"/>
    <w:rsid w:val="00E837B5"/>
    <w:rPr>
      <w:rFonts w:ascii="Courier New" w:hAnsi="Courier New"/>
      <w:sz w:val="20"/>
    </w:rPr>
  </w:style>
  <w:style w:type="character" w:customStyle="1" w:styleId="WW8Num103z2">
    <w:name w:val="WW8Num103z2"/>
    <w:rsid w:val="00E837B5"/>
    <w:rPr>
      <w:rFonts w:ascii="Wingdings" w:hAnsi="Wingdings"/>
      <w:sz w:val="20"/>
    </w:rPr>
  </w:style>
  <w:style w:type="character" w:customStyle="1" w:styleId="WW8Num108z0">
    <w:name w:val="WW8Num108z0"/>
    <w:rsid w:val="00E837B5"/>
    <w:rPr>
      <w:rFonts w:ascii="Symbol" w:hAnsi="Symbol"/>
      <w:sz w:val="20"/>
    </w:rPr>
  </w:style>
  <w:style w:type="character" w:customStyle="1" w:styleId="WW8Num108z1">
    <w:name w:val="WW8Num108z1"/>
    <w:rsid w:val="00E837B5"/>
    <w:rPr>
      <w:rFonts w:ascii="Courier New" w:hAnsi="Courier New"/>
      <w:sz w:val="20"/>
    </w:rPr>
  </w:style>
  <w:style w:type="character" w:customStyle="1" w:styleId="WW8Num108z2">
    <w:name w:val="WW8Num108z2"/>
    <w:rsid w:val="00E837B5"/>
    <w:rPr>
      <w:rFonts w:ascii="Wingdings" w:hAnsi="Wingdings"/>
      <w:sz w:val="20"/>
    </w:rPr>
  </w:style>
  <w:style w:type="character" w:customStyle="1" w:styleId="WW8Num109z0">
    <w:name w:val="WW8Num109z0"/>
    <w:rsid w:val="00E837B5"/>
    <w:rPr>
      <w:rFonts w:ascii="Symbol" w:eastAsia="Times New Roman" w:hAnsi="Symbol"/>
    </w:rPr>
  </w:style>
  <w:style w:type="character" w:customStyle="1" w:styleId="WW8Num109z1">
    <w:name w:val="WW8Num109z1"/>
    <w:rsid w:val="00E837B5"/>
    <w:rPr>
      <w:rFonts w:ascii="Courier New" w:hAnsi="Courier New"/>
    </w:rPr>
  </w:style>
  <w:style w:type="character" w:customStyle="1" w:styleId="WW8Num109z2">
    <w:name w:val="WW8Num109z2"/>
    <w:rsid w:val="00E837B5"/>
    <w:rPr>
      <w:rFonts w:ascii="Wingdings" w:hAnsi="Wingdings"/>
    </w:rPr>
  </w:style>
  <w:style w:type="character" w:customStyle="1" w:styleId="WW8Num109z3">
    <w:name w:val="WW8Num109z3"/>
    <w:rsid w:val="00E837B5"/>
    <w:rPr>
      <w:rFonts w:ascii="Symbol" w:hAnsi="Symbol"/>
    </w:rPr>
  </w:style>
  <w:style w:type="character" w:customStyle="1" w:styleId="WW8Num111z0">
    <w:name w:val="WW8Num111z0"/>
    <w:rsid w:val="00E837B5"/>
    <w:rPr>
      <w:rFonts w:ascii="Symbol" w:hAnsi="Symbol"/>
      <w:sz w:val="20"/>
    </w:rPr>
  </w:style>
  <w:style w:type="character" w:customStyle="1" w:styleId="WW8Num111z1">
    <w:name w:val="WW8Num111z1"/>
    <w:rsid w:val="00E837B5"/>
    <w:rPr>
      <w:rFonts w:ascii="Courier New" w:hAnsi="Courier New"/>
      <w:sz w:val="20"/>
    </w:rPr>
  </w:style>
  <w:style w:type="character" w:customStyle="1" w:styleId="WW8Num111z2">
    <w:name w:val="WW8Num111z2"/>
    <w:rsid w:val="00E837B5"/>
    <w:rPr>
      <w:rFonts w:ascii="Wingdings" w:hAnsi="Wingdings"/>
      <w:sz w:val="20"/>
    </w:rPr>
  </w:style>
  <w:style w:type="character" w:customStyle="1" w:styleId="WW8Num117z0">
    <w:name w:val="WW8Num117z0"/>
    <w:rsid w:val="00E837B5"/>
    <w:rPr>
      <w:rFonts w:ascii="Symbol" w:eastAsia="Times New Roman" w:hAnsi="Symbol"/>
    </w:rPr>
  </w:style>
  <w:style w:type="character" w:customStyle="1" w:styleId="WW8Num117z1">
    <w:name w:val="WW8Num117z1"/>
    <w:rsid w:val="00E837B5"/>
    <w:rPr>
      <w:rFonts w:ascii="Courier New" w:hAnsi="Courier New"/>
    </w:rPr>
  </w:style>
  <w:style w:type="character" w:customStyle="1" w:styleId="WW8Num117z2">
    <w:name w:val="WW8Num117z2"/>
    <w:rsid w:val="00E837B5"/>
    <w:rPr>
      <w:rFonts w:ascii="Wingdings" w:hAnsi="Wingdings"/>
    </w:rPr>
  </w:style>
  <w:style w:type="character" w:customStyle="1" w:styleId="WW8Num117z3">
    <w:name w:val="WW8Num117z3"/>
    <w:rsid w:val="00E837B5"/>
    <w:rPr>
      <w:rFonts w:ascii="Symbol" w:hAnsi="Symbol"/>
    </w:rPr>
  </w:style>
  <w:style w:type="character" w:customStyle="1" w:styleId="WW8Num126z0">
    <w:name w:val="WW8Num126z0"/>
    <w:rsid w:val="00E837B5"/>
    <w:rPr>
      <w:rFonts w:ascii="Symbol" w:eastAsia="SimSun" w:hAnsi="Symbol"/>
    </w:rPr>
  </w:style>
  <w:style w:type="character" w:customStyle="1" w:styleId="WW8Num126z1">
    <w:name w:val="WW8Num126z1"/>
    <w:rsid w:val="00E837B5"/>
    <w:rPr>
      <w:rFonts w:ascii="Courier New" w:hAnsi="Courier New"/>
    </w:rPr>
  </w:style>
  <w:style w:type="character" w:customStyle="1" w:styleId="WW8Num126z2">
    <w:name w:val="WW8Num126z2"/>
    <w:rsid w:val="00E837B5"/>
    <w:rPr>
      <w:rFonts w:ascii="Wingdings" w:hAnsi="Wingdings"/>
    </w:rPr>
  </w:style>
  <w:style w:type="character" w:customStyle="1" w:styleId="WW8Num126z3">
    <w:name w:val="WW8Num126z3"/>
    <w:rsid w:val="00E837B5"/>
    <w:rPr>
      <w:rFonts w:ascii="Symbol" w:hAnsi="Symbol"/>
    </w:rPr>
  </w:style>
  <w:style w:type="character" w:customStyle="1" w:styleId="WW8Num128z0">
    <w:name w:val="WW8Num128z0"/>
    <w:rsid w:val="00E837B5"/>
    <w:rPr>
      <w:rFonts w:ascii="Symbol" w:eastAsia="Times New Roman" w:hAnsi="Symbol"/>
    </w:rPr>
  </w:style>
  <w:style w:type="character" w:customStyle="1" w:styleId="WW8Num128z1">
    <w:name w:val="WW8Num128z1"/>
    <w:rsid w:val="00E837B5"/>
    <w:rPr>
      <w:rFonts w:ascii="Courier New" w:hAnsi="Courier New"/>
    </w:rPr>
  </w:style>
  <w:style w:type="character" w:customStyle="1" w:styleId="WW8Num128z2">
    <w:name w:val="WW8Num128z2"/>
    <w:rsid w:val="00E837B5"/>
    <w:rPr>
      <w:rFonts w:ascii="Wingdings" w:hAnsi="Wingdings"/>
    </w:rPr>
  </w:style>
  <w:style w:type="character" w:customStyle="1" w:styleId="WW8Num128z3">
    <w:name w:val="WW8Num128z3"/>
    <w:rsid w:val="00E837B5"/>
    <w:rPr>
      <w:rFonts w:ascii="Symbol" w:hAnsi="Symbol"/>
    </w:rPr>
  </w:style>
  <w:style w:type="character" w:customStyle="1" w:styleId="WW8Num138z0">
    <w:name w:val="WW8Num138z0"/>
    <w:rsid w:val="00E837B5"/>
    <w:rPr>
      <w:rFonts w:ascii="Times-Italic" w:eastAsia="Times New Roman" w:hAnsi="Times-Italic"/>
    </w:rPr>
  </w:style>
  <w:style w:type="character" w:customStyle="1" w:styleId="WW8Num138z1">
    <w:name w:val="WW8Num138z1"/>
    <w:rsid w:val="00E837B5"/>
    <w:rPr>
      <w:rFonts w:ascii="Courier New" w:hAnsi="Courier New"/>
    </w:rPr>
  </w:style>
  <w:style w:type="character" w:customStyle="1" w:styleId="WW8Num138z2">
    <w:name w:val="WW8Num138z2"/>
    <w:rsid w:val="00E837B5"/>
    <w:rPr>
      <w:rFonts w:ascii="Wingdings" w:hAnsi="Wingdings"/>
    </w:rPr>
  </w:style>
  <w:style w:type="character" w:customStyle="1" w:styleId="WW8Num138z3">
    <w:name w:val="WW8Num138z3"/>
    <w:rsid w:val="00E837B5"/>
    <w:rPr>
      <w:rFonts w:ascii="Symbol" w:hAnsi="Symbol"/>
    </w:rPr>
  </w:style>
  <w:style w:type="character" w:customStyle="1" w:styleId="WW8Num143z0">
    <w:name w:val="WW8Num143z0"/>
    <w:rsid w:val="00E837B5"/>
    <w:rPr>
      <w:rFonts w:ascii="Times New Roman" w:eastAsia="Times New Roman" w:hAnsi="Times New Roman" w:cs="Times New Roman"/>
    </w:rPr>
  </w:style>
  <w:style w:type="character" w:customStyle="1" w:styleId="WW8Num148z0">
    <w:name w:val="WW8Num148z0"/>
    <w:rsid w:val="00E837B5"/>
    <w:rPr>
      <w:rFonts w:ascii="Symbol" w:hAnsi="Symbol"/>
      <w:sz w:val="20"/>
    </w:rPr>
  </w:style>
  <w:style w:type="character" w:customStyle="1" w:styleId="WW8Num148z1">
    <w:name w:val="WW8Num148z1"/>
    <w:rsid w:val="00E837B5"/>
    <w:rPr>
      <w:rFonts w:ascii="Courier New" w:hAnsi="Courier New"/>
      <w:sz w:val="20"/>
    </w:rPr>
  </w:style>
  <w:style w:type="character" w:customStyle="1" w:styleId="WW8Num148z2">
    <w:name w:val="WW8Num148z2"/>
    <w:rsid w:val="00E837B5"/>
    <w:rPr>
      <w:rFonts w:ascii="Wingdings" w:hAnsi="Wingdings"/>
      <w:sz w:val="20"/>
    </w:rPr>
  </w:style>
  <w:style w:type="character" w:customStyle="1" w:styleId="WW8Num151z0">
    <w:name w:val="WW8Num151z0"/>
    <w:rsid w:val="00E837B5"/>
    <w:rPr>
      <w:rFonts w:ascii="Times New Roman" w:eastAsia="Times New Roman" w:hAnsi="Times New Roman" w:cs="Times New Roman"/>
    </w:rPr>
  </w:style>
  <w:style w:type="character" w:customStyle="1" w:styleId="WW8Num152z0">
    <w:name w:val="WW8Num152z0"/>
    <w:rsid w:val="00E837B5"/>
    <w:rPr>
      <w:rFonts w:ascii="Symbol" w:hAnsi="Symbol"/>
      <w:sz w:val="20"/>
    </w:rPr>
  </w:style>
  <w:style w:type="character" w:customStyle="1" w:styleId="WW8Num152z1">
    <w:name w:val="WW8Num152z1"/>
    <w:rsid w:val="00E837B5"/>
    <w:rPr>
      <w:rFonts w:ascii="Courier New" w:hAnsi="Courier New"/>
      <w:sz w:val="20"/>
    </w:rPr>
  </w:style>
  <w:style w:type="character" w:customStyle="1" w:styleId="WW8Num152z2">
    <w:name w:val="WW8Num152z2"/>
    <w:rsid w:val="00E837B5"/>
    <w:rPr>
      <w:rFonts w:ascii="Wingdings" w:hAnsi="Wingdings"/>
      <w:sz w:val="20"/>
    </w:rPr>
  </w:style>
  <w:style w:type="character" w:customStyle="1" w:styleId="WW8Num153z0">
    <w:name w:val="WW8Num153z0"/>
    <w:rsid w:val="00E837B5"/>
    <w:rPr>
      <w:sz w:val="24"/>
    </w:rPr>
  </w:style>
  <w:style w:type="character" w:customStyle="1" w:styleId="WW8Num155z0">
    <w:name w:val="WW8Num155z0"/>
    <w:rsid w:val="00E837B5"/>
    <w:rPr>
      <w:rFonts w:ascii="Times New Roman" w:eastAsia="Times New Roman" w:hAnsi="Times New Roman" w:cs="Times New Roman"/>
    </w:rPr>
  </w:style>
  <w:style w:type="character" w:customStyle="1" w:styleId="WW8Num157z0">
    <w:name w:val="WW8Num157z0"/>
    <w:rsid w:val="00E837B5"/>
    <w:rPr>
      <w:rFonts w:ascii="Symbol" w:hAnsi="Symbol"/>
      <w:sz w:val="20"/>
    </w:rPr>
  </w:style>
  <w:style w:type="character" w:customStyle="1" w:styleId="WW8Num157z1">
    <w:name w:val="WW8Num157z1"/>
    <w:rsid w:val="00E837B5"/>
    <w:rPr>
      <w:rFonts w:ascii="Courier New" w:hAnsi="Courier New"/>
      <w:sz w:val="20"/>
    </w:rPr>
  </w:style>
  <w:style w:type="character" w:customStyle="1" w:styleId="WW8Num157z2">
    <w:name w:val="WW8Num157z2"/>
    <w:rsid w:val="00E837B5"/>
    <w:rPr>
      <w:rFonts w:ascii="Wingdings" w:hAnsi="Wingdings"/>
      <w:sz w:val="20"/>
    </w:rPr>
  </w:style>
  <w:style w:type="character" w:customStyle="1" w:styleId="WW8Num163z0">
    <w:name w:val="WW8Num163z0"/>
    <w:rsid w:val="00E837B5"/>
    <w:rPr>
      <w:rFonts w:ascii="Symbol" w:hAnsi="Symbol"/>
      <w:sz w:val="20"/>
    </w:rPr>
  </w:style>
  <w:style w:type="character" w:customStyle="1" w:styleId="WW8Num163z1">
    <w:name w:val="WW8Num163z1"/>
    <w:rsid w:val="00E837B5"/>
    <w:rPr>
      <w:rFonts w:ascii="Courier New" w:hAnsi="Courier New"/>
      <w:sz w:val="20"/>
    </w:rPr>
  </w:style>
  <w:style w:type="character" w:customStyle="1" w:styleId="WW8Num163z2">
    <w:name w:val="WW8Num163z2"/>
    <w:rsid w:val="00E837B5"/>
    <w:rPr>
      <w:rFonts w:ascii="Wingdings" w:hAnsi="Wingdings"/>
      <w:sz w:val="20"/>
    </w:rPr>
  </w:style>
  <w:style w:type="character" w:customStyle="1" w:styleId="WW8Num170z0">
    <w:name w:val="WW8Num170z0"/>
    <w:rsid w:val="00E837B5"/>
    <w:rPr>
      <w:rFonts w:ascii="Symbol" w:eastAsia="Times New Roman" w:hAnsi="Symbol"/>
    </w:rPr>
  </w:style>
  <w:style w:type="character" w:customStyle="1" w:styleId="WW8Num170z1">
    <w:name w:val="WW8Num170z1"/>
    <w:rsid w:val="00E837B5"/>
    <w:rPr>
      <w:rFonts w:ascii="Courier New" w:hAnsi="Courier New"/>
    </w:rPr>
  </w:style>
  <w:style w:type="character" w:customStyle="1" w:styleId="WW8Num170z2">
    <w:name w:val="WW8Num170z2"/>
    <w:rsid w:val="00E837B5"/>
    <w:rPr>
      <w:rFonts w:ascii="Wingdings" w:hAnsi="Wingdings"/>
    </w:rPr>
  </w:style>
  <w:style w:type="character" w:customStyle="1" w:styleId="WW8Num170z3">
    <w:name w:val="WW8Num170z3"/>
    <w:rsid w:val="00E837B5"/>
    <w:rPr>
      <w:rFonts w:ascii="Symbol" w:hAnsi="Symbol"/>
    </w:rPr>
  </w:style>
  <w:style w:type="character" w:customStyle="1" w:styleId="WW8Num177z0">
    <w:name w:val="WW8Num177z0"/>
    <w:rsid w:val="00E837B5"/>
    <w:rPr>
      <w:rFonts w:ascii="Symbol" w:hAnsi="Symbol"/>
      <w:sz w:val="20"/>
    </w:rPr>
  </w:style>
  <w:style w:type="character" w:customStyle="1" w:styleId="WW8Num177z1">
    <w:name w:val="WW8Num177z1"/>
    <w:rsid w:val="00E837B5"/>
    <w:rPr>
      <w:rFonts w:ascii="Courier New" w:hAnsi="Courier New"/>
      <w:sz w:val="20"/>
    </w:rPr>
  </w:style>
  <w:style w:type="character" w:customStyle="1" w:styleId="WW8Num177z2">
    <w:name w:val="WW8Num177z2"/>
    <w:rsid w:val="00E837B5"/>
    <w:rPr>
      <w:rFonts w:ascii="Wingdings" w:hAnsi="Wingdings"/>
      <w:sz w:val="20"/>
    </w:rPr>
  </w:style>
  <w:style w:type="character" w:customStyle="1" w:styleId="WW8Num181z0">
    <w:name w:val="WW8Num181z0"/>
    <w:rsid w:val="00E837B5"/>
    <w:rPr>
      <w:rFonts w:ascii="Symbol" w:eastAsia="Times New Roman" w:hAnsi="Symbol"/>
    </w:rPr>
  </w:style>
  <w:style w:type="character" w:customStyle="1" w:styleId="WW8Num181z1">
    <w:name w:val="WW8Num181z1"/>
    <w:rsid w:val="00E837B5"/>
    <w:rPr>
      <w:rFonts w:ascii="Courier New" w:hAnsi="Courier New"/>
    </w:rPr>
  </w:style>
  <w:style w:type="character" w:customStyle="1" w:styleId="WW8Num181z2">
    <w:name w:val="WW8Num181z2"/>
    <w:rsid w:val="00E837B5"/>
    <w:rPr>
      <w:rFonts w:ascii="Wingdings" w:hAnsi="Wingdings"/>
    </w:rPr>
  </w:style>
  <w:style w:type="character" w:customStyle="1" w:styleId="WW8Num181z3">
    <w:name w:val="WW8Num181z3"/>
    <w:rsid w:val="00E837B5"/>
    <w:rPr>
      <w:rFonts w:ascii="Symbol" w:hAnsi="Symbol"/>
    </w:rPr>
  </w:style>
  <w:style w:type="character" w:customStyle="1" w:styleId="WW8Num185z0">
    <w:name w:val="WW8Num185z0"/>
    <w:rsid w:val="00E837B5"/>
    <w:rPr>
      <w:rFonts w:ascii="Symbol" w:eastAsia="Times New Roman" w:hAnsi="Symbol"/>
    </w:rPr>
  </w:style>
  <w:style w:type="character" w:customStyle="1" w:styleId="WW8Num185z1">
    <w:name w:val="WW8Num185z1"/>
    <w:rsid w:val="00E837B5"/>
    <w:rPr>
      <w:rFonts w:ascii="Courier New" w:hAnsi="Courier New"/>
    </w:rPr>
  </w:style>
  <w:style w:type="character" w:customStyle="1" w:styleId="WW8Num185z2">
    <w:name w:val="WW8Num185z2"/>
    <w:rsid w:val="00E837B5"/>
    <w:rPr>
      <w:rFonts w:ascii="Wingdings" w:hAnsi="Wingdings"/>
    </w:rPr>
  </w:style>
  <w:style w:type="character" w:customStyle="1" w:styleId="WW8Num185z3">
    <w:name w:val="WW8Num185z3"/>
    <w:rsid w:val="00E837B5"/>
    <w:rPr>
      <w:rFonts w:ascii="Symbol" w:hAnsi="Symbol"/>
    </w:rPr>
  </w:style>
  <w:style w:type="character" w:customStyle="1" w:styleId="WW8Num186z0">
    <w:name w:val="WW8Num186z0"/>
    <w:rsid w:val="00E837B5"/>
    <w:rPr>
      <w:rFonts w:ascii="Symbol" w:hAnsi="Symbol"/>
      <w:sz w:val="20"/>
    </w:rPr>
  </w:style>
  <w:style w:type="character" w:customStyle="1" w:styleId="WW8Num186z1">
    <w:name w:val="WW8Num186z1"/>
    <w:rsid w:val="00E837B5"/>
    <w:rPr>
      <w:rFonts w:ascii="Courier New" w:hAnsi="Courier New"/>
      <w:sz w:val="20"/>
    </w:rPr>
  </w:style>
  <w:style w:type="character" w:customStyle="1" w:styleId="WW8Num186z2">
    <w:name w:val="WW8Num186z2"/>
    <w:rsid w:val="00E837B5"/>
    <w:rPr>
      <w:rFonts w:ascii="Wingdings" w:hAnsi="Wingdings"/>
      <w:sz w:val="20"/>
    </w:rPr>
  </w:style>
  <w:style w:type="character" w:customStyle="1" w:styleId="WW8Num192z0">
    <w:name w:val="WW8Num192z0"/>
    <w:rsid w:val="00E837B5"/>
    <w:rPr>
      <w:rFonts w:ascii="Symbol" w:hAnsi="Symbol"/>
    </w:rPr>
  </w:style>
  <w:style w:type="character" w:customStyle="1" w:styleId="WW8Num192z1">
    <w:name w:val="WW8Num192z1"/>
    <w:rsid w:val="00E837B5"/>
    <w:rPr>
      <w:rFonts w:ascii="Courier New" w:hAnsi="Courier New"/>
    </w:rPr>
  </w:style>
  <w:style w:type="character" w:customStyle="1" w:styleId="WW8Num192z2">
    <w:name w:val="WW8Num192z2"/>
    <w:rsid w:val="00E837B5"/>
    <w:rPr>
      <w:rFonts w:ascii="Wingdings" w:hAnsi="Wingdings"/>
    </w:rPr>
  </w:style>
  <w:style w:type="character" w:customStyle="1" w:styleId="WW8Num194z0">
    <w:name w:val="WW8Num194z0"/>
    <w:rsid w:val="00E837B5"/>
    <w:rPr>
      <w:rFonts w:ascii="Times-Roman" w:eastAsia="Times New Roman" w:hAnsi="Times-Roman"/>
      <w:i w:val="0"/>
    </w:rPr>
  </w:style>
  <w:style w:type="character" w:customStyle="1" w:styleId="WW8Num194z1">
    <w:name w:val="WW8Num194z1"/>
    <w:rsid w:val="00E837B5"/>
    <w:rPr>
      <w:rFonts w:ascii="Courier New" w:hAnsi="Courier New"/>
    </w:rPr>
  </w:style>
  <w:style w:type="character" w:customStyle="1" w:styleId="WW8Num194z2">
    <w:name w:val="WW8Num194z2"/>
    <w:rsid w:val="00E837B5"/>
    <w:rPr>
      <w:rFonts w:ascii="Wingdings" w:hAnsi="Wingdings"/>
    </w:rPr>
  </w:style>
  <w:style w:type="character" w:customStyle="1" w:styleId="WW8Num194z3">
    <w:name w:val="WW8Num194z3"/>
    <w:rsid w:val="00E837B5"/>
    <w:rPr>
      <w:rFonts w:ascii="Symbol" w:hAnsi="Symbol"/>
    </w:rPr>
  </w:style>
  <w:style w:type="character" w:customStyle="1" w:styleId="WW8Num203z0">
    <w:name w:val="WW8Num203z0"/>
    <w:rsid w:val="00E837B5"/>
    <w:rPr>
      <w:rFonts w:ascii="Wingdings" w:eastAsia="Times New Roman" w:hAnsi="Wingdings"/>
    </w:rPr>
  </w:style>
  <w:style w:type="character" w:customStyle="1" w:styleId="WW8Num203z1">
    <w:name w:val="WW8Num203z1"/>
    <w:rsid w:val="00E837B5"/>
    <w:rPr>
      <w:rFonts w:ascii="Courier New" w:hAnsi="Courier New"/>
    </w:rPr>
  </w:style>
  <w:style w:type="character" w:customStyle="1" w:styleId="WW8Num203z2">
    <w:name w:val="WW8Num203z2"/>
    <w:rsid w:val="00E837B5"/>
    <w:rPr>
      <w:rFonts w:ascii="Wingdings" w:hAnsi="Wingdings"/>
    </w:rPr>
  </w:style>
  <w:style w:type="character" w:customStyle="1" w:styleId="WW8Num203z3">
    <w:name w:val="WW8Num203z3"/>
    <w:rsid w:val="00E837B5"/>
    <w:rPr>
      <w:rFonts w:ascii="Symbol" w:hAnsi="Symbol"/>
    </w:rPr>
  </w:style>
  <w:style w:type="character" w:customStyle="1" w:styleId="WW8Num204z1">
    <w:name w:val="WW8Num204z1"/>
    <w:rsid w:val="00E837B5"/>
    <w:rPr>
      <w:b/>
    </w:rPr>
  </w:style>
  <w:style w:type="character" w:customStyle="1" w:styleId="WW8Num206z0">
    <w:name w:val="WW8Num206z0"/>
    <w:rsid w:val="00E837B5"/>
    <w:rPr>
      <w:rFonts w:ascii="Symbol" w:eastAsia="Times New Roman" w:hAnsi="Symbol"/>
    </w:rPr>
  </w:style>
  <w:style w:type="character" w:customStyle="1" w:styleId="WW8Num206z1">
    <w:name w:val="WW8Num206z1"/>
    <w:rsid w:val="00E837B5"/>
    <w:rPr>
      <w:rFonts w:ascii="Courier New" w:hAnsi="Courier New"/>
    </w:rPr>
  </w:style>
  <w:style w:type="character" w:customStyle="1" w:styleId="WW8Num206z2">
    <w:name w:val="WW8Num206z2"/>
    <w:rsid w:val="00E837B5"/>
    <w:rPr>
      <w:rFonts w:ascii="Wingdings" w:hAnsi="Wingdings"/>
    </w:rPr>
  </w:style>
  <w:style w:type="character" w:customStyle="1" w:styleId="WW8Num206z3">
    <w:name w:val="WW8Num206z3"/>
    <w:rsid w:val="00E837B5"/>
    <w:rPr>
      <w:rFonts w:ascii="Symbol" w:hAnsi="Symbol"/>
    </w:rPr>
  </w:style>
  <w:style w:type="character" w:customStyle="1" w:styleId="WW8Num207z0">
    <w:name w:val="WW8Num207z0"/>
    <w:rsid w:val="00E837B5"/>
    <w:rPr>
      <w:rFonts w:ascii="Symbol" w:hAnsi="Symbol"/>
      <w:sz w:val="20"/>
    </w:rPr>
  </w:style>
  <w:style w:type="character" w:customStyle="1" w:styleId="WW8Num213z0">
    <w:name w:val="WW8Num213z0"/>
    <w:rsid w:val="00E837B5"/>
    <w:rPr>
      <w:rFonts w:ascii="Symbol" w:hAnsi="Symbol"/>
      <w:sz w:val="20"/>
    </w:rPr>
  </w:style>
  <w:style w:type="character" w:customStyle="1" w:styleId="WW8Num214z0">
    <w:name w:val="WW8Num214z0"/>
    <w:rsid w:val="00E837B5"/>
    <w:rPr>
      <w:rFonts w:ascii="Symbol" w:hAnsi="Symbol"/>
    </w:rPr>
  </w:style>
  <w:style w:type="character" w:customStyle="1" w:styleId="WW8Num214z1">
    <w:name w:val="WW8Num214z1"/>
    <w:rsid w:val="00E837B5"/>
    <w:rPr>
      <w:rFonts w:ascii="Courier New" w:hAnsi="Courier New"/>
    </w:rPr>
  </w:style>
  <w:style w:type="character" w:customStyle="1" w:styleId="WW8Num220z0">
    <w:name w:val="WW8Num220z0"/>
    <w:rsid w:val="00E837B5"/>
    <w:rPr>
      <w:u w:val="single"/>
    </w:rPr>
  </w:style>
  <w:style w:type="character" w:customStyle="1" w:styleId="WW8Num228z0">
    <w:name w:val="WW8Num228z0"/>
    <w:rsid w:val="00E837B5"/>
    <w:rPr>
      <w:rFonts w:ascii="Symbol" w:hAnsi="Symbol"/>
      <w:sz w:val="20"/>
    </w:rPr>
  </w:style>
  <w:style w:type="character" w:customStyle="1" w:styleId="WW8Num228z1">
    <w:name w:val="WW8Num228z1"/>
    <w:rsid w:val="00E837B5"/>
    <w:rPr>
      <w:rFonts w:ascii="Courier New" w:hAnsi="Courier New"/>
      <w:sz w:val="20"/>
    </w:rPr>
  </w:style>
  <w:style w:type="character" w:customStyle="1" w:styleId="WW8Num228z2">
    <w:name w:val="WW8Num228z2"/>
    <w:rsid w:val="00E837B5"/>
    <w:rPr>
      <w:rFonts w:ascii="Wingdings" w:hAnsi="Wingdings"/>
      <w:sz w:val="20"/>
    </w:rPr>
  </w:style>
  <w:style w:type="character" w:customStyle="1" w:styleId="WW8Num236z0">
    <w:name w:val="WW8Num236z0"/>
    <w:rsid w:val="00E837B5"/>
    <w:rPr>
      <w:rFonts w:ascii="Symbol" w:eastAsia="Times New Roman" w:hAnsi="Symbol"/>
    </w:rPr>
  </w:style>
  <w:style w:type="character" w:customStyle="1" w:styleId="WW8Num236z1">
    <w:name w:val="WW8Num236z1"/>
    <w:rsid w:val="00E837B5"/>
    <w:rPr>
      <w:rFonts w:ascii="Courier New" w:hAnsi="Courier New"/>
    </w:rPr>
  </w:style>
  <w:style w:type="character" w:customStyle="1" w:styleId="WW8Num236z2">
    <w:name w:val="WW8Num236z2"/>
    <w:rsid w:val="00E837B5"/>
    <w:rPr>
      <w:rFonts w:ascii="Wingdings" w:hAnsi="Wingdings"/>
    </w:rPr>
  </w:style>
  <w:style w:type="character" w:customStyle="1" w:styleId="WW8Num236z3">
    <w:name w:val="WW8Num236z3"/>
    <w:rsid w:val="00E837B5"/>
    <w:rPr>
      <w:rFonts w:ascii="Symbol" w:hAnsi="Symbol"/>
    </w:rPr>
  </w:style>
  <w:style w:type="character" w:customStyle="1" w:styleId="WW8Num239z0">
    <w:name w:val="WW8Num239z0"/>
    <w:rsid w:val="00E837B5"/>
    <w:rPr>
      <w:rFonts w:ascii="Times New Roman" w:eastAsia="Times New Roman" w:hAnsi="Times New Roman" w:cs="Times New Roman"/>
    </w:rPr>
  </w:style>
  <w:style w:type="character" w:customStyle="1" w:styleId="WW8Num239z1">
    <w:name w:val="WW8Num239z1"/>
    <w:rsid w:val="00E837B5"/>
    <w:rPr>
      <w:rFonts w:ascii="Courier New" w:hAnsi="Courier New"/>
    </w:rPr>
  </w:style>
  <w:style w:type="character" w:customStyle="1" w:styleId="WW8Num239z2">
    <w:name w:val="WW8Num239z2"/>
    <w:rsid w:val="00E837B5"/>
    <w:rPr>
      <w:rFonts w:ascii="Wingdings" w:hAnsi="Wingdings"/>
    </w:rPr>
  </w:style>
  <w:style w:type="character" w:customStyle="1" w:styleId="WW8Num239z3">
    <w:name w:val="WW8Num239z3"/>
    <w:rsid w:val="00E837B5"/>
    <w:rPr>
      <w:rFonts w:ascii="Symbol" w:hAnsi="Symbol"/>
    </w:rPr>
  </w:style>
  <w:style w:type="character" w:customStyle="1" w:styleId="NumberingSymbols">
    <w:name w:val="Numbering Symbols"/>
    <w:rsid w:val="00E837B5"/>
    <w:rPr>
      <w:rFonts w:ascii="Garamond" w:hAnsi="Garamond"/>
    </w:rPr>
  </w:style>
  <w:style w:type="character" w:customStyle="1" w:styleId="Bullets">
    <w:name w:val="Bullets"/>
    <w:rsid w:val="00E837B5"/>
    <w:rPr>
      <w:rFonts w:ascii="StarSymbol" w:eastAsia="StarSymbol" w:hAnsi="StarSymbol" w:cs="StarSymbol"/>
      <w:sz w:val="18"/>
      <w:szCs w:val="18"/>
    </w:rPr>
  </w:style>
  <w:style w:type="paragraph" w:customStyle="1" w:styleId="NoteLevel1">
    <w:name w:val="Note Level 1"/>
    <w:basedOn w:val="Normal"/>
    <w:uiPriority w:val="99"/>
    <w:qFormat/>
    <w:rsid w:val="00E837B5"/>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uiPriority w:val="99"/>
    <w:qFormat/>
    <w:rsid w:val="00E837B5"/>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uiPriority w:val="99"/>
    <w:qFormat/>
    <w:rsid w:val="00E837B5"/>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uiPriority w:val="99"/>
    <w:qFormat/>
    <w:rsid w:val="00E837B5"/>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uiPriority w:val="99"/>
    <w:qFormat/>
    <w:rsid w:val="00E837B5"/>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uiPriority w:val="99"/>
    <w:qFormat/>
    <w:rsid w:val="00E837B5"/>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uiPriority w:val="99"/>
    <w:qFormat/>
    <w:rsid w:val="00E837B5"/>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uiPriority w:val="99"/>
    <w:qFormat/>
    <w:rsid w:val="00E837B5"/>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1">
    <w:name w:val="Heading 10"/>
    <w:basedOn w:val="Heading1"/>
    <w:next w:val="BodyText"/>
    <w:uiPriority w:val="99"/>
    <w:qFormat/>
    <w:rsid w:val="00E837B5"/>
    <w:pPr>
      <w:suppressAutoHyphens/>
      <w:spacing w:after="120"/>
      <w:contextualSpacing/>
      <w:jc w:val="left"/>
      <w:outlineLvl w:val="9"/>
    </w:pPr>
    <w:rPr>
      <w:rFonts w:ascii="Arial" w:eastAsia="Lucida Sans Unicode" w:hAnsi="Arial" w:cs="Tahoma"/>
      <w:bCs/>
      <w:caps/>
      <w:sz w:val="21"/>
      <w:szCs w:val="21"/>
      <w:lang w:bidi="en-US"/>
    </w:rPr>
  </w:style>
  <w:style w:type="paragraph" w:customStyle="1" w:styleId="Quotations">
    <w:name w:val="Quotations"/>
    <w:basedOn w:val="Normal"/>
    <w:uiPriority w:val="99"/>
    <w:qFormat/>
    <w:rsid w:val="00E837B5"/>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uiPriority w:val="99"/>
    <w:qFormat/>
    <w:rsid w:val="00E837B5"/>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uiPriority w:val="99"/>
    <w:qFormat/>
    <w:rsid w:val="00E837B5"/>
    <w:pPr>
      <w:tabs>
        <w:tab w:val="clear" w:pos="9450"/>
      </w:tabs>
      <w:jc w:val="center"/>
    </w:pPr>
    <w:rPr>
      <w:rFonts w:ascii="Garamond" w:eastAsia="Times New Roman" w:hAnsi="Garamond"/>
      <w:b/>
      <w:bCs/>
      <w:kern w:val="0"/>
      <w:sz w:val="22"/>
      <w:lang w:bidi="en-US"/>
    </w:rPr>
  </w:style>
  <w:style w:type="character" w:customStyle="1" w:styleId="lqqtgroup">
    <w:name w:val="lqqtgroup"/>
    <w:basedOn w:val="DefaultParagraphFont"/>
    <w:rsid w:val="00E837B5"/>
  </w:style>
  <w:style w:type="character" w:customStyle="1" w:styleId="quotedtooltip">
    <w:name w:val="quotedtooltip"/>
    <w:basedOn w:val="DefaultParagraphFont"/>
    <w:rsid w:val="00E837B5"/>
  </w:style>
  <w:style w:type="character" w:customStyle="1" w:styleId="quotedtooltipbox">
    <w:name w:val="quotedtooltipbox"/>
    <w:basedOn w:val="DefaultParagraphFont"/>
    <w:rsid w:val="00E837B5"/>
  </w:style>
  <w:style w:type="character" w:customStyle="1" w:styleId="mwlivequotes">
    <w:name w:val="mwlivequotes"/>
    <w:basedOn w:val="DefaultParagraphFont"/>
    <w:rsid w:val="00E837B5"/>
  </w:style>
  <w:style w:type="character" w:customStyle="1" w:styleId="lastlabel">
    <w:name w:val="lastlabel"/>
    <w:basedOn w:val="DefaultParagraphFont"/>
    <w:rsid w:val="00E837B5"/>
  </w:style>
  <w:style w:type="character" w:customStyle="1" w:styleId="lb07">
    <w:name w:val="lb07"/>
    <w:basedOn w:val="DefaultParagraphFont"/>
    <w:rsid w:val="00E837B5"/>
  </w:style>
  <w:style w:type="character" w:customStyle="1" w:styleId="qted">
    <w:name w:val="qted"/>
    <w:basedOn w:val="DefaultParagraphFont"/>
    <w:rsid w:val="00E837B5"/>
  </w:style>
  <w:style w:type="character" w:customStyle="1" w:styleId="t14">
    <w:name w:val="t14"/>
    <w:basedOn w:val="DefaultParagraphFont"/>
    <w:rsid w:val="00E837B5"/>
  </w:style>
  <w:style w:type="paragraph" w:customStyle="1" w:styleId="format-body">
    <w:name w:val="format-body"/>
    <w:basedOn w:val="Normal"/>
    <w:uiPriority w:val="99"/>
    <w:qFormat/>
    <w:rsid w:val="00E837B5"/>
    <w:pPr>
      <w:spacing w:before="100" w:beforeAutospacing="1" w:after="100" w:afterAutospacing="1"/>
    </w:pPr>
    <w:rPr>
      <w:rFonts w:ascii="Times New Roman" w:eastAsia="Calibri" w:hAnsi="Times New Roman" w:cs="Times New Roman"/>
      <w:sz w:val="24"/>
    </w:rPr>
  </w:style>
  <w:style w:type="character" w:customStyle="1" w:styleId="nfakpe">
    <w:name w:val="nfakpe"/>
    <w:basedOn w:val="DefaultParagraphFont"/>
    <w:rsid w:val="00E837B5"/>
  </w:style>
  <w:style w:type="character" w:customStyle="1" w:styleId="DebateBlockCharChar">
    <w:name w:val="Debate Block Char Char"/>
    <w:basedOn w:val="DefaultParagraphFont"/>
    <w:rsid w:val="00E837B5"/>
    <w:rPr>
      <w:rFonts w:cs="Arial"/>
      <w:b/>
      <w:bCs/>
      <w:kern w:val="32"/>
      <w:sz w:val="36"/>
      <w:szCs w:val="32"/>
      <w:u w:val="single"/>
    </w:rPr>
  </w:style>
  <w:style w:type="character" w:customStyle="1" w:styleId="citsource">
    <w:name w:val="citsource"/>
    <w:basedOn w:val="DefaultParagraphFont"/>
    <w:rsid w:val="00E837B5"/>
  </w:style>
  <w:style w:type="character" w:customStyle="1" w:styleId="sc">
    <w:name w:val="sc"/>
    <w:basedOn w:val="DefaultParagraphFont"/>
    <w:rsid w:val="00E837B5"/>
  </w:style>
  <w:style w:type="character" w:customStyle="1" w:styleId="atime">
    <w:name w:val="atime"/>
    <w:basedOn w:val="DefaultParagraphFont"/>
    <w:rsid w:val="00E837B5"/>
  </w:style>
  <w:style w:type="paragraph" w:customStyle="1" w:styleId="unread">
    <w:name w:val="unread"/>
    <w:basedOn w:val="Normal"/>
    <w:uiPriority w:val="99"/>
    <w:qFormat/>
    <w:rsid w:val="00E837B5"/>
    <w:rPr>
      <w:rFonts w:ascii="Times New Roman" w:eastAsia="Calibri" w:hAnsi="Times New Roman" w:cs="Times New Roman"/>
    </w:rPr>
  </w:style>
  <w:style w:type="character" w:customStyle="1" w:styleId="unreadChar">
    <w:name w:val="unread Char"/>
    <w:basedOn w:val="DefaultParagraphFont"/>
    <w:rsid w:val="00E837B5"/>
    <w:rPr>
      <w:szCs w:val="24"/>
      <w:lang w:val="en-US" w:eastAsia="en-US" w:bidi="ar-SA"/>
    </w:rPr>
  </w:style>
  <w:style w:type="paragraph" w:customStyle="1" w:styleId="cardunderlined0">
    <w:name w:val="card underlined"/>
    <w:basedOn w:val="Normal"/>
    <w:uiPriority w:val="99"/>
    <w:qFormat/>
    <w:rsid w:val="00E837B5"/>
    <w:rPr>
      <w:rFonts w:ascii="Arial" w:eastAsia="Calibri" w:hAnsi="Arial" w:cs="Times New Roman"/>
      <w:u w:val="single"/>
    </w:rPr>
  </w:style>
  <w:style w:type="character" w:customStyle="1" w:styleId="Internetlink1">
    <w:name w:val="Internet link1"/>
    <w:rsid w:val="00E837B5"/>
    <w:rPr>
      <w:color w:val="000080"/>
      <w:u w:val="single"/>
    </w:rPr>
  </w:style>
  <w:style w:type="character" w:customStyle="1" w:styleId="insideheadline">
    <w:name w:val="insideheadline"/>
    <w:basedOn w:val="DefaultParagraphFont"/>
    <w:rsid w:val="00E837B5"/>
  </w:style>
  <w:style w:type="character" w:customStyle="1" w:styleId="mwlivequotesupdelayed">
    <w:name w:val="mwlivequotes up delayed"/>
    <w:basedOn w:val="DefaultParagraphFont"/>
    <w:rsid w:val="00E837B5"/>
  </w:style>
  <w:style w:type="character" w:customStyle="1" w:styleId="mwlivequotesdowndelayed">
    <w:name w:val="mwlivequotes down delayed"/>
    <w:basedOn w:val="DefaultParagraphFont"/>
    <w:rsid w:val="00E837B5"/>
  </w:style>
  <w:style w:type="character" w:customStyle="1" w:styleId="shirttail">
    <w:name w:val="shirttail"/>
    <w:basedOn w:val="DefaultParagraphFont"/>
    <w:rsid w:val="00E837B5"/>
  </w:style>
  <w:style w:type="character" w:customStyle="1" w:styleId="definition">
    <w:name w:val="definition"/>
    <w:basedOn w:val="DefaultParagraphFont"/>
    <w:rsid w:val="00E837B5"/>
  </w:style>
  <w:style w:type="character" w:customStyle="1" w:styleId="CardTextCharCharChar">
    <w:name w:val="Card Text Char Char Char"/>
    <w:basedOn w:val="DefaultParagraphFont"/>
    <w:rsid w:val="00E837B5"/>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E837B5"/>
    <w:rPr>
      <w:rFonts w:ascii="Arial Narrow" w:hAnsi="Arial Narrow"/>
      <w:sz w:val="18"/>
      <w:u w:val="single"/>
    </w:rPr>
  </w:style>
  <w:style w:type="character" w:customStyle="1" w:styleId="UnderlineStyleCharCharChar">
    <w:name w:val="Underline Style Char Char Char"/>
    <w:basedOn w:val="DefaultParagraphFont"/>
    <w:rsid w:val="00E837B5"/>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E837B5"/>
    <w:rPr>
      <w:rFonts w:ascii="Arial Narrow" w:hAnsi="Arial Narrow"/>
      <w:sz w:val="18"/>
      <w:szCs w:val="24"/>
      <w:u w:val="single"/>
      <w:lang w:val="en-US" w:eastAsia="en-US" w:bidi="ar-SA"/>
    </w:rPr>
  </w:style>
  <w:style w:type="paragraph" w:customStyle="1" w:styleId="Appendix2ndLevelHeader">
    <w:name w:val="Appendix 2nd Level Header"/>
    <w:basedOn w:val="Default"/>
    <w:next w:val="Default"/>
    <w:uiPriority w:val="99"/>
    <w:qFormat/>
    <w:rsid w:val="00E837B5"/>
    <w:pPr>
      <w:spacing w:after="200" w:line="276" w:lineRule="auto"/>
    </w:pPr>
    <w:rPr>
      <w:rFonts w:ascii="Georgia" w:eastAsia="Calibri" w:hAnsi="Georgia" w:cs="AKDPE C+ Utopia"/>
      <w:color w:val="auto"/>
      <w:sz w:val="22"/>
      <w:szCs w:val="22"/>
    </w:rPr>
  </w:style>
  <w:style w:type="character" w:customStyle="1" w:styleId="articlesheader1">
    <w:name w:val="articles_header1"/>
    <w:basedOn w:val="DefaultParagraphFont"/>
    <w:rsid w:val="00E837B5"/>
    <w:rPr>
      <w:rFonts w:ascii="Arial" w:hAnsi="Arial" w:cs="Arial" w:hint="default"/>
      <w:b/>
      <w:bCs/>
      <w:color w:val="990000"/>
      <w:sz w:val="26"/>
      <w:szCs w:val="26"/>
    </w:rPr>
  </w:style>
  <w:style w:type="character" w:customStyle="1" w:styleId="bodytitle1">
    <w:name w:val="bodytitle1"/>
    <w:basedOn w:val="DefaultParagraphFont"/>
    <w:rsid w:val="00E837B5"/>
    <w:rPr>
      <w:rFonts w:ascii="Arial" w:hAnsi="Arial" w:cs="Arial" w:hint="default"/>
      <w:b/>
      <w:bCs/>
      <w:smallCaps w:val="0"/>
      <w:color w:val="000000"/>
      <w:sz w:val="28"/>
      <w:szCs w:val="28"/>
    </w:rPr>
  </w:style>
  <w:style w:type="paragraph" w:customStyle="1" w:styleId="style109">
    <w:name w:val="style109"/>
    <w:basedOn w:val="Normal"/>
    <w:uiPriority w:val="99"/>
    <w:qFormat/>
    <w:rsid w:val="00E837B5"/>
    <w:pPr>
      <w:spacing w:before="100" w:beforeAutospacing="1" w:after="100" w:afterAutospacing="1"/>
    </w:pPr>
    <w:rPr>
      <w:rFonts w:ascii="Times New Roman" w:eastAsia="Calibri" w:hAnsi="Times New Roman" w:cs="Times New Roman"/>
      <w:sz w:val="24"/>
    </w:rPr>
  </w:style>
  <w:style w:type="paragraph" w:customStyle="1" w:styleId="style1100">
    <w:name w:val="style110"/>
    <w:basedOn w:val="Normal"/>
    <w:uiPriority w:val="99"/>
    <w:qFormat/>
    <w:rsid w:val="00E837B5"/>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uiPriority w:val="99"/>
    <w:qFormat/>
    <w:rsid w:val="00E837B5"/>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E837B5"/>
  </w:style>
  <w:style w:type="character" w:customStyle="1" w:styleId="style114style118">
    <w:name w:val="style114 style118"/>
    <w:basedOn w:val="DefaultParagraphFont"/>
    <w:rsid w:val="00E837B5"/>
  </w:style>
  <w:style w:type="paragraph" w:customStyle="1" w:styleId="mainstorybody">
    <w:name w:val="mainstorybody"/>
    <w:basedOn w:val="Normal"/>
    <w:uiPriority w:val="99"/>
    <w:qFormat/>
    <w:rsid w:val="00E837B5"/>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E837B5"/>
  </w:style>
  <w:style w:type="character" w:customStyle="1" w:styleId="flw">
    <w:name w:val="flw"/>
    <w:basedOn w:val="DefaultParagraphFont"/>
    <w:rsid w:val="00E837B5"/>
  </w:style>
  <w:style w:type="character" w:customStyle="1" w:styleId="illustration">
    <w:name w:val="illustration"/>
    <w:basedOn w:val="DefaultParagraphFont"/>
    <w:rsid w:val="00E837B5"/>
  </w:style>
  <w:style w:type="paragraph" w:customStyle="1" w:styleId="ga">
    <w:name w:val="ga"/>
    <w:basedOn w:val="Normal"/>
    <w:uiPriority w:val="99"/>
    <w:qFormat/>
    <w:rsid w:val="00E837B5"/>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E837B5"/>
    <w:rPr>
      <w:rFonts w:ascii="Arial Narrow" w:hAnsi="Arial Narrow"/>
      <w:b/>
      <w:bCs/>
      <w:u w:val="thick"/>
    </w:rPr>
  </w:style>
  <w:style w:type="character" w:customStyle="1" w:styleId="subtitlesarticles1">
    <w:name w:val="subtitles_articles1"/>
    <w:basedOn w:val="DefaultParagraphFont"/>
    <w:rsid w:val="00E837B5"/>
    <w:rPr>
      <w:rFonts w:ascii="Verdana" w:hAnsi="Verdana" w:cs="Times New Roman"/>
      <w:b/>
      <w:bCs/>
      <w:color w:val="000000"/>
      <w:sz w:val="20"/>
      <w:szCs w:val="20"/>
    </w:rPr>
  </w:style>
  <w:style w:type="character" w:customStyle="1" w:styleId="fulstoryreporter">
    <w:name w:val="ful_storyreporter"/>
    <w:basedOn w:val="DefaultParagraphFont"/>
    <w:rsid w:val="00E837B5"/>
  </w:style>
  <w:style w:type="character" w:customStyle="1" w:styleId="editsection">
    <w:name w:val="editsection"/>
    <w:basedOn w:val="DefaultParagraphFont"/>
    <w:rsid w:val="00E837B5"/>
  </w:style>
  <w:style w:type="paragraph" w:customStyle="1" w:styleId="body-indent-60">
    <w:name w:val="body-indent-60"/>
    <w:basedOn w:val="Normal"/>
    <w:rsid w:val="00E837B5"/>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rsid w:val="00E837B5"/>
    <w:pPr>
      <w:spacing w:before="100" w:beforeAutospacing="1" w:after="100" w:afterAutospacing="1"/>
    </w:pPr>
    <w:rPr>
      <w:rFonts w:ascii="Times New Roman" w:eastAsia="Calibri" w:hAnsi="Times New Roman" w:cs="Times New Roman"/>
      <w:sz w:val="24"/>
    </w:rPr>
  </w:style>
  <w:style w:type="character" w:customStyle="1" w:styleId="StyleArial12ptBlack">
    <w:name w:val="Style Arial 12 pt Black"/>
    <w:basedOn w:val="DefaultParagraphFont"/>
    <w:rsid w:val="00E837B5"/>
    <w:rPr>
      <w:rFonts w:ascii="Garamond" w:hAnsi="Garamond"/>
      <w:color w:val="000000"/>
      <w:sz w:val="20"/>
      <w:u w:val="single"/>
    </w:rPr>
  </w:style>
  <w:style w:type="character" w:customStyle="1" w:styleId="StyleArialBlack">
    <w:name w:val="Style Arial Black"/>
    <w:basedOn w:val="DefaultParagraphFont"/>
    <w:rsid w:val="00E837B5"/>
    <w:rPr>
      <w:rFonts w:ascii="Garamond" w:hAnsi="Garamond"/>
      <w:color w:val="000000"/>
      <w:sz w:val="14"/>
    </w:rPr>
  </w:style>
  <w:style w:type="character" w:customStyle="1" w:styleId="debatenormal0">
    <w:name w:val="debatenormal"/>
    <w:rsid w:val="00E837B5"/>
  </w:style>
  <w:style w:type="paragraph" w:customStyle="1" w:styleId="leader">
    <w:name w:val="leader"/>
    <w:basedOn w:val="Normal"/>
    <w:rsid w:val="00E837B5"/>
    <w:pPr>
      <w:spacing w:before="100" w:beforeAutospacing="1" w:after="100" w:afterAutospacing="1"/>
    </w:pPr>
    <w:rPr>
      <w:rFonts w:ascii="Times New Roman" w:eastAsia="Times New Roman" w:hAnsi="Times New Roman" w:cs="Times New Roman"/>
      <w:sz w:val="24"/>
      <w:szCs w:val="24"/>
    </w:rPr>
  </w:style>
  <w:style w:type="character" w:customStyle="1" w:styleId="m-9052358230135270655gmail-style13ptbold">
    <w:name w:val="m_-9052358230135270655gmail-style13ptbold"/>
    <w:basedOn w:val="DefaultParagraphFont"/>
    <w:rsid w:val="00E837B5"/>
  </w:style>
  <w:style w:type="character" w:customStyle="1" w:styleId="m-9052358230135270655gmail-styleunderline">
    <w:name w:val="m_-9052358230135270655gmail-styleunderline"/>
    <w:basedOn w:val="DefaultParagraphFont"/>
    <w:rsid w:val="00E837B5"/>
  </w:style>
  <w:style w:type="paragraph" w:customStyle="1" w:styleId="first-child">
    <w:name w:val="first-child"/>
    <w:basedOn w:val="Normal"/>
    <w:uiPriority w:val="99"/>
    <w:qFormat/>
    <w:rsid w:val="00E837B5"/>
    <w:pPr>
      <w:spacing w:before="100" w:beforeAutospacing="1" w:after="100" w:afterAutospacing="1"/>
    </w:pPr>
    <w:rPr>
      <w:rFonts w:ascii="Times New Roman" w:eastAsia="Times New Roman" w:hAnsi="Times New Roman" w:cs="Times New Roman"/>
      <w:sz w:val="24"/>
      <w:szCs w:val="24"/>
    </w:rPr>
  </w:style>
  <w:style w:type="paragraph" w:customStyle="1" w:styleId="last-child">
    <w:name w:val="last-child"/>
    <w:basedOn w:val="Normal"/>
    <w:rsid w:val="00E837B5"/>
    <w:pPr>
      <w:spacing w:before="100" w:beforeAutospacing="1" w:after="100" w:afterAutospacing="1"/>
    </w:pPr>
    <w:rPr>
      <w:rFonts w:ascii="Times New Roman" w:eastAsia="Times New Roman" w:hAnsi="Times New Roman" w:cs="Times New Roman"/>
      <w:sz w:val="24"/>
      <w:szCs w:val="24"/>
    </w:rPr>
  </w:style>
  <w:style w:type="paragraph" w:customStyle="1" w:styleId="css-158dogj">
    <w:name w:val="css-158dogj"/>
    <w:basedOn w:val="Normal"/>
    <w:uiPriority w:val="99"/>
    <w:qFormat/>
    <w:rsid w:val="00E837B5"/>
    <w:pPr>
      <w:spacing w:before="100" w:beforeAutospacing="1" w:after="100" w:afterAutospacing="1"/>
    </w:pPr>
    <w:rPr>
      <w:rFonts w:ascii="Times New Roman" w:eastAsia="Times New Roman" w:hAnsi="Times New Roman" w:cs="Times New Roman"/>
      <w:sz w:val="24"/>
      <w:szCs w:val="24"/>
    </w:rPr>
  </w:style>
  <w:style w:type="paragraph" w:customStyle="1" w:styleId="articleparagraph">
    <w:name w:val="article__paragraph"/>
    <w:basedOn w:val="Normal"/>
    <w:rsid w:val="00E837B5"/>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837B5"/>
  </w:style>
  <w:style w:type="character" w:customStyle="1" w:styleId="eop">
    <w:name w:val="eop"/>
    <w:basedOn w:val="DefaultParagraphFont"/>
    <w:rsid w:val="00E837B5"/>
  </w:style>
  <w:style w:type="character" w:customStyle="1" w:styleId="5yl5">
    <w:name w:val="_5yl5"/>
    <w:basedOn w:val="DefaultParagraphFont"/>
    <w:rsid w:val="00E837B5"/>
  </w:style>
  <w:style w:type="character" w:customStyle="1" w:styleId="balancedheadline">
    <w:name w:val="balancedheadline"/>
    <w:basedOn w:val="DefaultParagraphFont"/>
    <w:rsid w:val="00E837B5"/>
  </w:style>
  <w:style w:type="paragraph" w:customStyle="1" w:styleId="css-xhhu0i">
    <w:name w:val="css-xhhu0i"/>
    <w:basedOn w:val="Normal"/>
    <w:uiPriority w:val="99"/>
    <w:qFormat/>
    <w:rsid w:val="00E837B5"/>
    <w:pPr>
      <w:spacing w:before="100" w:beforeAutospacing="1" w:after="100" w:afterAutospacing="1"/>
    </w:pPr>
    <w:rPr>
      <w:rFonts w:ascii="Times New Roman" w:eastAsia="Times New Roman" w:hAnsi="Times New Roman" w:cs="Times New Roman"/>
      <w:sz w:val="24"/>
      <w:szCs w:val="24"/>
    </w:rPr>
  </w:style>
  <w:style w:type="paragraph" w:customStyle="1" w:styleId="fellowname">
    <w:name w:val="fellow__name"/>
    <w:basedOn w:val="Normal"/>
    <w:uiPriority w:val="99"/>
    <w:qFormat/>
    <w:rsid w:val="00E837B5"/>
    <w:pPr>
      <w:spacing w:before="100" w:beforeAutospacing="1" w:after="100" w:afterAutospacing="1"/>
    </w:pPr>
    <w:rPr>
      <w:rFonts w:ascii="Times New Roman" w:eastAsia="Times New Roman" w:hAnsi="Times New Roman" w:cs="Times New Roman"/>
      <w:sz w:val="24"/>
      <w:szCs w:val="24"/>
    </w:rPr>
  </w:style>
  <w:style w:type="paragraph" w:customStyle="1" w:styleId="hword2">
    <w:name w:val="hword2"/>
    <w:basedOn w:val="Normal"/>
    <w:uiPriority w:val="99"/>
    <w:qFormat/>
    <w:rsid w:val="00E837B5"/>
    <w:pPr>
      <w:spacing w:before="100" w:beforeAutospacing="1" w:after="100" w:afterAutospacing="1"/>
    </w:pPr>
    <w:rPr>
      <w:rFonts w:eastAsia="Times New Roman"/>
      <w:sz w:val="24"/>
      <w:szCs w:val="24"/>
    </w:rPr>
  </w:style>
  <w:style w:type="paragraph" w:customStyle="1" w:styleId="sense">
    <w:name w:val="sense"/>
    <w:basedOn w:val="Normal"/>
    <w:uiPriority w:val="99"/>
    <w:qFormat/>
    <w:rsid w:val="00E837B5"/>
    <w:pPr>
      <w:spacing w:before="100" w:beforeAutospacing="1" w:after="100" w:afterAutospacing="1"/>
    </w:pPr>
    <w:rPr>
      <w:rFonts w:eastAsia="Times New Roman"/>
      <w:sz w:val="24"/>
      <w:szCs w:val="24"/>
    </w:rPr>
  </w:style>
  <w:style w:type="character" w:customStyle="1" w:styleId="dttext">
    <w:name w:val="dttext"/>
    <w:basedOn w:val="DefaultParagraphFont"/>
    <w:rsid w:val="00E837B5"/>
  </w:style>
  <w:style w:type="character" w:customStyle="1" w:styleId="UnresolvedMention5">
    <w:name w:val="Unresolved Mention5"/>
    <w:basedOn w:val="DefaultParagraphFont"/>
    <w:uiPriority w:val="99"/>
    <w:semiHidden/>
    <w:unhideWhenUsed/>
    <w:rsid w:val="00E837B5"/>
    <w:rPr>
      <w:color w:val="808080"/>
      <w:shd w:val="clear" w:color="auto" w:fill="E6E6E6"/>
    </w:rPr>
  </w:style>
  <w:style w:type="character" w:customStyle="1" w:styleId="UnresolvedMention10">
    <w:name w:val="Unresolved Mention10"/>
    <w:basedOn w:val="DefaultParagraphFont"/>
    <w:uiPriority w:val="99"/>
    <w:semiHidden/>
    <w:unhideWhenUsed/>
    <w:rsid w:val="00E837B5"/>
    <w:rPr>
      <w:color w:val="605E5C"/>
      <w:shd w:val="clear" w:color="auto" w:fill="E1DFDD"/>
    </w:rPr>
  </w:style>
  <w:style w:type="character" w:customStyle="1" w:styleId="UnresolvedMention100">
    <w:name w:val="Unresolved Mention100"/>
    <w:basedOn w:val="DefaultParagraphFont"/>
    <w:uiPriority w:val="99"/>
    <w:semiHidden/>
    <w:unhideWhenUsed/>
    <w:rsid w:val="00E837B5"/>
    <w:rPr>
      <w:color w:val="605E5C"/>
      <w:shd w:val="clear" w:color="auto" w:fill="E1DFDD"/>
    </w:rPr>
  </w:style>
  <w:style w:type="character" w:customStyle="1" w:styleId="UnresolvedMention1000">
    <w:name w:val="Unresolved Mention1000"/>
    <w:basedOn w:val="DefaultParagraphFont"/>
    <w:uiPriority w:val="99"/>
    <w:semiHidden/>
    <w:unhideWhenUsed/>
    <w:rsid w:val="00E837B5"/>
    <w:rPr>
      <w:color w:val="605E5C"/>
      <w:shd w:val="clear" w:color="auto" w:fill="E1DFDD"/>
    </w:rPr>
  </w:style>
  <w:style w:type="character" w:customStyle="1" w:styleId="UnresolvedMention10000">
    <w:name w:val="Unresolved Mention10000"/>
    <w:basedOn w:val="DefaultParagraphFont"/>
    <w:uiPriority w:val="99"/>
    <w:semiHidden/>
    <w:unhideWhenUsed/>
    <w:rsid w:val="00E837B5"/>
    <w:rPr>
      <w:color w:val="605E5C"/>
      <w:shd w:val="clear" w:color="auto" w:fill="E1DFDD"/>
    </w:rPr>
  </w:style>
  <w:style w:type="character" w:customStyle="1" w:styleId="UnresolvedMention100000">
    <w:name w:val="Unresolved Mention100000"/>
    <w:basedOn w:val="DefaultParagraphFont"/>
    <w:uiPriority w:val="99"/>
    <w:semiHidden/>
    <w:unhideWhenUsed/>
    <w:rsid w:val="00E837B5"/>
    <w:rPr>
      <w:color w:val="605E5C"/>
      <w:shd w:val="clear" w:color="auto" w:fill="E1DFDD"/>
    </w:rPr>
  </w:style>
  <w:style w:type="character" w:customStyle="1" w:styleId="UnresolvedMention1000000">
    <w:name w:val="Unresolved Mention1000000"/>
    <w:basedOn w:val="DefaultParagraphFont"/>
    <w:uiPriority w:val="99"/>
    <w:semiHidden/>
    <w:unhideWhenUsed/>
    <w:rsid w:val="00E837B5"/>
    <w:rPr>
      <w:color w:val="605E5C"/>
      <w:shd w:val="clear" w:color="auto" w:fill="E1DFDD"/>
    </w:rPr>
  </w:style>
  <w:style w:type="character" w:customStyle="1" w:styleId="UnresolvedMention10000000">
    <w:name w:val="Unresolved Mention10000000"/>
    <w:basedOn w:val="DefaultParagraphFont"/>
    <w:uiPriority w:val="99"/>
    <w:semiHidden/>
    <w:unhideWhenUsed/>
    <w:rsid w:val="00E837B5"/>
    <w:rPr>
      <w:color w:val="605E5C"/>
      <w:shd w:val="clear" w:color="auto" w:fill="E1DFDD"/>
    </w:rPr>
  </w:style>
  <w:style w:type="character" w:customStyle="1" w:styleId="UnresolvedMention100000000">
    <w:name w:val="Unresolved Mention100000000"/>
    <w:basedOn w:val="DefaultParagraphFont"/>
    <w:uiPriority w:val="99"/>
    <w:semiHidden/>
    <w:unhideWhenUsed/>
    <w:rsid w:val="00E837B5"/>
    <w:rPr>
      <w:color w:val="605E5C"/>
      <w:shd w:val="clear" w:color="auto" w:fill="E1DFDD"/>
    </w:rPr>
  </w:style>
  <w:style w:type="character" w:customStyle="1" w:styleId="UnresolvedMention1000000000">
    <w:name w:val="Unresolved Mention1000000000"/>
    <w:basedOn w:val="DefaultParagraphFont"/>
    <w:uiPriority w:val="99"/>
    <w:semiHidden/>
    <w:unhideWhenUsed/>
    <w:rsid w:val="00E837B5"/>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E837B5"/>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E837B5"/>
    <w:rPr>
      <w:color w:val="605E5C"/>
      <w:shd w:val="clear" w:color="auto" w:fill="E1DFDD"/>
    </w:rPr>
  </w:style>
  <w:style w:type="character" w:customStyle="1" w:styleId="UnresolvedMention6">
    <w:name w:val="Unresolved Mention6"/>
    <w:basedOn w:val="DefaultParagraphFont"/>
    <w:uiPriority w:val="99"/>
    <w:semiHidden/>
    <w:unhideWhenUsed/>
    <w:rsid w:val="00E837B5"/>
    <w:rPr>
      <w:color w:val="605E5C"/>
      <w:shd w:val="clear" w:color="auto" w:fill="E1DFDD"/>
    </w:rPr>
  </w:style>
  <w:style w:type="character" w:customStyle="1" w:styleId="m-4768620939706884080gmail-style13ptbold">
    <w:name w:val="m_-4768620939706884080gmail-style13ptbold"/>
    <w:basedOn w:val="DefaultParagraphFont"/>
    <w:rsid w:val="00E837B5"/>
  </w:style>
  <w:style w:type="character" w:customStyle="1" w:styleId="m-6639950760076288358gmail-style13ptbold">
    <w:name w:val="m_-6639950760076288358gmail-style13ptbold"/>
    <w:basedOn w:val="DefaultParagraphFont"/>
    <w:rsid w:val="00E837B5"/>
  </w:style>
  <w:style w:type="character" w:customStyle="1" w:styleId="m-6639950760076288358gmail-msohyperlink">
    <w:name w:val="m_-6639950760076288358gmail-msohyperlink"/>
    <w:basedOn w:val="DefaultParagraphFont"/>
    <w:rsid w:val="00E837B5"/>
  </w:style>
  <w:style w:type="character" w:customStyle="1" w:styleId="m-6639950760076288358gmail-m4841727538114946087gmail-styleunderline">
    <w:name w:val="m_-6639950760076288358gmail-m4841727538114946087gmail-styleunderline"/>
    <w:basedOn w:val="DefaultParagraphFont"/>
    <w:rsid w:val="00E837B5"/>
  </w:style>
  <w:style w:type="character" w:customStyle="1" w:styleId="m8998500066486699605gmail-style13ptbold">
    <w:name w:val="m_8998500066486699605gmail-style13ptbold"/>
    <w:basedOn w:val="DefaultParagraphFont"/>
    <w:rsid w:val="00E837B5"/>
  </w:style>
  <w:style w:type="character" w:customStyle="1" w:styleId="m8998500066486699605gmail-styleunderline">
    <w:name w:val="m_8998500066486699605gmail-styleunderline"/>
    <w:basedOn w:val="DefaultParagraphFont"/>
    <w:rsid w:val="00E837B5"/>
  </w:style>
  <w:style w:type="character" w:customStyle="1" w:styleId="m-4007627453485596929gmail-style13ptbold">
    <w:name w:val="m_-4007627453485596929gmail-style13ptbold"/>
    <w:basedOn w:val="DefaultParagraphFont"/>
    <w:rsid w:val="00E837B5"/>
  </w:style>
  <w:style w:type="character" w:customStyle="1" w:styleId="QuoteChar2">
    <w:name w:val="Quote Char2"/>
    <w:basedOn w:val="DefaultParagraphFont"/>
    <w:uiPriority w:val="29"/>
    <w:rsid w:val="00E837B5"/>
    <w:rPr>
      <w:rFonts w:ascii="Cambria" w:hAnsi="Cambria" w:cs="Calibri"/>
      <w:i/>
      <w:iCs/>
      <w:color w:val="404040" w:themeColor="text1" w:themeTint="BF"/>
    </w:rPr>
  </w:style>
  <w:style w:type="character" w:customStyle="1" w:styleId="tChar">
    <w:name w:val="t Char"/>
    <w:rsid w:val="00E837B5"/>
    <w:rPr>
      <w:rFonts w:ascii="Georgia" w:eastAsia="Times New Roman" w:hAnsi="Georgia" w:cs="Calibri" w:hint="default"/>
      <w:b/>
      <w:bCs w:val="0"/>
      <w:lang w:val="x-none" w:eastAsia="x-none"/>
    </w:rPr>
  </w:style>
  <w:style w:type="character" w:customStyle="1" w:styleId="letter">
    <w:name w:val="letter"/>
    <w:basedOn w:val="DefaultParagraphFont"/>
    <w:rsid w:val="00E837B5"/>
  </w:style>
  <w:style w:type="character" w:customStyle="1" w:styleId="mdash">
    <w:name w:val="mdash"/>
    <w:basedOn w:val="DefaultParagraphFont"/>
    <w:rsid w:val="00E837B5"/>
  </w:style>
  <w:style w:type="character" w:customStyle="1" w:styleId="untext">
    <w:name w:val="untext"/>
    <w:basedOn w:val="DefaultParagraphFont"/>
    <w:rsid w:val="00E837B5"/>
  </w:style>
  <w:style w:type="character" w:customStyle="1" w:styleId="vis">
    <w:name w:val="vis"/>
    <w:basedOn w:val="DefaultParagraphFont"/>
    <w:rsid w:val="00E837B5"/>
  </w:style>
  <w:style w:type="character" w:customStyle="1" w:styleId="ex-sent">
    <w:name w:val="ex-sent"/>
    <w:basedOn w:val="DefaultParagraphFont"/>
    <w:rsid w:val="00E837B5"/>
  </w:style>
  <w:style w:type="character" w:customStyle="1" w:styleId="mwtwi">
    <w:name w:val="mw_t_wi"/>
    <w:basedOn w:val="DefaultParagraphFont"/>
    <w:rsid w:val="00E837B5"/>
  </w:style>
  <w:style w:type="paragraph" w:customStyle="1" w:styleId="magazine-deck">
    <w:name w:val="magazine-deck"/>
    <w:basedOn w:val="Normal"/>
    <w:uiPriority w:val="99"/>
    <w:qFormat/>
    <w:rsid w:val="00E837B5"/>
    <w:pPr>
      <w:spacing w:before="100" w:beforeAutospacing="1" w:after="100" w:afterAutospacing="1"/>
    </w:pPr>
    <w:rPr>
      <w:rFonts w:ascii="Times New Roman" w:eastAsia="Times New Roman" w:hAnsi="Times New Roman" w:cs="Times New Roman"/>
      <w:sz w:val="24"/>
      <w:szCs w:val="24"/>
    </w:rPr>
  </w:style>
  <w:style w:type="paragraph" w:customStyle="1" w:styleId="magazine-author">
    <w:name w:val="magazine-author"/>
    <w:basedOn w:val="Normal"/>
    <w:uiPriority w:val="99"/>
    <w:qFormat/>
    <w:rsid w:val="00E837B5"/>
    <w:pPr>
      <w:spacing w:before="100" w:beforeAutospacing="1" w:after="100" w:afterAutospacing="1"/>
    </w:pPr>
    <w:rPr>
      <w:rFonts w:ascii="Times New Roman" w:eastAsia="Times New Roman" w:hAnsi="Times New Roman" w:cs="Times New Roman"/>
      <w:sz w:val="24"/>
      <w:szCs w:val="24"/>
    </w:rPr>
  </w:style>
  <w:style w:type="character" w:customStyle="1" w:styleId="pull-quote">
    <w:name w:val="pull-quote"/>
    <w:basedOn w:val="DefaultParagraphFont"/>
    <w:rsid w:val="00E837B5"/>
  </w:style>
  <w:style w:type="character" w:customStyle="1" w:styleId="m3138505037646549175m7250715013732016503gmail-style13ptbold">
    <w:name w:val="m_3138505037646549175m_7250715013732016503gmail-style13ptbold"/>
    <w:basedOn w:val="DefaultParagraphFont"/>
    <w:rsid w:val="00E837B5"/>
  </w:style>
  <w:style w:type="character" w:customStyle="1" w:styleId="m3138505037646549175m7250715013732016503gmail-styleunderline">
    <w:name w:val="m_3138505037646549175m_7250715013732016503gmail-styleunderline"/>
    <w:basedOn w:val="DefaultParagraphFont"/>
    <w:rsid w:val="00E837B5"/>
  </w:style>
  <w:style w:type="character" w:customStyle="1" w:styleId="m-4201084773736565846gmail-styleunderline">
    <w:name w:val="m_-4201084773736565846gmail-styleunderline"/>
    <w:basedOn w:val="DefaultParagraphFont"/>
    <w:rsid w:val="00E837B5"/>
  </w:style>
  <w:style w:type="character" w:customStyle="1" w:styleId="m6956288159856504736gmail-style13ptbold">
    <w:name w:val="m_6956288159856504736gmail-style13ptbold"/>
    <w:basedOn w:val="DefaultParagraphFont"/>
    <w:rsid w:val="00E837B5"/>
  </w:style>
  <w:style w:type="character" w:customStyle="1" w:styleId="m6956288159856504736gmail-styleunderline">
    <w:name w:val="m_6956288159856504736gmail-styleunderline"/>
    <w:basedOn w:val="DefaultParagraphFont"/>
    <w:rsid w:val="00E837B5"/>
  </w:style>
  <w:style w:type="paragraph" w:customStyle="1" w:styleId="Second">
    <w:name w:val="Second"/>
    <w:basedOn w:val="Normal"/>
    <w:uiPriority w:val="99"/>
    <w:qFormat/>
    <w:rsid w:val="00E837B5"/>
    <w:rPr>
      <w:rFonts w:ascii="Arial" w:eastAsia="Calibri" w:hAnsi="Arial" w:cs="Times New Roman"/>
      <w:b/>
      <w:caps/>
      <w:szCs w:val="20"/>
    </w:rPr>
  </w:style>
  <w:style w:type="paragraph" w:customStyle="1" w:styleId="RainwithanA">
    <w:name w:val="Rain with an A"/>
    <w:basedOn w:val="Normal"/>
    <w:link w:val="RainwithanAChar"/>
    <w:uiPriority w:val="4"/>
    <w:qFormat/>
    <w:rsid w:val="00E837B5"/>
    <w:pPr>
      <w:outlineLvl w:val="3"/>
    </w:pPr>
    <w:rPr>
      <w:b/>
      <w:sz w:val="26"/>
    </w:rPr>
  </w:style>
  <w:style w:type="character" w:customStyle="1" w:styleId="RainwithanAChar">
    <w:name w:val="Rain with an A Char"/>
    <w:basedOn w:val="DefaultParagraphFont"/>
    <w:link w:val="RainwithanA"/>
    <w:uiPriority w:val="4"/>
    <w:rsid w:val="00E837B5"/>
    <w:rPr>
      <w:rFonts w:ascii="Georgia" w:hAnsi="Georgia"/>
      <w:b/>
      <w:sz w:val="26"/>
    </w:rPr>
  </w:style>
  <w:style w:type="character" w:customStyle="1" w:styleId="text32">
    <w:name w:val="text32"/>
    <w:basedOn w:val="DefaultParagraphFont"/>
    <w:rsid w:val="00E837B5"/>
  </w:style>
  <w:style w:type="character" w:customStyle="1" w:styleId="c-timestamplabel">
    <w:name w:val="c-timestamp__label"/>
    <w:basedOn w:val="DefaultParagraphFont"/>
    <w:rsid w:val="00E837B5"/>
  </w:style>
  <w:style w:type="character" w:customStyle="1" w:styleId="style13ptbold0">
    <w:name w:val="style13ptbold"/>
    <w:basedOn w:val="DefaultParagraphFont"/>
    <w:rsid w:val="00E837B5"/>
  </w:style>
  <w:style w:type="paragraph" w:customStyle="1" w:styleId="m5562427531322223799gmail-msolistparagraph">
    <w:name w:val="m_5562427531322223799gmail-msolistparagraph"/>
    <w:basedOn w:val="Normal"/>
    <w:rsid w:val="00E837B5"/>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E837B5"/>
  </w:style>
  <w:style w:type="paragraph" w:customStyle="1" w:styleId="BreakTag">
    <w:name w:val="Break Tag"/>
    <w:basedOn w:val="Normal"/>
    <w:autoRedefine/>
    <w:uiPriority w:val="4"/>
    <w:qFormat/>
    <w:rsid w:val="00E837B5"/>
    <w:pPr>
      <w:spacing w:before="240"/>
    </w:pPr>
    <w:rPr>
      <w:b/>
      <w:sz w:val="26"/>
    </w:rPr>
  </w:style>
  <w:style w:type="paragraph" w:customStyle="1" w:styleId="BreakBlock">
    <w:name w:val="Break Block"/>
    <w:basedOn w:val="Normal"/>
    <w:link w:val="BreakBlockChar"/>
    <w:autoRedefine/>
    <w:qFormat/>
    <w:rsid w:val="00E837B5"/>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E837B5"/>
    <w:rPr>
      <w:rFonts w:ascii="Arial Bold" w:hAnsi="Arial Bold"/>
      <w:b/>
      <w:caps/>
      <w:sz w:val="32"/>
      <w:u w:val="single"/>
    </w:rPr>
  </w:style>
  <w:style w:type="paragraph" w:customStyle="1" w:styleId="BoldandUnderlineChar2CharChar">
    <w:name w:val="Bold and Underline Char2 Char Char"/>
    <w:basedOn w:val="Normal"/>
    <w:link w:val="BoldandUnderlineChar2CharCharChar"/>
    <w:qFormat/>
    <w:rsid w:val="00E837B5"/>
    <w:rPr>
      <w:rFonts w:asciiTheme="minorHAnsi" w:hAnsiTheme="minorHAnsi"/>
      <w:b/>
      <w:sz w:val="22"/>
      <w:szCs w:val="24"/>
      <w:u w:val="single"/>
    </w:rPr>
  </w:style>
  <w:style w:type="character" w:customStyle="1" w:styleId="Reduce8ptCharChar">
    <w:name w:val="Reduce 8pt Char Char"/>
    <w:basedOn w:val="DefaultParagraphFont"/>
    <w:link w:val="Reduce8pt"/>
    <w:rsid w:val="00E837B5"/>
    <w:rPr>
      <w:sz w:val="16"/>
    </w:rPr>
  </w:style>
  <w:style w:type="paragraph" w:customStyle="1" w:styleId="Reduce8pt">
    <w:name w:val="Reduce 8pt"/>
    <w:basedOn w:val="Normal"/>
    <w:link w:val="Reduce8ptCharChar"/>
    <w:qFormat/>
    <w:rsid w:val="00E837B5"/>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E837B5"/>
    <w:rPr>
      <w:color w:val="2B579A"/>
      <w:shd w:val="clear" w:color="auto" w:fill="E6E6E6"/>
    </w:rPr>
  </w:style>
  <w:style w:type="character" w:customStyle="1" w:styleId="m6370699461968006786gmail-styleunderline">
    <w:name w:val="m_6370699461968006786gmail-styleunderline"/>
    <w:basedOn w:val="DefaultParagraphFont"/>
    <w:rsid w:val="00E837B5"/>
  </w:style>
  <w:style w:type="character" w:customStyle="1" w:styleId="Mention2">
    <w:name w:val="Mention2"/>
    <w:basedOn w:val="DefaultParagraphFont"/>
    <w:uiPriority w:val="99"/>
    <w:semiHidden/>
    <w:unhideWhenUsed/>
    <w:rsid w:val="00E837B5"/>
    <w:rPr>
      <w:color w:val="2B579A"/>
      <w:shd w:val="clear" w:color="auto" w:fill="E6E6E6"/>
    </w:rPr>
  </w:style>
  <w:style w:type="paragraph" w:customStyle="1" w:styleId="FlashTag">
    <w:name w:val="FlashTag"/>
    <w:basedOn w:val="Normal"/>
    <w:link w:val="FlashTagChar"/>
    <w:autoRedefine/>
    <w:uiPriority w:val="4"/>
    <w:qFormat/>
    <w:rsid w:val="00E837B5"/>
    <w:rPr>
      <w:rFonts w:asciiTheme="majorHAnsi" w:hAnsiTheme="majorHAnsi"/>
      <w:b/>
      <w:sz w:val="28"/>
    </w:rPr>
  </w:style>
  <w:style w:type="character" w:customStyle="1" w:styleId="FlashTagChar">
    <w:name w:val="FlashTag Char"/>
    <w:basedOn w:val="DefaultParagraphFont"/>
    <w:link w:val="FlashTag"/>
    <w:uiPriority w:val="4"/>
    <w:rsid w:val="00E837B5"/>
    <w:rPr>
      <w:rFonts w:asciiTheme="majorHAnsi" w:hAnsiTheme="majorHAnsi"/>
      <w:b/>
      <w:sz w:val="28"/>
    </w:rPr>
  </w:style>
  <w:style w:type="character" w:customStyle="1" w:styleId="m-8793234324905335251gmail-style13ptbold">
    <w:name w:val="m_-8793234324905335251gmail-style13ptbold"/>
    <w:basedOn w:val="DefaultParagraphFont"/>
    <w:rsid w:val="00E837B5"/>
  </w:style>
  <w:style w:type="character" w:customStyle="1" w:styleId="m3965771245576658108gmail-styleunderline">
    <w:name w:val="m_3965771245576658108gmail-styleunderline"/>
    <w:basedOn w:val="DefaultParagraphFont"/>
    <w:rsid w:val="00E837B5"/>
  </w:style>
  <w:style w:type="character" w:customStyle="1" w:styleId="FontStyle220">
    <w:name w:val="Font Style220"/>
    <w:basedOn w:val="DefaultParagraphFont"/>
    <w:uiPriority w:val="99"/>
    <w:rsid w:val="00E837B5"/>
    <w:rPr>
      <w:rFonts w:ascii="Candara" w:hAnsi="Candara" w:cs="Candara" w:hint="default"/>
      <w:i/>
      <w:iCs/>
      <w:sz w:val="18"/>
      <w:szCs w:val="18"/>
    </w:rPr>
  </w:style>
  <w:style w:type="character" w:customStyle="1" w:styleId="FontStyle290">
    <w:name w:val="Font Style290"/>
    <w:basedOn w:val="DefaultParagraphFont"/>
    <w:uiPriority w:val="99"/>
    <w:rsid w:val="00E837B5"/>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E837B5"/>
    <w:rPr>
      <w:rFonts w:ascii="Arial" w:hAnsi="Arial" w:cs="Arial"/>
      <w:b/>
      <w:bCs/>
      <w:sz w:val="16"/>
      <w:szCs w:val="16"/>
    </w:rPr>
  </w:style>
  <w:style w:type="character" w:customStyle="1" w:styleId="m-5498913268213319940gmail-styleunderline">
    <w:name w:val="m_-5498913268213319940gmail-styleunderline"/>
    <w:basedOn w:val="DefaultParagraphFont"/>
    <w:rsid w:val="00E837B5"/>
  </w:style>
  <w:style w:type="paragraph" w:customStyle="1" w:styleId="speakable">
    <w:name w:val="speakable"/>
    <w:basedOn w:val="Normal"/>
    <w:qFormat/>
    <w:rsid w:val="00E837B5"/>
    <w:pPr>
      <w:spacing w:before="100" w:beforeAutospacing="1" w:after="100" w:afterAutospacing="1"/>
    </w:pPr>
    <w:rPr>
      <w:rFonts w:eastAsia="Times New Roman"/>
      <w:sz w:val="24"/>
    </w:rPr>
  </w:style>
  <w:style w:type="character" w:customStyle="1" w:styleId="overlay">
    <w:name w:val="overlay"/>
    <w:basedOn w:val="DefaultParagraphFont"/>
    <w:rsid w:val="00E837B5"/>
  </w:style>
  <w:style w:type="paragraph" w:customStyle="1" w:styleId="g-body">
    <w:name w:val="g-body"/>
    <w:basedOn w:val="Normal"/>
    <w:uiPriority w:val="99"/>
    <w:qFormat/>
    <w:rsid w:val="00E837B5"/>
    <w:pPr>
      <w:spacing w:before="100" w:beforeAutospacing="1" w:after="100" w:afterAutospacing="1"/>
    </w:pPr>
    <w:rPr>
      <w:rFonts w:eastAsia="Times New Roman"/>
      <w:sz w:val="24"/>
    </w:rPr>
  </w:style>
  <w:style w:type="paragraph" w:customStyle="1" w:styleId="g-pstyle0">
    <w:name w:val="g-pstyle0"/>
    <w:basedOn w:val="Normal"/>
    <w:uiPriority w:val="99"/>
    <w:qFormat/>
    <w:rsid w:val="00E837B5"/>
    <w:pPr>
      <w:spacing w:before="100" w:beforeAutospacing="1" w:after="100" w:afterAutospacing="1"/>
    </w:pPr>
    <w:rPr>
      <w:rFonts w:eastAsia="Times New Roman"/>
      <w:sz w:val="24"/>
    </w:rPr>
  </w:style>
  <w:style w:type="paragraph" w:customStyle="1" w:styleId="g-pstyle1">
    <w:name w:val="g-pstyle1"/>
    <w:basedOn w:val="Normal"/>
    <w:uiPriority w:val="99"/>
    <w:qFormat/>
    <w:rsid w:val="00E837B5"/>
    <w:pPr>
      <w:spacing w:before="100" w:beforeAutospacing="1" w:after="100" w:afterAutospacing="1"/>
    </w:pPr>
    <w:rPr>
      <w:rFonts w:eastAsia="Times New Roman"/>
      <w:sz w:val="24"/>
    </w:rPr>
  </w:style>
  <w:style w:type="paragraph" w:customStyle="1" w:styleId="g-asset-hed">
    <w:name w:val="g-asset-hed"/>
    <w:basedOn w:val="Normal"/>
    <w:uiPriority w:val="99"/>
    <w:qFormat/>
    <w:rsid w:val="00E837B5"/>
    <w:pPr>
      <w:spacing w:before="100" w:beforeAutospacing="1" w:after="100" w:afterAutospacing="1"/>
    </w:pPr>
    <w:rPr>
      <w:rFonts w:eastAsia="Times New Roman"/>
      <w:sz w:val="24"/>
    </w:rPr>
  </w:style>
  <w:style w:type="paragraph" w:customStyle="1" w:styleId="js-tweet-text">
    <w:name w:val="js-tweet-text"/>
    <w:basedOn w:val="Normal"/>
    <w:uiPriority w:val="99"/>
    <w:qFormat/>
    <w:rsid w:val="00E837B5"/>
    <w:pPr>
      <w:spacing w:before="100" w:beforeAutospacing="1" w:after="100" w:afterAutospacing="1"/>
    </w:pPr>
    <w:rPr>
      <w:sz w:val="24"/>
    </w:rPr>
  </w:style>
  <w:style w:type="paragraph" w:customStyle="1" w:styleId="style41">
    <w:name w:val="style4"/>
    <w:basedOn w:val="Normal"/>
    <w:uiPriority w:val="99"/>
    <w:qFormat/>
    <w:rsid w:val="00E837B5"/>
    <w:pPr>
      <w:spacing w:before="100" w:beforeAutospacing="1" w:after="100" w:afterAutospacing="1"/>
    </w:pPr>
    <w:rPr>
      <w:sz w:val="24"/>
    </w:rPr>
  </w:style>
  <w:style w:type="paragraph" w:customStyle="1" w:styleId="speech">
    <w:name w:val="speech"/>
    <w:basedOn w:val="Normal"/>
    <w:uiPriority w:val="99"/>
    <w:qFormat/>
    <w:rsid w:val="00E837B5"/>
    <w:pPr>
      <w:spacing w:before="100" w:beforeAutospacing="1" w:after="100" w:afterAutospacing="1"/>
    </w:pPr>
    <w:rPr>
      <w:sz w:val="24"/>
    </w:rPr>
  </w:style>
  <w:style w:type="character" w:customStyle="1" w:styleId="adtext0">
    <w:name w:val="adtext"/>
    <w:basedOn w:val="DefaultParagraphFont"/>
    <w:rsid w:val="00E837B5"/>
  </w:style>
  <w:style w:type="character" w:customStyle="1" w:styleId="qu730rj69h">
    <w:name w:val="qu730rj69h"/>
    <w:basedOn w:val="DefaultParagraphFont"/>
    <w:rsid w:val="00E837B5"/>
  </w:style>
  <w:style w:type="paragraph" w:customStyle="1" w:styleId="optext">
    <w:name w:val="optext"/>
    <w:basedOn w:val="Normal"/>
    <w:uiPriority w:val="99"/>
    <w:qFormat/>
    <w:rsid w:val="00E837B5"/>
    <w:pPr>
      <w:spacing w:before="100" w:beforeAutospacing="1" w:after="100" w:afterAutospacing="1"/>
    </w:pPr>
    <w:rPr>
      <w:sz w:val="24"/>
    </w:rPr>
  </w:style>
  <w:style w:type="character" w:customStyle="1" w:styleId="lmy74qr12z">
    <w:name w:val="lmy74qr12z"/>
    <w:basedOn w:val="DefaultParagraphFont"/>
    <w:rsid w:val="00E837B5"/>
  </w:style>
  <w:style w:type="character" w:customStyle="1" w:styleId="icr880">
    <w:name w:val="icr880"/>
    <w:basedOn w:val="DefaultParagraphFont"/>
    <w:rsid w:val="00E837B5"/>
  </w:style>
  <w:style w:type="character" w:customStyle="1" w:styleId="hx23q54">
    <w:name w:val="hx23q54"/>
    <w:basedOn w:val="DefaultParagraphFont"/>
    <w:rsid w:val="00E837B5"/>
  </w:style>
  <w:style w:type="character" w:customStyle="1" w:styleId="m-5348258726587825636gmail-style13ptbold">
    <w:name w:val="m_-5348258726587825636gmail-style13ptbold"/>
    <w:basedOn w:val="DefaultParagraphFont"/>
    <w:rsid w:val="00E837B5"/>
  </w:style>
  <w:style w:type="character" w:customStyle="1" w:styleId="m-5348258726587825636gmail-styleunderline">
    <w:name w:val="m_-5348258726587825636gmail-styleunderline"/>
    <w:basedOn w:val="DefaultParagraphFont"/>
    <w:rsid w:val="00E837B5"/>
  </w:style>
  <w:style w:type="paragraph" w:customStyle="1" w:styleId="useless">
    <w:name w:val="useless"/>
    <w:basedOn w:val="Normal"/>
    <w:uiPriority w:val="99"/>
    <w:qFormat/>
    <w:rsid w:val="00E837B5"/>
    <w:rPr>
      <w:rFonts w:eastAsia="Times New Roman"/>
      <w:sz w:val="12"/>
    </w:rPr>
  </w:style>
  <w:style w:type="character" w:customStyle="1" w:styleId="DDIUnderline">
    <w:name w:val="DDI Underline"/>
    <w:qFormat/>
    <w:rsid w:val="00E837B5"/>
    <w:rPr>
      <w:rFonts w:ascii="Times New Roman" w:hAnsi="Times New Roman"/>
      <w:sz w:val="24"/>
      <w:u w:val="single"/>
    </w:rPr>
  </w:style>
  <w:style w:type="character" w:customStyle="1" w:styleId="ALLCAPSChar">
    <w:name w:val="ALL CAPS Char"/>
    <w:basedOn w:val="DefaultParagraphFont"/>
    <w:link w:val="ALLCAPS"/>
    <w:rsid w:val="00E837B5"/>
    <w:rPr>
      <w:rFonts w:ascii="Georgia" w:eastAsia="Times New Roman" w:hAnsi="Georgia"/>
      <w:b/>
      <w:caps/>
      <w:sz w:val="20"/>
      <w:szCs w:val="20"/>
    </w:rPr>
  </w:style>
  <w:style w:type="paragraph" w:customStyle="1" w:styleId="TagCharCharCharCharCharCharChar0">
    <w:name w:val="Tag Char Char Char Char Char Char Char"/>
    <w:basedOn w:val="Normal"/>
    <w:link w:val="TagCharCharCharCharCharCharCharChar"/>
    <w:qFormat/>
    <w:rsid w:val="00E837B5"/>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E837B5"/>
    <w:rPr>
      <w:rFonts w:ascii="Georgia" w:eastAsia="Times New Roman" w:hAnsi="Georgia"/>
      <w:b/>
      <w:sz w:val="24"/>
    </w:rPr>
  </w:style>
  <w:style w:type="character" w:customStyle="1" w:styleId="m489902567989944824gmail-style13ptbold">
    <w:name w:val="m_489902567989944824gmail-style13ptbold"/>
    <w:basedOn w:val="DefaultParagraphFont"/>
    <w:rsid w:val="00E837B5"/>
  </w:style>
  <w:style w:type="character" w:customStyle="1" w:styleId="m489902567989944824gmail-styleunderline">
    <w:name w:val="m_489902567989944824gmail-styleunderline"/>
    <w:basedOn w:val="DefaultParagraphFont"/>
    <w:rsid w:val="00E837B5"/>
  </w:style>
  <w:style w:type="character" w:customStyle="1" w:styleId="Mention3">
    <w:name w:val="Mention3"/>
    <w:basedOn w:val="DefaultParagraphFont"/>
    <w:uiPriority w:val="99"/>
    <w:semiHidden/>
    <w:unhideWhenUsed/>
    <w:rsid w:val="00E837B5"/>
    <w:rPr>
      <w:color w:val="2B579A"/>
      <w:shd w:val="clear" w:color="auto" w:fill="E6E6E6"/>
    </w:rPr>
  </w:style>
  <w:style w:type="character" w:customStyle="1" w:styleId="m-5251091010484660064gmail-style13ptbold">
    <w:name w:val="m_-5251091010484660064gmail-style13ptbold"/>
    <w:basedOn w:val="DefaultParagraphFont"/>
    <w:rsid w:val="00E837B5"/>
  </w:style>
  <w:style w:type="character" w:customStyle="1" w:styleId="m-5251091010484660064gmail-styleunderline">
    <w:name w:val="m_-5251091010484660064gmail-styleunderline"/>
    <w:basedOn w:val="DefaultParagraphFont"/>
    <w:rsid w:val="00E837B5"/>
  </w:style>
  <w:style w:type="character" w:customStyle="1" w:styleId="tablecaption1">
    <w:name w:val="tablecaption"/>
    <w:basedOn w:val="DefaultParagraphFont"/>
    <w:rsid w:val="00E837B5"/>
  </w:style>
  <w:style w:type="character" w:customStyle="1" w:styleId="StyleLatinHelvetica105ptBlack">
    <w:name w:val="Style (Latin) Helvetica 10.5 pt Black"/>
    <w:basedOn w:val="DefaultParagraphFont"/>
    <w:rsid w:val="00E837B5"/>
    <w:rPr>
      <w:rFonts w:ascii="Times New Roman" w:hAnsi="Times New Roman"/>
      <w:color w:val="000000"/>
      <w:sz w:val="21"/>
    </w:rPr>
  </w:style>
  <w:style w:type="character" w:customStyle="1" w:styleId="m-413333960618644972gmail-style13ptbold">
    <w:name w:val="m_-413333960618644972gmail-style13ptbold"/>
    <w:basedOn w:val="DefaultParagraphFont"/>
    <w:rsid w:val="00E837B5"/>
  </w:style>
  <w:style w:type="character" w:customStyle="1" w:styleId="m-413333960618644972gmail-styleunderline">
    <w:name w:val="m_-413333960618644972gmail-styleunderline"/>
    <w:basedOn w:val="DefaultParagraphFont"/>
    <w:rsid w:val="00E837B5"/>
  </w:style>
  <w:style w:type="character" w:customStyle="1" w:styleId="m8314098763611656848gmail-stylestylebold12pt">
    <w:name w:val="m_8314098763611656848gmail-stylestylebold12pt"/>
    <w:basedOn w:val="DefaultParagraphFont"/>
    <w:rsid w:val="00E837B5"/>
  </w:style>
  <w:style w:type="character" w:customStyle="1" w:styleId="m8314098763611656848gmail-styleboldunderline">
    <w:name w:val="m_8314098763611656848gmail-styleboldunderline"/>
    <w:basedOn w:val="DefaultParagraphFont"/>
    <w:rsid w:val="00E837B5"/>
  </w:style>
  <w:style w:type="paragraph" w:customStyle="1" w:styleId="DateTime0">
    <w:name w:val="DateTime"/>
    <w:basedOn w:val="Normal"/>
    <w:link w:val="DateTimeChar"/>
    <w:autoRedefine/>
    <w:uiPriority w:val="4"/>
    <w:qFormat/>
    <w:rsid w:val="00E837B5"/>
  </w:style>
  <w:style w:type="character" w:customStyle="1" w:styleId="DateTimeChar">
    <w:name w:val="DateTime Char"/>
    <w:basedOn w:val="DefaultParagraphFont"/>
    <w:link w:val="DateTime0"/>
    <w:uiPriority w:val="4"/>
    <w:rsid w:val="00E837B5"/>
    <w:rPr>
      <w:rFonts w:ascii="Georgia" w:hAnsi="Georgia"/>
      <w:sz w:val="20"/>
    </w:rPr>
  </w:style>
  <w:style w:type="paragraph" w:customStyle="1" w:styleId="Lecture">
    <w:name w:val="Lecture"/>
    <w:next w:val="BodyText"/>
    <w:link w:val="LectureChar"/>
    <w:autoRedefine/>
    <w:uiPriority w:val="4"/>
    <w:qFormat/>
    <w:rsid w:val="00E837B5"/>
    <w:pPr>
      <w:spacing w:after="0"/>
      <w:outlineLvl w:val="5"/>
    </w:pPr>
    <w:rPr>
      <w:rFonts w:ascii="Arial" w:hAnsi="Arial" w:cs="Arial"/>
      <w:spacing w:val="-10"/>
      <w:sz w:val="20"/>
    </w:rPr>
  </w:style>
  <w:style w:type="character" w:customStyle="1" w:styleId="LectureChar">
    <w:name w:val="Lecture Char"/>
    <w:basedOn w:val="DateTimeChar"/>
    <w:link w:val="Lecture"/>
    <w:uiPriority w:val="4"/>
    <w:rsid w:val="00E837B5"/>
    <w:rPr>
      <w:rFonts w:ascii="Arial" w:hAnsi="Arial" w:cs="Arial"/>
      <w:spacing w:val="-10"/>
      <w:sz w:val="20"/>
    </w:rPr>
  </w:style>
  <w:style w:type="character" w:customStyle="1" w:styleId="m3262662096238345512gmail-style13ptbold">
    <w:name w:val="m_3262662096238345512gmail-style13ptbold"/>
    <w:basedOn w:val="DefaultParagraphFont"/>
    <w:rsid w:val="00E837B5"/>
  </w:style>
  <w:style w:type="character" w:customStyle="1" w:styleId="Style12ptBold">
    <w:name w:val="Style 12 pt Bold"/>
    <w:basedOn w:val="DefaultParagraphFont"/>
    <w:rsid w:val="00E837B5"/>
    <w:rPr>
      <w:b/>
      <w:bCs/>
      <w:sz w:val="20"/>
    </w:rPr>
  </w:style>
  <w:style w:type="paragraph" w:customStyle="1" w:styleId="analyticreal">
    <w:name w:val="analytic real"/>
    <w:basedOn w:val="Heading4"/>
    <w:link w:val="analyticrealChar"/>
    <w:autoRedefine/>
    <w:uiPriority w:val="4"/>
    <w:qFormat/>
    <w:rsid w:val="00E837B5"/>
    <w:rPr>
      <w:color w:val="1F3864" w:themeColor="accent5" w:themeShade="80"/>
    </w:rPr>
  </w:style>
  <w:style w:type="character" w:customStyle="1" w:styleId="analyticrealChar">
    <w:name w:val="analytic real Char"/>
    <w:basedOn w:val="DefaultParagraphFont"/>
    <w:link w:val="analyticreal"/>
    <w:uiPriority w:val="4"/>
    <w:rsid w:val="00E837B5"/>
    <w:rPr>
      <w:rFonts w:ascii="Georgia" w:eastAsiaTheme="majorEastAsia" w:hAnsi="Georgia" w:cstheme="majorBidi"/>
      <w:b/>
      <w:iCs/>
      <w:color w:val="1F3864" w:themeColor="accent5" w:themeShade="80"/>
    </w:rPr>
  </w:style>
  <w:style w:type="paragraph" w:customStyle="1" w:styleId="Tagnotes">
    <w:name w:val="Tag notes"/>
    <w:link w:val="TagnotesChar"/>
    <w:uiPriority w:val="4"/>
    <w:qFormat/>
    <w:rsid w:val="00E837B5"/>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E837B5"/>
    <w:rPr>
      <w:rFonts w:ascii="Calibri" w:eastAsiaTheme="majorEastAsia" w:hAnsi="Calibri" w:cstheme="majorBidi"/>
      <w:b/>
      <w:color w:val="44546A" w:themeColor="text2"/>
      <w:sz w:val="24"/>
      <w:szCs w:val="24"/>
    </w:rPr>
  </w:style>
  <w:style w:type="paragraph" w:customStyle="1" w:styleId="cardnotes">
    <w:name w:val="card notes"/>
    <w:uiPriority w:val="4"/>
    <w:qFormat/>
    <w:rsid w:val="00E837B5"/>
    <w:rPr>
      <w:rFonts w:ascii="Calibri" w:eastAsiaTheme="majorEastAsia" w:hAnsi="Calibri" w:cstheme="majorBidi"/>
      <w:b/>
      <w:iCs/>
      <w:color w:val="538135" w:themeColor="accent6" w:themeShade="BF"/>
    </w:rPr>
  </w:style>
  <w:style w:type="paragraph" w:customStyle="1" w:styleId="Cardnotes0">
    <w:name w:val="Card notes"/>
    <w:uiPriority w:val="4"/>
    <w:qFormat/>
    <w:rsid w:val="00E837B5"/>
    <w:rPr>
      <w:rFonts w:ascii="Calibri" w:hAnsi="Calibri" w:cs="Calibri"/>
      <w:b/>
      <w:color w:val="538135" w:themeColor="accent6" w:themeShade="BF"/>
    </w:rPr>
  </w:style>
  <w:style w:type="character" w:customStyle="1" w:styleId="m3108068631175614020gmail-style13ptbold">
    <w:name w:val="m_3108068631175614020gmail-style13ptbold"/>
    <w:basedOn w:val="DefaultParagraphFont"/>
    <w:rsid w:val="00E837B5"/>
  </w:style>
  <w:style w:type="character" w:customStyle="1" w:styleId="m3108068631175614020gmail-titlechar">
    <w:name w:val="m_3108068631175614020gmail-titlechar"/>
    <w:basedOn w:val="DefaultParagraphFont"/>
    <w:rsid w:val="00E837B5"/>
  </w:style>
  <w:style w:type="paragraph" w:customStyle="1" w:styleId="8PointFont">
    <w:name w:val="8 Point Font"/>
    <w:next w:val="Normal"/>
    <w:link w:val="8PointFontChar"/>
    <w:qFormat/>
    <w:rsid w:val="00E837B5"/>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E837B5"/>
    <w:rPr>
      <w:rFonts w:ascii="Times New Roman" w:hAnsi="Times New Roman"/>
      <w:sz w:val="16"/>
    </w:rPr>
  </w:style>
  <w:style w:type="character" w:customStyle="1" w:styleId="Mention4">
    <w:name w:val="Mention4"/>
    <w:basedOn w:val="DefaultParagraphFont"/>
    <w:uiPriority w:val="99"/>
    <w:semiHidden/>
    <w:unhideWhenUsed/>
    <w:rsid w:val="00E837B5"/>
    <w:rPr>
      <w:color w:val="2B579A"/>
      <w:shd w:val="clear" w:color="auto" w:fill="E6E6E6"/>
    </w:rPr>
  </w:style>
  <w:style w:type="character" w:customStyle="1" w:styleId="m-895152127622952443gmail-style13ptbold">
    <w:name w:val="m_-895152127622952443gmail-style13ptbold"/>
    <w:basedOn w:val="DefaultParagraphFont"/>
    <w:rsid w:val="00E837B5"/>
  </w:style>
  <w:style w:type="character" w:customStyle="1" w:styleId="m4133802843404377303gmail-style13ptbold">
    <w:name w:val="m_4133802843404377303gmail-style13ptbold"/>
    <w:basedOn w:val="DefaultParagraphFont"/>
    <w:rsid w:val="00E837B5"/>
  </w:style>
  <w:style w:type="character" w:customStyle="1" w:styleId="m4133802843404377303gmail-styleunderline">
    <w:name w:val="m_4133802843404377303gmail-styleunderline"/>
    <w:basedOn w:val="DefaultParagraphFont"/>
    <w:rsid w:val="00E837B5"/>
  </w:style>
  <w:style w:type="character" w:customStyle="1" w:styleId="m1864609289044096952gmail-style13ptbold">
    <w:name w:val="m_1864609289044096952gmail-style13ptbold"/>
    <w:basedOn w:val="DefaultParagraphFont"/>
    <w:rsid w:val="00E837B5"/>
  </w:style>
  <w:style w:type="character" w:customStyle="1" w:styleId="m-2434640214339110092gmail-style13ptbold">
    <w:name w:val="m_-2434640214339110092gmail-style13ptbold"/>
    <w:basedOn w:val="DefaultParagraphFont"/>
    <w:rsid w:val="00E837B5"/>
  </w:style>
  <w:style w:type="character" w:customStyle="1" w:styleId="m-2434640214339110092gmail-styleunderline">
    <w:name w:val="m_-2434640214339110092gmail-styleunderline"/>
    <w:basedOn w:val="DefaultParagraphFont"/>
    <w:rsid w:val="00E837B5"/>
  </w:style>
  <w:style w:type="character" w:customStyle="1" w:styleId="articlepage-articlebody-firstletter">
    <w:name w:val="articlepage-articlebody-firstletter"/>
    <w:basedOn w:val="DefaultParagraphFont"/>
    <w:rsid w:val="00E837B5"/>
  </w:style>
  <w:style w:type="character" w:customStyle="1" w:styleId="UnresolvedMention32">
    <w:name w:val="Unresolved Mention32"/>
    <w:basedOn w:val="DefaultParagraphFont"/>
    <w:uiPriority w:val="99"/>
    <w:semiHidden/>
    <w:unhideWhenUsed/>
    <w:rsid w:val="00E837B5"/>
    <w:rPr>
      <w:color w:val="605E5C"/>
      <w:shd w:val="clear" w:color="auto" w:fill="E1DFDD"/>
    </w:rPr>
  </w:style>
  <w:style w:type="character" w:customStyle="1" w:styleId="hubidentifier">
    <w:name w:val="hub_identifier"/>
    <w:basedOn w:val="DefaultParagraphFont"/>
    <w:rsid w:val="00E837B5"/>
  </w:style>
  <w:style w:type="paragraph" w:customStyle="1" w:styleId="standardeinzug">
    <w:name w:val="standardeinzug"/>
    <w:basedOn w:val="Normal"/>
    <w:uiPriority w:val="99"/>
    <w:qFormat/>
    <w:rsid w:val="00E837B5"/>
    <w:pPr>
      <w:spacing w:before="100" w:beforeAutospacing="1" w:after="100" w:afterAutospacing="1"/>
    </w:pPr>
    <w:rPr>
      <w:rFonts w:eastAsia="Times New Roman"/>
      <w:szCs w:val="24"/>
    </w:rPr>
  </w:style>
  <w:style w:type="paragraph" w:customStyle="1" w:styleId="aufzhlungnormal">
    <w:name w:val="aufzhlungnormal"/>
    <w:basedOn w:val="Normal"/>
    <w:uiPriority w:val="99"/>
    <w:qFormat/>
    <w:rsid w:val="00E837B5"/>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E837B5"/>
  </w:style>
  <w:style w:type="paragraph" w:customStyle="1" w:styleId="entrefilet">
    <w:name w:val="entrefilet"/>
    <w:basedOn w:val="Normal"/>
    <w:uiPriority w:val="99"/>
    <w:qFormat/>
    <w:rsid w:val="00E837B5"/>
    <w:pPr>
      <w:spacing w:before="100" w:beforeAutospacing="1" w:after="100" w:afterAutospacing="1"/>
    </w:pPr>
    <w:rPr>
      <w:rFonts w:eastAsia="Times New Roman"/>
      <w:szCs w:val="24"/>
    </w:rPr>
  </w:style>
  <w:style w:type="paragraph" w:customStyle="1" w:styleId="kapitelreferenzkopf">
    <w:name w:val="kapitelreferenzkopf"/>
    <w:basedOn w:val="Normal"/>
    <w:uiPriority w:val="99"/>
    <w:qFormat/>
    <w:rsid w:val="00E837B5"/>
    <w:pPr>
      <w:spacing w:before="100" w:beforeAutospacing="1" w:after="100" w:afterAutospacing="1"/>
    </w:pPr>
    <w:rPr>
      <w:rFonts w:eastAsia="Times New Roman"/>
      <w:szCs w:val="24"/>
    </w:rPr>
  </w:style>
  <w:style w:type="paragraph" w:customStyle="1" w:styleId="tabberschrift">
    <w:name w:val="tabberschrift"/>
    <w:basedOn w:val="Normal"/>
    <w:uiPriority w:val="99"/>
    <w:qFormat/>
    <w:rsid w:val="00E837B5"/>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E837B5"/>
  </w:style>
  <w:style w:type="character" w:customStyle="1" w:styleId="m-268162420547309261gmail-stylestylebold12pt">
    <w:name w:val="m_-268162420547309261gmail-stylestylebold12pt"/>
    <w:basedOn w:val="DefaultParagraphFont"/>
    <w:rsid w:val="00E837B5"/>
  </w:style>
  <w:style w:type="character" w:customStyle="1" w:styleId="m-268162420547309261gmail-styleboldunderline">
    <w:name w:val="m_-268162420547309261gmail-styleboldunderline"/>
    <w:basedOn w:val="DefaultParagraphFont"/>
    <w:rsid w:val="00E837B5"/>
  </w:style>
  <w:style w:type="character" w:customStyle="1" w:styleId="m-5621139387307470627gmail-style13ptbold">
    <w:name w:val="m_-5621139387307470627gmail-style13ptbold"/>
    <w:basedOn w:val="DefaultParagraphFont"/>
    <w:rsid w:val="00E837B5"/>
  </w:style>
  <w:style w:type="character" w:customStyle="1" w:styleId="m-5621139387307470627gmail-styleunderline">
    <w:name w:val="m_-5621139387307470627gmail-styleunderline"/>
    <w:basedOn w:val="DefaultParagraphFont"/>
    <w:rsid w:val="00E837B5"/>
  </w:style>
  <w:style w:type="character" w:customStyle="1" w:styleId="m-4930835733434609408gmail-style13ptbold">
    <w:name w:val="m_-4930835733434609408gmail-style13ptbold"/>
    <w:basedOn w:val="DefaultParagraphFont"/>
    <w:rsid w:val="00E837B5"/>
  </w:style>
  <w:style w:type="character" w:customStyle="1" w:styleId="m-4930835733434609408gmail-styleunderline">
    <w:name w:val="m_-4930835733434609408gmail-styleunderline"/>
    <w:basedOn w:val="DefaultParagraphFont"/>
    <w:rsid w:val="00E837B5"/>
  </w:style>
  <w:style w:type="character" w:customStyle="1" w:styleId="m-2456650549122369157gmail-style13ptbold">
    <w:name w:val="m_-2456650549122369157gmail-style13ptbold"/>
    <w:basedOn w:val="DefaultParagraphFont"/>
    <w:rsid w:val="00E837B5"/>
  </w:style>
  <w:style w:type="character" w:customStyle="1" w:styleId="m-2456650549122369157gmail-styleunderline">
    <w:name w:val="m_-2456650549122369157gmail-styleunderline"/>
    <w:basedOn w:val="DefaultParagraphFont"/>
    <w:rsid w:val="00E837B5"/>
  </w:style>
  <w:style w:type="character" w:customStyle="1" w:styleId="m-3350902899047358468gmail-styleunderline">
    <w:name w:val="m_-3350902899047358468gmail-styleunderline"/>
    <w:basedOn w:val="DefaultParagraphFont"/>
    <w:rsid w:val="00E837B5"/>
  </w:style>
  <w:style w:type="paragraph" w:customStyle="1" w:styleId="Style5pt">
    <w:name w:val="Style 5 pt"/>
    <w:basedOn w:val="Normal"/>
    <w:link w:val="Style5ptChar"/>
    <w:qFormat/>
    <w:rsid w:val="00E837B5"/>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E837B5"/>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E837B5"/>
  </w:style>
  <w:style w:type="paragraph" w:customStyle="1" w:styleId="m462447500549623171gmail-msonormal">
    <w:name w:val="m_462447500549623171gmail-msonormal"/>
    <w:basedOn w:val="Normal"/>
    <w:uiPriority w:val="99"/>
    <w:qFormat/>
    <w:rsid w:val="00E837B5"/>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E837B5"/>
  </w:style>
  <w:style w:type="character" w:customStyle="1" w:styleId="arttitle">
    <w:name w:val="art_title"/>
    <w:basedOn w:val="DefaultParagraphFont"/>
    <w:rsid w:val="00E837B5"/>
  </w:style>
  <w:style w:type="character" w:customStyle="1" w:styleId="serialtitle">
    <w:name w:val="serial_title"/>
    <w:basedOn w:val="DefaultParagraphFont"/>
    <w:rsid w:val="00E837B5"/>
  </w:style>
  <w:style w:type="character" w:customStyle="1" w:styleId="volumeissue">
    <w:name w:val="volume_issue"/>
    <w:basedOn w:val="DefaultParagraphFont"/>
    <w:rsid w:val="00E837B5"/>
  </w:style>
  <w:style w:type="character" w:customStyle="1" w:styleId="pagerange">
    <w:name w:val="page_range"/>
    <w:basedOn w:val="DefaultParagraphFont"/>
    <w:rsid w:val="00E837B5"/>
  </w:style>
  <w:style w:type="character" w:customStyle="1" w:styleId="doilink">
    <w:name w:val="doi_link"/>
    <w:basedOn w:val="DefaultParagraphFont"/>
    <w:rsid w:val="00E837B5"/>
  </w:style>
  <w:style w:type="character" w:customStyle="1" w:styleId="internalref">
    <w:name w:val="internalref"/>
    <w:basedOn w:val="DefaultParagraphFont"/>
    <w:rsid w:val="00E837B5"/>
  </w:style>
  <w:style w:type="paragraph" w:customStyle="1" w:styleId="Analyitc">
    <w:name w:val="Analyitc"/>
    <w:basedOn w:val="Normal"/>
    <w:uiPriority w:val="4"/>
    <w:qFormat/>
    <w:rsid w:val="00E837B5"/>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E837B5"/>
  </w:style>
  <w:style w:type="character" w:customStyle="1" w:styleId="m-134349766280542120gmail-msohyperlink">
    <w:name w:val="m_-134349766280542120gmail-msohyperlink"/>
    <w:basedOn w:val="DefaultParagraphFont"/>
    <w:rsid w:val="00E837B5"/>
  </w:style>
  <w:style w:type="character" w:customStyle="1" w:styleId="m-134349766280542120gmail-styleunderline">
    <w:name w:val="m_-134349766280542120gmail-styleunderline"/>
    <w:basedOn w:val="DefaultParagraphFont"/>
    <w:rsid w:val="00E837B5"/>
  </w:style>
  <w:style w:type="character" w:customStyle="1" w:styleId="m-134349766280542120gmail-cite">
    <w:name w:val="m_-134349766280542120gmail-cite"/>
    <w:basedOn w:val="DefaultParagraphFont"/>
    <w:rsid w:val="00E837B5"/>
  </w:style>
  <w:style w:type="character" w:customStyle="1" w:styleId="m-134349766280542120gmail-underline">
    <w:name w:val="m_-134349766280542120gmail-underline"/>
    <w:basedOn w:val="DefaultParagraphFont"/>
    <w:rsid w:val="00E837B5"/>
  </w:style>
  <w:style w:type="character" w:customStyle="1" w:styleId="m-134349766280542120gmail-underline0">
    <w:name w:val="m_-134349766280542120gmail-underline0"/>
    <w:basedOn w:val="DefaultParagraphFont"/>
    <w:rsid w:val="00E837B5"/>
  </w:style>
  <w:style w:type="paragraph" w:customStyle="1" w:styleId="element">
    <w:name w:val="element"/>
    <w:basedOn w:val="Normal"/>
    <w:qFormat/>
    <w:rsid w:val="00E837B5"/>
    <w:pPr>
      <w:spacing w:before="100" w:beforeAutospacing="1" w:after="100" w:afterAutospacing="1"/>
    </w:pPr>
    <w:rPr>
      <w:rFonts w:eastAsia="Times New Roman"/>
      <w:szCs w:val="24"/>
      <w:lang w:eastAsia="zh-CN"/>
    </w:rPr>
  </w:style>
  <w:style w:type="paragraph" w:customStyle="1" w:styleId="p3">
    <w:name w:val="p3"/>
    <w:basedOn w:val="Normal"/>
    <w:qFormat/>
    <w:rsid w:val="00E837B5"/>
    <w:pPr>
      <w:spacing w:before="100" w:beforeAutospacing="1" w:after="100" w:afterAutospacing="1"/>
    </w:pPr>
    <w:rPr>
      <w:rFonts w:eastAsia="Times New Roman"/>
      <w:szCs w:val="24"/>
      <w:lang w:eastAsia="zh-CN"/>
    </w:rPr>
  </w:style>
  <w:style w:type="paragraph" w:customStyle="1" w:styleId="p5">
    <w:name w:val="p5"/>
    <w:basedOn w:val="Normal"/>
    <w:qFormat/>
    <w:rsid w:val="00E837B5"/>
    <w:pPr>
      <w:spacing w:before="100" w:beforeAutospacing="1" w:after="100" w:afterAutospacing="1"/>
    </w:pPr>
    <w:rPr>
      <w:rFonts w:eastAsia="Times New Roman"/>
      <w:szCs w:val="24"/>
      <w:lang w:eastAsia="zh-CN"/>
    </w:rPr>
  </w:style>
  <w:style w:type="paragraph" w:customStyle="1" w:styleId="p7">
    <w:name w:val="p7"/>
    <w:basedOn w:val="Normal"/>
    <w:qFormat/>
    <w:rsid w:val="00E837B5"/>
    <w:pPr>
      <w:spacing w:before="100" w:beforeAutospacing="1" w:after="100" w:afterAutospacing="1"/>
    </w:pPr>
    <w:rPr>
      <w:rFonts w:eastAsia="Times New Roman"/>
      <w:szCs w:val="24"/>
      <w:lang w:eastAsia="zh-CN"/>
    </w:rPr>
  </w:style>
  <w:style w:type="paragraph" w:customStyle="1" w:styleId="p9">
    <w:name w:val="p9"/>
    <w:basedOn w:val="Normal"/>
    <w:qFormat/>
    <w:rsid w:val="00E837B5"/>
    <w:pPr>
      <w:spacing w:before="100" w:beforeAutospacing="1" w:after="100" w:afterAutospacing="1"/>
    </w:pPr>
    <w:rPr>
      <w:rFonts w:eastAsia="Times New Roman"/>
      <w:szCs w:val="24"/>
      <w:lang w:eastAsia="zh-CN"/>
    </w:rPr>
  </w:style>
  <w:style w:type="paragraph" w:customStyle="1" w:styleId="p11">
    <w:name w:val="p11"/>
    <w:basedOn w:val="Normal"/>
    <w:qFormat/>
    <w:rsid w:val="00E837B5"/>
    <w:pPr>
      <w:spacing w:before="100" w:beforeAutospacing="1" w:after="100" w:afterAutospacing="1"/>
    </w:pPr>
    <w:rPr>
      <w:rFonts w:eastAsia="Times New Roman"/>
      <w:szCs w:val="24"/>
      <w:lang w:eastAsia="zh-CN"/>
    </w:rPr>
  </w:style>
  <w:style w:type="paragraph" w:customStyle="1" w:styleId="p2">
    <w:name w:val="p2"/>
    <w:basedOn w:val="Normal"/>
    <w:qFormat/>
    <w:rsid w:val="00E837B5"/>
    <w:pPr>
      <w:spacing w:before="100" w:beforeAutospacing="1" w:after="100" w:afterAutospacing="1"/>
    </w:pPr>
    <w:rPr>
      <w:rFonts w:eastAsia="Times New Roman"/>
      <w:szCs w:val="24"/>
      <w:lang w:eastAsia="zh-CN"/>
    </w:rPr>
  </w:style>
  <w:style w:type="paragraph" w:customStyle="1" w:styleId="p4">
    <w:name w:val="p4"/>
    <w:basedOn w:val="Normal"/>
    <w:qFormat/>
    <w:rsid w:val="00E837B5"/>
    <w:pPr>
      <w:spacing w:before="100" w:beforeAutospacing="1" w:after="100" w:afterAutospacing="1"/>
    </w:pPr>
    <w:rPr>
      <w:rFonts w:eastAsia="Times New Roman"/>
      <w:szCs w:val="24"/>
      <w:lang w:eastAsia="zh-CN"/>
    </w:rPr>
  </w:style>
  <w:style w:type="paragraph" w:customStyle="1" w:styleId="p6">
    <w:name w:val="p6"/>
    <w:basedOn w:val="Normal"/>
    <w:qFormat/>
    <w:rsid w:val="00E837B5"/>
    <w:pPr>
      <w:spacing w:before="100" w:beforeAutospacing="1" w:after="100" w:afterAutospacing="1"/>
    </w:pPr>
    <w:rPr>
      <w:rFonts w:eastAsia="Times New Roman"/>
      <w:szCs w:val="24"/>
      <w:lang w:eastAsia="zh-CN"/>
    </w:rPr>
  </w:style>
  <w:style w:type="paragraph" w:customStyle="1" w:styleId="p8">
    <w:name w:val="p8"/>
    <w:basedOn w:val="Normal"/>
    <w:qFormat/>
    <w:rsid w:val="00E837B5"/>
    <w:pPr>
      <w:spacing w:before="100" w:beforeAutospacing="1" w:after="100" w:afterAutospacing="1"/>
    </w:pPr>
    <w:rPr>
      <w:rFonts w:eastAsia="Times New Roman"/>
      <w:szCs w:val="24"/>
      <w:lang w:eastAsia="zh-CN"/>
    </w:rPr>
  </w:style>
  <w:style w:type="paragraph" w:customStyle="1" w:styleId="p10">
    <w:name w:val="p10"/>
    <w:basedOn w:val="Normal"/>
    <w:qFormat/>
    <w:rsid w:val="00E837B5"/>
    <w:pPr>
      <w:spacing w:before="100" w:beforeAutospacing="1" w:after="100" w:afterAutospacing="1"/>
    </w:pPr>
    <w:rPr>
      <w:rFonts w:eastAsia="Times New Roman"/>
      <w:szCs w:val="24"/>
      <w:lang w:eastAsia="zh-CN"/>
    </w:rPr>
  </w:style>
  <w:style w:type="paragraph" w:customStyle="1" w:styleId="p12">
    <w:name w:val="p12"/>
    <w:basedOn w:val="Normal"/>
    <w:qFormat/>
    <w:rsid w:val="00E837B5"/>
    <w:pPr>
      <w:spacing w:before="100" w:beforeAutospacing="1" w:after="100" w:afterAutospacing="1"/>
    </w:pPr>
    <w:rPr>
      <w:rFonts w:eastAsia="Times New Roman"/>
      <w:szCs w:val="24"/>
      <w:lang w:eastAsia="zh-CN"/>
    </w:rPr>
  </w:style>
  <w:style w:type="paragraph" w:customStyle="1" w:styleId="p14">
    <w:name w:val="p14"/>
    <w:basedOn w:val="Normal"/>
    <w:qFormat/>
    <w:rsid w:val="00E837B5"/>
    <w:pPr>
      <w:spacing w:before="100" w:beforeAutospacing="1" w:after="100" w:afterAutospacing="1"/>
    </w:pPr>
    <w:rPr>
      <w:rFonts w:eastAsia="Times New Roman"/>
      <w:szCs w:val="24"/>
      <w:lang w:eastAsia="zh-CN"/>
    </w:rPr>
  </w:style>
  <w:style w:type="paragraph" w:customStyle="1" w:styleId="initial">
    <w:name w:val="initial"/>
    <w:basedOn w:val="Normal"/>
    <w:qFormat/>
    <w:rsid w:val="00E837B5"/>
    <w:pPr>
      <w:spacing w:before="100" w:beforeAutospacing="1" w:after="100" w:afterAutospacing="1"/>
    </w:pPr>
    <w:rPr>
      <w:rFonts w:eastAsia="Times New Roman"/>
      <w:szCs w:val="24"/>
      <w:lang w:eastAsia="zh-CN"/>
    </w:rPr>
  </w:style>
  <w:style w:type="paragraph" w:customStyle="1" w:styleId="speakable-paragraph">
    <w:name w:val="speakable-paragraph"/>
    <w:basedOn w:val="Normal"/>
    <w:qFormat/>
    <w:rsid w:val="00E837B5"/>
    <w:pPr>
      <w:spacing w:before="100" w:beforeAutospacing="1" w:after="100" w:afterAutospacing="1"/>
    </w:pPr>
    <w:rPr>
      <w:rFonts w:eastAsia="Times New Roman"/>
      <w:szCs w:val="24"/>
      <w:lang w:eastAsia="zh-CN"/>
    </w:rPr>
  </w:style>
  <w:style w:type="paragraph" w:customStyle="1" w:styleId="detailsub">
    <w:name w:val="detail__sub"/>
    <w:basedOn w:val="Normal"/>
    <w:qFormat/>
    <w:rsid w:val="00E837B5"/>
    <w:pPr>
      <w:spacing w:before="100" w:beforeAutospacing="1" w:after="100" w:afterAutospacing="1"/>
    </w:pPr>
    <w:rPr>
      <w:rFonts w:eastAsia="Times New Roman"/>
      <w:szCs w:val="24"/>
      <w:lang w:eastAsia="zh-CN"/>
    </w:rPr>
  </w:style>
  <w:style w:type="paragraph" w:customStyle="1" w:styleId="flfc">
    <w:name w:val="flfc"/>
    <w:basedOn w:val="Normal"/>
    <w:qFormat/>
    <w:rsid w:val="00E837B5"/>
    <w:pPr>
      <w:spacing w:before="100" w:beforeAutospacing="1" w:after="100" w:afterAutospacing="1"/>
    </w:pPr>
    <w:rPr>
      <w:rFonts w:eastAsia="Times New Roman"/>
      <w:szCs w:val="24"/>
      <w:lang w:eastAsia="zh-CN"/>
    </w:rPr>
  </w:style>
  <w:style w:type="character" w:customStyle="1" w:styleId="m-299895914748161361gmail-style13ptbold">
    <w:name w:val="m_-299895914748161361gmail-style13ptbold"/>
    <w:basedOn w:val="DefaultParagraphFont"/>
    <w:rsid w:val="00E837B5"/>
  </w:style>
  <w:style w:type="character" w:customStyle="1" w:styleId="m-299895914748161361gmail-styleunderline">
    <w:name w:val="m_-299895914748161361gmail-styleunderline"/>
    <w:basedOn w:val="DefaultParagraphFont"/>
    <w:rsid w:val="00E837B5"/>
  </w:style>
  <w:style w:type="paragraph" w:customStyle="1" w:styleId="counter-paragraph">
    <w:name w:val="counter-paragraph"/>
    <w:basedOn w:val="Normal"/>
    <w:qFormat/>
    <w:rsid w:val="00E837B5"/>
    <w:pPr>
      <w:spacing w:before="100" w:beforeAutospacing="1" w:after="100" w:afterAutospacing="1"/>
    </w:pPr>
    <w:rPr>
      <w:rFonts w:eastAsia="Times New Roman"/>
      <w:szCs w:val="24"/>
      <w:lang w:eastAsia="zh-CN"/>
    </w:rPr>
  </w:style>
  <w:style w:type="paragraph" w:customStyle="1" w:styleId="m-266642551691440061gmail-cites">
    <w:name w:val="m_-266642551691440061gmail-cites"/>
    <w:basedOn w:val="Normal"/>
    <w:qFormat/>
    <w:rsid w:val="00E837B5"/>
    <w:pPr>
      <w:spacing w:before="100" w:beforeAutospacing="1" w:after="100" w:afterAutospacing="1"/>
    </w:pPr>
    <w:rPr>
      <w:rFonts w:eastAsia="Times New Roman"/>
      <w:szCs w:val="24"/>
      <w:lang w:eastAsia="zh-CN"/>
    </w:rPr>
  </w:style>
  <w:style w:type="character" w:customStyle="1" w:styleId="m-266642551691440061gmail-author-date">
    <w:name w:val="m_-266642551691440061gmail-author-date"/>
    <w:basedOn w:val="DefaultParagraphFont"/>
    <w:rsid w:val="00E837B5"/>
  </w:style>
  <w:style w:type="paragraph" w:customStyle="1" w:styleId="m-266642551691440061gmail-cards">
    <w:name w:val="m_-266642551691440061gmail-cards"/>
    <w:basedOn w:val="Normal"/>
    <w:qFormat/>
    <w:rsid w:val="00E837B5"/>
    <w:pPr>
      <w:spacing w:before="100" w:beforeAutospacing="1" w:after="100" w:afterAutospacing="1"/>
    </w:pPr>
    <w:rPr>
      <w:rFonts w:eastAsia="Times New Roman"/>
      <w:szCs w:val="24"/>
      <w:lang w:eastAsia="zh-CN"/>
    </w:rPr>
  </w:style>
  <w:style w:type="character" w:customStyle="1" w:styleId="m-266642551691440061gmail-debateunderline">
    <w:name w:val="m_-266642551691440061gmail-debateunderline"/>
    <w:basedOn w:val="DefaultParagraphFont"/>
    <w:rsid w:val="00E837B5"/>
  </w:style>
  <w:style w:type="paragraph" w:customStyle="1" w:styleId="listingexcerpt">
    <w:name w:val="listing__excerpt"/>
    <w:basedOn w:val="Normal"/>
    <w:qFormat/>
    <w:rsid w:val="00E837B5"/>
    <w:pPr>
      <w:spacing w:before="100" w:beforeAutospacing="1" w:after="100" w:afterAutospacing="1"/>
    </w:pPr>
    <w:rPr>
      <w:rFonts w:ascii="Avenir LT Std 45 Book" w:eastAsia="Times New Roman" w:hAnsi="Avenir LT Std 45 Book"/>
      <w:szCs w:val="24"/>
      <w:lang w:eastAsia="zh-CN"/>
    </w:rPr>
  </w:style>
  <w:style w:type="character" w:customStyle="1" w:styleId="listingauthor">
    <w:name w:val="listing__author"/>
    <w:basedOn w:val="DefaultParagraphFont"/>
    <w:rsid w:val="00E837B5"/>
  </w:style>
  <w:style w:type="paragraph" w:customStyle="1" w:styleId="specialbutton">
    <w:name w:val="special__button"/>
    <w:basedOn w:val="Normal"/>
    <w:qFormat/>
    <w:rsid w:val="00E837B5"/>
    <w:pPr>
      <w:spacing w:before="100" w:beforeAutospacing="1" w:after="100" w:afterAutospacing="1"/>
    </w:pPr>
    <w:rPr>
      <w:rFonts w:ascii="Avenir LT Std 45 Book" w:eastAsia="Times New Roman" w:hAnsi="Avenir LT Std 45 Book"/>
      <w:szCs w:val="24"/>
      <w:lang w:eastAsia="zh-CN"/>
    </w:rPr>
  </w:style>
  <w:style w:type="character" w:customStyle="1" w:styleId="m7113523068278247331gmail-style13ptbold">
    <w:name w:val="m_7113523068278247331gmail-style13ptbold"/>
    <w:basedOn w:val="DefaultParagraphFont"/>
    <w:rsid w:val="00E837B5"/>
  </w:style>
  <w:style w:type="character" w:customStyle="1" w:styleId="m7113523068278247331gmail-underline">
    <w:name w:val="m_7113523068278247331gmail-underline"/>
    <w:basedOn w:val="DefaultParagraphFont"/>
    <w:rsid w:val="00E837B5"/>
  </w:style>
  <w:style w:type="character" w:customStyle="1" w:styleId="m7113523068278247331gmail-styleunderline">
    <w:name w:val="m_7113523068278247331gmail-styleunderline"/>
    <w:basedOn w:val="DefaultParagraphFont"/>
    <w:rsid w:val="00E837B5"/>
  </w:style>
  <w:style w:type="character" w:customStyle="1" w:styleId="enhanced-reference">
    <w:name w:val="enhanced-reference"/>
    <w:basedOn w:val="DefaultParagraphFont"/>
    <w:rsid w:val="00E837B5"/>
  </w:style>
  <w:style w:type="character" w:customStyle="1" w:styleId="ff1">
    <w:name w:val="ff1"/>
    <w:basedOn w:val="DefaultParagraphFont"/>
    <w:rsid w:val="00E837B5"/>
  </w:style>
  <w:style w:type="character" w:customStyle="1" w:styleId="ff2">
    <w:name w:val="ff2"/>
    <w:basedOn w:val="DefaultParagraphFont"/>
    <w:rsid w:val="00E837B5"/>
  </w:style>
  <w:style w:type="character" w:customStyle="1" w:styleId="display">
    <w:name w:val="display"/>
    <w:basedOn w:val="DefaultParagraphFont"/>
    <w:rsid w:val="00E837B5"/>
  </w:style>
  <w:style w:type="character" w:customStyle="1" w:styleId="m2030095631327626865gmail-style13ptbold">
    <w:name w:val="m_2030095631327626865gmail-style13ptbold"/>
    <w:basedOn w:val="DefaultParagraphFont"/>
    <w:rsid w:val="00E837B5"/>
  </w:style>
  <w:style w:type="character" w:customStyle="1" w:styleId="m2030095631327626865gmail-styleunderline">
    <w:name w:val="m_2030095631327626865gmail-styleunderline"/>
    <w:basedOn w:val="DefaultParagraphFont"/>
    <w:rsid w:val="00E837B5"/>
  </w:style>
  <w:style w:type="paragraph" w:customStyle="1" w:styleId="m4240400669014671728gmail-msonormal">
    <w:name w:val="m_4240400669014671728gmail-msonormal"/>
    <w:basedOn w:val="Normal"/>
    <w:uiPriority w:val="99"/>
    <w:qFormat/>
    <w:rsid w:val="00E837B5"/>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E837B5"/>
  </w:style>
  <w:style w:type="paragraph" w:customStyle="1" w:styleId="font--body">
    <w:name w:val="font--body"/>
    <w:basedOn w:val="Normal"/>
    <w:uiPriority w:val="99"/>
    <w:qFormat/>
    <w:rsid w:val="00E837B5"/>
    <w:pPr>
      <w:spacing w:before="100" w:beforeAutospacing="1" w:after="100" w:afterAutospacing="1"/>
    </w:pPr>
    <w:rPr>
      <w:rFonts w:eastAsia="Times New Roman"/>
    </w:rPr>
  </w:style>
  <w:style w:type="character" w:customStyle="1" w:styleId="tweetinfo-heartstat">
    <w:name w:val="tweetinfo-heartstat"/>
    <w:basedOn w:val="DefaultParagraphFont"/>
    <w:rsid w:val="00E837B5"/>
  </w:style>
  <w:style w:type="character" w:customStyle="1" w:styleId="playbutton-flyout">
    <w:name w:val="playbutton-flyout"/>
    <w:basedOn w:val="DefaultParagraphFont"/>
    <w:rsid w:val="00E837B5"/>
  </w:style>
  <w:style w:type="character" w:customStyle="1" w:styleId="inlinevideo-videolabel">
    <w:name w:val="inlinevideo-videolabel"/>
    <w:basedOn w:val="DefaultParagraphFont"/>
    <w:rsid w:val="00E837B5"/>
  </w:style>
  <w:style w:type="character" w:customStyle="1" w:styleId="inlinevideo-videoduration">
    <w:name w:val="inlinevideo-videoduration"/>
    <w:basedOn w:val="DefaultParagraphFont"/>
    <w:rsid w:val="00E837B5"/>
  </w:style>
  <w:style w:type="paragraph" w:customStyle="1" w:styleId="marginright">
    <w:name w:val="margin_right"/>
    <w:basedOn w:val="Normal"/>
    <w:uiPriority w:val="99"/>
    <w:qFormat/>
    <w:rsid w:val="00E837B5"/>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uiPriority w:val="99"/>
    <w:qFormat/>
    <w:rsid w:val="00E837B5"/>
    <w:pPr>
      <w:spacing w:before="100" w:beforeAutospacing="1" w:after="100" w:afterAutospacing="1"/>
    </w:pPr>
    <w:rPr>
      <w:rFonts w:ascii="Avenir LT Std 45 Book" w:eastAsia="Times New Roman" w:hAnsi="Avenir LT Std 45 Book"/>
      <w:szCs w:val="24"/>
      <w:lang w:eastAsia="zh-CN"/>
    </w:rPr>
  </w:style>
  <w:style w:type="paragraph" w:customStyle="1" w:styleId="articlesubtitle0">
    <w:name w:val="article_subtitle"/>
    <w:basedOn w:val="Normal"/>
    <w:uiPriority w:val="99"/>
    <w:qFormat/>
    <w:rsid w:val="00E837B5"/>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uiPriority w:val="99"/>
    <w:qFormat/>
    <w:rsid w:val="00E837B5"/>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uiPriority w:val="99"/>
    <w:qFormat/>
    <w:rsid w:val="00E837B5"/>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uiPriority w:val="99"/>
    <w:qFormat/>
    <w:rsid w:val="00E837B5"/>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E837B5"/>
  </w:style>
  <w:style w:type="character" w:customStyle="1" w:styleId="paddingrightxxs1">
    <w:name w:val="padding_right_xxs1"/>
    <w:basedOn w:val="DefaultParagraphFont"/>
    <w:rsid w:val="00E837B5"/>
  </w:style>
  <w:style w:type="character" w:customStyle="1" w:styleId="nowrap1">
    <w:name w:val="nowrap1"/>
    <w:basedOn w:val="DefaultParagraphFont"/>
    <w:rsid w:val="00E837B5"/>
  </w:style>
  <w:style w:type="paragraph" w:customStyle="1" w:styleId="item">
    <w:name w:val="item"/>
    <w:basedOn w:val="Normal"/>
    <w:uiPriority w:val="99"/>
    <w:qFormat/>
    <w:rsid w:val="00E837B5"/>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E837B5"/>
    <w:rPr>
      <w:rFonts w:ascii="Lora" w:hAnsi="Lora" w:hint="default"/>
      <w:i/>
      <w:iCs/>
      <w:color w:val="000000"/>
      <w:sz w:val="30"/>
      <w:szCs w:val="30"/>
    </w:rPr>
  </w:style>
  <w:style w:type="character" w:customStyle="1" w:styleId="italic1">
    <w:name w:val="italic1"/>
    <w:basedOn w:val="DefaultParagraphFont"/>
    <w:rsid w:val="00E837B5"/>
    <w:rPr>
      <w:i/>
      <w:iCs/>
    </w:rPr>
  </w:style>
  <w:style w:type="character" w:customStyle="1" w:styleId="articleimagecredit2">
    <w:name w:val="article_image_credit2"/>
    <w:basedOn w:val="DefaultParagraphFont"/>
    <w:rsid w:val="00E837B5"/>
    <w:rPr>
      <w:rFonts w:ascii="Lora" w:hAnsi="Lora" w:hint="default"/>
      <w:i/>
      <w:iCs/>
      <w:sz w:val="24"/>
      <w:szCs w:val="24"/>
    </w:rPr>
  </w:style>
  <w:style w:type="character" w:customStyle="1" w:styleId="articlesponsored2">
    <w:name w:val="article_sponsored2"/>
    <w:basedOn w:val="DefaultParagraphFont"/>
    <w:rsid w:val="00E837B5"/>
    <w:rPr>
      <w:rFonts w:ascii="Lora" w:hAnsi="Lora" w:hint="default"/>
      <w:b w:val="0"/>
      <w:bCs w:val="0"/>
      <w:caps w:val="0"/>
      <w:color w:val="FFFFFF"/>
      <w:sz w:val="24"/>
      <w:szCs w:val="24"/>
      <w:shd w:val="clear" w:color="auto" w:fill="373B40"/>
    </w:rPr>
  </w:style>
  <w:style w:type="paragraph" w:customStyle="1" w:styleId="flex-chain-item">
    <w:name w:val="flex-chain-item"/>
    <w:basedOn w:val="Normal"/>
    <w:uiPriority w:val="99"/>
    <w:qFormat/>
    <w:rsid w:val="00E837B5"/>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uiPriority w:val="99"/>
    <w:qFormat/>
    <w:rsid w:val="00E837B5"/>
    <w:pPr>
      <w:spacing w:after="180"/>
    </w:pPr>
    <w:rPr>
      <w:rFonts w:ascii="Lora" w:eastAsia="Times New Roman" w:hAnsi="Lora"/>
      <w:szCs w:val="20"/>
      <w:lang w:eastAsia="zh-CN"/>
    </w:rPr>
  </w:style>
  <w:style w:type="paragraph" w:customStyle="1" w:styleId="marginbottomxl1">
    <w:name w:val="margin_bottom_xl1"/>
    <w:basedOn w:val="Normal"/>
    <w:uiPriority w:val="99"/>
    <w:qFormat/>
    <w:rsid w:val="00E837B5"/>
    <w:pPr>
      <w:spacing w:after="540"/>
    </w:pPr>
    <w:rPr>
      <w:rFonts w:ascii="Lora" w:eastAsia="Times New Roman" w:hAnsi="Lora"/>
      <w:szCs w:val="20"/>
      <w:lang w:eastAsia="zh-CN"/>
    </w:rPr>
  </w:style>
  <w:style w:type="character" w:customStyle="1" w:styleId="read-morefooter">
    <w:name w:val="read-more__footer"/>
    <w:basedOn w:val="DefaultParagraphFont"/>
    <w:rsid w:val="00E837B5"/>
  </w:style>
  <w:style w:type="paragraph" w:customStyle="1" w:styleId="jsx-671803276">
    <w:name w:val="jsx-671803276"/>
    <w:basedOn w:val="Normal"/>
    <w:uiPriority w:val="99"/>
    <w:qFormat/>
    <w:rsid w:val="00E837B5"/>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E837B5"/>
  </w:style>
  <w:style w:type="character" w:customStyle="1" w:styleId="uwnk-">
    <w:name w:val="uwnk-"/>
    <w:basedOn w:val="DefaultParagraphFont"/>
    <w:rsid w:val="00E837B5"/>
  </w:style>
  <w:style w:type="character" w:customStyle="1" w:styleId="c-messagebody">
    <w:name w:val="c-message__body"/>
    <w:basedOn w:val="DefaultParagraphFont"/>
    <w:rsid w:val="00E837B5"/>
  </w:style>
  <w:style w:type="paragraph" w:customStyle="1" w:styleId="StyleHeading4TagBigcardbodysmalltextNormalTagheading2H">
    <w:name w:val="Style Heading 4TagBig cardbodysmall textNormal Tagheading 2H..."/>
    <w:basedOn w:val="Heading4"/>
    <w:rsid w:val="00E837B5"/>
    <w:rPr>
      <w:iCs w:val="0"/>
    </w:rPr>
  </w:style>
  <w:style w:type="paragraph" w:customStyle="1" w:styleId="menu-item">
    <w:name w:val="menu-item"/>
    <w:basedOn w:val="Normal"/>
    <w:qFormat/>
    <w:rsid w:val="00E837B5"/>
    <w:pPr>
      <w:spacing w:before="100" w:beforeAutospacing="1" w:after="100" w:afterAutospacing="1"/>
    </w:pPr>
    <w:rPr>
      <w:rFonts w:eastAsia="Times New Roman"/>
      <w:sz w:val="24"/>
      <w:szCs w:val="24"/>
    </w:rPr>
  </w:style>
  <w:style w:type="paragraph" w:customStyle="1" w:styleId="post-meta">
    <w:name w:val="post-meta"/>
    <w:basedOn w:val="Normal"/>
    <w:rsid w:val="00E837B5"/>
    <w:pPr>
      <w:spacing w:before="100" w:beforeAutospacing="1" w:after="100" w:afterAutospacing="1"/>
    </w:pPr>
    <w:rPr>
      <w:rFonts w:eastAsia="Times New Roman"/>
      <w:sz w:val="24"/>
      <w:szCs w:val="24"/>
    </w:rPr>
  </w:style>
  <w:style w:type="character" w:customStyle="1" w:styleId="post-tag">
    <w:name w:val="post-tag"/>
    <w:basedOn w:val="DefaultParagraphFont"/>
    <w:rsid w:val="00E837B5"/>
  </w:style>
  <w:style w:type="character" w:customStyle="1" w:styleId="imagecaption">
    <w:name w:val="imagecaption"/>
    <w:basedOn w:val="DefaultParagraphFont"/>
    <w:rsid w:val="00E837B5"/>
  </w:style>
  <w:style w:type="paragraph" w:customStyle="1" w:styleId="post-date-wrap">
    <w:name w:val="post-date-wrap"/>
    <w:basedOn w:val="Normal"/>
    <w:rsid w:val="00E837B5"/>
    <w:pPr>
      <w:spacing w:before="100" w:beforeAutospacing="1" w:after="100" w:afterAutospacing="1"/>
    </w:pPr>
    <w:rPr>
      <w:rFonts w:eastAsia="Times New Roman"/>
      <w:sz w:val="24"/>
      <w:szCs w:val="24"/>
    </w:rPr>
  </w:style>
  <w:style w:type="character" w:customStyle="1" w:styleId="year">
    <w:name w:val="year"/>
    <w:basedOn w:val="DefaultParagraphFont"/>
    <w:rsid w:val="00E837B5"/>
  </w:style>
  <w:style w:type="paragraph" w:customStyle="1" w:styleId="highlight10">
    <w:name w:val="highlight1"/>
    <w:basedOn w:val="Normal"/>
    <w:rsid w:val="00E837B5"/>
    <w:pPr>
      <w:spacing w:before="100" w:beforeAutospacing="1" w:after="100" w:afterAutospacing="1"/>
    </w:pPr>
    <w:rPr>
      <w:rFonts w:eastAsia="Times New Roman"/>
      <w:sz w:val="24"/>
      <w:szCs w:val="24"/>
    </w:rPr>
  </w:style>
  <w:style w:type="paragraph" w:customStyle="1" w:styleId="author-avatar">
    <w:name w:val="author-avatar"/>
    <w:basedOn w:val="Normal"/>
    <w:rsid w:val="00E837B5"/>
    <w:pPr>
      <w:spacing w:before="100" w:beforeAutospacing="1" w:after="100" w:afterAutospacing="1"/>
    </w:pPr>
    <w:rPr>
      <w:rFonts w:eastAsia="Times New Roman"/>
      <w:sz w:val="24"/>
      <w:szCs w:val="24"/>
    </w:rPr>
  </w:style>
  <w:style w:type="paragraph" w:customStyle="1" w:styleId="author-link">
    <w:name w:val="author-link"/>
    <w:basedOn w:val="Normal"/>
    <w:rsid w:val="00E837B5"/>
    <w:pPr>
      <w:spacing w:before="100" w:beforeAutospacing="1" w:after="100" w:afterAutospacing="1"/>
    </w:pPr>
    <w:rPr>
      <w:rFonts w:eastAsia="Times New Roman"/>
      <w:sz w:val="24"/>
      <w:szCs w:val="24"/>
    </w:rPr>
  </w:style>
  <w:style w:type="character" w:customStyle="1" w:styleId="Caption5">
    <w:name w:val="Caption5"/>
    <w:basedOn w:val="DefaultParagraphFont"/>
    <w:rsid w:val="00E837B5"/>
  </w:style>
  <w:style w:type="character" w:customStyle="1" w:styleId="also-readtext--label">
    <w:name w:val="also-read__text--label"/>
    <w:basedOn w:val="DefaultParagraphFont"/>
    <w:rsid w:val="00E837B5"/>
  </w:style>
  <w:style w:type="paragraph" w:customStyle="1" w:styleId="header-menu-item">
    <w:name w:val="header-menu-item"/>
    <w:basedOn w:val="Normal"/>
    <w:uiPriority w:val="99"/>
    <w:qFormat/>
    <w:rsid w:val="00E837B5"/>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E837B5"/>
  </w:style>
  <w:style w:type="character" w:customStyle="1" w:styleId="hed-heading">
    <w:name w:val="hed-heading"/>
    <w:basedOn w:val="DefaultParagraphFont"/>
    <w:rsid w:val="00E837B5"/>
  </w:style>
  <w:style w:type="character" w:customStyle="1" w:styleId="pre">
    <w:name w:val="pre"/>
    <w:basedOn w:val="DefaultParagraphFont"/>
    <w:rsid w:val="00E837B5"/>
  </w:style>
  <w:style w:type="paragraph" w:customStyle="1" w:styleId="taboola--heading">
    <w:name w:val="taboola--heading"/>
    <w:basedOn w:val="Normal"/>
    <w:uiPriority w:val="99"/>
    <w:qFormat/>
    <w:rsid w:val="00E837B5"/>
    <w:pPr>
      <w:spacing w:before="100" w:beforeAutospacing="1" w:after="100" w:afterAutospacing="1"/>
    </w:pPr>
    <w:rPr>
      <w:rFonts w:eastAsia="Times New Roman"/>
      <w:sz w:val="24"/>
      <w:szCs w:val="24"/>
    </w:rPr>
  </w:style>
  <w:style w:type="character" w:customStyle="1" w:styleId="video-label">
    <w:name w:val="video-label"/>
    <w:basedOn w:val="DefaultParagraphFont"/>
    <w:rsid w:val="00E837B5"/>
  </w:style>
  <w:style w:type="character" w:customStyle="1" w:styleId="branding">
    <w:name w:val="branding"/>
    <w:basedOn w:val="DefaultParagraphFont"/>
    <w:rsid w:val="00E837B5"/>
  </w:style>
  <w:style w:type="character" w:customStyle="1" w:styleId="m4721786272087745325style13ptbold">
    <w:name w:val="m_4721786272087745325style13ptbold"/>
    <w:basedOn w:val="DefaultParagraphFont"/>
    <w:rsid w:val="00E837B5"/>
  </w:style>
  <w:style w:type="character" w:customStyle="1" w:styleId="m4721786272087745325styleunderline">
    <w:name w:val="m_4721786272087745325styleunderline"/>
    <w:basedOn w:val="DefaultParagraphFont"/>
    <w:rsid w:val="00E837B5"/>
  </w:style>
  <w:style w:type="paragraph" w:customStyle="1" w:styleId="paragraph-sc-1tqpf5s-0">
    <w:name w:val="paragraph-sc-1tqpf5s-0"/>
    <w:basedOn w:val="Normal"/>
    <w:rsid w:val="00E837B5"/>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dcr-1of5t9g">
    <w:name w:val="dcr-1of5t9g"/>
    <w:basedOn w:val="Normal"/>
    <w:rsid w:val="00E837B5"/>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dcr-1of5t9g1">
    <w:name w:val="dcr-1of5t9g1"/>
    <w:basedOn w:val="DefaultParagraphFont"/>
    <w:rsid w:val="00E837B5"/>
  </w:style>
  <w:style w:type="character" w:customStyle="1" w:styleId="person-popover">
    <w:name w:val="person-popover"/>
    <w:basedOn w:val="DefaultParagraphFont"/>
    <w:rsid w:val="00E837B5"/>
  </w:style>
  <w:style w:type="character" w:customStyle="1" w:styleId="capitalize">
    <w:name w:val="capitalize"/>
    <w:basedOn w:val="DefaultParagraphFont"/>
    <w:rsid w:val="00E837B5"/>
  </w:style>
  <w:style w:type="character" w:customStyle="1" w:styleId="html-render">
    <w:name w:val="html-render"/>
    <w:basedOn w:val="DefaultParagraphFont"/>
    <w:rsid w:val="00E837B5"/>
  </w:style>
  <w:style w:type="paragraph" w:customStyle="1" w:styleId="dcr-xry7m2">
    <w:name w:val="dcr-xry7m2"/>
    <w:basedOn w:val="Normal"/>
    <w:qFormat/>
    <w:rsid w:val="00E837B5"/>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font-copy">
    <w:name w:val="font-copy"/>
    <w:basedOn w:val="Normal"/>
    <w:rsid w:val="00E837B5"/>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story-textparagraph">
    <w:name w:val="story-text__paragraph"/>
    <w:basedOn w:val="Normal"/>
    <w:rsid w:val="00E837B5"/>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sourcelocation">
    <w:name w:val="source__location"/>
    <w:basedOn w:val="DefaultParagraphFont"/>
    <w:rsid w:val="00E837B5"/>
  </w:style>
  <w:style w:type="character" w:customStyle="1" w:styleId="sourcetext">
    <w:name w:val="source__text"/>
    <w:basedOn w:val="DefaultParagraphFont"/>
    <w:rsid w:val="00E837B5"/>
  </w:style>
  <w:style w:type="paragraph" w:customStyle="1" w:styleId="texttext1fzle">
    <w:name w:val="text__text__1fzle"/>
    <w:basedOn w:val="Normal"/>
    <w:rsid w:val="00E837B5"/>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footnotereferrer">
    <w:name w:val="footnote_referrer"/>
    <w:basedOn w:val="DefaultParagraphFont"/>
    <w:rsid w:val="00E837B5"/>
  </w:style>
  <w:style w:type="character" w:customStyle="1" w:styleId="analytics---nngbChar">
    <w:name w:val="analytics---nngb Char"/>
    <w:basedOn w:val="DefaultParagraphFont"/>
    <w:link w:val="analytics---nngb"/>
    <w:uiPriority w:val="4"/>
    <w:locked/>
    <w:rsid w:val="00E837B5"/>
    <w:rPr>
      <w:rFonts w:ascii="Georgia" w:eastAsiaTheme="majorEastAsia" w:hAnsi="Georgia" w:cstheme="majorBidi"/>
      <w:b/>
      <w:iCs/>
      <w:color w:val="4472C4" w:themeColor="accent5"/>
    </w:rPr>
  </w:style>
  <w:style w:type="paragraph" w:customStyle="1" w:styleId="analytics---nngb">
    <w:name w:val="analytics---nngb"/>
    <w:basedOn w:val="Heading4"/>
    <w:link w:val="analytics---nngbChar"/>
    <w:uiPriority w:val="4"/>
    <w:qFormat/>
    <w:rsid w:val="00E837B5"/>
    <w:rPr>
      <w:color w:val="4472C4" w:themeColor="accent5"/>
    </w:rPr>
  </w:style>
  <w:style w:type="character" w:customStyle="1" w:styleId="purpleChar">
    <w:name w:val="purple Char"/>
    <w:basedOn w:val="DefaultParagraphFont"/>
    <w:link w:val="purple"/>
    <w:uiPriority w:val="4"/>
    <w:locked/>
    <w:rsid w:val="00E837B5"/>
    <w:rPr>
      <w:rFonts w:ascii="Georgia" w:eastAsiaTheme="majorEastAsia" w:hAnsi="Georgia" w:cstheme="majorBidi"/>
      <w:b/>
      <w:iCs/>
      <w:color w:val="7030A0"/>
    </w:rPr>
  </w:style>
  <w:style w:type="paragraph" w:customStyle="1" w:styleId="purple">
    <w:name w:val="purple"/>
    <w:basedOn w:val="Heading4"/>
    <w:link w:val="purpleChar"/>
    <w:uiPriority w:val="4"/>
    <w:qFormat/>
    <w:rsid w:val="00E837B5"/>
    <w:rPr>
      <w:color w:val="7030A0"/>
    </w:rPr>
  </w:style>
  <w:style w:type="character" w:customStyle="1" w:styleId="NNHSBCChar">
    <w:name w:val="NNHS BC Char"/>
    <w:basedOn w:val="DefaultParagraphFont"/>
    <w:link w:val="NNHSBC"/>
    <w:uiPriority w:val="4"/>
    <w:locked/>
    <w:rsid w:val="00E837B5"/>
    <w:rPr>
      <w:rFonts w:ascii="Georgia" w:eastAsiaTheme="majorEastAsia" w:hAnsi="Georgia" w:cstheme="majorBidi"/>
      <w:b/>
      <w:iCs/>
      <w:color w:val="7030A0"/>
      <w:sz w:val="26"/>
      <w:szCs w:val="28"/>
    </w:rPr>
  </w:style>
  <w:style w:type="paragraph" w:customStyle="1" w:styleId="NNHSBC">
    <w:name w:val="NNHS BC"/>
    <w:basedOn w:val="Normal"/>
    <w:link w:val="NNHSBCChar"/>
    <w:uiPriority w:val="4"/>
    <w:qFormat/>
    <w:rsid w:val="00E837B5"/>
    <w:pPr>
      <w:outlineLvl w:val="3"/>
    </w:pPr>
    <w:rPr>
      <w:rFonts w:eastAsiaTheme="majorEastAsia" w:cstheme="majorBidi"/>
      <w:b/>
      <w:iCs/>
      <w:color w:val="7030A0"/>
      <w:sz w:val="26"/>
      <w:szCs w:val="28"/>
    </w:rPr>
  </w:style>
  <w:style w:type="character" w:customStyle="1" w:styleId="bvnChar">
    <w:name w:val="bvn Char"/>
    <w:basedOn w:val="DefaultParagraphFont"/>
    <w:link w:val="bvn"/>
    <w:uiPriority w:val="4"/>
    <w:locked/>
    <w:rsid w:val="00E837B5"/>
    <w:rPr>
      <w:rFonts w:ascii="Georgia" w:eastAsiaTheme="majorEastAsia" w:hAnsi="Georgia" w:cstheme="majorBidi"/>
      <w:b/>
      <w:iCs/>
      <w:color w:val="0070C0"/>
      <w:sz w:val="26"/>
    </w:rPr>
  </w:style>
  <w:style w:type="paragraph" w:customStyle="1" w:styleId="bvn">
    <w:name w:val="bvn"/>
    <w:basedOn w:val="Normal"/>
    <w:link w:val="bvnChar"/>
    <w:uiPriority w:val="4"/>
    <w:qFormat/>
    <w:rsid w:val="00E837B5"/>
    <w:pPr>
      <w:keepNext/>
      <w:keepLines/>
      <w:spacing w:before="40"/>
      <w:outlineLvl w:val="3"/>
    </w:pPr>
    <w:rPr>
      <w:rFonts w:eastAsiaTheme="majorEastAsia" w:cstheme="majorBidi"/>
      <w:b/>
      <w:iCs/>
      <w:color w:val="0070C0"/>
      <w:sz w:val="26"/>
    </w:rPr>
  </w:style>
  <w:style w:type="character" w:customStyle="1" w:styleId="StyleUnderline11ptChar">
    <w:name w:val="Style Underline + 11 pt Char"/>
    <w:link w:val="StyleUnderline11pt0"/>
    <w:locked/>
    <w:rsid w:val="00E837B5"/>
    <w:rPr>
      <w:rFonts w:ascii="Georgia" w:hAnsi="Georgia"/>
      <w:u w:val="single"/>
    </w:rPr>
  </w:style>
  <w:style w:type="paragraph" w:customStyle="1" w:styleId="StyleUnderline11pt0">
    <w:name w:val="Style Underline + 11 pt"/>
    <w:basedOn w:val="Normal"/>
    <w:link w:val="StyleUnderline11ptChar"/>
    <w:qFormat/>
    <w:rsid w:val="00E837B5"/>
    <w:rPr>
      <w:sz w:val="22"/>
      <w:u w:val="single"/>
    </w:rPr>
  </w:style>
  <w:style w:type="character" w:customStyle="1" w:styleId="StyleBoldUnderline11ptChar">
    <w:name w:val="Style BoldUnderline + 11 pt Char"/>
    <w:link w:val="StyleBoldUnderline11pt"/>
    <w:locked/>
    <w:rsid w:val="00E837B5"/>
    <w:rPr>
      <w:rFonts w:ascii="Georgia" w:hAnsi="Georgia"/>
      <w:b/>
      <w:bCs/>
      <w:szCs w:val="24"/>
      <w:u w:val="single"/>
    </w:rPr>
  </w:style>
  <w:style w:type="paragraph" w:customStyle="1" w:styleId="StyleBoldUnderline11pt">
    <w:name w:val="Style BoldUnderline + 11 pt"/>
    <w:basedOn w:val="Normal"/>
    <w:link w:val="StyleBoldUnderline11ptChar"/>
    <w:qFormat/>
    <w:rsid w:val="00E837B5"/>
    <w:rPr>
      <w:b/>
      <w:bCs/>
      <w:sz w:val="22"/>
      <w:szCs w:val="24"/>
      <w:u w:val="single"/>
    </w:rPr>
  </w:style>
  <w:style w:type="paragraph" w:customStyle="1" w:styleId="UnderlineStyle0">
    <w:name w:val="Underline Style"/>
    <w:basedOn w:val="Normal"/>
    <w:link w:val="UnderlineStyleChar"/>
    <w:uiPriority w:val="99"/>
    <w:qFormat/>
    <w:rsid w:val="00E837B5"/>
    <w:rPr>
      <w:rFonts w:eastAsia="Times New Roman"/>
      <w:b/>
      <w:sz w:val="24"/>
      <w:u w:val="single"/>
    </w:rPr>
  </w:style>
  <w:style w:type="character" w:customStyle="1" w:styleId="BLOCKTITLEChar">
    <w:name w:val="BLOCK TITLE Char"/>
    <w:basedOn w:val="DefaultParagraphFont"/>
    <w:link w:val="BLOCKTITLE0"/>
    <w:locked/>
    <w:rsid w:val="00E837B5"/>
    <w:rPr>
      <w:rFonts w:ascii="Sylfaen" w:eastAsia="Times New Roman" w:hAnsi="Sylfaen" w:cs="Times New Roman"/>
      <w:b/>
      <w:caps/>
      <w:kern w:val="32"/>
      <w:sz w:val="32"/>
      <w:szCs w:val="32"/>
    </w:rPr>
  </w:style>
  <w:style w:type="character" w:customStyle="1" w:styleId="NotesChar">
    <w:name w:val="Notes Char"/>
    <w:basedOn w:val="DefaultParagraphFont"/>
    <w:link w:val="Notes"/>
    <w:uiPriority w:val="4"/>
    <w:locked/>
    <w:rsid w:val="00E837B5"/>
    <w:rPr>
      <w:rFonts w:ascii="Georgia" w:hAnsi="Georgia"/>
      <w:b/>
    </w:rPr>
  </w:style>
  <w:style w:type="paragraph" w:customStyle="1" w:styleId="Notes">
    <w:name w:val="Notes"/>
    <w:basedOn w:val="Normal"/>
    <w:link w:val="NotesChar"/>
    <w:autoRedefine/>
    <w:uiPriority w:val="4"/>
    <w:qFormat/>
    <w:rsid w:val="00E837B5"/>
    <w:rPr>
      <w:b/>
      <w:sz w:val="22"/>
    </w:rPr>
  </w:style>
  <w:style w:type="character" w:customStyle="1" w:styleId="NotetakingChar">
    <w:name w:val="Notetaking Char"/>
    <w:basedOn w:val="Heading6Char"/>
    <w:link w:val="Notetaking"/>
    <w:uiPriority w:val="4"/>
    <w:locked/>
    <w:rsid w:val="00E837B5"/>
    <w:rPr>
      <w:rFonts w:ascii="Calibri" w:eastAsia="Times New Roman" w:hAnsi="Calibri" w:cs="Arial"/>
      <w:b w:val="0"/>
      <w:bCs/>
      <w:kern w:val="32"/>
      <w:sz w:val="26"/>
      <w:szCs w:val="24"/>
      <w:u w:val="single"/>
    </w:rPr>
  </w:style>
  <w:style w:type="paragraph" w:customStyle="1" w:styleId="Notetaking">
    <w:name w:val="Notetaking"/>
    <w:basedOn w:val="Heading6"/>
    <w:link w:val="NotetakingChar"/>
    <w:autoRedefine/>
    <w:uiPriority w:val="4"/>
    <w:qFormat/>
    <w:rsid w:val="00E837B5"/>
    <w:pPr>
      <w:pageBreakBefore w:val="0"/>
      <w:suppressAutoHyphens w:val="0"/>
      <w:spacing w:before="40" w:after="0"/>
      <w:jc w:val="left"/>
      <w:outlineLvl w:val="3"/>
    </w:pPr>
    <w:rPr>
      <w:rFonts w:ascii="Calibri" w:hAnsi="Calibri"/>
      <w:b w:val="0"/>
      <w:sz w:val="26"/>
    </w:rPr>
  </w:style>
  <w:style w:type="character" w:customStyle="1" w:styleId="authorcredsChar">
    <w:name w:val="authorcreds Char"/>
    <w:basedOn w:val="DefaultParagraphFont"/>
    <w:link w:val="authorcreds"/>
    <w:uiPriority w:val="4"/>
    <w:locked/>
    <w:rsid w:val="00E837B5"/>
    <w:rPr>
      <w:rFonts w:ascii="Georgia" w:hAnsi="Georgia" w:cstheme="minorHAnsi"/>
      <w:sz w:val="16"/>
    </w:rPr>
  </w:style>
  <w:style w:type="paragraph" w:customStyle="1" w:styleId="authorcreds">
    <w:name w:val="authorcreds"/>
    <w:basedOn w:val="Normal"/>
    <w:link w:val="authorcredsChar"/>
    <w:autoRedefine/>
    <w:uiPriority w:val="4"/>
    <w:qFormat/>
    <w:rsid w:val="00E837B5"/>
    <w:rPr>
      <w:rFonts w:cstheme="minorHAnsi"/>
      <w:sz w:val="16"/>
    </w:rPr>
  </w:style>
  <w:style w:type="character" w:customStyle="1" w:styleId="NewAnalyticChar">
    <w:name w:val="New Analytic Char"/>
    <w:basedOn w:val="DefaultParagraphFont"/>
    <w:link w:val="NewAnalytic"/>
    <w:uiPriority w:val="4"/>
    <w:locked/>
    <w:rsid w:val="00E837B5"/>
    <w:rPr>
      <w:rFonts w:ascii="Calibri Light" w:eastAsiaTheme="majorEastAsia" w:hAnsi="Calibri Light" w:cstheme="majorBidi"/>
      <w:b/>
      <w:iCs/>
    </w:rPr>
  </w:style>
  <w:style w:type="paragraph" w:customStyle="1" w:styleId="NewAnalytic">
    <w:name w:val="New Analytic"/>
    <w:basedOn w:val="Heading4"/>
    <w:link w:val="NewAnalyticChar"/>
    <w:autoRedefine/>
    <w:uiPriority w:val="4"/>
    <w:qFormat/>
    <w:rsid w:val="00E837B5"/>
    <w:rPr>
      <w:rFonts w:ascii="Calibri Light" w:hAnsi="Calibri Light"/>
    </w:rPr>
  </w:style>
  <w:style w:type="paragraph" w:customStyle="1" w:styleId="suggested-readssubheading">
    <w:name w:val="suggested-reads__subheading"/>
    <w:basedOn w:val="Normal"/>
    <w:qFormat/>
    <w:rsid w:val="00E837B5"/>
    <w:pPr>
      <w:spacing w:before="100" w:beforeAutospacing="1" w:after="100" w:afterAutospacing="1"/>
    </w:pPr>
    <w:rPr>
      <w:rFonts w:ascii="Times New Roman" w:eastAsia="Times New Roman" w:hAnsi="Times New Roman"/>
      <w:sz w:val="24"/>
      <w:szCs w:val="24"/>
    </w:rPr>
  </w:style>
  <w:style w:type="paragraph" w:customStyle="1" w:styleId="suggested-readslist-itemsubheading">
    <w:name w:val="suggested-reads__list-item__subheading"/>
    <w:basedOn w:val="Normal"/>
    <w:qFormat/>
    <w:rsid w:val="00E837B5"/>
    <w:pPr>
      <w:spacing w:before="100" w:beforeAutospacing="1" w:after="100" w:afterAutospacing="1"/>
    </w:pPr>
    <w:rPr>
      <w:rFonts w:ascii="Times New Roman" w:eastAsia="Times New Roman" w:hAnsi="Times New Roman"/>
      <w:sz w:val="24"/>
      <w:szCs w:val="24"/>
    </w:rPr>
  </w:style>
  <w:style w:type="character" w:customStyle="1" w:styleId="AnalyticTagChar">
    <w:name w:val="Analytic Tag Char"/>
    <w:basedOn w:val="DefaultParagraphFont"/>
    <w:link w:val="AnalyticTag"/>
    <w:uiPriority w:val="4"/>
    <w:locked/>
    <w:rsid w:val="00E837B5"/>
    <w:rPr>
      <w:rFonts w:ascii="Georgia" w:eastAsiaTheme="majorEastAsia" w:hAnsi="Georgia" w:cstheme="majorBidi"/>
      <w:b/>
      <w:iCs/>
    </w:rPr>
  </w:style>
  <w:style w:type="paragraph" w:customStyle="1" w:styleId="AnalyticTag">
    <w:name w:val="Analytic Tag"/>
    <w:basedOn w:val="Heading4"/>
    <w:link w:val="AnalyticTagChar"/>
    <w:uiPriority w:val="4"/>
    <w:qFormat/>
    <w:rsid w:val="00E837B5"/>
  </w:style>
  <w:style w:type="character" w:customStyle="1" w:styleId="StyleJustifiedCharCharChar">
    <w:name w:val="Style Justified Char Char Char"/>
    <w:link w:val="StyleJustifiedCharChar"/>
    <w:locked/>
    <w:rsid w:val="00E837B5"/>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E837B5"/>
    <w:pPr>
      <w:ind w:left="432"/>
      <w:jc w:val="both"/>
    </w:pPr>
    <w:rPr>
      <w:rFonts w:ascii="Times New Roman" w:eastAsia="Batang" w:hAnsi="Times New Roman" w:cs="Times New Roman"/>
      <w:szCs w:val="20"/>
    </w:rPr>
  </w:style>
  <w:style w:type="paragraph" w:customStyle="1" w:styleId="Heading3New">
    <w:name w:val="Heading 3 New"/>
    <w:basedOn w:val="Heading3"/>
    <w:next w:val="Normal"/>
    <w:qFormat/>
    <w:rsid w:val="00E837B5"/>
    <w:rPr>
      <w:rFonts w:eastAsia="Times New Roman" w:cs="Times New Roman"/>
    </w:rPr>
  </w:style>
  <w:style w:type="paragraph" w:customStyle="1" w:styleId="CiteChar2">
    <w:name w:val="Cite Char"/>
    <w:basedOn w:val="Normal"/>
    <w:qFormat/>
    <w:rsid w:val="00E837B5"/>
    <w:pPr>
      <w:ind w:left="-1080"/>
    </w:pPr>
    <w:rPr>
      <w:rFonts w:ascii="Arial Narrow" w:eastAsia="SimSun" w:hAnsi="Arial Narrow"/>
      <w:b/>
      <w:szCs w:val="20"/>
      <w:lang w:eastAsia="zh-CN"/>
    </w:rPr>
  </w:style>
  <w:style w:type="paragraph" w:customStyle="1" w:styleId="ember-view">
    <w:name w:val="ember-view"/>
    <w:basedOn w:val="Normal"/>
    <w:qFormat/>
    <w:rsid w:val="00E837B5"/>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qFormat/>
    <w:rsid w:val="00E837B5"/>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qFormat/>
    <w:rsid w:val="00E837B5"/>
    <w:pPr>
      <w:spacing w:before="100" w:beforeAutospacing="1" w:after="100" w:afterAutospacing="1"/>
    </w:pPr>
    <w:rPr>
      <w:rFonts w:ascii="Times New Roman" w:eastAsia="Times New Roman" w:hAnsi="Times New Roman"/>
      <w:szCs w:val="24"/>
    </w:rPr>
  </w:style>
  <w:style w:type="paragraph" w:customStyle="1" w:styleId="PhoHat">
    <w:name w:val="PhoHat"/>
    <w:basedOn w:val="Normal"/>
    <w:next w:val="Default"/>
    <w:uiPriority w:val="99"/>
    <w:qFormat/>
    <w:rsid w:val="00E837B5"/>
    <w:pPr>
      <w:jc w:val="center"/>
      <w:outlineLvl w:val="0"/>
    </w:pPr>
    <w:rPr>
      <w:b/>
      <w:sz w:val="32"/>
      <w:u w:val="single"/>
    </w:rPr>
  </w:style>
  <w:style w:type="paragraph" w:customStyle="1" w:styleId="PhoHeading2">
    <w:name w:val="PhoHeading 2"/>
    <w:basedOn w:val="Normal"/>
    <w:uiPriority w:val="99"/>
    <w:qFormat/>
    <w:rsid w:val="00E837B5"/>
    <w:pPr>
      <w:jc w:val="center"/>
    </w:pPr>
    <w:rPr>
      <w:b/>
      <w:sz w:val="28"/>
      <w:u w:val="single"/>
    </w:rPr>
  </w:style>
  <w:style w:type="character" w:customStyle="1" w:styleId="UnreadF7Char">
    <w:name w:val="Unread F7 Char"/>
    <w:link w:val="UnreadF7"/>
    <w:locked/>
    <w:rsid w:val="00E837B5"/>
    <w:rPr>
      <w:sz w:val="12"/>
    </w:rPr>
  </w:style>
  <w:style w:type="paragraph" w:customStyle="1" w:styleId="UnreadF7">
    <w:name w:val="Unread F7"/>
    <w:basedOn w:val="Normal"/>
    <w:next w:val="NormalF6"/>
    <w:link w:val="UnreadF7Char"/>
    <w:qFormat/>
    <w:rsid w:val="00E837B5"/>
    <w:rPr>
      <w:rFonts w:asciiTheme="minorHAnsi" w:hAnsiTheme="minorHAnsi"/>
      <w:sz w:val="12"/>
    </w:rPr>
  </w:style>
  <w:style w:type="character" w:customStyle="1" w:styleId="TagCiteF8Char">
    <w:name w:val="Tag/Cite F8 Char"/>
    <w:link w:val="TagCiteF8"/>
    <w:locked/>
    <w:rsid w:val="00E837B5"/>
    <w:rPr>
      <w:b/>
    </w:rPr>
  </w:style>
  <w:style w:type="paragraph" w:customStyle="1" w:styleId="TagCiteF8">
    <w:name w:val="Tag/Cite F8"/>
    <w:basedOn w:val="Normal"/>
    <w:next w:val="NormalF6"/>
    <w:link w:val="TagCiteF8Char"/>
    <w:qFormat/>
    <w:rsid w:val="00E837B5"/>
    <w:rPr>
      <w:rFonts w:asciiTheme="minorHAnsi" w:hAnsiTheme="minorHAnsi"/>
      <w:b/>
      <w:sz w:val="22"/>
    </w:rPr>
  </w:style>
  <w:style w:type="paragraph" w:customStyle="1" w:styleId="RyanEvText1">
    <w:name w:val="RyanEvText1"/>
    <w:basedOn w:val="Normal"/>
    <w:autoRedefine/>
    <w:qFormat/>
    <w:rsid w:val="00E837B5"/>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E837B5"/>
    <w:pPr>
      <w:keepNext/>
      <w:keepLines/>
      <w:widowControl w:val="0"/>
      <w:tabs>
        <w:tab w:val="left" w:pos="8280"/>
      </w:tabs>
      <w:autoSpaceDE w:val="0"/>
      <w:autoSpaceDN w:val="0"/>
      <w:adjustRightInd w:val="0"/>
      <w:snapToGrid w:val="0"/>
      <w:spacing w:before="120" w:line="200" w:lineRule="exact"/>
      <w:ind w:left="994"/>
    </w:pPr>
    <w:rPr>
      <w:rFonts w:eastAsia="Times New Roman"/>
      <w:color w:val="000000"/>
      <w:sz w:val="18"/>
      <w:szCs w:val="18"/>
    </w:rPr>
  </w:style>
  <w:style w:type="character" w:customStyle="1" w:styleId="CiteJVChar">
    <w:name w:val="CiteJV Char"/>
    <w:link w:val="CiteJV"/>
    <w:locked/>
    <w:rsid w:val="00E837B5"/>
    <w:rPr>
      <w:rFonts w:ascii="Georgia" w:eastAsia="Calibri" w:hAnsi="Georgia"/>
      <w:sz w:val="18"/>
    </w:rPr>
  </w:style>
  <w:style w:type="paragraph" w:customStyle="1" w:styleId="CiteJV">
    <w:name w:val="CiteJV"/>
    <w:basedOn w:val="Normal"/>
    <w:next w:val="Normal"/>
    <w:link w:val="CiteJVChar"/>
    <w:autoRedefine/>
    <w:qFormat/>
    <w:rsid w:val="00E837B5"/>
    <w:pPr>
      <w:tabs>
        <w:tab w:val="left" w:pos="0"/>
      </w:tabs>
    </w:pPr>
    <w:rPr>
      <w:rFonts w:eastAsia="Calibri"/>
      <w:sz w:val="18"/>
    </w:rPr>
  </w:style>
  <w:style w:type="character" w:customStyle="1" w:styleId="Card-textChar">
    <w:name w:val="Card-text Char"/>
    <w:basedOn w:val="DefaultParagraphFont"/>
    <w:link w:val="Card-text"/>
    <w:locked/>
    <w:rsid w:val="00E837B5"/>
    <w:rPr>
      <w:rFonts w:ascii="Book Antiqua" w:eastAsia="Times New Roman" w:hAnsi="Book Antiqua"/>
      <w:szCs w:val="20"/>
    </w:rPr>
  </w:style>
  <w:style w:type="paragraph" w:customStyle="1" w:styleId="Card-text">
    <w:name w:val="Card-text"/>
    <w:basedOn w:val="Normal"/>
    <w:link w:val="Card-textChar"/>
    <w:qFormat/>
    <w:rsid w:val="00E837B5"/>
    <w:pPr>
      <w:ind w:left="-1080" w:right="-1080"/>
    </w:pPr>
    <w:rPr>
      <w:rFonts w:ascii="Book Antiqua" w:eastAsia="Times New Roman" w:hAnsi="Book Antiqua"/>
      <w:sz w:val="22"/>
      <w:szCs w:val="20"/>
    </w:rPr>
  </w:style>
  <w:style w:type="character" w:customStyle="1" w:styleId="TagAuthorNameYearChar">
    <w:name w:val="Tag+Author Name/Year Char"/>
    <w:basedOn w:val="Card-textChar"/>
    <w:locked/>
    <w:rsid w:val="00E837B5"/>
    <w:rPr>
      <w:rFonts w:ascii="Book Antiqua" w:eastAsia="Times New Roman" w:hAnsi="Book Antiqua"/>
      <w:b/>
      <w:bCs/>
      <w:small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9662839.2019.1637855" TargetMode="External"/><Relationship Id="rId3" Type="http://schemas.openxmlformats.org/officeDocument/2006/relationships/styles" Target="styles.xml"/><Relationship Id="rId7" Type="http://schemas.openxmlformats.org/officeDocument/2006/relationships/hyperlink" Target="https://www.russiamatters.org/analysis/military-assets-arctic-russia-west-correlation-forc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ussiamatters.org/analysis/military-assets-arctic-russia-west-correlation-forc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heritage.org/global-politics/commentary/natos-china-problem" TargetMode="External"/><Relationship Id="rId4" Type="http://schemas.openxmlformats.org/officeDocument/2006/relationships/settings" Target="settings.xml"/><Relationship Id="rId9" Type="http://schemas.openxmlformats.org/officeDocument/2006/relationships/hyperlink" Target="https://www.csis.org/analysis/natos-pivot-china-challenging-pat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9360</Words>
  <Characters>53354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2022-07-27T21:37:00Z</dcterms:created>
  <dcterms:modified xsi:type="dcterms:W3CDTF">2022-07-27T21:49:00Z</dcterms:modified>
</cp:coreProperties>
</file>