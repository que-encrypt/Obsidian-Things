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80FE1" w14:textId="02FD25C1" w:rsidR="0007076B" w:rsidRDefault="0007076B" w:rsidP="0007076B">
      <w:pPr>
        <w:pStyle w:val="Heading1"/>
      </w:pPr>
      <w:r>
        <w:t>BFHR---Final Patchwork File</w:t>
      </w:r>
    </w:p>
    <w:p w14:paraId="1EB31D4B" w14:textId="53E3E48A" w:rsidR="00B845AE" w:rsidRDefault="00B845AE" w:rsidP="00B845AE">
      <w:pPr>
        <w:pStyle w:val="Heading2"/>
      </w:pPr>
      <w:r>
        <w:t>General SC Updates</w:t>
      </w:r>
    </w:p>
    <w:p w14:paraId="5877887B" w14:textId="77777777" w:rsidR="00B845AE" w:rsidRDefault="00B845AE" w:rsidP="00B845AE">
      <w:pPr>
        <w:pStyle w:val="Heading3"/>
      </w:pPr>
      <w:r>
        <w:t xml:space="preserve">2AC – SC = Appropriations </w:t>
      </w:r>
    </w:p>
    <w:p w14:paraId="7CBBC666" w14:textId="77777777" w:rsidR="00B845AE" w:rsidRPr="00BE44A5" w:rsidRDefault="00B845AE" w:rsidP="00B845AE">
      <w:pPr>
        <w:pStyle w:val="Heading4"/>
      </w:pPr>
      <w:r>
        <w:t xml:space="preserve">SC funding HAS to come from defense appropriations. </w:t>
      </w:r>
    </w:p>
    <w:p w14:paraId="4AB73097" w14:textId="77777777" w:rsidR="00B845AE" w:rsidRDefault="00B845AE" w:rsidP="00B845AE">
      <w:r w:rsidRPr="000D7CD8">
        <w:rPr>
          <w:rStyle w:val="Style13ptBold"/>
        </w:rPr>
        <w:t>CRS 18</w:t>
      </w:r>
      <w:r>
        <w:t xml:space="preserve"> [No Author, 2-1-2018, "U.S. Security Assistance and Security Cooperation Programs: Overview of Funding Trends", No Publication, https://www.everycrsreport.com/reports/R45091.html, DOA: 7-21-2022 //ArchanSen]</w:t>
      </w:r>
    </w:p>
    <w:p w14:paraId="70CFDC4E" w14:textId="77777777" w:rsidR="00B845AE" w:rsidRDefault="00B845AE" w:rsidP="00B845AE">
      <w:r>
        <w:t xml:space="preserve">Congress has authorized security assistance programs through the Foreign Assistance Act of 1961 (FAA, P.L. 87-195) and the Arms Export Control Act of 1976 (AECA, P.L. 90-629), as amended. Assistance provisions, including those for security assistance, in the FAA and the AECA have since been codified in Title 22 of the U.S. Code, and funds for security assistance are regularly appropriated through DOS accounts. Beginning in the 1980s, </w:t>
      </w:r>
      <w:r w:rsidRPr="00E639CF">
        <w:rPr>
          <w:rStyle w:val="StyleUnderline"/>
          <w:highlight w:val="green"/>
        </w:rPr>
        <w:t>Congress also provided DOD with authority to conduct security cooperation</w:t>
      </w:r>
      <w:r w:rsidRPr="000330DB">
        <w:rPr>
          <w:rStyle w:val="StyleUnderline"/>
        </w:rPr>
        <w:t xml:space="preserve"> programs </w:t>
      </w:r>
      <w:r w:rsidRPr="00E639CF">
        <w:rPr>
          <w:rStyle w:val="StyleUnderline"/>
          <w:highlight w:val="green"/>
        </w:rPr>
        <w:t>under Title 10</w:t>
      </w:r>
      <w:r w:rsidRPr="000330DB">
        <w:rPr>
          <w:rStyle w:val="StyleUnderline"/>
        </w:rPr>
        <w:t xml:space="preserve"> of the U.S. Code and annual</w:t>
      </w:r>
      <w:r>
        <w:t xml:space="preserve"> National Defense Authorization Acts (</w:t>
      </w:r>
      <w:r w:rsidRPr="000330DB">
        <w:rPr>
          <w:rStyle w:val="StyleUnderline"/>
        </w:rPr>
        <w:t>NDAAs</w:t>
      </w:r>
      <w:r>
        <w:t xml:space="preserve">), </w:t>
      </w:r>
      <w:r w:rsidRPr="00E639CF">
        <w:rPr>
          <w:rStyle w:val="StyleUnderline"/>
          <w:highlight w:val="green"/>
        </w:rPr>
        <w:t xml:space="preserve">as well as </w:t>
      </w:r>
      <w:r w:rsidRPr="00E639CF">
        <w:rPr>
          <w:rStyle w:val="Emphasis"/>
          <w:highlight w:val="green"/>
        </w:rPr>
        <w:t>funding through defense appropriations</w:t>
      </w:r>
      <w:r>
        <w:t>. Cooperation between the two agencies to provide security sector assistance depends on statutory authority, applicable executive directives, and other established policy arrangements.</w:t>
      </w:r>
    </w:p>
    <w:p w14:paraId="7143992A" w14:textId="77777777" w:rsidR="00B845AE" w:rsidRDefault="00B845AE" w:rsidP="00B845AE">
      <w:pPr>
        <w:pStyle w:val="Heading4"/>
      </w:pPr>
      <w:r>
        <w:t>More ev.</w:t>
      </w:r>
    </w:p>
    <w:p w14:paraId="4957D1C6" w14:textId="77777777" w:rsidR="00B845AE" w:rsidRDefault="00B845AE" w:rsidP="00B845AE">
      <w:r w:rsidRPr="000D7CD8">
        <w:rPr>
          <w:rStyle w:val="Style13ptBold"/>
        </w:rPr>
        <w:t>CRS 18</w:t>
      </w:r>
      <w:r>
        <w:t xml:space="preserve"> [No Author, 2-1-2018, "U.S. Security Assistance and Security Cooperation Programs: Overview of Funding Trends", No Publication, https://www.everycrsreport.com/reports/R45091.html, DOA: 7-21-2022 //ArchanSen]</w:t>
      </w:r>
    </w:p>
    <w:p w14:paraId="491779F6" w14:textId="77777777" w:rsidR="00B845AE" w:rsidRPr="00BE19F5" w:rsidRDefault="00B845AE" w:rsidP="00B845AE"/>
    <w:p w14:paraId="24AEB4D3" w14:textId="77777777" w:rsidR="00B845AE" w:rsidRDefault="00B845AE" w:rsidP="00B845AE">
      <w:r w:rsidRPr="00BE19F5">
        <w:t>DOD has long played a crucial role in the implementation of Title 22 security assistance programs and activities, but for many decades, it otherwise relegated the training, equipping, and assisting of foreign military forces as a secondary mission on its list of priorities, far below war-fighting.</w:t>
      </w:r>
      <w:bookmarkStart w:id="0" w:name="ifn1"/>
      <w:r w:rsidRPr="00BE19F5">
        <w:fldChar w:fldCharType="begin"/>
      </w:r>
      <w:r w:rsidRPr="00BE19F5">
        <w:instrText xml:space="preserve"> HYPERLINK "https://www.everycrsreport.com/reports/R45091.html" \l "fn1" </w:instrText>
      </w:r>
      <w:r w:rsidRPr="00BE19F5">
        <w:fldChar w:fldCharType="separate"/>
      </w:r>
      <w:r w:rsidRPr="00BE19F5">
        <w:rPr>
          <w:rStyle w:val="Hyperlink"/>
        </w:rPr>
        <w:t>1</w:t>
      </w:r>
      <w:r w:rsidRPr="00BE19F5">
        <w:fldChar w:fldCharType="end"/>
      </w:r>
      <w:bookmarkEnd w:id="0"/>
      <w:r w:rsidRPr="00BE19F5">
        <w:t xml:space="preserve"> Beginning in the 1980s, Congress </w:t>
      </w:r>
      <w:r w:rsidRPr="00BE19F5">
        <w:rPr>
          <w:rStyle w:val="StyleUnderline"/>
        </w:rPr>
        <w:t>began providing DOD with additional authority in Title 10 of the U.S. Code</w:t>
      </w:r>
      <w:r w:rsidRPr="00BE19F5">
        <w:t xml:space="preserve"> and annual NDAAs to conduct a range of programs and activities </w:t>
      </w:r>
      <w:r w:rsidRPr="00BE19F5">
        <w:rPr>
          <w:rStyle w:val="Emphasis"/>
        </w:rPr>
        <w:t>funded by DOD appropriations</w:t>
      </w:r>
      <w:r w:rsidRPr="00BE19F5">
        <w:t>. Congress began providing such authorities in the 1980s for counternarcotics and humanitarian assistance; authority for nonproliferation and counterterrorism programs was subsequently added in the 1980s and 1990s.</w:t>
      </w:r>
    </w:p>
    <w:p w14:paraId="5D5BD00D" w14:textId="77777777" w:rsidR="00B845AE" w:rsidRPr="00BE19F5" w:rsidRDefault="00B845AE" w:rsidP="00B845AE">
      <w:pPr>
        <w:pStyle w:val="Heading3"/>
      </w:pPr>
      <w:r>
        <w:t xml:space="preserve">2AC – SC =/= T10 </w:t>
      </w:r>
    </w:p>
    <w:p w14:paraId="264974EA" w14:textId="77777777" w:rsidR="00B845AE" w:rsidRDefault="00B845AE" w:rsidP="00B845AE">
      <w:pPr>
        <w:pStyle w:val="Heading4"/>
      </w:pPr>
      <w:r>
        <w:t xml:space="preserve">SC can happen through T10 OR NDAAs and it must achieve one of three purposes. </w:t>
      </w:r>
    </w:p>
    <w:p w14:paraId="6B1707F3" w14:textId="77777777" w:rsidR="00B845AE" w:rsidRDefault="00B845AE" w:rsidP="00B845AE">
      <w:r w:rsidRPr="000D7CD8">
        <w:rPr>
          <w:rStyle w:val="Style13ptBold"/>
        </w:rPr>
        <w:t>CRS 18</w:t>
      </w:r>
      <w:r>
        <w:t xml:space="preserve"> [No Author, 2-1-2018, "U.S. Security Assistance and Security Cooperation Programs: Overview of Funding Trends", No Publication, https://www.everycrsreport.com/reports/R45091.html, DOA: 7-21-2022 //ArchanSen]</w:t>
      </w:r>
    </w:p>
    <w:p w14:paraId="6D98F866" w14:textId="77777777" w:rsidR="00B845AE" w:rsidRDefault="00B845AE" w:rsidP="00B845AE">
      <w:r>
        <w:t>Discussion of military and related assistance to foreign countries is sometimes hindered by a lack of a standard terminology.9 The following terms are frequently used to describe assistance to foreign governments, security services, and militaries:</w:t>
      </w:r>
    </w:p>
    <w:p w14:paraId="207E5C77" w14:textId="77777777" w:rsidR="00B845AE" w:rsidRDefault="00B845AE" w:rsidP="00B845AE"/>
    <w:p w14:paraId="2AADFB00" w14:textId="77777777" w:rsidR="00B845AE" w:rsidRDefault="00B845AE" w:rsidP="00B845AE">
      <w:r>
        <w:t>Security Assistance (Title 22). Although not defined in Title 22 of U.S. Code, the term security assistance is commonly used to refer to the six budget accounts for which the State Department requests international security assistance appropriations and whose underlying authorities reside in the Foreign Assistance Act of 1961 (FAA, P.L. 87-195) and Arms Export Control Act of 1976 (AECA, P.L. 90-629), as amended.10</w:t>
      </w:r>
    </w:p>
    <w:p w14:paraId="6F830A8F" w14:textId="77777777" w:rsidR="00B845AE" w:rsidRPr="008071CA" w:rsidRDefault="00B845AE" w:rsidP="00B845AE">
      <w:pPr>
        <w:rPr>
          <w:rStyle w:val="StyleUnderline"/>
        </w:rPr>
      </w:pPr>
      <w:r w:rsidRPr="008071CA">
        <w:rPr>
          <w:rStyle w:val="Emphasis"/>
        </w:rPr>
        <w:t>Security Cooperation</w:t>
      </w:r>
      <w:r>
        <w:t xml:space="preserve"> (Title 10). </w:t>
      </w:r>
      <w:r w:rsidRPr="008071CA">
        <w:rPr>
          <w:rStyle w:val="StyleUnderline"/>
        </w:rPr>
        <w:t xml:space="preserve">DOD uses the term security cooperation to refer to activities authorized by provisions in Title 10 </w:t>
      </w:r>
      <w:r w:rsidRPr="008071CA">
        <w:rPr>
          <w:rStyle w:val="Emphasis"/>
        </w:rPr>
        <w:t>and</w:t>
      </w:r>
      <w:r>
        <w:t xml:space="preserve"> National Defense Authorization Acts (</w:t>
      </w:r>
      <w:r w:rsidRPr="008071CA">
        <w:rPr>
          <w:rStyle w:val="Emphasis"/>
        </w:rPr>
        <w:t>NDAAs</w:t>
      </w:r>
      <w:r>
        <w:t xml:space="preserve">). The FY2017 </w:t>
      </w:r>
      <w:r w:rsidRPr="008071CA">
        <w:rPr>
          <w:rStyle w:val="StyleUnderline"/>
        </w:rPr>
        <w:t>NDAA defines security cooperation as "any program, activity</w:t>
      </w:r>
      <w:r>
        <w:t xml:space="preserve"> (including an exercise), </w:t>
      </w:r>
      <w:r w:rsidRPr="008071CA">
        <w:rPr>
          <w:rStyle w:val="StyleUnderline"/>
        </w:rPr>
        <w:t>or interaction of the Department of Defense with the security establishment of a foreign country to achieve a purpose as follows:</w:t>
      </w:r>
    </w:p>
    <w:p w14:paraId="11390ECE" w14:textId="77777777" w:rsidR="00B845AE" w:rsidRPr="008071CA" w:rsidRDefault="00B845AE" w:rsidP="00B845AE">
      <w:pPr>
        <w:rPr>
          <w:rStyle w:val="StyleUnderline"/>
        </w:rPr>
      </w:pPr>
      <w:r w:rsidRPr="008071CA">
        <w:rPr>
          <w:rStyle w:val="StyleUnderline"/>
        </w:rPr>
        <w:t>To build and develop allied and friendly security capabilities for self-defense and multinational operations.</w:t>
      </w:r>
    </w:p>
    <w:p w14:paraId="54F9BC3E" w14:textId="77777777" w:rsidR="00B845AE" w:rsidRPr="008071CA" w:rsidRDefault="00B845AE" w:rsidP="00B845AE">
      <w:pPr>
        <w:rPr>
          <w:rStyle w:val="StyleUnderline"/>
        </w:rPr>
      </w:pPr>
      <w:r w:rsidRPr="008071CA">
        <w:rPr>
          <w:rStyle w:val="StyleUnderline"/>
        </w:rPr>
        <w:t>To provide the armed forces with access to the foreign country during peacetime or a contingency operation.</w:t>
      </w:r>
    </w:p>
    <w:p w14:paraId="0BB77456" w14:textId="77777777" w:rsidR="00B845AE" w:rsidRDefault="00B845AE" w:rsidP="00B845AE">
      <w:r w:rsidRPr="008071CA">
        <w:rPr>
          <w:rStyle w:val="StyleUnderline"/>
        </w:rPr>
        <w:t>To build relationships that promote specific United States security interests</w:t>
      </w:r>
      <w:r>
        <w:t>."11</w:t>
      </w:r>
    </w:p>
    <w:p w14:paraId="17F6CA9B" w14:textId="77777777" w:rsidR="00B845AE" w:rsidRDefault="00B845AE" w:rsidP="00B845AE">
      <w:r>
        <w:t>Security Sector Assistance. In April 2013, the Obama Administration issued Presidential Decision Directive 23 (PPD-23). The directive called for an overhaul of U.S. security sector assistance policy and for the creation of a new interagency framework for planning, implementing, assessing, and overseeing security sector assistance. The term security sector assistance refers to all State Department security assistance programs and virtually all DOD security cooperation programs, exercises, and engagements, as well as related activities of USAID, DOJ, and other agencies.12</w:t>
      </w:r>
    </w:p>
    <w:p w14:paraId="71C75B19" w14:textId="77777777" w:rsidR="00B845AE" w:rsidRDefault="00B845AE" w:rsidP="00B845AE"/>
    <w:p w14:paraId="07FEB02B" w14:textId="77777777" w:rsidR="00B845AE" w:rsidRDefault="00B845AE" w:rsidP="00B845AE">
      <w:pPr>
        <w:pStyle w:val="Heading3"/>
      </w:pPr>
      <w:r>
        <w:t xml:space="preserve">2AC – Plan Can’t Be Immediate </w:t>
      </w:r>
    </w:p>
    <w:p w14:paraId="50B90C41" w14:textId="77777777" w:rsidR="00B845AE" w:rsidRPr="00BE44A5" w:rsidRDefault="00B845AE" w:rsidP="00B845AE">
      <w:pPr>
        <w:pStyle w:val="Heading4"/>
      </w:pPr>
      <w:r>
        <w:t xml:space="preserve">SC funding HAS to come from defense appropriations. </w:t>
      </w:r>
    </w:p>
    <w:p w14:paraId="66180103" w14:textId="77777777" w:rsidR="00B845AE" w:rsidRDefault="00B845AE" w:rsidP="00B845AE">
      <w:r w:rsidRPr="000D7CD8">
        <w:rPr>
          <w:rStyle w:val="Style13ptBold"/>
        </w:rPr>
        <w:t>CRS 18</w:t>
      </w:r>
      <w:r>
        <w:t xml:space="preserve"> [No Author, 2-1-2018, "U.S. Security Assistance and Security Cooperation Programs: Overview of Funding Trends", No Publication, https://www.everycrsreport.com/reports/R45091.html, DOA: 7-21-2022 //ArchanSen]</w:t>
      </w:r>
    </w:p>
    <w:p w14:paraId="41EBC368" w14:textId="77777777" w:rsidR="00B845AE" w:rsidRDefault="00B845AE" w:rsidP="00B845AE">
      <w:r>
        <w:t xml:space="preserve">Congress has authorized security assistance programs through the Foreign Assistance Act of 1961 (FAA, P.L. 87-195) and the Arms Export Control Act of 1976 (AECA, P.L. 90-629), as amended. Assistance provisions, including those for security assistance, in the FAA and the AECA have since been codified in Title 22 of the U.S. Code, and funds for security assistance are regularly appropriated through DOS accounts. Beginning in the 1980s, </w:t>
      </w:r>
      <w:r w:rsidRPr="00E639CF">
        <w:rPr>
          <w:rStyle w:val="StyleUnderline"/>
          <w:highlight w:val="green"/>
        </w:rPr>
        <w:t>Congress also provided DOD with authority to conduct security cooperation</w:t>
      </w:r>
      <w:r w:rsidRPr="000330DB">
        <w:rPr>
          <w:rStyle w:val="StyleUnderline"/>
        </w:rPr>
        <w:t xml:space="preserve"> programs </w:t>
      </w:r>
      <w:r w:rsidRPr="00E639CF">
        <w:rPr>
          <w:rStyle w:val="StyleUnderline"/>
          <w:highlight w:val="green"/>
        </w:rPr>
        <w:t>under Title 10</w:t>
      </w:r>
      <w:r w:rsidRPr="000330DB">
        <w:rPr>
          <w:rStyle w:val="StyleUnderline"/>
        </w:rPr>
        <w:t xml:space="preserve"> of the U.S. Code and annual</w:t>
      </w:r>
      <w:r>
        <w:t xml:space="preserve"> National Defense Authorization Acts (</w:t>
      </w:r>
      <w:r w:rsidRPr="000330DB">
        <w:rPr>
          <w:rStyle w:val="StyleUnderline"/>
        </w:rPr>
        <w:t>NDAAs</w:t>
      </w:r>
      <w:r>
        <w:t xml:space="preserve">), </w:t>
      </w:r>
      <w:r w:rsidRPr="00E639CF">
        <w:rPr>
          <w:rStyle w:val="StyleUnderline"/>
          <w:highlight w:val="green"/>
        </w:rPr>
        <w:t xml:space="preserve">as well as </w:t>
      </w:r>
      <w:r w:rsidRPr="00E639CF">
        <w:rPr>
          <w:rStyle w:val="Emphasis"/>
          <w:highlight w:val="green"/>
        </w:rPr>
        <w:t>funding through defense appropriations</w:t>
      </w:r>
      <w:r>
        <w:t>. Cooperation between the two agencies to provide security sector assistance depends on statutory authority, applicable executive directives, and other established policy arrangements.</w:t>
      </w:r>
    </w:p>
    <w:p w14:paraId="0CB4352A" w14:textId="77777777" w:rsidR="00B845AE" w:rsidRPr="00CB3105" w:rsidRDefault="00B845AE" w:rsidP="00B845AE"/>
    <w:p w14:paraId="78685190" w14:textId="77777777" w:rsidR="00B845AE" w:rsidRDefault="00B845AE" w:rsidP="00B845AE">
      <w:pPr>
        <w:pStyle w:val="Heading4"/>
      </w:pPr>
      <w:r>
        <w:t>Appropriations happen once a year.</w:t>
      </w:r>
    </w:p>
    <w:p w14:paraId="550E0230" w14:textId="77777777" w:rsidR="00B845AE" w:rsidRDefault="00B845AE" w:rsidP="00B845AE">
      <w:r w:rsidRPr="001956FB">
        <w:rPr>
          <w:rStyle w:val="Style13ptBold"/>
        </w:rPr>
        <w:t>Senate 20</w:t>
      </w:r>
      <w:r>
        <w:t xml:space="preserve"> [Senate, 10-20-2020, "U.S. Senate: Appropriations", No Publication, https://www.senate.gov/reference/reference_index_subjects/Appropriations_vrd.htm, DOA: 7-21-2022 //ArchanSen]</w:t>
      </w:r>
    </w:p>
    <w:p w14:paraId="1576D577" w14:textId="77777777" w:rsidR="00B845AE" w:rsidRDefault="00B845AE" w:rsidP="00B845AE">
      <w:r w:rsidRPr="001956FB">
        <w:rPr>
          <w:rStyle w:val="StyleUnderline"/>
        </w:rPr>
        <w:t>The president submits a budget to Congress for the federal government every fiscal year</w:t>
      </w:r>
      <w:r>
        <w:t xml:space="preserve"> (October 1 through September 30). </w:t>
      </w:r>
      <w:r w:rsidRPr="001956FB">
        <w:rPr>
          <w:rStyle w:val="StyleUnderline"/>
        </w:rPr>
        <w:t>Congress must then pass appropriations bills to provide money to carry out government programs for that year</w:t>
      </w:r>
      <w:r>
        <w:t>. Appropriations bills are usually divided up by type of program and agency into thirteen separate bills: Agriculture, Commerce/Justice/State, Defense, District of Columbia, Energy and Water, Foreign Operations, Interior, Labor/Health and Human Services/Education, Legislative Branch, Military Construction, Transportation, Treasury/Postal Service, and Veterans' Affairs/Housing and Urban Development.</w:t>
      </w:r>
    </w:p>
    <w:p w14:paraId="0AE7EA89" w14:textId="77777777" w:rsidR="00B845AE" w:rsidRDefault="00B845AE" w:rsidP="00B845AE">
      <w:pPr>
        <w:pStyle w:val="Heading4"/>
      </w:pPr>
      <w:r>
        <w:t xml:space="preserve">That already passed – means that the plan </w:t>
      </w:r>
      <w:proofErr w:type="gramStart"/>
      <w:r>
        <w:t>HAS to</w:t>
      </w:r>
      <w:proofErr w:type="gramEnd"/>
      <w:r>
        <w:t xml:space="preserve"> be sometime next year. </w:t>
      </w:r>
    </w:p>
    <w:p w14:paraId="7E1D3500" w14:textId="77777777" w:rsidR="00B845AE" w:rsidRDefault="00B845AE" w:rsidP="00B845AE">
      <w:r w:rsidRPr="008C2D9F">
        <w:rPr>
          <w:rStyle w:val="Style13ptBold"/>
        </w:rPr>
        <w:t>CRFB 22</w:t>
      </w:r>
      <w:r>
        <w:t xml:space="preserve"> [Committee for a Responsible Federal Budget, 7-6-2022, "Upcoming Congressional Fiscal Policy Deadlines", https://www.crfb.org/blogs/upcoming-congressional-fiscal-policy-deadlines, DOA: 7-21-2022 //ArchanSen]</w:t>
      </w:r>
    </w:p>
    <w:p w14:paraId="418739C9" w14:textId="77777777" w:rsidR="00B845AE" w:rsidRDefault="00B845AE" w:rsidP="00B845AE">
      <w:r w:rsidRPr="008C2D9F">
        <w:rPr>
          <w:rStyle w:val="StyleUnderline"/>
        </w:rPr>
        <w:t>On March 15, the President signed the FY 2022 omnibus appropriations bill, which the Senate passed on March 10, by a vote of 68-31, clearing it for enactment</w:t>
      </w:r>
      <w:r>
        <w:t xml:space="preserve">. The House had passed the measure on March 9, by votes of 361-69 (security portion) and 260-171-1 (non-security portion). Congress needed to complete appropriations </w:t>
      </w:r>
      <w:proofErr w:type="gramStart"/>
      <w:r>
        <w:t>work</w:t>
      </w:r>
      <w:proofErr w:type="gramEnd"/>
      <w:r>
        <w:t xml:space="preserve"> and the President needed to sign the measure by Tuesday, March 15, when the final FY 2022 continuing resolution expired.</w:t>
      </w:r>
    </w:p>
    <w:p w14:paraId="7BC0A65D" w14:textId="77777777" w:rsidR="00B845AE" w:rsidRPr="008C2D9F" w:rsidRDefault="00B845AE" w:rsidP="00B845AE">
      <w:pPr>
        <w:pStyle w:val="Heading3"/>
      </w:pPr>
      <w:r>
        <w:t xml:space="preserve">2AC – Thumpers </w:t>
      </w:r>
    </w:p>
    <w:p w14:paraId="28BB2F87" w14:textId="77777777" w:rsidR="00B845AE" w:rsidRDefault="00B845AE" w:rsidP="00B845AE">
      <w:pPr>
        <w:pStyle w:val="Heading4"/>
      </w:pPr>
      <w:r>
        <w:t>We spend 6.5 billion every year on SC.</w:t>
      </w:r>
    </w:p>
    <w:p w14:paraId="301B1DB1" w14:textId="77777777" w:rsidR="00B845AE" w:rsidRPr="007D2C54" w:rsidRDefault="00B845AE" w:rsidP="00B845AE">
      <w:r w:rsidRPr="00146EBF">
        <w:rPr>
          <w:rStyle w:val="Style13ptBold"/>
        </w:rPr>
        <w:t>DoD 21</w:t>
      </w:r>
      <w:r>
        <w:t xml:space="preserve"> [Department of Defense, Security Cooperation, FY 2022 President’s Budget, May 2021, </w:t>
      </w:r>
      <w:hyperlink r:id="rId8" w:history="1">
        <w:r w:rsidRPr="0041345F">
          <w:rPr>
            <w:rStyle w:val="Hyperlink"/>
          </w:rPr>
          <w:t>https://open.defense.gov/Portals/23/Documents/Security_Cooperation/Budget_Justification_FY2022.pdf</w:t>
        </w:r>
      </w:hyperlink>
      <w:r>
        <w:t xml:space="preserve"> DOA: 7/20/22 //ArchanSen]</w:t>
      </w:r>
    </w:p>
    <w:p w14:paraId="1B4EEC5D" w14:textId="77777777" w:rsidR="00B845AE" w:rsidRPr="00146EBF" w:rsidRDefault="00B845AE" w:rsidP="00B845AE">
      <w:pPr>
        <w:rPr>
          <w:sz w:val="16"/>
        </w:rPr>
      </w:pPr>
      <w:r w:rsidRPr="00CD4F5B">
        <w:rPr>
          <w:rStyle w:val="StyleUnderline"/>
        </w:rPr>
        <w:t xml:space="preserve">This </w:t>
      </w:r>
      <w:r w:rsidRPr="006A4DA5">
        <w:rPr>
          <w:rStyle w:val="StyleUnderline"/>
          <w:highlight w:val="green"/>
        </w:rPr>
        <w:t>budget</w:t>
      </w:r>
      <w:r w:rsidRPr="00CD4F5B">
        <w:rPr>
          <w:rStyle w:val="StyleUnderline"/>
        </w:rPr>
        <w:t xml:space="preserve"> display </w:t>
      </w:r>
      <w:r w:rsidRPr="006A4DA5">
        <w:rPr>
          <w:rStyle w:val="StyleUnderline"/>
          <w:highlight w:val="green"/>
        </w:rPr>
        <w:t>includes</w:t>
      </w:r>
      <w:r w:rsidRPr="00CD4F5B">
        <w:rPr>
          <w:rStyle w:val="StyleUnderline"/>
        </w:rPr>
        <w:t xml:space="preserve"> the </w:t>
      </w:r>
      <w:r w:rsidRPr="006A4DA5">
        <w:rPr>
          <w:rStyle w:val="Emphasis"/>
          <w:highlight w:val="green"/>
        </w:rPr>
        <w:t>$6.5 billion</w:t>
      </w:r>
      <w:r w:rsidRPr="00CD4F5B">
        <w:rPr>
          <w:rStyle w:val="StyleUnderline"/>
        </w:rPr>
        <w:t xml:space="preserve"> requested by the Department for FY 2022 </w:t>
      </w:r>
      <w:r w:rsidRPr="006A4DA5">
        <w:rPr>
          <w:rStyle w:val="StyleUnderline"/>
          <w:highlight w:val="green"/>
        </w:rPr>
        <w:t>to conduct security cooperation</w:t>
      </w:r>
      <w:r w:rsidRPr="00CD4F5B">
        <w:rPr>
          <w:rStyle w:val="StyleUnderline"/>
        </w:rPr>
        <w:t xml:space="preserve"> programs and activities.</w:t>
      </w:r>
      <w:r w:rsidRPr="00146EBF">
        <w:rPr>
          <w:sz w:val="16"/>
        </w:rPr>
        <w:t xml:space="preserve"> It focuses primarily on the funding requested for programs and activities that will be executed under the authorities in Chapter 16 of Title 10, U.S. Code. It also includes funding requests for non-Chapter 16 programs and activities that include some elements or activities that are consistent with the security cooperation definition, including the Coalition Support Funds, the DoD Cooperative Threat Reduction (CTR) Program, Ukraine Security Assistance Initiative (USAI), Afghanistan Security Forces Fund (ASFF), and the CounterIslamic State of Iraq and Syria (ISIS) Train and Equip Fund (CTEF). This display excludes classified programs, such as programs authorized under Section 127e of Title 10, U.S. Code, “support of special operations to combat terrorism.” The budget display also excludes Drug Interdiction and Counter-Drug activities authorized under Section 284(c) of Title 10, U.S. Code, “Support for counterdrug activities and activities to counter transnational organized crime.”</w:t>
      </w:r>
    </w:p>
    <w:p w14:paraId="3DCE7630" w14:textId="77777777" w:rsidR="00B845AE" w:rsidRDefault="00B845AE" w:rsidP="00B845AE">
      <w:pPr>
        <w:pStyle w:val="Heading3"/>
      </w:pPr>
      <w:r>
        <w:t>2AC – Yes Scol</w:t>
      </w:r>
    </w:p>
    <w:p w14:paraId="3498F770" w14:textId="77777777" w:rsidR="00B845AE" w:rsidRDefault="00B845AE" w:rsidP="00B845AE">
      <w:pPr>
        <w:pStyle w:val="Heading4"/>
      </w:pPr>
      <w:r>
        <w:t>It’s not that expensive – costs $6.2 billion.</w:t>
      </w:r>
    </w:p>
    <w:p w14:paraId="6B596205" w14:textId="77777777" w:rsidR="00B845AE" w:rsidRDefault="00B845AE" w:rsidP="00B845AE">
      <w:r w:rsidRPr="001A7E77">
        <w:rPr>
          <w:rStyle w:val="Style13ptBold"/>
        </w:rPr>
        <w:t>Yazici 20</w:t>
      </w:r>
      <w:r>
        <w:t xml:space="preserve"> [Ayşe Meriç Yazici, Ph.D. Student, İstanbul Aydın University Post Graduate Education Institute, 04-21-2020, “An Investigation on The Economic Feasibility of Space Elevator” </w:t>
      </w:r>
      <w:hyperlink r:id="rId9" w:history="1">
        <w:r w:rsidRPr="00D5783F">
          <w:rPr>
            <w:rStyle w:val="Hyperlink"/>
          </w:rPr>
          <w:t>https://dergipark.org.tr/tr/download/article-file/1245981</w:t>
        </w:r>
      </w:hyperlink>
      <w:r>
        <w:t xml:space="preserve"> DOA: 7/25/2022 //ArchanSen]</w:t>
      </w:r>
    </w:p>
    <w:p w14:paraId="5F124DF4" w14:textId="77777777" w:rsidR="00B845AE" w:rsidRPr="001C4C0B" w:rsidRDefault="00B845AE" w:rsidP="00B845AE"/>
    <w:p w14:paraId="5C457875" w14:textId="77777777" w:rsidR="00B845AE" w:rsidRPr="003B4D9D" w:rsidRDefault="00B845AE" w:rsidP="00B845AE">
      <w:pPr>
        <w:rPr>
          <w:sz w:val="16"/>
        </w:rPr>
      </w:pPr>
      <w:r w:rsidRPr="003B4D9D">
        <w:rPr>
          <w:sz w:val="16"/>
        </w:rPr>
        <w:t xml:space="preserve">Design has a significant effect while constructing a space elevator. </w:t>
      </w:r>
      <w:r w:rsidRPr="003B4D9D">
        <w:rPr>
          <w:rStyle w:val="StyleUnderline"/>
        </w:rPr>
        <w:t xml:space="preserve">Researchers believe that </w:t>
      </w:r>
      <w:r w:rsidRPr="00F11069">
        <w:rPr>
          <w:rStyle w:val="StyleUnderline"/>
          <w:highlight w:val="green"/>
        </w:rPr>
        <w:t>it is possible to have a</w:t>
      </w:r>
      <w:r w:rsidRPr="003B4D9D">
        <w:rPr>
          <w:rStyle w:val="StyleUnderline"/>
        </w:rPr>
        <w:t xml:space="preserve"> working </w:t>
      </w:r>
      <w:r w:rsidRPr="00F11069">
        <w:rPr>
          <w:rStyle w:val="StyleUnderline"/>
          <w:highlight w:val="green"/>
        </w:rPr>
        <w:t>sp</w:t>
      </w:r>
      <w:r w:rsidRPr="003B4D9D">
        <w:rPr>
          <w:rStyle w:val="StyleUnderline"/>
        </w:rPr>
        <w:t xml:space="preserve">ace </w:t>
      </w:r>
      <w:r w:rsidRPr="00F11069">
        <w:rPr>
          <w:rStyle w:val="StyleUnderline"/>
          <w:highlight w:val="green"/>
        </w:rPr>
        <w:t>elevator</w:t>
      </w:r>
      <w:r w:rsidRPr="003B4D9D">
        <w:rPr>
          <w:rStyle w:val="StyleUnderline"/>
        </w:rPr>
        <w:t xml:space="preserve"> with 5 tons of load bearing capacity to LEO orbit </w:t>
      </w:r>
      <w:r w:rsidRPr="003B4D9D">
        <w:rPr>
          <w:rStyle w:val="Emphasis"/>
        </w:rPr>
        <w:t>in 15 years</w:t>
      </w:r>
      <w:r w:rsidRPr="003B4D9D">
        <w:rPr>
          <w:sz w:val="16"/>
        </w:rPr>
        <w:t xml:space="preserve">. </w:t>
      </w:r>
      <w:r w:rsidRPr="003B4D9D">
        <w:rPr>
          <w:rStyle w:val="StyleUnderline"/>
        </w:rPr>
        <w:t>This will lower down the travelling costs</w:t>
      </w:r>
      <w:r w:rsidRPr="003B4D9D">
        <w:rPr>
          <w:sz w:val="16"/>
        </w:rPr>
        <w:t xml:space="preserve"> to the Moon, Mars, </w:t>
      </w:r>
      <w:proofErr w:type="gramStart"/>
      <w:r w:rsidRPr="003B4D9D">
        <w:rPr>
          <w:sz w:val="16"/>
        </w:rPr>
        <w:t>Venus</w:t>
      </w:r>
      <w:proofErr w:type="gramEnd"/>
      <w:r w:rsidRPr="003B4D9D">
        <w:rPr>
          <w:sz w:val="16"/>
        </w:rPr>
        <w:t xml:space="preserve"> or asteroids from the first orbit </w:t>
      </w:r>
      <w:r w:rsidRPr="003B4D9D">
        <w:rPr>
          <w:rStyle w:val="StyleUnderline"/>
        </w:rPr>
        <w:t>to a great extent.</w:t>
      </w:r>
      <w:r w:rsidRPr="003B4D9D">
        <w:rPr>
          <w:sz w:val="16"/>
        </w:rPr>
        <w:t xml:space="preserve"> Depending on the target and the choice of rocket launch system for the first space elevator; lifting costs are estimated to be decreased down to 100 $. </w:t>
      </w:r>
      <w:r w:rsidRPr="00F11069">
        <w:rPr>
          <w:rStyle w:val="StyleUnderline"/>
          <w:highlight w:val="green"/>
        </w:rPr>
        <w:t>The later extensions</w:t>
      </w:r>
      <w:r w:rsidRPr="003B4D9D">
        <w:rPr>
          <w:rStyle w:val="StyleUnderline"/>
        </w:rPr>
        <w:t xml:space="preserve"> and larger elevators </w:t>
      </w:r>
      <w:r w:rsidRPr="00F11069">
        <w:rPr>
          <w:rStyle w:val="StyleUnderline"/>
          <w:highlight w:val="green"/>
        </w:rPr>
        <w:t>will</w:t>
      </w:r>
      <w:r w:rsidRPr="003B4D9D">
        <w:rPr>
          <w:rStyle w:val="StyleUnderline"/>
        </w:rPr>
        <w:t xml:space="preserve"> sooner or later </w:t>
      </w:r>
      <w:r w:rsidRPr="00F11069">
        <w:rPr>
          <w:rStyle w:val="StyleUnderline"/>
          <w:highlight w:val="green"/>
        </w:rPr>
        <w:t>make</w:t>
      </w:r>
      <w:r w:rsidRPr="003B4D9D">
        <w:rPr>
          <w:rStyle w:val="StyleUnderline"/>
        </w:rPr>
        <w:t xml:space="preserve"> manned and commercial </w:t>
      </w:r>
      <w:r w:rsidRPr="00F11069">
        <w:rPr>
          <w:rStyle w:val="StyleUnderline"/>
          <w:highlight w:val="green"/>
        </w:rPr>
        <w:t>activities possible on large-scale</w:t>
      </w:r>
      <w:r w:rsidRPr="003B4D9D">
        <w:rPr>
          <w:rStyle w:val="StyleUnderline"/>
        </w:rPr>
        <w:t xml:space="preserve"> as they will </w:t>
      </w:r>
      <w:r w:rsidRPr="003B4D9D">
        <w:rPr>
          <w:rStyle w:val="Emphasis"/>
        </w:rPr>
        <w:t>diminish the costs for the elevator</w:t>
      </w:r>
      <w:r w:rsidRPr="003B4D9D">
        <w:rPr>
          <w:sz w:val="16"/>
        </w:rPr>
        <w:t xml:space="preserve"> (Future Pundit, 2003).</w:t>
      </w:r>
    </w:p>
    <w:p w14:paraId="702B1324" w14:textId="77777777" w:rsidR="00B845AE" w:rsidRPr="003B4D9D" w:rsidRDefault="00B845AE" w:rsidP="00B845AE">
      <w:pPr>
        <w:rPr>
          <w:sz w:val="16"/>
        </w:rPr>
      </w:pPr>
      <w:r w:rsidRPr="003B4D9D">
        <w:rPr>
          <w:sz w:val="16"/>
        </w:rPr>
        <w:t>Any object in GEO orbit has a potential gravitational energy of about 50 MJ (15 kWh). A space elevator using 0.5% efficiency of power transportation with wholesale electricity prices from 2008 to 2009 will require 220 US dollar/kg only as the cost of electricity. Edwards, PhD have high hopes for technical advancement to increase the level of efficiency to 2% (Edwards, 2003). Since the space elevators receive a limited efficiency, launching price can be subjected to the market.</w:t>
      </w:r>
    </w:p>
    <w:p w14:paraId="3F8A48D6" w14:textId="77777777" w:rsidR="00B845AE" w:rsidRPr="003B4D9D" w:rsidRDefault="00B845AE" w:rsidP="00B845AE">
      <w:pPr>
        <w:rPr>
          <w:sz w:val="16"/>
        </w:rPr>
      </w:pPr>
      <w:r w:rsidRPr="003B4D9D">
        <w:rPr>
          <w:sz w:val="16"/>
        </w:rPr>
        <w:t xml:space="preserve">In the 55th International Space Congress, it was suggested that </w:t>
      </w:r>
      <w:r w:rsidRPr="00F11069">
        <w:rPr>
          <w:rStyle w:val="StyleUnderline"/>
          <w:highlight w:val="green"/>
        </w:rPr>
        <w:t>a</w:t>
      </w:r>
      <w:r w:rsidRPr="003B4D9D">
        <w:rPr>
          <w:rStyle w:val="StyleUnderline"/>
        </w:rPr>
        <w:t xml:space="preserve"> prestigiously acceptable </w:t>
      </w:r>
      <w:r w:rsidRPr="00F11069">
        <w:rPr>
          <w:rStyle w:val="StyleUnderline"/>
          <w:highlight w:val="green"/>
        </w:rPr>
        <w:t>mega project for sp</w:t>
      </w:r>
      <w:r w:rsidRPr="003B4D9D">
        <w:rPr>
          <w:rStyle w:val="StyleUnderline"/>
        </w:rPr>
        <w:t xml:space="preserve">ace </w:t>
      </w:r>
      <w:r w:rsidRPr="00F11069">
        <w:rPr>
          <w:rStyle w:val="StyleUnderline"/>
          <w:highlight w:val="green"/>
        </w:rPr>
        <w:t>elevators</w:t>
      </w:r>
      <w:r w:rsidRPr="003B4D9D">
        <w:rPr>
          <w:rStyle w:val="StyleUnderline"/>
        </w:rPr>
        <w:t xml:space="preserve"> has an estimate </w:t>
      </w:r>
      <w:r w:rsidRPr="00F11069">
        <w:rPr>
          <w:rStyle w:val="StyleUnderline"/>
          <w:highlight w:val="green"/>
        </w:rPr>
        <w:t>cost</w:t>
      </w:r>
      <w:r w:rsidRPr="003B4D9D">
        <w:rPr>
          <w:rStyle w:val="StyleUnderline"/>
        </w:rPr>
        <w:t xml:space="preserve"> of </w:t>
      </w:r>
      <w:r w:rsidRPr="00F11069">
        <w:rPr>
          <w:rStyle w:val="Emphasis"/>
          <w:highlight w:val="green"/>
        </w:rPr>
        <w:t>6.2 billion US $.</w:t>
      </w:r>
      <w:r w:rsidRPr="003B4D9D">
        <w:rPr>
          <w:sz w:val="16"/>
        </w:rPr>
        <w:t xml:space="preserve"> This is not much as compared to other mega projects such as bridges, pipelines, tunnels, maglev trains, launching vehicles etc (Raitt and Edwards, 2004).</w:t>
      </w:r>
    </w:p>
    <w:p w14:paraId="3718FDDA" w14:textId="77777777" w:rsidR="00B845AE" w:rsidRPr="003B4D9D" w:rsidRDefault="00B845AE" w:rsidP="00B845AE">
      <w:pPr>
        <w:rPr>
          <w:sz w:val="16"/>
        </w:rPr>
      </w:pPr>
      <w:r w:rsidRPr="00F11069">
        <w:rPr>
          <w:rStyle w:val="StyleUnderline"/>
          <w:highlight w:val="green"/>
        </w:rPr>
        <w:t>Edwards also suggests</w:t>
      </w:r>
      <w:r w:rsidRPr="003B4D9D">
        <w:rPr>
          <w:rStyle w:val="StyleUnderline"/>
        </w:rPr>
        <w:t xml:space="preserve"> that </w:t>
      </w:r>
      <w:r w:rsidRPr="00F11069">
        <w:rPr>
          <w:rStyle w:val="StyleUnderline"/>
          <w:highlight w:val="green"/>
        </w:rPr>
        <w:t xml:space="preserve">it will cost </w:t>
      </w:r>
      <w:r w:rsidRPr="00F11069">
        <w:rPr>
          <w:rStyle w:val="Emphasis"/>
          <w:highlight w:val="green"/>
        </w:rPr>
        <w:t>6 billion dollars</w:t>
      </w:r>
      <w:r w:rsidRPr="003B4D9D">
        <w:rPr>
          <w:rStyle w:val="StyleUnderline"/>
        </w:rPr>
        <w:t xml:space="preserve"> to build a space elevator</w:t>
      </w:r>
      <w:r w:rsidRPr="003B4D9D">
        <w:rPr>
          <w:sz w:val="16"/>
        </w:rPr>
        <w:t xml:space="preserve">. This can be compared with project Skylon – one-layer orbit space plane with a loading capacity of 12.000 kg, which is estimated to require an R&amp;D and production cost of about 15 billion $ (Edwards and Westling, 2002). The vehicle has a tag price of about 3.000$ /kg. Skylon will also be available to launch people and load into LEO orbit and GEO orbit points (Scott-Scott et al, 2003). SpaceX Starship is another alternative designed to be used for a similar purpose. Its cargo capacity is between 100 and 150 tons. Its R&amp;D cost is 10 billion $. Starship crew will also cost about 200 million $ and for Starship tanker, the cost is estimated to be 130 million $ and 230 million </w:t>
      </w:r>
      <w:proofErr w:type="gramStart"/>
      <w:r w:rsidRPr="003B4D9D">
        <w:rPr>
          <w:sz w:val="16"/>
        </w:rPr>
        <w:t>dollar</w:t>
      </w:r>
      <w:proofErr w:type="gramEnd"/>
      <w:r w:rsidRPr="003B4D9D">
        <w:rPr>
          <w:sz w:val="16"/>
        </w:rPr>
        <w:t xml:space="preserve"> for Super Heavy. The system has a price tag lower than 140 $ / kg, which is 47 $ economic (SpaceX, 2012). It can also carry 100 people to Mars (Dinkin, 2017).</w:t>
      </w:r>
    </w:p>
    <w:p w14:paraId="54CF724E" w14:textId="77777777" w:rsidR="00B845AE" w:rsidRPr="003B4D9D" w:rsidRDefault="00B845AE" w:rsidP="00B845AE">
      <w:pPr>
        <w:rPr>
          <w:sz w:val="16"/>
        </w:rPr>
      </w:pPr>
      <w:r w:rsidRPr="003B4D9D">
        <w:rPr>
          <w:sz w:val="16"/>
        </w:rPr>
        <w:t>7. CONCLUSION</w:t>
      </w:r>
    </w:p>
    <w:p w14:paraId="3560F992" w14:textId="77777777" w:rsidR="00B845AE" w:rsidRPr="00210AA8" w:rsidRDefault="00B845AE" w:rsidP="00B845AE">
      <w:r w:rsidRPr="003B4D9D">
        <w:rPr>
          <w:sz w:val="16"/>
        </w:rPr>
        <w:t xml:space="preserve">In this paper, the Economic Feasibility of Space Elevator has analyzed to some level. Despite its greatness and complexity, </w:t>
      </w:r>
      <w:r w:rsidRPr="00F11069">
        <w:rPr>
          <w:rStyle w:val="StyleUnderline"/>
          <w:highlight w:val="green"/>
        </w:rPr>
        <w:t>the concept</w:t>
      </w:r>
      <w:r w:rsidRPr="003B4D9D">
        <w:rPr>
          <w:rStyle w:val="StyleUnderline"/>
        </w:rPr>
        <w:t xml:space="preserve"> of the space elevator </w:t>
      </w:r>
      <w:r w:rsidRPr="00F11069">
        <w:rPr>
          <w:rStyle w:val="StyleUnderline"/>
          <w:highlight w:val="green"/>
        </w:rPr>
        <w:t>does not seem</w:t>
      </w:r>
      <w:r w:rsidRPr="003B4D9D">
        <w:rPr>
          <w:rStyle w:val="StyleUnderline"/>
        </w:rPr>
        <w:t xml:space="preserve"> to be </w:t>
      </w:r>
      <w:r w:rsidRPr="00F11069">
        <w:rPr>
          <w:rStyle w:val="StyleUnderline"/>
          <w:highlight w:val="green"/>
        </w:rPr>
        <w:t>so impossible</w:t>
      </w:r>
      <w:r w:rsidRPr="003B4D9D">
        <w:rPr>
          <w:rStyle w:val="StyleUnderline"/>
        </w:rPr>
        <w:t>. These elevators will certainly make the space more accessible and be a mega structure</w:t>
      </w:r>
      <w:r w:rsidRPr="003B4D9D">
        <w:rPr>
          <w:sz w:val="16"/>
        </w:rPr>
        <w:t xml:space="preserve"> like the Great Wall and the pyramids. Although it requires profound financial investment; </w:t>
      </w:r>
      <w:r w:rsidRPr="003B4D9D">
        <w:rPr>
          <w:rStyle w:val="Emphasis"/>
        </w:rPr>
        <w:t>its benefits will outweigh the initial financial costs once it is built</w:t>
      </w:r>
      <w:r w:rsidRPr="003B4D9D">
        <w:rPr>
          <w:sz w:val="16"/>
        </w:rPr>
        <w:t xml:space="preserve">. </w:t>
      </w:r>
      <w:r w:rsidRPr="00F11069">
        <w:rPr>
          <w:rStyle w:val="StyleUnderline"/>
          <w:highlight w:val="green"/>
        </w:rPr>
        <w:t>They will</w:t>
      </w:r>
      <w:r w:rsidRPr="003B4D9D">
        <w:rPr>
          <w:rStyle w:val="StyleUnderline"/>
        </w:rPr>
        <w:t xml:space="preserve"> eventually </w:t>
      </w:r>
      <w:r w:rsidRPr="00F11069">
        <w:rPr>
          <w:rStyle w:val="StyleUnderline"/>
          <w:highlight w:val="green"/>
        </w:rPr>
        <w:t>lower the costs for</w:t>
      </w:r>
      <w:r w:rsidRPr="003B4D9D">
        <w:rPr>
          <w:rStyle w:val="StyleUnderline"/>
        </w:rPr>
        <w:t xml:space="preserve"> asteroid mining, space logistics, space tourism, space travel and </w:t>
      </w:r>
      <w:r w:rsidRPr="00F11069">
        <w:rPr>
          <w:rStyle w:val="Emphasis"/>
          <w:highlight w:val="green"/>
        </w:rPr>
        <w:t>space col</w:t>
      </w:r>
      <w:r w:rsidRPr="003B4D9D">
        <w:rPr>
          <w:rStyle w:val="Emphasis"/>
        </w:rPr>
        <w:t>onization</w:t>
      </w:r>
      <w:r w:rsidRPr="003B4D9D">
        <w:rPr>
          <w:rStyle w:val="StyleUnderline"/>
        </w:rPr>
        <w:t xml:space="preserve">; all of </w:t>
      </w:r>
      <w:r w:rsidRPr="00F11069">
        <w:rPr>
          <w:rStyle w:val="StyleUnderline"/>
          <w:highlight w:val="green"/>
        </w:rPr>
        <w:t xml:space="preserve">which will be the mankind’s basic needs to </w:t>
      </w:r>
      <w:r w:rsidRPr="00F11069">
        <w:rPr>
          <w:rStyle w:val="Emphasis"/>
          <w:highlight w:val="green"/>
        </w:rPr>
        <w:t>survive soon.</w:t>
      </w:r>
      <w:r w:rsidRPr="003B4D9D">
        <w:rPr>
          <w:sz w:val="16"/>
        </w:rPr>
        <w:t xml:space="preserve"> Even when this enormous mega structure comes to life, it will bring many possible questions. How will we ever be able to protect this state-of-the-art structure from the external threats? Questions such as how to protect the space elevator from any natural disaster that will suddenly occur in the world will always be the questions to be considered.</w:t>
      </w:r>
    </w:p>
    <w:p w14:paraId="64532AB5" w14:textId="77777777" w:rsidR="00B845AE" w:rsidRPr="00DA74E4" w:rsidRDefault="00B845AE" w:rsidP="00B845AE">
      <w:pPr>
        <w:pStyle w:val="Heading4"/>
      </w:pPr>
      <w:r w:rsidRPr="00DA74E4">
        <w:t xml:space="preserve">It’s possible </w:t>
      </w:r>
      <w:r w:rsidRPr="00DA74E4">
        <w:rPr>
          <w:u w:val="single"/>
        </w:rPr>
        <w:t>by 2030</w:t>
      </w:r>
      <w:r w:rsidRPr="00DA74E4">
        <w:t xml:space="preserve"> with </w:t>
      </w:r>
      <w:r w:rsidRPr="00DA74E4">
        <w:rPr>
          <w:u w:val="single"/>
        </w:rPr>
        <w:t>sustained growth</w:t>
      </w:r>
    </w:p>
    <w:p w14:paraId="659A4555" w14:textId="77777777" w:rsidR="00B845AE" w:rsidRPr="00DA74E4" w:rsidRDefault="00B845AE" w:rsidP="00B845AE">
      <w:r w:rsidRPr="00DA74E4">
        <w:t xml:space="preserve">Victor </w:t>
      </w:r>
      <w:r w:rsidRPr="00DA74E4">
        <w:rPr>
          <w:b/>
          <w:bCs/>
          <w:sz w:val="26"/>
          <w:szCs w:val="26"/>
        </w:rPr>
        <w:t>Tangermann</w:t>
      </w:r>
      <w:r w:rsidRPr="00DA74E4">
        <w:t>, 10-17-20</w:t>
      </w:r>
      <w:r w:rsidRPr="00DA74E4">
        <w:rPr>
          <w:b/>
          <w:bCs/>
          <w:sz w:val="26"/>
          <w:szCs w:val="26"/>
        </w:rPr>
        <w:t>17</w:t>
      </w:r>
      <w:r w:rsidRPr="00DA74E4">
        <w:t>, "A timeline for humanity's colonization of space," https://futurism.com/a-timeline-for-humanitys-colonization-of-space</w:t>
      </w:r>
    </w:p>
    <w:p w14:paraId="6A62B713" w14:textId="77777777" w:rsidR="00B845AE" w:rsidRDefault="00B845AE" w:rsidP="00B845AE">
      <w:pPr>
        <w:rPr>
          <w:u w:val="single"/>
        </w:rPr>
      </w:pPr>
      <w:r w:rsidRPr="00DA74E4">
        <w:rPr>
          <w:u w:val="single"/>
        </w:rPr>
        <w:t>Humans have long desired to explore the vast realms of space</w:t>
      </w:r>
      <w:r w:rsidRPr="00DA74E4">
        <w:rPr>
          <w:sz w:val="8"/>
        </w:rPr>
        <w:t xml:space="preserve">. Today, </w:t>
      </w:r>
      <w:r w:rsidRPr="00DA74E4">
        <w:rPr>
          <w:rStyle w:val="Emphasis"/>
        </w:rPr>
        <w:t xml:space="preserve">we are </w:t>
      </w:r>
      <w:r w:rsidRPr="006A4DA5">
        <w:rPr>
          <w:rStyle w:val="Emphasis"/>
          <w:highlight w:val="green"/>
        </w:rPr>
        <w:t xml:space="preserve">finally poised to send people </w:t>
      </w:r>
      <w:r w:rsidRPr="00DA74E4">
        <w:rPr>
          <w:rStyle w:val="Emphasis"/>
        </w:rPr>
        <w:t xml:space="preserve">out </w:t>
      </w:r>
      <w:r w:rsidRPr="006A4DA5">
        <w:rPr>
          <w:rStyle w:val="Emphasis"/>
          <w:highlight w:val="green"/>
        </w:rPr>
        <w:t>into the cosmos</w:t>
      </w:r>
      <w:r w:rsidRPr="00DA74E4">
        <w:rPr>
          <w:sz w:val="8"/>
        </w:rPr>
        <w:t xml:space="preserve">. Indeed, </w:t>
      </w:r>
      <w:proofErr w:type="gramStart"/>
      <w:r w:rsidRPr="00DA74E4">
        <w:rPr>
          <w:u w:val="single"/>
        </w:rPr>
        <w:t>a number of</w:t>
      </w:r>
      <w:proofErr w:type="gramEnd"/>
      <w:r w:rsidRPr="00DA74E4">
        <w:rPr>
          <w:u w:val="single"/>
        </w:rPr>
        <w:t xml:space="preserve"> </w:t>
      </w:r>
      <w:r w:rsidRPr="006A4DA5">
        <w:rPr>
          <w:highlight w:val="green"/>
          <w:u w:val="single"/>
        </w:rPr>
        <w:t>private and public space companies are gearing up for Space Race 2.0</w:t>
      </w:r>
      <w:r w:rsidRPr="00DA74E4">
        <w:rPr>
          <w:u w:val="single"/>
        </w:rPr>
        <w:t xml:space="preserve"> </w:t>
      </w:r>
      <w:r w:rsidRPr="00DA74E4">
        <w:rPr>
          <w:sz w:val="8"/>
        </w:rPr>
        <w:t xml:space="preserve">— a (very expensive) competition that inches us closer to uncovering answers about our universe and exploring new realms of our own humanity. </w:t>
      </w:r>
      <w:r w:rsidRPr="00DA74E4">
        <w:rPr>
          <w:u w:val="single"/>
        </w:rPr>
        <w:t>Though they are still in the race, shifting priorities and limited budgets have undermined NASA’s lead in exploring the solar system and beyond.</w:t>
      </w:r>
      <w:r w:rsidRPr="00DA74E4">
        <w:rPr>
          <w:sz w:val="8"/>
        </w:rPr>
        <w:t xml:space="preserve"> In the meantime, </w:t>
      </w:r>
      <w:r w:rsidRPr="00DA74E4">
        <w:rPr>
          <w:u w:val="single"/>
        </w:rPr>
        <w:t xml:space="preserve">private entities like </w:t>
      </w:r>
      <w:r w:rsidRPr="006A4DA5">
        <w:rPr>
          <w:highlight w:val="green"/>
          <w:u w:val="single"/>
        </w:rPr>
        <w:t>SpaceX and Virgin Galactic are flush with cash</w:t>
      </w:r>
      <w:r w:rsidRPr="006A4DA5">
        <w:rPr>
          <w:sz w:val="8"/>
          <w:highlight w:val="green"/>
        </w:rPr>
        <w:t>,</w:t>
      </w:r>
      <w:r w:rsidRPr="00DA74E4">
        <w:rPr>
          <w:sz w:val="8"/>
        </w:rPr>
        <w:t xml:space="preserve"> </w:t>
      </w:r>
      <w:r w:rsidRPr="00DA74E4">
        <w:rPr>
          <w:u w:val="single"/>
        </w:rPr>
        <w:t>and they are stepping up to try and engineer better, bigger, and faster rockets</w:t>
      </w:r>
      <w:r w:rsidRPr="00DA74E4">
        <w:rPr>
          <w:sz w:val="8"/>
        </w:rPr>
        <w:t xml:space="preserve">. And this is a good thing because, if humans are to find life on other planets, or perhaps a new planet for </w:t>
      </w:r>
      <w:proofErr w:type="gramStart"/>
      <w:r w:rsidRPr="00DA74E4">
        <w:rPr>
          <w:sz w:val="8"/>
        </w:rPr>
        <w:t>ourselves</w:t>
      </w:r>
      <w:proofErr w:type="gramEnd"/>
      <w:r w:rsidRPr="00DA74E4">
        <w:rPr>
          <w:sz w:val="8"/>
        </w:rPr>
        <w:t xml:space="preserve">, more work needs to be done. Engineers and scientists need to develop life support systems, find reliable sources of water and fuel, overcome the negative effects living in space has on the body, and find a faster way to travel. </w:t>
      </w:r>
      <w:r w:rsidRPr="00DA74E4">
        <w:rPr>
          <w:u w:val="single"/>
        </w:rPr>
        <w:t xml:space="preserve">There is still much to be </w:t>
      </w:r>
      <w:proofErr w:type="gramStart"/>
      <w:r w:rsidRPr="00DA74E4">
        <w:rPr>
          <w:u w:val="single"/>
        </w:rPr>
        <w:t>done, but</w:t>
      </w:r>
      <w:proofErr w:type="gramEnd"/>
      <w:r w:rsidRPr="00DA74E4">
        <w:rPr>
          <w:u w:val="single"/>
        </w:rPr>
        <w:t xml:space="preserve"> sending the average person to the Moon and beyond no longer seems so far out of reach</w:t>
      </w:r>
      <w:r w:rsidRPr="00DA74E4">
        <w:rPr>
          <w:sz w:val="8"/>
        </w:rPr>
        <w:t xml:space="preserve">. Yet, when will it finally happen? When will humans finally roam across an alien world? Here’s a comprehensive timeline of our future beyond Earth. Late 2017: Heavy Falcon Launch SpaceX plans to launch the Falcon Heavy for the first time before the end of 2017. Because the rocket can be reused, the Falcon Heavy rocket can deliver its payload into space at only a third of the cost of the next closest operational vehicle, the Delta IV Heavy. This </w:t>
      </w:r>
      <w:r w:rsidRPr="006A4DA5">
        <w:rPr>
          <w:highlight w:val="green"/>
          <w:u w:val="single"/>
        </w:rPr>
        <w:t>lower upfront cost means</w:t>
      </w:r>
      <w:r w:rsidRPr="00DA74E4">
        <w:rPr>
          <w:u w:val="single"/>
        </w:rPr>
        <w:t xml:space="preserve"> that </w:t>
      </w:r>
      <w:r w:rsidRPr="006A4DA5">
        <w:rPr>
          <w:highlight w:val="green"/>
          <w:u w:val="single"/>
        </w:rPr>
        <w:t xml:space="preserve">more </w:t>
      </w:r>
      <w:r w:rsidRPr="00DA74E4">
        <w:rPr>
          <w:u w:val="single"/>
        </w:rPr>
        <w:t xml:space="preserve">organizations </w:t>
      </w:r>
      <w:r w:rsidRPr="006A4DA5">
        <w:rPr>
          <w:highlight w:val="green"/>
          <w:u w:val="single"/>
        </w:rPr>
        <w:t>can carry out experiments</w:t>
      </w:r>
      <w:r w:rsidRPr="00DA74E4">
        <w:rPr>
          <w:u w:val="single"/>
        </w:rPr>
        <w:t xml:space="preserve"> in outer space</w:t>
      </w:r>
      <w:r w:rsidRPr="00DA74E4">
        <w:rPr>
          <w:sz w:val="8"/>
        </w:rPr>
        <w:t xml:space="preserve">. One of these experiments is the Planetary Society’s LightSail 2 solar sail that will launch on board a Heavy Falcon in early 2018. SpaceX’s Falcon Heavy rocket lives up to its name. 27 rocket engines weigh down the 70-meter (229-foot), 1.4-metric-ton (3.1-million-pound) rocket. That’s a lot of extra weight, but the payload makes it worthwhile — the rocket can launch 63,800 kg (140,660 lbs) of equipment, cargo, and passengers into orbit around Earth. That’s more than double the weight that the Space Shuttle can haul to the same altitude. 2018: Preparing </w:t>
      </w:r>
      <w:proofErr w:type="gramStart"/>
      <w:r w:rsidRPr="00DA74E4">
        <w:rPr>
          <w:sz w:val="8"/>
        </w:rPr>
        <w:t>For</w:t>
      </w:r>
      <w:proofErr w:type="gramEnd"/>
      <w:r w:rsidRPr="00DA74E4">
        <w:rPr>
          <w:sz w:val="8"/>
        </w:rPr>
        <w:t xml:space="preserve"> Space Tourism In 2018, SpaceX plans to launch more than ever before, sending 30 rockets into orbit (up from 20 in 2017). More attempts give the company more data to show how it can perfect its technology to launch rockets cheaply and securely. Eventually, this inexpensive and safe spaceflight will make space tourism finally viable. In fact, just this year, SpaceX announced that they would be sending two humans to orbit the Moon in 2018. Image Credit: Virgin Galactic Virgin Galactic is gearing up to launch its first astronauts into space before the end of February 2018. Before it launches with passengers on board, though, the spacecraft will have to undergo a series of test flights. The space plane, called the VSS Unity, completed its fifth ‘glide flight’ (distinct from the vertical trajectory of traditional space rockets) earlier in 2017. In the first months of 2018, it will be taking flights closer to the Karaman line, the official border between the Earth’s atmosphere and outer space located 100 km (62 miles) above the Earth’s surface. Image Credit: Planetary Society Around that same time in early 2018, scientists will test the LightSail 2, a device that moves through space by harnessing the power of solar photons — no fuel tanks or thrusters required. The LightSail 2, a citizen-funded spacecraft and created by the Planetary Society (the largest nonprofit organization that promotes the exploration of outer space), would be a proof of concept that solar sailing could propel spacecraft deeper into space. The unmanned, light-propelled spacecraft will hitch a ride on SpaceX’s Falcon Heavy rocket before taking its test flight at an altitude of 720 km (447.4 miles). 2019: Space Tourism </w:t>
      </w:r>
      <w:proofErr w:type="gramStart"/>
      <w:r w:rsidRPr="00DA74E4">
        <w:rPr>
          <w:sz w:val="8"/>
        </w:rPr>
        <w:t>And</w:t>
      </w:r>
      <w:proofErr w:type="gramEnd"/>
      <w:r w:rsidRPr="00DA74E4">
        <w:rPr>
          <w:sz w:val="8"/>
        </w:rPr>
        <w:t xml:space="preserve"> Observation Image Credit: Blue Origin Blue Origin, the spaceflight services company started by Amazon founder Jeff Bezos, recently announced that it intends to take tourists to space before April 2019. In groups of six, passengers will board an 18-meter (60-foot) rocket to the edge of space, around 100 km (62 miles) from the Earth’s surface. Once there, they will experience zero-gravity flight. Three independent parachutes and a retro-thrust system ensure that passengers will gently sail back to Earth. This experience does not come cheap — a ticket to board the New Glenn to reach Earth orbit is rumored to cost anywhere between $150,000 and $250,000. And, </w:t>
      </w:r>
      <w:proofErr w:type="gramStart"/>
      <w:r w:rsidRPr="00DA74E4">
        <w:rPr>
          <w:sz w:val="8"/>
        </w:rPr>
        <w:t>yet,</w:t>
      </w:r>
      <w:proofErr w:type="gramEnd"/>
      <w:r w:rsidRPr="00DA74E4">
        <w:rPr>
          <w:sz w:val="8"/>
        </w:rPr>
        <w:t xml:space="preserve"> there’s little question that people will want to sign up — Virgin Galactic, a competing space tourism project, reportedly already has 700 people signed up. In 2019, Blue Origin plans to add two- and three-stage rockets to its arsenal. They are fully reusable, up to 99 meters (326 feet) tall, and can deliver payloads at a relatively low cost, competing with SpaceX’s Falcon Heavy rockets. Image Credit: NASA NASA also intends to launch its James Webb Telescope in the first quarter of 2019. The telescope will observe the solar system in the infrared to see every phase of the solar system’s maturation; it will ultimately be 100 times more powerful than the Hubble Space Telescope, thanks to its array of 18 hexagonal mirror segments. With a combined mirror diameter of 6.5 meters (the Hubble measures in at only 2.4), the James Webb Telescope will be able to detect events such as the formation of galaxies dating back to the time of the Big Bang. It will also have a special focus on discovering new planets that could be capable of supporting life. 2020-2025: “Earth Reliant” And Beyond From finding evidence of liquid water to detecting organic matter in the soil of the Red Planet’s surface, the Curiosity rover has answered some fundamental questions about what it’s like on Mars. However, that information has also sparked more questions about what other elements may be present. To this end, </w:t>
      </w:r>
      <w:proofErr w:type="gramStart"/>
      <w:r w:rsidRPr="00DA74E4">
        <w:rPr>
          <w:sz w:val="8"/>
        </w:rPr>
        <w:t>in an effort to</w:t>
      </w:r>
      <w:proofErr w:type="gramEnd"/>
      <w:r w:rsidRPr="00DA74E4">
        <w:rPr>
          <w:sz w:val="8"/>
        </w:rPr>
        <w:t xml:space="preserve"> establish whether oxygen is present in the Martian atmosphere, and at what concentration, Curiosity’s successor, the Mars 2020 rover, will be saddled with a host of sensors and instruments that will allow it to answer this question. Information about oxygen concentration will be important if </w:t>
      </w:r>
      <w:r w:rsidRPr="006A4DA5">
        <w:rPr>
          <w:highlight w:val="green"/>
          <w:u w:val="single"/>
        </w:rPr>
        <w:t xml:space="preserve">humans are </w:t>
      </w:r>
      <w:r w:rsidRPr="00DA74E4">
        <w:rPr>
          <w:u w:val="single"/>
        </w:rPr>
        <w:t xml:space="preserve">ever </w:t>
      </w:r>
      <w:r w:rsidRPr="006A4DA5">
        <w:rPr>
          <w:highlight w:val="green"/>
          <w:u w:val="single"/>
        </w:rPr>
        <w:t>able to visit the Red Planet</w:t>
      </w:r>
      <w:r w:rsidRPr="00DA74E4">
        <w:rPr>
          <w:u w:val="single"/>
        </w:rPr>
        <w:t xml:space="preserve"> themselves, which could be </w:t>
      </w:r>
      <w:r w:rsidRPr="00DA74E4">
        <w:rPr>
          <w:rStyle w:val="Emphasis"/>
        </w:rPr>
        <w:t xml:space="preserve">possible </w:t>
      </w:r>
      <w:r w:rsidRPr="006A4DA5">
        <w:rPr>
          <w:rStyle w:val="Emphasis"/>
          <w:highlight w:val="green"/>
        </w:rPr>
        <w:t>as early as 2030</w:t>
      </w:r>
      <w:r w:rsidRPr="00DA74E4">
        <w:rPr>
          <w:sz w:val="8"/>
        </w:rPr>
        <w:t xml:space="preserve">. There are other things that need to happen if we’re going to colonize other planets. </w:t>
      </w:r>
      <w:r w:rsidRPr="00DA74E4">
        <w:rPr>
          <w:u w:val="single"/>
        </w:rPr>
        <w:t>NASA has established three phases</w:t>
      </w:r>
      <w:r w:rsidRPr="00DA74E4">
        <w:rPr>
          <w:sz w:val="8"/>
        </w:rPr>
        <w:t xml:space="preserve"> that we need to complete before this is possible. In the first, which NASA calls “Earth Reliant,” we continue to test the feasibility of living in space and conduct more research aboard the ISS. In the second (“Proving Ground”), operations around the Moon will be used to establish ways to return humans to the Earth safely. With those stages complete, we will finally reach the third stage (“Earth Independent”) in which humans establish a self-sufficient colony on Mars. Image Credit: NASA Just over 50 years after humans first touched the lunar surface, NASA is gearing up to launch another manned spacecraft to go beyond the Moon. The astronauts will be on board a ship called the Orion, which will lift off using NASA’s Space Launch System (SLS), a modular heavy launch vehicle. SLS is </w:t>
      </w:r>
      <w:proofErr w:type="gramStart"/>
      <w:r w:rsidRPr="00DA74E4">
        <w:rPr>
          <w:sz w:val="8"/>
        </w:rPr>
        <w:t>similar to</w:t>
      </w:r>
      <w:proofErr w:type="gramEnd"/>
      <w:r w:rsidRPr="00DA74E4">
        <w:rPr>
          <w:sz w:val="8"/>
        </w:rPr>
        <w:t xml:space="preserve"> SpaceX’s Heavy Falcon and has a maximum payload of 70 to 130 metric tons (150,000 to 290,000 lbs). First, though, the spacecraft will do a few </w:t>
      </w:r>
      <w:proofErr w:type="gramStart"/>
      <w:r w:rsidRPr="00DA74E4">
        <w:rPr>
          <w:sz w:val="8"/>
        </w:rPr>
        <w:t>test</w:t>
      </w:r>
      <w:proofErr w:type="gramEnd"/>
      <w:r w:rsidRPr="00DA74E4">
        <w:rPr>
          <w:sz w:val="8"/>
        </w:rPr>
        <w:t xml:space="preserve"> runs without any humans on board. The first mission, Exploration Mission-1, is slated for late 2018. The SLS will launch the unmanned craft, travel to the Moon, enter orbit about 100 km (62 miles) above the lunar surface, and use gravity to propel itself into deep, unexplored space. The goal of this mission is to see if the craft can help humans survive a trip to distant planets. The second mission (Exploration Mission-2), planned for August 2021, will be NASA’s first manned test flight beyond the Moon. “During this mission, we have a number of tests designed to demonstrate critical functions, including mission planning, system performance, crew interfaces, and navigation and guidance in deep space,” Bill Hill, the deputy associated administrator of Exploration Systems Development at NASA Headquarters said in a 2016 NASA blog. To gain enough momentum to make the trip around the Moon, the spacecraft will have to make multiple orbits around Earth, occasionally igniting its thrusters. During its stable orbit of the Moon, the Orion will gather data and test the spacecraft’s capabilities for interplanetary flight. 2022: Making Mars Habitable While NASA spends the 2020s exploring how to best keep humans healthy in space, SpaceX plans to start putting down the infrastructure for humans to colonize it. SpaceX anticipates completing its first 54.6-million-km (33.9-million-mile) trip to Mars in 2022. Image Credit: SpaceX </w:t>
      </w:r>
      <w:proofErr w:type="gramStart"/>
      <w:r w:rsidRPr="00DA74E4">
        <w:rPr>
          <w:sz w:val="8"/>
        </w:rPr>
        <w:t>In</w:t>
      </w:r>
      <w:proofErr w:type="gramEnd"/>
      <w:r w:rsidRPr="00DA74E4">
        <w:rPr>
          <w:sz w:val="8"/>
        </w:rPr>
        <w:t xml:space="preserve"> his update earlier this year, Elon Musk revealed plans for a rocket that is far bigger and more powerful than NASA’s Space Launch System and even his agency’s own Falcon Heavy — the BFR. A rocket that big would have enough space for fuel to take humans to Mars, or even allow for Earth-based city-to-city travel. With a maximum payload of 150 tons, the enormous 106-meter (347.7-feet) rocket would break the current record for biggest payload (including cargo, fuel, and passengers) launched into orbit, while providing the lowest cost for each additional launch. To reach the Moon, the BFR would launch from the Earth’s surface, transfer propellant from fuel depots previously stationed in Earth’s orbit, accelerate in orbit, pick up an injection of fuel for the remaining distance to the lunar surface on the way, and land. SpaceX plans to refuel the rocket once it is in orbit </w:t>
      </w:r>
      <w:proofErr w:type="gramStart"/>
      <w:r w:rsidRPr="00DA74E4">
        <w:rPr>
          <w:sz w:val="8"/>
        </w:rPr>
        <w:t>in order to</w:t>
      </w:r>
      <w:proofErr w:type="gramEnd"/>
      <w:r w:rsidRPr="00DA74E4">
        <w:rPr>
          <w:sz w:val="8"/>
        </w:rPr>
        <w:t xml:space="preserve"> extend its range and payload capacity so that it can return safely to Earth. Tests have already shown that it’s possible to refuel rockets in space. NASA conducted the Robotic Refueling Mission in 2011, and it successfully completed a robot-actuated propellant transfer on an exposed platform of the International Space Station. Image Credit: SpaceX </w:t>
      </w:r>
      <w:proofErr w:type="gramStart"/>
      <w:r w:rsidRPr="00DA74E4">
        <w:rPr>
          <w:sz w:val="8"/>
        </w:rPr>
        <w:t>By</w:t>
      </w:r>
      <w:proofErr w:type="gramEnd"/>
      <w:r w:rsidRPr="00DA74E4">
        <w:rPr>
          <w:sz w:val="8"/>
        </w:rPr>
        <w:t xml:space="preserve"> 2022, SpaceX expects to land at least two cargo ships on Mars in order to establish a habitat for humans. The primary goal of those initial missions is to find a reliable source of water on the Martian surface. 2024: Manned Missions </w:t>
      </w:r>
      <w:proofErr w:type="gramStart"/>
      <w:r w:rsidRPr="00DA74E4">
        <w:rPr>
          <w:sz w:val="8"/>
        </w:rPr>
        <w:t>On</w:t>
      </w:r>
      <w:proofErr w:type="gramEnd"/>
      <w:r w:rsidRPr="00DA74E4">
        <w:rPr>
          <w:sz w:val="8"/>
        </w:rPr>
        <w:t xml:space="preserve"> The BFR Image Credit: SpaceX Two years after those cargo ships establish an infrastructure, SpaceX plans to send humans to inhabit a colony on Mars. The passengers aboard the BFR’s 40-cabin Mars transit module will be the first to make the unprecedented trip. This is, Musk would probably admit, an aggressive timeline. And it may not work in SpaceX’s favor: Due to planetary alignments and other factors such as solar power requirements and fuel limitations, the launch window of Earth-Mars travel is only a few weeks, according to Wired. And that’s assuming that all the other pieces fall perfectly into place — neither the BFR nor its predecessor, the Falcon Heavy, has yet had a successful launch. Should the BFR mission make it to Mars, it will contain the materials to construct a propellant production plant as part of its Martian colony. The plan would suck carbon dioxide from the atmosphere and turn it into deep-cryo CO4 fuel using solar power. 2025-2030: A Year </w:t>
      </w:r>
      <w:proofErr w:type="gramStart"/>
      <w:r w:rsidRPr="00DA74E4">
        <w:rPr>
          <w:sz w:val="8"/>
        </w:rPr>
        <w:t>In</w:t>
      </w:r>
      <w:proofErr w:type="gramEnd"/>
      <w:r w:rsidRPr="00DA74E4">
        <w:rPr>
          <w:sz w:val="8"/>
        </w:rPr>
        <w:t xml:space="preserve"> Space Image Credit: NASA SpaceX might be ready to send humans to live in space by the early 2020s, but NASA is a little more cautious. The government space agency is planning to put astronauts into orbit for a year to find out if humans are indeed ready to live on a different planet. In March 2016, NASA astronaut Scott Kelly completed a similar year-long mission aboard the ISS to test the effects of zero gravity on the human body and what that will mean for future space travel to Mars. Unlike Kelly’s mission, however, NASA’s 2021 mission will put astronauts in orbit around the Moon. </w:t>
      </w:r>
      <w:r w:rsidRPr="00DA74E4">
        <w:rPr>
          <w:u w:val="single"/>
        </w:rPr>
        <w:t>They’ll be in a “deep-space gateway” —</w:t>
      </w:r>
      <w:r w:rsidRPr="00DA74E4">
        <w:rPr>
          <w:sz w:val="8"/>
        </w:rPr>
        <w:t xml:space="preserve"> a small ISS-like station that will serve as a testing ground for future deep space missions, including later missions to Mars. It </w:t>
      </w:r>
      <w:r w:rsidRPr="00DA74E4">
        <w:rPr>
          <w:u w:val="single"/>
        </w:rPr>
        <w:t>will be built over five earlier mission</w:t>
      </w:r>
      <w:r w:rsidRPr="00DA74E4">
        <w:rPr>
          <w:sz w:val="8"/>
        </w:rPr>
        <w:t xml:space="preserve">s, four of them with humans aboard. The effects of spending a year in lunar orbit on the human body, caused by factors such as different day-night cycles and solar radiation, are still unknown. </w:t>
      </w:r>
      <w:r w:rsidRPr="00DA74E4">
        <w:rPr>
          <w:u w:val="single"/>
        </w:rPr>
        <w:t>2030s:</w:t>
      </w:r>
      <w:r w:rsidRPr="00DA74E4">
        <w:rPr>
          <w:sz w:val="8"/>
        </w:rPr>
        <w:t xml:space="preserve"> NASA Sends Humans </w:t>
      </w:r>
      <w:proofErr w:type="gramStart"/>
      <w:r w:rsidRPr="00DA74E4">
        <w:rPr>
          <w:sz w:val="8"/>
        </w:rPr>
        <w:t>To</w:t>
      </w:r>
      <w:proofErr w:type="gramEnd"/>
      <w:r w:rsidRPr="00DA74E4">
        <w:rPr>
          <w:sz w:val="8"/>
        </w:rPr>
        <w:t xml:space="preserve"> Mars Five years after SpaceX’s manned missions to Mars, NASA plans to send its own spacecraft to the Red Planet. Using data and samples from the Curiosity and Mars 2020 rovers, </w:t>
      </w:r>
      <w:r w:rsidRPr="006A4DA5">
        <w:rPr>
          <w:highlight w:val="green"/>
          <w:u w:val="single"/>
        </w:rPr>
        <w:t xml:space="preserve">NASA will </w:t>
      </w:r>
      <w:r w:rsidRPr="00DA74E4">
        <w:rPr>
          <w:u w:val="single"/>
        </w:rPr>
        <w:t xml:space="preserve">first </w:t>
      </w:r>
      <w:r w:rsidRPr="006A4DA5">
        <w:rPr>
          <w:highlight w:val="green"/>
          <w:u w:val="single"/>
        </w:rPr>
        <w:t>establish how humans could sustain themselves on the Martian surface before sending manned spacecraft</w:t>
      </w:r>
      <w:r w:rsidRPr="00DA74E4">
        <w:rPr>
          <w:u w:val="single"/>
        </w:rPr>
        <w:t xml:space="preserve"> from its deep-space gateway to do so. </w:t>
      </w:r>
    </w:p>
    <w:p w14:paraId="68165500" w14:textId="77777777" w:rsidR="00B845AE" w:rsidRDefault="00B845AE" w:rsidP="00B845AE">
      <w:pPr>
        <w:pStyle w:val="Heading4"/>
      </w:pPr>
      <w:r>
        <w:t>Solves 10^29 lives every second.</w:t>
      </w:r>
    </w:p>
    <w:p w14:paraId="3BC7DFEE" w14:textId="77777777" w:rsidR="00B845AE" w:rsidRDefault="00B845AE" w:rsidP="00B845AE">
      <w:r w:rsidRPr="00B07AFB">
        <w:rPr>
          <w:rStyle w:val="Style13ptBold"/>
        </w:rPr>
        <w:t>Bostrom 03</w:t>
      </w:r>
      <w:r>
        <w:t xml:space="preserve"> [Nick Bostrom, we gotta read at least one of his cards, 2003, "Astronomical Waste: The Opportunity Cost of Delayed Technological Development", No Publication, https://nickbostrom.com/astronomical/waste, DOA: 7-25-2022 //ArchanSen]</w:t>
      </w:r>
    </w:p>
    <w:p w14:paraId="7DE67BC2" w14:textId="77777777" w:rsidR="00B845AE" w:rsidRPr="00B07AFB" w:rsidRDefault="00B845AE" w:rsidP="00B845AE">
      <w:pPr>
        <w:rPr>
          <w:sz w:val="16"/>
        </w:rPr>
      </w:pPr>
      <w:r w:rsidRPr="00B07AFB">
        <w:rPr>
          <w:rStyle w:val="StyleUnderline"/>
          <w:highlight w:val="green"/>
        </w:rPr>
        <w:t>The effect</w:t>
      </w:r>
      <w:r w:rsidRPr="00B07AFB">
        <w:rPr>
          <w:rStyle w:val="StyleUnderline"/>
        </w:rPr>
        <w:t xml:space="preserve"> on total value</w:t>
      </w:r>
      <w:r w:rsidRPr="00B07AFB">
        <w:rPr>
          <w:sz w:val="16"/>
        </w:rPr>
        <w:t xml:space="preserve">, then, </w:t>
      </w:r>
      <w:r w:rsidRPr="00B07AFB">
        <w:rPr>
          <w:rStyle w:val="StyleUnderline"/>
          <w:highlight w:val="green"/>
        </w:rPr>
        <w:t>seems greater</w:t>
      </w:r>
      <w:r w:rsidRPr="00B07AFB">
        <w:rPr>
          <w:rStyle w:val="StyleUnderline"/>
        </w:rPr>
        <w:t xml:space="preserve"> for actions that accelerate technological development </w:t>
      </w:r>
      <w:r w:rsidRPr="00B07AFB">
        <w:rPr>
          <w:rStyle w:val="Emphasis"/>
          <w:highlight w:val="green"/>
        </w:rPr>
        <w:t>than for</w:t>
      </w:r>
      <w:r w:rsidRPr="00B07AFB">
        <w:rPr>
          <w:rStyle w:val="Emphasis"/>
        </w:rPr>
        <w:t xml:space="preserve"> practically </w:t>
      </w:r>
      <w:r w:rsidRPr="00B07AFB">
        <w:rPr>
          <w:rStyle w:val="Emphasis"/>
          <w:highlight w:val="green"/>
        </w:rPr>
        <w:t>any other possible action</w:t>
      </w:r>
      <w:r w:rsidRPr="00B07AFB">
        <w:rPr>
          <w:sz w:val="16"/>
          <w:highlight w:val="green"/>
        </w:rPr>
        <w:t xml:space="preserve">. </w:t>
      </w:r>
      <w:r w:rsidRPr="00B07AFB">
        <w:rPr>
          <w:rStyle w:val="StyleUnderline"/>
          <w:highlight w:val="green"/>
        </w:rPr>
        <w:t>Advancing tech</w:t>
      </w:r>
      <w:r w:rsidRPr="00B07AFB">
        <w:rPr>
          <w:rStyle w:val="StyleUnderline"/>
        </w:rPr>
        <w:t>nology</w:t>
      </w:r>
      <w:r w:rsidRPr="00B07AFB">
        <w:rPr>
          <w:sz w:val="16"/>
        </w:rPr>
        <w:t xml:space="preserve"> (or its enabling factors, such as economic productivity) </w:t>
      </w:r>
      <w:r w:rsidRPr="00B07AFB">
        <w:rPr>
          <w:rStyle w:val="StyleUnderline"/>
        </w:rPr>
        <w:t xml:space="preserve">even </w:t>
      </w:r>
      <w:r w:rsidRPr="00B07AFB">
        <w:rPr>
          <w:rStyle w:val="StyleUnderline"/>
          <w:highlight w:val="green"/>
        </w:rPr>
        <w:t>by</w:t>
      </w:r>
      <w:r w:rsidRPr="00B07AFB">
        <w:rPr>
          <w:rStyle w:val="StyleUnderline"/>
        </w:rPr>
        <w:t xml:space="preserve"> such </w:t>
      </w:r>
      <w:r w:rsidRPr="00B07AFB">
        <w:rPr>
          <w:rStyle w:val="StyleUnderline"/>
          <w:highlight w:val="green"/>
        </w:rPr>
        <w:t>a tiny amount</w:t>
      </w:r>
      <w:r w:rsidRPr="00B07AFB">
        <w:rPr>
          <w:rStyle w:val="StyleUnderline"/>
        </w:rPr>
        <w:t xml:space="preserve"> that it leads to colonization of the local supercluster </w:t>
      </w:r>
      <w:r w:rsidRPr="00B07AFB">
        <w:rPr>
          <w:rStyle w:val="StyleUnderline"/>
          <w:highlight w:val="green"/>
        </w:rPr>
        <w:t>just one second earlier</w:t>
      </w:r>
      <w:r w:rsidRPr="00B07AFB">
        <w:rPr>
          <w:rStyle w:val="StyleUnderline"/>
        </w:rPr>
        <w:t xml:space="preserve"> than would otherwise have happened </w:t>
      </w:r>
      <w:r w:rsidRPr="00B07AFB">
        <w:rPr>
          <w:rStyle w:val="StyleUnderline"/>
          <w:highlight w:val="green"/>
        </w:rPr>
        <w:t xml:space="preserve">amounts to bringing about more than </w:t>
      </w:r>
      <w:r w:rsidRPr="00B07AFB">
        <w:rPr>
          <w:rStyle w:val="Emphasis"/>
          <w:highlight w:val="green"/>
        </w:rPr>
        <w:t>10^29 human lives</w:t>
      </w:r>
      <w:r w:rsidRPr="00B07AFB">
        <w:rPr>
          <w:sz w:val="16"/>
        </w:rPr>
        <w:t xml:space="preserve"> (or 10^14 human lives if we use the most conservative lower bound) that would not otherwise have existed. </w:t>
      </w:r>
      <w:r w:rsidRPr="00B07AFB">
        <w:rPr>
          <w:rStyle w:val="StyleUnderline"/>
        </w:rPr>
        <w:t>Few other philanthropic causes could hope to match that level of utilitarian payoff.</w:t>
      </w:r>
    </w:p>
    <w:p w14:paraId="0E26BA90" w14:textId="77777777" w:rsidR="00B845AE" w:rsidRPr="00DF5266" w:rsidRDefault="00B845AE" w:rsidP="00B845AE"/>
    <w:p w14:paraId="7ECFEE2A" w14:textId="77777777" w:rsidR="00B845AE" w:rsidRDefault="00B845AE" w:rsidP="00B845AE">
      <w:pPr>
        <w:pStyle w:val="Heading3"/>
      </w:pPr>
      <w:r>
        <w:t xml:space="preserve">2AC – A2: Scol Impact Turn </w:t>
      </w:r>
    </w:p>
    <w:p w14:paraId="09F0C8E2" w14:textId="77777777" w:rsidR="00B845AE" w:rsidRPr="00DA74E4" w:rsidRDefault="00B845AE" w:rsidP="00B845AE">
      <w:pPr>
        <w:pStyle w:val="Heading4"/>
      </w:pPr>
      <w:r w:rsidRPr="00DA74E4">
        <w:t xml:space="preserve">Space col </w:t>
      </w:r>
      <w:r w:rsidRPr="00DA74E4">
        <w:rPr>
          <w:u w:val="single"/>
        </w:rPr>
        <w:t>increases</w:t>
      </w:r>
      <w:r w:rsidRPr="00DA74E4">
        <w:t xml:space="preserve"> the likelihood of cosmopolitanism</w:t>
      </w:r>
    </w:p>
    <w:p w14:paraId="755730E2" w14:textId="77777777" w:rsidR="00B845AE" w:rsidRPr="00DA74E4" w:rsidRDefault="00B845AE" w:rsidP="00B845AE">
      <w:r w:rsidRPr="00DA74E4">
        <w:rPr>
          <w:rStyle w:val="Style13ptBold"/>
        </w:rPr>
        <w:t>Bates ‘17</w:t>
      </w:r>
      <w:r w:rsidRPr="00DA74E4">
        <w:t>, - contributor to Futurism (Jordan, “In Order to Ensure Our Survival, We Must Become a Multi-Planetary Species" 05-08-17, https://futurism.com/in-order-to-ensure-human-survival-we-must-become-a-multi-planetary-species) //AL</w:t>
      </w:r>
    </w:p>
    <w:p w14:paraId="2CFB4371" w14:textId="77777777" w:rsidR="00B845AE" w:rsidRPr="00DA74E4" w:rsidRDefault="00B845AE" w:rsidP="00B845AE">
      <w:pPr>
        <w:rPr>
          <w:sz w:val="14"/>
        </w:rPr>
      </w:pPr>
      <w:r w:rsidRPr="00DA74E4">
        <w:rPr>
          <w:sz w:val="14"/>
        </w:rPr>
        <w:t xml:space="preserve">One might also here note that </w:t>
      </w:r>
      <w:r w:rsidRPr="006A4DA5">
        <w:rPr>
          <w:rStyle w:val="StyleUnderline"/>
          <w:highlight w:val="green"/>
        </w:rPr>
        <w:t>colonizing Mars could be the key to solving</w:t>
      </w:r>
      <w:r w:rsidRPr="00DA74E4">
        <w:rPr>
          <w:rStyle w:val="StyleUnderline"/>
        </w:rPr>
        <w:t xml:space="preserve"> many of our </w:t>
      </w:r>
      <w:r w:rsidRPr="006A4DA5">
        <w:rPr>
          <w:rStyle w:val="StyleUnderline"/>
          <w:highlight w:val="green"/>
        </w:rPr>
        <w:t>issues on Earth</w:t>
      </w:r>
      <w:r w:rsidRPr="00DA74E4">
        <w:rPr>
          <w:sz w:val="14"/>
        </w:rPr>
        <w:t xml:space="preserve">. Powerful, </w:t>
      </w:r>
      <w:r w:rsidRPr="006A4DA5">
        <w:rPr>
          <w:rStyle w:val="StyleUnderline"/>
          <w:highlight w:val="green"/>
        </w:rPr>
        <w:t>new tech</w:t>
      </w:r>
      <w:r w:rsidRPr="00DA74E4">
        <w:rPr>
          <w:rStyle w:val="StyleUnderline"/>
        </w:rPr>
        <w:t xml:space="preserve">nological solutions </w:t>
      </w:r>
      <w:r w:rsidRPr="006A4DA5">
        <w:rPr>
          <w:rStyle w:val="StyleUnderline"/>
          <w:highlight w:val="green"/>
        </w:rPr>
        <w:t>to previously intractable problems could be developed on Mars or in the process</w:t>
      </w:r>
      <w:r w:rsidRPr="00DA74E4">
        <w:rPr>
          <w:rStyle w:val="StyleUnderline"/>
        </w:rPr>
        <w:t xml:space="preserve"> of colonizing it</w:t>
      </w:r>
      <w:r w:rsidRPr="00DA74E4">
        <w:rPr>
          <w:sz w:val="14"/>
        </w:rPr>
        <w:t xml:space="preserve">. It’s also possible that </w:t>
      </w:r>
      <w:r w:rsidRPr="006A4DA5">
        <w:rPr>
          <w:rStyle w:val="StyleUnderline"/>
          <w:highlight w:val="green"/>
        </w:rPr>
        <w:t>becoming multi-planetary will have</w:t>
      </w:r>
      <w:r w:rsidRPr="00DA74E4">
        <w:rPr>
          <w:rStyle w:val="StyleUnderline"/>
        </w:rPr>
        <w:t xml:space="preserve"> a </w:t>
      </w:r>
      <w:r w:rsidRPr="006A4DA5">
        <w:rPr>
          <w:rStyle w:val="Emphasis"/>
          <w:highlight w:val="green"/>
        </w:rPr>
        <w:t>unifying</w:t>
      </w:r>
      <w:r w:rsidRPr="00DA74E4">
        <w:rPr>
          <w:rStyle w:val="StyleUnderline"/>
        </w:rPr>
        <w:t xml:space="preserve">/pacifying </w:t>
      </w:r>
      <w:r w:rsidRPr="006A4DA5">
        <w:rPr>
          <w:rStyle w:val="Emphasis"/>
          <w:highlight w:val="green"/>
        </w:rPr>
        <w:t>effect on humanity</w:t>
      </w:r>
      <w:r w:rsidRPr="00DA74E4">
        <w:rPr>
          <w:rStyle w:val="StyleUnderline"/>
        </w:rPr>
        <w:t xml:space="preserve">, </w:t>
      </w:r>
      <w:r w:rsidRPr="006A4DA5">
        <w:rPr>
          <w:rStyle w:val="StyleUnderline"/>
          <w:highlight w:val="green"/>
        </w:rPr>
        <w:t xml:space="preserve">helping those on Earth to </w:t>
      </w:r>
      <w:r w:rsidRPr="006A4DA5">
        <w:rPr>
          <w:rStyle w:val="Emphasis"/>
          <w:highlight w:val="green"/>
        </w:rPr>
        <w:t>see themselves as members of a single species</w:t>
      </w:r>
      <w:r w:rsidRPr="00DA74E4">
        <w:rPr>
          <w:rStyle w:val="StyleUnderline"/>
        </w:rPr>
        <w:t xml:space="preserve"> that is now </w:t>
      </w:r>
      <w:r w:rsidRPr="006A4DA5">
        <w:rPr>
          <w:rStyle w:val="StyleUnderline"/>
          <w:highlight w:val="green"/>
        </w:rPr>
        <w:t>advancing out into the cosmos</w:t>
      </w:r>
      <w:r w:rsidRPr="006A4DA5">
        <w:rPr>
          <w:sz w:val="14"/>
          <w:highlight w:val="green"/>
        </w:rPr>
        <w:t>.</w:t>
      </w:r>
    </w:p>
    <w:p w14:paraId="3E570AE9" w14:textId="77777777" w:rsidR="00B845AE" w:rsidRPr="00DA74E4" w:rsidRDefault="00B845AE" w:rsidP="00B845AE">
      <w:pPr>
        <w:rPr>
          <w:sz w:val="14"/>
        </w:rPr>
      </w:pPr>
    </w:p>
    <w:p w14:paraId="2C4A63B6" w14:textId="77777777" w:rsidR="00B845AE" w:rsidRPr="00DA74E4" w:rsidRDefault="00B845AE" w:rsidP="00B845AE">
      <w:pPr>
        <w:pStyle w:val="Heading4"/>
      </w:pPr>
      <w:r w:rsidRPr="00DA74E4">
        <w:t>Overview effect is empirically proven</w:t>
      </w:r>
    </w:p>
    <w:p w14:paraId="3CE01981" w14:textId="77777777" w:rsidR="00B845AE" w:rsidRPr="00DA74E4" w:rsidRDefault="00B845AE" w:rsidP="00B845AE">
      <w:r w:rsidRPr="00DA74E4">
        <w:rPr>
          <w:rStyle w:val="Style13ptBold"/>
        </w:rPr>
        <w:t>Overview Institute 8</w:t>
      </w:r>
      <w:r w:rsidRPr="00DA74E4">
        <w:t xml:space="preserve"> — The Overview Institute—a project of the Space Frontier Foundation, 2008 (“The Overview Institute: Declaration of Vision and Principles,” Published by the Overview Institute, Available Online at http://www.overviewinstitute.org/declaration.htm, Accessed 06-26-2011)</w:t>
      </w:r>
    </w:p>
    <w:p w14:paraId="7C3F4246" w14:textId="77777777" w:rsidR="00B845AE" w:rsidRPr="00DA74E4" w:rsidRDefault="00B845AE" w:rsidP="00B845AE">
      <w:pPr>
        <w:rPr>
          <w:rStyle w:val="StyleUnderline"/>
        </w:rPr>
      </w:pPr>
      <w:r w:rsidRPr="00DA74E4">
        <w:rPr>
          <w:rStyle w:val="StyleUnderline"/>
        </w:rPr>
        <w:t xml:space="preserve">For more than four decades, </w:t>
      </w:r>
      <w:r w:rsidRPr="006A4DA5">
        <w:rPr>
          <w:rStyle w:val="StyleUnderline"/>
          <w:highlight w:val="green"/>
        </w:rPr>
        <w:t>astronauts from many cultures</w:t>
      </w:r>
      <w:r w:rsidRPr="00DA74E4">
        <w:rPr>
          <w:sz w:val="16"/>
        </w:rPr>
        <w:t xml:space="preserve"> and backgrounds </w:t>
      </w:r>
      <w:r w:rsidRPr="00DA74E4">
        <w:rPr>
          <w:rStyle w:val="StyleUnderline"/>
        </w:rPr>
        <w:t xml:space="preserve">have been </w:t>
      </w:r>
      <w:r w:rsidRPr="006A4DA5">
        <w:rPr>
          <w:rStyle w:val="StyleUnderline"/>
          <w:highlight w:val="green"/>
        </w:rPr>
        <w:t>telling us that</w:t>
      </w:r>
      <w:r w:rsidRPr="00DA74E4">
        <w:rPr>
          <w:rStyle w:val="StyleUnderline"/>
        </w:rPr>
        <w:t>, from the perspective of Earth orbit</w:t>
      </w:r>
      <w:r w:rsidRPr="00DA74E4">
        <w:rPr>
          <w:sz w:val="16"/>
        </w:rPr>
        <w:t xml:space="preserve"> and the Moon, </w:t>
      </w:r>
      <w:r w:rsidRPr="006A4DA5">
        <w:rPr>
          <w:rStyle w:val="StyleUnderline"/>
          <w:highlight w:val="green"/>
        </w:rPr>
        <w:t>they have gained such a vision</w:t>
      </w:r>
      <w:r w:rsidRPr="00DA74E4">
        <w:rPr>
          <w:rStyle w:val="StyleUnderline"/>
        </w:rPr>
        <w:t>.  There is even a common term</w:t>
      </w:r>
      <w:r w:rsidRPr="00DA74E4">
        <w:rPr>
          <w:sz w:val="16"/>
        </w:rPr>
        <w:t xml:space="preserve"> for this experience</w:t>
      </w:r>
      <w:proofErr w:type="gramStart"/>
      <w:r w:rsidRPr="00DA74E4">
        <w:rPr>
          <w:rStyle w:val="StyleUnderline"/>
        </w:rPr>
        <w:t>:  “</w:t>
      </w:r>
      <w:proofErr w:type="gramEnd"/>
      <w:r w:rsidRPr="006A4DA5">
        <w:rPr>
          <w:rStyle w:val="StyleUnderline"/>
          <w:highlight w:val="green"/>
        </w:rPr>
        <w:t>The Overview Effect</w:t>
      </w:r>
      <w:r w:rsidRPr="00DA74E4">
        <w:rPr>
          <w:rStyle w:val="StyleUnderline"/>
        </w:rPr>
        <w:t>,”</w:t>
      </w:r>
      <w:r w:rsidRPr="00DA74E4">
        <w:rPr>
          <w:sz w:val="16"/>
        </w:rPr>
        <w:t xml:space="preserve"> a phrase coined in the book of the same name by space philosopher and writer Frank White. It </w:t>
      </w:r>
      <w:r w:rsidRPr="006A4DA5">
        <w:rPr>
          <w:rStyle w:val="StyleUnderline"/>
          <w:highlight w:val="green"/>
        </w:rPr>
        <w:t>refers to the experience of seeing</w:t>
      </w:r>
      <w:r w:rsidRPr="00DA74E4">
        <w:rPr>
          <w:rStyle w:val="StyleUnderline"/>
        </w:rPr>
        <w:t xml:space="preserve"> firsthand </w:t>
      </w:r>
      <w:r w:rsidRPr="006A4DA5">
        <w:rPr>
          <w:rStyle w:val="StyleUnderline"/>
          <w:highlight w:val="green"/>
        </w:rPr>
        <w:t>the reality of the Earth in space</w:t>
      </w:r>
      <w:r w:rsidRPr="00DA74E4">
        <w:rPr>
          <w:rStyle w:val="StyleUnderline"/>
        </w:rPr>
        <w:t xml:space="preserve">, which is immediately understood to be a tiny, fragile ball of life, hanging in the void, </w:t>
      </w:r>
      <w:proofErr w:type="gramStart"/>
      <w:r w:rsidRPr="00DA74E4">
        <w:rPr>
          <w:rStyle w:val="StyleUnderline"/>
        </w:rPr>
        <w:t>shielded</w:t>
      </w:r>
      <w:proofErr w:type="gramEnd"/>
      <w:r w:rsidRPr="00DA74E4">
        <w:rPr>
          <w:rStyle w:val="StyleUnderline"/>
        </w:rPr>
        <w:t xml:space="preserve"> and nourished by a paper-thin atmosphere.  From space</w:t>
      </w:r>
      <w:r w:rsidRPr="00DA74E4">
        <w:rPr>
          <w:sz w:val="16"/>
        </w:rPr>
        <w:t xml:space="preserve">, the astronauts tell us, </w:t>
      </w:r>
      <w:r w:rsidRPr="006A4DA5">
        <w:rPr>
          <w:rStyle w:val="StyleUnderline"/>
          <w:highlight w:val="green"/>
        </w:rPr>
        <w:t>national boundaries vanish</w:t>
      </w:r>
      <w:r w:rsidRPr="00DA74E4">
        <w:rPr>
          <w:rStyle w:val="StyleUnderline"/>
        </w:rPr>
        <w:t xml:space="preserve">, the </w:t>
      </w:r>
      <w:r w:rsidRPr="006A4DA5">
        <w:rPr>
          <w:rStyle w:val="StyleUnderline"/>
          <w:highlight w:val="green"/>
        </w:rPr>
        <w:t>conflicts that divide us become less important and the need to create a planetary society</w:t>
      </w:r>
      <w:r w:rsidRPr="00DA74E4">
        <w:rPr>
          <w:sz w:val="16"/>
        </w:rPr>
        <w:t xml:space="preserve"> with the united will to protect this “pale blue dot” </w:t>
      </w:r>
      <w:r w:rsidRPr="006A4DA5">
        <w:rPr>
          <w:rStyle w:val="StyleUnderline"/>
          <w:highlight w:val="green"/>
        </w:rPr>
        <w:t>becomes</w:t>
      </w:r>
      <w:r w:rsidRPr="00DA74E4">
        <w:rPr>
          <w:rStyle w:val="StyleUnderline"/>
        </w:rPr>
        <w:t xml:space="preserve"> both </w:t>
      </w:r>
      <w:r w:rsidRPr="006A4DA5">
        <w:rPr>
          <w:rStyle w:val="StyleUnderline"/>
          <w:highlight w:val="green"/>
        </w:rPr>
        <w:t>obvious and imperative</w:t>
      </w:r>
      <w:r w:rsidRPr="00DA74E4">
        <w:rPr>
          <w:sz w:val="16"/>
        </w:rPr>
        <w:t>.  Even more so, many of them tell us that from the Overview perspective</w:t>
      </w:r>
      <w:r w:rsidRPr="00DA74E4">
        <w:rPr>
          <w:rStyle w:val="StyleUnderline"/>
        </w:rPr>
        <w:t>, all of this seems imminently achievable, if only more people could have the experience!</w:t>
      </w:r>
    </w:p>
    <w:p w14:paraId="1FCAF7D0" w14:textId="77777777" w:rsidR="00460E95" w:rsidRDefault="00460E95" w:rsidP="00460E95"/>
    <w:p w14:paraId="281B19C4" w14:textId="77777777" w:rsidR="00460E95" w:rsidRDefault="00460E95" w:rsidP="00460E95"/>
    <w:p w14:paraId="32B84C18" w14:textId="77777777" w:rsidR="00460E95" w:rsidRPr="007C4DC6" w:rsidRDefault="00460E95" w:rsidP="00460E95"/>
    <w:p w14:paraId="799AA5DF" w14:textId="77777777" w:rsidR="0007076B" w:rsidRDefault="0007076B" w:rsidP="0007076B">
      <w:pPr>
        <w:rPr>
          <w:sz w:val="14"/>
        </w:rPr>
      </w:pPr>
    </w:p>
    <w:p w14:paraId="418378AD" w14:textId="77777777" w:rsidR="0007076B" w:rsidRPr="006855D9" w:rsidRDefault="0007076B" w:rsidP="0007076B"/>
    <w:p w14:paraId="6BB950D3" w14:textId="77777777" w:rsidR="0007076B" w:rsidRPr="00332955" w:rsidRDefault="0007076B" w:rsidP="0007076B"/>
    <w:p w14:paraId="794E47C1" w14:textId="666F1518" w:rsidR="00B845AE" w:rsidRDefault="00B845AE" w:rsidP="00B845AE">
      <w:pPr>
        <w:pStyle w:val="Heading2"/>
      </w:pPr>
      <w:r>
        <w:t>General SC Updates</w:t>
      </w:r>
    </w:p>
    <w:p w14:paraId="473CB28F" w14:textId="77777777" w:rsidR="00460E95" w:rsidRDefault="00460E95" w:rsidP="00460E95">
      <w:pPr>
        <w:pStyle w:val="Heading3"/>
      </w:pPr>
      <w:r>
        <w:t>1NC---SC Fails---No Credibility</w:t>
      </w:r>
    </w:p>
    <w:p w14:paraId="7E9AFE5F" w14:textId="77777777" w:rsidR="00460E95" w:rsidRPr="00A051C7" w:rsidRDefault="00460E95" w:rsidP="00460E95">
      <w:pPr>
        <w:pStyle w:val="Heading4"/>
      </w:pPr>
      <w:r>
        <w:t xml:space="preserve">Security cooperation </w:t>
      </w:r>
      <w:r>
        <w:rPr>
          <w:u w:val="single"/>
        </w:rPr>
        <w:t>fails</w:t>
      </w:r>
      <w:r>
        <w:t xml:space="preserve">---all our commitments are </w:t>
      </w:r>
      <w:r>
        <w:rPr>
          <w:u w:val="single"/>
        </w:rPr>
        <w:t>uncredible</w:t>
      </w:r>
      <w:r>
        <w:t>.</w:t>
      </w:r>
    </w:p>
    <w:p w14:paraId="1B1D8E55" w14:textId="77777777" w:rsidR="00460E95" w:rsidRDefault="00460E95" w:rsidP="00460E95">
      <w:r>
        <w:t xml:space="preserve">R. Clarke </w:t>
      </w:r>
      <w:r w:rsidRPr="007429DE">
        <w:rPr>
          <w:rStyle w:val="Style13ptBold"/>
        </w:rPr>
        <w:t>Cooper, 21</w:t>
      </w:r>
      <w:r>
        <w:t xml:space="preserve"> (R. Clarke Cooper, Nonresident Senior Fellow, Former U.S. Assistant Secretary of State for Political-Military Affairs, Former U.S. Alternate Representative to the United Nations Security Council, 9-3-2021, accessed on 7-18-2022, Atlantic Council, “</w:t>
      </w:r>
      <w:r w:rsidRPr="007429DE">
        <w:t>American security cooperation needs an ‘integrity check’</w:t>
      </w:r>
      <w:r>
        <w:t xml:space="preserve">”, </w:t>
      </w:r>
      <w:hyperlink r:id="rId10" w:history="1">
        <w:r w:rsidRPr="00003F9E">
          <w:rPr>
            <w:rStyle w:val="Hyperlink"/>
          </w:rPr>
          <w:t>https://www.atlanticcouncil.org/blogs/new-atlanticist/american-security-cooperation-needs-an-integrity-check/</w:t>
        </w:r>
      </w:hyperlink>
      <w:r>
        <w:t>, HBisevac)</w:t>
      </w:r>
    </w:p>
    <w:p w14:paraId="57EA0441" w14:textId="77777777" w:rsidR="00460E95" w:rsidRPr="00A051C7" w:rsidRDefault="00460E95" w:rsidP="00460E95">
      <w:pPr>
        <w:rPr>
          <w:sz w:val="16"/>
        </w:rPr>
      </w:pPr>
      <w:r w:rsidRPr="00A051C7">
        <w:rPr>
          <w:sz w:val="16"/>
        </w:rPr>
        <w:t xml:space="preserve">Yet </w:t>
      </w:r>
      <w:r w:rsidRPr="006F706A">
        <w:rPr>
          <w:u w:val="single"/>
        </w:rPr>
        <w:t>successful security cooperation</w:t>
      </w:r>
      <w:r w:rsidRPr="00A051C7">
        <w:rPr>
          <w:sz w:val="16"/>
        </w:rPr>
        <w:t xml:space="preserve">—which includes arms transfers, training, security assistance, treaties, or agreements—is </w:t>
      </w:r>
      <w:r w:rsidRPr="006F706A">
        <w:rPr>
          <w:u w:val="single"/>
        </w:rPr>
        <w:t>built around two key principles</w:t>
      </w:r>
      <w:r w:rsidRPr="00A051C7">
        <w:rPr>
          <w:sz w:val="16"/>
        </w:rPr>
        <w:t xml:space="preserve">: </w:t>
      </w:r>
      <w:r w:rsidRPr="006F706A">
        <w:rPr>
          <w:b/>
          <w:bCs/>
          <w:u w:val="single"/>
        </w:rPr>
        <w:t>trust</w:t>
      </w:r>
      <w:r w:rsidRPr="006F706A">
        <w:rPr>
          <w:u w:val="single"/>
        </w:rPr>
        <w:t xml:space="preserve"> and </w:t>
      </w:r>
      <w:r w:rsidRPr="006F706A">
        <w:rPr>
          <w:b/>
          <w:bCs/>
          <w:u w:val="single"/>
        </w:rPr>
        <w:t xml:space="preserve">integrity </w:t>
      </w:r>
      <w:r w:rsidRPr="006F706A">
        <w:rPr>
          <w:u w:val="single"/>
        </w:rPr>
        <w:t>of</w:t>
      </w:r>
      <w:r w:rsidRPr="006F706A">
        <w:rPr>
          <w:b/>
          <w:bCs/>
          <w:u w:val="single"/>
        </w:rPr>
        <w:t xml:space="preserve"> commitment</w:t>
      </w:r>
      <w:r w:rsidRPr="00A051C7">
        <w:rPr>
          <w:sz w:val="16"/>
        </w:rPr>
        <w:t xml:space="preserve">, </w:t>
      </w:r>
      <w:r w:rsidRPr="006F706A">
        <w:rPr>
          <w:u w:val="single"/>
        </w:rPr>
        <w:t xml:space="preserve">both of which are </w:t>
      </w:r>
      <w:r w:rsidRPr="006F706A">
        <w:rPr>
          <w:b/>
          <w:bCs/>
          <w:u w:val="single"/>
        </w:rPr>
        <w:t>at risk</w:t>
      </w:r>
      <w:r w:rsidRPr="006F706A">
        <w:rPr>
          <w:u w:val="single"/>
        </w:rPr>
        <w:t xml:space="preserve"> today</w:t>
      </w:r>
      <w:r w:rsidRPr="00A051C7">
        <w:rPr>
          <w:sz w:val="16"/>
        </w:rPr>
        <w:t xml:space="preserve"> thanks to the haphazard US withdrawal from Afghanistan. </w:t>
      </w:r>
    </w:p>
    <w:p w14:paraId="47B2265A" w14:textId="77777777" w:rsidR="00460E95" w:rsidRPr="00A051C7" w:rsidRDefault="00460E95" w:rsidP="00460E95">
      <w:pPr>
        <w:rPr>
          <w:sz w:val="16"/>
        </w:rPr>
      </w:pPr>
      <w:r w:rsidRPr="00A051C7">
        <w:rPr>
          <w:sz w:val="16"/>
        </w:rPr>
        <w:t>In the US military, the term “</w:t>
      </w:r>
      <w:r w:rsidRPr="006F706A">
        <w:rPr>
          <w:u w:val="single"/>
        </w:rPr>
        <w:t>integrity check</w:t>
      </w:r>
      <w:r w:rsidRPr="00A051C7">
        <w:rPr>
          <w:sz w:val="16"/>
        </w:rPr>
        <w:t xml:space="preserve">” </w:t>
      </w:r>
      <w:r w:rsidRPr="006F706A">
        <w:rPr>
          <w:u w:val="single"/>
        </w:rPr>
        <w:t>refers to a concern about</w:t>
      </w:r>
      <w:r w:rsidRPr="00A051C7">
        <w:rPr>
          <w:sz w:val="16"/>
        </w:rPr>
        <w:t xml:space="preserve"> an individual’s or unit’s </w:t>
      </w:r>
      <w:r w:rsidRPr="006F706A">
        <w:rPr>
          <w:b/>
          <w:bCs/>
          <w:u w:val="single"/>
        </w:rPr>
        <w:t>capability</w:t>
      </w:r>
      <w:r w:rsidRPr="006F706A">
        <w:rPr>
          <w:u w:val="single"/>
        </w:rPr>
        <w:t xml:space="preserve"> or </w:t>
      </w:r>
      <w:r w:rsidRPr="006F706A">
        <w:rPr>
          <w:b/>
          <w:bCs/>
          <w:u w:val="single"/>
        </w:rPr>
        <w:t>trustworthiness</w:t>
      </w:r>
      <w:r w:rsidRPr="00A051C7">
        <w:rPr>
          <w:sz w:val="16"/>
        </w:rPr>
        <w:t xml:space="preserve">. Following the debacle in Kabul, </w:t>
      </w:r>
      <w:r w:rsidRPr="006F706A">
        <w:rPr>
          <w:u w:val="single"/>
        </w:rPr>
        <w:t>the U</w:t>
      </w:r>
      <w:r w:rsidRPr="00A051C7">
        <w:rPr>
          <w:sz w:val="16"/>
        </w:rPr>
        <w:t xml:space="preserve">nited </w:t>
      </w:r>
      <w:r w:rsidRPr="006F706A">
        <w:rPr>
          <w:u w:val="single"/>
        </w:rPr>
        <w:t>S</w:t>
      </w:r>
      <w:r w:rsidRPr="00A051C7">
        <w:rPr>
          <w:sz w:val="16"/>
        </w:rPr>
        <w:t xml:space="preserve">tates </w:t>
      </w:r>
      <w:r w:rsidRPr="006F706A">
        <w:rPr>
          <w:u w:val="single"/>
        </w:rPr>
        <w:t>and</w:t>
      </w:r>
      <w:r w:rsidRPr="00A051C7">
        <w:rPr>
          <w:sz w:val="16"/>
        </w:rPr>
        <w:t xml:space="preserve"> its </w:t>
      </w:r>
      <w:r w:rsidRPr="006F706A">
        <w:rPr>
          <w:u w:val="single"/>
        </w:rPr>
        <w:t xml:space="preserve">global security cooperation posture is </w:t>
      </w:r>
      <w:r w:rsidRPr="006F706A">
        <w:rPr>
          <w:b/>
          <w:bCs/>
          <w:u w:val="single"/>
        </w:rPr>
        <w:t>in dire need of one</w:t>
      </w:r>
      <w:r w:rsidRPr="00A051C7">
        <w:rPr>
          <w:sz w:val="16"/>
        </w:rPr>
        <w:t>.</w:t>
      </w:r>
    </w:p>
    <w:p w14:paraId="18762463" w14:textId="77777777" w:rsidR="00460E95" w:rsidRPr="00A051C7" w:rsidRDefault="00460E95" w:rsidP="00460E95">
      <w:pPr>
        <w:rPr>
          <w:sz w:val="16"/>
        </w:rPr>
      </w:pPr>
      <w:r w:rsidRPr="00A051C7">
        <w:rPr>
          <w:sz w:val="16"/>
        </w:rPr>
        <w:t>Just look at the anger expressed by stalwart NATO allies such as the United Kingdom, which in the aftermath of 9/11 unquestionably joined in to invoke the Washington Treaty’s Article 5 for collective self-defense (the first time the Alliance ever did so). That NATO launched its first operations outside the Euro-Atlantic area and began a far-reaching transformation of capabilities signaled its trust in the United States’ reliability when it came to security cooperation.</w:t>
      </w:r>
    </w:p>
    <w:p w14:paraId="075EADB4" w14:textId="77777777" w:rsidR="00460E95" w:rsidRPr="00A051C7" w:rsidRDefault="00460E95" w:rsidP="00460E95">
      <w:pPr>
        <w:rPr>
          <w:sz w:val="16"/>
        </w:rPr>
      </w:pPr>
      <w:r w:rsidRPr="00A051C7">
        <w:rPr>
          <w:sz w:val="16"/>
        </w:rPr>
        <w:t>Now, treaty allies and partner nations are reassessing their bilateral security relationships with the United States. It’s not just the NATO states caught off-guard by the haphazard departure from Afghanistan that will think twice before embarking upon future military campaigns with the United States. Resolute defense partners in the Middle East and the Indo-Pacific—including Saudi Arabia, Jordan, Qatar, Japan, South Korea, and Taiwan—likely also need overt reassurance, such as a clear national-security strategy and declared recommitments.</w:t>
      </w:r>
    </w:p>
    <w:p w14:paraId="563A8DA8" w14:textId="77777777" w:rsidR="00460E95" w:rsidRPr="00A051C7" w:rsidRDefault="00460E95" w:rsidP="00460E95">
      <w:pPr>
        <w:rPr>
          <w:sz w:val="16"/>
        </w:rPr>
      </w:pPr>
      <w:r w:rsidRPr="00A051C7">
        <w:rPr>
          <w:sz w:val="16"/>
        </w:rPr>
        <w:t xml:space="preserve">Additionally, these </w:t>
      </w:r>
      <w:r w:rsidRPr="00622303">
        <w:rPr>
          <w:u w:val="single"/>
        </w:rPr>
        <w:t>partners</w:t>
      </w:r>
      <w:r w:rsidRPr="00A051C7">
        <w:rPr>
          <w:sz w:val="16"/>
        </w:rPr>
        <w:t xml:space="preserve"> are </w:t>
      </w:r>
      <w:r w:rsidRPr="00622303">
        <w:rPr>
          <w:b/>
          <w:bCs/>
          <w:u w:val="single"/>
        </w:rPr>
        <w:t>increasingly feeling</w:t>
      </w:r>
      <w:r w:rsidRPr="00622303">
        <w:rPr>
          <w:u w:val="single"/>
        </w:rPr>
        <w:t xml:space="preserve"> the need to proactively </w:t>
      </w:r>
      <w:r w:rsidRPr="00622303">
        <w:rPr>
          <w:b/>
          <w:bCs/>
          <w:u w:val="single"/>
        </w:rPr>
        <w:t>raise</w:t>
      </w:r>
      <w:r w:rsidRPr="00622303">
        <w:rPr>
          <w:u w:val="single"/>
        </w:rPr>
        <w:t xml:space="preserve"> their </w:t>
      </w:r>
      <w:r w:rsidRPr="00622303">
        <w:rPr>
          <w:b/>
          <w:bCs/>
          <w:u w:val="single"/>
        </w:rPr>
        <w:t>own</w:t>
      </w:r>
      <w:r w:rsidRPr="00622303">
        <w:rPr>
          <w:u w:val="single"/>
        </w:rPr>
        <w:t xml:space="preserve"> defense capabilities</w:t>
      </w:r>
      <w:r w:rsidRPr="00A051C7">
        <w:rPr>
          <w:sz w:val="16"/>
        </w:rPr>
        <w:t xml:space="preserve"> by boosting their budgets or coordinating with allies </w:t>
      </w:r>
      <w:r w:rsidRPr="00622303">
        <w:rPr>
          <w:u w:val="single"/>
        </w:rPr>
        <w:t>to ensure regional security</w:t>
      </w:r>
      <w:r w:rsidRPr="00A051C7">
        <w:rPr>
          <w:sz w:val="16"/>
        </w:rPr>
        <w:t xml:space="preserve"> along with the United States.</w:t>
      </w:r>
    </w:p>
    <w:p w14:paraId="1F5959DF" w14:textId="77777777" w:rsidR="00460E95" w:rsidRPr="00A051C7" w:rsidRDefault="00460E95" w:rsidP="00460E95">
      <w:pPr>
        <w:rPr>
          <w:sz w:val="16"/>
        </w:rPr>
      </w:pPr>
      <w:r w:rsidRPr="00622303">
        <w:rPr>
          <w:u w:val="single"/>
        </w:rPr>
        <w:t xml:space="preserve">Besides </w:t>
      </w:r>
      <w:r w:rsidRPr="00622303">
        <w:rPr>
          <w:b/>
          <w:bCs/>
          <w:u w:val="single"/>
        </w:rPr>
        <w:t>stress-testing</w:t>
      </w:r>
      <w:r w:rsidRPr="00A051C7">
        <w:rPr>
          <w:sz w:val="16"/>
        </w:rPr>
        <w:t xml:space="preserve"> the </w:t>
      </w:r>
      <w:r w:rsidRPr="00A051C7">
        <w:rPr>
          <w:b/>
          <w:bCs/>
          <w:u w:val="single"/>
        </w:rPr>
        <w:t>integrity</w:t>
      </w:r>
      <w:r w:rsidRPr="00622303">
        <w:rPr>
          <w:u w:val="single"/>
        </w:rPr>
        <w:t xml:space="preserve"> of American security cooperation</w:t>
      </w:r>
      <w:r w:rsidRPr="00A051C7">
        <w:rPr>
          <w:sz w:val="16"/>
        </w:rPr>
        <w:t xml:space="preserve">, the Afghanistan </w:t>
      </w:r>
      <w:r w:rsidRPr="00622303">
        <w:rPr>
          <w:u w:val="single"/>
        </w:rPr>
        <w:t>withdrawal</w:t>
      </w:r>
      <w:r w:rsidRPr="00A051C7">
        <w:rPr>
          <w:sz w:val="16"/>
        </w:rPr>
        <w:t xml:space="preserve"> also </w:t>
      </w:r>
      <w:r w:rsidRPr="00622303">
        <w:rPr>
          <w:u w:val="single"/>
        </w:rPr>
        <w:t>highlights</w:t>
      </w:r>
      <w:r w:rsidRPr="00A051C7">
        <w:rPr>
          <w:sz w:val="16"/>
        </w:rPr>
        <w:t xml:space="preserve"> the </w:t>
      </w:r>
      <w:r w:rsidRPr="00622303">
        <w:rPr>
          <w:u w:val="single"/>
        </w:rPr>
        <w:t xml:space="preserve">necessity of </w:t>
      </w:r>
      <w:r w:rsidRPr="00622303">
        <w:rPr>
          <w:b/>
          <w:bCs/>
          <w:u w:val="single"/>
        </w:rPr>
        <w:t>staying the course</w:t>
      </w:r>
      <w:r w:rsidRPr="00622303">
        <w:rPr>
          <w:u w:val="single"/>
        </w:rPr>
        <w:t xml:space="preserve"> on </w:t>
      </w:r>
      <w:r w:rsidRPr="00622303">
        <w:rPr>
          <w:b/>
          <w:bCs/>
          <w:u w:val="single"/>
        </w:rPr>
        <w:t>long-term investment</w:t>
      </w:r>
      <w:r w:rsidRPr="00622303">
        <w:rPr>
          <w:u w:val="single"/>
        </w:rPr>
        <w:t xml:space="preserve"> in</w:t>
      </w:r>
      <w:r w:rsidRPr="00A051C7">
        <w:rPr>
          <w:b/>
          <w:bCs/>
          <w:u w:val="single"/>
        </w:rPr>
        <w:t xml:space="preserve"> mutually beneficial </w:t>
      </w:r>
      <w:r w:rsidRPr="00622303">
        <w:rPr>
          <w:u w:val="single"/>
        </w:rPr>
        <w:t>security partnerships with countries</w:t>
      </w:r>
      <w:r w:rsidRPr="00A051C7">
        <w:rPr>
          <w:sz w:val="16"/>
        </w:rPr>
        <w:t xml:space="preserve"> with which the </w:t>
      </w:r>
      <w:r w:rsidRPr="00622303">
        <w:rPr>
          <w:u w:val="single"/>
        </w:rPr>
        <w:t>U</w:t>
      </w:r>
      <w:r w:rsidRPr="00A051C7">
        <w:rPr>
          <w:sz w:val="16"/>
        </w:rPr>
        <w:t xml:space="preserve">nited </w:t>
      </w:r>
      <w:r w:rsidRPr="00622303">
        <w:rPr>
          <w:u w:val="single"/>
        </w:rPr>
        <w:t>S</w:t>
      </w:r>
      <w:r w:rsidRPr="00A051C7">
        <w:rPr>
          <w:sz w:val="16"/>
        </w:rPr>
        <w:t xml:space="preserve">tates </w:t>
      </w:r>
      <w:r w:rsidRPr="00622303">
        <w:rPr>
          <w:u w:val="single"/>
        </w:rPr>
        <w:t xml:space="preserve">has </w:t>
      </w:r>
      <w:r w:rsidRPr="00622303">
        <w:rPr>
          <w:b/>
          <w:bCs/>
          <w:u w:val="single"/>
        </w:rPr>
        <w:t>shared interests</w:t>
      </w:r>
      <w:r w:rsidRPr="00A051C7">
        <w:rPr>
          <w:sz w:val="16"/>
        </w:rPr>
        <w:t xml:space="preserve">—or shared threats. </w:t>
      </w:r>
      <w:r w:rsidRPr="00622303">
        <w:rPr>
          <w:u w:val="single"/>
        </w:rPr>
        <w:t>Well before</w:t>
      </w:r>
      <w:r w:rsidRPr="00A051C7">
        <w:rPr>
          <w:sz w:val="16"/>
        </w:rPr>
        <w:t xml:space="preserve"> the fall of </w:t>
      </w:r>
      <w:r w:rsidRPr="00622303">
        <w:rPr>
          <w:u w:val="single"/>
        </w:rPr>
        <w:t>Afghanistan</w:t>
      </w:r>
      <w:r w:rsidRPr="00A051C7">
        <w:rPr>
          <w:sz w:val="16"/>
        </w:rPr>
        <w:t xml:space="preserve">, </w:t>
      </w:r>
      <w:r w:rsidRPr="00622303">
        <w:rPr>
          <w:u w:val="single"/>
        </w:rPr>
        <w:t>foreign partners</w:t>
      </w:r>
      <w:r w:rsidRPr="00A051C7">
        <w:rPr>
          <w:sz w:val="16"/>
        </w:rPr>
        <w:t xml:space="preserve"> were </w:t>
      </w:r>
      <w:r w:rsidRPr="00622303">
        <w:rPr>
          <w:u w:val="single"/>
        </w:rPr>
        <w:t xml:space="preserve">already </w:t>
      </w:r>
      <w:r w:rsidRPr="00622303">
        <w:rPr>
          <w:b/>
          <w:bCs/>
          <w:u w:val="single"/>
        </w:rPr>
        <w:t>questioning</w:t>
      </w:r>
      <w:r w:rsidRPr="00622303">
        <w:rPr>
          <w:u w:val="single"/>
        </w:rPr>
        <w:t xml:space="preserve"> the </w:t>
      </w:r>
      <w:r w:rsidRPr="00622303">
        <w:rPr>
          <w:b/>
          <w:bCs/>
          <w:u w:val="single"/>
        </w:rPr>
        <w:t>reliability</w:t>
      </w:r>
      <w:r w:rsidRPr="00622303">
        <w:rPr>
          <w:u w:val="single"/>
        </w:rPr>
        <w:t xml:space="preserve"> of the </w:t>
      </w:r>
      <w:r w:rsidRPr="00622303">
        <w:rPr>
          <w:b/>
          <w:bCs/>
          <w:u w:val="single"/>
        </w:rPr>
        <w:t>U</w:t>
      </w:r>
      <w:r w:rsidRPr="00A051C7">
        <w:rPr>
          <w:sz w:val="16"/>
        </w:rPr>
        <w:t xml:space="preserve">nited </w:t>
      </w:r>
      <w:r w:rsidRPr="00622303">
        <w:rPr>
          <w:b/>
          <w:bCs/>
          <w:u w:val="single"/>
        </w:rPr>
        <w:t>S</w:t>
      </w:r>
      <w:r w:rsidRPr="00A051C7">
        <w:rPr>
          <w:sz w:val="16"/>
        </w:rPr>
        <w:t xml:space="preserve">tates </w:t>
      </w:r>
      <w:r w:rsidRPr="00A051C7">
        <w:rPr>
          <w:u w:val="single"/>
        </w:rPr>
        <w:t>at a time when</w:t>
      </w:r>
      <w:r w:rsidRPr="00A051C7">
        <w:rPr>
          <w:sz w:val="16"/>
        </w:rPr>
        <w:t xml:space="preserve"> the </w:t>
      </w:r>
      <w:r w:rsidRPr="00A051C7">
        <w:rPr>
          <w:u w:val="single"/>
        </w:rPr>
        <w:t>debate in Washington</w:t>
      </w:r>
      <w:r w:rsidRPr="00A051C7">
        <w:rPr>
          <w:sz w:val="16"/>
        </w:rPr>
        <w:t xml:space="preserve"> </w:t>
      </w:r>
      <w:r w:rsidRPr="00A051C7">
        <w:rPr>
          <w:u w:val="single"/>
        </w:rPr>
        <w:t xml:space="preserve">about our </w:t>
      </w:r>
      <w:r w:rsidRPr="00A051C7">
        <w:rPr>
          <w:b/>
          <w:bCs/>
          <w:u w:val="single"/>
        </w:rPr>
        <w:t>global posture</w:t>
      </w:r>
      <w:r w:rsidRPr="00A051C7">
        <w:rPr>
          <w:sz w:val="16"/>
        </w:rPr>
        <w:t xml:space="preserve"> was </w:t>
      </w:r>
      <w:r w:rsidRPr="00A051C7">
        <w:rPr>
          <w:u w:val="single"/>
        </w:rPr>
        <w:t xml:space="preserve">becoming </w:t>
      </w:r>
      <w:r w:rsidRPr="00A051C7">
        <w:rPr>
          <w:b/>
          <w:bCs/>
          <w:u w:val="single"/>
        </w:rPr>
        <w:t>increasingly politicized</w:t>
      </w:r>
      <w:r w:rsidRPr="00A051C7">
        <w:rPr>
          <w:sz w:val="16"/>
        </w:rPr>
        <w:t xml:space="preserve">. </w:t>
      </w:r>
    </w:p>
    <w:p w14:paraId="41D992CF" w14:textId="77777777" w:rsidR="00460E95" w:rsidRPr="00A051C7" w:rsidRDefault="00460E95" w:rsidP="00460E95">
      <w:pPr>
        <w:rPr>
          <w:sz w:val="16"/>
        </w:rPr>
      </w:pPr>
      <w:r w:rsidRPr="00A051C7">
        <w:rPr>
          <w:sz w:val="16"/>
        </w:rPr>
        <w:t>The case for partnering with the United States needs to be clearly articulated through the presence, performance, and processes of American security cooperation. The quality of US aerospace and defense equipment, the commitment to build capabilities, and the reassurance that comes from partnering with the US military must include further transparency, accountability, and predictability of policies.</w:t>
      </w:r>
    </w:p>
    <w:p w14:paraId="52E1DE06" w14:textId="77777777" w:rsidR="00460E95" w:rsidRPr="00A051C7" w:rsidRDefault="00460E95" w:rsidP="00460E95">
      <w:pPr>
        <w:rPr>
          <w:sz w:val="16"/>
        </w:rPr>
      </w:pPr>
      <w:r w:rsidRPr="00A051C7">
        <w:rPr>
          <w:sz w:val="16"/>
        </w:rPr>
        <w:t xml:space="preserve">If not, American allies and partners will be hesitant to collaborate with us on future shared security requirements—or simply seek cooperation elsewhere. </w:t>
      </w:r>
    </w:p>
    <w:p w14:paraId="3E0F6951" w14:textId="77777777" w:rsidR="00460E95" w:rsidRPr="00622303" w:rsidRDefault="00460E95" w:rsidP="00460E95">
      <w:pPr>
        <w:rPr>
          <w:sz w:val="16"/>
        </w:rPr>
      </w:pPr>
      <w:r w:rsidRPr="00622303">
        <w:rPr>
          <w:sz w:val="16"/>
        </w:rPr>
        <w:t xml:space="preserve">We owe it to our fellow Americans, as well as to allies and partners, to be candid about the costs of security and what it takes to support our shared values of the rule of law, civil society, and human rights. As we await the outcome of the Global Posture Review, or a revised Conventional Arms Transfer Policy, anti-democratic adversaries in Beijing and Moscow are aggressively exploiting each disruption associated with the Taliban takeover in Kabul. </w:t>
      </w:r>
    </w:p>
    <w:p w14:paraId="704819CC" w14:textId="77777777" w:rsidR="00460E95" w:rsidRPr="00622303" w:rsidRDefault="00460E95" w:rsidP="00460E95">
      <w:pPr>
        <w:rPr>
          <w:sz w:val="16"/>
        </w:rPr>
      </w:pPr>
      <w:r w:rsidRPr="00622303">
        <w:rPr>
          <w:sz w:val="16"/>
        </w:rPr>
        <w:t xml:space="preserve">If alliances are indeed our “greatest asset”—whether in the Middle East, Indo-Pacific, Africa, or Europe—it is crucial for US officials to actively affirm their values through clear recommitments and presence in security cooperation, such as the recent pledges made to Israeli Prime Minister Naftali Bennett and Ukrainian President Volodymyr Zelenskyy. </w:t>
      </w:r>
    </w:p>
    <w:p w14:paraId="19128AFE" w14:textId="77777777" w:rsidR="00460E95" w:rsidRPr="00622303" w:rsidRDefault="00460E95" w:rsidP="00460E95">
      <w:pPr>
        <w:rPr>
          <w:sz w:val="16"/>
        </w:rPr>
      </w:pPr>
      <w:r w:rsidRPr="00622303">
        <w:rPr>
          <w:sz w:val="16"/>
        </w:rPr>
        <w:t xml:space="preserve">We </w:t>
      </w:r>
      <w:r w:rsidRPr="00AB072A">
        <w:rPr>
          <w:u w:val="single"/>
        </w:rPr>
        <w:t xml:space="preserve">would be </w:t>
      </w:r>
      <w:r w:rsidRPr="00AB072A">
        <w:rPr>
          <w:b/>
          <w:bCs/>
          <w:u w:val="single"/>
        </w:rPr>
        <w:t>naïve</w:t>
      </w:r>
      <w:r w:rsidRPr="00AB072A">
        <w:rPr>
          <w:u w:val="single"/>
        </w:rPr>
        <w:t xml:space="preserve"> to believe that countries</w:t>
      </w:r>
      <w:r w:rsidRPr="00622303">
        <w:rPr>
          <w:sz w:val="16"/>
        </w:rPr>
        <w:t xml:space="preserve"> around the world </w:t>
      </w:r>
      <w:r w:rsidRPr="00AB072A">
        <w:rPr>
          <w:u w:val="single"/>
        </w:rPr>
        <w:t xml:space="preserve">have </w:t>
      </w:r>
      <w:r w:rsidRPr="00AB072A">
        <w:rPr>
          <w:b/>
          <w:bCs/>
          <w:u w:val="single"/>
        </w:rPr>
        <w:t>no choice</w:t>
      </w:r>
      <w:r w:rsidRPr="00AB072A">
        <w:rPr>
          <w:u w:val="single"/>
        </w:rPr>
        <w:t xml:space="preserve"> but to </w:t>
      </w:r>
      <w:r w:rsidRPr="00AB072A">
        <w:rPr>
          <w:b/>
          <w:bCs/>
          <w:u w:val="single"/>
        </w:rPr>
        <w:t>partner</w:t>
      </w:r>
      <w:r w:rsidRPr="00AB072A">
        <w:rPr>
          <w:u w:val="single"/>
        </w:rPr>
        <w:t xml:space="preserve"> with the </w:t>
      </w:r>
      <w:r w:rsidRPr="00AB072A">
        <w:rPr>
          <w:b/>
          <w:bCs/>
          <w:u w:val="single"/>
        </w:rPr>
        <w:t>U</w:t>
      </w:r>
      <w:r w:rsidRPr="00622303">
        <w:rPr>
          <w:sz w:val="16"/>
        </w:rPr>
        <w:t xml:space="preserve">nited </w:t>
      </w:r>
      <w:r w:rsidRPr="00AB072A">
        <w:rPr>
          <w:b/>
          <w:bCs/>
          <w:u w:val="single"/>
        </w:rPr>
        <w:t>S</w:t>
      </w:r>
      <w:r w:rsidRPr="00622303">
        <w:rPr>
          <w:sz w:val="16"/>
        </w:rPr>
        <w:t>tates. Washington must be deliberate in its efforts to prove why choosing the United States as a security partner remains the best option.</w:t>
      </w:r>
    </w:p>
    <w:p w14:paraId="776AEAB1" w14:textId="77777777" w:rsidR="00460E95" w:rsidRDefault="00460E95" w:rsidP="00460E95"/>
    <w:p w14:paraId="5BBA7FE3" w14:textId="77777777" w:rsidR="00460E95" w:rsidRDefault="00460E95" w:rsidP="00460E95">
      <w:pPr>
        <w:rPr>
          <w:rFonts w:asciiTheme="minorHAnsi" w:hAnsiTheme="minorHAnsi"/>
        </w:rPr>
      </w:pPr>
    </w:p>
    <w:p w14:paraId="1CC8FD69" w14:textId="77777777" w:rsidR="00460E95" w:rsidRPr="000F5B91" w:rsidRDefault="00460E95" w:rsidP="00460E95"/>
    <w:p w14:paraId="4B23A28F" w14:textId="77777777" w:rsidR="00B845AE" w:rsidRDefault="00B845AE" w:rsidP="00B845AE">
      <w:pPr>
        <w:pStyle w:val="Heading3"/>
      </w:pPr>
      <w:r>
        <w:t xml:space="preserve">2NC – No Scol </w:t>
      </w:r>
    </w:p>
    <w:p w14:paraId="31203412" w14:textId="77777777" w:rsidR="00B845AE" w:rsidRDefault="00B845AE" w:rsidP="00B845AE">
      <w:pPr>
        <w:pStyle w:val="Heading4"/>
      </w:pPr>
      <w:r>
        <w:t xml:space="preserve">Space col is too expensive – costs trillions. </w:t>
      </w:r>
    </w:p>
    <w:p w14:paraId="3B7A7480" w14:textId="77777777" w:rsidR="00B845AE" w:rsidRPr="001B422B" w:rsidRDefault="00B845AE" w:rsidP="00B845AE">
      <w:r>
        <w:t xml:space="preserve">Casey </w:t>
      </w:r>
      <w:r w:rsidRPr="001B422B">
        <w:rPr>
          <w:rStyle w:val="Style13ptBold"/>
        </w:rPr>
        <w:t>Handmer 12</w:t>
      </w:r>
      <w:r>
        <w:t xml:space="preserve"> {PhD physicist at NASA. “Space Elevator/Lift Physics.” https://caseyhandmer.wordpress.com/2012/11/30/space-elevator-lift-physics/}//JM</w:t>
      </w:r>
    </w:p>
    <w:p w14:paraId="63D423CC" w14:textId="77777777" w:rsidR="00B845AE" w:rsidRDefault="00B845AE" w:rsidP="00B845AE">
      <w:pPr>
        <w:rPr>
          <w:sz w:val="16"/>
        </w:rPr>
      </w:pPr>
      <w:r w:rsidRPr="001B422B">
        <w:rPr>
          <w:sz w:val="16"/>
        </w:rPr>
        <w:t xml:space="preserve">Question: How do you build it? Discussion: Good question! Wave a magic wand! In all seriousness, there are two possible approaches. Send a </w:t>
      </w:r>
      <w:proofErr w:type="gramStart"/>
      <w:r w:rsidRPr="001B422B">
        <w:rPr>
          <w:sz w:val="16"/>
        </w:rPr>
        <w:t>nuclear powered</w:t>
      </w:r>
      <w:proofErr w:type="gramEnd"/>
      <w:r w:rsidRPr="001B422B">
        <w:rPr>
          <w:sz w:val="16"/>
        </w:rPr>
        <w:t xml:space="preserve"> robot to the asteroid belt, find an appropriate sized carbonaceous chondrite asteroid. We’re talking ~300 m long. Have it mine water and blast it out to move its orbit to the Earth, inserting it in geostationary orbit. Construct a cable by extrusion, probably pointing away from the earth. When it’s finished, rotate it into place above a suitable point on the Earth. Profit. Problems include possibly crashing said asteroid into Australia, and a slow rate of construction. Even if it built a cable at 1 km/day, it would still take 100 years to reach the required length. </w:t>
      </w:r>
      <w:r w:rsidRPr="006A4DA5">
        <w:rPr>
          <w:rStyle w:val="StyleUnderline"/>
          <w:highlight w:val="green"/>
        </w:rPr>
        <w:t>Launch a seed cable</w:t>
      </w:r>
      <w:r w:rsidRPr="001B422B">
        <w:rPr>
          <w:rStyle w:val="StyleUnderline"/>
        </w:rPr>
        <w:t xml:space="preserve"> to geostationary orbit.</w:t>
      </w:r>
      <w:r w:rsidRPr="001B422B">
        <w:rPr>
          <w:sz w:val="16"/>
        </w:rPr>
        <w:t xml:space="preserve"> Currently the largest rocket available can launch 6 tonnes to geostationary orbit. This is more than enough for a clever communications satellite, so we’ll have to make do. The satellite consists of a spool and other gizmos, and the cable can be paid out at the appropriate angle to compensate for Coriolis forces rather rapidly. The </w:t>
      </w:r>
      <w:r w:rsidRPr="001B422B">
        <w:rPr>
          <w:rStyle w:val="StyleUnderline"/>
        </w:rPr>
        <w:t>cable in question would be about a quarter of a mm thick, but capable of supporting a large car, in addition to its own considerable weight</w:t>
      </w:r>
      <w:r w:rsidRPr="001B422B">
        <w:rPr>
          <w:sz w:val="16"/>
        </w:rPr>
        <w:t xml:space="preserve">. Part of that extra mass could consist of attitude control rockets at the LEO altitude to help it avoid space junk, and possible laser systems for micrometeorites. Once the feeder cable was secured, additional strands could climb and fix themselves into place at an exponential rate. </w:t>
      </w:r>
      <w:r w:rsidRPr="001B422B">
        <w:rPr>
          <w:rStyle w:val="StyleUnderline"/>
        </w:rPr>
        <w:t xml:space="preserve">Finally, </w:t>
      </w:r>
      <w:r w:rsidRPr="006A4DA5">
        <w:rPr>
          <w:rStyle w:val="StyleUnderline"/>
          <w:highlight w:val="green"/>
        </w:rPr>
        <w:t>shielding, tracks, dampers</w:t>
      </w:r>
      <w:r w:rsidRPr="001B422B">
        <w:rPr>
          <w:rStyle w:val="StyleUnderline"/>
        </w:rPr>
        <w:t xml:space="preserve">, giant </w:t>
      </w:r>
      <w:r w:rsidRPr="006A4DA5">
        <w:rPr>
          <w:rStyle w:val="StyleUnderline"/>
          <w:highlight w:val="green"/>
        </w:rPr>
        <w:t>space lasers</w:t>
      </w:r>
      <w:r w:rsidRPr="001B422B">
        <w:rPr>
          <w:rStyle w:val="StyleUnderline"/>
        </w:rPr>
        <w:t xml:space="preserve"> and other equipment could be fixed in place and the cable </w:t>
      </w:r>
      <w:r w:rsidRPr="006A4DA5">
        <w:rPr>
          <w:rStyle w:val="Emphasis"/>
          <w:highlight w:val="green"/>
        </w:rPr>
        <w:t>completed in as little as 5 years</w:t>
      </w:r>
      <w:r w:rsidRPr="001B422B">
        <w:rPr>
          <w:rStyle w:val="Emphasis"/>
        </w:rPr>
        <w:t>.</w:t>
      </w:r>
      <w:r w:rsidRPr="001B422B">
        <w:rPr>
          <w:rStyle w:val="StyleUnderline"/>
        </w:rPr>
        <w:t xml:space="preserve"> </w:t>
      </w:r>
      <w:r w:rsidRPr="001B422B">
        <w:rPr>
          <w:sz w:val="16"/>
        </w:rPr>
        <w:t xml:space="preserve">Note that construction on a tail or counterweight could proceed at the same time. As multiple strands could be </w:t>
      </w:r>
      <w:proofErr w:type="gramStart"/>
      <w:r w:rsidRPr="001B422B">
        <w:rPr>
          <w:sz w:val="16"/>
        </w:rPr>
        <w:t>build</w:t>
      </w:r>
      <w:proofErr w:type="gramEnd"/>
      <w:r w:rsidRPr="001B422B">
        <w:rPr>
          <w:sz w:val="16"/>
        </w:rPr>
        <w:t xml:space="preserve"> on the earth at the same time, there is no bottleneck in this approach. Disadvantages include the cost of the initial launch, weight balance issues, and the vulnerability of the early cable to severing. Question: What about vibrational modes? Discussion: The math of this is left as an exercise for the reader. The sound velocity is given by the square root of the tension divided by the linear mass density, just like a guitar string. The sound velocity goes to zero near the ground, implying that the wavelength also goes to zero, and the amplitude necessarily increases. </w:t>
      </w:r>
      <w:proofErr w:type="gramStart"/>
      <w:r w:rsidRPr="001B422B">
        <w:rPr>
          <w:sz w:val="16"/>
        </w:rPr>
        <w:t>Fortunately</w:t>
      </w:r>
      <w:proofErr w:type="gramEnd"/>
      <w:r w:rsidRPr="001B422B">
        <w:rPr>
          <w:sz w:val="16"/>
        </w:rPr>
        <w:t xml:space="preserve"> the atmosphere provides some viscous dissipation, but ultimately avoiding harmful vibrations is a matter of clever design. Some transverse vibrations are probably an excellent way to transmit power along the cable and to enable it to avoid collisions with satellites at lower orbits. Question: What might other </w:t>
      </w:r>
      <w:r w:rsidRPr="006A4DA5">
        <w:rPr>
          <w:rStyle w:val="StyleUnderline"/>
          <w:highlight w:val="green"/>
        </w:rPr>
        <w:t>hazards</w:t>
      </w:r>
      <w:r w:rsidRPr="001B422B">
        <w:rPr>
          <w:sz w:val="16"/>
        </w:rPr>
        <w:t xml:space="preserve"> be? Discussion: Corrosion, micrometeorites, lightning, attacks, etc. Most of these issues </w:t>
      </w:r>
      <w:r w:rsidRPr="006A4DA5">
        <w:rPr>
          <w:rStyle w:val="StyleUnderline"/>
          <w:highlight w:val="green"/>
        </w:rPr>
        <w:t>can be dealt with</w:t>
      </w:r>
      <w:r w:rsidRPr="001B422B">
        <w:rPr>
          <w:rStyle w:val="StyleUnderline"/>
        </w:rPr>
        <w:t xml:space="preserve"> by covering the structure in a shield like the shield on the ISS</w:t>
      </w:r>
      <w:r w:rsidRPr="001B422B">
        <w:rPr>
          <w:sz w:val="16"/>
        </w:rPr>
        <w:t xml:space="preserve">. It consists of a ceramic layer which absorbs the impact by shattering, and a metallic shield layer which can absorb lots of small impacts. There are other valid approaches for absorbing smaller collisions as well. The tracks would also be covered, possibly by moveable hatches that open as the climber passes and close after it leaves. Tracks would be </w:t>
      </w:r>
      <w:proofErr w:type="gramStart"/>
      <w:r w:rsidRPr="001B422B">
        <w:rPr>
          <w:sz w:val="16"/>
        </w:rPr>
        <w:t>multiply</w:t>
      </w:r>
      <w:proofErr w:type="gramEnd"/>
      <w:r w:rsidRPr="001B422B">
        <w:rPr>
          <w:sz w:val="16"/>
        </w:rPr>
        <w:t xml:space="preserve"> redundant and would be able to be switched in case of damage or maintenance such that the overall system could continue to operate without breaks. Although the cable could be as narrow as 15 cm, it makes more sense to separate the strands in a weight-sharing structure to which the tracks and other stuff can be attached. That way the breakage of compromise of any </w:t>
      </w:r>
      <w:proofErr w:type="gramStart"/>
      <w:r w:rsidRPr="001B422B">
        <w:rPr>
          <w:sz w:val="16"/>
        </w:rPr>
        <w:t>particular strand</w:t>
      </w:r>
      <w:proofErr w:type="gramEnd"/>
      <w:r w:rsidRPr="001B422B">
        <w:rPr>
          <w:sz w:val="16"/>
        </w:rPr>
        <w:t xml:space="preserve"> is less likely to affect those around it. Question: What would it look like? Discussion: Not much. At any point along its length, perspective would disappear it out of sight within a few km. On the earth’s surface, it would appear as a rope going up and </w:t>
      </w:r>
      <w:proofErr w:type="gramStart"/>
      <w:r w:rsidRPr="001B422B">
        <w:rPr>
          <w:sz w:val="16"/>
        </w:rPr>
        <w:t>disappear from sight</w:t>
      </w:r>
      <w:proofErr w:type="gramEnd"/>
      <w:r w:rsidRPr="001B422B">
        <w:rPr>
          <w:sz w:val="16"/>
        </w:rPr>
        <w:t xml:space="preserve"> before reaching the clouds. From the top looking down the earth would be the size of a basketball at arms’ length. On the way down, the earth would appear to dominate the view with a horizon for the whole day, but only in the last half hour would you enter the atmosphere. For comparison, it has similar length-width ratio with a railway rail that stretches across a continent. </w:t>
      </w:r>
      <w:r w:rsidRPr="002F6374">
        <w:rPr>
          <w:sz w:val="16"/>
        </w:rPr>
        <w:t xml:space="preserve">Question: </w:t>
      </w:r>
      <w:r w:rsidRPr="002F6374">
        <w:rPr>
          <w:rStyle w:val="StyleUnderline"/>
        </w:rPr>
        <w:t>So how much does it cost?</w:t>
      </w:r>
      <w:r w:rsidRPr="002F6374">
        <w:rPr>
          <w:sz w:val="16"/>
        </w:rPr>
        <w:t xml:space="preserve"> Discussion: This is impossible to estimate! The cost of a launch to geostationary orbit is about $150m, but this would be a trivial expense compared to the materials. If </w:t>
      </w:r>
      <w:r w:rsidRPr="006A4DA5">
        <w:rPr>
          <w:rStyle w:val="StyleUnderline"/>
          <w:highlight w:val="green"/>
        </w:rPr>
        <w:t>each climber</w:t>
      </w:r>
      <w:r w:rsidRPr="001B422B">
        <w:rPr>
          <w:sz w:val="16"/>
        </w:rPr>
        <w:t xml:space="preserve"> cost the same as an A320, then they </w:t>
      </w:r>
      <w:r w:rsidRPr="006A4DA5">
        <w:rPr>
          <w:rStyle w:val="StyleUnderline"/>
          <w:highlight w:val="green"/>
        </w:rPr>
        <w:t>would cost $100b</w:t>
      </w:r>
      <w:r w:rsidRPr="001B422B">
        <w:rPr>
          <w:sz w:val="16"/>
        </w:rPr>
        <w:t xml:space="preserve">, including a few spares. If the cable cost the same as steel, the </w:t>
      </w:r>
      <w:r w:rsidRPr="001B422B">
        <w:rPr>
          <w:rStyle w:val="StyleUnderline"/>
        </w:rPr>
        <w:t>materials would cost $300b.</w:t>
      </w:r>
      <w:r w:rsidRPr="001B422B">
        <w:rPr>
          <w:sz w:val="16"/>
        </w:rPr>
        <w:t xml:space="preserve"> Cable would likely be made from coal or oil, or possibly atmospheric CO2. What you lose in material construction costs you might make back because of the lack of refinement needed. At a billion tonnes, the cable represents about 10% of the current annual carbon output, so could be viewed as positive carbon sequestration! </w:t>
      </w:r>
      <w:r w:rsidRPr="006A4DA5">
        <w:rPr>
          <w:rStyle w:val="Emphasis"/>
          <w:highlight w:val="green"/>
        </w:rPr>
        <w:t>Including development costs and peripherals</w:t>
      </w:r>
      <w:r w:rsidRPr="006A4DA5">
        <w:rPr>
          <w:rStyle w:val="StyleUnderline"/>
          <w:highlight w:val="green"/>
        </w:rPr>
        <w:t>,</w:t>
      </w:r>
      <w:r w:rsidRPr="001B422B">
        <w:rPr>
          <w:rStyle w:val="StyleUnderline"/>
        </w:rPr>
        <w:t xml:space="preserve"> a </w:t>
      </w:r>
      <w:r w:rsidRPr="006A4DA5">
        <w:rPr>
          <w:rStyle w:val="StyleUnderline"/>
          <w:highlight w:val="green"/>
        </w:rPr>
        <w:t xml:space="preserve">cost in the </w:t>
      </w:r>
      <w:proofErr w:type="gramStart"/>
      <w:r w:rsidRPr="006A4DA5">
        <w:rPr>
          <w:rStyle w:val="Emphasis"/>
          <w:highlight w:val="green"/>
        </w:rPr>
        <w:t>trillion dollar</w:t>
      </w:r>
      <w:proofErr w:type="gramEnd"/>
      <w:r w:rsidRPr="006A4DA5">
        <w:rPr>
          <w:rStyle w:val="StyleUnderline"/>
          <w:highlight w:val="green"/>
        </w:rPr>
        <w:t xml:space="preserve"> range seems possible</w:t>
      </w:r>
      <w:r w:rsidRPr="001B422B">
        <w:rPr>
          <w:sz w:val="16"/>
        </w:rPr>
        <w:t>.</w:t>
      </w:r>
    </w:p>
    <w:p w14:paraId="5C6E2605" w14:textId="77777777" w:rsidR="00B845AE" w:rsidRDefault="00B845AE" w:rsidP="00B845AE">
      <w:pPr>
        <w:pStyle w:val="Heading4"/>
      </w:pPr>
      <w:r>
        <w:t>OR that’ll collapse the global economy.</w:t>
      </w:r>
    </w:p>
    <w:p w14:paraId="08B570A7" w14:textId="77777777" w:rsidR="00B845AE" w:rsidRPr="0088695E" w:rsidRDefault="00B845AE" w:rsidP="00B845AE">
      <w:r>
        <w:t xml:space="preserve">Yosef </w:t>
      </w:r>
      <w:r w:rsidRPr="0088695E">
        <w:rPr>
          <w:rStyle w:val="Style13ptBold"/>
        </w:rPr>
        <w:t>Farca 18</w:t>
      </w:r>
      <w:r>
        <w:t xml:space="preserve"> {Studied at The Frisch School. 8-25-2018. “What would happen if the US was a </w:t>
      </w:r>
      <w:proofErr w:type="gramStart"/>
      <w:r>
        <w:t>quadrillion dollars</w:t>
      </w:r>
      <w:proofErr w:type="gramEnd"/>
      <w:r>
        <w:t xml:space="preserve"> in debt?” https://www.quora.com/What-would-happen-if-the-US-was-a-quadrillion-dollars-in-debt}//JM</w:t>
      </w:r>
    </w:p>
    <w:p w14:paraId="33AF5A2F" w14:textId="77777777" w:rsidR="00B845AE" w:rsidRDefault="00B845AE" w:rsidP="00B845AE">
      <w:pPr>
        <w:rPr>
          <w:sz w:val="16"/>
        </w:rPr>
      </w:pPr>
      <w:r w:rsidRPr="0088695E">
        <w:rPr>
          <w:sz w:val="16"/>
        </w:rPr>
        <w:t>Most likely</w:t>
      </w:r>
      <w:r w:rsidRPr="0088695E">
        <w:rPr>
          <w:rStyle w:val="StyleUnderline"/>
        </w:rPr>
        <w:t xml:space="preserve">, </w:t>
      </w:r>
      <w:r w:rsidRPr="006A4DA5">
        <w:rPr>
          <w:rStyle w:val="StyleUnderline"/>
          <w:highlight w:val="green"/>
        </w:rPr>
        <w:t>if our economy is</w:t>
      </w:r>
      <w:r w:rsidRPr="0088695E">
        <w:rPr>
          <w:rStyle w:val="StyleUnderline"/>
        </w:rPr>
        <w:t xml:space="preserve"> ever </w:t>
      </w:r>
      <w:r w:rsidRPr="006A4DA5">
        <w:rPr>
          <w:rStyle w:val="Emphasis"/>
          <w:highlight w:val="green"/>
        </w:rPr>
        <w:t>quadrillion Dollars</w:t>
      </w:r>
      <w:r w:rsidRPr="006A4DA5">
        <w:rPr>
          <w:rStyle w:val="StyleUnderline"/>
          <w:highlight w:val="green"/>
        </w:rPr>
        <w:t xml:space="preserve"> in debt</w:t>
      </w:r>
      <w:r w:rsidRPr="0088695E">
        <w:rPr>
          <w:sz w:val="16"/>
        </w:rPr>
        <w:t xml:space="preserve">, than </w:t>
      </w:r>
      <w:r w:rsidRPr="006A4DA5">
        <w:rPr>
          <w:rStyle w:val="Emphasis"/>
          <w:highlight w:val="green"/>
        </w:rPr>
        <w:t>nobody would lend us any money</w:t>
      </w:r>
      <w:r w:rsidRPr="0088695E">
        <w:rPr>
          <w:rStyle w:val="StyleUnderline"/>
        </w:rPr>
        <w:t>, because we would never be able to pay it back</w:t>
      </w:r>
      <w:r w:rsidRPr="0088695E">
        <w:rPr>
          <w:sz w:val="16"/>
        </w:rPr>
        <w:t xml:space="preserve">, and if we did pay it back, </w:t>
      </w:r>
      <w:r w:rsidRPr="006A4DA5">
        <w:rPr>
          <w:rStyle w:val="StyleUnderline"/>
          <w:highlight w:val="green"/>
        </w:rPr>
        <w:t>the dollar</w:t>
      </w:r>
      <w:r w:rsidRPr="0088695E">
        <w:rPr>
          <w:rStyle w:val="StyleUnderline"/>
        </w:rPr>
        <w:t xml:space="preserve"> we payed it back with </w:t>
      </w:r>
      <w:r w:rsidRPr="006A4DA5">
        <w:rPr>
          <w:rStyle w:val="Emphasis"/>
          <w:highlight w:val="green"/>
        </w:rPr>
        <w:t>won't be worth anything</w:t>
      </w:r>
      <w:r w:rsidRPr="0088695E">
        <w:rPr>
          <w:rStyle w:val="StyleUnderline"/>
        </w:rPr>
        <w:t>.</w:t>
      </w:r>
      <w:r>
        <w:rPr>
          <w:rStyle w:val="StyleUnderline"/>
        </w:rPr>
        <w:t xml:space="preserve"> </w:t>
      </w:r>
      <w:r w:rsidRPr="0088695E">
        <w:rPr>
          <w:sz w:val="16"/>
        </w:rPr>
        <w:t xml:space="preserve">If nobody wanted to lend us any money, how would we mathematically pay for all our expenses? Our expenses clearly exeed our tax revenues, and therefore we would have to either come up with the money by raising </w:t>
      </w:r>
      <w:proofErr w:type="gramStart"/>
      <w:r w:rsidRPr="0088695E">
        <w:rPr>
          <w:sz w:val="16"/>
        </w:rPr>
        <w:t>taxes, or</w:t>
      </w:r>
      <w:proofErr w:type="gramEnd"/>
      <w:r w:rsidRPr="0088695E">
        <w:rPr>
          <w:sz w:val="16"/>
        </w:rPr>
        <w:t xml:space="preserve"> cut spending. </w:t>
      </w:r>
      <w:proofErr w:type="gramStart"/>
      <w:r w:rsidRPr="0088695E">
        <w:rPr>
          <w:sz w:val="16"/>
        </w:rPr>
        <w:t>But,</w:t>
      </w:r>
      <w:proofErr w:type="gramEnd"/>
      <w:r w:rsidRPr="0088695E">
        <w:rPr>
          <w:sz w:val="16"/>
        </w:rPr>
        <w:t xml:space="preserve"> we all know how that goes…the political politicians never want to cut spending, and if they raise taxes that high they won't get re-elected, and there will be crazy riots, and basically a full on rebellion, they come up with a genius idea—inlfation. </w:t>
      </w:r>
      <w:r w:rsidRPr="0088695E">
        <w:rPr>
          <w:rStyle w:val="StyleUnderline"/>
        </w:rPr>
        <w:t>If this situation ever becomes a reality</w:t>
      </w:r>
      <w:r w:rsidRPr="0088695E">
        <w:rPr>
          <w:sz w:val="16"/>
        </w:rPr>
        <w:t xml:space="preserve">, which it probably will eventually, </w:t>
      </w:r>
      <w:r w:rsidRPr="0088695E">
        <w:rPr>
          <w:rStyle w:val="StyleUnderline"/>
        </w:rPr>
        <w:t xml:space="preserve">there will be a dollar crisis, and the dollar would collapse, </w:t>
      </w:r>
      <w:r w:rsidRPr="006A4DA5">
        <w:rPr>
          <w:rStyle w:val="Emphasis"/>
          <w:highlight w:val="green"/>
        </w:rPr>
        <w:t>the world economy would collapse</w:t>
      </w:r>
      <w:r w:rsidRPr="0088695E">
        <w:rPr>
          <w:rStyle w:val="StyleUnderline"/>
        </w:rPr>
        <w:t>, and for a few years there will be a situation like there is in Venezuela, except worldwide</w:t>
      </w:r>
      <w:r w:rsidRPr="0088695E">
        <w:rPr>
          <w:sz w:val="16"/>
        </w:rPr>
        <w:t>, and then finally people will do what they have done for thousands of years—go back to gold and silver!</w:t>
      </w:r>
    </w:p>
    <w:p w14:paraId="69239AA8" w14:textId="77777777" w:rsidR="00B845AE" w:rsidRPr="001B422B" w:rsidRDefault="00B845AE" w:rsidP="00B845AE">
      <w:pPr>
        <w:rPr>
          <w:sz w:val="16"/>
        </w:rPr>
      </w:pPr>
    </w:p>
    <w:p w14:paraId="15F11A37" w14:textId="77777777" w:rsidR="00B845AE" w:rsidRDefault="00B845AE" w:rsidP="00B845AE">
      <w:pPr>
        <w:pStyle w:val="Heading3"/>
      </w:pPr>
      <w:r>
        <w:t>2NC – T/Tradeoff</w:t>
      </w:r>
    </w:p>
    <w:p w14:paraId="5D877B22" w14:textId="77777777" w:rsidR="00B845AE" w:rsidRDefault="00B845AE" w:rsidP="00B845AE">
      <w:pPr>
        <w:pStyle w:val="Heading4"/>
      </w:pPr>
      <w:r>
        <w:t>It’s 50%.</w:t>
      </w:r>
    </w:p>
    <w:p w14:paraId="318BA84F" w14:textId="77777777" w:rsidR="00B845AE" w:rsidRDefault="00B845AE" w:rsidP="00B845AE">
      <w:r w:rsidRPr="00B05191">
        <w:rPr>
          <w:rStyle w:val="Style13ptBold"/>
        </w:rPr>
        <w:t>LI nd</w:t>
      </w:r>
      <w:r>
        <w:t xml:space="preserve"> [Law Insider, xx-xx-xxxx, "Substantially increase Definition", Law Insider, https://www.lawinsider.com/dictionary/substantially-increase, DOA: 7-25-2022 //ArchanSen]</w:t>
      </w:r>
    </w:p>
    <w:p w14:paraId="55C4BA30" w14:textId="77777777" w:rsidR="00B845AE" w:rsidRPr="00B05191" w:rsidRDefault="00B845AE" w:rsidP="00B845AE">
      <w:pPr>
        <w:rPr>
          <w:sz w:val="16"/>
        </w:rPr>
      </w:pPr>
      <w:r w:rsidRPr="00B05191">
        <w:rPr>
          <w:rStyle w:val="StyleUnderline"/>
          <w:highlight w:val="green"/>
        </w:rPr>
        <w:t>Substantially increase means</w:t>
      </w:r>
      <w:r w:rsidRPr="00B05191">
        <w:rPr>
          <w:rStyle w:val="StyleUnderline"/>
        </w:rPr>
        <w:t xml:space="preserve"> an </w:t>
      </w:r>
      <w:r w:rsidRPr="00B05191">
        <w:rPr>
          <w:rStyle w:val="StyleUnderline"/>
          <w:highlight w:val="green"/>
        </w:rPr>
        <w:t>increase</w:t>
      </w:r>
      <w:r w:rsidRPr="00B05191">
        <w:rPr>
          <w:rStyle w:val="StyleUnderline"/>
        </w:rPr>
        <w:t xml:space="preserve"> in</w:t>
      </w:r>
      <w:r w:rsidRPr="00B05191">
        <w:rPr>
          <w:sz w:val="16"/>
        </w:rPr>
        <w:t xml:space="preserve"> wage-earning </w:t>
      </w:r>
      <w:r w:rsidRPr="00B05191">
        <w:rPr>
          <w:rStyle w:val="StyleUnderline"/>
        </w:rPr>
        <w:t xml:space="preserve">capacity </w:t>
      </w:r>
      <w:r w:rsidRPr="00B05191">
        <w:rPr>
          <w:rStyle w:val="StyleUnderline"/>
          <w:highlight w:val="green"/>
        </w:rPr>
        <w:t xml:space="preserve">by </w:t>
      </w:r>
      <w:r w:rsidRPr="00B05191">
        <w:rPr>
          <w:rStyle w:val="Emphasis"/>
          <w:highlight w:val="green"/>
        </w:rPr>
        <w:t>fifty percent</w:t>
      </w:r>
      <w:r w:rsidRPr="00B05191">
        <w:rPr>
          <w:sz w:val="16"/>
        </w:rPr>
        <w:t xml:space="preserve"> (50%) </w:t>
      </w:r>
      <w:r w:rsidRPr="00B05191">
        <w:rPr>
          <w:rStyle w:val="StyleUnderline"/>
          <w:highlight w:val="green"/>
        </w:rPr>
        <w:t>or more</w:t>
      </w:r>
      <w:r w:rsidRPr="00B05191">
        <w:rPr>
          <w:sz w:val="16"/>
        </w:rPr>
        <w:t>.</w:t>
      </w:r>
    </w:p>
    <w:p w14:paraId="772794F5" w14:textId="77777777" w:rsidR="00B845AE" w:rsidRDefault="00B845AE" w:rsidP="00B845AE">
      <w:pPr>
        <w:pStyle w:val="Heading4"/>
      </w:pPr>
      <w:r>
        <w:t xml:space="preserve">SC should be measured with the cost. </w:t>
      </w:r>
    </w:p>
    <w:p w14:paraId="448A6CD2" w14:textId="77777777" w:rsidR="00B845AE" w:rsidRPr="004F5039" w:rsidRDefault="00B845AE" w:rsidP="00B845AE">
      <w:r w:rsidRPr="00A4088E">
        <w:rPr>
          <w:rStyle w:val="Style13ptBold"/>
        </w:rPr>
        <w:t>Werner 14</w:t>
      </w:r>
      <w:r>
        <w:t xml:space="preserve"> [A.J. Werner, Lieutenant Colonel, United States Air Force, 13 February 2014, “SELECTIVE SECURITY COOPERATION: A PROPOSED INDEX TO MEASURE THE VALUE OF PARTNERS AND FOCUS INTERNATIONAL ENGAGEMENT” DOA: 7/25/2022 //ArchanSen]</w:t>
      </w:r>
    </w:p>
    <w:p w14:paraId="0D7D8AD6" w14:textId="77777777" w:rsidR="00B845AE" w:rsidRPr="00A4088E" w:rsidRDefault="00B845AE" w:rsidP="00B845AE">
      <w:pPr>
        <w:rPr>
          <w:rStyle w:val="StyleUnderline"/>
        </w:rPr>
      </w:pPr>
      <w:r w:rsidRPr="00A4088E">
        <w:rPr>
          <w:rStyle w:val="StyleUnderline"/>
        </w:rPr>
        <w:t xml:space="preserve">Multiple high-level reviews of American </w:t>
      </w:r>
      <w:r w:rsidRPr="00B05191">
        <w:rPr>
          <w:rStyle w:val="StyleUnderline"/>
          <w:highlight w:val="green"/>
        </w:rPr>
        <w:t xml:space="preserve">SC </w:t>
      </w:r>
      <w:r w:rsidRPr="00B05191">
        <w:rPr>
          <w:rStyle w:val="StyleUnderline"/>
        </w:rPr>
        <w:t>efforts</w:t>
      </w:r>
      <w:r w:rsidRPr="008D2660">
        <w:rPr>
          <w:sz w:val="16"/>
        </w:rPr>
        <w:t xml:space="preserve"> already </w:t>
      </w:r>
      <w:r w:rsidRPr="00A4088E">
        <w:rPr>
          <w:rStyle w:val="StyleUnderline"/>
        </w:rPr>
        <w:t>exist</w:t>
      </w:r>
      <w:r w:rsidRPr="008D2660">
        <w:rPr>
          <w:sz w:val="16"/>
        </w:rPr>
        <w:t xml:space="preserve">: geographic combatant commanders (GCC) coordinate with the CJCS and chiefs of mission around the globe to “assess and prioritize the needs of foreign security forces and supporting institutions.”48 So </w:t>
      </w:r>
      <w:r w:rsidRPr="00A4088E">
        <w:rPr>
          <w:rStyle w:val="StyleUnderline"/>
        </w:rPr>
        <w:t xml:space="preserve">why </w:t>
      </w:r>
      <w:r w:rsidRPr="00B05191">
        <w:rPr>
          <w:rStyle w:val="StyleUnderline"/>
          <w:highlight w:val="green"/>
        </w:rPr>
        <w:t>is</w:t>
      </w:r>
      <w:r w:rsidRPr="00A4088E">
        <w:rPr>
          <w:rStyle w:val="StyleUnderline"/>
        </w:rPr>
        <w:t xml:space="preserve"> it </w:t>
      </w:r>
      <w:r w:rsidRPr="00B05191">
        <w:rPr>
          <w:rStyle w:val="StyleUnderline"/>
          <w:highlight w:val="green"/>
        </w:rPr>
        <w:t xml:space="preserve">necessary </w:t>
      </w:r>
      <w:r w:rsidRPr="00D16D0A">
        <w:rPr>
          <w:rStyle w:val="StyleUnderline"/>
        </w:rPr>
        <w:t xml:space="preserve">to address the </w:t>
      </w:r>
      <w:proofErr w:type="gramStart"/>
      <w:r w:rsidRPr="00D16D0A">
        <w:rPr>
          <w:rStyle w:val="StyleUnderline"/>
        </w:rPr>
        <w:t>manner in which</w:t>
      </w:r>
      <w:proofErr w:type="gramEnd"/>
      <w:r w:rsidRPr="00B05191">
        <w:rPr>
          <w:rStyle w:val="StyleUnderline"/>
          <w:highlight w:val="green"/>
        </w:rPr>
        <w:t xml:space="preserve"> the DoD currently measures the value</w:t>
      </w:r>
      <w:r w:rsidRPr="00A4088E">
        <w:rPr>
          <w:rStyle w:val="StyleUnderline"/>
        </w:rPr>
        <w:t xml:space="preserve"> of partners? The simple answer is </w:t>
      </w:r>
      <w:r w:rsidRPr="00B05191">
        <w:rPr>
          <w:rStyle w:val="Emphasis"/>
          <w:highlight w:val="green"/>
        </w:rPr>
        <w:t>money</w:t>
      </w:r>
      <w:r w:rsidRPr="008D2660">
        <w:rPr>
          <w:sz w:val="16"/>
        </w:rPr>
        <w:t xml:space="preserve">. With budgets decreasing, </w:t>
      </w:r>
      <w:r w:rsidRPr="00A4088E">
        <w:rPr>
          <w:rStyle w:val="StyleUnderline"/>
        </w:rPr>
        <w:t>the United States can no longer afford to overstretch limited SC dollars</w:t>
      </w:r>
    </w:p>
    <w:p w14:paraId="2443DF5A" w14:textId="77777777" w:rsidR="00B845AE" w:rsidRDefault="00B845AE" w:rsidP="00B845AE">
      <w:pPr>
        <w:pStyle w:val="Heading4"/>
      </w:pPr>
      <w:r>
        <w:t>It requires resources.</w:t>
      </w:r>
    </w:p>
    <w:p w14:paraId="5ADC4E98" w14:textId="77777777" w:rsidR="00B845AE" w:rsidRPr="001A444F" w:rsidRDefault="00B845AE" w:rsidP="00B845AE">
      <w:r w:rsidRPr="001A444F">
        <w:rPr>
          <w:rStyle w:val="Style13ptBold"/>
        </w:rPr>
        <w:t>Pretelt 21</w:t>
      </w:r>
      <w:r w:rsidRPr="001A444F">
        <w:t xml:space="preserve"> [Maj. Carlos De Castro Pretelt 7-17-2021, "Taking a Bite out of the Elephant: How to Improve Security Cooperation", No Publication, https://smallwarsjournal.com/jrnl/art/taking-bite-out-elephant-how-improve-security-cooperation, DOA: 7-25-2022 //ArchanSen]</w:t>
      </w:r>
    </w:p>
    <w:p w14:paraId="50C00152" w14:textId="77777777" w:rsidR="00B845AE" w:rsidRPr="008D2660" w:rsidRDefault="00B845AE" w:rsidP="00B845AE">
      <w:pPr>
        <w:rPr>
          <w:sz w:val="16"/>
        </w:rPr>
      </w:pPr>
      <w:r w:rsidRPr="008D2660">
        <w:rPr>
          <w:sz w:val="16"/>
        </w:rPr>
        <w:t xml:space="preserve">For context, the </w:t>
      </w:r>
      <w:proofErr w:type="gramStart"/>
      <w:r w:rsidRPr="008D2660">
        <w:rPr>
          <w:sz w:val="16"/>
        </w:rPr>
        <w:t>aforementioned security</w:t>
      </w:r>
      <w:proofErr w:type="gramEnd"/>
      <w:r w:rsidRPr="008D2660">
        <w:rPr>
          <w:sz w:val="16"/>
        </w:rPr>
        <w:t xml:space="preserve"> cooperation challenges mentioned by Maj Croshier, and found throughout many parts of the world, tend to follow a similar pattern.  A partner nation is experiencing internal security challenges that preclude it from achieving a desired security objective.  The security objective is of interest to both the partner nation and the United States.  In view of this, </w:t>
      </w:r>
      <w:r w:rsidRPr="008D2660">
        <w:rPr>
          <w:rStyle w:val="StyleUnderline"/>
        </w:rPr>
        <w:t>the</w:t>
      </w:r>
      <w:r w:rsidRPr="008D2660">
        <w:rPr>
          <w:sz w:val="16"/>
        </w:rPr>
        <w:t xml:space="preserve"> Department of Defense (</w:t>
      </w:r>
      <w:r w:rsidRPr="001A444F">
        <w:rPr>
          <w:rStyle w:val="StyleUnderline"/>
        </w:rPr>
        <w:t>DoD</w:t>
      </w:r>
      <w:r w:rsidRPr="008D2660">
        <w:rPr>
          <w:sz w:val="16"/>
        </w:rPr>
        <w:t xml:space="preserve">) </w:t>
      </w:r>
      <w:r w:rsidRPr="001A444F">
        <w:rPr>
          <w:rStyle w:val="StyleUnderline"/>
        </w:rPr>
        <w:t>conducts security cooperation activities with the partner nation in the form of visits, conferences, equipping, or some other type of aid,</w:t>
      </w:r>
      <w:r w:rsidRPr="008D2660">
        <w:rPr>
          <w:sz w:val="16"/>
        </w:rPr>
        <w:t xml:space="preserve"> to help them address the security shortfall.  According to JP-3 “</w:t>
      </w:r>
      <w:r w:rsidRPr="008D2660">
        <w:rPr>
          <w:rStyle w:val="StyleUnderline"/>
          <w:highlight w:val="green"/>
        </w:rPr>
        <w:t>SC</w:t>
      </w:r>
      <w:r w:rsidRPr="008D2660">
        <w:rPr>
          <w:sz w:val="16"/>
        </w:rPr>
        <w:t xml:space="preserve"> [security cooperation] </w:t>
      </w:r>
      <w:r w:rsidRPr="008D2660">
        <w:rPr>
          <w:rStyle w:val="Emphasis"/>
          <w:highlight w:val="green"/>
        </w:rPr>
        <w:t>requires</w:t>
      </w:r>
      <w:r w:rsidRPr="008D2660">
        <w:rPr>
          <w:sz w:val="16"/>
        </w:rPr>
        <w:t xml:space="preserve"> </w:t>
      </w:r>
      <w:r w:rsidRPr="001A444F">
        <w:rPr>
          <w:rStyle w:val="StyleUnderline"/>
        </w:rPr>
        <w:t xml:space="preserve">a </w:t>
      </w:r>
      <w:r w:rsidRPr="008D2660">
        <w:rPr>
          <w:rStyle w:val="StyleUnderline"/>
          <w:highlight w:val="green"/>
        </w:rPr>
        <w:t>commitment of USG</w:t>
      </w:r>
      <w:r w:rsidRPr="008D2660">
        <w:rPr>
          <w:sz w:val="16"/>
        </w:rPr>
        <w:t xml:space="preserve"> [United States Government] </w:t>
      </w:r>
      <w:r w:rsidRPr="008D2660">
        <w:rPr>
          <w:rStyle w:val="Emphasis"/>
          <w:highlight w:val="green"/>
        </w:rPr>
        <w:t>resources and funds</w:t>
      </w:r>
      <w:r w:rsidRPr="008D2660">
        <w:rPr>
          <w:sz w:val="16"/>
          <w:highlight w:val="green"/>
        </w:rPr>
        <w:t xml:space="preserve"> </w:t>
      </w:r>
      <w:r w:rsidRPr="008D2660">
        <w:rPr>
          <w:rStyle w:val="StyleUnderline"/>
          <w:highlight w:val="green"/>
        </w:rPr>
        <w:t>to execute</w:t>
      </w:r>
      <w:r w:rsidRPr="001A444F">
        <w:rPr>
          <w:rStyle w:val="StyleUnderline"/>
        </w:rPr>
        <w:t xml:space="preserve"> security cooperation </w:t>
      </w:r>
      <w:r w:rsidRPr="008D2660">
        <w:rPr>
          <w:rStyle w:val="StyleUnderline"/>
          <w:highlight w:val="green"/>
        </w:rPr>
        <w:t>activities that benefit PNs</w:t>
      </w:r>
      <w:r w:rsidRPr="008D2660">
        <w:rPr>
          <w:sz w:val="16"/>
        </w:rPr>
        <w:t xml:space="preserve"> [Partner Nations] </w:t>
      </w:r>
      <w:r w:rsidRPr="008D2660">
        <w:rPr>
          <w:rStyle w:val="StyleUnderline"/>
          <w:highlight w:val="green"/>
        </w:rPr>
        <w:t>and the US</w:t>
      </w:r>
      <w:r w:rsidRPr="008D2660">
        <w:rPr>
          <w:sz w:val="16"/>
        </w:rPr>
        <w:t xml:space="preserve"> [United States] </w:t>
      </w:r>
      <w:r w:rsidRPr="001A444F">
        <w:rPr>
          <w:rStyle w:val="StyleUnderline"/>
        </w:rPr>
        <w:t>in their achievement of mutual foreign and defense policy objectives</w:t>
      </w:r>
      <w:proofErr w:type="gramStart"/>
      <w:r w:rsidRPr="008D2660">
        <w:rPr>
          <w:sz w:val="16"/>
        </w:rPr>
        <w:t>.”[</w:t>
      </w:r>
      <w:proofErr w:type="gramEnd"/>
      <w:r w:rsidRPr="008D2660">
        <w:rPr>
          <w:sz w:val="16"/>
        </w:rPr>
        <w:t>ii]  This is the main intent of security cooperation and it is a fairly straightforward concept.  Regrettably, it is in the application of this upfront mandate that we stumble across our global challenge.</w:t>
      </w:r>
    </w:p>
    <w:p w14:paraId="70FF9A67" w14:textId="77777777" w:rsidR="00B845AE" w:rsidRDefault="00B845AE" w:rsidP="00B845AE">
      <w:pPr>
        <w:pStyle w:val="Heading4"/>
      </w:pPr>
      <w:r>
        <w:t>Must be substantive – can’t just be talks.</w:t>
      </w:r>
    </w:p>
    <w:p w14:paraId="18D345AD" w14:textId="77777777" w:rsidR="00B845AE" w:rsidRDefault="00B845AE" w:rsidP="00B845AE">
      <w:r w:rsidRPr="00BE6AC0">
        <w:rPr>
          <w:rStyle w:val="Style13ptBold"/>
        </w:rPr>
        <w:t>Black’s Law Dictionary nd</w:t>
      </w:r>
      <w:r>
        <w:t xml:space="preserve"> [Black’s Law Dictionary, xx-xx-xxxx, "SUBSTANTIAL Definition &amp;amp; Meaning", Law Dictionary, https://thelawdictionary.org/substantial/, DOA: 7-25-2022 //ArchanSen]</w:t>
      </w:r>
    </w:p>
    <w:p w14:paraId="7C24B2D2" w14:textId="77777777" w:rsidR="00B845AE" w:rsidRPr="00BE6AC0" w:rsidRDefault="00B845AE" w:rsidP="00B845AE">
      <w:pPr>
        <w:rPr>
          <w:rStyle w:val="Emphasis"/>
        </w:rPr>
      </w:pPr>
      <w:r>
        <w:t xml:space="preserve">Being significant or large and </w:t>
      </w:r>
      <w:r w:rsidRPr="00BE6AC0">
        <w:rPr>
          <w:rStyle w:val="Emphasis"/>
          <w:highlight w:val="green"/>
        </w:rPr>
        <w:t>having substance.</w:t>
      </w:r>
    </w:p>
    <w:p w14:paraId="26ED0C3D" w14:textId="77777777" w:rsidR="00B845AE" w:rsidRPr="00BE6AC0" w:rsidRDefault="00B845AE" w:rsidP="00B845AE"/>
    <w:p w14:paraId="6EFB5401" w14:textId="77777777" w:rsidR="00B845AE" w:rsidRPr="0065627E" w:rsidRDefault="00B845AE" w:rsidP="00B845AE"/>
    <w:p w14:paraId="4B22D859" w14:textId="77777777" w:rsidR="0007076B" w:rsidRPr="000F5B91" w:rsidRDefault="0007076B" w:rsidP="0007076B"/>
    <w:p w14:paraId="51F33393" w14:textId="77777777" w:rsidR="00460E95" w:rsidRPr="00CB6071" w:rsidRDefault="00460E95" w:rsidP="00460E95">
      <w:pPr>
        <w:rPr>
          <w:rStyle w:val="Emphasis"/>
        </w:rPr>
      </w:pPr>
    </w:p>
    <w:p w14:paraId="7A0E70A1" w14:textId="77777777" w:rsidR="00460E95" w:rsidRPr="004410BC" w:rsidRDefault="00460E95" w:rsidP="00460E95"/>
    <w:p w14:paraId="1F6E26A3" w14:textId="4725D11B" w:rsidR="00460E95" w:rsidRPr="0011570F" w:rsidRDefault="00460E95" w:rsidP="00460E95">
      <w:pPr>
        <w:rPr>
          <w:sz w:val="14"/>
        </w:rPr>
      </w:pPr>
    </w:p>
    <w:p w14:paraId="0AF91903" w14:textId="77777777" w:rsidR="009A04AF" w:rsidRDefault="009A04AF" w:rsidP="0007076B">
      <w:pPr>
        <w:pStyle w:val="Heading2"/>
      </w:pPr>
    </w:p>
    <w:p w14:paraId="00F961D1" w14:textId="77777777" w:rsidR="00833D94" w:rsidRPr="0007076B" w:rsidRDefault="00833D94" w:rsidP="00833D94"/>
    <w:p w14:paraId="405FBDED" w14:textId="77777777" w:rsidR="00833D94" w:rsidRDefault="00833D94">
      <w:pPr>
        <w:spacing w:after="160" w:line="259" w:lineRule="auto"/>
        <w:rPr>
          <w:rFonts w:asciiTheme="minorHAnsi" w:hAnsiTheme="minorHAnsi"/>
        </w:rPr>
      </w:pPr>
    </w:p>
    <w:sectPr w:rsidR="00833D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E27AE" w14:textId="77777777" w:rsidR="009813CF" w:rsidRDefault="009813CF" w:rsidP="0007076B">
      <w:r>
        <w:separator/>
      </w:r>
    </w:p>
  </w:endnote>
  <w:endnote w:type="continuationSeparator" w:id="0">
    <w:p w14:paraId="0FF6E1E7" w14:textId="77777777" w:rsidR="009813CF" w:rsidRDefault="009813CF" w:rsidP="00070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4D"/>
    <w:family w:val="swiss"/>
    <w:notTrueType/>
    <w:pitch w:val="default"/>
    <w:sig w:usb0="00000003" w:usb1="00000000" w:usb2="00000000" w:usb3="00000000" w:csb0="00000001" w:csb1="00000000"/>
  </w:font>
  <w:font w:name="Times New Roman Bold">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00000001" w:usb1="5000E07B"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panose1 w:val="00000000000000000000"/>
    <w:charset w:val="00"/>
    <w:family w:val="roman"/>
    <w:notTrueType/>
    <w:pitch w:val="default"/>
  </w:font>
  <w:font w:name="Futura">
    <w:charset w:val="00"/>
    <w:family w:val="auto"/>
    <w:pitch w:val="variable"/>
    <w:sig w:usb0="80000067" w:usb1="00000000" w:usb2="00000000" w:usb3="00000000" w:csb0="000001FB" w:csb1="00000000"/>
  </w:font>
  <w:font w:name="Estrangelo Edessa">
    <w:panose1 w:val="00000000000000000000"/>
    <w:charset w:val="00"/>
    <w:family w:val="script"/>
    <w:pitch w:val="variable"/>
    <w:sig w:usb0="80002043" w:usb1="00000000" w:usb2="00000080" w:usb3="00000000" w:csb0="00000001" w:csb1="00000000"/>
  </w:font>
  <w:font w:name="Helvetica Neue">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 w:name="Frutiger 45 Light">
    <w:altName w:val="Times New Roman"/>
    <w:panose1 w:val="00000000000000000000"/>
    <w:charset w:val="00"/>
    <w:family w:val="swiss"/>
    <w:notTrueType/>
    <w:pitch w:val="default"/>
    <w:sig w:usb0="03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Italic">
    <w:altName w:val="Times New Roman"/>
    <w:panose1 w:val="00000000000000000000"/>
    <w:charset w:val="00"/>
    <w:family w:val="swiss"/>
    <w:notTrueType/>
    <w:pitch w:val="default"/>
    <w:sig w:usb0="00000003" w:usb1="00000000" w:usb2="00000000" w:usb3="00000000" w:csb0="00000001" w:csb1="00000000"/>
  </w:font>
  <w:font w:name="Times-Roman">
    <w:altName w:val="DokChampa"/>
    <w:charset w:val="00"/>
    <w:family w:val="auto"/>
    <w:pitch w:val="variable"/>
    <w:sig w:usb0="E00002FF" w:usb1="5000205A" w:usb2="00000000" w:usb3="00000000" w:csb0="0000019F" w:csb1="00000000"/>
  </w:font>
  <w:font w:name="StarSymbol">
    <w:altName w:val="ヒラギノ角ゴ Pro W3"/>
    <w:charset w:val="02"/>
    <w:family w:val="auto"/>
    <w:pitch w:val="default"/>
  </w:font>
  <w:font w:name="AKDPE C+ Utopia">
    <w:altName w:val="Cambria"/>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Lora">
    <w:charset w:val="00"/>
    <w:family w:val="auto"/>
    <w:pitch w:val="variable"/>
    <w:sig w:usb0="A00002FF" w:usb1="5000204B" w:usb2="00000000" w:usb3="00000000" w:csb0="00000097"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394E4" w14:textId="77777777" w:rsidR="009813CF" w:rsidRDefault="009813CF" w:rsidP="0007076B">
      <w:r>
        <w:separator/>
      </w:r>
    </w:p>
  </w:footnote>
  <w:footnote w:type="continuationSeparator" w:id="0">
    <w:p w14:paraId="6CBEFB9E" w14:textId="77777777" w:rsidR="009813CF" w:rsidRDefault="009813CF" w:rsidP="000707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A5E54"/>
    <w:multiLevelType w:val="hybridMultilevel"/>
    <w:tmpl w:val="49941320"/>
    <w:lvl w:ilvl="0" w:tplc="FC38AF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09970CC"/>
    <w:multiLevelType w:val="hybridMultilevel"/>
    <w:tmpl w:val="131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5733F"/>
    <w:multiLevelType w:val="hybridMultilevel"/>
    <w:tmpl w:val="F424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F2E23"/>
    <w:multiLevelType w:val="hybridMultilevel"/>
    <w:tmpl w:val="E82C9B26"/>
    <w:lvl w:ilvl="0" w:tplc="F36E6AE8">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334F8"/>
    <w:multiLevelType w:val="hybridMultilevel"/>
    <w:tmpl w:val="7F02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05037B"/>
    <w:multiLevelType w:val="hybridMultilevel"/>
    <w:tmpl w:val="274ABD70"/>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8041F8"/>
    <w:multiLevelType w:val="hybridMultilevel"/>
    <w:tmpl w:val="90D0284E"/>
    <w:lvl w:ilvl="0" w:tplc="9AD2F040">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B461858"/>
    <w:multiLevelType w:val="hybridMultilevel"/>
    <w:tmpl w:val="3DD0DFC2"/>
    <w:lvl w:ilvl="0" w:tplc="32241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D61006"/>
    <w:multiLevelType w:val="hybridMultilevel"/>
    <w:tmpl w:val="882A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B26C13"/>
    <w:multiLevelType w:val="hybridMultilevel"/>
    <w:tmpl w:val="E0D6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37306D"/>
    <w:multiLevelType w:val="hybridMultilevel"/>
    <w:tmpl w:val="F7E24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4542696">
    <w:abstractNumId w:val="25"/>
  </w:num>
  <w:num w:numId="2" w16cid:durableId="1394356359">
    <w:abstractNumId w:val="24"/>
  </w:num>
  <w:num w:numId="3" w16cid:durableId="1816875124">
    <w:abstractNumId w:val="18"/>
  </w:num>
  <w:num w:numId="4" w16cid:durableId="1918898455">
    <w:abstractNumId w:val="23"/>
  </w:num>
  <w:num w:numId="5" w16cid:durableId="1293563500">
    <w:abstractNumId w:val="19"/>
  </w:num>
  <w:num w:numId="6" w16cid:durableId="2052457263">
    <w:abstractNumId w:val="16"/>
  </w:num>
  <w:num w:numId="7" w16cid:durableId="1395811441">
    <w:abstractNumId w:val="13"/>
  </w:num>
  <w:num w:numId="8" w16cid:durableId="927931290">
    <w:abstractNumId w:val="14"/>
  </w:num>
  <w:num w:numId="9" w16cid:durableId="316542607">
    <w:abstractNumId w:val="12"/>
  </w:num>
  <w:num w:numId="10" w16cid:durableId="1138840441">
    <w:abstractNumId w:val="21"/>
  </w:num>
  <w:num w:numId="11" w16cid:durableId="409232358">
    <w:abstractNumId w:val="10"/>
  </w:num>
  <w:num w:numId="12" w16cid:durableId="1466849189">
    <w:abstractNumId w:val="22"/>
  </w:num>
  <w:num w:numId="13" w16cid:durableId="1679700553">
    <w:abstractNumId w:val="11"/>
  </w:num>
  <w:num w:numId="14" w16cid:durableId="1370452722">
    <w:abstractNumId w:val="15"/>
  </w:num>
  <w:num w:numId="15" w16cid:durableId="1993412641">
    <w:abstractNumId w:val="17"/>
  </w:num>
  <w:num w:numId="16" w16cid:durableId="1600481299">
    <w:abstractNumId w:val="20"/>
  </w:num>
  <w:num w:numId="17" w16cid:durableId="691687366">
    <w:abstractNumId w:val="9"/>
  </w:num>
  <w:num w:numId="18" w16cid:durableId="722876080">
    <w:abstractNumId w:val="7"/>
  </w:num>
  <w:num w:numId="19" w16cid:durableId="1263609072">
    <w:abstractNumId w:val="6"/>
  </w:num>
  <w:num w:numId="20" w16cid:durableId="1438712780">
    <w:abstractNumId w:val="5"/>
  </w:num>
  <w:num w:numId="21" w16cid:durableId="1296377118">
    <w:abstractNumId w:val="4"/>
  </w:num>
  <w:num w:numId="22" w16cid:durableId="574512081">
    <w:abstractNumId w:val="8"/>
  </w:num>
  <w:num w:numId="23" w16cid:durableId="966669029">
    <w:abstractNumId w:val="3"/>
  </w:num>
  <w:num w:numId="24" w16cid:durableId="1098522871">
    <w:abstractNumId w:val="2"/>
  </w:num>
  <w:num w:numId="25" w16cid:durableId="1507096045">
    <w:abstractNumId w:val="1"/>
  </w:num>
  <w:num w:numId="26" w16cid:durableId="1522743228">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618486786464"/>
    <w:docVar w:name="VerbatimVersion" w:val="5.1"/>
  </w:docVars>
  <w:rsids>
    <w:rsidRoot w:val="0007076B"/>
    <w:rsid w:val="000139A3"/>
    <w:rsid w:val="00020337"/>
    <w:rsid w:val="0007076B"/>
    <w:rsid w:val="00076B52"/>
    <w:rsid w:val="00100833"/>
    <w:rsid w:val="00104529"/>
    <w:rsid w:val="00105942"/>
    <w:rsid w:val="00107396"/>
    <w:rsid w:val="00144A4C"/>
    <w:rsid w:val="00176AB0"/>
    <w:rsid w:val="00177B7D"/>
    <w:rsid w:val="0018322D"/>
    <w:rsid w:val="001B5776"/>
    <w:rsid w:val="001E527A"/>
    <w:rsid w:val="001F78CE"/>
    <w:rsid w:val="00216575"/>
    <w:rsid w:val="00251FC7"/>
    <w:rsid w:val="002675B8"/>
    <w:rsid w:val="002855A7"/>
    <w:rsid w:val="002A3076"/>
    <w:rsid w:val="002B146A"/>
    <w:rsid w:val="002B5E17"/>
    <w:rsid w:val="00315690"/>
    <w:rsid w:val="00316B75"/>
    <w:rsid w:val="00325646"/>
    <w:rsid w:val="003460F2"/>
    <w:rsid w:val="0038158C"/>
    <w:rsid w:val="0038259A"/>
    <w:rsid w:val="003902BA"/>
    <w:rsid w:val="003A09E2"/>
    <w:rsid w:val="00407037"/>
    <w:rsid w:val="004605D6"/>
    <w:rsid w:val="00460E95"/>
    <w:rsid w:val="004C60E8"/>
    <w:rsid w:val="004E3579"/>
    <w:rsid w:val="004E728B"/>
    <w:rsid w:val="004F39E0"/>
    <w:rsid w:val="00537BD5"/>
    <w:rsid w:val="0057268A"/>
    <w:rsid w:val="005D2912"/>
    <w:rsid w:val="006065BD"/>
    <w:rsid w:val="00645FA9"/>
    <w:rsid w:val="00647866"/>
    <w:rsid w:val="00650D47"/>
    <w:rsid w:val="00665003"/>
    <w:rsid w:val="006A2AD0"/>
    <w:rsid w:val="006C2375"/>
    <w:rsid w:val="006D2310"/>
    <w:rsid w:val="006D4ECC"/>
    <w:rsid w:val="00703D83"/>
    <w:rsid w:val="00722258"/>
    <w:rsid w:val="007243E5"/>
    <w:rsid w:val="00766EA0"/>
    <w:rsid w:val="00771470"/>
    <w:rsid w:val="007A2226"/>
    <w:rsid w:val="007E197E"/>
    <w:rsid w:val="007F5B66"/>
    <w:rsid w:val="00823A1C"/>
    <w:rsid w:val="00833D94"/>
    <w:rsid w:val="0083686D"/>
    <w:rsid w:val="00845B9D"/>
    <w:rsid w:val="00860984"/>
    <w:rsid w:val="008B0283"/>
    <w:rsid w:val="008B3ECB"/>
    <w:rsid w:val="008B4E85"/>
    <w:rsid w:val="008C1B2E"/>
    <w:rsid w:val="0091627E"/>
    <w:rsid w:val="0097032B"/>
    <w:rsid w:val="009813CF"/>
    <w:rsid w:val="009A04AF"/>
    <w:rsid w:val="009D2EAD"/>
    <w:rsid w:val="009D54B2"/>
    <w:rsid w:val="009E1922"/>
    <w:rsid w:val="009F7ED2"/>
    <w:rsid w:val="00A93661"/>
    <w:rsid w:val="00A95652"/>
    <w:rsid w:val="00AC0AB8"/>
    <w:rsid w:val="00B33C6D"/>
    <w:rsid w:val="00B4508F"/>
    <w:rsid w:val="00B55AD5"/>
    <w:rsid w:val="00B8057C"/>
    <w:rsid w:val="00B845AE"/>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73A2E"/>
    <w:rsid w:val="00DA1C92"/>
    <w:rsid w:val="00DA25D4"/>
    <w:rsid w:val="00DA6538"/>
    <w:rsid w:val="00E15E75"/>
    <w:rsid w:val="00E44F08"/>
    <w:rsid w:val="00E5262C"/>
    <w:rsid w:val="00E77F07"/>
    <w:rsid w:val="00EC7DC4"/>
    <w:rsid w:val="00ED30CF"/>
    <w:rsid w:val="00F176EF"/>
    <w:rsid w:val="00F20142"/>
    <w:rsid w:val="00F44F63"/>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B42AA"/>
  <w15:chartTrackingRefBased/>
  <w15:docId w15:val="{487D84D4-FCEE-4BED-962C-3465A509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8259A"/>
    <w:pPr>
      <w:spacing w:after="0" w:line="240" w:lineRule="auto"/>
    </w:pPr>
    <w:rPr>
      <w:rFonts w:ascii="Georgia" w:hAnsi="Georgia"/>
      <w:sz w:val="20"/>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Block Header,HAT"/>
    <w:basedOn w:val="Normal"/>
    <w:next w:val="Normal"/>
    <w:link w:val="Heading1Char"/>
    <w:qFormat/>
    <w:rsid w:val="0038259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38259A"/>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38259A"/>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38259A"/>
    <w:pPr>
      <w:keepNext/>
      <w:keepLines/>
      <w:spacing w:before="200"/>
      <w:outlineLvl w:val="3"/>
    </w:pPr>
    <w:rPr>
      <w:rFonts w:eastAsiaTheme="majorEastAsia" w:cstheme="majorBidi"/>
      <w:b/>
      <w:iCs/>
      <w:sz w:val="22"/>
    </w:rPr>
  </w:style>
  <w:style w:type="paragraph" w:styleId="Heading5">
    <w:name w:val="heading 5"/>
    <w:aliases w:val="Text,Blocks"/>
    <w:basedOn w:val="Normal"/>
    <w:next w:val="Normal"/>
    <w:link w:val="Heading5Char"/>
    <w:unhideWhenUsed/>
    <w:qFormat/>
    <w:rsid w:val="0007076B"/>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Heading3"/>
    <w:next w:val="Normal"/>
    <w:link w:val="Heading6Char"/>
    <w:qFormat/>
    <w:rsid w:val="0007076B"/>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07076B"/>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07076B"/>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07076B"/>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3825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259A"/>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38259A"/>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38259A"/>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38259A"/>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38259A"/>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38259A"/>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8259A"/>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Bold Cite Char,Underline Char,8.,S"/>
    <w:basedOn w:val="DefaultParagraphFont"/>
    <w:uiPriority w:val="6"/>
    <w:qFormat/>
    <w:rsid w:val="0038259A"/>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 Char Char Char1,Pocket Char1,F2 - Heading 1 Char1,TAG ,T"/>
    <w:basedOn w:val="DefaultParagraphFont"/>
    <w:link w:val="Card"/>
    <w:uiPriority w:val="99"/>
    <w:unhideWhenUsed/>
    <w:rsid w:val="0038259A"/>
    <w:rPr>
      <w:color w:val="auto"/>
      <w:u w:val="none"/>
    </w:rPr>
  </w:style>
  <w:style w:type="character" w:styleId="FollowedHyperlink">
    <w:name w:val="FollowedHyperlink"/>
    <w:basedOn w:val="DefaultParagraphFont"/>
    <w:uiPriority w:val="99"/>
    <w:unhideWhenUsed/>
    <w:rsid w:val="0038259A"/>
    <w:rPr>
      <w:color w:val="auto"/>
      <w:u w:val="none"/>
    </w:rPr>
  </w:style>
  <w:style w:type="paragraph" w:customStyle="1" w:styleId="textbold">
    <w:name w:val="text bold"/>
    <w:basedOn w:val="Normal"/>
    <w:link w:val="Emphasis"/>
    <w:autoRedefine/>
    <w:uiPriority w:val="7"/>
    <w:qFormat/>
    <w:rsid w:val="0007076B"/>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07076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Heading5Char">
    <w:name w:val="Heading 5 Char"/>
    <w:aliases w:val="Text Char,Blocks Char"/>
    <w:basedOn w:val="DefaultParagraphFont"/>
    <w:link w:val="Heading5"/>
    <w:rsid w:val="0007076B"/>
    <w:rPr>
      <w:rFonts w:asciiTheme="majorHAnsi" w:eastAsiaTheme="majorEastAsia" w:hAnsiTheme="majorHAnsi" w:cstheme="majorBidi"/>
      <w:color w:val="2E74B5" w:themeColor="accent1" w:themeShade="BF"/>
    </w:rPr>
  </w:style>
  <w:style w:type="paragraph" w:styleId="ListParagraph">
    <w:name w:val="List Paragraph"/>
    <w:aliases w:val="6 font,List Paragraph1,List Paragraph2,Colorful List - Accent 11"/>
    <w:basedOn w:val="Normal"/>
    <w:uiPriority w:val="34"/>
    <w:unhideWhenUsed/>
    <w:qFormat/>
    <w:rsid w:val="0007076B"/>
    <w:pPr>
      <w:ind w:left="720"/>
      <w:contextualSpacing/>
    </w:p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unhideWhenUsed/>
    <w:qFormat/>
    <w:rsid w:val="0007076B"/>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07076B"/>
    <w:rPr>
      <w:rFonts w:ascii="Georgia" w:hAnsi="Georgia"/>
    </w:rPr>
  </w:style>
  <w:style w:type="paragraph" w:styleId="Footer">
    <w:name w:val="footer"/>
    <w:basedOn w:val="Normal"/>
    <w:link w:val="FooterChar"/>
    <w:uiPriority w:val="99"/>
    <w:unhideWhenUsed/>
    <w:rsid w:val="0007076B"/>
    <w:pPr>
      <w:tabs>
        <w:tab w:val="center" w:pos="4680"/>
        <w:tab w:val="right" w:pos="9360"/>
      </w:tabs>
    </w:pPr>
  </w:style>
  <w:style w:type="character" w:customStyle="1" w:styleId="FooterChar">
    <w:name w:val="Footer Char"/>
    <w:basedOn w:val="DefaultParagraphFont"/>
    <w:link w:val="Footer"/>
    <w:uiPriority w:val="99"/>
    <w:rsid w:val="0007076B"/>
    <w:rPr>
      <w:rFonts w:ascii="Georgia" w:hAnsi="Georgia"/>
    </w:rPr>
  </w:style>
  <w:style w:type="character" w:styleId="UnresolvedMention">
    <w:name w:val="Unresolved Mention"/>
    <w:basedOn w:val="DefaultParagraphFont"/>
    <w:uiPriority w:val="99"/>
    <w:unhideWhenUsed/>
    <w:rsid w:val="0007076B"/>
    <w:rPr>
      <w:color w:val="605E5C"/>
      <w:shd w:val="clear" w:color="auto" w:fill="E1DFDD"/>
    </w:rPr>
  </w:style>
  <w:style w:type="paragraph" w:customStyle="1" w:styleId="analytics">
    <w:name w:val="analytics"/>
    <w:basedOn w:val="Heading4"/>
    <w:link w:val="analyticsChar"/>
    <w:autoRedefine/>
    <w:uiPriority w:val="4"/>
    <w:qFormat/>
    <w:rsid w:val="0007076B"/>
  </w:style>
  <w:style w:type="character" w:customStyle="1" w:styleId="analyticsChar">
    <w:name w:val="analytics Char"/>
    <w:basedOn w:val="DefaultParagraphFont"/>
    <w:link w:val="analytics"/>
    <w:uiPriority w:val="4"/>
    <w:rsid w:val="0007076B"/>
    <w:rPr>
      <w:rFonts w:ascii="Georgia" w:eastAsiaTheme="majorEastAsia" w:hAnsi="Georgia" w:cstheme="majorBidi"/>
      <w:b/>
      <w:iCs/>
    </w:rPr>
  </w:style>
  <w:style w:type="paragraph" w:customStyle="1" w:styleId="Emphasis1">
    <w:name w:val="Emphasis1"/>
    <w:basedOn w:val="Normal"/>
    <w:autoRedefine/>
    <w:uiPriority w:val="7"/>
    <w:qFormat/>
    <w:rsid w:val="0007076B"/>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07076B"/>
    <w:pPr>
      <w:autoSpaceDE w:val="0"/>
      <w:autoSpaceDN w:val="0"/>
      <w:adjustRightInd w:val="0"/>
      <w:spacing w:before="480" w:line="254" w:lineRule="auto"/>
      <w:ind w:left="432" w:right="432"/>
      <w:jc w:val="both"/>
    </w:pPr>
    <w:rPr>
      <w:rFonts w:asciiTheme="minorHAnsi" w:hAnsiTheme="minorHAnsi"/>
      <w:u w:val="single"/>
    </w:rPr>
  </w:style>
  <w:style w:type="paragraph" w:styleId="NoSpacing">
    <w:name w:val="No Spacing"/>
    <w:aliases w:val="Small Text,Card Format,DDI Tag,Tag Title,No Spacing6,No Spacing tnr,ClearFormatting,Hidden Block Title,No Spacing311,No Spacing51,No Spacing8,Dont u,No Spacing1111111,Clear,Note Level 2,Tag and Ci,Note Level 21,No Spacing11211,No Spacing7,ca"/>
    <w:basedOn w:val="Heading1"/>
    <w:autoRedefine/>
    <w:uiPriority w:val="99"/>
    <w:qFormat/>
    <w:rsid w:val="0007076B"/>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caps/>
      <w:sz w:val="22"/>
      <w:szCs w:val="22"/>
    </w:rPr>
  </w:style>
  <w:style w:type="character" w:styleId="IntenseEmphasis">
    <w:name w:val="Intense Emphasis"/>
    <w:aliases w:val="Title Cha,cites Char Ch,Underline Cha,9.5 p,Cards + Font: 12 pt Char Char Char Char Char Char Char Char Char Char Char,Minimized Ch,Intense Emphasi,Box Out,ci1,9.5,Citation Char Char Cha,It,8.5,Sty,Heading 3 Char1,Read This Char,Italic"/>
    <w:basedOn w:val="DefaultParagraphFont"/>
    <w:unhideWhenUsed/>
    <w:qFormat/>
    <w:rsid w:val="0007076B"/>
    <w:rPr>
      <w:rFonts w:eastAsiaTheme="minorEastAsia"/>
      <w:b/>
      <w:sz w:val="24"/>
      <w:szCs w:val="24"/>
      <w:u w:val="single"/>
    </w:rPr>
  </w:style>
  <w:style w:type="paragraph" w:customStyle="1" w:styleId="UnderlinePara">
    <w:name w:val="Underline Para"/>
    <w:basedOn w:val="Normal"/>
    <w:uiPriority w:val="1"/>
    <w:qFormat/>
    <w:rsid w:val="0007076B"/>
    <w:pPr>
      <w:widowControl w:val="0"/>
      <w:suppressAutoHyphens/>
      <w:spacing w:after="200"/>
      <w:contextualSpacing/>
    </w:pPr>
    <w:rPr>
      <w:rFonts w:asciiTheme="minorHAnsi" w:hAnsiTheme="minorHAnsi"/>
      <w:u w:val="single"/>
    </w:rPr>
  </w:style>
  <w:style w:type="character" w:customStyle="1" w:styleId="Analytics0">
    <w:name w:val="Analytics"/>
    <w:basedOn w:val="DefaultParagraphFont"/>
    <w:uiPriority w:val="1"/>
    <w:qFormat/>
    <w:rsid w:val="0007076B"/>
    <w:rPr>
      <w:rFonts w:ascii="Calibri" w:hAnsi="Calibri" w:cs="Calibri"/>
      <w:b/>
      <w:i w:val="0"/>
      <w:sz w:val="16"/>
    </w:rPr>
  </w:style>
  <w:style w:type="paragraph" w:styleId="FootnoteText">
    <w:name w:val="footnote text"/>
    <w:basedOn w:val="Normal"/>
    <w:link w:val="FootnoteTextChar"/>
    <w:unhideWhenUsed/>
    <w:qFormat/>
    <w:rsid w:val="0007076B"/>
    <w:rPr>
      <w:szCs w:val="20"/>
    </w:rPr>
  </w:style>
  <w:style w:type="character" w:customStyle="1" w:styleId="FootnoteTextChar">
    <w:name w:val="Footnote Text Char"/>
    <w:basedOn w:val="DefaultParagraphFont"/>
    <w:link w:val="FootnoteText"/>
    <w:rsid w:val="0007076B"/>
    <w:rPr>
      <w:rFonts w:ascii="Georgia" w:hAnsi="Georgia"/>
      <w:sz w:val="20"/>
      <w:szCs w:val="20"/>
    </w:rPr>
  </w:style>
  <w:style w:type="character" w:styleId="FootnoteReference">
    <w:name w:val="footnote reference"/>
    <w:aliases w:val="fr,o,FR,(NECG) Footnote Reference,FN Ref,footnote reference"/>
    <w:basedOn w:val="DefaultParagraphFont"/>
    <w:unhideWhenUsed/>
    <w:qFormat/>
    <w:rsid w:val="0007076B"/>
    <w:rPr>
      <w:vertAlign w:val="superscript"/>
    </w:rPr>
  </w:style>
  <w:style w:type="paragraph" w:styleId="DocumentMap">
    <w:name w:val="Document Map"/>
    <w:basedOn w:val="Normal"/>
    <w:link w:val="DocumentMapChar"/>
    <w:uiPriority w:val="99"/>
    <w:unhideWhenUsed/>
    <w:rsid w:val="0007076B"/>
    <w:rPr>
      <w:rFonts w:ascii="Lucida Grande" w:hAnsi="Lucida Grande" w:cs="Lucida Grande"/>
      <w:sz w:val="24"/>
    </w:rPr>
  </w:style>
  <w:style w:type="character" w:customStyle="1" w:styleId="DocumentMapChar">
    <w:name w:val="Document Map Char"/>
    <w:basedOn w:val="DefaultParagraphFont"/>
    <w:link w:val="DocumentMap"/>
    <w:uiPriority w:val="99"/>
    <w:rsid w:val="0007076B"/>
    <w:rPr>
      <w:rFonts w:ascii="Lucida Grande" w:hAnsi="Lucida Grande" w:cs="Lucida Grande"/>
      <w:sz w:val="24"/>
    </w:rPr>
  </w:style>
  <w:style w:type="paragraph" w:styleId="BodyText">
    <w:name w:val="Body Text"/>
    <w:aliases w:val="BT"/>
    <w:basedOn w:val="Normal"/>
    <w:link w:val="BodyTextChar"/>
    <w:qFormat/>
    <w:rsid w:val="0007076B"/>
    <w:pPr>
      <w:spacing w:after="140" w:line="276" w:lineRule="auto"/>
    </w:pPr>
    <w:rPr>
      <w:rFonts w:eastAsia="Calibri" w:cs="Times New Roman"/>
    </w:rPr>
  </w:style>
  <w:style w:type="character" w:customStyle="1" w:styleId="BodyTextChar">
    <w:name w:val="Body Text Char"/>
    <w:aliases w:val="BT Char"/>
    <w:basedOn w:val="DefaultParagraphFont"/>
    <w:link w:val="BodyText"/>
    <w:rsid w:val="0007076B"/>
    <w:rPr>
      <w:rFonts w:ascii="Georgia" w:eastAsia="Calibri" w:hAnsi="Georgia" w:cs="Times New Roman"/>
    </w:rPr>
  </w:style>
  <w:style w:type="paragraph" w:styleId="Revision">
    <w:name w:val="Revision"/>
    <w:hidden/>
    <w:uiPriority w:val="99"/>
    <w:semiHidden/>
    <w:rsid w:val="0007076B"/>
    <w:pPr>
      <w:spacing w:after="0" w:line="240" w:lineRule="auto"/>
    </w:pPr>
    <w:rPr>
      <w:rFonts w:ascii="Calibri" w:eastAsiaTheme="minorEastAsia" w:hAnsi="Calibri" w:cs="Calibri"/>
      <w:szCs w:val="24"/>
    </w:rPr>
  </w:style>
  <w:style w:type="paragraph" w:styleId="EndnoteText">
    <w:name w:val="endnote text"/>
    <w:basedOn w:val="Normal"/>
    <w:link w:val="EndnoteTextChar"/>
    <w:autoRedefine/>
    <w:rsid w:val="0007076B"/>
    <w:pPr>
      <w:spacing w:line="360" w:lineRule="auto"/>
      <w:ind w:left="-284"/>
    </w:pPr>
    <w:rPr>
      <w:rFonts w:ascii="Times New Roman" w:eastAsia="Times New Roman" w:hAnsi="Times New Roman" w:cs="Times New Roman"/>
      <w:szCs w:val="20"/>
      <w:lang w:val="en-GB" w:eastAsia="en-GB"/>
    </w:rPr>
  </w:style>
  <w:style w:type="character" w:customStyle="1" w:styleId="EndnoteTextChar">
    <w:name w:val="Endnote Text Char"/>
    <w:basedOn w:val="DefaultParagraphFont"/>
    <w:link w:val="EndnoteText"/>
    <w:rsid w:val="0007076B"/>
    <w:rPr>
      <w:rFonts w:ascii="Times New Roman" w:eastAsia="Times New Roman" w:hAnsi="Times New Roman" w:cs="Times New Roman"/>
      <w:szCs w:val="20"/>
      <w:lang w:val="en-GB" w:eastAsia="en-GB"/>
    </w:rPr>
  </w:style>
  <w:style w:type="paragraph" w:customStyle="1" w:styleId="cardtext">
    <w:name w:val="card text"/>
    <w:basedOn w:val="Normal"/>
    <w:link w:val="cardtextChar"/>
    <w:qFormat/>
    <w:rsid w:val="0007076B"/>
    <w:pPr>
      <w:ind w:left="288" w:right="288"/>
    </w:pPr>
  </w:style>
  <w:style w:type="character" w:customStyle="1" w:styleId="cardtextChar">
    <w:name w:val="card text Char"/>
    <w:link w:val="cardtext"/>
    <w:rsid w:val="0007076B"/>
    <w:rPr>
      <w:rFonts w:ascii="Georgia" w:hAnsi="Georgia"/>
    </w:rPr>
  </w:style>
  <w:style w:type="character" w:customStyle="1" w:styleId="AnalyticsChar0">
    <w:name w:val="Analytics Char"/>
    <w:basedOn w:val="DefaultParagraphFont"/>
    <w:uiPriority w:val="4"/>
    <w:rsid w:val="0007076B"/>
    <w:rPr>
      <w:rFonts w:ascii="Calibri" w:eastAsiaTheme="majorEastAsia" w:hAnsi="Calibri" w:cstheme="majorBidi"/>
      <w:b/>
      <w:iCs/>
      <w:sz w:val="26"/>
      <w:szCs w:val="28"/>
    </w:rPr>
  </w:style>
  <w:style w:type="character" w:customStyle="1" w:styleId="Heading6Char">
    <w:name w:val="Heading 6 Char"/>
    <w:aliases w:val="Title (no index) Char,cites2 Char"/>
    <w:basedOn w:val="DefaultParagraphFont"/>
    <w:link w:val="Heading6"/>
    <w:rsid w:val="0007076B"/>
    <w:rPr>
      <w:rFonts w:ascii="Georgia" w:eastAsia="Times New Roman" w:hAnsi="Georgia" w:cs="Arial"/>
      <w:b/>
      <w:bCs/>
      <w:caps/>
      <w:kern w:val="32"/>
      <w:sz w:val="32"/>
      <w:szCs w:val="24"/>
      <w:u w:val="single"/>
    </w:rPr>
  </w:style>
  <w:style w:type="character" w:customStyle="1" w:styleId="Heading7Char">
    <w:name w:val="Heading 7 Char"/>
    <w:basedOn w:val="DefaultParagraphFont"/>
    <w:link w:val="Heading7"/>
    <w:rsid w:val="0007076B"/>
    <w:rPr>
      <w:rFonts w:ascii="Georgia" w:eastAsia="Times New Roman" w:hAnsi="Georgia" w:cs="Arial"/>
      <w:b/>
      <w:caps/>
      <w:kern w:val="32"/>
      <w:sz w:val="24"/>
      <w:szCs w:val="24"/>
    </w:rPr>
  </w:style>
  <w:style w:type="character" w:customStyle="1" w:styleId="Heading8Char">
    <w:name w:val="Heading 8 Char"/>
    <w:basedOn w:val="DefaultParagraphFont"/>
    <w:link w:val="Heading8"/>
    <w:rsid w:val="0007076B"/>
    <w:rPr>
      <w:rFonts w:ascii="Georgia" w:eastAsia="Times New Roman" w:hAnsi="Georgia" w:cs="Arial"/>
      <w:b/>
      <w:caps/>
      <w:kern w:val="32"/>
      <w:sz w:val="24"/>
      <w:szCs w:val="24"/>
      <w:u w:val="double"/>
    </w:rPr>
  </w:style>
  <w:style w:type="character" w:customStyle="1" w:styleId="Heading9Char">
    <w:name w:val="Heading 9 Char"/>
    <w:basedOn w:val="DefaultParagraphFont"/>
    <w:link w:val="Heading9"/>
    <w:rsid w:val="0007076B"/>
    <w:rPr>
      <w:rFonts w:ascii="Georgia" w:eastAsia="Times New Roman" w:hAnsi="Georgia" w:cs="Arial"/>
      <w:b/>
      <w:caps/>
      <w:kern w:val="32"/>
      <w:sz w:val="32"/>
      <w:szCs w:val="24"/>
      <w:u w:val="single"/>
    </w:rPr>
  </w:style>
  <w:style w:type="character" w:customStyle="1" w:styleId="Heading2Char1">
    <w:name w:val="Heading 2 Char1"/>
    <w:aliases w:val="Hat Char1,Heading 2 Char Char Char Char2,Heading 2 Char Char1 Char2,Char2 Char1,BlockText Char1,BLOCK Char1"/>
    <w:basedOn w:val="DefaultParagraphFont"/>
    <w:uiPriority w:val="1"/>
    <w:semiHidden/>
    <w:rsid w:val="0007076B"/>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qFormat/>
    <w:rsid w:val="0007076B"/>
    <w:pPr>
      <w:spacing w:before="100" w:beforeAutospacing="1" w:after="100" w:afterAutospacing="1"/>
    </w:pPr>
    <w:rPr>
      <w:rFonts w:ascii="Times New Roman" w:eastAsia="Times New Roman" w:hAnsi="Times New Roman" w:cs="Times New Roman"/>
      <w:sz w:val="24"/>
      <w:szCs w:val="24"/>
    </w:rPr>
  </w:style>
  <w:style w:type="character" w:customStyle="1" w:styleId="CardsChar">
    <w:name w:val="Cards Char"/>
    <w:link w:val="Cards"/>
    <w:locked/>
    <w:rsid w:val="0007076B"/>
    <w:rPr>
      <w:rFonts w:ascii="Georgia" w:eastAsia="Times New Roman" w:hAnsi="Georgia" w:cs="Times New Roman"/>
      <w:sz w:val="18"/>
      <w:szCs w:val="24"/>
    </w:rPr>
  </w:style>
  <w:style w:type="paragraph" w:customStyle="1" w:styleId="Cards">
    <w:name w:val="Cards"/>
    <w:next w:val="Normal"/>
    <w:link w:val="CardsChar"/>
    <w:autoRedefine/>
    <w:qFormat/>
    <w:rsid w:val="0007076B"/>
    <w:pPr>
      <w:widowControl w:val="0"/>
      <w:spacing w:after="0" w:line="240" w:lineRule="auto"/>
      <w:ind w:right="432"/>
    </w:pPr>
    <w:rPr>
      <w:rFonts w:ascii="Georgia" w:eastAsia="Times New Roman" w:hAnsi="Georgia" w:cs="Times New Roman"/>
      <w:sz w:val="18"/>
      <w:szCs w:val="24"/>
    </w:rPr>
  </w:style>
  <w:style w:type="paragraph" w:customStyle="1" w:styleId="Emphasize">
    <w:name w:val="Emphasize"/>
    <w:basedOn w:val="Normal"/>
    <w:uiPriority w:val="7"/>
    <w:qFormat/>
    <w:rsid w:val="0007076B"/>
    <w:pPr>
      <w:pBdr>
        <w:top w:val="single" w:sz="18" w:space="0" w:color="auto"/>
        <w:left w:val="single" w:sz="18" w:space="0" w:color="auto"/>
        <w:bottom w:val="single" w:sz="18" w:space="0" w:color="auto"/>
        <w:right w:val="single" w:sz="18" w:space="0" w:color="auto"/>
      </w:pBdr>
      <w:spacing w:line="254" w:lineRule="auto"/>
      <w:ind w:left="720"/>
      <w:jc w:val="both"/>
    </w:pPr>
    <w:rPr>
      <w:rFonts w:eastAsiaTheme="minorEastAsia"/>
      <w:b/>
      <w:iCs/>
      <w:szCs w:val="24"/>
      <w:u w:val="single"/>
    </w:rPr>
  </w:style>
  <w:style w:type="character" w:customStyle="1" w:styleId="AnalyticsGBNChar">
    <w:name w:val="AnalyticsGBN Char"/>
    <w:basedOn w:val="DefaultParagraphFont"/>
    <w:link w:val="AnalyticsGBN"/>
    <w:uiPriority w:val="4"/>
    <w:locked/>
    <w:rsid w:val="0007076B"/>
    <w:rPr>
      <w:rFonts w:ascii="Georgia" w:eastAsiaTheme="majorEastAsia" w:hAnsi="Georgia" w:cstheme="majorBidi"/>
      <w:b/>
      <w:iCs/>
      <w:color w:val="7030A0"/>
      <w:sz w:val="26"/>
      <w:szCs w:val="28"/>
    </w:rPr>
  </w:style>
  <w:style w:type="paragraph" w:customStyle="1" w:styleId="AnalyticsGBN">
    <w:name w:val="AnalyticsGBN"/>
    <w:basedOn w:val="Normal"/>
    <w:link w:val="AnalyticsGBNChar"/>
    <w:autoRedefine/>
    <w:uiPriority w:val="4"/>
    <w:qFormat/>
    <w:rsid w:val="0007076B"/>
    <w:pPr>
      <w:keepNext/>
      <w:keepLines/>
      <w:spacing w:before="40"/>
      <w:outlineLvl w:val="3"/>
    </w:pPr>
    <w:rPr>
      <w:rFonts w:eastAsiaTheme="majorEastAsia" w:cstheme="majorBidi"/>
      <w:b/>
      <w:iCs/>
      <w:color w:val="7030A0"/>
      <w:sz w:val="26"/>
      <w:szCs w:val="28"/>
    </w:rPr>
  </w:style>
  <w:style w:type="character" w:customStyle="1" w:styleId="DebateUnderline">
    <w:name w:val="Debate Underline"/>
    <w:qFormat/>
    <w:rsid w:val="0007076B"/>
    <w:rPr>
      <w:rFonts w:ascii="Georgia" w:hAnsi="Georgia" w:hint="default"/>
      <w:sz w:val="22"/>
      <w:u w:val="single"/>
      <w:bdr w:val="none" w:sz="0" w:space="0" w:color="auto" w:frame="1"/>
    </w:rPr>
  </w:style>
  <w:style w:type="character" w:customStyle="1" w:styleId="DebateHighlighted">
    <w:name w:val="Debate Highlighted"/>
    <w:qFormat/>
    <w:rsid w:val="0007076B"/>
    <w:rPr>
      <w:rFonts w:ascii="Georgia" w:hAnsi="Georgia" w:hint="default"/>
      <w:sz w:val="20"/>
      <w:u w:val="thick"/>
      <w:bdr w:val="none" w:sz="0" w:space="0" w:color="auto" w:frame="1"/>
      <w:shd w:val="clear" w:color="auto" w:fill="00FFFF"/>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07076B"/>
    <w:pPr>
      <w:spacing w:before="100" w:beforeAutospacing="1" w:after="100" w:afterAutospacing="1"/>
    </w:pPr>
    <w:rPr>
      <w:rFonts w:ascii="Times New Roman" w:eastAsia="Times New Roman" w:hAnsi="Times New Roman" w:cs="Times New Roman"/>
      <w:sz w:val="24"/>
      <w:lang w:eastAsia="ko-KR"/>
    </w:rPr>
  </w:style>
  <w:style w:type="paragraph" w:styleId="BalloonText">
    <w:name w:val="Balloon Text"/>
    <w:basedOn w:val="Normal"/>
    <w:link w:val="BalloonTextChar"/>
    <w:uiPriority w:val="99"/>
    <w:unhideWhenUsed/>
    <w:rsid w:val="0007076B"/>
    <w:rPr>
      <w:rFonts w:ascii="Segoe UI" w:hAnsi="Segoe UI" w:cs="Segoe UI"/>
      <w:sz w:val="18"/>
      <w:szCs w:val="18"/>
    </w:rPr>
  </w:style>
  <w:style w:type="character" w:customStyle="1" w:styleId="BalloonTextChar">
    <w:name w:val="Balloon Text Char"/>
    <w:basedOn w:val="DefaultParagraphFont"/>
    <w:link w:val="BalloonText"/>
    <w:uiPriority w:val="99"/>
    <w:rsid w:val="0007076B"/>
    <w:rPr>
      <w:rFonts w:ascii="Segoe UI" w:hAnsi="Segoe UI" w:cs="Segoe UI"/>
      <w:sz w:val="18"/>
      <w:szCs w:val="18"/>
    </w:rPr>
  </w:style>
  <w:style w:type="paragraph" w:customStyle="1" w:styleId="Analytic">
    <w:name w:val="Analytic"/>
    <w:basedOn w:val="Heading4"/>
    <w:link w:val="AnalyticChar"/>
    <w:uiPriority w:val="4"/>
    <w:qFormat/>
    <w:rsid w:val="0007076B"/>
  </w:style>
  <w:style w:type="character" w:customStyle="1" w:styleId="AnalyticChar">
    <w:name w:val="Analytic Char"/>
    <w:basedOn w:val="DefaultParagraphFont"/>
    <w:link w:val="Analytic"/>
    <w:uiPriority w:val="4"/>
    <w:rsid w:val="0007076B"/>
    <w:rPr>
      <w:rFonts w:ascii="Georgia" w:eastAsiaTheme="majorEastAsia" w:hAnsi="Georgia" w:cstheme="majorBidi"/>
      <w:b/>
      <w:iCs/>
    </w:rPr>
  </w:style>
  <w:style w:type="paragraph" w:styleId="Title">
    <w:name w:val="Title"/>
    <w:aliases w:val="Cites and Cards,UNDERLINE,Bold Underlined,title,Block Heading,Read This,Non Read Text,Debate Normal,Warrants"/>
    <w:basedOn w:val="Normal"/>
    <w:next w:val="Normal"/>
    <w:link w:val="TitleChar"/>
    <w:uiPriority w:val="6"/>
    <w:qFormat/>
    <w:rsid w:val="0007076B"/>
    <w:pPr>
      <w:pBdr>
        <w:bottom w:val="single" w:sz="8" w:space="4" w:color="4F81BD"/>
      </w:pBdr>
      <w:spacing w:after="300"/>
      <w:contextualSpacing/>
    </w:pPr>
    <w:rPr>
      <w:rFonts w:asciiTheme="minorHAnsi" w:hAnsiTheme="minorHAnsi"/>
      <w:u w:val="single"/>
    </w:rPr>
  </w:style>
  <w:style w:type="character" w:customStyle="1" w:styleId="TitleChar">
    <w:name w:val="Title Char"/>
    <w:aliases w:val="Cites and Cards Char1,UNDERLINE Char2,Bold Underlined Char1,title Char2,Block Heading Char,Read This Char2,Non Read Text Char1,Debate Normal Char2,Warrants Char"/>
    <w:basedOn w:val="DefaultParagraphFont"/>
    <w:link w:val="Title"/>
    <w:uiPriority w:val="5"/>
    <w:qFormat/>
    <w:rsid w:val="0007076B"/>
    <w:rPr>
      <w:sz w:val="20"/>
      <w:u w:val="single"/>
    </w:rPr>
  </w:style>
  <w:style w:type="character" w:customStyle="1" w:styleId="TitleChar1">
    <w:name w:val="Title Char1"/>
    <w:aliases w:val="UNDERLINE Char1,Bold Underlined Char2,title Char1,Block Heading Char1,Non Read Text Char,Read This Char1,Debate Normal Char1,Bold Underlined Char,UNDERLINE Char,Cites and Cards Char,title Char,Debate Normal Char,Warrants Char1"/>
    <w:basedOn w:val="DefaultParagraphFont"/>
    <w:uiPriority w:val="6"/>
    <w:qFormat/>
    <w:rsid w:val="0007076B"/>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rsid w:val="0007076B"/>
    <w:rPr>
      <w:szCs w:val="20"/>
    </w:rPr>
  </w:style>
  <w:style w:type="character" w:customStyle="1" w:styleId="CommentTextChar">
    <w:name w:val="Comment Text Char"/>
    <w:basedOn w:val="DefaultParagraphFont"/>
    <w:link w:val="CommentText"/>
    <w:uiPriority w:val="99"/>
    <w:rsid w:val="0007076B"/>
    <w:rPr>
      <w:rFonts w:ascii="Georgia" w:hAnsi="Georgia"/>
      <w:sz w:val="20"/>
      <w:szCs w:val="20"/>
    </w:rPr>
  </w:style>
  <w:style w:type="character" w:customStyle="1" w:styleId="CommentSubjectChar">
    <w:name w:val="Comment Subject Char"/>
    <w:basedOn w:val="CommentTextChar"/>
    <w:link w:val="CommentSubject"/>
    <w:uiPriority w:val="99"/>
    <w:rsid w:val="0007076B"/>
    <w:rPr>
      <w:rFonts w:ascii="Arial" w:hAnsi="Arial" w:cs="Arial"/>
      <w:b/>
      <w:bCs/>
      <w:sz w:val="20"/>
      <w:szCs w:val="20"/>
    </w:rPr>
  </w:style>
  <w:style w:type="paragraph" w:styleId="CommentSubject">
    <w:name w:val="annotation subject"/>
    <w:basedOn w:val="CommentText"/>
    <w:next w:val="CommentText"/>
    <w:link w:val="CommentSubjectChar"/>
    <w:uiPriority w:val="99"/>
    <w:unhideWhenUsed/>
    <w:rsid w:val="0007076B"/>
    <w:rPr>
      <w:rFonts w:ascii="Arial" w:hAnsi="Arial" w:cs="Arial"/>
      <w:b/>
      <w:bCs/>
    </w:rPr>
  </w:style>
  <w:style w:type="character" w:customStyle="1" w:styleId="CommentSubjectChar1">
    <w:name w:val="Comment Subject Char1"/>
    <w:basedOn w:val="CommentTextChar"/>
    <w:uiPriority w:val="99"/>
    <w:rsid w:val="0007076B"/>
    <w:rPr>
      <w:rFonts w:ascii="Georgia" w:hAnsi="Georgia"/>
      <w:b/>
      <w:bCs/>
      <w:sz w:val="20"/>
      <w:szCs w:val="20"/>
    </w:rPr>
  </w:style>
  <w:style w:type="paragraph" w:customStyle="1" w:styleId="CiteSpacing">
    <w:name w:val="Cite Spacing"/>
    <w:basedOn w:val="Normal"/>
    <w:uiPriority w:val="4"/>
    <w:qFormat/>
    <w:rsid w:val="0007076B"/>
    <w:pPr>
      <w:spacing w:before="60" w:after="60"/>
    </w:pPr>
  </w:style>
  <w:style w:type="character" w:customStyle="1" w:styleId="Style11pt">
    <w:name w:val="Style 11 pt"/>
    <w:basedOn w:val="DefaultParagraphFont"/>
    <w:rsid w:val="0007076B"/>
    <w:rPr>
      <w:sz w:val="20"/>
    </w:rPr>
  </w:style>
  <w:style w:type="character" w:customStyle="1" w:styleId="Style11ptUnderline">
    <w:name w:val="Style 11 pt Underline"/>
    <w:basedOn w:val="DefaultParagraphFont"/>
    <w:rsid w:val="0007076B"/>
    <w:rPr>
      <w:sz w:val="20"/>
      <w:u w:val="single"/>
    </w:rPr>
  </w:style>
  <w:style w:type="character" w:customStyle="1" w:styleId="qlabel">
    <w:name w:val="q_label"/>
    <w:basedOn w:val="DefaultParagraphFont"/>
    <w:rsid w:val="0007076B"/>
  </w:style>
  <w:style w:type="character" w:customStyle="1" w:styleId="alabel">
    <w:name w:val="a_label"/>
    <w:basedOn w:val="DefaultParagraphFont"/>
    <w:rsid w:val="0007076B"/>
  </w:style>
  <w:style w:type="character" w:styleId="CommentReference">
    <w:name w:val="annotation reference"/>
    <w:basedOn w:val="DefaultParagraphFont"/>
    <w:uiPriority w:val="99"/>
    <w:unhideWhenUsed/>
    <w:rsid w:val="0007076B"/>
    <w:rPr>
      <w:sz w:val="16"/>
      <w:szCs w:val="16"/>
    </w:rPr>
  </w:style>
  <w:style w:type="character" w:customStyle="1" w:styleId="Style1Char">
    <w:name w:val="Style1 Char"/>
    <w:rsid w:val="0007076B"/>
    <w:rPr>
      <w:rFonts w:ascii="Times New Roman" w:eastAsia="SimSun" w:hAnsi="Times New Roman" w:cs="Times New Roman"/>
      <w:sz w:val="20"/>
      <w:szCs w:val="24"/>
      <w:u w:val="single"/>
      <w:lang w:eastAsia="zh-CN"/>
    </w:rPr>
  </w:style>
  <w:style w:type="character" w:customStyle="1" w:styleId="a">
    <w:name w:val="a"/>
    <w:basedOn w:val="DefaultParagraphFont"/>
    <w:rsid w:val="0007076B"/>
  </w:style>
  <w:style w:type="paragraph" w:customStyle="1" w:styleId="Style4">
    <w:name w:val="Style4"/>
    <w:basedOn w:val="Normal"/>
    <w:link w:val="Style4Char"/>
    <w:qFormat/>
    <w:rsid w:val="0007076B"/>
    <w:rPr>
      <w:rFonts w:eastAsia="Times New Roman"/>
      <w:u w:val="single"/>
    </w:rPr>
  </w:style>
  <w:style w:type="character" w:customStyle="1" w:styleId="Style4Char">
    <w:name w:val="Style4 Char"/>
    <w:link w:val="Style4"/>
    <w:rsid w:val="0007076B"/>
    <w:rPr>
      <w:rFonts w:ascii="Georgia" w:eastAsia="Times New Roman" w:hAnsi="Georgia"/>
      <w:u w:val="single"/>
    </w:rPr>
  </w:style>
  <w:style w:type="paragraph" w:customStyle="1" w:styleId="BoldUnderline">
    <w:name w:val="BoldUnderline"/>
    <w:basedOn w:val="Normal"/>
    <w:link w:val="BoldUnderlineChar"/>
    <w:qFormat/>
    <w:rsid w:val="0007076B"/>
    <w:rPr>
      <w:rFonts w:eastAsia="Times New Roman"/>
      <w:b/>
      <w:u w:val="single"/>
    </w:rPr>
  </w:style>
  <w:style w:type="character" w:customStyle="1" w:styleId="BoldUnderlineChar">
    <w:name w:val="BoldUnderline Char"/>
    <w:basedOn w:val="DefaultParagraphFont"/>
    <w:link w:val="BoldUnderline"/>
    <w:rsid w:val="0007076B"/>
    <w:rPr>
      <w:rFonts w:ascii="Georgia" w:eastAsia="Times New Roman" w:hAnsi="Georgia"/>
      <w:b/>
      <w:u w:val="single"/>
    </w:rPr>
  </w:style>
  <w:style w:type="character" w:customStyle="1" w:styleId="apple-converted-space">
    <w:name w:val="apple-converted-space"/>
    <w:basedOn w:val="DefaultParagraphFont"/>
    <w:qFormat/>
    <w:rsid w:val="0007076B"/>
  </w:style>
  <w:style w:type="character" w:styleId="PlaceholderText">
    <w:name w:val="Placeholder Text"/>
    <w:basedOn w:val="DefaultParagraphFont"/>
    <w:uiPriority w:val="99"/>
    <w:unhideWhenUsed/>
    <w:rsid w:val="0007076B"/>
    <w:rPr>
      <w:color w:val="808080"/>
    </w:rPr>
  </w:style>
  <w:style w:type="character" w:customStyle="1" w:styleId="BalloonTextChar1">
    <w:name w:val="Balloon Text Char1"/>
    <w:basedOn w:val="DefaultParagraphFont"/>
    <w:uiPriority w:val="99"/>
    <w:rsid w:val="0007076B"/>
    <w:rPr>
      <w:rFonts w:ascii="Segoe UI" w:hAnsi="Segoe UI" w:cs="Segoe UI"/>
      <w:sz w:val="18"/>
      <w:szCs w:val="18"/>
    </w:rPr>
  </w:style>
  <w:style w:type="character" w:customStyle="1" w:styleId="CommentTextChar1">
    <w:name w:val="Comment Text Char1"/>
    <w:basedOn w:val="DefaultParagraphFont"/>
    <w:uiPriority w:val="99"/>
    <w:rsid w:val="0007076B"/>
    <w:rPr>
      <w:rFonts w:ascii="Arial Narrow" w:hAnsi="Arial Narrow"/>
      <w:sz w:val="20"/>
      <w:szCs w:val="20"/>
    </w:rPr>
  </w:style>
  <w:style w:type="character" w:customStyle="1" w:styleId="Heading3CharCharCharChar2">
    <w:name w:val="Heading 3 Char Char Char Char2"/>
    <w:basedOn w:val="DefaultParagraphFont"/>
    <w:rsid w:val="0007076B"/>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07076B"/>
    <w:rPr>
      <w:sz w:val="20"/>
      <w:u w:val="single"/>
    </w:rPr>
  </w:style>
  <w:style w:type="character" w:customStyle="1" w:styleId="StyleStyleUnderline411ptBold">
    <w:name w:val="Style Style Underline4 + 11 pt Bold"/>
    <w:basedOn w:val="DefaultParagraphFont"/>
    <w:rsid w:val="0007076B"/>
    <w:rPr>
      <w:b/>
      <w:bCs/>
      <w:sz w:val="20"/>
      <w:u w:val="single"/>
    </w:rPr>
  </w:style>
  <w:style w:type="character" w:customStyle="1" w:styleId="StyleStyleUnderline311pt">
    <w:name w:val="Style Style Underline3 + 11 pt"/>
    <w:basedOn w:val="DefaultParagraphFont"/>
    <w:rsid w:val="0007076B"/>
    <w:rPr>
      <w:sz w:val="20"/>
      <w:u w:val="single"/>
    </w:rPr>
  </w:style>
  <w:style w:type="character" w:customStyle="1" w:styleId="StyleStyleUnderline311ptBold">
    <w:name w:val="Style Style Underline3 + 11 pt Bold"/>
    <w:basedOn w:val="DefaultParagraphFont"/>
    <w:rsid w:val="0007076B"/>
    <w:rPr>
      <w:b/>
      <w:bCs/>
      <w:sz w:val="20"/>
      <w:u w:val="single"/>
    </w:rPr>
  </w:style>
  <w:style w:type="character" w:customStyle="1" w:styleId="StyleUnderline3">
    <w:name w:val="Style Underline3"/>
    <w:basedOn w:val="DefaultParagraphFont"/>
    <w:rsid w:val="0007076B"/>
    <w:rPr>
      <w:u w:val="single"/>
    </w:rPr>
  </w:style>
  <w:style w:type="paragraph" w:customStyle="1" w:styleId="StyleStyle411pt">
    <w:name w:val="Style Style4 + 11 pt"/>
    <w:basedOn w:val="Style4"/>
    <w:link w:val="StyleStyle411ptChar"/>
    <w:qFormat/>
    <w:rsid w:val="0007076B"/>
  </w:style>
  <w:style w:type="character" w:customStyle="1" w:styleId="StyleStyle411ptChar">
    <w:name w:val="Style Style4 + 11 pt Char"/>
    <w:basedOn w:val="Style4Char"/>
    <w:link w:val="StyleStyle411pt"/>
    <w:rsid w:val="0007076B"/>
    <w:rPr>
      <w:rFonts w:ascii="Georgia" w:eastAsia="Times New Roman" w:hAnsi="Georgia"/>
      <w:u w:val="single"/>
    </w:rPr>
  </w:style>
  <w:style w:type="paragraph" w:customStyle="1" w:styleId="StyleStyle411ptBold">
    <w:name w:val="Style Style4 + 11 pt Bold"/>
    <w:basedOn w:val="Style4"/>
    <w:link w:val="StyleStyle411ptBoldChar"/>
    <w:qFormat/>
    <w:rsid w:val="0007076B"/>
    <w:rPr>
      <w:b/>
      <w:bCs/>
    </w:rPr>
  </w:style>
  <w:style w:type="character" w:customStyle="1" w:styleId="StyleStyle411ptBoldChar">
    <w:name w:val="Style Style4 + 11 pt Bold Char"/>
    <w:link w:val="StyleStyle411ptBold"/>
    <w:rsid w:val="0007076B"/>
    <w:rPr>
      <w:rFonts w:ascii="Georgia" w:eastAsia="Times New Roman" w:hAnsi="Georgia"/>
      <w:b/>
      <w:bCs/>
      <w:u w:val="single"/>
    </w:rPr>
  </w:style>
  <w:style w:type="character" w:customStyle="1" w:styleId="Style1Char1">
    <w:name w:val="Style1 Char1"/>
    <w:basedOn w:val="DefaultParagraphFont"/>
    <w:rsid w:val="0007076B"/>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07076B"/>
  </w:style>
  <w:style w:type="character" w:customStyle="1" w:styleId="Emph">
    <w:name w:val="Emph"/>
    <w:uiPriority w:val="1"/>
    <w:qFormat/>
    <w:rsid w:val="0007076B"/>
    <w:rPr>
      <w:rFonts w:ascii="Times New Roman" w:hAnsi="Times New Roman"/>
      <w:b w:val="0"/>
      <w:sz w:val="20"/>
      <w:u w:val="single"/>
      <w:bdr w:val="single" w:sz="8" w:space="0" w:color="auto"/>
    </w:rPr>
  </w:style>
  <w:style w:type="character" w:customStyle="1" w:styleId="UnresolvedMention1">
    <w:name w:val="Unresolved Mention1"/>
    <w:basedOn w:val="DefaultParagraphFont"/>
    <w:uiPriority w:val="99"/>
    <w:unhideWhenUsed/>
    <w:rsid w:val="0007076B"/>
    <w:rPr>
      <w:color w:val="605E5C"/>
      <w:shd w:val="clear" w:color="auto" w:fill="E1DFDD"/>
    </w:rPr>
  </w:style>
  <w:style w:type="paragraph" w:customStyle="1" w:styleId="Nothing">
    <w:name w:val="Nothing"/>
    <w:link w:val="NothingChar"/>
    <w:qFormat/>
    <w:rsid w:val="0007076B"/>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07076B"/>
    <w:rPr>
      <w:rFonts w:ascii="Times New Roman" w:eastAsia="Calibri" w:hAnsi="Times New Roman" w:cs="Times New Roman"/>
      <w:sz w:val="20"/>
      <w:szCs w:val="20"/>
    </w:rPr>
  </w:style>
  <w:style w:type="paragraph" w:customStyle="1" w:styleId="AuthorDate">
    <w:name w:val="AuthorDate"/>
    <w:next w:val="Nothing"/>
    <w:link w:val="AuthorDateChar"/>
    <w:qFormat/>
    <w:rsid w:val="0007076B"/>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07076B"/>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07076B"/>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07076B"/>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07076B"/>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07076B"/>
    <w:rPr>
      <w:color w:val="605E5C"/>
      <w:shd w:val="clear" w:color="auto" w:fill="E1DFDD"/>
    </w:rPr>
  </w:style>
  <w:style w:type="character" w:customStyle="1" w:styleId="StyleBold">
    <w:name w:val="Style Bold"/>
    <w:uiPriority w:val="9"/>
    <w:qFormat/>
    <w:rsid w:val="0007076B"/>
    <w:rPr>
      <w:b/>
      <w:bCs/>
    </w:rPr>
  </w:style>
  <w:style w:type="character" w:customStyle="1" w:styleId="Style8pt">
    <w:name w:val="Style 8 pt"/>
    <w:rsid w:val="0007076B"/>
    <w:rPr>
      <w:sz w:val="14"/>
    </w:rPr>
  </w:style>
  <w:style w:type="paragraph" w:customStyle="1" w:styleId="CiteReal">
    <w:name w:val="Cite Real"/>
    <w:basedOn w:val="Normal"/>
    <w:next w:val="Normal"/>
    <w:uiPriority w:val="99"/>
    <w:qFormat/>
    <w:rsid w:val="0007076B"/>
    <w:rPr>
      <w:rFonts w:eastAsia="MS Mincho"/>
      <w:b/>
      <w:sz w:val="24"/>
      <w:u w:val="single"/>
    </w:rPr>
  </w:style>
  <w:style w:type="paragraph" w:customStyle="1" w:styleId="TagText">
    <w:name w:val="TagText"/>
    <w:basedOn w:val="Normal"/>
    <w:qFormat/>
    <w:rsid w:val="0007076B"/>
    <w:pPr>
      <w:spacing w:before="200"/>
    </w:pPr>
    <w:rPr>
      <w:rFonts w:eastAsia="Times New Roman"/>
      <w:b/>
      <w:sz w:val="24"/>
    </w:rPr>
  </w:style>
  <w:style w:type="character" w:customStyle="1" w:styleId="UnderlineBold">
    <w:name w:val="Underline + Bold"/>
    <w:uiPriority w:val="1"/>
    <w:qFormat/>
    <w:rsid w:val="0007076B"/>
    <w:rPr>
      <w:b/>
      <w:bCs w:val="0"/>
      <w:sz w:val="20"/>
      <w:u w:val="single"/>
    </w:rPr>
  </w:style>
  <w:style w:type="character" w:customStyle="1" w:styleId="cardChar">
    <w:name w:val="card Char"/>
    <w:aliases w:val="Bold Cite Char Char,Speed Cite Char"/>
    <w:rsid w:val="0007076B"/>
    <w:rPr>
      <w:rFonts w:cs="Calibri"/>
      <w:u w:val="single"/>
    </w:rPr>
  </w:style>
  <w:style w:type="character" w:customStyle="1" w:styleId="BoldUnderlineChar0">
    <w:name w:val="Bold Underline Char"/>
    <w:rsid w:val="0007076B"/>
    <w:rPr>
      <w:rFonts w:ascii="Georgia" w:hAnsi="Georgia" w:cs="Times New Roman"/>
      <w:b/>
      <w:sz w:val="20"/>
      <w:u w:val="single"/>
    </w:rPr>
  </w:style>
  <w:style w:type="character" w:styleId="PageNumber">
    <w:name w:val="page number"/>
    <w:aliases w:val="card ununderlined"/>
    <w:rsid w:val="0007076B"/>
  </w:style>
  <w:style w:type="paragraph" w:customStyle="1" w:styleId="BlockTitle">
    <w:name w:val="Block Title"/>
    <w:basedOn w:val="Heading1"/>
    <w:next w:val="Normal"/>
    <w:qFormat/>
    <w:rsid w:val="0007076B"/>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07076B"/>
    <w:rPr>
      <w:rFonts w:eastAsia="Times New Roman"/>
      <w:szCs w:val="20"/>
    </w:rPr>
  </w:style>
  <w:style w:type="character" w:customStyle="1" w:styleId="citenon-boldChar">
    <w:name w:val="cite non-bold Char"/>
    <w:link w:val="citenon-bold"/>
    <w:rsid w:val="0007076B"/>
    <w:rPr>
      <w:rFonts w:ascii="Georgia" w:eastAsia="Times New Roman" w:hAnsi="Georgia"/>
      <w:szCs w:val="20"/>
    </w:rPr>
  </w:style>
  <w:style w:type="character" w:customStyle="1" w:styleId="pnumber">
    <w:name w:val="pnumber"/>
    <w:rsid w:val="0007076B"/>
  </w:style>
  <w:style w:type="character" w:customStyle="1" w:styleId="ital">
    <w:name w:val="ital"/>
    <w:rsid w:val="0007076B"/>
  </w:style>
  <w:style w:type="character" w:customStyle="1" w:styleId="orgdiv">
    <w:name w:val="orgdiv"/>
    <w:rsid w:val="0007076B"/>
  </w:style>
  <w:style w:type="character" w:customStyle="1" w:styleId="orgname">
    <w:name w:val="orgname"/>
    <w:rsid w:val="0007076B"/>
  </w:style>
  <w:style w:type="character" w:customStyle="1" w:styleId="city">
    <w:name w:val="city"/>
    <w:rsid w:val="0007076B"/>
  </w:style>
  <w:style w:type="character" w:customStyle="1" w:styleId="state">
    <w:name w:val="state"/>
    <w:rsid w:val="0007076B"/>
  </w:style>
  <w:style w:type="character" w:customStyle="1" w:styleId="country">
    <w:name w:val="country"/>
    <w:rsid w:val="0007076B"/>
  </w:style>
  <w:style w:type="character" w:customStyle="1" w:styleId="il">
    <w:name w:val="il"/>
    <w:rsid w:val="0007076B"/>
  </w:style>
  <w:style w:type="character" w:customStyle="1" w:styleId="Style8pt1">
    <w:name w:val="Style 8 pt1"/>
    <w:rsid w:val="0007076B"/>
    <w:rPr>
      <w:rFonts w:ascii="Georgia" w:hAnsi="Georgia" w:hint="default"/>
      <w:sz w:val="16"/>
    </w:rPr>
  </w:style>
  <w:style w:type="character" w:styleId="Strong">
    <w:name w:val="Strong"/>
    <w:aliases w:val="8 pt font,Citation Char Char1 Char Char Char Char Char,Cut,Small 1,cites Char Char,Underlined Text Char,cite"/>
    <w:uiPriority w:val="99"/>
    <w:qFormat/>
    <w:rsid w:val="0007076B"/>
    <w:rPr>
      <w:b/>
      <w:bCs/>
    </w:rPr>
  </w:style>
  <w:style w:type="paragraph" w:customStyle="1" w:styleId="2909F619802848F09E01365C32F34654">
    <w:name w:val="2909F619802848F09E01365C32F34654"/>
    <w:qFormat/>
    <w:rsid w:val="0007076B"/>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07076B"/>
    <w:pPr>
      <w:keepNext/>
      <w:keepLines/>
    </w:pPr>
    <w:rPr>
      <w:rFonts w:eastAsia="Calibri"/>
      <w:b/>
      <w:sz w:val="24"/>
    </w:rPr>
  </w:style>
  <w:style w:type="character" w:customStyle="1" w:styleId="TagtemplateChar">
    <w:name w:val="Tagtemplate Char"/>
    <w:link w:val="Tagtemplate"/>
    <w:rsid w:val="0007076B"/>
    <w:rPr>
      <w:rFonts w:ascii="Georgia" w:eastAsia="Calibri" w:hAnsi="Georgia"/>
      <w:b/>
      <w:sz w:val="24"/>
    </w:rPr>
  </w:style>
  <w:style w:type="character" w:customStyle="1" w:styleId="apple-style-span">
    <w:name w:val="apple-style-span"/>
    <w:rsid w:val="0007076B"/>
  </w:style>
  <w:style w:type="paragraph" w:customStyle="1" w:styleId="Cite2">
    <w:name w:val="Cite 2"/>
    <w:basedOn w:val="Normal"/>
    <w:qFormat/>
    <w:rsid w:val="0007076B"/>
    <w:rPr>
      <w:rFonts w:eastAsia="MS Mincho"/>
      <w:b/>
      <w:sz w:val="24"/>
      <w:u w:val="single"/>
    </w:rPr>
  </w:style>
  <w:style w:type="character" w:customStyle="1" w:styleId="texto1">
    <w:name w:val="texto1"/>
    <w:rsid w:val="0007076B"/>
  </w:style>
  <w:style w:type="character" w:customStyle="1" w:styleId="EmphasizeThis">
    <w:name w:val="EmphasizeThis"/>
    <w:rsid w:val="0007076B"/>
    <w:rPr>
      <w:rFonts w:ascii="Georgia" w:hAnsi="Georgia"/>
      <w:b/>
      <w:iCs/>
      <w:sz w:val="24"/>
      <w:u w:val="thick"/>
    </w:rPr>
  </w:style>
  <w:style w:type="character" w:customStyle="1" w:styleId="Author-Date">
    <w:name w:val="Author-Date"/>
    <w:qFormat/>
    <w:rsid w:val="0007076B"/>
    <w:rPr>
      <w:rFonts w:ascii="Georgia" w:hAnsi="Georgia"/>
      <w:b/>
      <w:sz w:val="24"/>
    </w:rPr>
  </w:style>
  <w:style w:type="character" w:customStyle="1" w:styleId="CardsChar1">
    <w:name w:val="Cards Char1"/>
    <w:locked/>
    <w:rsid w:val="0007076B"/>
  </w:style>
  <w:style w:type="character" w:customStyle="1" w:styleId="MicroTextChar">
    <w:name w:val="MicroText Char"/>
    <w:link w:val="MicroText"/>
    <w:rsid w:val="0007076B"/>
    <w:rPr>
      <w:rFonts w:ascii="Arial Narrow" w:hAnsi="Arial Narrow"/>
      <w:sz w:val="12"/>
      <w:szCs w:val="24"/>
    </w:rPr>
  </w:style>
  <w:style w:type="paragraph" w:customStyle="1" w:styleId="MicroText">
    <w:name w:val="MicroText"/>
    <w:basedOn w:val="Normal"/>
    <w:next w:val="Normal"/>
    <w:link w:val="MicroTextChar"/>
    <w:qFormat/>
    <w:rsid w:val="0007076B"/>
    <w:rPr>
      <w:rFonts w:ascii="Arial Narrow" w:hAnsi="Arial Narrow"/>
      <w:sz w:val="12"/>
      <w:szCs w:val="24"/>
    </w:rPr>
  </w:style>
  <w:style w:type="paragraph" w:customStyle="1" w:styleId="UnderlineS">
    <w:name w:val="Underline S"/>
    <w:basedOn w:val="Normal"/>
    <w:link w:val="UnderlineSChar"/>
    <w:qFormat/>
    <w:rsid w:val="0007076B"/>
    <w:pPr>
      <w:spacing w:after="200"/>
    </w:pPr>
    <w:rPr>
      <w:rFonts w:eastAsia="Calibri"/>
      <w:u w:val="single"/>
      <w:lang w:val="x-none" w:eastAsia="zh-CN"/>
    </w:rPr>
  </w:style>
  <w:style w:type="character" w:customStyle="1" w:styleId="UnderlineSChar">
    <w:name w:val="Underline S Char"/>
    <w:link w:val="UnderlineS"/>
    <w:rsid w:val="0007076B"/>
    <w:rPr>
      <w:rFonts w:ascii="Georgia" w:eastAsia="Calibri" w:hAnsi="Georgia"/>
      <w:u w:val="single"/>
      <w:lang w:val="x-none" w:eastAsia="zh-CN"/>
    </w:rPr>
  </w:style>
  <w:style w:type="character" w:customStyle="1" w:styleId="BoldUnderlineCharChar">
    <w:name w:val="BoldUnderline Char Char"/>
    <w:locked/>
    <w:rsid w:val="0007076B"/>
    <w:rPr>
      <w:rFonts w:ascii="Calibri" w:eastAsia="Times New Roman" w:hAnsi="Calibri" w:cs="Times New Roman"/>
      <w:b/>
      <w:sz w:val="20"/>
      <w:szCs w:val="24"/>
      <w:u w:val="single"/>
    </w:rPr>
  </w:style>
  <w:style w:type="character" w:customStyle="1" w:styleId="CardChar0">
    <w:name w:val="Card Char"/>
    <w:aliases w:val="Heading 2 Char Char Char Char Char Char,TAG Ch,No Spacing2 Char"/>
    <w:locked/>
    <w:rsid w:val="0007076B"/>
    <w:rPr>
      <w:rFonts w:ascii="Calibri" w:eastAsia="Times New Roman" w:hAnsi="Calibri" w:cs="Times New Roman"/>
      <w:sz w:val="20"/>
      <w:szCs w:val="20"/>
    </w:rPr>
  </w:style>
  <w:style w:type="paragraph" w:styleId="BodyTextIndent3">
    <w:name w:val="Body Text Indent 3"/>
    <w:basedOn w:val="Normal"/>
    <w:link w:val="BodyTextIndent3Char"/>
    <w:uiPriority w:val="99"/>
    <w:rsid w:val="0007076B"/>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07076B"/>
    <w:rPr>
      <w:rFonts w:ascii="Georgia" w:eastAsia="Calibri" w:hAnsi="Georgia"/>
      <w:sz w:val="16"/>
      <w:szCs w:val="16"/>
    </w:rPr>
  </w:style>
  <w:style w:type="character" w:customStyle="1" w:styleId="A5">
    <w:name w:val="A5"/>
    <w:uiPriority w:val="99"/>
    <w:rsid w:val="0007076B"/>
    <w:rPr>
      <w:rFonts w:ascii="Times New Roman" w:hAnsi="Times New Roman" w:cs="Times New Roman"/>
      <w:color w:val="000000"/>
      <w:sz w:val="13"/>
      <w:szCs w:val="13"/>
    </w:rPr>
  </w:style>
  <w:style w:type="paragraph" w:styleId="BodyText2">
    <w:name w:val="Body Text 2"/>
    <w:basedOn w:val="Normal"/>
    <w:link w:val="BodyText2Char"/>
    <w:qFormat/>
    <w:rsid w:val="0007076B"/>
    <w:rPr>
      <w:rFonts w:eastAsia="Times New Roman"/>
      <w:sz w:val="18"/>
      <w:szCs w:val="20"/>
    </w:rPr>
  </w:style>
  <w:style w:type="character" w:customStyle="1" w:styleId="BodyText2Char">
    <w:name w:val="Body Text 2 Char"/>
    <w:basedOn w:val="DefaultParagraphFont"/>
    <w:link w:val="BodyText2"/>
    <w:rsid w:val="0007076B"/>
    <w:rPr>
      <w:rFonts w:ascii="Georgia" w:eastAsia="Times New Roman" w:hAnsi="Georgia"/>
      <w:sz w:val="18"/>
      <w:szCs w:val="20"/>
    </w:rPr>
  </w:style>
  <w:style w:type="character" w:customStyle="1" w:styleId="smallChar">
    <w:name w:val="small Char"/>
    <w:rsid w:val="0007076B"/>
    <w:rPr>
      <w:rFonts w:eastAsia="Calibri"/>
      <w:sz w:val="16"/>
      <w:szCs w:val="22"/>
      <w:lang w:val="en-US" w:eastAsia="en-US" w:bidi="ar-SA"/>
    </w:rPr>
  </w:style>
  <w:style w:type="character" w:customStyle="1" w:styleId="CardTextChar0">
    <w:name w:val="Card Text Char"/>
    <w:rsid w:val="0007076B"/>
    <w:rPr>
      <w:rFonts w:ascii="Georgia" w:hAnsi="Georgia" w:cs="Times New Roman"/>
      <w:sz w:val="24"/>
    </w:rPr>
  </w:style>
  <w:style w:type="character" w:customStyle="1" w:styleId="underline2">
    <w:name w:val="underline2"/>
    <w:rsid w:val="0007076B"/>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07076B"/>
    <w:rPr>
      <w:rFonts w:eastAsia="Times New Roman"/>
      <w:kern w:val="32"/>
      <w:szCs w:val="20"/>
    </w:rPr>
  </w:style>
  <w:style w:type="character" w:customStyle="1" w:styleId="StyleUnderlineBold">
    <w:name w:val="Style Underline + Bold"/>
    <w:rsid w:val="0007076B"/>
    <w:rPr>
      <w:b/>
      <w:bCs/>
      <w:u w:val="single"/>
    </w:rPr>
  </w:style>
  <w:style w:type="character" w:customStyle="1" w:styleId="st">
    <w:name w:val="st"/>
    <w:rsid w:val="0007076B"/>
  </w:style>
  <w:style w:type="character" w:customStyle="1" w:styleId="UnderliningChar">
    <w:name w:val="Underlining Char"/>
    <w:link w:val="Underlining"/>
    <w:locked/>
    <w:rsid w:val="0007076B"/>
    <w:rPr>
      <w:rFonts w:ascii="Arial Narrow" w:hAnsi="Arial Narrow"/>
      <w:szCs w:val="24"/>
      <w:u w:val="single"/>
    </w:rPr>
  </w:style>
  <w:style w:type="paragraph" w:customStyle="1" w:styleId="Underlining">
    <w:name w:val="Underlining"/>
    <w:basedOn w:val="Normal"/>
    <w:next w:val="Normal"/>
    <w:link w:val="UnderliningChar"/>
    <w:qFormat/>
    <w:rsid w:val="0007076B"/>
    <w:rPr>
      <w:rFonts w:ascii="Arial Narrow" w:hAnsi="Arial Narrow"/>
      <w:szCs w:val="24"/>
      <w:u w:val="single"/>
    </w:rPr>
  </w:style>
  <w:style w:type="paragraph" w:customStyle="1" w:styleId="Small">
    <w:name w:val="Small"/>
    <w:basedOn w:val="Normal"/>
    <w:next w:val="Normal"/>
    <w:qFormat/>
    <w:rsid w:val="0007076B"/>
    <w:pPr>
      <w:spacing w:after="200" w:line="276" w:lineRule="auto"/>
    </w:pPr>
    <w:rPr>
      <w:rFonts w:eastAsia="Calibri"/>
      <w:color w:val="000000"/>
      <w:sz w:val="16"/>
    </w:rPr>
  </w:style>
  <w:style w:type="character" w:customStyle="1" w:styleId="Underline-Highlighted">
    <w:name w:val="Underline-Highlighted"/>
    <w:uiPriority w:val="1"/>
    <w:qFormat/>
    <w:rsid w:val="0007076B"/>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07076B"/>
    <w:rPr>
      <w:rFonts w:ascii="Arial Narrow" w:hAnsi="Arial Narrow"/>
      <w:b/>
      <w:sz w:val="26"/>
      <w:szCs w:val="24"/>
    </w:rPr>
  </w:style>
  <w:style w:type="character" w:customStyle="1" w:styleId="CardText1Char">
    <w:name w:val="Card Text 1 Char"/>
    <w:link w:val="CardText1"/>
    <w:rsid w:val="0007076B"/>
    <w:rPr>
      <w:rFonts w:ascii="Arial Narrow" w:hAnsi="Arial Narrow"/>
      <w:color w:val="000000"/>
      <w:u w:val="single"/>
    </w:rPr>
  </w:style>
  <w:style w:type="character" w:customStyle="1" w:styleId="CardText2Char">
    <w:name w:val="Card Text 2 Char"/>
    <w:link w:val="CardText2"/>
    <w:rsid w:val="0007076B"/>
    <w:rPr>
      <w:rFonts w:ascii="Arial Narrow" w:hAnsi="Arial Narrow"/>
      <w:b/>
      <w:color w:val="000000"/>
      <w:u w:val="single"/>
    </w:rPr>
  </w:style>
  <w:style w:type="character" w:customStyle="1" w:styleId="SmallText">
    <w:name w:val="SmallText"/>
    <w:rsid w:val="0007076B"/>
    <w:rPr>
      <w:color w:val="000000"/>
    </w:rPr>
  </w:style>
  <w:style w:type="character" w:customStyle="1" w:styleId="CitesChar1">
    <w:name w:val="Cites Char1"/>
    <w:rsid w:val="0007076B"/>
    <w:rPr>
      <w:b/>
      <w:szCs w:val="24"/>
      <w:u w:val="single"/>
      <w:lang w:val="en-US" w:eastAsia="en-US" w:bidi="ar-SA"/>
    </w:rPr>
  </w:style>
  <w:style w:type="character" w:customStyle="1" w:styleId="CardUnderlinedChar">
    <w:name w:val="Card Underlined Char"/>
    <w:rsid w:val="0007076B"/>
    <w:rPr>
      <w:rFonts w:ascii="Arial Narrow" w:hAnsi="Arial Narrow"/>
      <w:sz w:val="22"/>
      <w:szCs w:val="24"/>
      <w:u w:val="single"/>
      <w:lang w:val="en-US" w:eastAsia="en-US" w:bidi="ar-SA"/>
    </w:rPr>
  </w:style>
  <w:style w:type="paragraph" w:customStyle="1" w:styleId="TagCite">
    <w:name w:val="TagCite"/>
    <w:basedOn w:val="Normal"/>
    <w:qFormat/>
    <w:rsid w:val="0007076B"/>
    <w:rPr>
      <w:rFonts w:eastAsia="Times New Roman"/>
      <w:b/>
      <w:sz w:val="24"/>
    </w:rPr>
  </w:style>
  <w:style w:type="paragraph" w:customStyle="1" w:styleId="HeadingsBase">
    <w:name w:val="Headings Base"/>
    <w:basedOn w:val="Normal"/>
    <w:link w:val="HeadingsBaseChar"/>
    <w:qFormat/>
    <w:rsid w:val="0007076B"/>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07076B"/>
    <w:rPr>
      <w:rFonts w:ascii="Georgia" w:eastAsia="Times New Roman" w:hAnsi="Georgia"/>
      <w:b/>
      <w:kern w:val="32"/>
      <w:sz w:val="32"/>
      <w:szCs w:val="20"/>
    </w:rPr>
  </w:style>
  <w:style w:type="character" w:customStyle="1" w:styleId="underline3">
    <w:name w:val="underline3"/>
    <w:rsid w:val="0007076B"/>
    <w:rPr>
      <w:u w:val="single"/>
      <w:bdr w:val="none" w:sz="0" w:space="0" w:color="auto"/>
      <w:shd w:val="clear" w:color="auto" w:fill="FFFF00"/>
    </w:rPr>
  </w:style>
  <w:style w:type="paragraph" w:customStyle="1" w:styleId="HeadingFake">
    <w:name w:val="Heading Fake"/>
    <w:basedOn w:val="Heading3"/>
    <w:uiPriority w:val="99"/>
    <w:qFormat/>
    <w:rsid w:val="0007076B"/>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07076B"/>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07076B"/>
  </w:style>
  <w:style w:type="paragraph" w:customStyle="1" w:styleId="SchoolWorksCited">
    <w:name w:val="School Works Cited"/>
    <w:basedOn w:val="SchoolPaper"/>
    <w:uiPriority w:val="99"/>
    <w:qFormat/>
    <w:rsid w:val="0007076B"/>
  </w:style>
  <w:style w:type="paragraph" w:styleId="TOC2">
    <w:name w:val="toc 2"/>
    <w:basedOn w:val="Normal"/>
    <w:next w:val="Normal"/>
    <w:uiPriority w:val="39"/>
    <w:qFormat/>
    <w:rsid w:val="0007076B"/>
    <w:pPr>
      <w:ind w:left="200"/>
    </w:pPr>
    <w:rPr>
      <w:rFonts w:eastAsia="Times New Roman"/>
      <w:b/>
      <w:kern w:val="32"/>
      <w:szCs w:val="20"/>
    </w:rPr>
  </w:style>
  <w:style w:type="paragraph" w:customStyle="1" w:styleId="BlockQuote">
    <w:name w:val="Block Quote"/>
    <w:basedOn w:val="Normal"/>
    <w:uiPriority w:val="99"/>
    <w:qFormat/>
    <w:rsid w:val="0007076B"/>
    <w:pPr>
      <w:ind w:left="720" w:right="720"/>
    </w:pPr>
    <w:rPr>
      <w:rFonts w:eastAsia="Times New Roman"/>
      <w:kern w:val="32"/>
      <w:sz w:val="24"/>
      <w:szCs w:val="20"/>
    </w:rPr>
  </w:style>
  <w:style w:type="character" w:customStyle="1" w:styleId="menu">
    <w:name w:val="menu"/>
    <w:rsid w:val="0007076B"/>
  </w:style>
  <w:style w:type="paragraph" w:customStyle="1" w:styleId="PaperBody">
    <w:name w:val="Paper Body"/>
    <w:basedOn w:val="Normal"/>
    <w:uiPriority w:val="99"/>
    <w:qFormat/>
    <w:rsid w:val="0007076B"/>
    <w:pPr>
      <w:spacing w:line="480" w:lineRule="auto"/>
      <w:ind w:firstLine="720"/>
    </w:pPr>
    <w:rPr>
      <w:rFonts w:eastAsia="Times New Roman"/>
      <w:kern w:val="32"/>
    </w:rPr>
  </w:style>
  <w:style w:type="paragraph" w:customStyle="1" w:styleId="PaperCitation">
    <w:name w:val="Paper Citation"/>
    <w:basedOn w:val="Normal"/>
    <w:uiPriority w:val="99"/>
    <w:qFormat/>
    <w:rsid w:val="0007076B"/>
    <w:pPr>
      <w:spacing w:line="480" w:lineRule="auto"/>
      <w:ind w:left="720" w:hanging="720"/>
    </w:pPr>
    <w:rPr>
      <w:rFonts w:eastAsia="Times New Roman"/>
      <w:kern w:val="32"/>
      <w:szCs w:val="20"/>
    </w:rPr>
  </w:style>
  <w:style w:type="character" w:customStyle="1" w:styleId="Emphasis2">
    <w:name w:val="Emphasis2"/>
    <w:rsid w:val="0007076B"/>
    <w:rPr>
      <w:rFonts w:ascii="Franklin Gothic Heavy" w:hAnsi="Franklin Gothic Heavy"/>
      <w:u w:val="single"/>
    </w:rPr>
  </w:style>
  <w:style w:type="paragraph" w:customStyle="1" w:styleId="hat">
    <w:name w:val="hat"/>
    <w:basedOn w:val="Heading1"/>
    <w:link w:val="hatChar"/>
    <w:qFormat/>
    <w:rsid w:val="0007076B"/>
    <w:pPr>
      <w:suppressAutoHyphens/>
      <w:spacing w:before="6600" w:after="240"/>
    </w:pPr>
    <w:rPr>
      <w:rFonts w:eastAsia="Times New Roman" w:cs="Arial"/>
      <w:kern w:val="32"/>
    </w:rPr>
  </w:style>
  <w:style w:type="character" w:customStyle="1" w:styleId="hatChar">
    <w:name w:val="hat Char"/>
    <w:link w:val="hat"/>
    <w:rsid w:val="0007076B"/>
    <w:rPr>
      <w:rFonts w:ascii="Georgia" w:eastAsia="Times New Roman" w:hAnsi="Georgia" w:cs="Arial"/>
      <w:b/>
      <w:caps/>
      <w:kern w:val="32"/>
      <w:sz w:val="52"/>
      <w:szCs w:val="32"/>
    </w:rPr>
  </w:style>
  <w:style w:type="character" w:customStyle="1" w:styleId="BoldUnderlining">
    <w:name w:val="Bold Underlining"/>
    <w:rsid w:val="0007076B"/>
    <w:rPr>
      <w:b/>
      <w:u w:val="single"/>
    </w:rPr>
  </w:style>
  <w:style w:type="paragraph" w:styleId="TOC4">
    <w:name w:val="toc 4"/>
    <w:basedOn w:val="Normal"/>
    <w:next w:val="Normal"/>
    <w:autoRedefine/>
    <w:uiPriority w:val="39"/>
    <w:rsid w:val="0007076B"/>
    <w:pPr>
      <w:spacing w:after="100"/>
      <w:ind w:left="600"/>
    </w:pPr>
    <w:rPr>
      <w:rFonts w:eastAsia="Times New Roman"/>
      <w:kern w:val="32"/>
      <w:szCs w:val="20"/>
    </w:rPr>
  </w:style>
  <w:style w:type="paragraph" w:styleId="TOC5">
    <w:name w:val="toc 5"/>
    <w:basedOn w:val="Normal"/>
    <w:next w:val="Normal"/>
    <w:autoRedefine/>
    <w:uiPriority w:val="39"/>
    <w:rsid w:val="0007076B"/>
    <w:pPr>
      <w:spacing w:after="100"/>
      <w:ind w:left="800"/>
    </w:pPr>
    <w:rPr>
      <w:rFonts w:eastAsia="Times New Roman"/>
      <w:kern w:val="32"/>
      <w:szCs w:val="20"/>
    </w:rPr>
  </w:style>
  <w:style w:type="paragraph" w:styleId="TOC6">
    <w:name w:val="toc 6"/>
    <w:basedOn w:val="Normal"/>
    <w:next w:val="Normal"/>
    <w:autoRedefine/>
    <w:uiPriority w:val="39"/>
    <w:rsid w:val="0007076B"/>
    <w:pPr>
      <w:spacing w:after="100"/>
      <w:ind w:left="1000"/>
    </w:pPr>
    <w:rPr>
      <w:rFonts w:eastAsia="Times New Roman"/>
      <w:kern w:val="32"/>
      <w:szCs w:val="20"/>
    </w:rPr>
  </w:style>
  <w:style w:type="paragraph" w:styleId="TOC7">
    <w:name w:val="toc 7"/>
    <w:basedOn w:val="Normal"/>
    <w:next w:val="Normal"/>
    <w:autoRedefine/>
    <w:uiPriority w:val="39"/>
    <w:rsid w:val="0007076B"/>
    <w:pPr>
      <w:spacing w:after="100"/>
      <w:ind w:left="1200"/>
    </w:pPr>
    <w:rPr>
      <w:rFonts w:eastAsia="Times New Roman"/>
      <w:kern w:val="32"/>
      <w:szCs w:val="20"/>
    </w:rPr>
  </w:style>
  <w:style w:type="paragraph" w:styleId="TOC8">
    <w:name w:val="toc 8"/>
    <w:basedOn w:val="Normal"/>
    <w:next w:val="Normal"/>
    <w:autoRedefine/>
    <w:uiPriority w:val="39"/>
    <w:rsid w:val="0007076B"/>
    <w:pPr>
      <w:spacing w:after="100"/>
      <w:ind w:left="1400"/>
    </w:pPr>
    <w:rPr>
      <w:rFonts w:eastAsia="Times New Roman"/>
      <w:kern w:val="32"/>
      <w:szCs w:val="20"/>
    </w:rPr>
  </w:style>
  <w:style w:type="paragraph" w:styleId="TOC9">
    <w:name w:val="toc 9"/>
    <w:basedOn w:val="Normal"/>
    <w:next w:val="Normal"/>
    <w:autoRedefine/>
    <w:uiPriority w:val="39"/>
    <w:rsid w:val="0007076B"/>
    <w:pPr>
      <w:spacing w:after="100"/>
      <w:ind w:left="1600"/>
    </w:pPr>
    <w:rPr>
      <w:rFonts w:eastAsia="Times New Roman"/>
      <w:kern w:val="32"/>
      <w:szCs w:val="20"/>
    </w:rPr>
  </w:style>
  <w:style w:type="paragraph" w:customStyle="1" w:styleId="WW-Default">
    <w:name w:val="WW-Default"/>
    <w:uiPriority w:val="99"/>
    <w:qFormat/>
    <w:rsid w:val="0007076B"/>
    <w:pPr>
      <w:suppressAutoHyphens/>
      <w:spacing w:after="0" w:line="240" w:lineRule="auto"/>
    </w:pPr>
    <w:rPr>
      <w:rFonts w:ascii="Georgia" w:eastAsia="Calibri" w:hAnsi="Georgia" w:cs="Calibri"/>
      <w:lang w:eastAsia="ar-SA"/>
    </w:rPr>
  </w:style>
  <w:style w:type="character" w:customStyle="1" w:styleId="pmterms1">
    <w:name w:val="pmterms1"/>
    <w:rsid w:val="0007076B"/>
  </w:style>
  <w:style w:type="paragraph" w:styleId="Subtitle">
    <w:name w:val="Subtitle"/>
    <w:aliases w:val="Underlined card text"/>
    <w:basedOn w:val="Normal"/>
    <w:next w:val="Normal"/>
    <w:link w:val="SubtitleChar"/>
    <w:qFormat/>
    <w:rsid w:val="0007076B"/>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07076B"/>
    <w:rPr>
      <w:rFonts w:ascii="Cambria" w:eastAsia="Times New Roman" w:hAnsi="Cambria"/>
      <w:i/>
      <w:iCs/>
      <w:color w:val="4F81BD"/>
      <w:spacing w:val="15"/>
      <w:sz w:val="24"/>
    </w:rPr>
  </w:style>
  <w:style w:type="paragraph" w:styleId="TOC3">
    <w:name w:val="toc 3"/>
    <w:basedOn w:val="Normal"/>
    <w:next w:val="Normal"/>
    <w:uiPriority w:val="39"/>
    <w:qFormat/>
    <w:rsid w:val="0007076B"/>
    <w:pPr>
      <w:ind w:left="400"/>
    </w:pPr>
    <w:rPr>
      <w:rFonts w:eastAsia="Times New Roman"/>
      <w:kern w:val="32"/>
      <w:szCs w:val="20"/>
    </w:rPr>
  </w:style>
  <w:style w:type="table" w:styleId="TableGrid">
    <w:name w:val="Table Grid"/>
    <w:basedOn w:val="TableNormal"/>
    <w:rsid w:val="0007076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07076B"/>
  </w:style>
  <w:style w:type="character" w:customStyle="1" w:styleId="storyby">
    <w:name w:val="storyby"/>
    <w:rsid w:val="0007076B"/>
  </w:style>
  <w:style w:type="character" w:customStyle="1" w:styleId="7TimesNewRoman">
    <w:name w:val="7 Times New Roman"/>
    <w:rsid w:val="0007076B"/>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07076B"/>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07076B"/>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qFormat/>
    <w:rsid w:val="0007076B"/>
    <w:rPr>
      <w:kern w:val="32"/>
      <w:sz w:val="24"/>
    </w:rPr>
  </w:style>
  <w:style w:type="character" w:customStyle="1" w:styleId="CitesChar2">
    <w:name w:val="Cites Char2"/>
    <w:locked/>
    <w:rsid w:val="0007076B"/>
    <w:rPr>
      <w:rFonts w:ascii="Times New Roman" w:eastAsia="Times New Roman" w:hAnsi="Times New Roman"/>
      <w:b/>
      <w:bCs/>
    </w:rPr>
  </w:style>
  <w:style w:type="character" w:customStyle="1" w:styleId="itxtrst">
    <w:name w:val="itxtrst"/>
    <w:rsid w:val="0007076B"/>
  </w:style>
  <w:style w:type="character" w:customStyle="1" w:styleId="A-Underlining">
    <w:name w:val="A-Underlining"/>
    <w:rsid w:val="0007076B"/>
    <w:rPr>
      <w:rFonts w:ascii="Garamond" w:hAnsi="Garamond"/>
      <w:color w:val="auto"/>
      <w:sz w:val="24"/>
      <w:u w:val="single"/>
    </w:rPr>
  </w:style>
  <w:style w:type="paragraph" w:customStyle="1" w:styleId="B-TagCite">
    <w:name w:val="B-TagCite"/>
    <w:uiPriority w:val="99"/>
    <w:qFormat/>
    <w:rsid w:val="0007076B"/>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07076B"/>
    <w:rPr>
      <w:b/>
      <w:noProof w:val="0"/>
      <w:sz w:val="22"/>
      <w:lang w:val="en-US" w:eastAsia="en-US" w:bidi="ar-SA"/>
    </w:rPr>
  </w:style>
  <w:style w:type="character" w:customStyle="1" w:styleId="fn">
    <w:name w:val="fn"/>
    <w:rsid w:val="0007076B"/>
  </w:style>
  <w:style w:type="character" w:customStyle="1" w:styleId="newsmain">
    <w:name w:val="news_main"/>
    <w:rsid w:val="0007076B"/>
  </w:style>
  <w:style w:type="paragraph" w:customStyle="1" w:styleId="UnderlinedText">
    <w:name w:val="Underlined Text"/>
    <w:basedOn w:val="Normal"/>
    <w:autoRedefine/>
    <w:uiPriority w:val="99"/>
    <w:qFormat/>
    <w:rsid w:val="0007076B"/>
    <w:pPr>
      <w:jc w:val="both"/>
    </w:pPr>
    <w:rPr>
      <w:rFonts w:eastAsia="Calibri"/>
      <w:b/>
      <w:sz w:val="24"/>
    </w:rPr>
  </w:style>
  <w:style w:type="character" w:customStyle="1" w:styleId="verdana">
    <w:name w:val="verdana"/>
    <w:rsid w:val="0007076B"/>
  </w:style>
  <w:style w:type="character" w:customStyle="1" w:styleId="vitstoryheadline">
    <w:name w:val="vitstoryheadline"/>
    <w:rsid w:val="0007076B"/>
  </w:style>
  <w:style w:type="paragraph" w:customStyle="1" w:styleId="NormalText">
    <w:name w:val="Normal Text"/>
    <w:basedOn w:val="Normal"/>
    <w:link w:val="NormalTextChar"/>
    <w:autoRedefine/>
    <w:qFormat/>
    <w:rsid w:val="0007076B"/>
    <w:pPr>
      <w:jc w:val="both"/>
    </w:pPr>
    <w:rPr>
      <w:rFonts w:eastAsia="Times New Roman"/>
      <w:szCs w:val="26"/>
      <w:lang w:val="x-none" w:eastAsia="ja-JP"/>
    </w:rPr>
  </w:style>
  <w:style w:type="character" w:customStyle="1" w:styleId="NormalTextChar">
    <w:name w:val="Normal Text Char"/>
    <w:link w:val="NormalText"/>
    <w:rsid w:val="0007076B"/>
    <w:rPr>
      <w:rFonts w:ascii="Georgia" w:eastAsia="Times New Roman" w:hAnsi="Georgia"/>
      <w:szCs w:val="26"/>
      <w:lang w:val="x-none" w:eastAsia="ja-JP"/>
    </w:rPr>
  </w:style>
  <w:style w:type="character" w:customStyle="1" w:styleId="AuthorDate0">
    <w:name w:val="Author Date"/>
    <w:uiPriority w:val="1"/>
    <w:qFormat/>
    <w:rsid w:val="0007076B"/>
    <w:rPr>
      <w:b/>
      <w:sz w:val="24"/>
      <w:u w:val="thick"/>
    </w:rPr>
  </w:style>
  <w:style w:type="paragraph" w:customStyle="1" w:styleId="HotRoute">
    <w:name w:val="Hot Route!"/>
    <w:basedOn w:val="Normal"/>
    <w:link w:val="HotRouteChar"/>
    <w:uiPriority w:val="99"/>
    <w:qFormat/>
    <w:rsid w:val="0007076B"/>
    <w:pPr>
      <w:ind w:left="144"/>
    </w:pPr>
    <w:rPr>
      <w:rFonts w:eastAsia="Times New Roman"/>
    </w:rPr>
  </w:style>
  <w:style w:type="character" w:customStyle="1" w:styleId="UnderlinedTextCharChar">
    <w:name w:val="Underlined Text Char Char"/>
    <w:rsid w:val="0007076B"/>
    <w:rPr>
      <w:rFonts w:cs="Arial"/>
      <w:bCs/>
      <w:noProof w:val="0"/>
      <w:szCs w:val="26"/>
      <w:u w:val="single"/>
      <w:lang w:val="en-US" w:eastAsia="en-US" w:bidi="ar-SA"/>
    </w:rPr>
  </w:style>
  <w:style w:type="character" w:customStyle="1" w:styleId="DocumentMapChar1">
    <w:name w:val="Document Map Char1"/>
    <w:uiPriority w:val="99"/>
    <w:rsid w:val="0007076B"/>
    <w:rPr>
      <w:rFonts w:ascii="Tahoma" w:hAnsi="Tahoma" w:cs="Tahoma"/>
      <w:sz w:val="16"/>
      <w:szCs w:val="16"/>
    </w:rPr>
  </w:style>
  <w:style w:type="character" w:customStyle="1" w:styleId="Author">
    <w:name w:val="Author"/>
    <w:aliases w:val="Style Date"/>
    <w:qFormat/>
    <w:rsid w:val="0007076B"/>
    <w:rPr>
      <w:b/>
      <w:sz w:val="24"/>
    </w:rPr>
  </w:style>
  <w:style w:type="character" w:customStyle="1" w:styleId="author0">
    <w:name w:val="author"/>
    <w:rsid w:val="0007076B"/>
    <w:rPr>
      <w:rFonts w:ascii="Times New Roman" w:hAnsi="Times New Roman"/>
      <w:b/>
      <w:sz w:val="24"/>
    </w:rPr>
  </w:style>
  <w:style w:type="character" w:customStyle="1" w:styleId="articletitle">
    <w:name w:val="articletitle"/>
    <w:rsid w:val="0007076B"/>
    <w:rPr>
      <w:rFonts w:cs="Times New Roman"/>
    </w:rPr>
  </w:style>
  <w:style w:type="character" w:customStyle="1" w:styleId="6pointChar">
    <w:name w:val="6 point Char"/>
    <w:rsid w:val="0007076B"/>
    <w:rPr>
      <w:rFonts w:cs="Times New Roman"/>
      <w:sz w:val="12"/>
      <w:lang w:val="en-US" w:eastAsia="en-US"/>
    </w:rPr>
  </w:style>
  <w:style w:type="character" w:customStyle="1" w:styleId="term1">
    <w:name w:val="term1"/>
    <w:rsid w:val="0007076B"/>
    <w:rPr>
      <w:b/>
      <w:bCs/>
    </w:rPr>
  </w:style>
  <w:style w:type="paragraph" w:customStyle="1" w:styleId="Minimize">
    <w:name w:val="Minimize"/>
    <w:basedOn w:val="Normal"/>
    <w:next w:val="Normal"/>
    <w:uiPriority w:val="99"/>
    <w:qFormat/>
    <w:rsid w:val="0007076B"/>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uiPriority w:val="99"/>
    <w:rsid w:val="0007076B"/>
    <w:rPr>
      <w:sz w:val="12"/>
      <w:szCs w:val="24"/>
    </w:rPr>
  </w:style>
  <w:style w:type="character" w:customStyle="1" w:styleId="StyleThickunderline">
    <w:name w:val="Style Thick underline"/>
    <w:qFormat/>
    <w:rsid w:val="0007076B"/>
    <w:rPr>
      <w:u w:val="thick"/>
    </w:rPr>
  </w:style>
  <w:style w:type="character" w:customStyle="1" w:styleId="UnderlineTextChar">
    <w:name w:val="Underline Text Char"/>
    <w:link w:val="UnderlineText"/>
    <w:rsid w:val="0007076B"/>
    <w:rPr>
      <w:szCs w:val="24"/>
      <w:u w:val="single"/>
    </w:rPr>
  </w:style>
  <w:style w:type="paragraph" w:customStyle="1" w:styleId="underlined">
    <w:name w:val="underlined"/>
    <w:next w:val="Normal"/>
    <w:link w:val="underlinedChar"/>
    <w:autoRedefine/>
    <w:qFormat/>
    <w:rsid w:val="0007076B"/>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07076B"/>
    <w:rPr>
      <w:rFonts w:ascii="Times New Roman" w:eastAsia="Malgun Gothic" w:hAnsi="Times New Roman" w:cs="Times New Roman"/>
      <w:sz w:val="24"/>
      <w:szCs w:val="24"/>
      <w:u w:val="single"/>
    </w:rPr>
  </w:style>
  <w:style w:type="character" w:customStyle="1" w:styleId="Box">
    <w:name w:val="Box!"/>
    <w:rsid w:val="0007076B"/>
    <w:rPr>
      <w:rFonts w:ascii="Garamond" w:hAnsi="Garamond"/>
      <w:sz w:val="24"/>
      <w:u w:val="single"/>
      <w:bdr w:val="single" w:sz="4" w:space="0" w:color="auto"/>
    </w:rPr>
  </w:style>
  <w:style w:type="character" w:customStyle="1" w:styleId="citechar">
    <w:name w:val="citechar"/>
    <w:rsid w:val="0007076B"/>
  </w:style>
  <w:style w:type="character" w:customStyle="1" w:styleId="underlinechar">
    <w:name w:val="underlinechar"/>
    <w:rsid w:val="0007076B"/>
  </w:style>
  <w:style w:type="character" w:customStyle="1" w:styleId="CardUnderlineChar">
    <w:name w:val="Card Underline Char"/>
    <w:rsid w:val="0007076B"/>
    <w:rPr>
      <w:szCs w:val="24"/>
      <w:u w:val="single"/>
      <w:lang w:val="en-US" w:eastAsia="en-US" w:bidi="ar-SA"/>
    </w:rPr>
  </w:style>
  <w:style w:type="paragraph" w:customStyle="1" w:styleId="Default">
    <w:name w:val="Default"/>
    <w:qFormat/>
    <w:rsid w:val="0007076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07076B"/>
  </w:style>
  <w:style w:type="character" w:customStyle="1" w:styleId="tagciteChar">
    <w:name w:val="tag/cite Char"/>
    <w:rsid w:val="0007076B"/>
    <w:rPr>
      <w:b/>
      <w:sz w:val="24"/>
      <w:lang w:val="en-US" w:eastAsia="en-US" w:bidi="ar-SA"/>
    </w:rPr>
  </w:style>
  <w:style w:type="character" w:customStyle="1" w:styleId="8pointChar">
    <w:name w:val="8 point Char"/>
    <w:rsid w:val="0007076B"/>
    <w:rPr>
      <w:sz w:val="16"/>
      <w:lang w:val="en-US" w:eastAsia="en-US" w:bidi="ar-SA"/>
    </w:rPr>
  </w:style>
  <w:style w:type="character" w:customStyle="1" w:styleId="BoldText12pt">
    <w:name w:val="Bold Text 12 pt"/>
    <w:rsid w:val="0007076B"/>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07076B"/>
  </w:style>
  <w:style w:type="character" w:customStyle="1" w:styleId="person-name">
    <w:name w:val="person-name"/>
    <w:rsid w:val="0007076B"/>
  </w:style>
  <w:style w:type="paragraph" w:customStyle="1" w:styleId="CARD0">
    <w:name w:val="CARD"/>
    <w:basedOn w:val="Normal"/>
    <w:link w:val="CARDChar1"/>
    <w:qFormat/>
    <w:rsid w:val="0007076B"/>
    <w:rPr>
      <w:rFonts w:eastAsia="Times New Roman"/>
      <w:szCs w:val="20"/>
    </w:rPr>
  </w:style>
  <w:style w:type="character" w:customStyle="1" w:styleId="CARDChar1">
    <w:name w:val="CARD Char"/>
    <w:link w:val="CARD0"/>
    <w:rsid w:val="0007076B"/>
    <w:rPr>
      <w:rFonts w:ascii="Georgia" w:eastAsia="Times New Roman" w:hAnsi="Georgia"/>
      <w:szCs w:val="20"/>
    </w:rPr>
  </w:style>
  <w:style w:type="paragraph" w:customStyle="1" w:styleId="Ununderlined">
    <w:name w:val="Ununderlined"/>
    <w:basedOn w:val="Normal"/>
    <w:link w:val="UnunderlinedChar"/>
    <w:qFormat/>
    <w:rsid w:val="0007076B"/>
    <w:pPr>
      <w:jc w:val="both"/>
    </w:pPr>
    <w:rPr>
      <w:rFonts w:eastAsia="SimSun"/>
      <w:sz w:val="12"/>
    </w:rPr>
  </w:style>
  <w:style w:type="character" w:customStyle="1" w:styleId="UnunderlinedChar">
    <w:name w:val="Ununderlined Char"/>
    <w:link w:val="Ununderlined"/>
    <w:rsid w:val="0007076B"/>
    <w:rPr>
      <w:rFonts w:ascii="Georgia" w:eastAsia="SimSun" w:hAnsi="Georgia"/>
      <w:sz w:val="12"/>
    </w:rPr>
  </w:style>
  <w:style w:type="paragraph" w:customStyle="1" w:styleId="Highlighting">
    <w:name w:val="Highlighting"/>
    <w:basedOn w:val="Normal"/>
    <w:link w:val="HighlightingChar"/>
    <w:autoRedefine/>
    <w:qFormat/>
    <w:rsid w:val="0007076B"/>
    <w:rPr>
      <w:rFonts w:eastAsia="SimSun"/>
      <w:sz w:val="24"/>
      <w:u w:val="thick"/>
    </w:rPr>
  </w:style>
  <w:style w:type="character" w:customStyle="1" w:styleId="HighlightingChar">
    <w:name w:val="Highlighting Char"/>
    <w:link w:val="Highlighting"/>
    <w:rsid w:val="0007076B"/>
    <w:rPr>
      <w:rFonts w:ascii="Georgia" w:eastAsia="SimSun" w:hAnsi="Georgia"/>
      <w:sz w:val="24"/>
      <w:u w:val="thick"/>
    </w:rPr>
  </w:style>
  <w:style w:type="paragraph" w:customStyle="1" w:styleId="evidencetext">
    <w:name w:val="evidence text"/>
    <w:basedOn w:val="Normal"/>
    <w:next w:val="Normal"/>
    <w:link w:val="evidencetextChar1"/>
    <w:qFormat/>
    <w:rsid w:val="0007076B"/>
    <w:pPr>
      <w:ind w:left="432" w:right="432"/>
    </w:pPr>
    <w:rPr>
      <w:rFonts w:eastAsia="Times New Roman"/>
      <w:color w:val="000000"/>
      <w:sz w:val="16"/>
      <w:lang w:val="x-none" w:eastAsia="x-none"/>
    </w:rPr>
  </w:style>
  <w:style w:type="character" w:customStyle="1" w:styleId="evidencetextChar1">
    <w:name w:val="evidence text Char1"/>
    <w:link w:val="evidencetext"/>
    <w:rsid w:val="0007076B"/>
    <w:rPr>
      <w:rFonts w:ascii="Georgia" w:eastAsia="Times New Roman" w:hAnsi="Georgia"/>
      <w:color w:val="000000"/>
      <w:sz w:val="16"/>
      <w:lang w:val="x-none" w:eastAsia="x-none"/>
    </w:rPr>
  </w:style>
  <w:style w:type="character" w:customStyle="1" w:styleId="highlight2">
    <w:name w:val="highlight2"/>
    <w:rsid w:val="0007076B"/>
    <w:rPr>
      <w:rFonts w:ascii="Arial" w:hAnsi="Arial"/>
      <w:b/>
      <w:sz w:val="19"/>
      <w:u w:val="thick"/>
      <w:bdr w:val="none" w:sz="0" w:space="0" w:color="auto"/>
      <w:shd w:val="clear" w:color="auto" w:fill="auto"/>
    </w:rPr>
  </w:style>
  <w:style w:type="character" w:customStyle="1" w:styleId="box0">
    <w:name w:val="box"/>
    <w:rsid w:val="0007076B"/>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07076B"/>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07076B"/>
    <w:rPr>
      <w:rFonts w:ascii="Georgia" w:eastAsia="Times New Roman" w:hAnsi="Georgia" w:cs="Arial"/>
      <w:iCs/>
      <w:caps/>
      <w:smallCaps/>
      <w:sz w:val="20"/>
      <w:szCs w:val="20"/>
      <w:u w:val="double"/>
    </w:rPr>
  </w:style>
  <w:style w:type="character" w:customStyle="1" w:styleId="CharacterStyle1">
    <w:name w:val="Character Style 1"/>
    <w:rsid w:val="0007076B"/>
    <w:rPr>
      <w:rFonts w:ascii="Tahoma" w:hAnsi="Tahoma" w:cs="Tahoma" w:hint="default"/>
      <w:sz w:val="18"/>
      <w:szCs w:val="18"/>
    </w:rPr>
  </w:style>
  <w:style w:type="character" w:customStyle="1" w:styleId="UnderlineStyleChar7">
    <w:name w:val="Underline Style Char7"/>
    <w:rsid w:val="0007076B"/>
    <w:rPr>
      <w:rFonts w:ascii="Garamond" w:hAnsi="Garamond" w:hint="default"/>
      <w:sz w:val="22"/>
      <w:szCs w:val="24"/>
      <w:u w:val="single"/>
      <w:lang w:val="en-US" w:eastAsia="en-US" w:bidi="ar-SA"/>
    </w:rPr>
  </w:style>
  <w:style w:type="character" w:customStyle="1" w:styleId="StyleArial6ptBold">
    <w:name w:val="Style Arial 6 pt Bold"/>
    <w:rsid w:val="0007076B"/>
    <w:rPr>
      <w:rFonts w:ascii="Arial" w:hAnsi="Arial" w:cs="Arial" w:hint="default"/>
      <w:bCs/>
      <w:sz w:val="12"/>
    </w:rPr>
  </w:style>
  <w:style w:type="character" w:customStyle="1" w:styleId="Style11ptBoldUnderline">
    <w:name w:val="Style 11 pt Bold Underline"/>
    <w:rsid w:val="0007076B"/>
    <w:rPr>
      <w:b/>
      <w:bCs/>
      <w:sz w:val="20"/>
      <w:u w:val="single"/>
    </w:rPr>
  </w:style>
  <w:style w:type="paragraph" w:customStyle="1" w:styleId="teaserpermalink">
    <w:name w:val="teaser_permalink"/>
    <w:basedOn w:val="Normal"/>
    <w:qFormat/>
    <w:rsid w:val="0007076B"/>
    <w:pPr>
      <w:spacing w:before="100" w:beforeAutospacing="1" w:after="100" w:afterAutospacing="1"/>
    </w:pPr>
    <w:rPr>
      <w:rFonts w:eastAsia="Times New Roman"/>
      <w:sz w:val="24"/>
      <w:lang w:eastAsia="zh-CN"/>
    </w:rPr>
  </w:style>
  <w:style w:type="character" w:customStyle="1" w:styleId="Heading2Char5">
    <w:name w:val="Heading 2 Char5"/>
    <w:rsid w:val="0007076B"/>
    <w:rPr>
      <w:rFonts w:ascii="Garamond" w:hAnsi="Garamond" w:cs="Arial" w:hint="default"/>
      <w:b/>
      <w:bCs/>
      <w:iCs/>
      <w:sz w:val="24"/>
      <w:szCs w:val="28"/>
      <w:lang w:val="en-US" w:eastAsia="en-US" w:bidi="ar-SA"/>
    </w:rPr>
  </w:style>
  <w:style w:type="paragraph" w:customStyle="1" w:styleId="Smalltext0">
    <w:name w:val="Small text"/>
    <w:aliases w:val="Quote1,Quote11,Quote4,Quote111"/>
    <w:basedOn w:val="Normal"/>
    <w:link w:val="SmalltextChar"/>
    <w:qFormat/>
    <w:rsid w:val="0007076B"/>
    <w:rPr>
      <w:rFonts w:eastAsia="Calibri"/>
      <w:sz w:val="14"/>
    </w:rPr>
  </w:style>
  <w:style w:type="character" w:customStyle="1" w:styleId="SmalltextChar">
    <w:name w:val="Small text Char"/>
    <w:aliases w:val="Quote Char,Quote1 Char1"/>
    <w:link w:val="Smalltext0"/>
    <w:rsid w:val="0007076B"/>
    <w:rPr>
      <w:rFonts w:ascii="Georgia" w:eastAsia="Calibri" w:hAnsi="Georgia"/>
      <w:sz w:val="14"/>
    </w:rPr>
  </w:style>
  <w:style w:type="character" w:customStyle="1" w:styleId="TagGreg">
    <w:name w:val="TagGreg"/>
    <w:uiPriority w:val="1"/>
    <w:qFormat/>
    <w:rsid w:val="0007076B"/>
    <w:rPr>
      <w:b/>
      <w:sz w:val="24"/>
    </w:rPr>
  </w:style>
  <w:style w:type="character" w:customStyle="1" w:styleId="SmallText-New">
    <w:name w:val="Small Text - New"/>
    <w:rsid w:val="0007076B"/>
    <w:rPr>
      <w:rFonts w:ascii="Arial Narrow" w:hAnsi="Arial Narrow"/>
      <w:sz w:val="14"/>
    </w:rPr>
  </w:style>
  <w:style w:type="character" w:customStyle="1" w:styleId="Underlined-New">
    <w:name w:val="Underlined - New"/>
    <w:uiPriority w:val="99"/>
    <w:rsid w:val="0007076B"/>
    <w:rPr>
      <w:rFonts w:ascii="Arial Narrow" w:hAnsi="Arial Narrow"/>
      <w:sz w:val="16"/>
      <w:u w:val="single"/>
    </w:rPr>
  </w:style>
  <w:style w:type="character" w:customStyle="1" w:styleId="Boxing-New">
    <w:name w:val="Boxing - New"/>
    <w:rsid w:val="0007076B"/>
    <w:rPr>
      <w:rFonts w:ascii="Arial Narrow" w:hAnsi="Arial Narrow"/>
      <w:sz w:val="16"/>
      <w:u w:val="none"/>
      <w:bdr w:val="single" w:sz="4" w:space="0" w:color="auto"/>
    </w:rPr>
  </w:style>
  <w:style w:type="character" w:customStyle="1" w:styleId="hilite1">
    <w:name w:val="hilite1"/>
    <w:rsid w:val="0007076B"/>
    <w:rPr>
      <w:rFonts w:ascii="Arial Narrow" w:hAnsi="Arial Narrow"/>
      <w:sz w:val="18"/>
      <w:u w:val="single"/>
      <w:bdr w:val="none" w:sz="0" w:space="0" w:color="auto"/>
      <w:shd w:val="clear" w:color="auto" w:fill="00FF00"/>
    </w:rPr>
  </w:style>
  <w:style w:type="character" w:customStyle="1" w:styleId="term">
    <w:name w:val="term"/>
    <w:rsid w:val="0007076B"/>
  </w:style>
  <w:style w:type="character" w:customStyle="1" w:styleId="f">
    <w:name w:val="f"/>
    <w:rsid w:val="0007076B"/>
  </w:style>
  <w:style w:type="paragraph" w:customStyle="1" w:styleId="StyleStyle49pt">
    <w:name w:val="Style Style4 + 9 pt"/>
    <w:basedOn w:val="Style4"/>
    <w:link w:val="StyleStyle49ptChar"/>
    <w:qFormat/>
    <w:rsid w:val="0007076B"/>
  </w:style>
  <w:style w:type="character" w:customStyle="1" w:styleId="StyleStyle49ptChar">
    <w:name w:val="Style Style4 + 9 pt Char"/>
    <w:link w:val="StyleStyle49pt"/>
    <w:rsid w:val="0007076B"/>
    <w:rPr>
      <w:rFonts w:ascii="Georgia" w:eastAsia="Times New Roman" w:hAnsi="Georgia"/>
      <w:u w:val="single"/>
    </w:rPr>
  </w:style>
  <w:style w:type="paragraph" w:customStyle="1" w:styleId="StyleStyle49ptBold">
    <w:name w:val="Style Style4 + 9 pt Bold"/>
    <w:basedOn w:val="Style4"/>
    <w:link w:val="StyleStyle49ptBoldChar"/>
    <w:qFormat/>
    <w:rsid w:val="0007076B"/>
    <w:rPr>
      <w:b/>
      <w:bCs/>
    </w:rPr>
  </w:style>
  <w:style w:type="character" w:customStyle="1" w:styleId="StyleStyle49ptBoldChar">
    <w:name w:val="Style Style4 + 9 pt Bold Char"/>
    <w:link w:val="StyleStyle49ptBold"/>
    <w:rsid w:val="0007076B"/>
    <w:rPr>
      <w:rFonts w:ascii="Georgia" w:eastAsia="Times New Roman" w:hAnsi="Georgia"/>
      <w:b/>
      <w:bCs/>
      <w:u w:val="single"/>
    </w:rPr>
  </w:style>
  <w:style w:type="character" w:customStyle="1" w:styleId="StyleDebateUnderline10pt">
    <w:name w:val="Style Debate Underline + 10 pt"/>
    <w:rsid w:val="0007076B"/>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07076B"/>
    <w:rPr>
      <w:sz w:val="20"/>
      <w:u w:val="single"/>
      <w:bdr w:val="single" w:sz="4" w:space="0" w:color="auto"/>
    </w:rPr>
  </w:style>
  <w:style w:type="paragraph" w:customStyle="1" w:styleId="StyleStyle411ptBoldBorderSinglesolidlineAuto0">
    <w:name w:val="Style Style4 + 11 pt Bold Border: : (Single solid line Auto  0...."/>
    <w:basedOn w:val="Normal"/>
    <w:link w:val="StyleStyle411ptBoldBorderSinglesolidlineAuto0Char"/>
    <w:qFormat/>
    <w:rsid w:val="0007076B"/>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07076B"/>
    <w:rPr>
      <w:rFonts w:ascii="Georgia" w:eastAsia="Times New Roman" w:hAnsi="Georgia"/>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07076B"/>
    <w:rPr>
      <w:rFonts w:ascii="Times New Roman" w:eastAsia="Times New Roman" w:hAnsi="Times New Roman" w:cs="Times New Roman"/>
      <w:sz w:val="24"/>
      <w:lang w:eastAsia="ko-KR"/>
    </w:rPr>
  </w:style>
  <w:style w:type="character" w:customStyle="1" w:styleId="ssl01">
    <w:name w:val="ss_l01"/>
    <w:rsid w:val="0007076B"/>
    <w:rPr>
      <w:color w:val="000000"/>
      <w:sz w:val="32"/>
      <w:szCs w:val="32"/>
    </w:rPr>
  </w:style>
  <w:style w:type="paragraph" w:customStyle="1" w:styleId="Normaltag">
    <w:name w:val="Normal tag"/>
    <w:basedOn w:val="Normal"/>
    <w:link w:val="NormaltagChar"/>
    <w:uiPriority w:val="99"/>
    <w:qFormat/>
    <w:rsid w:val="0007076B"/>
    <w:rPr>
      <w:rFonts w:eastAsia="Times New Roman"/>
      <w:b/>
      <w:sz w:val="24"/>
      <w:szCs w:val="20"/>
    </w:rPr>
  </w:style>
  <w:style w:type="character" w:customStyle="1" w:styleId="NormaltagChar">
    <w:name w:val="Normal tag Char"/>
    <w:link w:val="Normaltag"/>
    <w:uiPriority w:val="99"/>
    <w:rsid w:val="0007076B"/>
    <w:rPr>
      <w:rFonts w:ascii="Georgia" w:eastAsia="Times New Roman" w:hAnsi="Georgia"/>
      <w:b/>
      <w:sz w:val="24"/>
      <w:szCs w:val="20"/>
    </w:rPr>
  </w:style>
  <w:style w:type="paragraph" w:customStyle="1" w:styleId="Cardnon-underlined">
    <w:name w:val="Card non-underlined"/>
    <w:basedOn w:val="Normal"/>
    <w:link w:val="Cardnon-underlinedChar"/>
    <w:autoRedefine/>
    <w:qFormat/>
    <w:rsid w:val="0007076B"/>
    <w:rPr>
      <w:rFonts w:eastAsia="Times New Roman"/>
      <w:szCs w:val="20"/>
    </w:rPr>
  </w:style>
  <w:style w:type="character" w:customStyle="1" w:styleId="Cardnon-underlinedChar">
    <w:name w:val="Card non-underlined Char"/>
    <w:link w:val="Cardnon-underlined"/>
    <w:uiPriority w:val="99"/>
    <w:rsid w:val="0007076B"/>
    <w:rPr>
      <w:rFonts w:ascii="Georgia" w:eastAsia="Times New Roman" w:hAnsi="Georgia"/>
      <w:szCs w:val="20"/>
    </w:rPr>
  </w:style>
  <w:style w:type="paragraph" w:customStyle="1" w:styleId="tiny">
    <w:name w:val="tiny"/>
    <w:next w:val="Normal"/>
    <w:link w:val="tinyChar"/>
    <w:autoRedefine/>
    <w:qFormat/>
    <w:rsid w:val="0007076B"/>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07076B"/>
    <w:rPr>
      <w:rFonts w:ascii="Times New Roman" w:eastAsia="Malgun Gothic" w:hAnsi="Times New Roman" w:cs="Times New Roman"/>
      <w:sz w:val="20"/>
      <w:szCs w:val="20"/>
    </w:rPr>
  </w:style>
  <w:style w:type="character" w:customStyle="1" w:styleId="Style11Char">
    <w:name w:val="Style11 Char"/>
    <w:link w:val="Style11"/>
    <w:rsid w:val="0007076B"/>
    <w:rPr>
      <w:b/>
      <w:u w:val="thick"/>
    </w:rPr>
  </w:style>
  <w:style w:type="character" w:customStyle="1" w:styleId="Style12Char">
    <w:name w:val="Style12 Char"/>
    <w:link w:val="Style12"/>
    <w:rsid w:val="0007076B"/>
    <w:rPr>
      <w:b/>
      <w:sz w:val="24"/>
      <w:szCs w:val="24"/>
      <w:u w:val="thick"/>
    </w:rPr>
  </w:style>
  <w:style w:type="character" w:customStyle="1" w:styleId="Heading4Char1">
    <w:name w:val="Heading 4 Char1"/>
    <w:aliases w:val="No Spacing12 Char1,No Spacing2111 Char1,No Spacing1 Char1,No Spacing11 Char1,No Spacing111 Char1,No Spacing112 Char1"/>
    <w:uiPriority w:val="4"/>
    <w:qFormat/>
    <w:rsid w:val="0007076B"/>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07076B"/>
    <w:pPr>
      <w:spacing w:after="240"/>
      <w:jc w:val="center"/>
    </w:pPr>
    <w:rPr>
      <w:rFonts w:eastAsia="Times New Roman"/>
      <w:b/>
      <w:sz w:val="32"/>
      <w:szCs w:val="20"/>
      <w:u w:val="single"/>
    </w:rPr>
  </w:style>
  <w:style w:type="paragraph" w:customStyle="1" w:styleId="TxBrp1">
    <w:name w:val="TxBr_p1"/>
    <w:basedOn w:val="Normal"/>
    <w:qFormat/>
    <w:rsid w:val="0007076B"/>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07076B"/>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07076B"/>
    <w:rPr>
      <w:color w:val="auto"/>
    </w:rPr>
  </w:style>
  <w:style w:type="character" w:customStyle="1" w:styleId="BodyTextIndentChar">
    <w:name w:val="Body Text Indent Char"/>
    <w:basedOn w:val="DefaultParagraphFont"/>
    <w:link w:val="BodyTextIndent"/>
    <w:rsid w:val="0007076B"/>
    <w:rPr>
      <w:rFonts w:ascii="Times New Roman" w:eastAsia="Times New Roman" w:hAnsi="Times New Roman" w:cs="Times New Roman"/>
      <w:sz w:val="24"/>
      <w:szCs w:val="24"/>
    </w:rPr>
  </w:style>
  <w:style w:type="character" w:customStyle="1" w:styleId="allocatoragentsleft">
    <w:name w:val="al_locatoragentsleft"/>
    <w:rsid w:val="0007076B"/>
  </w:style>
  <w:style w:type="character" w:customStyle="1" w:styleId="grey10">
    <w:name w:val="grey10"/>
    <w:rsid w:val="0007076B"/>
  </w:style>
  <w:style w:type="character" w:styleId="HTMLTypewriter">
    <w:name w:val="HTML Typewriter"/>
    <w:unhideWhenUsed/>
    <w:rsid w:val="0007076B"/>
    <w:rPr>
      <w:rFonts w:ascii="Courier New" w:eastAsia="Times New Roman" w:hAnsi="Courier New" w:cs="Courier New"/>
      <w:sz w:val="20"/>
      <w:szCs w:val="20"/>
    </w:rPr>
  </w:style>
  <w:style w:type="character" w:customStyle="1" w:styleId="caps">
    <w:name w:val="caps"/>
    <w:rsid w:val="0007076B"/>
  </w:style>
  <w:style w:type="paragraph" w:styleId="HTMLPreformatted">
    <w:name w:val="HTML Preformatted"/>
    <w:basedOn w:val="Normal"/>
    <w:link w:val="HTMLPreformattedChar"/>
    <w:unhideWhenUsed/>
    <w:rsid w:val="00070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07076B"/>
    <w:rPr>
      <w:rFonts w:ascii="Courier New" w:eastAsia="Times New Roman" w:hAnsi="Courier New" w:cs="Courier New"/>
      <w:szCs w:val="20"/>
    </w:rPr>
  </w:style>
  <w:style w:type="character" w:customStyle="1" w:styleId="hit">
    <w:name w:val="hit"/>
    <w:rsid w:val="0007076B"/>
    <w:rPr>
      <w:rFonts w:cs="Times New Roman"/>
    </w:rPr>
  </w:style>
  <w:style w:type="character" w:customStyle="1" w:styleId="Style12ptBoldUnderline1">
    <w:name w:val="Style 12 pt Bold Underline1"/>
    <w:rsid w:val="0007076B"/>
    <w:rPr>
      <w:b/>
      <w:bCs/>
      <w:sz w:val="24"/>
      <w:u w:val="single"/>
    </w:rPr>
  </w:style>
  <w:style w:type="character" w:customStyle="1" w:styleId="UnderlinesCharChar">
    <w:name w:val="Underlines Char Char"/>
    <w:rsid w:val="0007076B"/>
    <w:rPr>
      <w:rFonts w:cs="Arial"/>
      <w:b/>
      <w:bCs/>
      <w:noProof w:val="0"/>
      <w:sz w:val="22"/>
      <w:szCs w:val="26"/>
      <w:u w:val="single"/>
      <w:lang w:val="en-US" w:eastAsia="en-US" w:bidi="ar-SA"/>
    </w:rPr>
  </w:style>
  <w:style w:type="paragraph" w:customStyle="1" w:styleId="Carding">
    <w:name w:val="Carding"/>
    <w:basedOn w:val="Normal"/>
    <w:uiPriority w:val="99"/>
    <w:qFormat/>
    <w:rsid w:val="0007076B"/>
    <w:rPr>
      <w:rFonts w:eastAsia="Times New Roman"/>
      <w:sz w:val="18"/>
    </w:rPr>
  </w:style>
  <w:style w:type="paragraph" w:customStyle="1" w:styleId="Style3">
    <w:name w:val="Style3"/>
    <w:basedOn w:val="Normal"/>
    <w:link w:val="Style3Char"/>
    <w:uiPriority w:val="99"/>
    <w:qFormat/>
    <w:rsid w:val="0007076B"/>
    <w:rPr>
      <w:rFonts w:eastAsia="Times New Roman"/>
      <w:b/>
    </w:rPr>
  </w:style>
  <w:style w:type="character" w:customStyle="1" w:styleId="Style3Char">
    <w:name w:val="Style3 Char"/>
    <w:link w:val="Style3"/>
    <w:uiPriority w:val="99"/>
    <w:rsid w:val="0007076B"/>
    <w:rPr>
      <w:rFonts w:ascii="Georgia" w:eastAsia="Times New Roman" w:hAnsi="Georgia"/>
      <w:b/>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3"/>
    <w:qFormat/>
    <w:rsid w:val="0007076B"/>
    <w:rPr>
      <w:rFonts w:ascii="Arial Narrow" w:hAnsi="Arial Narrow"/>
      <w:b/>
      <w:noProof w:val="0"/>
      <w:sz w:val="22"/>
      <w:szCs w:val="60"/>
      <w:lang w:val="en-US" w:eastAsia="en-US" w:bidi="ar-SA"/>
    </w:rPr>
  </w:style>
  <w:style w:type="character" w:customStyle="1" w:styleId="aunderline">
    <w:name w:val="aunderline"/>
    <w:qFormat/>
    <w:rsid w:val="0007076B"/>
    <w:rPr>
      <w:rFonts w:ascii="Times New Roman" w:hAnsi="Times New Roman"/>
      <w:sz w:val="20"/>
      <w:szCs w:val="24"/>
      <w:u w:val="thick"/>
    </w:rPr>
  </w:style>
  <w:style w:type="character" w:customStyle="1" w:styleId="tagChar2">
    <w:name w:val="tag Char2"/>
    <w:aliases w:val="Heading 2 Char1 Char Char Char Char1,Heading 2 Char Char Char Char Char Char1,Heading 2 Char1 Char Char Char Char Char Char"/>
    <w:qFormat/>
    <w:rsid w:val="0007076B"/>
    <w:rPr>
      <w:b/>
      <w:noProof w:val="0"/>
      <w:sz w:val="24"/>
      <w:lang w:val="en-US" w:eastAsia="en-US" w:bidi="ar-SA"/>
    </w:rPr>
  </w:style>
  <w:style w:type="character" w:customStyle="1" w:styleId="Taggin-New">
    <w:name w:val="Taggin - New"/>
    <w:rsid w:val="0007076B"/>
    <w:rPr>
      <w:rFonts w:ascii="Arial Narrow" w:hAnsi="Arial Narrow"/>
      <w:b/>
      <w:sz w:val="22"/>
    </w:rPr>
  </w:style>
  <w:style w:type="character" w:customStyle="1" w:styleId="27">
    <w:name w:val="27"/>
    <w:rsid w:val="0007076B"/>
    <w:rPr>
      <w:rFonts w:cs="Arial"/>
      <w:bCs/>
      <w:sz w:val="20"/>
      <w:u w:val="single"/>
      <w:lang w:val="en-US" w:eastAsia="en-US" w:bidi="ar-SA"/>
    </w:rPr>
  </w:style>
  <w:style w:type="character" w:customStyle="1" w:styleId="ilad">
    <w:name w:val="il_ad"/>
    <w:rsid w:val="0007076B"/>
  </w:style>
  <w:style w:type="paragraph" w:customStyle="1" w:styleId="CardsHighlighted">
    <w:name w:val="Cards Highlighted"/>
    <w:next w:val="Normal"/>
    <w:link w:val="CardsHighlightedChar"/>
    <w:qFormat/>
    <w:rsid w:val="0007076B"/>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07076B"/>
    <w:rPr>
      <w:rFonts w:ascii="Times New Roman" w:eastAsia="Calibri" w:hAnsi="Times New Roman" w:cs="Times New Roman"/>
      <w:sz w:val="24"/>
      <w:szCs w:val="20"/>
      <w:u w:val="single"/>
      <w:shd w:val="clear" w:color="auto" w:fill="00FFFF"/>
    </w:rPr>
  </w:style>
  <w:style w:type="character" w:customStyle="1" w:styleId="CardUnderlined">
    <w:name w:val="Card Underlined"/>
    <w:rsid w:val="0007076B"/>
    <w:rPr>
      <w:rFonts w:ascii="Garamond" w:hAnsi="Garamond"/>
      <w:sz w:val="22"/>
      <w:szCs w:val="24"/>
      <w:u w:val="single"/>
      <w:lang w:val="en-US" w:eastAsia="en-US" w:bidi="ar-SA"/>
    </w:rPr>
  </w:style>
  <w:style w:type="paragraph" w:customStyle="1" w:styleId="Style2">
    <w:name w:val="Style2"/>
    <w:basedOn w:val="Heading4"/>
    <w:uiPriority w:val="99"/>
    <w:qFormat/>
    <w:rsid w:val="0007076B"/>
    <w:rPr>
      <w:rFonts w:eastAsia="Times New Roman" w:cs="Times New Roman"/>
      <w:caps/>
      <w:szCs w:val="20"/>
    </w:rPr>
  </w:style>
  <w:style w:type="character" w:customStyle="1" w:styleId="StyleStyle4CharTimesNewRoman11pt">
    <w:name w:val="Style Style4 Char + Times New Roman 11 pt"/>
    <w:rsid w:val="0007076B"/>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07076B"/>
    <w:rPr>
      <w:rFonts w:ascii="Times New Roman" w:hAnsi="Times New Roman"/>
      <w:b/>
      <w:bCs/>
      <w:sz w:val="20"/>
      <w:szCs w:val="24"/>
      <w:u w:val="single"/>
      <w:lang w:val="en-US" w:eastAsia="en-US" w:bidi="ar-SA"/>
    </w:rPr>
  </w:style>
  <w:style w:type="character" w:customStyle="1" w:styleId="SmallFontChar">
    <w:name w:val="Small Font Char"/>
    <w:link w:val="SmallFont"/>
    <w:rsid w:val="0007076B"/>
    <w:rPr>
      <w:sz w:val="14"/>
      <w:szCs w:val="18"/>
    </w:rPr>
  </w:style>
  <w:style w:type="paragraph" w:customStyle="1" w:styleId="SmallFont">
    <w:name w:val="Small Font"/>
    <w:basedOn w:val="Normal"/>
    <w:link w:val="SmallFontChar"/>
    <w:qFormat/>
    <w:rsid w:val="0007076B"/>
    <w:pPr>
      <w:spacing w:after="200"/>
      <w:contextualSpacing/>
      <w:jc w:val="both"/>
    </w:pPr>
    <w:rPr>
      <w:rFonts w:asciiTheme="minorHAnsi" w:hAnsiTheme="minorHAnsi"/>
      <w:sz w:val="14"/>
      <w:szCs w:val="18"/>
    </w:rPr>
  </w:style>
  <w:style w:type="paragraph" w:customStyle="1" w:styleId="cites">
    <w:name w:val="cites"/>
    <w:next w:val="Normal"/>
    <w:link w:val="Heading1Char3"/>
    <w:autoRedefine/>
    <w:qFormat/>
    <w:rsid w:val="0007076B"/>
    <w:pPr>
      <w:spacing w:after="0" w:line="240" w:lineRule="auto"/>
      <w:contextualSpacing/>
    </w:pPr>
    <w:rPr>
      <w:rFonts w:ascii="Times New Roman" w:eastAsia="Malgun Gothic" w:hAnsi="Times New Roman" w:cs="Times New Roman"/>
      <w:b/>
      <w:szCs w:val="24"/>
      <w:u w:val="single"/>
    </w:rPr>
  </w:style>
  <w:style w:type="character" w:customStyle="1" w:styleId="Heading1Char3">
    <w:name w:val="Heading 1 Char3"/>
    <w:link w:val="cites"/>
    <w:rsid w:val="0007076B"/>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locked/>
    <w:rsid w:val="0007076B"/>
    <w:rPr>
      <w:b/>
      <w:sz w:val="22"/>
    </w:rPr>
  </w:style>
  <w:style w:type="character" w:customStyle="1" w:styleId="wikiexternallink">
    <w:name w:val="wikiexternallink"/>
    <w:rsid w:val="0007076B"/>
  </w:style>
  <w:style w:type="character" w:customStyle="1" w:styleId="senselabelstart">
    <w:name w:val="sense_label start"/>
    <w:rsid w:val="0007076B"/>
  </w:style>
  <w:style w:type="character" w:customStyle="1" w:styleId="sensecontent">
    <w:name w:val="sense_content"/>
    <w:rsid w:val="0007076B"/>
  </w:style>
  <w:style w:type="character" w:customStyle="1" w:styleId="vi">
    <w:name w:val="vi"/>
    <w:rsid w:val="0007076B"/>
  </w:style>
  <w:style w:type="character" w:customStyle="1" w:styleId="pagetitle">
    <w:name w:val="pagetitle"/>
    <w:rsid w:val="0007076B"/>
  </w:style>
  <w:style w:type="paragraph" w:customStyle="1" w:styleId="text">
    <w:name w:val="text"/>
    <w:basedOn w:val="Normal"/>
    <w:qFormat/>
    <w:rsid w:val="0007076B"/>
    <w:pPr>
      <w:spacing w:before="100" w:beforeAutospacing="1" w:after="100" w:afterAutospacing="1"/>
    </w:pPr>
    <w:rPr>
      <w:rFonts w:eastAsia="Times New Roman"/>
      <w:sz w:val="24"/>
    </w:rPr>
  </w:style>
  <w:style w:type="character" w:customStyle="1" w:styleId="wikigeneratedlinkcontent">
    <w:name w:val="wikigeneratedlinkcontent"/>
    <w:rsid w:val="0007076B"/>
  </w:style>
  <w:style w:type="character" w:customStyle="1" w:styleId="StyleUnderlineCharChar9ptBold1">
    <w:name w:val="Style Underline Char Char + 9 pt Bold1"/>
    <w:rsid w:val="0007076B"/>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07076B"/>
    <w:rPr>
      <w:rFonts w:ascii="Times New Roman" w:hAnsi="Times New Roman"/>
      <w:sz w:val="20"/>
      <w:szCs w:val="24"/>
      <w:u w:val="single"/>
      <w:lang w:val="en-US" w:eastAsia="en-US" w:bidi="ar-SA"/>
    </w:rPr>
  </w:style>
  <w:style w:type="character" w:customStyle="1" w:styleId="StyleUnderlineChar9pt">
    <w:name w:val="Style Underline Char + 9 pt"/>
    <w:rsid w:val="0007076B"/>
    <w:rPr>
      <w:rFonts w:ascii="Times New Roman" w:hAnsi="Times New Roman"/>
      <w:sz w:val="20"/>
      <w:u w:val="single"/>
      <w:lang w:val="en-US" w:eastAsia="en-US" w:bidi="ar-SA"/>
    </w:rPr>
  </w:style>
  <w:style w:type="character" w:customStyle="1" w:styleId="Style9ptUnderline">
    <w:name w:val="Style 9 pt Underline"/>
    <w:rsid w:val="0007076B"/>
    <w:rPr>
      <w:sz w:val="20"/>
      <w:u w:val="single"/>
    </w:rPr>
  </w:style>
  <w:style w:type="character" w:customStyle="1" w:styleId="Style9ptBoldUnderline">
    <w:name w:val="Style 9 pt Bold Underline"/>
    <w:rsid w:val="0007076B"/>
    <w:rPr>
      <w:b/>
      <w:bCs/>
      <w:sz w:val="20"/>
      <w:u w:val="single"/>
    </w:rPr>
  </w:style>
  <w:style w:type="paragraph" w:customStyle="1" w:styleId="StyleUnderline9pt">
    <w:name w:val="Style Underline + 9 pt"/>
    <w:link w:val="StyleUnderline9ptChar"/>
    <w:qFormat/>
    <w:rsid w:val="0007076B"/>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07076B"/>
    <w:rPr>
      <w:rFonts w:ascii="Calibri" w:eastAsia="Times New Roman" w:hAnsi="Calibri" w:cs="Times New Roman"/>
      <w:szCs w:val="20"/>
      <w:u w:val="single"/>
    </w:rPr>
  </w:style>
  <w:style w:type="character" w:customStyle="1" w:styleId="StyleUnderlineChar9ptBold">
    <w:name w:val="Style Underline Char + 9 pt Bold"/>
    <w:rsid w:val="0007076B"/>
    <w:rPr>
      <w:rFonts w:ascii="Times New Roman" w:hAnsi="Times New Roman"/>
      <w:b/>
      <w:bCs/>
      <w:sz w:val="20"/>
      <w:u w:val="single"/>
      <w:lang w:val="en-US" w:eastAsia="en-US" w:bidi="ar-SA"/>
    </w:rPr>
  </w:style>
  <w:style w:type="character" w:customStyle="1" w:styleId="UnderlineChar1">
    <w:name w:val="Underline Char1"/>
    <w:rsid w:val="0007076B"/>
    <w:rPr>
      <w:rFonts w:ascii="Times New Roman" w:hAnsi="Times New Roman"/>
      <w:sz w:val="20"/>
      <w:szCs w:val="24"/>
      <w:u w:val="single"/>
      <w:lang w:val="en-US" w:eastAsia="en-US" w:bidi="ar-SA"/>
    </w:rPr>
  </w:style>
  <w:style w:type="character" w:customStyle="1" w:styleId="StyleUnderlineChar1Bold">
    <w:name w:val="Style Underline Char1 + Bold"/>
    <w:rsid w:val="0007076B"/>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07076B"/>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07076B"/>
    <w:rPr>
      <w:rFonts w:ascii="Arial Narrow" w:eastAsia="Times New Roman" w:hAnsi="Arial Narrow"/>
      <w:kern w:val="32"/>
      <w:szCs w:val="20"/>
    </w:rPr>
  </w:style>
  <w:style w:type="paragraph" w:customStyle="1" w:styleId="TagsCharChar">
    <w:name w:val="Tags Char Char"/>
    <w:basedOn w:val="Normal"/>
    <w:uiPriority w:val="99"/>
    <w:qFormat/>
    <w:rsid w:val="0007076B"/>
    <w:rPr>
      <w:rFonts w:ascii="Times" w:eastAsia="Times" w:hAnsi="Times"/>
      <w:b/>
      <w:sz w:val="24"/>
    </w:rPr>
  </w:style>
  <w:style w:type="character" w:customStyle="1" w:styleId="TagsCharCharChar">
    <w:name w:val="Tags Char Char Char"/>
    <w:rsid w:val="0007076B"/>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07076B"/>
    <w:pPr>
      <w:spacing w:before="100" w:beforeAutospacing="1" w:after="100" w:afterAutospacing="1"/>
    </w:pPr>
    <w:rPr>
      <w:rFonts w:eastAsia="Times New Roman"/>
      <w:sz w:val="18"/>
      <w:szCs w:val="18"/>
    </w:rPr>
  </w:style>
  <w:style w:type="character" w:customStyle="1" w:styleId="Style11ptBlackUnderline">
    <w:name w:val="Style 11 pt Black Underline"/>
    <w:rsid w:val="0007076B"/>
    <w:rPr>
      <w:color w:val="000000"/>
      <w:sz w:val="20"/>
      <w:u w:val="single"/>
    </w:rPr>
  </w:style>
  <w:style w:type="character" w:customStyle="1" w:styleId="Style11ptBlack">
    <w:name w:val="Style 11 pt Black"/>
    <w:rsid w:val="0007076B"/>
    <w:rPr>
      <w:color w:val="000000"/>
      <w:sz w:val="20"/>
    </w:rPr>
  </w:style>
  <w:style w:type="character" w:customStyle="1" w:styleId="Heading2Char1CharCharCharCharCharC">
    <w:name w:val="Heading 2 Char1 Char Char Char Char Char C"/>
    <w:rsid w:val="0007076B"/>
    <w:rPr>
      <w:rFonts w:cs="Arial"/>
      <w:b/>
      <w:bCs/>
      <w:iCs/>
      <w:sz w:val="24"/>
      <w:szCs w:val="28"/>
      <w:lang w:val="en-US" w:eastAsia="en-US" w:bidi="ar-SA"/>
    </w:rPr>
  </w:style>
  <w:style w:type="character" w:customStyle="1" w:styleId="StyleUnderlineCharTimesBold">
    <w:name w:val="Style Underline Char + Times Bold"/>
    <w:rsid w:val="0007076B"/>
    <w:rPr>
      <w:rFonts w:ascii="Times" w:hAnsi="Times"/>
      <w:b w:val="0"/>
      <w:bCs/>
      <w:sz w:val="20"/>
      <w:u w:val="single"/>
    </w:rPr>
  </w:style>
  <w:style w:type="character" w:customStyle="1" w:styleId="blubigktbiz">
    <w:name w:val="blubigktbiz"/>
    <w:rsid w:val="0007076B"/>
  </w:style>
  <w:style w:type="character" w:customStyle="1" w:styleId="evidencetextChar">
    <w:name w:val="evidence text Char"/>
    <w:rsid w:val="0007076B"/>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07076B"/>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07076B"/>
    <w:rPr>
      <w:rFonts w:ascii="Georgia" w:eastAsia="Times New Roman" w:hAnsi="Georgia"/>
      <w:sz w:val="24"/>
      <w:szCs w:val="20"/>
      <w:u w:val="thick"/>
      <w:bdr w:val="single" w:sz="4" w:space="0" w:color="auto"/>
    </w:rPr>
  </w:style>
  <w:style w:type="paragraph" w:styleId="Caption">
    <w:name w:val="caption"/>
    <w:aliases w:val="caption"/>
    <w:basedOn w:val="Normal"/>
    <w:next w:val="Normal"/>
    <w:uiPriority w:val="35"/>
    <w:qFormat/>
    <w:rsid w:val="0007076B"/>
    <w:rPr>
      <w:rFonts w:eastAsia="Times New Roman"/>
      <w:b/>
      <w:bCs/>
      <w:sz w:val="18"/>
      <w:szCs w:val="18"/>
      <w:lang w:bidi="en-US"/>
    </w:rPr>
  </w:style>
  <w:style w:type="character" w:customStyle="1" w:styleId="Style4CharChar">
    <w:name w:val="Style4 Char Char"/>
    <w:rsid w:val="0007076B"/>
    <w:rPr>
      <w:rFonts w:ascii="Arial Narrow" w:hAnsi="Arial Narrow"/>
      <w:noProof w:val="0"/>
      <w:szCs w:val="24"/>
      <w:u w:val="single"/>
      <w:lang w:val="en-US" w:eastAsia="en-US" w:bidi="ar-SA"/>
    </w:rPr>
  </w:style>
  <w:style w:type="character" w:customStyle="1" w:styleId="StyleUnderline4">
    <w:name w:val="Style Underline4"/>
    <w:rsid w:val="0007076B"/>
    <w:rPr>
      <w:u w:val="single"/>
    </w:rPr>
  </w:style>
  <w:style w:type="character" w:customStyle="1" w:styleId="BodyText3Char">
    <w:name w:val="Body Text 3 Char"/>
    <w:link w:val="BodyText3"/>
    <w:rsid w:val="0007076B"/>
    <w:rPr>
      <w:rFonts w:ascii="Arial Narrow" w:eastAsia="Times New Roman" w:hAnsi="Arial Narrow"/>
      <w:sz w:val="16"/>
      <w:szCs w:val="16"/>
    </w:rPr>
  </w:style>
  <w:style w:type="paragraph" w:styleId="BodyText3">
    <w:name w:val="Body Text 3"/>
    <w:basedOn w:val="Normal"/>
    <w:link w:val="BodyText3Char"/>
    <w:qFormat/>
    <w:rsid w:val="0007076B"/>
    <w:pPr>
      <w:spacing w:after="120"/>
    </w:pPr>
    <w:rPr>
      <w:rFonts w:ascii="Arial Narrow" w:eastAsia="Times New Roman" w:hAnsi="Arial Narrow"/>
      <w:sz w:val="16"/>
      <w:szCs w:val="16"/>
    </w:rPr>
  </w:style>
  <w:style w:type="character" w:customStyle="1" w:styleId="BodyText3Char1">
    <w:name w:val="Body Text 3 Char1"/>
    <w:basedOn w:val="DefaultParagraphFont"/>
    <w:rsid w:val="0007076B"/>
    <w:rPr>
      <w:rFonts w:ascii="Georgia" w:hAnsi="Georgia"/>
      <w:sz w:val="16"/>
      <w:szCs w:val="16"/>
    </w:rPr>
  </w:style>
  <w:style w:type="character" w:customStyle="1" w:styleId="StyleEmphasisArial12ptBold">
    <w:name w:val="Style Emphasis + Arial 12 pt Bold"/>
    <w:rsid w:val="0007076B"/>
    <w:rPr>
      <w:rFonts w:ascii="Arial" w:hAnsi="Arial"/>
      <w:b/>
      <w:bCs/>
      <w:i/>
      <w:iCs/>
      <w:sz w:val="24"/>
    </w:rPr>
  </w:style>
  <w:style w:type="character" w:customStyle="1" w:styleId="super">
    <w:name w:val="super"/>
    <w:rsid w:val="0007076B"/>
  </w:style>
  <w:style w:type="character" w:customStyle="1" w:styleId="text30">
    <w:name w:val="text30"/>
    <w:rsid w:val="0007076B"/>
  </w:style>
  <w:style w:type="character" w:customStyle="1" w:styleId="uppercase">
    <w:name w:val="uppercase"/>
    <w:rsid w:val="0007076B"/>
  </w:style>
  <w:style w:type="character" w:customStyle="1" w:styleId="bodytext0">
    <w:name w:val="bodytext"/>
    <w:rsid w:val="0007076B"/>
  </w:style>
  <w:style w:type="character" w:customStyle="1" w:styleId="entry-title">
    <w:name w:val="entry-title"/>
    <w:rsid w:val="0007076B"/>
  </w:style>
  <w:style w:type="character" w:customStyle="1" w:styleId="BodyTextIndentChar1">
    <w:name w:val="Body Text Indent Char1"/>
    <w:rsid w:val="0007076B"/>
    <w:rPr>
      <w:rFonts w:ascii="Times New Roman" w:hAnsi="Times New Roman" w:cs="Times New Roman"/>
      <w:sz w:val="20"/>
    </w:rPr>
  </w:style>
  <w:style w:type="character" w:customStyle="1" w:styleId="HTMLPreformattedChar1">
    <w:name w:val="HTML Preformatted Char1"/>
    <w:uiPriority w:val="99"/>
    <w:rsid w:val="0007076B"/>
    <w:rPr>
      <w:rFonts w:ascii="Consolas" w:hAnsi="Consolas" w:cs="Consolas"/>
      <w:sz w:val="20"/>
      <w:szCs w:val="20"/>
    </w:rPr>
  </w:style>
  <w:style w:type="character" w:customStyle="1" w:styleId="Style6pt">
    <w:name w:val="Style 6 pt"/>
    <w:qFormat/>
    <w:rsid w:val="0007076B"/>
    <w:rPr>
      <w:sz w:val="12"/>
    </w:rPr>
  </w:style>
  <w:style w:type="character" w:customStyle="1" w:styleId="UnderlineCharCharChar">
    <w:name w:val="Underline Char Char Char"/>
    <w:rsid w:val="0007076B"/>
    <w:rPr>
      <w:noProof w:val="0"/>
      <w:sz w:val="22"/>
      <w:szCs w:val="24"/>
      <w:u w:val="single"/>
      <w:lang w:val="en-US" w:eastAsia="en-US" w:bidi="ar-SA"/>
    </w:rPr>
  </w:style>
  <w:style w:type="character" w:customStyle="1" w:styleId="CiteCharCharCharCharCharChar">
    <w:name w:val="Cite Char Char Char Char Char Char"/>
    <w:rsid w:val="0007076B"/>
    <w:rPr>
      <w:b/>
      <w:noProof w:val="0"/>
      <w:sz w:val="22"/>
      <w:szCs w:val="24"/>
      <w:u w:val="single"/>
      <w:lang w:val="en-US" w:eastAsia="en-US" w:bidi="ar-SA"/>
    </w:rPr>
  </w:style>
  <w:style w:type="character" w:customStyle="1" w:styleId="mainbody1">
    <w:name w:val="mainbody1"/>
    <w:rsid w:val="0007076B"/>
    <w:rPr>
      <w:rFonts w:ascii="Verdana" w:hAnsi="Verdana" w:hint="default"/>
      <w:color w:val="000000"/>
      <w:sz w:val="22"/>
      <w:szCs w:val="22"/>
    </w:rPr>
  </w:style>
  <w:style w:type="paragraph" w:customStyle="1" w:styleId="author-name">
    <w:name w:val="author-name"/>
    <w:basedOn w:val="Normal"/>
    <w:uiPriority w:val="99"/>
    <w:qFormat/>
    <w:rsid w:val="0007076B"/>
    <w:pPr>
      <w:spacing w:before="100" w:beforeAutospacing="1" w:after="100" w:afterAutospacing="1"/>
    </w:pPr>
    <w:rPr>
      <w:rFonts w:eastAsia="Times New Roman"/>
      <w:sz w:val="24"/>
    </w:rPr>
  </w:style>
  <w:style w:type="paragraph" w:customStyle="1" w:styleId="author-credentials">
    <w:name w:val="author-credentials"/>
    <w:basedOn w:val="Normal"/>
    <w:qFormat/>
    <w:rsid w:val="0007076B"/>
    <w:pPr>
      <w:spacing w:before="100" w:beforeAutospacing="1" w:after="100" w:afterAutospacing="1"/>
    </w:pPr>
    <w:rPr>
      <w:rFonts w:eastAsia="Times New Roman"/>
      <w:sz w:val="24"/>
    </w:rPr>
  </w:style>
  <w:style w:type="paragraph" w:customStyle="1" w:styleId="Style23">
    <w:name w:val="Style23"/>
    <w:basedOn w:val="Normal"/>
    <w:uiPriority w:val="99"/>
    <w:qFormat/>
    <w:rsid w:val="0007076B"/>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07076B"/>
    <w:rPr>
      <w:u w:val="single"/>
    </w:rPr>
  </w:style>
  <w:style w:type="character" w:customStyle="1" w:styleId="StyleUnderlined11ptBoldChar">
    <w:name w:val="Style Underlined + 11 pt Bold Char"/>
    <w:link w:val="StyleUnderlined11ptBold"/>
    <w:locked/>
    <w:rsid w:val="0007076B"/>
    <w:rPr>
      <w:b/>
      <w:bCs/>
      <w:szCs w:val="24"/>
      <w:u w:val="single"/>
    </w:rPr>
  </w:style>
  <w:style w:type="paragraph" w:customStyle="1" w:styleId="StyleUnderlined11ptBold">
    <w:name w:val="Style Underlined + 11 pt Bold"/>
    <w:basedOn w:val="underlined"/>
    <w:link w:val="StyleUnderlined11ptBoldChar"/>
    <w:qFormat/>
    <w:rsid w:val="0007076B"/>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07076B"/>
    <w:rPr>
      <w:szCs w:val="24"/>
      <w:u w:val="single"/>
    </w:rPr>
  </w:style>
  <w:style w:type="paragraph" w:customStyle="1" w:styleId="StyleUnderlined11pt">
    <w:name w:val="Style Underlined + 11 pt"/>
    <w:basedOn w:val="underlined"/>
    <w:link w:val="StyleUnderlined11ptChar"/>
    <w:qFormat/>
    <w:rsid w:val="0007076B"/>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07076B"/>
    <w:rPr>
      <w:szCs w:val="24"/>
      <w:u w:val="single"/>
    </w:rPr>
  </w:style>
  <w:style w:type="paragraph" w:customStyle="1" w:styleId="StyleUnderlineChar11pt">
    <w:name w:val="Style Underline Char + 11 pt"/>
    <w:basedOn w:val="Normal"/>
    <w:link w:val="StyleUnderlineChar11ptChar"/>
    <w:qFormat/>
    <w:rsid w:val="0007076B"/>
    <w:rPr>
      <w:rFonts w:asciiTheme="minorHAnsi" w:hAnsiTheme="minorHAnsi"/>
      <w:szCs w:val="24"/>
      <w:u w:val="single"/>
    </w:rPr>
  </w:style>
  <w:style w:type="character" w:customStyle="1" w:styleId="StyleUnderlineChar11ptBoldChar">
    <w:name w:val="Style Underline Char + 11 pt Bold Char"/>
    <w:link w:val="StyleUnderlineChar11ptBold"/>
    <w:locked/>
    <w:rsid w:val="0007076B"/>
    <w:rPr>
      <w:b/>
      <w:bCs/>
      <w:szCs w:val="24"/>
      <w:u w:val="single"/>
    </w:rPr>
  </w:style>
  <w:style w:type="paragraph" w:customStyle="1" w:styleId="StyleUnderlineChar11ptBold">
    <w:name w:val="Style Underline Char + 11 pt Bold"/>
    <w:basedOn w:val="Normal"/>
    <w:link w:val="StyleUnderlineChar11ptBoldChar"/>
    <w:qFormat/>
    <w:rsid w:val="0007076B"/>
    <w:rPr>
      <w:rFonts w:asciiTheme="minorHAnsi" w:hAnsiTheme="minorHAnsi"/>
      <w:b/>
      <w:bCs/>
      <w:szCs w:val="24"/>
      <w:u w:val="single"/>
    </w:rPr>
  </w:style>
  <w:style w:type="character" w:customStyle="1" w:styleId="StyleStyle11ptBoldUnderlineBorderSinglesolidlineAuto">
    <w:name w:val="Style Style 11 pt Bold Underline Border: : (Single solid line Auto ..."/>
    <w:rsid w:val="0007076B"/>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07076B"/>
    <w:rPr>
      <w:u w:val="single"/>
      <w:shd w:val="clear" w:color="auto" w:fill="00FF00"/>
    </w:rPr>
  </w:style>
  <w:style w:type="character" w:styleId="HTMLCite">
    <w:name w:val="HTML Cite"/>
    <w:uiPriority w:val="99"/>
    <w:unhideWhenUsed/>
    <w:rsid w:val="0007076B"/>
    <w:rPr>
      <w:i/>
      <w:iCs/>
    </w:rPr>
  </w:style>
  <w:style w:type="paragraph" w:customStyle="1" w:styleId="CardText0">
    <w:name w:val="CardText"/>
    <w:basedOn w:val="Normal"/>
    <w:link w:val="CardTextChar1"/>
    <w:qFormat/>
    <w:rsid w:val="0007076B"/>
    <w:pPr>
      <w:ind w:left="288"/>
    </w:pPr>
    <w:rPr>
      <w:rFonts w:eastAsia="Calibri"/>
    </w:rPr>
  </w:style>
  <w:style w:type="character" w:customStyle="1" w:styleId="CardTextChar1">
    <w:name w:val="CardText Char"/>
    <w:link w:val="CardText0"/>
    <w:rsid w:val="0007076B"/>
    <w:rPr>
      <w:rFonts w:ascii="Georgia" w:eastAsia="Calibri" w:hAnsi="Georgia"/>
    </w:rPr>
  </w:style>
  <w:style w:type="paragraph" w:customStyle="1" w:styleId="StyleCardTextTimesNewRoman11ptUnderline">
    <w:name w:val="Style Card Text + Times New Roman 11 pt Underline"/>
    <w:link w:val="StyleCardTextTimesNewRoman11ptUnderlineChar"/>
    <w:qFormat/>
    <w:rsid w:val="0007076B"/>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07076B"/>
    <w:rPr>
      <w:rFonts w:ascii="Calibri" w:eastAsia="Calibri" w:hAnsi="Calibri" w:cs="Times New Roman"/>
      <w:u w:val="single"/>
    </w:rPr>
  </w:style>
  <w:style w:type="paragraph" w:customStyle="1" w:styleId="Cards1">
    <w:name w:val="Cards1"/>
    <w:basedOn w:val="Normal"/>
    <w:link w:val="Cards1Char"/>
    <w:qFormat/>
    <w:rsid w:val="0007076B"/>
    <w:pPr>
      <w:ind w:left="288"/>
    </w:pPr>
    <w:rPr>
      <w:rFonts w:eastAsia="Times New Roman"/>
      <w:u w:val="single"/>
    </w:rPr>
  </w:style>
  <w:style w:type="character" w:customStyle="1" w:styleId="Cards1Char">
    <w:name w:val="Cards1 Char"/>
    <w:link w:val="Cards1"/>
    <w:rsid w:val="0007076B"/>
    <w:rPr>
      <w:rFonts w:ascii="Georgia" w:eastAsia="Times New Roman" w:hAnsi="Georgia"/>
      <w:u w:val="single"/>
    </w:rPr>
  </w:style>
  <w:style w:type="paragraph" w:customStyle="1" w:styleId="StyleLeft02">
    <w:name w:val="Style Left:  0.2&quot;"/>
    <w:basedOn w:val="Normal"/>
    <w:uiPriority w:val="99"/>
    <w:qFormat/>
    <w:rsid w:val="0007076B"/>
    <w:rPr>
      <w:rFonts w:eastAsia="Calibri"/>
      <w:szCs w:val="20"/>
    </w:rPr>
  </w:style>
  <w:style w:type="paragraph" w:customStyle="1" w:styleId="Tag2">
    <w:name w:val="Tag2"/>
    <w:basedOn w:val="Normal"/>
    <w:qFormat/>
    <w:rsid w:val="0007076B"/>
    <w:rPr>
      <w:rFonts w:eastAsia="Calibri"/>
      <w:b/>
    </w:rPr>
  </w:style>
  <w:style w:type="paragraph" w:styleId="List">
    <w:name w:val="List"/>
    <w:basedOn w:val="Normal"/>
    <w:uiPriority w:val="99"/>
    <w:unhideWhenUsed/>
    <w:rsid w:val="0007076B"/>
    <w:pPr>
      <w:contextualSpacing/>
    </w:pPr>
    <w:rPr>
      <w:rFonts w:eastAsia="Calibri"/>
    </w:rPr>
  </w:style>
  <w:style w:type="paragraph" w:customStyle="1" w:styleId="PageHeaderLine1">
    <w:name w:val="PageHeaderLine1"/>
    <w:basedOn w:val="Normal"/>
    <w:qFormat/>
    <w:rsid w:val="0007076B"/>
    <w:pPr>
      <w:tabs>
        <w:tab w:val="right" w:pos="10800"/>
      </w:tabs>
    </w:pPr>
    <w:rPr>
      <w:rFonts w:eastAsia="Calibri"/>
      <w:b/>
      <w:sz w:val="28"/>
    </w:rPr>
  </w:style>
  <w:style w:type="paragraph" w:customStyle="1" w:styleId="PageHeaderLine2">
    <w:name w:val="PageHeaderLine2"/>
    <w:basedOn w:val="Normal"/>
    <w:next w:val="Normal"/>
    <w:link w:val="PageHeaderLine2Char"/>
    <w:qFormat/>
    <w:rsid w:val="0007076B"/>
    <w:pPr>
      <w:tabs>
        <w:tab w:val="right" w:pos="10800"/>
      </w:tabs>
      <w:spacing w:line="480" w:lineRule="auto"/>
    </w:pPr>
    <w:rPr>
      <w:rFonts w:eastAsia="Calibri"/>
      <w:b/>
    </w:rPr>
  </w:style>
  <w:style w:type="character" w:customStyle="1" w:styleId="EndnoteTextChar1">
    <w:name w:val="Endnote Text Char1"/>
    <w:basedOn w:val="DefaultParagraphFont"/>
    <w:rsid w:val="0007076B"/>
    <w:rPr>
      <w:rFonts w:ascii="Georgia" w:hAnsi="Georgia"/>
      <w:sz w:val="20"/>
      <w:szCs w:val="20"/>
    </w:rPr>
  </w:style>
  <w:style w:type="paragraph" w:customStyle="1" w:styleId="D345FF3D873148C5AE3FBF3267827368">
    <w:name w:val="D345FF3D873148C5AE3FBF3267827368"/>
    <w:qFormat/>
    <w:rsid w:val="0007076B"/>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07076B"/>
    <w:pPr>
      <w:ind w:left="432"/>
    </w:pPr>
    <w:rPr>
      <w:rFonts w:eastAsia="SimSun"/>
      <w:color w:val="000000"/>
      <w:sz w:val="16"/>
      <w:szCs w:val="20"/>
      <w:lang w:val="x-none" w:eastAsia="x-none"/>
    </w:rPr>
  </w:style>
  <w:style w:type="character" w:customStyle="1" w:styleId="NormaltextCharChar">
    <w:name w:val="Normal text Char Char"/>
    <w:link w:val="Normaltext0"/>
    <w:rsid w:val="0007076B"/>
    <w:rPr>
      <w:rFonts w:ascii="Georgia" w:eastAsia="SimSun" w:hAnsi="Georgia"/>
      <w:color w:val="000000"/>
      <w:sz w:val="16"/>
      <w:szCs w:val="20"/>
      <w:lang w:val="x-none" w:eastAsia="x-none"/>
    </w:rPr>
  </w:style>
  <w:style w:type="paragraph" w:customStyle="1" w:styleId="TagofCard">
    <w:name w:val="Tag of Card"/>
    <w:basedOn w:val="Normaltext0"/>
    <w:next w:val="Normaltext0"/>
    <w:link w:val="TagofCardChar"/>
    <w:autoRedefine/>
    <w:qFormat/>
    <w:rsid w:val="0007076B"/>
    <w:rPr>
      <w:b/>
      <w:sz w:val="28"/>
    </w:rPr>
  </w:style>
  <w:style w:type="character" w:customStyle="1" w:styleId="TagofCardChar">
    <w:name w:val="Tag of Card Char"/>
    <w:link w:val="TagofCard"/>
    <w:rsid w:val="0007076B"/>
    <w:rPr>
      <w:rFonts w:ascii="Georgia" w:eastAsia="SimSun" w:hAnsi="Georgia"/>
      <w:b/>
      <w:color w:val="000000"/>
      <w:sz w:val="28"/>
      <w:szCs w:val="20"/>
      <w:lang w:val="x-none" w:eastAsia="x-none"/>
    </w:rPr>
  </w:style>
  <w:style w:type="paragraph" w:customStyle="1" w:styleId="Sourcename">
    <w:name w:val="Source name"/>
    <w:basedOn w:val="Normaltext0"/>
    <w:link w:val="SourcenameChar"/>
    <w:autoRedefine/>
    <w:qFormat/>
    <w:rsid w:val="0007076B"/>
    <w:rPr>
      <w:b/>
      <w:bCs/>
      <w:sz w:val="20"/>
    </w:rPr>
  </w:style>
  <w:style w:type="character" w:customStyle="1" w:styleId="SourcenameChar">
    <w:name w:val="Source name Char"/>
    <w:link w:val="Sourcename"/>
    <w:rsid w:val="0007076B"/>
    <w:rPr>
      <w:rFonts w:ascii="Georgia" w:eastAsia="SimSun" w:hAnsi="Georgia"/>
      <w:b/>
      <w:bCs/>
      <w:color w:val="000000"/>
      <w:sz w:val="20"/>
      <w:szCs w:val="20"/>
      <w:lang w:val="x-none" w:eastAsia="x-none"/>
    </w:rPr>
  </w:style>
  <w:style w:type="paragraph" w:customStyle="1" w:styleId="underlinedcard">
    <w:name w:val="underlined card"/>
    <w:basedOn w:val="Normaltext0"/>
    <w:link w:val="underlinedcardChar"/>
    <w:autoRedefine/>
    <w:qFormat/>
    <w:rsid w:val="0007076B"/>
    <w:rPr>
      <w:sz w:val="22"/>
      <w:u w:val="single"/>
    </w:rPr>
  </w:style>
  <w:style w:type="character" w:customStyle="1" w:styleId="underlinedcardChar">
    <w:name w:val="underlined card Char"/>
    <w:link w:val="underlinedcard"/>
    <w:rsid w:val="0007076B"/>
    <w:rPr>
      <w:rFonts w:ascii="Georgia" w:eastAsia="SimSun" w:hAnsi="Georgia"/>
      <w:color w:val="000000"/>
      <w:szCs w:val="20"/>
      <w:u w:val="single"/>
      <w:lang w:val="x-none" w:eastAsia="x-none"/>
    </w:rPr>
  </w:style>
  <w:style w:type="paragraph" w:customStyle="1" w:styleId="FullText">
    <w:name w:val="Full Text"/>
    <w:basedOn w:val="Normal"/>
    <w:qFormat/>
    <w:rsid w:val="0007076B"/>
    <w:rPr>
      <w:rFonts w:eastAsia="Times New Roman"/>
      <w:sz w:val="16"/>
    </w:rPr>
  </w:style>
  <w:style w:type="character" w:customStyle="1" w:styleId="SourceBold">
    <w:name w:val="Source Bold"/>
    <w:rsid w:val="0007076B"/>
    <w:rPr>
      <w:rFonts w:ascii="Arial Narrow" w:hAnsi="Arial Narrow"/>
      <w:b/>
      <w:sz w:val="24"/>
      <w:u w:val="none"/>
    </w:rPr>
  </w:style>
  <w:style w:type="paragraph" w:customStyle="1" w:styleId="TextUnderline">
    <w:name w:val="Text Underline"/>
    <w:basedOn w:val="Normal"/>
    <w:link w:val="TextUnderlineChar"/>
    <w:qFormat/>
    <w:rsid w:val="0007076B"/>
    <w:rPr>
      <w:rFonts w:eastAsia="Times New Roman"/>
      <w:bCs/>
      <w:kern w:val="20"/>
      <w:szCs w:val="32"/>
      <w:u w:val="single"/>
      <w:lang w:val="x-none" w:eastAsia="x-none"/>
    </w:rPr>
  </w:style>
  <w:style w:type="character" w:customStyle="1" w:styleId="TextUnderlineChar">
    <w:name w:val="Text Underline Char"/>
    <w:link w:val="TextUnderline"/>
    <w:rsid w:val="0007076B"/>
    <w:rPr>
      <w:rFonts w:ascii="Georgia" w:eastAsia="Times New Roman" w:hAnsi="Georgia"/>
      <w:bCs/>
      <w:kern w:val="20"/>
      <w:szCs w:val="32"/>
      <w:u w:val="single"/>
      <w:lang w:val="x-none" w:eastAsia="x-none"/>
    </w:rPr>
  </w:style>
  <w:style w:type="paragraph" w:customStyle="1" w:styleId="CardTagandCite">
    <w:name w:val="Card Tag and Cite"/>
    <w:basedOn w:val="Normal"/>
    <w:next w:val="Normal"/>
    <w:link w:val="CardTagandCiteChar"/>
    <w:qFormat/>
    <w:rsid w:val="0007076B"/>
    <w:rPr>
      <w:rFonts w:ascii="Arial Narrow" w:hAnsi="Arial Narrow"/>
      <w:b/>
      <w:sz w:val="26"/>
      <w:szCs w:val="24"/>
    </w:rPr>
  </w:style>
  <w:style w:type="paragraph" w:customStyle="1" w:styleId="CardText1">
    <w:name w:val="Card Text 1"/>
    <w:basedOn w:val="Normal"/>
    <w:link w:val="CardText1Char"/>
    <w:autoRedefine/>
    <w:qFormat/>
    <w:rsid w:val="0007076B"/>
    <w:rPr>
      <w:rFonts w:ascii="Arial Narrow" w:hAnsi="Arial Narrow"/>
      <w:color w:val="000000"/>
      <w:u w:val="single"/>
    </w:rPr>
  </w:style>
  <w:style w:type="paragraph" w:customStyle="1" w:styleId="CardText2">
    <w:name w:val="Card Text 2"/>
    <w:basedOn w:val="CardText1"/>
    <w:link w:val="CardText2Char"/>
    <w:qFormat/>
    <w:rsid w:val="0007076B"/>
    <w:rPr>
      <w:b/>
    </w:rPr>
  </w:style>
  <w:style w:type="character" w:customStyle="1" w:styleId="2xBoldUnderline">
    <w:name w:val="2x_Bold_Underline"/>
    <w:rsid w:val="0007076B"/>
    <w:rPr>
      <w:b/>
      <w:bCs/>
      <w:sz w:val="24"/>
      <w:u w:val="thick"/>
    </w:rPr>
  </w:style>
  <w:style w:type="character" w:customStyle="1" w:styleId="Dottedunderline">
    <w:name w:val="Dotted underline"/>
    <w:rsid w:val="0007076B"/>
    <w:rPr>
      <w:u w:val="dotted"/>
    </w:rPr>
  </w:style>
  <w:style w:type="character" w:customStyle="1" w:styleId="loose">
    <w:name w:val="loose"/>
    <w:rsid w:val="0007076B"/>
  </w:style>
  <w:style w:type="paragraph" w:customStyle="1" w:styleId="citeunread">
    <w:name w:val="cite unread"/>
    <w:basedOn w:val="Normal"/>
    <w:link w:val="citeunreadChar"/>
    <w:qFormat/>
    <w:rsid w:val="0007076B"/>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07076B"/>
    <w:rPr>
      <w:rFonts w:ascii="Georgia" w:eastAsia="MS Mincho" w:hAnsi="Georgia"/>
      <w:kern w:val="28"/>
      <w:sz w:val="18"/>
      <w:szCs w:val="20"/>
      <w:lang w:val="en" w:eastAsia="x-none"/>
    </w:rPr>
  </w:style>
  <w:style w:type="paragraph" w:customStyle="1" w:styleId="read">
    <w:name w:val="read"/>
    <w:basedOn w:val="Normal"/>
    <w:next w:val="Normal"/>
    <w:link w:val="readCharChar"/>
    <w:qFormat/>
    <w:rsid w:val="0007076B"/>
    <w:rPr>
      <w:rFonts w:eastAsia="Times New Roman"/>
      <w:b/>
      <w:szCs w:val="20"/>
      <w:u w:val="single"/>
      <w:lang w:val="x-none" w:eastAsia="x-none"/>
    </w:rPr>
  </w:style>
  <w:style w:type="character" w:customStyle="1" w:styleId="readCharChar">
    <w:name w:val="read Char Char"/>
    <w:link w:val="read"/>
    <w:locked/>
    <w:rsid w:val="0007076B"/>
    <w:rPr>
      <w:rFonts w:ascii="Georgia" w:eastAsia="Times New Roman" w:hAnsi="Georgia"/>
      <w:b/>
      <w:szCs w:val="20"/>
      <w:u w:val="single"/>
      <w:lang w:val="x-none" w:eastAsia="x-none"/>
    </w:rPr>
  </w:style>
  <w:style w:type="paragraph" w:customStyle="1" w:styleId="2ndLevel-TAG">
    <w:name w:val="2nd Level - TAG"/>
    <w:basedOn w:val="Normal"/>
    <w:next w:val="Normal"/>
    <w:qFormat/>
    <w:rsid w:val="0007076B"/>
    <w:pPr>
      <w:spacing w:before="240"/>
      <w:outlineLvl w:val="2"/>
    </w:pPr>
    <w:rPr>
      <w:rFonts w:eastAsia="Times New Roman"/>
      <w:b/>
    </w:rPr>
  </w:style>
  <w:style w:type="character" w:customStyle="1" w:styleId="readChar">
    <w:name w:val="read Char"/>
    <w:rsid w:val="0007076B"/>
    <w:rPr>
      <w:szCs w:val="22"/>
      <w:u w:val="single"/>
      <w:lang w:val="en-US" w:eastAsia="en-US" w:bidi="ar-SA"/>
    </w:rPr>
  </w:style>
  <w:style w:type="character" w:customStyle="1" w:styleId="underlining0">
    <w:name w:val="underlining"/>
    <w:rsid w:val="0007076B"/>
    <w:rPr>
      <w:u w:val="single"/>
    </w:rPr>
  </w:style>
  <w:style w:type="paragraph" w:styleId="BodyTextIndent2">
    <w:name w:val="Body Text Indent 2"/>
    <w:basedOn w:val="Normal"/>
    <w:link w:val="BodyTextIndent2Char"/>
    <w:rsid w:val="0007076B"/>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07076B"/>
    <w:rPr>
      <w:rFonts w:ascii="HGSSoeiKakugothicUB" w:eastAsia="MS Mincho" w:hAnsi="Georgia"/>
      <w:szCs w:val="20"/>
      <w:lang w:val="x-none" w:eastAsia="ja-JP"/>
    </w:rPr>
  </w:style>
  <w:style w:type="character" w:customStyle="1" w:styleId="A6">
    <w:name w:val="A6"/>
    <w:uiPriority w:val="99"/>
    <w:rsid w:val="0007076B"/>
    <w:rPr>
      <w:rFonts w:ascii="Times New Roman" w:hAnsi="Times New Roman"/>
      <w:color w:val="000000"/>
      <w:sz w:val="14"/>
      <w:szCs w:val="14"/>
    </w:rPr>
  </w:style>
  <w:style w:type="paragraph" w:customStyle="1" w:styleId="CiteCard">
    <w:name w:val="Cite_Card"/>
    <w:link w:val="CiteCardChar"/>
    <w:qFormat/>
    <w:rsid w:val="0007076B"/>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07076B"/>
    <w:rPr>
      <w:rFonts w:ascii="Times New Roman" w:eastAsia="Times New Roman" w:hAnsi="Times New Roman" w:cs="Arial"/>
      <w:bCs/>
      <w:sz w:val="20"/>
      <w:szCs w:val="20"/>
    </w:rPr>
  </w:style>
  <w:style w:type="character" w:customStyle="1" w:styleId="btitle">
    <w:name w:val="btitle"/>
    <w:rsid w:val="0007076B"/>
  </w:style>
  <w:style w:type="character" w:customStyle="1" w:styleId="green">
    <w:name w:val="green"/>
    <w:rsid w:val="0007076B"/>
  </w:style>
  <w:style w:type="paragraph" w:customStyle="1" w:styleId="CM5">
    <w:name w:val="CM5"/>
    <w:basedOn w:val="Default"/>
    <w:next w:val="Default"/>
    <w:qFormat/>
    <w:rsid w:val="0007076B"/>
    <w:pPr>
      <w:widowControl w:val="0"/>
    </w:pPr>
    <w:rPr>
      <w:rFonts w:eastAsia="MS Mincho"/>
      <w:color w:val="auto"/>
    </w:rPr>
  </w:style>
  <w:style w:type="paragraph" w:customStyle="1" w:styleId="CM14">
    <w:name w:val="CM14"/>
    <w:basedOn w:val="Default"/>
    <w:next w:val="Default"/>
    <w:uiPriority w:val="99"/>
    <w:qFormat/>
    <w:rsid w:val="0007076B"/>
    <w:pPr>
      <w:widowControl w:val="0"/>
    </w:pPr>
    <w:rPr>
      <w:rFonts w:eastAsia="MS Mincho"/>
      <w:color w:val="auto"/>
    </w:rPr>
  </w:style>
  <w:style w:type="character" w:customStyle="1" w:styleId="BodyText1">
    <w:name w:val="Body Text1"/>
    <w:rsid w:val="0007076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07076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Not Bold"/>
    <w:rsid w:val="0007076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07076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07076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07076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07076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07076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qFormat/>
    <w:rsid w:val="0007076B"/>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07076B"/>
    <w:rPr>
      <w:rFonts w:ascii="Sylfaen" w:hAnsi="Sylfaen" w:cs="Sylfaen"/>
      <w:i/>
      <w:iCs/>
      <w:sz w:val="19"/>
      <w:szCs w:val="19"/>
      <w:u w:val="none"/>
      <w:shd w:val="clear" w:color="auto" w:fill="FFFFFF"/>
    </w:rPr>
  </w:style>
  <w:style w:type="character" w:customStyle="1" w:styleId="AuthorYear">
    <w:name w:val="AuthorYear"/>
    <w:uiPriority w:val="1"/>
    <w:qFormat/>
    <w:rsid w:val="0007076B"/>
    <w:rPr>
      <w:rFonts w:ascii="Georgia" w:hAnsi="Georgia"/>
      <w:b/>
      <w:sz w:val="24"/>
    </w:rPr>
  </w:style>
  <w:style w:type="character" w:customStyle="1" w:styleId="ssl4">
    <w:name w:val="ss_l4"/>
    <w:rsid w:val="0007076B"/>
  </w:style>
  <w:style w:type="character" w:customStyle="1" w:styleId="italic">
    <w:name w:val="italic"/>
    <w:rsid w:val="0007076B"/>
  </w:style>
  <w:style w:type="character" w:customStyle="1" w:styleId="tl8wme">
    <w:name w:val="tl8wme"/>
    <w:basedOn w:val="DefaultParagraphFont"/>
    <w:rsid w:val="0007076B"/>
  </w:style>
  <w:style w:type="paragraph" w:customStyle="1" w:styleId="CardIndented">
    <w:name w:val="Card (Indented)"/>
    <w:basedOn w:val="Normal"/>
    <w:link w:val="CardIndentedChar"/>
    <w:qFormat/>
    <w:rsid w:val="0007076B"/>
    <w:pPr>
      <w:ind w:left="288"/>
    </w:pPr>
    <w:rPr>
      <w:rFonts w:eastAsia="Calibri"/>
    </w:rPr>
  </w:style>
  <w:style w:type="character" w:customStyle="1" w:styleId="CardIndentedChar">
    <w:name w:val="Card (Indented) Char"/>
    <w:link w:val="CardIndented"/>
    <w:rsid w:val="0007076B"/>
    <w:rPr>
      <w:rFonts w:ascii="Georgia" w:eastAsia="Calibri" w:hAnsi="Georgia"/>
    </w:rPr>
  </w:style>
  <w:style w:type="character" w:customStyle="1" w:styleId="cardchar00">
    <w:name w:val="cardchar0"/>
    <w:basedOn w:val="DefaultParagraphFont"/>
    <w:rsid w:val="0007076B"/>
  </w:style>
  <w:style w:type="character" w:customStyle="1" w:styleId="UnderlineNon-bold">
    <w:name w:val="Underline Non - bold"/>
    <w:rsid w:val="0007076B"/>
    <w:rPr>
      <w:rFonts w:ascii="Times New Roman" w:hAnsi="Times New Roman"/>
      <w:iCs/>
      <w:sz w:val="22"/>
      <w:u w:val="single"/>
    </w:rPr>
  </w:style>
  <w:style w:type="character" w:customStyle="1" w:styleId="UnderlineBold0">
    <w:name w:val="Underline Bold"/>
    <w:qFormat/>
    <w:rsid w:val="0007076B"/>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07076B"/>
    <w:rPr>
      <w:rFonts w:eastAsia="Times New Roman"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07076B"/>
    <w:rPr>
      <w:rFonts w:ascii="Georgia" w:eastAsia="Times New Roman" w:hAnsi="Georgia"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07076B"/>
    <w:rPr>
      <w:rFonts w:ascii="Bell MT" w:eastAsia="Times New Roman" w:hAnsi="Bell MT"/>
      <w:bCs/>
      <w:iCs/>
      <w:sz w:val="22"/>
      <w:u w:val="single"/>
    </w:rPr>
  </w:style>
  <w:style w:type="character" w:customStyle="1" w:styleId="Heading5Char2">
    <w:name w:val="Heading 5 Char2"/>
    <w:rsid w:val="0007076B"/>
    <w:rPr>
      <w:rFonts w:ascii="Bell MT" w:eastAsia="Times New Roman" w:hAnsi="Bell MT"/>
      <w:bCs/>
      <w:iCs/>
      <w:sz w:val="10"/>
      <w:szCs w:val="26"/>
    </w:rPr>
  </w:style>
  <w:style w:type="character" w:customStyle="1" w:styleId="Boxed">
    <w:name w:val="Boxed"/>
    <w:qFormat/>
    <w:rsid w:val="0007076B"/>
    <w:rPr>
      <w:rFonts w:ascii="Garamond" w:hAnsi="Garamond"/>
      <w:b/>
      <w:sz w:val="22"/>
      <w:bdr w:val="single" w:sz="6" w:space="0" w:color="auto"/>
    </w:rPr>
  </w:style>
  <w:style w:type="paragraph" w:customStyle="1" w:styleId="Heading2-NotBold">
    <w:name w:val="Heading 2 - Not Bold"/>
    <w:basedOn w:val="Heading2"/>
    <w:autoRedefine/>
    <w:uiPriority w:val="99"/>
    <w:qFormat/>
    <w:rsid w:val="0007076B"/>
    <w:pPr>
      <w:keepNext w:val="0"/>
      <w:keepLines w:val="0"/>
      <w:pageBreakBefore w:val="0"/>
      <w:jc w:val="left"/>
    </w:pPr>
    <w:rPr>
      <w:rFonts w:eastAsia="Calibri" w:cs="Times New Roman"/>
      <w:b w:val="0"/>
      <w:bCs/>
      <w:sz w:val="22"/>
      <w:u w:val="none"/>
    </w:rPr>
  </w:style>
  <w:style w:type="character" w:customStyle="1" w:styleId="z-TopofFormChar">
    <w:name w:val="z-Top of Form Char"/>
    <w:link w:val="z-TopofForm"/>
    <w:uiPriority w:val="99"/>
    <w:rsid w:val="0007076B"/>
    <w:rPr>
      <w:rFonts w:ascii="Arial" w:hAnsi="Arial"/>
      <w:vanish/>
      <w:sz w:val="16"/>
      <w:szCs w:val="16"/>
    </w:rPr>
  </w:style>
  <w:style w:type="paragraph" w:styleId="z-TopofForm">
    <w:name w:val="HTML Top of Form"/>
    <w:basedOn w:val="Normal"/>
    <w:next w:val="Normal"/>
    <w:link w:val="z-TopofFormChar"/>
    <w:hidden/>
    <w:uiPriority w:val="99"/>
    <w:unhideWhenUsed/>
    <w:rsid w:val="0007076B"/>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07076B"/>
    <w:rPr>
      <w:rFonts w:ascii="Arial" w:hAnsi="Arial" w:cs="Arial"/>
      <w:vanish/>
      <w:sz w:val="16"/>
      <w:szCs w:val="16"/>
    </w:rPr>
  </w:style>
  <w:style w:type="character" w:customStyle="1" w:styleId="z-BottomofFormChar">
    <w:name w:val="z-Bottom of Form Char"/>
    <w:link w:val="z-BottomofForm"/>
    <w:uiPriority w:val="99"/>
    <w:rsid w:val="0007076B"/>
    <w:rPr>
      <w:rFonts w:ascii="Arial" w:hAnsi="Arial"/>
      <w:vanish/>
      <w:sz w:val="16"/>
      <w:szCs w:val="16"/>
    </w:rPr>
  </w:style>
  <w:style w:type="paragraph" w:styleId="z-BottomofForm">
    <w:name w:val="HTML Bottom of Form"/>
    <w:basedOn w:val="Normal"/>
    <w:next w:val="Normal"/>
    <w:link w:val="z-BottomofFormChar"/>
    <w:hidden/>
    <w:uiPriority w:val="99"/>
    <w:unhideWhenUsed/>
    <w:rsid w:val="0007076B"/>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07076B"/>
    <w:rPr>
      <w:rFonts w:ascii="Arial" w:hAnsi="Arial" w:cs="Arial"/>
      <w:vanish/>
      <w:sz w:val="16"/>
      <w:szCs w:val="16"/>
    </w:rPr>
  </w:style>
  <w:style w:type="paragraph" w:customStyle="1" w:styleId="Heading2-Bold">
    <w:name w:val="Heading 2 - Bold"/>
    <w:basedOn w:val="Normal"/>
    <w:autoRedefine/>
    <w:uiPriority w:val="99"/>
    <w:qFormat/>
    <w:rsid w:val="0007076B"/>
    <w:rPr>
      <w:rFonts w:eastAsia="Calibri"/>
      <w:b/>
    </w:rPr>
  </w:style>
  <w:style w:type="paragraph" w:customStyle="1" w:styleId="Microtext0">
    <w:name w:val="Microtext"/>
    <w:basedOn w:val="Normal"/>
    <w:next w:val="Normal"/>
    <w:link w:val="MicrotextChar0"/>
    <w:qFormat/>
    <w:rsid w:val="0007076B"/>
    <w:rPr>
      <w:rFonts w:eastAsia="Calibri"/>
      <w:sz w:val="12"/>
      <w:lang w:val="x-none" w:eastAsia="x-none"/>
    </w:rPr>
  </w:style>
  <w:style w:type="character" w:customStyle="1" w:styleId="MicrotextChar0">
    <w:name w:val="Microtext Char"/>
    <w:link w:val="Microtext0"/>
    <w:rsid w:val="0007076B"/>
    <w:rPr>
      <w:rFonts w:ascii="Georgia" w:eastAsia="Calibri" w:hAnsi="Georgia"/>
      <w:sz w:val="12"/>
      <w:lang w:val="x-none" w:eastAsia="x-none"/>
    </w:rPr>
  </w:style>
  <w:style w:type="character" w:customStyle="1" w:styleId="Style2CharChar">
    <w:name w:val="Style2 Char Char"/>
    <w:rsid w:val="0007076B"/>
    <w:rPr>
      <w:u w:val="thick"/>
      <w:lang w:val="en-US" w:eastAsia="en-US" w:bidi="ar-SA"/>
    </w:rPr>
  </w:style>
  <w:style w:type="character" w:customStyle="1" w:styleId="authordate1">
    <w:name w:val="authordate"/>
    <w:rsid w:val="0007076B"/>
  </w:style>
  <w:style w:type="paragraph" w:customStyle="1" w:styleId="tag">
    <w:name w:val="%tag"/>
    <w:basedOn w:val="Normal"/>
    <w:next w:val="Normal"/>
    <w:link w:val="tagChar"/>
    <w:qFormat/>
    <w:rsid w:val="0007076B"/>
    <w:rPr>
      <w:rFonts w:eastAsia="Calibri"/>
      <w:bCs/>
      <w:sz w:val="18"/>
    </w:rPr>
  </w:style>
  <w:style w:type="character" w:customStyle="1" w:styleId="underline">
    <w:name w:val="%underline"/>
    <w:qFormat/>
    <w:rsid w:val="0007076B"/>
    <w:rPr>
      <w:rFonts w:ascii="Times New Roman" w:hAnsi="Times New Roman"/>
      <w:sz w:val="16"/>
      <w:u w:val="none"/>
    </w:rPr>
  </w:style>
  <w:style w:type="character" w:customStyle="1" w:styleId="AUNDERLINE0">
    <w:name w:val="AUNDERLINE"/>
    <w:qFormat/>
    <w:rsid w:val="0007076B"/>
    <w:rPr>
      <w:rFonts w:ascii="Times New Roman" w:hAnsi="Times New Roman"/>
      <w:sz w:val="20"/>
      <w:u w:val="single"/>
    </w:rPr>
  </w:style>
  <w:style w:type="paragraph" w:customStyle="1" w:styleId="Style20">
    <w:name w:val="Style 2"/>
    <w:basedOn w:val="Normal"/>
    <w:link w:val="Style2Char"/>
    <w:qFormat/>
    <w:rsid w:val="0007076B"/>
    <w:pPr>
      <w:ind w:left="432"/>
    </w:pPr>
    <w:rPr>
      <w:rFonts w:eastAsia="Times New Roman"/>
      <w:szCs w:val="20"/>
      <w:u w:val="single"/>
      <w:lang w:val="x-none" w:eastAsia="x-none"/>
    </w:rPr>
  </w:style>
  <w:style w:type="character" w:customStyle="1" w:styleId="Style2Char">
    <w:name w:val="Style 2 Char"/>
    <w:link w:val="Style20"/>
    <w:rsid w:val="0007076B"/>
    <w:rPr>
      <w:rFonts w:ascii="Georgia" w:eastAsia="Times New Roman" w:hAnsi="Georgia"/>
      <w:szCs w:val="20"/>
      <w:u w:val="single"/>
      <w:lang w:val="x-none" w:eastAsia="x-none"/>
    </w:rPr>
  </w:style>
  <w:style w:type="paragraph" w:customStyle="1" w:styleId="GAUnderline">
    <w:name w:val="GA Underline"/>
    <w:basedOn w:val="Normal"/>
    <w:link w:val="GAUnderlineChar"/>
    <w:qFormat/>
    <w:rsid w:val="0007076B"/>
    <w:rPr>
      <w:rFonts w:eastAsia="Times New Roman"/>
      <w:szCs w:val="20"/>
      <w:u w:val="single"/>
      <w:lang w:val="x-none" w:eastAsia="x-none"/>
    </w:rPr>
  </w:style>
  <w:style w:type="character" w:customStyle="1" w:styleId="GAUnderlineChar">
    <w:name w:val="GA Underline Char"/>
    <w:link w:val="GAUnderline"/>
    <w:rsid w:val="0007076B"/>
    <w:rPr>
      <w:rFonts w:ascii="Georgia" w:eastAsia="Times New Roman" w:hAnsi="Georgia"/>
      <w:szCs w:val="20"/>
      <w:u w:val="single"/>
      <w:lang w:val="x-none" w:eastAsia="x-none"/>
    </w:rPr>
  </w:style>
  <w:style w:type="paragraph" w:customStyle="1" w:styleId="textsmall">
    <w:name w:val="textsmall"/>
    <w:basedOn w:val="Normal"/>
    <w:link w:val="textsmallChar"/>
    <w:qFormat/>
    <w:rsid w:val="0007076B"/>
    <w:rPr>
      <w:rFonts w:eastAsia="Times New Roman"/>
      <w:sz w:val="18"/>
      <w:szCs w:val="20"/>
      <w:lang w:val="x-none" w:eastAsia="x-none"/>
    </w:rPr>
  </w:style>
  <w:style w:type="character" w:customStyle="1" w:styleId="textsmallChar">
    <w:name w:val="textsmall Char"/>
    <w:link w:val="textsmall"/>
    <w:rsid w:val="0007076B"/>
    <w:rPr>
      <w:rFonts w:ascii="Georgia" w:eastAsia="Times New Roman" w:hAnsi="Georgia"/>
      <w:sz w:val="18"/>
      <w:szCs w:val="20"/>
      <w:lang w:val="x-none" w:eastAsia="x-none"/>
    </w:rPr>
  </w:style>
  <w:style w:type="paragraph" w:customStyle="1" w:styleId="cardtext3">
    <w:name w:val="cardtext"/>
    <w:basedOn w:val="Normal"/>
    <w:link w:val="cardtextChar2"/>
    <w:qFormat/>
    <w:rsid w:val="0007076B"/>
    <w:rPr>
      <w:rFonts w:eastAsia="Times New Roman"/>
      <w:szCs w:val="20"/>
      <w:u w:val="single"/>
      <w:lang w:val="x-none" w:eastAsia="x-none"/>
    </w:rPr>
  </w:style>
  <w:style w:type="character" w:customStyle="1" w:styleId="cardtextChar2">
    <w:name w:val="cardtext Char"/>
    <w:link w:val="cardtext3"/>
    <w:rsid w:val="0007076B"/>
    <w:rPr>
      <w:rFonts w:ascii="Georgia" w:eastAsia="Times New Roman" w:hAnsi="Georgia"/>
      <w:szCs w:val="20"/>
      <w:u w:val="single"/>
      <w:lang w:val="x-none" w:eastAsia="x-none"/>
    </w:rPr>
  </w:style>
  <w:style w:type="paragraph" w:customStyle="1" w:styleId="cardtextemphasis">
    <w:name w:val="card text emphasis"/>
    <w:basedOn w:val="Normal"/>
    <w:link w:val="cardtextemphasisChar"/>
    <w:qFormat/>
    <w:rsid w:val="0007076B"/>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07076B"/>
    <w:rPr>
      <w:rFonts w:ascii="Georgia" w:eastAsia="Calibri" w:hAnsi="Georgia"/>
      <w:b/>
      <w:sz w:val="18"/>
      <w:u w:val="single"/>
      <w:lang w:val="x-none" w:eastAsia="x-none"/>
    </w:rPr>
  </w:style>
  <w:style w:type="paragraph" w:customStyle="1" w:styleId="Micro">
    <w:name w:val="Micro"/>
    <w:basedOn w:val="Normal"/>
    <w:next w:val="Normal"/>
    <w:link w:val="MicroChar"/>
    <w:qFormat/>
    <w:rsid w:val="0007076B"/>
    <w:rPr>
      <w:rFonts w:eastAsia="Times New Roman"/>
      <w:sz w:val="12"/>
    </w:rPr>
  </w:style>
  <w:style w:type="character" w:customStyle="1" w:styleId="MicroChar">
    <w:name w:val="Micro Char"/>
    <w:link w:val="Micro"/>
    <w:rsid w:val="0007076B"/>
    <w:rPr>
      <w:rFonts w:ascii="Georgia" w:eastAsia="Times New Roman" w:hAnsi="Georgia"/>
      <w:sz w:val="12"/>
    </w:rPr>
  </w:style>
  <w:style w:type="paragraph" w:customStyle="1" w:styleId="CardNotUnderlined">
    <w:name w:val="Card Not Underlined"/>
    <w:basedOn w:val="Normal"/>
    <w:link w:val="CardNotUnderlinedChar1"/>
    <w:autoRedefine/>
    <w:qFormat/>
    <w:rsid w:val="0007076B"/>
    <w:rPr>
      <w:rFonts w:ascii="Bell MT" w:eastAsia="Calibri" w:hAnsi="Bell MT"/>
      <w:szCs w:val="20"/>
    </w:rPr>
  </w:style>
  <w:style w:type="character" w:customStyle="1" w:styleId="UnderlinedCharChar0">
    <w:name w:val="Underlined Char Char"/>
    <w:rsid w:val="0007076B"/>
    <w:rPr>
      <w:rFonts w:ascii="Garamond" w:hAnsi="Garamond"/>
      <w:szCs w:val="28"/>
      <w:u w:val="single"/>
      <w:lang w:val="en-US" w:eastAsia="en-US" w:bidi="ar-SA"/>
    </w:rPr>
  </w:style>
  <w:style w:type="character" w:customStyle="1" w:styleId="ssl0">
    <w:name w:val="ss_l0"/>
    <w:basedOn w:val="DefaultParagraphFont"/>
    <w:rsid w:val="0007076B"/>
  </w:style>
  <w:style w:type="paragraph" w:customStyle="1" w:styleId="h-lead">
    <w:name w:val="h-lead"/>
    <w:basedOn w:val="Normal"/>
    <w:uiPriority w:val="99"/>
    <w:qFormat/>
    <w:rsid w:val="0007076B"/>
    <w:pPr>
      <w:spacing w:before="100" w:beforeAutospacing="1" w:after="100" w:afterAutospacing="1"/>
    </w:pPr>
    <w:rPr>
      <w:rFonts w:eastAsia="Times New Roman"/>
      <w:sz w:val="24"/>
    </w:rPr>
  </w:style>
  <w:style w:type="character" w:customStyle="1" w:styleId="slug-doi">
    <w:name w:val="slug-doi"/>
    <w:basedOn w:val="DefaultParagraphFont"/>
    <w:rsid w:val="0007076B"/>
  </w:style>
  <w:style w:type="character" w:customStyle="1" w:styleId="slug-pub-date">
    <w:name w:val="slug-pub-date"/>
    <w:basedOn w:val="DefaultParagraphFont"/>
    <w:rsid w:val="0007076B"/>
  </w:style>
  <w:style w:type="character" w:customStyle="1" w:styleId="slug-vol">
    <w:name w:val="slug-vol"/>
    <w:basedOn w:val="DefaultParagraphFont"/>
    <w:rsid w:val="0007076B"/>
  </w:style>
  <w:style w:type="character" w:customStyle="1" w:styleId="slug-issue">
    <w:name w:val="slug-issue"/>
    <w:basedOn w:val="DefaultParagraphFont"/>
    <w:rsid w:val="0007076B"/>
  </w:style>
  <w:style w:type="character" w:customStyle="1" w:styleId="slug-pages">
    <w:name w:val="slug-pages"/>
    <w:basedOn w:val="DefaultParagraphFont"/>
    <w:rsid w:val="0007076B"/>
  </w:style>
  <w:style w:type="paragraph" w:customStyle="1" w:styleId="intro">
    <w:name w:val="intro"/>
    <w:basedOn w:val="Normal"/>
    <w:uiPriority w:val="99"/>
    <w:qFormat/>
    <w:rsid w:val="0007076B"/>
    <w:pPr>
      <w:spacing w:before="100" w:beforeAutospacing="1" w:after="100" w:afterAutospacing="1"/>
    </w:pPr>
    <w:rPr>
      <w:rFonts w:eastAsia="Times New Roman"/>
      <w:sz w:val="24"/>
    </w:rPr>
  </w:style>
  <w:style w:type="character" w:customStyle="1" w:styleId="af">
    <w:name w:val="af"/>
    <w:basedOn w:val="DefaultParagraphFont"/>
    <w:rsid w:val="0007076B"/>
  </w:style>
  <w:style w:type="character" w:customStyle="1" w:styleId="ab">
    <w:name w:val="ab"/>
    <w:basedOn w:val="DefaultParagraphFont"/>
    <w:rsid w:val="0007076B"/>
  </w:style>
  <w:style w:type="character" w:customStyle="1" w:styleId="em">
    <w:name w:val="em"/>
    <w:basedOn w:val="DefaultParagraphFont"/>
    <w:rsid w:val="0007076B"/>
  </w:style>
  <w:style w:type="character" w:customStyle="1" w:styleId="au">
    <w:name w:val="au"/>
    <w:basedOn w:val="DefaultParagraphFont"/>
    <w:rsid w:val="0007076B"/>
  </w:style>
  <w:style w:type="character" w:customStyle="1" w:styleId="ti">
    <w:name w:val="ti"/>
    <w:basedOn w:val="DefaultParagraphFont"/>
    <w:rsid w:val="0007076B"/>
  </w:style>
  <w:style w:type="character" w:customStyle="1" w:styleId="subheadblue">
    <w:name w:val="subhead_blue"/>
    <w:basedOn w:val="DefaultParagraphFont"/>
    <w:rsid w:val="0007076B"/>
  </w:style>
  <w:style w:type="paragraph" w:customStyle="1" w:styleId="body-paragraph">
    <w:name w:val="body-paragraph"/>
    <w:basedOn w:val="Normal"/>
    <w:qFormat/>
    <w:rsid w:val="0007076B"/>
    <w:pPr>
      <w:spacing w:before="100" w:beforeAutospacing="1" w:after="100" w:afterAutospacing="1"/>
    </w:pPr>
    <w:rPr>
      <w:rFonts w:eastAsia="Times New Roman"/>
      <w:sz w:val="24"/>
    </w:rPr>
  </w:style>
  <w:style w:type="character" w:customStyle="1" w:styleId="affiliation">
    <w:name w:val="affiliation"/>
    <w:basedOn w:val="DefaultParagraphFont"/>
    <w:rsid w:val="0007076B"/>
  </w:style>
  <w:style w:type="character" w:customStyle="1" w:styleId="slug-doi-wrapper">
    <w:name w:val="slug-doi-wrapper"/>
    <w:basedOn w:val="DefaultParagraphFont"/>
    <w:rsid w:val="0007076B"/>
  </w:style>
  <w:style w:type="character" w:customStyle="1" w:styleId="slug-metadata-noteahead-of-print">
    <w:name w:val="slug-metadata-note ahead-of-print"/>
    <w:basedOn w:val="DefaultParagraphFont"/>
    <w:rsid w:val="0007076B"/>
  </w:style>
  <w:style w:type="character" w:customStyle="1" w:styleId="slug-ahead-of-print-date">
    <w:name w:val="slug-ahead-of-print-date"/>
    <w:basedOn w:val="DefaultParagraphFont"/>
    <w:rsid w:val="0007076B"/>
  </w:style>
  <w:style w:type="character" w:customStyle="1" w:styleId="medium-bold">
    <w:name w:val="medium-bold"/>
    <w:basedOn w:val="DefaultParagraphFont"/>
    <w:rsid w:val="0007076B"/>
  </w:style>
  <w:style w:type="character" w:customStyle="1" w:styleId="updated-short-citation">
    <w:name w:val="updated-short-citation"/>
    <w:basedOn w:val="DefaultParagraphFont"/>
    <w:rsid w:val="0007076B"/>
  </w:style>
  <w:style w:type="character" w:customStyle="1" w:styleId="goohl0">
    <w:name w:val="goohl0"/>
    <w:basedOn w:val="DefaultParagraphFont"/>
    <w:rsid w:val="0007076B"/>
  </w:style>
  <w:style w:type="character" w:customStyle="1" w:styleId="CharChar6">
    <w:name w:val="Char Char6"/>
    <w:rsid w:val="0007076B"/>
    <w:rPr>
      <w:rFonts w:cs="Arial"/>
      <w:bCs/>
      <w:sz w:val="16"/>
      <w:szCs w:val="26"/>
      <w:lang w:val="en-US" w:eastAsia="en-US" w:bidi="ar-SA"/>
    </w:rPr>
  </w:style>
  <w:style w:type="character" w:customStyle="1" w:styleId="CharChar3">
    <w:name w:val="Char Char3"/>
    <w:rsid w:val="0007076B"/>
    <w:rPr>
      <w:szCs w:val="24"/>
    </w:rPr>
  </w:style>
  <w:style w:type="character" w:customStyle="1" w:styleId="TagCharChar1">
    <w:name w:val="Tag Char Char1"/>
    <w:rsid w:val="0007076B"/>
    <w:rPr>
      <w:b/>
      <w:sz w:val="24"/>
      <w:szCs w:val="24"/>
      <w:lang w:val="en-US" w:eastAsia="en-US" w:bidi="ar-SA"/>
    </w:rPr>
  </w:style>
  <w:style w:type="character" w:customStyle="1" w:styleId="12TimesNewRoman">
    <w:name w:val="12 Times New Roman"/>
    <w:rsid w:val="0007076B"/>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uiPriority w:val="99"/>
    <w:qFormat/>
    <w:rsid w:val="0007076B"/>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uiPriority w:val="99"/>
    <w:rsid w:val="0007076B"/>
    <w:rPr>
      <w:rFonts w:ascii="Bell MT" w:eastAsia="Times New Roman" w:hAnsi="Bell MT" w:cs="Times New Roman"/>
      <w:b/>
      <w:caps/>
      <w:szCs w:val="28"/>
    </w:rPr>
  </w:style>
  <w:style w:type="paragraph" w:customStyle="1" w:styleId="F4-NormalText">
    <w:name w:val="F4 - Normal Text"/>
    <w:basedOn w:val="Normal"/>
    <w:qFormat/>
    <w:rsid w:val="0007076B"/>
    <w:rPr>
      <w:rFonts w:eastAsia="Calibri"/>
    </w:rPr>
  </w:style>
  <w:style w:type="character" w:customStyle="1" w:styleId="berief">
    <w:name w:val="berief"/>
    <w:rsid w:val="0007076B"/>
    <w:rPr>
      <w:rFonts w:ascii="Times New Roman" w:eastAsia="Times New Roman" w:hAnsi="Times New Roman" w:cs="Times New Roman"/>
      <w:sz w:val="20"/>
      <w:u w:val="none"/>
    </w:rPr>
  </w:style>
  <w:style w:type="character" w:customStyle="1" w:styleId="Brief-Smalltext">
    <w:name w:val="Brief - Small text"/>
    <w:rsid w:val="0007076B"/>
    <w:rPr>
      <w:rFonts w:ascii="Times New Roman" w:hAnsi="Times New Roman" w:cs="Times New Roman"/>
      <w:sz w:val="14"/>
      <w:u w:val="none"/>
    </w:rPr>
  </w:style>
  <w:style w:type="paragraph" w:customStyle="1" w:styleId="F3-TagAuthor">
    <w:name w:val="F3 - Tag/Author"/>
    <w:basedOn w:val="Normal"/>
    <w:uiPriority w:val="99"/>
    <w:qFormat/>
    <w:rsid w:val="0007076B"/>
    <w:rPr>
      <w:rFonts w:eastAsia="Times New Roman"/>
      <w:b/>
    </w:rPr>
  </w:style>
  <w:style w:type="paragraph" w:customStyle="1" w:styleId="F5-UnderlineNormal">
    <w:name w:val="F5 - Underline Normal"/>
    <w:basedOn w:val="Normal"/>
    <w:uiPriority w:val="99"/>
    <w:qFormat/>
    <w:rsid w:val="0007076B"/>
    <w:rPr>
      <w:rFonts w:eastAsia="Calibri"/>
      <w:u w:val="single"/>
    </w:rPr>
  </w:style>
  <w:style w:type="character" w:customStyle="1" w:styleId="F8-UnderlineBold">
    <w:name w:val="F8 - Underline/Bold"/>
    <w:rsid w:val="0007076B"/>
    <w:rPr>
      <w:rFonts w:ascii="Times New Roman" w:hAnsi="Times New Roman"/>
      <w:b/>
      <w:sz w:val="20"/>
      <w:u w:val="single"/>
    </w:rPr>
  </w:style>
  <w:style w:type="character" w:customStyle="1" w:styleId="F7-SmallFont">
    <w:name w:val="F7 - Small Font"/>
    <w:rsid w:val="0007076B"/>
    <w:rPr>
      <w:rFonts w:ascii="Times New Roman" w:hAnsi="Times New Roman"/>
      <w:sz w:val="14"/>
    </w:rPr>
  </w:style>
  <w:style w:type="paragraph" w:customStyle="1" w:styleId="Brief-PrimarySource">
    <w:name w:val="Brief - Primary Source"/>
    <w:basedOn w:val="Normal"/>
    <w:uiPriority w:val="99"/>
    <w:qFormat/>
    <w:rsid w:val="0007076B"/>
    <w:rPr>
      <w:rFonts w:eastAsia="Times New Roman"/>
      <w:b/>
      <w:sz w:val="24"/>
      <w:u w:val="single"/>
    </w:rPr>
  </w:style>
  <w:style w:type="paragraph" w:customStyle="1" w:styleId="Brief-Underline">
    <w:name w:val="Brief - Underline"/>
    <w:basedOn w:val="Normal"/>
    <w:uiPriority w:val="99"/>
    <w:qFormat/>
    <w:rsid w:val="0007076B"/>
    <w:rPr>
      <w:rFonts w:eastAsia="Times New Roman"/>
      <w:u w:val="single"/>
    </w:rPr>
  </w:style>
  <w:style w:type="character" w:customStyle="1" w:styleId="Brief-Bold">
    <w:name w:val="Brief - Bold"/>
    <w:rsid w:val="0007076B"/>
    <w:rPr>
      <w:rFonts w:cs="Times New Roman"/>
      <w:b/>
    </w:rPr>
  </w:style>
  <w:style w:type="character" w:customStyle="1" w:styleId="Card-Underline">
    <w:name w:val="Card - Underline"/>
    <w:rsid w:val="0007076B"/>
    <w:rPr>
      <w:rFonts w:cs="Times New Roman"/>
      <w:u w:val="single"/>
    </w:rPr>
  </w:style>
  <w:style w:type="character" w:customStyle="1" w:styleId="beriefunderline">
    <w:name w:val="berief = underline"/>
    <w:rsid w:val="0007076B"/>
    <w:rPr>
      <w:rFonts w:ascii="Times New Roman" w:eastAsia="Times New Roman" w:hAnsi="Times New Roman" w:cs="Times New Roman"/>
      <w:sz w:val="20"/>
      <w:u w:val="single"/>
    </w:rPr>
  </w:style>
  <w:style w:type="paragraph" w:customStyle="1" w:styleId="Brief">
    <w:name w:val="Brief"/>
    <w:basedOn w:val="Brief-PrimarySource"/>
    <w:uiPriority w:val="99"/>
    <w:qFormat/>
    <w:rsid w:val="0007076B"/>
    <w:rPr>
      <w:b w:val="0"/>
    </w:rPr>
  </w:style>
  <w:style w:type="character" w:customStyle="1" w:styleId="BoldText10pt">
    <w:name w:val="Bold Text 10 pt"/>
    <w:rsid w:val="0007076B"/>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07076B"/>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07076B"/>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07076B"/>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07076B"/>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07076B"/>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07076B"/>
    <w:pPr>
      <w:widowControl w:val="0"/>
      <w:spacing w:line="276" w:lineRule="atLeast"/>
    </w:pPr>
    <w:rPr>
      <w:color w:val="auto"/>
    </w:rPr>
  </w:style>
  <w:style w:type="paragraph" w:customStyle="1" w:styleId="CM34">
    <w:name w:val="CM34"/>
    <w:basedOn w:val="Default"/>
    <w:next w:val="Default"/>
    <w:uiPriority w:val="99"/>
    <w:qFormat/>
    <w:rsid w:val="0007076B"/>
    <w:pPr>
      <w:widowControl w:val="0"/>
    </w:pPr>
    <w:rPr>
      <w:color w:val="auto"/>
    </w:rPr>
  </w:style>
  <w:style w:type="paragraph" w:customStyle="1" w:styleId="CM56">
    <w:name w:val="CM56"/>
    <w:basedOn w:val="Default"/>
    <w:next w:val="Default"/>
    <w:uiPriority w:val="99"/>
    <w:qFormat/>
    <w:rsid w:val="0007076B"/>
    <w:pPr>
      <w:widowControl w:val="0"/>
    </w:pPr>
    <w:rPr>
      <w:rFonts w:eastAsia="Calibri"/>
      <w:color w:val="auto"/>
    </w:rPr>
  </w:style>
  <w:style w:type="paragraph" w:customStyle="1" w:styleId="CM58">
    <w:name w:val="CM58"/>
    <w:basedOn w:val="Default"/>
    <w:next w:val="Default"/>
    <w:uiPriority w:val="99"/>
    <w:qFormat/>
    <w:rsid w:val="0007076B"/>
    <w:pPr>
      <w:widowControl w:val="0"/>
    </w:pPr>
    <w:rPr>
      <w:rFonts w:eastAsia="Calibri"/>
      <w:color w:val="auto"/>
    </w:rPr>
  </w:style>
  <w:style w:type="paragraph" w:customStyle="1" w:styleId="CM57">
    <w:name w:val="CM57"/>
    <w:basedOn w:val="Default"/>
    <w:next w:val="Default"/>
    <w:uiPriority w:val="99"/>
    <w:qFormat/>
    <w:rsid w:val="0007076B"/>
    <w:pPr>
      <w:widowControl w:val="0"/>
    </w:pPr>
    <w:rPr>
      <w:rFonts w:eastAsia="Calibri"/>
      <w:color w:val="auto"/>
    </w:rPr>
  </w:style>
  <w:style w:type="paragraph" w:customStyle="1" w:styleId="CM1">
    <w:name w:val="CM1"/>
    <w:basedOn w:val="Default"/>
    <w:next w:val="Default"/>
    <w:uiPriority w:val="99"/>
    <w:qFormat/>
    <w:rsid w:val="0007076B"/>
    <w:pPr>
      <w:widowControl w:val="0"/>
    </w:pPr>
    <w:rPr>
      <w:rFonts w:eastAsia="Calibri"/>
      <w:color w:val="auto"/>
    </w:rPr>
  </w:style>
  <w:style w:type="paragraph" w:customStyle="1" w:styleId="CM49">
    <w:name w:val="CM49"/>
    <w:basedOn w:val="Default"/>
    <w:next w:val="Default"/>
    <w:uiPriority w:val="99"/>
    <w:qFormat/>
    <w:rsid w:val="0007076B"/>
    <w:pPr>
      <w:widowControl w:val="0"/>
    </w:pPr>
    <w:rPr>
      <w:rFonts w:eastAsia="Calibri"/>
      <w:color w:val="auto"/>
    </w:rPr>
  </w:style>
  <w:style w:type="paragraph" w:customStyle="1" w:styleId="CM41">
    <w:name w:val="CM41"/>
    <w:basedOn w:val="Default"/>
    <w:next w:val="Default"/>
    <w:uiPriority w:val="99"/>
    <w:qFormat/>
    <w:rsid w:val="0007076B"/>
    <w:pPr>
      <w:widowControl w:val="0"/>
    </w:pPr>
    <w:rPr>
      <w:rFonts w:eastAsia="Calibri"/>
      <w:color w:val="auto"/>
    </w:rPr>
  </w:style>
  <w:style w:type="paragraph" w:customStyle="1" w:styleId="3rdOrderPara">
    <w:name w:val="3rd Order Para"/>
    <w:basedOn w:val="Default"/>
    <w:next w:val="Default"/>
    <w:uiPriority w:val="99"/>
    <w:qFormat/>
    <w:rsid w:val="0007076B"/>
    <w:pPr>
      <w:widowControl w:val="0"/>
    </w:pPr>
    <w:rPr>
      <w:rFonts w:eastAsia="Calibri"/>
      <w:color w:val="auto"/>
    </w:rPr>
  </w:style>
  <w:style w:type="paragraph" w:customStyle="1" w:styleId="2ndOrderPara">
    <w:name w:val="2nd Order Para"/>
    <w:basedOn w:val="Default"/>
    <w:next w:val="Default"/>
    <w:uiPriority w:val="99"/>
    <w:qFormat/>
    <w:rsid w:val="0007076B"/>
    <w:pPr>
      <w:widowControl w:val="0"/>
    </w:pPr>
    <w:rPr>
      <w:rFonts w:eastAsia="Calibri"/>
      <w:color w:val="auto"/>
    </w:rPr>
  </w:style>
  <w:style w:type="paragraph" w:customStyle="1" w:styleId="Normal-SIGN2">
    <w:name w:val="Normal-SIGN2"/>
    <w:basedOn w:val="Default"/>
    <w:next w:val="Default"/>
    <w:uiPriority w:val="99"/>
    <w:qFormat/>
    <w:rsid w:val="0007076B"/>
    <w:pPr>
      <w:widowControl w:val="0"/>
    </w:pPr>
    <w:rPr>
      <w:rFonts w:eastAsia="Calibri"/>
      <w:color w:val="auto"/>
    </w:rPr>
  </w:style>
  <w:style w:type="paragraph" w:customStyle="1" w:styleId="Normal-SIGN1">
    <w:name w:val="Normal-SIGN1"/>
    <w:basedOn w:val="Default"/>
    <w:next w:val="Default"/>
    <w:uiPriority w:val="99"/>
    <w:qFormat/>
    <w:rsid w:val="0007076B"/>
    <w:pPr>
      <w:widowControl w:val="0"/>
    </w:pPr>
    <w:rPr>
      <w:rFonts w:eastAsia="Calibri"/>
      <w:color w:val="auto"/>
    </w:rPr>
  </w:style>
  <w:style w:type="paragraph" w:customStyle="1" w:styleId="CM3">
    <w:name w:val="CM3"/>
    <w:basedOn w:val="Default"/>
    <w:next w:val="Default"/>
    <w:uiPriority w:val="99"/>
    <w:qFormat/>
    <w:rsid w:val="0007076B"/>
    <w:pPr>
      <w:widowControl w:val="0"/>
      <w:spacing w:line="553" w:lineRule="atLeast"/>
    </w:pPr>
    <w:rPr>
      <w:rFonts w:eastAsia="Calibri"/>
      <w:color w:val="auto"/>
    </w:rPr>
  </w:style>
  <w:style w:type="paragraph" w:customStyle="1" w:styleId="CM33">
    <w:name w:val="CM33"/>
    <w:basedOn w:val="Default"/>
    <w:next w:val="Default"/>
    <w:uiPriority w:val="99"/>
    <w:qFormat/>
    <w:rsid w:val="0007076B"/>
    <w:pPr>
      <w:widowControl w:val="0"/>
    </w:pPr>
    <w:rPr>
      <w:rFonts w:eastAsia="Calibri"/>
      <w:color w:val="auto"/>
    </w:rPr>
  </w:style>
  <w:style w:type="paragraph" w:customStyle="1" w:styleId="CM37">
    <w:name w:val="CM37"/>
    <w:basedOn w:val="Default"/>
    <w:next w:val="Default"/>
    <w:uiPriority w:val="99"/>
    <w:qFormat/>
    <w:rsid w:val="0007076B"/>
    <w:pPr>
      <w:widowControl w:val="0"/>
    </w:pPr>
    <w:rPr>
      <w:rFonts w:eastAsia="Calibri"/>
      <w:color w:val="auto"/>
    </w:rPr>
  </w:style>
  <w:style w:type="paragraph" w:customStyle="1" w:styleId="CM7">
    <w:name w:val="CM7"/>
    <w:basedOn w:val="Default"/>
    <w:next w:val="Default"/>
    <w:uiPriority w:val="99"/>
    <w:qFormat/>
    <w:rsid w:val="0007076B"/>
    <w:pPr>
      <w:widowControl w:val="0"/>
      <w:spacing w:line="553" w:lineRule="atLeast"/>
    </w:pPr>
    <w:rPr>
      <w:rFonts w:eastAsia="Calibri"/>
      <w:color w:val="auto"/>
    </w:rPr>
  </w:style>
  <w:style w:type="paragraph" w:styleId="PlainText">
    <w:name w:val="Plain Text"/>
    <w:basedOn w:val="Normal"/>
    <w:next w:val="Normal"/>
    <w:link w:val="PlainTextChar"/>
    <w:rsid w:val="0007076B"/>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07076B"/>
    <w:rPr>
      <w:rFonts w:ascii="IJGCNM+Arial" w:eastAsia="Times New Roman" w:hAnsi="IJGCNM+Arial"/>
      <w:sz w:val="24"/>
    </w:rPr>
  </w:style>
  <w:style w:type="paragraph" w:customStyle="1" w:styleId="Brief-SecondarySource">
    <w:name w:val="Brief - Secondary Source"/>
    <w:basedOn w:val="Normal"/>
    <w:uiPriority w:val="99"/>
    <w:qFormat/>
    <w:rsid w:val="0007076B"/>
    <w:rPr>
      <w:rFonts w:eastAsia="Times New Roman"/>
      <w:sz w:val="14"/>
      <w:szCs w:val="20"/>
    </w:rPr>
  </w:style>
  <w:style w:type="paragraph" w:customStyle="1" w:styleId="Brief-Card">
    <w:name w:val="Brief - Card"/>
    <w:basedOn w:val="Normal"/>
    <w:uiPriority w:val="99"/>
    <w:qFormat/>
    <w:rsid w:val="0007076B"/>
    <w:rPr>
      <w:rFonts w:eastAsia="Times New Roman"/>
    </w:rPr>
  </w:style>
  <w:style w:type="paragraph" w:customStyle="1" w:styleId="Pa2">
    <w:name w:val="Pa2"/>
    <w:basedOn w:val="Default"/>
    <w:next w:val="Default"/>
    <w:uiPriority w:val="99"/>
    <w:qFormat/>
    <w:rsid w:val="0007076B"/>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07076B"/>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07076B"/>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07076B"/>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07076B"/>
    <w:pPr>
      <w:widowControl w:val="0"/>
    </w:pPr>
    <w:rPr>
      <w:rFonts w:ascii="Arial Black" w:hAnsi="Arial Black"/>
      <w:color w:val="auto"/>
    </w:rPr>
  </w:style>
  <w:style w:type="character" w:customStyle="1" w:styleId="eoeaheader">
    <w:name w:val="eoea_header"/>
    <w:basedOn w:val="DefaultParagraphFont"/>
    <w:rsid w:val="0007076B"/>
  </w:style>
  <w:style w:type="character" w:customStyle="1" w:styleId="SC4208902">
    <w:name w:val="SC.4.208902"/>
    <w:rsid w:val="0007076B"/>
    <w:rPr>
      <w:rFonts w:cs="Century"/>
      <w:color w:val="000000"/>
      <w:sz w:val="22"/>
      <w:szCs w:val="22"/>
    </w:rPr>
  </w:style>
  <w:style w:type="character" w:customStyle="1" w:styleId="SC4208915">
    <w:name w:val="SC.4.208915"/>
    <w:rsid w:val="0007076B"/>
    <w:rPr>
      <w:rFonts w:cs="Century"/>
      <w:color w:val="000000"/>
      <w:sz w:val="13"/>
      <w:szCs w:val="13"/>
    </w:rPr>
  </w:style>
  <w:style w:type="character" w:customStyle="1" w:styleId="SC273764">
    <w:name w:val="SC.2.73764"/>
    <w:rsid w:val="0007076B"/>
    <w:rPr>
      <w:rFonts w:cs="Century"/>
      <w:color w:val="000000"/>
      <w:sz w:val="72"/>
      <w:szCs w:val="72"/>
    </w:rPr>
  </w:style>
  <w:style w:type="character" w:customStyle="1" w:styleId="SC273779">
    <w:name w:val="SC.2.73779"/>
    <w:rsid w:val="0007076B"/>
    <w:rPr>
      <w:rFonts w:cs="Century"/>
      <w:color w:val="000000"/>
      <w:sz w:val="40"/>
      <w:szCs w:val="40"/>
    </w:rPr>
  </w:style>
  <w:style w:type="character" w:customStyle="1" w:styleId="SC273763">
    <w:name w:val="SC.2.73763"/>
    <w:rsid w:val="0007076B"/>
    <w:rPr>
      <w:rFonts w:cs="Century"/>
      <w:b/>
      <w:bCs/>
      <w:color w:val="000000"/>
    </w:rPr>
  </w:style>
  <w:style w:type="character" w:customStyle="1" w:styleId="SC4208910">
    <w:name w:val="SC.4.208910"/>
    <w:rsid w:val="0007076B"/>
    <w:rPr>
      <w:rFonts w:cs="Century"/>
      <w:color w:val="000000"/>
      <w:sz w:val="28"/>
      <w:szCs w:val="28"/>
    </w:rPr>
  </w:style>
  <w:style w:type="character" w:customStyle="1" w:styleId="SC4208911">
    <w:name w:val="SC.4.208911"/>
    <w:rsid w:val="0007076B"/>
    <w:rPr>
      <w:rFonts w:cs="Century"/>
      <w:color w:val="000000"/>
    </w:rPr>
  </w:style>
  <w:style w:type="paragraph" w:customStyle="1" w:styleId="Cover1">
    <w:name w:val="Cover 1"/>
    <w:basedOn w:val="Normal"/>
    <w:next w:val="Normal"/>
    <w:uiPriority w:val="99"/>
    <w:qFormat/>
    <w:rsid w:val="0007076B"/>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07076B"/>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07076B"/>
    <w:pPr>
      <w:widowControl w:val="0"/>
    </w:pPr>
    <w:rPr>
      <w:color w:val="auto"/>
    </w:rPr>
  </w:style>
  <w:style w:type="paragraph" w:customStyle="1" w:styleId="Pa11">
    <w:name w:val="Pa11"/>
    <w:basedOn w:val="Normal"/>
    <w:next w:val="Normal"/>
    <w:qFormat/>
    <w:rsid w:val="0007076B"/>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07076B"/>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07076B"/>
    <w:pPr>
      <w:widowControl w:val="0"/>
    </w:pPr>
    <w:rPr>
      <w:rFonts w:eastAsia="Calibri"/>
      <w:color w:val="auto"/>
    </w:rPr>
  </w:style>
  <w:style w:type="paragraph" w:customStyle="1" w:styleId="CM28">
    <w:name w:val="CM28"/>
    <w:basedOn w:val="Default"/>
    <w:next w:val="Default"/>
    <w:uiPriority w:val="99"/>
    <w:qFormat/>
    <w:rsid w:val="0007076B"/>
    <w:pPr>
      <w:widowControl w:val="0"/>
    </w:pPr>
    <w:rPr>
      <w:rFonts w:eastAsia="Calibri"/>
      <w:color w:val="auto"/>
    </w:rPr>
  </w:style>
  <w:style w:type="paragraph" w:customStyle="1" w:styleId="CM8">
    <w:name w:val="CM8"/>
    <w:basedOn w:val="Default"/>
    <w:next w:val="Default"/>
    <w:uiPriority w:val="99"/>
    <w:qFormat/>
    <w:rsid w:val="0007076B"/>
    <w:pPr>
      <w:widowControl w:val="0"/>
    </w:pPr>
    <w:rPr>
      <w:rFonts w:eastAsia="Calibri"/>
      <w:color w:val="auto"/>
    </w:rPr>
  </w:style>
  <w:style w:type="paragraph" w:customStyle="1" w:styleId="CM6">
    <w:name w:val="CM6"/>
    <w:basedOn w:val="Default"/>
    <w:next w:val="Default"/>
    <w:uiPriority w:val="99"/>
    <w:qFormat/>
    <w:rsid w:val="0007076B"/>
    <w:pPr>
      <w:widowControl w:val="0"/>
      <w:spacing w:line="553" w:lineRule="atLeast"/>
    </w:pPr>
    <w:rPr>
      <w:rFonts w:eastAsia="Calibri"/>
      <w:color w:val="auto"/>
    </w:rPr>
  </w:style>
  <w:style w:type="paragraph" w:customStyle="1" w:styleId="CM22">
    <w:name w:val="CM22"/>
    <w:basedOn w:val="Default"/>
    <w:next w:val="Default"/>
    <w:uiPriority w:val="99"/>
    <w:qFormat/>
    <w:rsid w:val="0007076B"/>
    <w:pPr>
      <w:widowControl w:val="0"/>
    </w:pPr>
    <w:rPr>
      <w:rFonts w:eastAsia="Calibri"/>
      <w:color w:val="auto"/>
    </w:rPr>
  </w:style>
  <w:style w:type="character" w:customStyle="1" w:styleId="articlesubtitle">
    <w:name w:val="article_sub_title"/>
    <w:basedOn w:val="DefaultParagraphFont"/>
    <w:rsid w:val="0007076B"/>
  </w:style>
  <w:style w:type="character" w:customStyle="1" w:styleId="newsdate2">
    <w:name w:val="news_date2"/>
    <w:basedOn w:val="DefaultParagraphFont"/>
    <w:rsid w:val="0007076B"/>
  </w:style>
  <w:style w:type="character" w:customStyle="1" w:styleId="readarticleheader">
    <w:name w:val="readarticleheader"/>
    <w:basedOn w:val="DefaultParagraphFont"/>
    <w:rsid w:val="0007076B"/>
  </w:style>
  <w:style w:type="paragraph" w:customStyle="1" w:styleId="DoubleUnderlined">
    <w:name w:val="Double Underlined"/>
    <w:basedOn w:val="Heading2"/>
    <w:autoRedefine/>
    <w:uiPriority w:val="99"/>
    <w:qFormat/>
    <w:rsid w:val="0007076B"/>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07076B"/>
    <w:rPr>
      <w:rFonts w:ascii="Trebuchet MS" w:hAnsi="Trebuchet MS"/>
      <w:u w:val="thick"/>
      <w:lang w:val="en-US" w:eastAsia="zh-CN" w:bidi="ar-SA"/>
    </w:rPr>
  </w:style>
  <w:style w:type="paragraph" w:customStyle="1" w:styleId="IndexFixer">
    <w:name w:val="Index Fixer"/>
    <w:basedOn w:val="Heading1"/>
    <w:uiPriority w:val="99"/>
    <w:qFormat/>
    <w:rsid w:val="0007076B"/>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07076B"/>
    <w:pPr>
      <w:widowControl w:val="0"/>
      <w:suppressAutoHyphens/>
      <w:contextualSpacing/>
    </w:pPr>
    <w:rPr>
      <w:rFonts w:eastAsia="Times New Roman"/>
      <w:sz w:val="18"/>
      <w:szCs w:val="18"/>
    </w:rPr>
  </w:style>
  <w:style w:type="character" w:customStyle="1" w:styleId="BoldUnderliningChar">
    <w:name w:val="Bold Underlining Char"/>
    <w:rsid w:val="0007076B"/>
    <w:rPr>
      <w:rFonts w:ascii="Arial Narrow" w:eastAsia="Times New Roman" w:hAnsi="Arial Narrow"/>
      <w:b/>
      <w:szCs w:val="24"/>
      <w:u w:val="single"/>
      <w:lang w:val="en-GB" w:eastAsia="en-US" w:bidi="ar-SA"/>
    </w:rPr>
  </w:style>
  <w:style w:type="character" w:customStyle="1" w:styleId="medium-normal1">
    <w:name w:val="medium-normal1"/>
    <w:rsid w:val="0007076B"/>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07076B"/>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07076B"/>
    <w:pPr>
      <w:ind w:left="720" w:right="720"/>
    </w:pPr>
    <w:rPr>
      <w:rFonts w:ascii="Palatino Linotype" w:eastAsia="Times New Roman" w:hAnsi="Palatino Linotype"/>
      <w:szCs w:val="20"/>
      <w:u w:val="single"/>
    </w:rPr>
  </w:style>
  <w:style w:type="character" w:customStyle="1" w:styleId="UnderlinedCardChar0">
    <w:name w:val="Underlined Card Char"/>
    <w:rsid w:val="0007076B"/>
    <w:rPr>
      <w:rFonts w:ascii="Palatino Linotype" w:hAnsi="Palatino Linotype"/>
      <w:u w:val="single"/>
      <w:lang w:val="en-US" w:eastAsia="en-US" w:bidi="ar-SA"/>
    </w:rPr>
  </w:style>
  <w:style w:type="character" w:customStyle="1" w:styleId="Style10ptUnderline">
    <w:name w:val="Style 10 pt Underline"/>
    <w:rsid w:val="0007076B"/>
    <w:rPr>
      <w:sz w:val="20"/>
      <w:u w:val="single"/>
    </w:rPr>
  </w:style>
  <w:style w:type="character" w:customStyle="1" w:styleId="char">
    <w:name w:val="char"/>
    <w:basedOn w:val="DefaultParagraphFont"/>
    <w:rsid w:val="0007076B"/>
  </w:style>
  <w:style w:type="character" w:customStyle="1" w:styleId="UnderlineCharCharCharCharCharChar">
    <w:name w:val="Underline Char Char Char Char Char Char"/>
    <w:rsid w:val="0007076B"/>
    <w:rPr>
      <w:rFonts w:ascii="Arial Narrow" w:hAnsi="Arial Narrow"/>
      <w:szCs w:val="24"/>
      <w:u w:val="single"/>
      <w:lang w:val="en-US" w:eastAsia="en-US" w:bidi="ar-SA"/>
    </w:rPr>
  </w:style>
  <w:style w:type="paragraph" w:customStyle="1" w:styleId="PageHeader-Underline18pt">
    <w:name w:val="Page Header - Underline 18 pt"/>
    <w:uiPriority w:val="99"/>
    <w:qFormat/>
    <w:rsid w:val="0007076B"/>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07076B"/>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07076B"/>
  </w:style>
  <w:style w:type="character" w:customStyle="1" w:styleId="hdr">
    <w:name w:val="hdr"/>
    <w:basedOn w:val="DefaultParagraphFont"/>
    <w:rsid w:val="0007076B"/>
  </w:style>
  <w:style w:type="paragraph" w:customStyle="1" w:styleId="subhead">
    <w:name w:val="subhead"/>
    <w:basedOn w:val="Normal"/>
    <w:uiPriority w:val="99"/>
    <w:qFormat/>
    <w:rsid w:val="0007076B"/>
    <w:pPr>
      <w:spacing w:after="120" w:line="225" w:lineRule="atLeast"/>
      <w:ind w:right="180"/>
    </w:pPr>
    <w:rPr>
      <w:rFonts w:eastAsia="Times New Roman"/>
      <w:color w:val="5177C5"/>
      <w:szCs w:val="20"/>
    </w:rPr>
  </w:style>
  <w:style w:type="character" w:customStyle="1" w:styleId="date1">
    <w:name w:val="date1"/>
    <w:basedOn w:val="DefaultParagraphFont"/>
    <w:rsid w:val="0007076B"/>
  </w:style>
  <w:style w:type="character" w:customStyle="1" w:styleId="bolding1">
    <w:name w:val="bolding1"/>
    <w:rsid w:val="0007076B"/>
    <w:rPr>
      <w:b/>
      <w:bCs/>
    </w:rPr>
  </w:style>
  <w:style w:type="character" w:customStyle="1" w:styleId="bookoptions1">
    <w:name w:val="book_options1"/>
    <w:rsid w:val="0007076B"/>
    <w:rPr>
      <w:b/>
      <w:bCs/>
      <w:color w:val="333366"/>
    </w:rPr>
  </w:style>
  <w:style w:type="character" w:customStyle="1" w:styleId="descriptionblock">
    <w:name w:val="description block"/>
    <w:basedOn w:val="DefaultParagraphFont"/>
    <w:rsid w:val="0007076B"/>
  </w:style>
  <w:style w:type="character" w:customStyle="1" w:styleId="detailsboxblock">
    <w:name w:val="detailsbox block"/>
    <w:basedOn w:val="DefaultParagraphFont"/>
    <w:rsid w:val="0007076B"/>
  </w:style>
  <w:style w:type="character" w:customStyle="1" w:styleId="Char3">
    <w:name w:val="Char3"/>
    <w:aliases w:val="Tag Line Char Char1"/>
    <w:rsid w:val="0007076B"/>
    <w:rPr>
      <w:rFonts w:cs="Arial"/>
      <w:bCs/>
      <w:u w:val="thick"/>
      <w:lang w:val="en-US" w:eastAsia="en-US" w:bidi="ar-SA"/>
    </w:rPr>
  </w:style>
  <w:style w:type="paragraph" w:customStyle="1" w:styleId="StyleHeading110pt">
    <w:name w:val="Style Heading 1 + 10 pt"/>
    <w:basedOn w:val="Heading1"/>
    <w:uiPriority w:val="99"/>
    <w:qFormat/>
    <w:rsid w:val="0007076B"/>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07076B"/>
  </w:style>
  <w:style w:type="paragraph" w:customStyle="1" w:styleId="StyleUnderliningTimesNewRomanBoldNounderlineKernat16">
    <w:name w:val="Style Underlining + Times New Roman Bold No underline Kern at 16..."/>
    <w:basedOn w:val="Normal"/>
    <w:uiPriority w:val="99"/>
    <w:qFormat/>
    <w:rsid w:val="0007076B"/>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07076B"/>
    <w:rPr>
      <w:rFonts w:eastAsia="Times New Roman"/>
      <w:b/>
      <w:bCs/>
      <w:kern w:val="32"/>
      <w:sz w:val="32"/>
      <w:szCs w:val="32"/>
    </w:rPr>
  </w:style>
  <w:style w:type="paragraph" w:customStyle="1" w:styleId="StyleBoldUnderliningKernat16pt">
    <w:name w:val="Style Bold Underlining + Kern at 16 pt"/>
    <w:uiPriority w:val="99"/>
    <w:qFormat/>
    <w:rsid w:val="0007076B"/>
  </w:style>
  <w:style w:type="paragraph" w:customStyle="1" w:styleId="boldy">
    <w:name w:val="boldy"/>
    <w:basedOn w:val="Heading2"/>
    <w:uiPriority w:val="99"/>
    <w:qFormat/>
    <w:rsid w:val="0007076B"/>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07076B"/>
    <w:pPr>
      <w:widowControl/>
      <w:autoSpaceDE w:val="0"/>
      <w:autoSpaceDN w:val="0"/>
      <w:adjustRightInd w:val="0"/>
      <w:spacing w:after="160" w:line="259" w:lineRule="auto"/>
      <w:ind w:right="0"/>
    </w:pPr>
    <w:rPr>
      <w:rFonts w:ascii="Times New Roman" w:hAnsi="Times New Roman"/>
      <w:sz w:val="12"/>
    </w:rPr>
  </w:style>
  <w:style w:type="character" w:customStyle="1" w:styleId="CardsFont6ptChar">
    <w:name w:val="Cards + Font: 6 pt Char"/>
    <w:rsid w:val="0007076B"/>
    <w:rPr>
      <w:sz w:val="12"/>
      <w:szCs w:val="24"/>
      <w:lang w:val="en-US" w:eastAsia="en-US" w:bidi="ar-SA"/>
    </w:rPr>
  </w:style>
  <w:style w:type="paragraph" w:customStyle="1" w:styleId="TxBr6p1">
    <w:name w:val="TxBr_6p1"/>
    <w:basedOn w:val="Normal"/>
    <w:uiPriority w:val="99"/>
    <w:qFormat/>
    <w:rsid w:val="0007076B"/>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07076B"/>
    <w:pPr>
      <w:ind w:left="400"/>
    </w:pPr>
    <w:rPr>
      <w:rFonts w:eastAsia="Times New Roman"/>
      <w:szCs w:val="20"/>
    </w:rPr>
  </w:style>
  <w:style w:type="character" w:customStyle="1" w:styleId="texto11">
    <w:name w:val="texto11"/>
    <w:rsid w:val="0007076B"/>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07076B"/>
    <w:rPr>
      <w:rFonts w:ascii="Arial Narrow" w:eastAsia="Times New Roman" w:hAnsi="Arial Narrow"/>
      <w:sz w:val="16"/>
      <w:szCs w:val="20"/>
      <w:lang w:val="x-none" w:eastAsia="x-none"/>
    </w:rPr>
  </w:style>
  <w:style w:type="character" w:customStyle="1" w:styleId="CardTagChar">
    <w:name w:val="Card Tag Char"/>
    <w:rsid w:val="0007076B"/>
    <w:rPr>
      <w:rFonts w:ascii="Arial Narrow" w:hAnsi="Arial Narrow"/>
      <w:b/>
      <w:sz w:val="24"/>
      <w:szCs w:val="24"/>
      <w:lang w:val="en-US" w:eastAsia="en-US" w:bidi="ar-SA"/>
    </w:rPr>
  </w:style>
  <w:style w:type="character" w:customStyle="1" w:styleId="CardtextChar3">
    <w:name w:val="Card text Char"/>
    <w:link w:val="Cardtext4"/>
    <w:rsid w:val="0007076B"/>
    <w:rPr>
      <w:rFonts w:ascii="Arial Narrow" w:hAnsi="Arial Narrow"/>
      <w:szCs w:val="24"/>
      <w:u w:val="single"/>
    </w:rPr>
  </w:style>
  <w:style w:type="paragraph" w:customStyle="1" w:styleId="Normalization">
    <w:name w:val="Normalization"/>
    <w:basedOn w:val="Normal"/>
    <w:uiPriority w:val="99"/>
    <w:qFormat/>
    <w:rsid w:val="0007076B"/>
    <w:rPr>
      <w:rFonts w:eastAsia="Times New Roman"/>
      <w:sz w:val="18"/>
    </w:rPr>
  </w:style>
  <w:style w:type="paragraph" w:customStyle="1" w:styleId="BreifTitle">
    <w:name w:val="Breif Title"/>
    <w:basedOn w:val="Normal"/>
    <w:autoRedefine/>
    <w:qFormat/>
    <w:rsid w:val="0007076B"/>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07076B"/>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07076B"/>
    <w:rPr>
      <w:b/>
      <w:sz w:val="32"/>
      <w:szCs w:val="32"/>
      <w:lang w:val="en-US" w:eastAsia="en-US" w:bidi="ar-SA"/>
    </w:rPr>
  </w:style>
  <w:style w:type="paragraph" w:styleId="BodyTextFirstIndent">
    <w:name w:val="Body Text First Indent"/>
    <w:basedOn w:val="BodyText"/>
    <w:link w:val="BodyTextFirstIndentChar"/>
    <w:rsid w:val="0007076B"/>
    <w:pPr>
      <w:spacing w:after="120" w:line="240" w:lineRule="auto"/>
      <w:ind w:firstLine="210"/>
    </w:pPr>
    <w:rPr>
      <w:rFonts w:eastAsia="Times New Roman" w:cstheme="minorBidi"/>
      <w:sz w:val="24"/>
      <w:szCs w:val="24"/>
    </w:rPr>
  </w:style>
  <w:style w:type="character" w:customStyle="1" w:styleId="BodyTextFirstIndentChar">
    <w:name w:val="Body Text First Indent Char"/>
    <w:basedOn w:val="BodyTextChar"/>
    <w:link w:val="BodyTextFirstIndent"/>
    <w:rsid w:val="0007076B"/>
    <w:rPr>
      <w:rFonts w:ascii="Georgia" w:eastAsia="Times New Roman" w:hAnsi="Georgia" w:cs="Times New Roman"/>
      <w:sz w:val="24"/>
      <w:szCs w:val="24"/>
    </w:rPr>
  </w:style>
  <w:style w:type="character" w:customStyle="1" w:styleId="TagChar3">
    <w:name w:val="Tag Char3"/>
    <w:rsid w:val="0007076B"/>
    <w:rPr>
      <w:rFonts w:ascii="Palatino Linotype" w:hAnsi="Palatino Linotype"/>
      <w:b/>
      <w:sz w:val="24"/>
      <w:szCs w:val="24"/>
      <w:lang w:val="en-US" w:eastAsia="en-US" w:bidi="ar-SA"/>
    </w:rPr>
  </w:style>
  <w:style w:type="paragraph" w:customStyle="1" w:styleId="TagCite0">
    <w:name w:val="Tag/Cite"/>
    <w:basedOn w:val="Normal"/>
    <w:qFormat/>
    <w:rsid w:val="0007076B"/>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07076B"/>
    <w:pPr>
      <w:jc w:val="center"/>
      <w:outlineLvl w:val="0"/>
    </w:pPr>
    <w:rPr>
      <w:b/>
      <w:kern w:val="0"/>
      <w:sz w:val="32"/>
      <w:szCs w:val="32"/>
      <w:u w:val="single"/>
    </w:rPr>
  </w:style>
  <w:style w:type="paragraph" w:customStyle="1" w:styleId="Tagandcite">
    <w:name w:val="Tag and cite"/>
    <w:basedOn w:val="Normal"/>
    <w:autoRedefine/>
    <w:qFormat/>
    <w:rsid w:val="0007076B"/>
    <w:rPr>
      <w:rFonts w:eastAsia="Times New Roman"/>
      <w:color w:val="333333"/>
    </w:rPr>
  </w:style>
  <w:style w:type="paragraph" w:customStyle="1" w:styleId="StyleTagandCiteFranklinGothicDemi">
    <w:name w:val="Style Tag and Cite + Franklin Gothic Demi"/>
    <w:basedOn w:val="Normal"/>
    <w:autoRedefine/>
    <w:qFormat/>
    <w:rsid w:val="0007076B"/>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07076B"/>
  </w:style>
  <w:style w:type="character" w:customStyle="1" w:styleId="Style10ptBold">
    <w:name w:val="Style 10 pt Bold"/>
    <w:rsid w:val="0007076B"/>
    <w:rPr>
      <w:b/>
      <w:bCs/>
      <w:sz w:val="20"/>
    </w:rPr>
  </w:style>
  <w:style w:type="paragraph" w:styleId="Date">
    <w:name w:val="Date"/>
    <w:aliases w:val="date"/>
    <w:basedOn w:val="Normal"/>
    <w:next w:val="Normal"/>
    <w:link w:val="DateChar"/>
    <w:qFormat/>
    <w:rsid w:val="0007076B"/>
    <w:rPr>
      <w:rFonts w:eastAsia="Times New Roman"/>
      <w:sz w:val="24"/>
    </w:rPr>
  </w:style>
  <w:style w:type="character" w:customStyle="1" w:styleId="DateChar">
    <w:name w:val="Date Char"/>
    <w:aliases w:val="date Char"/>
    <w:basedOn w:val="DefaultParagraphFont"/>
    <w:link w:val="Date"/>
    <w:rsid w:val="0007076B"/>
    <w:rPr>
      <w:rFonts w:ascii="Georgia" w:eastAsia="Times New Roman" w:hAnsi="Georgia"/>
      <w:sz w:val="24"/>
    </w:rPr>
  </w:style>
  <w:style w:type="character" w:customStyle="1" w:styleId="text9">
    <w:name w:val="text9"/>
    <w:basedOn w:val="DefaultParagraphFont"/>
    <w:rsid w:val="0007076B"/>
  </w:style>
  <w:style w:type="character" w:customStyle="1" w:styleId="text21">
    <w:name w:val="text21"/>
    <w:basedOn w:val="DefaultParagraphFont"/>
    <w:rsid w:val="0007076B"/>
  </w:style>
  <w:style w:type="character" w:customStyle="1" w:styleId="text19">
    <w:name w:val="text19"/>
    <w:basedOn w:val="DefaultParagraphFont"/>
    <w:rsid w:val="0007076B"/>
  </w:style>
  <w:style w:type="paragraph" w:customStyle="1" w:styleId="CiteCard0">
    <w:name w:val="Cite/Card"/>
    <w:basedOn w:val="Normal"/>
    <w:qFormat/>
    <w:rsid w:val="0007076B"/>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07076B"/>
    <w:rPr>
      <w:b/>
      <w:bCs/>
      <w:i w:val="0"/>
      <w:iCs w:val="0"/>
      <w:color w:val="000000"/>
    </w:rPr>
  </w:style>
  <w:style w:type="paragraph" w:customStyle="1" w:styleId="tagCharCharCharCharCharCharChar">
    <w:name w:val="tag Char Char Char Char Char Char Char"/>
    <w:basedOn w:val="Normal"/>
    <w:qFormat/>
    <w:rsid w:val="0007076B"/>
    <w:rPr>
      <w:rFonts w:eastAsia="Times New Roman"/>
      <w:b/>
      <w:sz w:val="24"/>
      <w:szCs w:val="20"/>
    </w:rPr>
  </w:style>
  <w:style w:type="character" w:customStyle="1" w:styleId="term2">
    <w:name w:val="term2"/>
    <w:rsid w:val="0007076B"/>
    <w:rPr>
      <w:b/>
      <w:bCs/>
    </w:rPr>
  </w:style>
  <w:style w:type="paragraph" w:customStyle="1" w:styleId="title-bold-medium">
    <w:name w:val="title-bold-medium"/>
    <w:basedOn w:val="Normal"/>
    <w:qFormat/>
    <w:rsid w:val="0007076B"/>
    <w:pPr>
      <w:spacing w:before="100" w:beforeAutospacing="1" w:after="100" w:afterAutospacing="1"/>
    </w:pPr>
    <w:rPr>
      <w:rFonts w:eastAsia="Arial Unicode MS"/>
      <w:b/>
      <w:bCs/>
      <w:color w:val="000000"/>
      <w:szCs w:val="20"/>
    </w:rPr>
  </w:style>
  <w:style w:type="character" w:customStyle="1" w:styleId="pmterms12">
    <w:name w:val="pmterms12"/>
    <w:rsid w:val="0007076B"/>
    <w:rPr>
      <w:b/>
      <w:bCs/>
      <w:i w:val="0"/>
      <w:iCs w:val="0"/>
      <w:color w:val="000000"/>
    </w:rPr>
  </w:style>
  <w:style w:type="paragraph" w:customStyle="1" w:styleId="lact">
    <w:name w:val="lact"/>
    <w:basedOn w:val="Normal"/>
    <w:qFormat/>
    <w:rsid w:val="0007076B"/>
    <w:pPr>
      <w:spacing w:before="100" w:beforeAutospacing="1" w:after="100" w:afterAutospacing="1"/>
    </w:pPr>
    <w:rPr>
      <w:rFonts w:eastAsia="Arial Unicode MS"/>
      <w:b/>
      <w:bCs/>
      <w:color w:val="000000"/>
      <w:szCs w:val="20"/>
    </w:rPr>
  </w:style>
  <w:style w:type="paragraph" w:styleId="BlockText">
    <w:name w:val="Block Text"/>
    <w:basedOn w:val="Normal"/>
    <w:rsid w:val="0007076B"/>
    <w:pPr>
      <w:ind w:left="229" w:right="229"/>
    </w:pPr>
    <w:rPr>
      <w:rFonts w:ascii="Verdana" w:eastAsia="Times New Roman" w:hAnsi="Verdana"/>
      <w:sz w:val="16"/>
      <w:szCs w:val="20"/>
    </w:rPr>
  </w:style>
  <w:style w:type="paragraph" w:customStyle="1" w:styleId="CardTag">
    <w:name w:val="Card Tag"/>
    <w:basedOn w:val="Normal"/>
    <w:autoRedefine/>
    <w:qFormat/>
    <w:rsid w:val="0007076B"/>
    <w:rPr>
      <w:rFonts w:eastAsia="Times New Roman"/>
      <w:b/>
      <w:sz w:val="24"/>
    </w:rPr>
  </w:style>
  <w:style w:type="paragraph" w:styleId="NormalIndent">
    <w:name w:val="Normal Indent"/>
    <w:basedOn w:val="Normal"/>
    <w:rsid w:val="0007076B"/>
    <w:pPr>
      <w:ind w:left="720"/>
    </w:pPr>
    <w:rPr>
      <w:rFonts w:eastAsia="Times New Roman"/>
      <w:szCs w:val="20"/>
    </w:rPr>
  </w:style>
  <w:style w:type="character" w:customStyle="1" w:styleId="ToReadChar">
    <w:name w:val="To Read Char"/>
    <w:rsid w:val="0007076B"/>
    <w:rPr>
      <w:rFonts w:ascii="Verdana" w:hAnsi="Verdana"/>
      <w:b/>
      <w:szCs w:val="24"/>
      <w:u w:val="single"/>
      <w:lang w:val="en-US" w:eastAsia="en-US" w:bidi="ar-SA"/>
    </w:rPr>
  </w:style>
  <w:style w:type="character" w:customStyle="1" w:styleId="ToReadCharChar">
    <w:name w:val="To Read Char Char"/>
    <w:rsid w:val="0007076B"/>
    <w:rPr>
      <w:rFonts w:ascii="Verdana" w:hAnsi="Verdana"/>
      <w:b/>
      <w:szCs w:val="24"/>
      <w:u w:val="single"/>
      <w:lang w:val="en-US" w:eastAsia="en-US" w:bidi="ar-SA"/>
    </w:rPr>
  </w:style>
  <w:style w:type="paragraph" w:customStyle="1" w:styleId="BLOCKTITLE0">
    <w:name w:val="BLOCK TITLE"/>
    <w:basedOn w:val="Heading1"/>
    <w:link w:val="BLOCKTITLEChar"/>
    <w:qFormat/>
    <w:rsid w:val="0007076B"/>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07076B"/>
    <w:rPr>
      <w:b/>
      <w:szCs w:val="24"/>
      <w:u w:val="single"/>
      <w:lang w:val="en-US" w:eastAsia="en-US" w:bidi="ar-SA"/>
    </w:rPr>
  </w:style>
  <w:style w:type="paragraph" w:styleId="EnvelopeReturn">
    <w:name w:val="envelope return"/>
    <w:basedOn w:val="Normal"/>
    <w:rsid w:val="0007076B"/>
    <w:rPr>
      <w:rFonts w:eastAsia="Times New Roman"/>
      <w:sz w:val="24"/>
      <w:szCs w:val="20"/>
    </w:rPr>
  </w:style>
  <w:style w:type="paragraph" w:styleId="EnvelopeAddress">
    <w:name w:val="envelope address"/>
    <w:basedOn w:val="Normal"/>
    <w:rsid w:val="0007076B"/>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07076B"/>
  </w:style>
  <w:style w:type="character" w:customStyle="1" w:styleId="bio">
    <w:name w:val="bio"/>
    <w:basedOn w:val="DefaultParagraphFont"/>
    <w:rsid w:val="0007076B"/>
  </w:style>
  <w:style w:type="character" w:customStyle="1" w:styleId="storytextstyle">
    <w:name w:val="storytextstyle"/>
    <w:basedOn w:val="DefaultParagraphFont"/>
    <w:rsid w:val="0007076B"/>
  </w:style>
  <w:style w:type="character" w:customStyle="1" w:styleId="cardunderlinedCharChar">
    <w:name w:val="card underlined Char Char"/>
    <w:rsid w:val="0007076B"/>
    <w:rPr>
      <w:rFonts w:ascii="Arial" w:hAnsi="Arial"/>
      <w:sz w:val="22"/>
      <w:szCs w:val="24"/>
      <w:u w:val="single"/>
      <w:lang w:val="en-US" w:eastAsia="en-US" w:bidi="ar-SA"/>
    </w:rPr>
  </w:style>
  <w:style w:type="character" w:customStyle="1" w:styleId="Style2Char0">
    <w:name w:val="Style2 Char"/>
    <w:uiPriority w:val="99"/>
    <w:rsid w:val="0007076B"/>
    <w:rPr>
      <w:rFonts w:ascii="Book Antiqua" w:hAnsi="Book Antiqua"/>
      <w:u w:val="thick"/>
      <w:lang w:val="en-US" w:eastAsia="en-US" w:bidi="ar-SA"/>
    </w:rPr>
  </w:style>
  <w:style w:type="character" w:customStyle="1" w:styleId="Style2Char1">
    <w:name w:val="Style2 Char1"/>
    <w:rsid w:val="0007076B"/>
    <w:rPr>
      <w:rFonts w:ascii="Book Antiqua" w:hAnsi="Book Antiqua"/>
      <w:szCs w:val="24"/>
      <w:u w:val="thick"/>
      <w:lang w:val="en-US" w:eastAsia="en-US" w:bidi="ar-SA"/>
    </w:rPr>
  </w:style>
  <w:style w:type="character" w:customStyle="1" w:styleId="articlehead21">
    <w:name w:val="articlehead21"/>
    <w:rsid w:val="0007076B"/>
    <w:rPr>
      <w:rFonts w:ascii="Arial" w:hAnsi="Arial" w:cs="Arial" w:hint="default"/>
      <w:b/>
      <w:bCs/>
      <w:color w:val="660000"/>
      <w:sz w:val="20"/>
      <w:szCs w:val="20"/>
    </w:rPr>
  </w:style>
  <w:style w:type="paragraph" w:customStyle="1" w:styleId="shellscontentions">
    <w:name w:val="shells/contentions"/>
    <w:basedOn w:val="TagCite0"/>
    <w:qFormat/>
    <w:rsid w:val="0007076B"/>
  </w:style>
  <w:style w:type="character" w:customStyle="1" w:styleId="BoldandUnderlineChar2Char1">
    <w:name w:val="Bold and Underline Char2 Char1"/>
    <w:rsid w:val="0007076B"/>
    <w:rPr>
      <w:b/>
      <w:szCs w:val="24"/>
      <w:u w:val="single"/>
      <w:lang w:val="en-US" w:eastAsia="en-US" w:bidi="ar-SA"/>
    </w:rPr>
  </w:style>
  <w:style w:type="character" w:customStyle="1" w:styleId="TagCiteChar1">
    <w:name w:val="Tag/Cite Char1"/>
    <w:rsid w:val="0007076B"/>
    <w:rPr>
      <w:b/>
      <w:lang w:val="en-US" w:eastAsia="en-US" w:bidi="ar-SA"/>
    </w:rPr>
  </w:style>
  <w:style w:type="character" w:customStyle="1" w:styleId="goohl2">
    <w:name w:val="goohl2"/>
    <w:basedOn w:val="DefaultParagraphFont"/>
    <w:rsid w:val="0007076B"/>
  </w:style>
  <w:style w:type="character" w:customStyle="1" w:styleId="Normal10">
    <w:name w:val="Normal1"/>
    <w:basedOn w:val="DefaultParagraphFont"/>
    <w:rsid w:val="0007076B"/>
  </w:style>
  <w:style w:type="paragraph" w:customStyle="1" w:styleId="BriefTitle1">
    <w:name w:val="Brief Title 1"/>
    <w:basedOn w:val="Normal"/>
    <w:qFormat/>
    <w:rsid w:val="0007076B"/>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07076B"/>
    <w:pPr>
      <w:widowControl w:val="0"/>
      <w:autoSpaceDE w:val="0"/>
      <w:autoSpaceDN w:val="0"/>
      <w:adjustRightInd w:val="0"/>
    </w:pPr>
    <w:rPr>
      <w:rFonts w:eastAsia="Times New Roman"/>
      <w:b/>
      <w:szCs w:val="20"/>
    </w:rPr>
  </w:style>
  <w:style w:type="character" w:customStyle="1" w:styleId="CardCharChar">
    <w:name w:val="Card Char Char"/>
    <w:rsid w:val="0007076B"/>
    <w:rPr>
      <w:lang w:val="en-US" w:eastAsia="en-US" w:bidi="ar-SA"/>
    </w:rPr>
  </w:style>
  <w:style w:type="character" w:customStyle="1" w:styleId="BriefTitle1Char">
    <w:name w:val="Brief Title 1 Char"/>
    <w:rsid w:val="0007076B"/>
    <w:rPr>
      <w:b/>
      <w:u w:val="single"/>
      <w:lang w:val="en-US" w:eastAsia="en-US" w:bidi="ar-SA"/>
    </w:rPr>
  </w:style>
  <w:style w:type="character" w:customStyle="1" w:styleId="TagCiteCharChar">
    <w:name w:val="Tag/Cite Char Char"/>
    <w:rsid w:val="0007076B"/>
    <w:rPr>
      <w:b/>
      <w:lang w:val="en-US" w:eastAsia="en-US" w:bidi="ar-SA"/>
    </w:rPr>
  </w:style>
  <w:style w:type="paragraph" w:customStyle="1" w:styleId="ShellTitles">
    <w:name w:val="ShellTitles"/>
    <w:basedOn w:val="Normal"/>
    <w:qFormat/>
    <w:rsid w:val="0007076B"/>
    <w:pPr>
      <w:widowControl w:val="0"/>
      <w:autoSpaceDE w:val="0"/>
      <w:autoSpaceDN w:val="0"/>
      <w:adjustRightInd w:val="0"/>
    </w:pPr>
    <w:rPr>
      <w:rFonts w:eastAsia="Times New Roman"/>
      <w:b/>
      <w:szCs w:val="20"/>
    </w:rPr>
  </w:style>
  <w:style w:type="paragraph" w:customStyle="1" w:styleId="maintext">
    <w:name w:val="maintext"/>
    <w:basedOn w:val="Normal"/>
    <w:qFormat/>
    <w:rsid w:val="0007076B"/>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07076B"/>
    <w:pPr>
      <w:spacing w:before="100" w:beforeAutospacing="1" w:after="100" w:afterAutospacing="1"/>
    </w:pPr>
    <w:rPr>
      <w:rFonts w:eastAsia="Times New Roman"/>
    </w:rPr>
  </w:style>
  <w:style w:type="character" w:customStyle="1" w:styleId="btx">
    <w:name w:val="btx"/>
    <w:basedOn w:val="DefaultParagraphFont"/>
    <w:rsid w:val="0007076B"/>
  </w:style>
  <w:style w:type="character" w:customStyle="1" w:styleId="prodgeneral1">
    <w:name w:val="prodgeneral1"/>
    <w:rsid w:val="0007076B"/>
    <w:rPr>
      <w:rFonts w:ascii="Verdana" w:hAnsi="Verdana" w:hint="default"/>
      <w:b w:val="0"/>
      <w:bCs w:val="0"/>
      <w:caps w:val="0"/>
      <w:color w:val="000000"/>
      <w:spacing w:val="0"/>
      <w:sz w:val="16"/>
      <w:szCs w:val="16"/>
    </w:rPr>
  </w:style>
  <w:style w:type="character" w:customStyle="1" w:styleId="summary1">
    <w:name w:val="summary1"/>
    <w:rsid w:val="0007076B"/>
    <w:rPr>
      <w:rFonts w:ascii="Arial" w:hAnsi="Arial" w:cs="Arial" w:hint="default"/>
      <w:sz w:val="18"/>
      <w:szCs w:val="18"/>
    </w:rPr>
  </w:style>
  <w:style w:type="paragraph" w:customStyle="1" w:styleId="ToRead">
    <w:name w:val="To Read"/>
    <w:basedOn w:val="Normal"/>
    <w:qFormat/>
    <w:rsid w:val="0007076B"/>
    <w:pPr>
      <w:ind w:left="720"/>
    </w:pPr>
    <w:rPr>
      <w:rFonts w:ascii="Verdana" w:eastAsia="Times New Roman" w:hAnsi="Verdana"/>
      <w:b/>
      <w:u w:val="single"/>
    </w:rPr>
  </w:style>
  <w:style w:type="character" w:customStyle="1" w:styleId="text3">
    <w:name w:val="text3"/>
    <w:basedOn w:val="DefaultParagraphFont"/>
    <w:rsid w:val="0007076B"/>
  </w:style>
  <w:style w:type="paragraph" w:customStyle="1" w:styleId="Style1">
    <w:name w:val="Style 1"/>
    <w:basedOn w:val="Normal"/>
    <w:qFormat/>
    <w:rsid w:val="0007076B"/>
    <w:pPr>
      <w:widowControl w:val="0"/>
      <w:ind w:firstLine="216"/>
    </w:pPr>
    <w:rPr>
      <w:rFonts w:eastAsia="Times New Roman"/>
      <w:noProof/>
      <w:color w:val="000000"/>
      <w:szCs w:val="20"/>
    </w:rPr>
  </w:style>
  <w:style w:type="paragraph" w:customStyle="1" w:styleId="Style40">
    <w:name w:val="Style 4"/>
    <w:basedOn w:val="Normal"/>
    <w:qFormat/>
    <w:rsid w:val="0007076B"/>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07076B"/>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07076B"/>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07076B"/>
  </w:style>
  <w:style w:type="paragraph" w:customStyle="1" w:styleId="PageNumber1">
    <w:name w:val="Page Number1"/>
    <w:basedOn w:val="Normal"/>
    <w:next w:val="Normal"/>
    <w:uiPriority w:val="99"/>
    <w:qFormat/>
    <w:rsid w:val="0007076B"/>
    <w:rPr>
      <w:rFonts w:eastAsia="Times New Roman"/>
    </w:rPr>
  </w:style>
  <w:style w:type="paragraph" w:customStyle="1" w:styleId="Cite1">
    <w:name w:val="Cite1"/>
    <w:uiPriority w:val="99"/>
    <w:qFormat/>
    <w:rsid w:val="0007076B"/>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07076B"/>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07076B"/>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07076B"/>
    <w:pPr>
      <w:ind w:left="288" w:right="288"/>
    </w:pPr>
    <w:rPr>
      <w:rFonts w:eastAsia="Times New Roman"/>
    </w:rPr>
  </w:style>
  <w:style w:type="paragraph" w:customStyle="1" w:styleId="cite21">
    <w:name w:val="cite2"/>
    <w:qFormat/>
    <w:rsid w:val="0007076B"/>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07076B"/>
    <w:rPr>
      <w:rFonts w:ascii="Times New Roman" w:hAnsi="Times New Roman"/>
      <w:sz w:val="20"/>
      <w:u w:val="single"/>
      <w:lang w:eastAsia="en-US"/>
    </w:rPr>
  </w:style>
  <w:style w:type="paragraph" w:customStyle="1" w:styleId="articletext">
    <w:name w:val="articletext"/>
    <w:basedOn w:val="Normal"/>
    <w:uiPriority w:val="99"/>
    <w:qFormat/>
    <w:rsid w:val="0007076B"/>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07076B"/>
    <w:rPr>
      <w:rFonts w:ascii="Arial Narrow" w:hAnsi="Arial Narrow"/>
      <w:sz w:val="24"/>
      <w:szCs w:val="24"/>
      <w:u w:val="single"/>
      <w:lang w:val="en-US" w:eastAsia="en-US" w:bidi="ar-SA"/>
    </w:rPr>
  </w:style>
  <w:style w:type="character" w:customStyle="1" w:styleId="cardtextsmallChar">
    <w:name w:val="card text small Char"/>
    <w:rsid w:val="0007076B"/>
    <w:rPr>
      <w:rFonts w:ascii="Arial Narrow" w:hAnsi="Arial Narrow"/>
      <w:sz w:val="16"/>
      <w:szCs w:val="24"/>
      <w:lang w:val="en-US" w:eastAsia="en-US" w:bidi="ar-SA"/>
    </w:rPr>
  </w:style>
  <w:style w:type="paragraph" w:customStyle="1" w:styleId="cardtextsmall">
    <w:name w:val="card text small"/>
    <w:basedOn w:val="Normal"/>
    <w:qFormat/>
    <w:rsid w:val="0007076B"/>
    <w:rPr>
      <w:rFonts w:eastAsia="Times New Roman"/>
      <w:sz w:val="16"/>
    </w:rPr>
  </w:style>
  <w:style w:type="paragraph" w:customStyle="1" w:styleId="CaseListNormal">
    <w:name w:val="Case List Normal"/>
    <w:basedOn w:val="Normal"/>
    <w:qFormat/>
    <w:rsid w:val="0007076B"/>
    <w:rPr>
      <w:rFonts w:ascii="Times" w:eastAsia="Times New Roman" w:hAnsi="Times"/>
      <w:szCs w:val="26"/>
    </w:rPr>
  </w:style>
  <w:style w:type="paragraph" w:customStyle="1" w:styleId="Body">
    <w:name w:val="Body"/>
    <w:basedOn w:val="Normal"/>
    <w:uiPriority w:val="99"/>
    <w:qFormat/>
    <w:rsid w:val="0007076B"/>
    <w:pPr>
      <w:outlineLvl w:val="3"/>
    </w:pPr>
    <w:rPr>
      <w:rFonts w:eastAsia="Times New Roman"/>
      <w:szCs w:val="20"/>
    </w:rPr>
  </w:style>
  <w:style w:type="paragraph" w:customStyle="1" w:styleId="3text">
    <w:name w:val="3text"/>
    <w:basedOn w:val="Normal"/>
    <w:uiPriority w:val="99"/>
    <w:qFormat/>
    <w:rsid w:val="0007076B"/>
    <w:pPr>
      <w:spacing w:before="100" w:beforeAutospacing="1" w:after="100" w:afterAutospacing="1"/>
    </w:pPr>
    <w:rPr>
      <w:rFonts w:eastAsia="Times New Roman"/>
      <w:sz w:val="24"/>
    </w:rPr>
  </w:style>
  <w:style w:type="character" w:customStyle="1" w:styleId="countrytitle1">
    <w:name w:val="countrytitle1"/>
    <w:rsid w:val="0007076B"/>
    <w:rPr>
      <w:rFonts w:ascii="Verdana" w:hAnsi="Verdana" w:hint="default"/>
      <w:b/>
      <w:bCs/>
      <w:color w:val="293643"/>
      <w:sz w:val="24"/>
      <w:szCs w:val="24"/>
    </w:rPr>
  </w:style>
  <w:style w:type="character" w:customStyle="1" w:styleId="storyheader1">
    <w:name w:val="storyheader1"/>
    <w:rsid w:val="0007076B"/>
    <w:rPr>
      <w:rFonts w:ascii="Verdana" w:hAnsi="Verdana" w:hint="default"/>
      <w:b/>
      <w:bCs/>
      <w:color w:val="000000"/>
      <w:sz w:val="21"/>
      <w:szCs w:val="21"/>
    </w:rPr>
  </w:style>
  <w:style w:type="paragraph" w:customStyle="1" w:styleId="TimesNewRoman12">
    <w:name w:val="TimesNewRoman12"/>
    <w:uiPriority w:val="99"/>
    <w:qFormat/>
    <w:rsid w:val="0007076B"/>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07076B"/>
    <w:pPr>
      <w:spacing w:before="100" w:beforeAutospacing="1" w:after="100" w:afterAutospacing="1"/>
    </w:pPr>
    <w:rPr>
      <w:rFonts w:eastAsia="Times New Roman"/>
      <w:sz w:val="24"/>
    </w:rPr>
  </w:style>
  <w:style w:type="character" w:customStyle="1" w:styleId="cardunderlinedChar0">
    <w:name w:val="card underlined Char"/>
    <w:rsid w:val="0007076B"/>
    <w:rPr>
      <w:rFonts w:ascii="Arial" w:hAnsi="Arial"/>
      <w:sz w:val="22"/>
      <w:szCs w:val="24"/>
      <w:u w:val="single"/>
      <w:lang w:val="en-US" w:eastAsia="en-US" w:bidi="ar-SA"/>
    </w:rPr>
  </w:style>
  <w:style w:type="paragraph" w:customStyle="1" w:styleId="medium-normal">
    <w:name w:val="medium-normal"/>
    <w:basedOn w:val="Normal"/>
    <w:qFormat/>
    <w:rsid w:val="0007076B"/>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07076B"/>
    <w:rPr>
      <w:rFonts w:eastAsia="Times New Roman"/>
      <w:color w:val="000000"/>
      <w:sz w:val="18"/>
    </w:rPr>
  </w:style>
  <w:style w:type="paragraph" w:customStyle="1" w:styleId="text1">
    <w:name w:val="text1"/>
    <w:basedOn w:val="Normal"/>
    <w:autoRedefine/>
    <w:uiPriority w:val="99"/>
    <w:qFormat/>
    <w:rsid w:val="0007076B"/>
    <w:rPr>
      <w:rFonts w:eastAsia="Times New Roman"/>
      <w:szCs w:val="20"/>
    </w:rPr>
  </w:style>
  <w:style w:type="character" w:customStyle="1" w:styleId="article1">
    <w:name w:val="article1"/>
    <w:rsid w:val="0007076B"/>
    <w:rPr>
      <w:rFonts w:ascii="Verdana" w:hAnsi="Verdana" w:hint="default"/>
      <w:color w:val="333333"/>
      <w:sz w:val="16"/>
      <w:szCs w:val="16"/>
    </w:rPr>
  </w:style>
  <w:style w:type="paragraph" w:customStyle="1" w:styleId="RepeatBlockHeading">
    <w:name w:val="Repeat Block Heading"/>
    <w:basedOn w:val="Normal"/>
    <w:autoRedefine/>
    <w:qFormat/>
    <w:rsid w:val="0007076B"/>
    <w:pPr>
      <w:jc w:val="center"/>
    </w:pPr>
    <w:rPr>
      <w:rFonts w:eastAsia="Times New Roman"/>
      <w:b/>
      <w:smallCaps/>
      <w:color w:val="000000"/>
      <w:sz w:val="24"/>
      <w:u w:val="thick"/>
    </w:rPr>
  </w:style>
  <w:style w:type="character" w:customStyle="1" w:styleId="Hyperlink6">
    <w:name w:val="Hyperlink6"/>
    <w:rsid w:val="0007076B"/>
    <w:rPr>
      <w:color w:val="3300CC"/>
      <w:u w:val="single"/>
    </w:rPr>
  </w:style>
  <w:style w:type="paragraph" w:customStyle="1" w:styleId="story-headline">
    <w:name w:val="story-headline"/>
    <w:basedOn w:val="Normal"/>
    <w:uiPriority w:val="99"/>
    <w:qFormat/>
    <w:rsid w:val="0007076B"/>
    <w:pPr>
      <w:spacing w:before="72" w:after="72"/>
    </w:pPr>
    <w:rPr>
      <w:rFonts w:eastAsia="Times New Roman"/>
      <w:b/>
      <w:bCs/>
      <w:sz w:val="26"/>
      <w:szCs w:val="26"/>
    </w:rPr>
  </w:style>
  <w:style w:type="paragraph" w:customStyle="1" w:styleId="story-body">
    <w:name w:val="story-body"/>
    <w:basedOn w:val="Normal"/>
    <w:uiPriority w:val="99"/>
    <w:qFormat/>
    <w:rsid w:val="0007076B"/>
    <w:pPr>
      <w:spacing w:before="100" w:beforeAutospacing="1" w:after="100" w:afterAutospacing="1"/>
    </w:pPr>
    <w:rPr>
      <w:rFonts w:eastAsia="Times New Roman"/>
    </w:rPr>
  </w:style>
  <w:style w:type="character" w:customStyle="1" w:styleId="story-posted-date1">
    <w:name w:val="story-posted-date1"/>
    <w:rsid w:val="0007076B"/>
    <w:rPr>
      <w:rFonts w:ascii="Arial" w:hAnsi="Arial" w:cs="Arial" w:hint="default"/>
      <w:b w:val="0"/>
      <w:bCs w:val="0"/>
      <w:sz w:val="19"/>
      <w:szCs w:val="19"/>
    </w:rPr>
  </w:style>
  <w:style w:type="paragraph" w:customStyle="1" w:styleId="story-dateline">
    <w:name w:val="story-dateline"/>
    <w:basedOn w:val="Normal"/>
    <w:uiPriority w:val="99"/>
    <w:qFormat/>
    <w:rsid w:val="0007076B"/>
    <w:rPr>
      <w:rFonts w:eastAsia="Times New Roman"/>
      <w:b/>
      <w:bCs/>
    </w:rPr>
  </w:style>
  <w:style w:type="paragraph" w:customStyle="1" w:styleId="TextofCards">
    <w:name w:val="Text of Cards"/>
    <w:basedOn w:val="Normal"/>
    <w:uiPriority w:val="99"/>
    <w:qFormat/>
    <w:rsid w:val="0007076B"/>
    <w:rPr>
      <w:rFonts w:eastAsia="Times New Roman"/>
      <w:color w:val="000000"/>
      <w:spacing w:val="6"/>
      <w:szCs w:val="23"/>
    </w:rPr>
  </w:style>
  <w:style w:type="paragraph" w:customStyle="1" w:styleId="Corpotesto">
    <w:name w:val="Corpo testo"/>
    <w:basedOn w:val="Normal"/>
    <w:uiPriority w:val="99"/>
    <w:qFormat/>
    <w:rsid w:val="0007076B"/>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07076B"/>
    <w:rPr>
      <w:rFonts w:eastAsia="SimSun" w:cs="Arial"/>
      <w:b/>
      <w:bCs/>
      <w:iCs/>
      <w:sz w:val="24"/>
      <w:szCs w:val="28"/>
      <w:lang w:val="en-US" w:eastAsia="zh-CN" w:bidi="ar-SA"/>
    </w:rPr>
  </w:style>
  <w:style w:type="paragraph" w:customStyle="1" w:styleId="PageHeading">
    <w:name w:val="Page Heading"/>
    <w:basedOn w:val="Heading2"/>
    <w:qFormat/>
    <w:rsid w:val="0007076B"/>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07076B"/>
  </w:style>
  <w:style w:type="paragraph" w:customStyle="1" w:styleId="tagCharChar1Char">
    <w:name w:val="tag Char Char1 Char"/>
    <w:uiPriority w:val="99"/>
    <w:qFormat/>
    <w:rsid w:val="0007076B"/>
    <w:rPr>
      <w:rFonts w:eastAsia="Times New Roman"/>
      <w:b/>
      <w:bCs/>
      <w:sz w:val="24"/>
      <w:szCs w:val="24"/>
    </w:rPr>
  </w:style>
  <w:style w:type="character" w:customStyle="1" w:styleId="textmedium">
    <w:name w:val="textmedium"/>
    <w:basedOn w:val="DefaultParagraphFont"/>
    <w:rsid w:val="0007076B"/>
  </w:style>
  <w:style w:type="character" w:customStyle="1" w:styleId="citation1">
    <w:name w:val="citation1"/>
    <w:rsid w:val="0007076B"/>
    <w:rPr>
      <w:rFonts w:ascii="Verdana" w:hAnsi="Verdana" w:hint="default"/>
      <w:sz w:val="17"/>
      <w:szCs w:val="17"/>
    </w:rPr>
  </w:style>
  <w:style w:type="character" w:customStyle="1" w:styleId="hithighlite">
    <w:name w:val="hithighlite"/>
    <w:basedOn w:val="DefaultParagraphFont"/>
    <w:rsid w:val="0007076B"/>
  </w:style>
  <w:style w:type="character" w:customStyle="1" w:styleId="articlecontent">
    <w:name w:val="articlecontent"/>
    <w:basedOn w:val="DefaultParagraphFont"/>
    <w:rsid w:val="0007076B"/>
  </w:style>
  <w:style w:type="paragraph" w:customStyle="1" w:styleId="inside-copy">
    <w:name w:val="inside-copy"/>
    <w:basedOn w:val="Normal"/>
    <w:qFormat/>
    <w:rsid w:val="0007076B"/>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07076B"/>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07076B"/>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07076B"/>
  </w:style>
  <w:style w:type="paragraph" w:customStyle="1" w:styleId="ProjectTitleLine">
    <w:name w:val="Project Title Line"/>
    <w:basedOn w:val="Normal"/>
    <w:next w:val="Normal"/>
    <w:autoRedefine/>
    <w:uiPriority w:val="99"/>
    <w:qFormat/>
    <w:rsid w:val="0007076B"/>
    <w:pPr>
      <w:jc w:val="center"/>
    </w:pPr>
    <w:rPr>
      <w:rFonts w:eastAsia="Times New Roman"/>
      <w:caps/>
      <w:szCs w:val="20"/>
    </w:rPr>
  </w:style>
  <w:style w:type="character" w:customStyle="1" w:styleId="fource1">
    <w:name w:val="fource1"/>
    <w:rsid w:val="0007076B"/>
    <w:rPr>
      <w:sz w:val="34"/>
      <w:szCs w:val="34"/>
    </w:rPr>
  </w:style>
  <w:style w:type="paragraph" w:customStyle="1" w:styleId="LanguageStrike">
    <w:name w:val="Language Strike"/>
    <w:basedOn w:val="Normal"/>
    <w:next w:val="Normal"/>
    <w:qFormat/>
    <w:rsid w:val="0007076B"/>
    <w:rPr>
      <w:rFonts w:eastAsia="Times New Roman"/>
      <w:strike/>
    </w:rPr>
  </w:style>
  <w:style w:type="character" w:customStyle="1" w:styleId="LanguageStrikeChar">
    <w:name w:val="Language Strike Char"/>
    <w:rsid w:val="0007076B"/>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07076B"/>
    <w:rPr>
      <w:rFonts w:eastAsia="Times New Roman"/>
      <w:szCs w:val="20"/>
      <w:u w:val="single"/>
    </w:rPr>
  </w:style>
  <w:style w:type="paragraph" w:customStyle="1" w:styleId="Normal10pt">
    <w:name w:val="Normal + 10 pt"/>
    <w:basedOn w:val="Normal"/>
    <w:qFormat/>
    <w:rsid w:val="0007076B"/>
    <w:rPr>
      <w:rFonts w:eastAsia="Times New Roman"/>
      <w:szCs w:val="20"/>
    </w:rPr>
  </w:style>
  <w:style w:type="paragraph" w:customStyle="1" w:styleId="cardChar1Char">
    <w:name w:val="card Char1 Char"/>
    <w:basedOn w:val="Normal"/>
    <w:uiPriority w:val="99"/>
    <w:qFormat/>
    <w:rsid w:val="0007076B"/>
    <w:pPr>
      <w:ind w:left="288" w:right="288"/>
    </w:pPr>
    <w:rPr>
      <w:rFonts w:eastAsia="Times New Roman"/>
      <w:szCs w:val="20"/>
    </w:rPr>
  </w:style>
  <w:style w:type="character" w:customStyle="1" w:styleId="normal11">
    <w:name w:val="normal1"/>
    <w:basedOn w:val="DefaultParagraphFont"/>
    <w:rsid w:val="0007076B"/>
  </w:style>
  <w:style w:type="character" w:customStyle="1" w:styleId="ds">
    <w:name w:val="ds"/>
    <w:basedOn w:val="DefaultParagraphFont"/>
    <w:rsid w:val="0007076B"/>
  </w:style>
  <w:style w:type="character" w:customStyle="1" w:styleId="UnderliningChar1">
    <w:name w:val="Underlining Char1"/>
    <w:rsid w:val="0007076B"/>
    <w:rPr>
      <w:rFonts w:ascii="Arial Narrow" w:hAnsi="Arial Narrow"/>
      <w:szCs w:val="24"/>
      <w:u w:val="single"/>
      <w:lang w:val="en-US" w:eastAsia="en-US" w:bidi="ar-SA"/>
    </w:rPr>
  </w:style>
  <w:style w:type="character" w:customStyle="1" w:styleId="UnderliningChar2">
    <w:name w:val="Underlining Char2"/>
    <w:rsid w:val="0007076B"/>
    <w:rPr>
      <w:rFonts w:ascii="Arial Narrow" w:hAnsi="Arial Narrow"/>
      <w:szCs w:val="24"/>
      <w:u w:val="single"/>
      <w:lang w:val="en-US" w:eastAsia="en-US" w:bidi="ar-SA"/>
    </w:rPr>
  </w:style>
  <w:style w:type="character" w:customStyle="1" w:styleId="MicroTextChar1">
    <w:name w:val="MicroText Char1"/>
    <w:rsid w:val="0007076B"/>
    <w:rPr>
      <w:rFonts w:ascii="Arial Narrow" w:hAnsi="Arial Narrow"/>
      <w:sz w:val="12"/>
      <w:szCs w:val="24"/>
      <w:lang w:val="en-US" w:eastAsia="en-US" w:bidi="ar-SA"/>
    </w:rPr>
  </w:style>
  <w:style w:type="paragraph" w:customStyle="1" w:styleId="CM12">
    <w:name w:val="CM12"/>
    <w:basedOn w:val="Default"/>
    <w:next w:val="Default"/>
    <w:uiPriority w:val="99"/>
    <w:qFormat/>
    <w:rsid w:val="0007076B"/>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07076B"/>
    <w:pPr>
      <w:widowControl w:val="0"/>
      <w:spacing w:after="480"/>
    </w:pPr>
    <w:rPr>
      <w:rFonts w:ascii="Granjon LT Std" w:hAnsi="Granjon LT Std"/>
      <w:color w:val="auto"/>
    </w:rPr>
  </w:style>
  <w:style w:type="paragraph" w:customStyle="1" w:styleId="CM10">
    <w:name w:val="CM10"/>
    <w:basedOn w:val="Default"/>
    <w:next w:val="Default"/>
    <w:qFormat/>
    <w:rsid w:val="0007076B"/>
    <w:pPr>
      <w:widowControl w:val="0"/>
      <w:spacing w:line="320" w:lineRule="atLeast"/>
    </w:pPr>
    <w:rPr>
      <w:rFonts w:ascii="Granjon LT Std" w:hAnsi="Granjon LT Std"/>
      <w:color w:val="auto"/>
    </w:rPr>
  </w:style>
  <w:style w:type="character" w:styleId="EndnoteReference">
    <w:name w:val="endnote reference"/>
    <w:rsid w:val="0007076B"/>
    <w:rPr>
      <w:vertAlign w:val="baseline"/>
    </w:rPr>
  </w:style>
  <w:style w:type="paragraph" w:customStyle="1" w:styleId="bold">
    <w:name w:val="bold"/>
    <w:basedOn w:val="Normal"/>
    <w:qFormat/>
    <w:rsid w:val="0007076B"/>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07076B"/>
    <w:rPr>
      <w:rFonts w:eastAsia="Times New Roman"/>
      <w:strike/>
      <w:szCs w:val="20"/>
    </w:rPr>
  </w:style>
  <w:style w:type="paragraph" w:customStyle="1" w:styleId="textbodyblack">
    <w:name w:val="textbodyblack"/>
    <w:basedOn w:val="Normal"/>
    <w:qFormat/>
    <w:rsid w:val="0007076B"/>
    <w:pPr>
      <w:spacing w:before="100" w:beforeAutospacing="1" w:after="100" w:afterAutospacing="1"/>
    </w:pPr>
    <w:rPr>
      <w:rFonts w:eastAsia="Times New Roman"/>
      <w:sz w:val="24"/>
    </w:rPr>
  </w:style>
  <w:style w:type="character" w:customStyle="1" w:styleId="DefaultPara">
    <w:name w:val="Default Para"/>
    <w:rsid w:val="0007076B"/>
    <w:rPr>
      <w:sz w:val="20"/>
    </w:rPr>
  </w:style>
  <w:style w:type="character" w:customStyle="1" w:styleId="SYSHYPERTEXT">
    <w:name w:val="SYS_HYPERTEXT"/>
    <w:rsid w:val="0007076B"/>
    <w:rPr>
      <w:color w:val="0000FF"/>
      <w:u w:val="single"/>
    </w:rPr>
  </w:style>
  <w:style w:type="character" w:customStyle="1" w:styleId="Hyperlink1">
    <w:name w:val="Hyperlink1"/>
    <w:rsid w:val="0007076B"/>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07076B"/>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07076B"/>
    <w:rPr>
      <w:rFonts w:ascii="Arial Narrow" w:hAnsi="Arial Narrow"/>
      <w:noProof w:val="0"/>
      <w:szCs w:val="24"/>
      <w:u w:val="single"/>
      <w:lang w:val="en-US" w:eastAsia="en-US" w:bidi="ar-SA"/>
    </w:rPr>
  </w:style>
  <w:style w:type="paragraph" w:customStyle="1" w:styleId="BlockHeading1">
    <w:name w:val="Block Heading 1"/>
    <w:basedOn w:val="Normal"/>
    <w:qFormat/>
    <w:rsid w:val="0007076B"/>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07076B"/>
    <w:rPr>
      <w:rFonts w:ascii="Georgia" w:hAnsi="Georgia"/>
      <w:b/>
      <w:emboss/>
      <w:color w:val="000000"/>
      <w:sz w:val="48"/>
      <w:szCs w:val="48"/>
      <w:lang w:val="en-US" w:eastAsia="en-US" w:bidi="ar-SA"/>
    </w:rPr>
  </w:style>
  <w:style w:type="character" w:customStyle="1" w:styleId="citationunderlineChar">
    <w:name w:val="citation/underline Char"/>
    <w:rsid w:val="0007076B"/>
    <w:rPr>
      <w:b/>
      <w:sz w:val="24"/>
      <w:szCs w:val="24"/>
      <w:u w:val="single"/>
      <w:lang w:val="en-US" w:eastAsia="en-US" w:bidi="ar-SA"/>
    </w:rPr>
  </w:style>
  <w:style w:type="character" w:customStyle="1" w:styleId="StyleTagTimesNewRomanChar">
    <w:name w:val="Style Tag + Times New Roman Char"/>
    <w:rsid w:val="0007076B"/>
    <w:rPr>
      <w:b/>
      <w:bCs/>
      <w:noProof w:val="0"/>
      <w:sz w:val="24"/>
      <w:szCs w:val="24"/>
      <w:lang w:val="en-US" w:eastAsia="en-US" w:bidi="ar-SA"/>
    </w:rPr>
  </w:style>
  <w:style w:type="character" w:customStyle="1" w:styleId="ShrinkChar">
    <w:name w:val="Shrink Char"/>
    <w:link w:val="Shrink"/>
    <w:rsid w:val="0007076B"/>
    <w:rPr>
      <w:rFonts w:cs="Courier"/>
      <w:bCs/>
      <w:sz w:val="16"/>
      <w:szCs w:val="16"/>
    </w:rPr>
  </w:style>
  <w:style w:type="paragraph" w:customStyle="1" w:styleId="SmallCard">
    <w:name w:val="Small Card"/>
    <w:basedOn w:val="Normal"/>
    <w:uiPriority w:val="99"/>
    <w:qFormat/>
    <w:rsid w:val="0007076B"/>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07076B"/>
    <w:rPr>
      <w:rFonts w:ascii="Arial Narrow" w:hAnsi="Arial Narrow" w:cs="Arial"/>
      <w:b/>
      <w:bCs/>
      <w:iCs/>
      <w:sz w:val="24"/>
      <w:szCs w:val="28"/>
      <w:lang w:val="en-US" w:eastAsia="en-US" w:bidi="ar-SA"/>
    </w:rPr>
  </w:style>
  <w:style w:type="character" w:customStyle="1" w:styleId="UnderliningCharChar">
    <w:name w:val="Underlining Char Char"/>
    <w:rsid w:val="0007076B"/>
    <w:rPr>
      <w:rFonts w:ascii="Arial Narrow" w:hAnsi="Arial Narrow"/>
      <w:szCs w:val="24"/>
      <w:u w:val="single"/>
      <w:lang w:val="en-US" w:eastAsia="en-US" w:bidi="ar-SA"/>
    </w:rPr>
  </w:style>
  <w:style w:type="character" w:customStyle="1" w:styleId="StyleArialNarrow12ptBold">
    <w:name w:val="Style Arial Narrow 12 pt Bold"/>
    <w:rsid w:val="0007076B"/>
    <w:rPr>
      <w:rFonts w:ascii="Arial Narrow" w:hAnsi="Arial Narrow"/>
      <w:b/>
      <w:bCs/>
      <w:sz w:val="24"/>
    </w:rPr>
  </w:style>
  <w:style w:type="character" w:customStyle="1" w:styleId="Style1CharChar">
    <w:name w:val="Style1 Char Char"/>
    <w:rsid w:val="0007076B"/>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07076B"/>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07076B"/>
    <w:rPr>
      <w:u w:val="single"/>
    </w:rPr>
  </w:style>
  <w:style w:type="character" w:customStyle="1" w:styleId="UnderlinedCharChar1">
    <w:name w:val="Underlined Char Char1"/>
    <w:rsid w:val="0007076B"/>
    <w:rPr>
      <w:rFonts w:ascii="Bell MT" w:eastAsia="Times New Roman" w:hAnsi="Bell MT"/>
      <w:bCs/>
      <w:iCs/>
      <w:sz w:val="22"/>
      <w:u w:val="single"/>
    </w:rPr>
  </w:style>
  <w:style w:type="character" w:customStyle="1" w:styleId="Heading2CharChar2">
    <w:name w:val="Heading 2 Char Char2"/>
    <w:aliases w:val="Heading 2 Char Char2 Char1 Char,Heading 2 Char1 Char Char1 Char Char,Heading 2 Char Char Char Char1 Char Char,Heading 2 Char1 Char Char Char1 Char Char1 Char,Heading 2 Char Char Char Char Char1 Char Char Char"/>
    <w:rsid w:val="0007076B"/>
    <w:rPr>
      <w:rFonts w:cs="Arial"/>
      <w:b/>
      <w:bCs/>
      <w:iCs/>
      <w:sz w:val="22"/>
      <w:szCs w:val="28"/>
      <w:lang w:val="en-US" w:eastAsia="en-US" w:bidi="ar-SA"/>
    </w:rPr>
  </w:style>
  <w:style w:type="character" w:customStyle="1" w:styleId="doctitle">
    <w:name w:val="doctitle"/>
    <w:rsid w:val="0007076B"/>
  </w:style>
  <w:style w:type="character" w:customStyle="1" w:styleId="FooterChar1">
    <w:name w:val="Footer Char1"/>
    <w:uiPriority w:val="99"/>
    <w:semiHidden/>
    <w:rsid w:val="0007076B"/>
    <w:rPr>
      <w:rFonts w:ascii="Garamond" w:eastAsia="Calibri" w:hAnsi="Garamond" w:cs="Times New Roman"/>
      <w:szCs w:val="22"/>
    </w:rPr>
  </w:style>
  <w:style w:type="paragraph" w:customStyle="1" w:styleId="CiteCorrected">
    <w:name w:val="Cite Corrected"/>
    <w:basedOn w:val="Normal"/>
    <w:link w:val="CiteCorrectedChar"/>
    <w:qFormat/>
    <w:rsid w:val="0007076B"/>
    <w:rPr>
      <w:rFonts w:eastAsia="Times New Roman"/>
      <w:b/>
      <w:bCs/>
      <w:sz w:val="24"/>
      <w:szCs w:val="16"/>
      <w:u w:val="single"/>
    </w:rPr>
  </w:style>
  <w:style w:type="character" w:customStyle="1" w:styleId="CiteCorrectedChar">
    <w:name w:val="Cite Corrected Char"/>
    <w:link w:val="CiteCorrected"/>
    <w:rsid w:val="0007076B"/>
    <w:rPr>
      <w:rFonts w:ascii="Georgia" w:eastAsia="Times New Roman" w:hAnsi="Georgia"/>
      <w:b/>
      <w:bCs/>
      <w:sz w:val="24"/>
      <w:szCs w:val="16"/>
      <w:u w:val="single"/>
    </w:rPr>
  </w:style>
  <w:style w:type="character" w:customStyle="1" w:styleId="cardtext-underlined">
    <w:name w:val="card text- underlined"/>
    <w:rsid w:val="0007076B"/>
    <w:rPr>
      <w:rFonts w:ascii="Garamond" w:hAnsi="Garamond"/>
      <w:u w:val="single"/>
    </w:rPr>
  </w:style>
  <w:style w:type="character" w:customStyle="1" w:styleId="stylestylebold12pt">
    <w:name w:val="stylestylebold12pt"/>
    <w:basedOn w:val="DefaultParagraphFont"/>
    <w:rsid w:val="0007076B"/>
  </w:style>
  <w:style w:type="character" w:customStyle="1" w:styleId="styleboldunderline">
    <w:name w:val="styleboldunderline"/>
    <w:basedOn w:val="DefaultParagraphFont"/>
    <w:rsid w:val="0007076B"/>
  </w:style>
  <w:style w:type="character" w:customStyle="1" w:styleId="Styleunderline11pt">
    <w:name w:val="Style underline + 11 pt"/>
    <w:rsid w:val="0007076B"/>
    <w:rPr>
      <w:rFonts w:ascii="Times New Roman" w:hAnsi="Times New Roman"/>
      <w:b w:val="0"/>
      <w:bCs w:val="0"/>
      <w:sz w:val="20"/>
      <w:u w:val="single"/>
    </w:rPr>
  </w:style>
  <w:style w:type="character" w:customStyle="1" w:styleId="Styleunderline11ptBold">
    <w:name w:val="Style underline + 11 pt Bold"/>
    <w:rsid w:val="0007076B"/>
    <w:rPr>
      <w:rFonts w:ascii="Times New Roman" w:hAnsi="Times New Roman"/>
      <w:b/>
      <w:bCs w:val="0"/>
      <w:sz w:val="20"/>
      <w:u w:val="single"/>
    </w:rPr>
  </w:style>
  <w:style w:type="paragraph" w:customStyle="1" w:styleId="story-body-text">
    <w:name w:val="story-body-text"/>
    <w:basedOn w:val="Normal"/>
    <w:qFormat/>
    <w:rsid w:val="0007076B"/>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07076B"/>
  </w:style>
  <w:style w:type="character" w:customStyle="1" w:styleId="BriefTitleChar">
    <w:name w:val="Brief Title Char"/>
    <w:basedOn w:val="DefaultParagraphFont"/>
    <w:rsid w:val="0007076B"/>
    <w:rPr>
      <w:b/>
      <w:sz w:val="24"/>
      <w:szCs w:val="24"/>
      <w:u w:val="single"/>
      <w:lang w:val="en-US" w:eastAsia="en-US" w:bidi="ar-SA"/>
    </w:rPr>
  </w:style>
  <w:style w:type="paragraph" w:customStyle="1" w:styleId="BriefTitle2">
    <w:name w:val="Brief Title 2"/>
    <w:basedOn w:val="Heading1"/>
    <w:uiPriority w:val="99"/>
    <w:qFormat/>
    <w:rsid w:val="0007076B"/>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07076B"/>
    <w:rPr>
      <w:b/>
      <w:sz w:val="24"/>
      <w:szCs w:val="24"/>
      <w:u w:val="single"/>
      <w:lang w:val="en-US" w:eastAsia="en-US" w:bidi="ar-SA"/>
    </w:rPr>
  </w:style>
  <w:style w:type="paragraph" w:customStyle="1" w:styleId="cards0">
    <w:name w:val="cards"/>
    <w:basedOn w:val="Normal"/>
    <w:qFormat/>
    <w:rsid w:val="0007076B"/>
    <w:rPr>
      <w:rFonts w:eastAsia="Calibri"/>
    </w:rPr>
  </w:style>
  <w:style w:type="character" w:customStyle="1" w:styleId="StyleStyle4CharTimesNewRoman11pt1">
    <w:name w:val="Style Style4 Char + Times New Roman 11 pt1"/>
    <w:basedOn w:val="DefaultParagraphFont"/>
    <w:rsid w:val="0007076B"/>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07076B"/>
    <w:rPr>
      <w:rFonts w:ascii="Times New Roman" w:eastAsia="SimSun" w:hAnsi="Times New Roman" w:cs="Times New Roman"/>
      <w:sz w:val="20"/>
      <w:szCs w:val="24"/>
      <w:u w:val="single"/>
      <w:bdr w:val="single" w:sz="4" w:space="0" w:color="auto" w:frame="1"/>
    </w:rPr>
  </w:style>
  <w:style w:type="paragraph" w:customStyle="1" w:styleId="StyleStyle111ptBorderSinglesolidlineAuto05ptL">
    <w:name w:val="Style Style1 + 11 pt Border: : (Single solid line Auto  0.5 pt L..."/>
    <w:link w:val="StyleStyle111ptBorderSinglesolidlineAuto05ptLChar"/>
    <w:qFormat/>
    <w:rsid w:val="0007076B"/>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rPr>
  </w:style>
  <w:style w:type="character" w:customStyle="1" w:styleId="Style9ptUnderline2">
    <w:name w:val="Style 9 pt Underline2"/>
    <w:rsid w:val="0007076B"/>
    <w:rPr>
      <w:sz w:val="20"/>
      <w:u w:val="single"/>
    </w:rPr>
  </w:style>
  <w:style w:type="character" w:customStyle="1" w:styleId="FootnoteTextChar1">
    <w:name w:val="Footnote Text Char1"/>
    <w:basedOn w:val="DefaultParagraphFont"/>
    <w:uiPriority w:val="99"/>
    <w:rsid w:val="0007076B"/>
    <w:rPr>
      <w:rFonts w:ascii="Georgia" w:hAnsi="Georgia"/>
      <w:sz w:val="20"/>
      <w:szCs w:val="20"/>
    </w:rPr>
  </w:style>
  <w:style w:type="character" w:customStyle="1" w:styleId="SubtitleChar1">
    <w:name w:val="Subtitle Char1"/>
    <w:aliases w:val="Underlined card text Char1"/>
    <w:basedOn w:val="DefaultParagraphFont"/>
    <w:uiPriority w:val="99"/>
    <w:rsid w:val="0007076B"/>
    <w:rPr>
      <w:rFonts w:eastAsiaTheme="minorEastAsia"/>
      <w:color w:val="5A5A5A" w:themeColor="text1" w:themeTint="A5"/>
      <w:spacing w:val="15"/>
    </w:rPr>
  </w:style>
  <w:style w:type="character" w:customStyle="1" w:styleId="DateChar1">
    <w:name w:val="Date Char1"/>
    <w:aliases w:val="date Char1"/>
    <w:basedOn w:val="DefaultParagraphFont"/>
    <w:rsid w:val="0007076B"/>
    <w:rPr>
      <w:rFonts w:ascii="Georgia" w:hAnsi="Georgia"/>
    </w:rPr>
  </w:style>
  <w:style w:type="character" w:customStyle="1" w:styleId="BodyText2Char1">
    <w:name w:val="Body Text 2 Char1"/>
    <w:basedOn w:val="DefaultParagraphFont"/>
    <w:uiPriority w:val="99"/>
    <w:rsid w:val="0007076B"/>
    <w:rPr>
      <w:rFonts w:ascii="Georgia" w:hAnsi="Georgia"/>
    </w:rPr>
  </w:style>
  <w:style w:type="character" w:customStyle="1" w:styleId="PlainTextChar1">
    <w:name w:val="Plain Text Char1"/>
    <w:basedOn w:val="DefaultParagraphFont"/>
    <w:uiPriority w:val="99"/>
    <w:rsid w:val="0007076B"/>
    <w:rPr>
      <w:rFonts w:ascii="Consolas" w:hAnsi="Consolas"/>
      <w:sz w:val="21"/>
      <w:szCs w:val="21"/>
    </w:rPr>
  </w:style>
  <w:style w:type="character" w:customStyle="1" w:styleId="StyleCardText11ptUnderlineChar">
    <w:name w:val="Style Card Text + 11 pt Underline Char"/>
    <w:link w:val="StyleCardText11ptUnderline"/>
    <w:locked/>
    <w:rsid w:val="0007076B"/>
    <w:rPr>
      <w:szCs w:val="24"/>
      <w:u w:val="single"/>
    </w:rPr>
  </w:style>
  <w:style w:type="paragraph" w:customStyle="1" w:styleId="StyleCardText11ptUnderline">
    <w:name w:val="Style Card Text + 11 pt Underline"/>
    <w:link w:val="StyleCardText11ptUnderlineChar"/>
    <w:qFormat/>
    <w:rsid w:val="0007076B"/>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07076B"/>
    <w:rPr>
      <w:rFonts w:ascii="Georgia" w:hAnsi="Georgia"/>
      <w:sz w:val="16"/>
      <w:szCs w:val="24"/>
    </w:rPr>
  </w:style>
  <w:style w:type="paragraph" w:customStyle="1" w:styleId="StyleMinimizedText11pt">
    <w:name w:val="Style Minimized Text + 11 pt"/>
    <w:basedOn w:val="Normal"/>
    <w:link w:val="StyleMinimizedText11ptChar"/>
    <w:qFormat/>
    <w:rsid w:val="0007076B"/>
    <w:rPr>
      <w:sz w:val="16"/>
      <w:szCs w:val="24"/>
    </w:rPr>
  </w:style>
  <w:style w:type="character" w:customStyle="1" w:styleId="StyleMinimizedText11pt1Char">
    <w:name w:val="Style Minimized Text + 11 pt1 Char"/>
    <w:basedOn w:val="DefaultParagraphFont"/>
    <w:link w:val="StyleMinimizedText11pt1"/>
    <w:locked/>
    <w:rsid w:val="0007076B"/>
    <w:rPr>
      <w:rFonts w:ascii="Georgia" w:hAnsi="Georgia"/>
      <w:sz w:val="16"/>
      <w:szCs w:val="24"/>
    </w:rPr>
  </w:style>
  <w:style w:type="paragraph" w:customStyle="1" w:styleId="StyleMinimizedText11pt1">
    <w:name w:val="Style Minimized Text + 11 pt1"/>
    <w:basedOn w:val="Normal"/>
    <w:link w:val="StyleMinimizedText11pt1Char"/>
    <w:qFormat/>
    <w:rsid w:val="0007076B"/>
    <w:rPr>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07076B"/>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07076B"/>
    <w:rPr>
      <w:rFonts w:eastAsia="SimSun"/>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07076B"/>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07076B"/>
    <w:rPr>
      <w:rFonts w:eastAsia="SimSun"/>
      <w:b/>
      <w:bCs/>
      <w:szCs w:val="24"/>
      <w:u w:val="single"/>
    </w:rPr>
  </w:style>
  <w:style w:type="character" w:customStyle="1" w:styleId="Debate-CardSmalltextF2Char">
    <w:name w:val="Debate- Card Small text F2 Char"/>
    <w:link w:val="Debate-CardSmalltextF2"/>
    <w:locked/>
    <w:rsid w:val="0007076B"/>
    <w:rPr>
      <w:rFonts w:ascii="Arial Narrow" w:hAnsi="Arial Narrow"/>
      <w:sz w:val="16"/>
    </w:rPr>
  </w:style>
  <w:style w:type="paragraph" w:customStyle="1" w:styleId="Debate-CardSmalltextF2">
    <w:name w:val="Debate- Card Small text F2"/>
    <w:basedOn w:val="Normal"/>
    <w:next w:val="Normal"/>
    <w:link w:val="Debate-CardSmalltextF2Char"/>
    <w:qFormat/>
    <w:rsid w:val="0007076B"/>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07076B"/>
    <w:rPr>
      <w:rFonts w:ascii="Arial Narrow" w:hAnsi="Arial Narrow"/>
      <w:b/>
      <w:sz w:val="18"/>
      <w:u w:val="single"/>
    </w:rPr>
  </w:style>
  <w:style w:type="paragraph" w:customStyle="1" w:styleId="Debate-EmphasizedText-F5">
    <w:name w:val="Debate- Emphasized Text- F5"/>
    <w:basedOn w:val="Normal"/>
    <w:link w:val="Debate-EmphasizedText-F5Char"/>
    <w:qFormat/>
    <w:rsid w:val="0007076B"/>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07076B"/>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07076B"/>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07076B"/>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07076B"/>
    <w:rPr>
      <w:rFonts w:ascii="Times New Roman" w:eastAsia="Times New Roman" w:hAnsi="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07076B"/>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07076B"/>
    <w:pPr>
      <w:pBdr>
        <w:top w:val="single" w:sz="4" w:space="0" w:color="auto"/>
        <w:left w:val="single" w:sz="4" w:space="0" w:color="auto"/>
        <w:bottom w:val="single" w:sz="4" w:space="0" w:color="auto"/>
        <w:right w:val="single" w:sz="4" w:space="0" w:color="auto"/>
      </w:pBdr>
    </w:pPr>
    <w:rPr>
      <w:rFonts w:eastAsia="Times New Roman"/>
      <w:szCs w:val="24"/>
      <w:u w:val="single"/>
      <w:bdr w:val="single" w:sz="4" w:space="0" w:color="auto" w:frame="1"/>
    </w:rPr>
  </w:style>
  <w:style w:type="character" w:customStyle="1" w:styleId="StyleStyle112ptChar">
    <w:name w:val="Style Style1 + 12 pt Char"/>
    <w:basedOn w:val="DefaultParagraphFont"/>
    <w:link w:val="StyleStyle112pt"/>
    <w:locked/>
    <w:rsid w:val="0007076B"/>
    <w:rPr>
      <w:rFonts w:ascii="Georgia" w:eastAsia="SimSun" w:hAnsi="Georgia"/>
      <w:szCs w:val="24"/>
      <w:u w:val="single"/>
    </w:rPr>
  </w:style>
  <w:style w:type="paragraph" w:customStyle="1" w:styleId="StyleStyle112pt">
    <w:name w:val="Style Style1 + 12 pt"/>
    <w:basedOn w:val="Normal"/>
    <w:link w:val="StyleStyle112ptChar"/>
    <w:qFormat/>
    <w:rsid w:val="0007076B"/>
    <w:rPr>
      <w:rFonts w:eastAsia="SimSun"/>
      <w:szCs w:val="24"/>
      <w:u w:val="single"/>
    </w:rPr>
  </w:style>
  <w:style w:type="character" w:customStyle="1" w:styleId="MinimizedTextChar">
    <w:name w:val="Minimized Text Char"/>
    <w:basedOn w:val="DefaultParagraphFont"/>
    <w:link w:val="MinimizedText"/>
    <w:locked/>
    <w:rsid w:val="0007076B"/>
    <w:rPr>
      <w:rFonts w:ascii="Georgia" w:eastAsia="Times New Roman" w:hAnsi="Georgia"/>
      <w:sz w:val="16"/>
      <w:szCs w:val="24"/>
    </w:rPr>
  </w:style>
  <w:style w:type="paragraph" w:customStyle="1" w:styleId="MinimizedText">
    <w:name w:val="Minimized Text"/>
    <w:basedOn w:val="Normal"/>
    <w:link w:val="MinimizedTextChar"/>
    <w:qFormat/>
    <w:rsid w:val="0007076B"/>
    <w:rPr>
      <w:rFonts w:eastAsia="Times New Roman"/>
      <w:sz w:val="16"/>
      <w:szCs w:val="24"/>
    </w:rPr>
  </w:style>
  <w:style w:type="character" w:customStyle="1" w:styleId="StyleMinimizedTextArialNarrow10ptChar">
    <w:name w:val="Style Minimized Text + Arial Narrow 10 pt Char"/>
    <w:basedOn w:val="MinimizedTextChar"/>
    <w:link w:val="StyleMinimizedTextArialNarrow10pt"/>
    <w:locked/>
    <w:rsid w:val="0007076B"/>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07076B"/>
    <w:rPr>
      <w:sz w:val="20"/>
    </w:rPr>
  </w:style>
  <w:style w:type="character" w:customStyle="1" w:styleId="StyleUnderlineChar11ptBorderSinglesolidlineAutoChar">
    <w:name w:val="Style Underline Char + 11 pt Border: : (Single solid line Auto  ... Char"/>
    <w:link w:val="StyleUnderlineChar11ptBorderSinglesolidlineAuto"/>
    <w:locked/>
    <w:rsid w:val="0007076B"/>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07076B"/>
    <w:pPr>
      <w:pBdr>
        <w:top w:val="single" w:sz="4" w:space="0" w:color="auto"/>
        <w:left w:val="single" w:sz="4" w:space="0" w:color="auto"/>
        <w:bottom w:val="single" w:sz="4" w:space="0" w:color="auto"/>
        <w:right w:val="single" w:sz="4" w:space="0" w:color="auto"/>
      </w:pBdr>
    </w:pPr>
    <w:rPr>
      <w:rFonts w:eastAsia="Times New Roman"/>
      <w:szCs w:val="24"/>
      <w:u w:val="single"/>
      <w:bdr w:val="single" w:sz="4" w:space="0" w:color="auto" w:frame="1"/>
    </w:rPr>
  </w:style>
  <w:style w:type="character" w:customStyle="1" w:styleId="StyleStyle49pt3Char">
    <w:name w:val="Style Style4 + 9 pt3 Char"/>
    <w:basedOn w:val="Style4Char"/>
    <w:link w:val="StyleStyle49pt3"/>
    <w:locked/>
    <w:rsid w:val="0007076B"/>
    <w:rPr>
      <w:rFonts w:ascii="Georgia" w:eastAsia="Times New Roman" w:hAnsi="Georgia" w:cs="Times New Roman"/>
      <w:szCs w:val="24"/>
      <w:u w:val="single"/>
    </w:rPr>
  </w:style>
  <w:style w:type="paragraph" w:customStyle="1" w:styleId="StyleStyle49pt3">
    <w:name w:val="Style Style4 + 9 pt3"/>
    <w:basedOn w:val="Style4"/>
    <w:link w:val="StyleStyle49pt3Char"/>
    <w:qFormat/>
    <w:rsid w:val="0007076B"/>
    <w:rPr>
      <w:rFonts w:cs="Times New Roman"/>
      <w:szCs w:val="24"/>
    </w:rPr>
  </w:style>
  <w:style w:type="character" w:customStyle="1" w:styleId="StyleStyle4BoldChar">
    <w:name w:val="Style Style4 + Bold Char"/>
    <w:basedOn w:val="Style4Char"/>
    <w:link w:val="StyleStyle4Bold"/>
    <w:locked/>
    <w:rsid w:val="0007076B"/>
    <w:rPr>
      <w:rFonts w:ascii="Georgia" w:eastAsia="Times New Roman" w:hAnsi="Georgia" w:cs="Times New Roman"/>
      <w:szCs w:val="24"/>
      <w:u w:val="single"/>
    </w:rPr>
  </w:style>
  <w:style w:type="paragraph" w:customStyle="1" w:styleId="StyleStyle4Bold">
    <w:name w:val="Style Style4 + Bold"/>
    <w:basedOn w:val="Style4"/>
    <w:link w:val="StyleStyle4BoldChar"/>
    <w:qFormat/>
    <w:rsid w:val="0007076B"/>
    <w:rPr>
      <w:rFonts w:cs="Times New Roman"/>
      <w:szCs w:val="24"/>
    </w:rPr>
  </w:style>
  <w:style w:type="character" w:customStyle="1" w:styleId="CircledChar">
    <w:name w:val="Circled Char"/>
    <w:basedOn w:val="CardTextChar0"/>
    <w:link w:val="Circled"/>
    <w:locked/>
    <w:rsid w:val="0007076B"/>
    <w:rPr>
      <w:rFonts w:ascii="MS Mincho" w:eastAsia="MS Mincho" w:hAnsi="Garamond" w:cs="Times New Roman"/>
      <w:b/>
      <w:sz w:val="18"/>
      <w:szCs w:val="20"/>
      <w:u w:val="single"/>
      <w:lang w:val="x-none" w:eastAsia="ja-JP"/>
    </w:rPr>
  </w:style>
  <w:style w:type="paragraph" w:customStyle="1" w:styleId="Circled">
    <w:name w:val="Circled"/>
    <w:link w:val="CircledChar"/>
    <w:qFormat/>
    <w:rsid w:val="0007076B"/>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07076B"/>
    <w:rPr>
      <w:rFonts w:ascii="Georgia" w:eastAsia="Times New Roman" w:hAnsi="Georgia" w:cs="Times New Roman"/>
      <w:szCs w:val="24"/>
      <w:u w:val="single"/>
    </w:rPr>
  </w:style>
  <w:style w:type="paragraph" w:customStyle="1" w:styleId="StyleStyle411pt1">
    <w:name w:val="Style Style4 + 11 pt1"/>
    <w:basedOn w:val="Style4"/>
    <w:link w:val="StyleStyle411pt1Char"/>
    <w:qFormat/>
    <w:rsid w:val="0007076B"/>
    <w:rPr>
      <w:rFonts w:cs="Times New Roman"/>
      <w:szCs w:val="24"/>
    </w:rPr>
  </w:style>
  <w:style w:type="character" w:customStyle="1" w:styleId="StyleBoldandUnderlineChar11ptChar">
    <w:name w:val="Style Bold and Underline Char + 11 pt Char"/>
    <w:basedOn w:val="BoldandUnderlineCharChar2"/>
    <w:link w:val="StyleBoldandUnderlineChar11pt"/>
    <w:locked/>
    <w:rsid w:val="0007076B"/>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07076B"/>
    <w:rPr>
      <w:b/>
      <w:bCs w:val="0"/>
      <w:u w:val="single"/>
      <w:lang w:val="en-US" w:eastAsia="en-US" w:bidi="ar-SA"/>
    </w:rPr>
  </w:style>
  <w:style w:type="paragraph" w:customStyle="1" w:styleId="StyleBoldandUnderlineChar11pt">
    <w:name w:val="Style Bold and Underline Char + 11 pt"/>
    <w:link w:val="StyleBoldandUnderlineChar11ptChar"/>
    <w:qFormat/>
    <w:rsid w:val="0007076B"/>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07076B"/>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07076B"/>
    <w:rPr>
      <w:rFonts w:eastAsia="Times New Roman"/>
      <w:szCs w:val="24"/>
    </w:rPr>
  </w:style>
  <w:style w:type="character" w:customStyle="1" w:styleId="StyleBoldandUnderlineChar11ptNotBoldChar">
    <w:name w:val="Style Bold and Underline Char + 11 pt Not Bold Char"/>
    <w:basedOn w:val="BoldandUnderlineCharChar2"/>
    <w:link w:val="StyleBoldandUnderlineChar11ptNotBold"/>
    <w:locked/>
    <w:rsid w:val="0007076B"/>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07076B"/>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07076B"/>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07076B"/>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07076B"/>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07076B"/>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07076B"/>
    <w:rPr>
      <w:rFonts w:ascii="Georgia" w:eastAsia="Times New Roman" w:hAnsi="Georgia"/>
      <w:szCs w:val="20"/>
    </w:rPr>
  </w:style>
  <w:style w:type="paragraph" w:customStyle="1" w:styleId="cardCharChar0">
    <w:name w:val="card Char Char"/>
    <w:basedOn w:val="Normal"/>
    <w:link w:val="cardCharCharChar"/>
    <w:qFormat/>
    <w:rsid w:val="0007076B"/>
    <w:pPr>
      <w:ind w:left="288" w:right="288"/>
    </w:pPr>
    <w:rPr>
      <w:rFonts w:eastAsia="Times New Roman"/>
      <w:szCs w:val="20"/>
    </w:rPr>
  </w:style>
  <w:style w:type="character" w:customStyle="1" w:styleId="StylecardCharCharArialNarrow9ptChar">
    <w:name w:val="Style card Char Char + Arial Narrow 9 pt Char"/>
    <w:basedOn w:val="cardCharCharChar"/>
    <w:link w:val="StylecardCharCharArialNarrow9pt"/>
    <w:locked/>
    <w:rsid w:val="0007076B"/>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07076B"/>
  </w:style>
  <w:style w:type="character" w:customStyle="1" w:styleId="StyleCardTextArialNarrow9ptChar">
    <w:name w:val="Style Card Text + Arial Narrow 9 pt Char"/>
    <w:basedOn w:val="CardTextChar10"/>
    <w:link w:val="StyleCardTextArialNarrow9pt"/>
    <w:locked/>
    <w:rsid w:val="0007076B"/>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07076B"/>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07076B"/>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07076B"/>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07076B"/>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07076B"/>
    <w:rPr>
      <w:rFonts w:ascii="Georgia" w:eastAsia="Times New Roman" w:hAnsi="Georgia"/>
      <w:sz w:val="16"/>
      <w:szCs w:val="24"/>
    </w:rPr>
  </w:style>
  <w:style w:type="paragraph" w:customStyle="1" w:styleId="Textsmall0">
    <w:name w:val="Textsmall"/>
    <w:basedOn w:val="Normal"/>
    <w:next w:val="Normal"/>
    <w:link w:val="TextsmallChar0"/>
    <w:qFormat/>
    <w:rsid w:val="0007076B"/>
    <w:rPr>
      <w:rFonts w:eastAsia="Times New Roman"/>
      <w:sz w:val="16"/>
      <w:szCs w:val="24"/>
    </w:rPr>
  </w:style>
  <w:style w:type="character" w:customStyle="1" w:styleId="StyleStyle49pt10Char">
    <w:name w:val="Style Style4 + 9 pt10 Char"/>
    <w:basedOn w:val="Style4Char"/>
    <w:link w:val="StyleStyle49pt10"/>
    <w:locked/>
    <w:rsid w:val="0007076B"/>
    <w:rPr>
      <w:rFonts w:ascii="Georgia" w:eastAsia="Times New Roman" w:hAnsi="Georgia" w:cs="Times New Roman"/>
      <w:szCs w:val="24"/>
      <w:u w:val="single"/>
    </w:rPr>
  </w:style>
  <w:style w:type="paragraph" w:customStyle="1" w:styleId="StyleStyle49pt10">
    <w:name w:val="Style Style4 + 9 pt10"/>
    <w:basedOn w:val="Style4"/>
    <w:link w:val="StyleStyle49pt10Char"/>
    <w:qFormat/>
    <w:rsid w:val="0007076B"/>
    <w:rPr>
      <w:rFonts w:cs="Times New Roman"/>
      <w:szCs w:val="24"/>
    </w:rPr>
  </w:style>
  <w:style w:type="character" w:customStyle="1" w:styleId="StyleStyle49ptBold7Char">
    <w:name w:val="Style Style4 + 9 pt Bold7 Char"/>
    <w:link w:val="StyleStyle49ptBold7"/>
    <w:locked/>
    <w:rsid w:val="0007076B"/>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07076B"/>
    <w:rPr>
      <w:rFonts w:ascii="Times New Roman" w:hAnsi="Times New Roman" w:cs="Times New Roman"/>
      <w:b/>
      <w:bCs/>
      <w:szCs w:val="24"/>
    </w:rPr>
  </w:style>
  <w:style w:type="character" w:customStyle="1" w:styleId="NormalUnderlineChar">
    <w:name w:val="Normal Underline Char"/>
    <w:link w:val="NormalUnderline"/>
    <w:locked/>
    <w:rsid w:val="0007076B"/>
    <w:rPr>
      <w:rFonts w:ascii="Georgia" w:eastAsia="Times New Roman" w:hAnsi="Georgia"/>
      <w:szCs w:val="24"/>
      <w:u w:val="single"/>
    </w:rPr>
  </w:style>
  <w:style w:type="paragraph" w:customStyle="1" w:styleId="NormalUnderline">
    <w:name w:val="Normal Underline"/>
    <w:basedOn w:val="Normal"/>
    <w:link w:val="NormalUnderlineChar"/>
    <w:qFormat/>
    <w:rsid w:val="0007076B"/>
    <w:pPr>
      <w:ind w:left="288"/>
    </w:pPr>
    <w:rPr>
      <w:rFonts w:eastAsia="Times New Roman"/>
      <w:szCs w:val="24"/>
      <w:u w:val="single"/>
    </w:rPr>
  </w:style>
  <w:style w:type="paragraph" w:customStyle="1" w:styleId="Underlinestyle">
    <w:name w:val="Underline style"/>
    <w:basedOn w:val="Normal"/>
    <w:qFormat/>
    <w:rsid w:val="0007076B"/>
    <w:rPr>
      <w:rFonts w:eastAsia="Times New Roman"/>
      <w:u w:val="single"/>
    </w:rPr>
  </w:style>
  <w:style w:type="paragraph" w:customStyle="1" w:styleId="WW-Default1">
    <w:name w:val="WW-Default1"/>
    <w:basedOn w:val="Normal"/>
    <w:qFormat/>
    <w:rsid w:val="0007076B"/>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07076B"/>
    <w:rPr>
      <w:rFonts w:eastAsia="Times New Roman"/>
    </w:rPr>
  </w:style>
  <w:style w:type="character" w:customStyle="1" w:styleId="Stylecard11ptChar">
    <w:name w:val="Style card + 11 pt Char"/>
    <w:link w:val="Stylecard11pt"/>
    <w:locked/>
    <w:rsid w:val="0007076B"/>
    <w:rPr>
      <w:rFonts w:ascii="Times New Roman" w:eastAsia="SimSun" w:hAnsi="Times New Roman" w:cs="Times New Roman"/>
      <w:sz w:val="20"/>
      <w:szCs w:val="24"/>
    </w:rPr>
  </w:style>
  <w:style w:type="paragraph" w:customStyle="1" w:styleId="Stylecard11pt">
    <w:name w:val="Style card + 11 pt"/>
    <w:basedOn w:val="Normal"/>
    <w:link w:val="Stylecard11ptChar"/>
    <w:qFormat/>
    <w:rsid w:val="0007076B"/>
    <w:pPr>
      <w:ind w:left="288" w:right="288"/>
    </w:pPr>
    <w:rPr>
      <w:rFonts w:ascii="Times New Roman" w:eastAsia="SimSun" w:hAnsi="Times New Roman" w:cs="Times New Roman"/>
      <w:szCs w:val="24"/>
    </w:rPr>
  </w:style>
  <w:style w:type="character" w:customStyle="1" w:styleId="Stylecard11ptUnderlineChar">
    <w:name w:val="Style card + 11 pt Underline Char"/>
    <w:link w:val="Stylecard11ptUnderline"/>
    <w:locked/>
    <w:rsid w:val="0007076B"/>
    <w:rPr>
      <w:rFonts w:ascii="Times New Roman" w:eastAsia="SimSun" w:hAnsi="Times New Roman" w:cs="Times New Roman"/>
      <w:sz w:val="20"/>
      <w:szCs w:val="24"/>
      <w:u w:val="single"/>
    </w:rPr>
  </w:style>
  <w:style w:type="paragraph" w:customStyle="1" w:styleId="Stylecard11ptUnderline">
    <w:name w:val="Style card + 11 pt Underline"/>
    <w:basedOn w:val="Normal"/>
    <w:link w:val="Stylecard11ptUnderlineChar"/>
    <w:qFormat/>
    <w:rsid w:val="0007076B"/>
    <w:pPr>
      <w:ind w:left="288" w:right="288"/>
    </w:pPr>
    <w:rPr>
      <w:rFonts w:ascii="Times New Roman" w:eastAsia="SimSun" w:hAnsi="Times New Roman" w:cs="Times New Roman"/>
      <w:szCs w:val="24"/>
      <w:u w:val="singl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07076B"/>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07076B"/>
    <w:pPr>
      <w:keepLines w:val="0"/>
      <w:pageBreakBefore w:val="0"/>
      <w:spacing w:before="240" w:after="60"/>
      <w:jc w:val="left"/>
    </w:pPr>
    <w:rPr>
      <w:rFonts w:eastAsia="Times New Roman" w:cs="Arial"/>
      <w:caps/>
      <w:sz w:val="24"/>
      <w:szCs w:val="28"/>
      <w:u w:val="none"/>
    </w:rPr>
  </w:style>
  <w:style w:type="paragraph" w:customStyle="1" w:styleId="Citation-FirstLine">
    <w:name w:val="Citation - First Line"/>
    <w:basedOn w:val="Normal"/>
    <w:next w:val="Normal"/>
    <w:autoRedefine/>
    <w:qFormat/>
    <w:rsid w:val="0007076B"/>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07076B"/>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07076B"/>
    <w:pPr>
      <w:spacing w:after="120"/>
    </w:pPr>
    <w:rPr>
      <w:rFonts w:ascii="Book Antiqua" w:eastAsia="Times New Roman" w:hAnsi="Book Antiqua"/>
      <w:sz w:val="16"/>
      <w:szCs w:val="24"/>
    </w:rPr>
  </w:style>
  <w:style w:type="character" w:customStyle="1" w:styleId="BoldandUnderlineChar">
    <w:name w:val="Bold and Underline Char"/>
    <w:basedOn w:val="DefaultParagraphFont"/>
    <w:link w:val="BoldandUnderline"/>
    <w:locked/>
    <w:rsid w:val="0007076B"/>
    <w:rPr>
      <w:b/>
      <w:szCs w:val="24"/>
      <w:u w:val="single"/>
    </w:rPr>
  </w:style>
  <w:style w:type="paragraph" w:customStyle="1" w:styleId="BoldandUnderline">
    <w:name w:val="Bold and Underline"/>
    <w:basedOn w:val="Normal"/>
    <w:link w:val="BoldandUnderlineChar"/>
    <w:qFormat/>
    <w:rsid w:val="0007076B"/>
    <w:rPr>
      <w:rFonts w:asciiTheme="minorHAnsi" w:hAnsiTheme="minorHAnsi"/>
      <w:b/>
      <w:szCs w:val="24"/>
      <w:u w:val="single"/>
    </w:rPr>
  </w:style>
  <w:style w:type="character" w:customStyle="1" w:styleId="StyleStyle49ptBold3Char">
    <w:name w:val="Style Style4 + 9 pt Bold3 Char"/>
    <w:basedOn w:val="Style4Char"/>
    <w:link w:val="StyleStyle49ptBold3"/>
    <w:locked/>
    <w:rsid w:val="0007076B"/>
    <w:rPr>
      <w:rFonts w:ascii="Georgia" w:eastAsia="Times New Roman" w:hAnsi="Georgia" w:cs="Times New Roman"/>
      <w:szCs w:val="24"/>
      <w:u w:val="single"/>
    </w:rPr>
  </w:style>
  <w:style w:type="paragraph" w:customStyle="1" w:styleId="StyleStyle49ptBold3">
    <w:name w:val="Style Style4 + 9 pt Bold3"/>
    <w:basedOn w:val="Style4"/>
    <w:link w:val="StyleStyle49ptBold3Char"/>
    <w:qFormat/>
    <w:rsid w:val="0007076B"/>
    <w:rPr>
      <w:rFonts w:cs="Times New Roman"/>
      <w:szCs w:val="24"/>
    </w:rPr>
  </w:style>
  <w:style w:type="character" w:customStyle="1" w:styleId="StyleUnderlining11ptChar">
    <w:name w:val="Style Underlining + 11 pt Char"/>
    <w:basedOn w:val="UnderliningChar"/>
    <w:link w:val="StyleUnderlining11pt"/>
    <w:locked/>
    <w:rsid w:val="0007076B"/>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07076B"/>
    <w:rPr>
      <w:rFonts w:ascii="Times New Roman" w:eastAsia="Times New Roman" w:hAnsi="Times New Roman" w:cs="Times New Roman"/>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07076B"/>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07076B"/>
    <w:rPr>
      <w:rFonts w:eastAsia="Times New Roman"/>
      <w:szCs w:val="24"/>
    </w:rPr>
  </w:style>
  <w:style w:type="character" w:customStyle="1" w:styleId="Stylecard11ptBoldUnderlineChar">
    <w:name w:val="Style card + 11 pt Bold Underline Char"/>
    <w:basedOn w:val="cardChar"/>
    <w:link w:val="Stylecard11ptBoldUnderline"/>
    <w:locked/>
    <w:rsid w:val="0007076B"/>
    <w:rPr>
      <w:rFonts w:eastAsia="SimSun" w:cs="Calibri"/>
      <w:b/>
      <w:bCs/>
      <w:szCs w:val="24"/>
      <w:u w:val="single"/>
      <w:lang w:val="x-none"/>
    </w:rPr>
  </w:style>
  <w:style w:type="paragraph" w:customStyle="1" w:styleId="Stylecard11ptBoldUnderline">
    <w:name w:val="Style card + 11 pt Bold Underline"/>
    <w:basedOn w:val="Normal"/>
    <w:link w:val="Stylecard11ptBoldUnderlineChar"/>
    <w:qFormat/>
    <w:rsid w:val="0007076B"/>
    <w:pPr>
      <w:ind w:left="288" w:right="288"/>
    </w:pPr>
    <w:rPr>
      <w:rFonts w:asciiTheme="minorHAnsi" w:eastAsia="SimSun" w:hAnsiTheme="minorHAnsi" w:cs="Calibri"/>
      <w:b/>
      <w:bCs/>
      <w:szCs w:val="24"/>
      <w:u w:val="single"/>
      <w:lang w:val="x-none"/>
    </w:rPr>
  </w:style>
  <w:style w:type="character" w:customStyle="1" w:styleId="Stylecard8ptChar">
    <w:name w:val="Style card + 8 pt Char"/>
    <w:basedOn w:val="cardChar"/>
    <w:link w:val="Stylecard8pt"/>
    <w:locked/>
    <w:rsid w:val="0007076B"/>
    <w:rPr>
      <w:rFonts w:cs="Calibri"/>
      <w:szCs w:val="24"/>
      <w:u w:val="single"/>
      <w:lang w:val="x-none" w:eastAsia="ar-SA"/>
    </w:rPr>
  </w:style>
  <w:style w:type="paragraph" w:customStyle="1" w:styleId="Stylecard8pt">
    <w:name w:val="Style card + 8 pt"/>
    <w:basedOn w:val="Normal"/>
    <w:link w:val="Stylecard8ptChar"/>
    <w:qFormat/>
    <w:rsid w:val="0007076B"/>
    <w:pPr>
      <w:ind w:left="288" w:right="288"/>
    </w:pPr>
    <w:rPr>
      <w:rFonts w:asciiTheme="minorHAnsi" w:hAnsiTheme="minorHAnsi" w:cs="Calibri"/>
      <w:szCs w:val="24"/>
      <w:u w:val="single"/>
      <w:lang w:val="x-none" w:eastAsia="ar-SA"/>
    </w:rPr>
  </w:style>
  <w:style w:type="paragraph" w:customStyle="1" w:styleId="emactive">
    <w:name w:val="emactive"/>
    <w:basedOn w:val="Normal"/>
    <w:uiPriority w:val="99"/>
    <w:qFormat/>
    <w:rsid w:val="0007076B"/>
    <w:pPr>
      <w:spacing w:before="100" w:beforeAutospacing="1" w:after="100" w:afterAutospacing="1"/>
    </w:pPr>
    <w:rPr>
      <w:rFonts w:eastAsia="Times New Roman"/>
      <w:sz w:val="24"/>
    </w:rPr>
  </w:style>
  <w:style w:type="paragraph" w:customStyle="1" w:styleId="emready">
    <w:name w:val="emready"/>
    <w:basedOn w:val="Normal"/>
    <w:uiPriority w:val="99"/>
    <w:qFormat/>
    <w:rsid w:val="0007076B"/>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07076B"/>
    <w:rPr>
      <w:rFonts w:ascii="Times New Roman" w:hAnsi="Times New Roman" w:cs="Times New Roman"/>
      <w:u w:val="single"/>
    </w:rPr>
  </w:style>
  <w:style w:type="paragraph" w:customStyle="1" w:styleId="UnderlinedCardText">
    <w:name w:val="Underlined Card Text"/>
    <w:basedOn w:val="Normal"/>
    <w:link w:val="UnderlinedCardTextChar"/>
    <w:qFormat/>
    <w:rsid w:val="0007076B"/>
    <w:pPr>
      <w:spacing w:after="200"/>
      <w:contextualSpacing/>
    </w:pPr>
    <w:rPr>
      <w:rFonts w:ascii="Times New Roman" w:hAnsi="Times New Roman" w:cs="Times New Roman"/>
      <w:u w:val="single"/>
    </w:rPr>
  </w:style>
  <w:style w:type="paragraph" w:customStyle="1" w:styleId="Shrink">
    <w:name w:val="Shrink"/>
    <w:link w:val="ShrinkChar"/>
    <w:qFormat/>
    <w:rsid w:val="0007076B"/>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07076B"/>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07076B"/>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07076B"/>
    <w:rPr>
      <w:rFonts w:eastAsia="Times New Roman" w:cs="Times New Roman"/>
      <w:b/>
      <w:szCs w:val="24"/>
      <w:u w:val="single"/>
    </w:rPr>
  </w:style>
  <w:style w:type="character" w:customStyle="1" w:styleId="CardHighlightChar">
    <w:name w:val="Card Highlight Char"/>
    <w:link w:val="CardHighlight"/>
    <w:locked/>
    <w:rsid w:val="0007076B"/>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07076B"/>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07076B"/>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07076B"/>
    <w:pPr>
      <w:spacing w:before="100" w:beforeAutospacing="1" w:after="100" w:afterAutospacing="1"/>
    </w:pPr>
    <w:rPr>
      <w:rFonts w:eastAsia="Times New Roman"/>
      <w:sz w:val="24"/>
    </w:rPr>
  </w:style>
  <w:style w:type="paragraph" w:customStyle="1" w:styleId="norma">
    <w:name w:val="norma"/>
    <w:basedOn w:val="Heading3"/>
    <w:uiPriority w:val="99"/>
    <w:qFormat/>
    <w:rsid w:val="0007076B"/>
    <w:rPr>
      <w:rFonts w:eastAsia="MS Gothic" w:cs="Arial"/>
      <w:sz w:val="24"/>
    </w:rPr>
  </w:style>
  <w:style w:type="character" w:customStyle="1" w:styleId="Emphasis20">
    <w:name w:val="Emphasis 2"/>
    <w:uiPriority w:val="1"/>
    <w:qFormat/>
    <w:rsid w:val="0007076B"/>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07076B"/>
  </w:style>
  <w:style w:type="character" w:customStyle="1" w:styleId="CharacterStyle2">
    <w:name w:val="Character Style 2"/>
    <w:uiPriority w:val="99"/>
    <w:rsid w:val="0007076B"/>
    <w:rPr>
      <w:sz w:val="20"/>
      <w:szCs w:val="20"/>
    </w:rPr>
  </w:style>
  <w:style w:type="character" w:customStyle="1" w:styleId="Heading3CharCharChar3">
    <w:name w:val="Heading 3 Char Char Char3"/>
    <w:aliases w:val="Char Char Char3, Char Char Char3,Heading 3 Char Char Char2, Char Char Char2,Char Char Char2,Heading 2 Char1 Char Char Char Char4,Heading 2 Char Char Char Char Char Char4,Underline Char Char,Cite Char1"/>
    <w:basedOn w:val="DefaultParagraphFont"/>
    <w:qFormat/>
    <w:rsid w:val="0007076B"/>
    <w:rPr>
      <w:rFonts w:ascii="Arial" w:hAnsi="Arial" w:cs="Arial" w:hint="default"/>
      <w:bCs/>
      <w:szCs w:val="26"/>
      <w:u w:val="single"/>
      <w:lang w:val="en-US" w:eastAsia="en-US" w:bidi="ar-SA"/>
    </w:rPr>
  </w:style>
  <w:style w:type="character" w:customStyle="1" w:styleId="Styleunderline9pt0">
    <w:name w:val="Style underline + 9 pt"/>
    <w:basedOn w:val="DefaultParagraphFont"/>
    <w:rsid w:val="0007076B"/>
    <w:rPr>
      <w:u w:val="single"/>
    </w:rPr>
  </w:style>
  <w:style w:type="character" w:customStyle="1" w:styleId="StyleTimesNewRoman9pt">
    <w:name w:val="Style Times New Roman 9 pt"/>
    <w:basedOn w:val="DefaultParagraphFont"/>
    <w:rsid w:val="0007076B"/>
    <w:rPr>
      <w:rFonts w:ascii="Times New Roman" w:hAnsi="Times New Roman" w:cs="Times New Roman" w:hint="default"/>
      <w:sz w:val="20"/>
    </w:rPr>
  </w:style>
  <w:style w:type="character" w:customStyle="1" w:styleId="Styleunderline9pt1">
    <w:name w:val="Style underline + 9 pt1"/>
    <w:basedOn w:val="DefaultParagraphFont"/>
    <w:rsid w:val="0007076B"/>
    <w:rPr>
      <w:u w:val="single"/>
    </w:rPr>
  </w:style>
  <w:style w:type="character" w:customStyle="1" w:styleId="Hyperlink23">
    <w:name w:val="Hyperlink23"/>
    <w:basedOn w:val="DefaultParagraphFont"/>
    <w:rsid w:val="0007076B"/>
    <w:rPr>
      <w:color w:val="3300CC"/>
      <w:u w:val="single"/>
    </w:rPr>
  </w:style>
  <w:style w:type="character" w:customStyle="1" w:styleId="body-text">
    <w:name w:val="body-text"/>
    <w:basedOn w:val="DefaultParagraphFont"/>
    <w:rsid w:val="0007076B"/>
  </w:style>
  <w:style w:type="character" w:customStyle="1" w:styleId="globalcontentbody">
    <w:name w:val="globalcontentbody"/>
    <w:basedOn w:val="DefaultParagraphFont"/>
    <w:rsid w:val="0007076B"/>
  </w:style>
  <w:style w:type="character" w:customStyle="1" w:styleId="Styleterm111ptUnderline">
    <w:name w:val="Style term1 + 11 pt Underline"/>
    <w:basedOn w:val="term1"/>
    <w:rsid w:val="0007076B"/>
    <w:rPr>
      <w:b/>
      <w:bCs/>
    </w:rPr>
  </w:style>
  <w:style w:type="character" w:customStyle="1" w:styleId="Style9pt">
    <w:name w:val="Style 9 pt"/>
    <w:basedOn w:val="DefaultParagraphFont"/>
    <w:rsid w:val="0007076B"/>
    <w:rPr>
      <w:rFonts w:ascii="Times New Roman" w:hAnsi="Times New Roman" w:cs="Times New Roman" w:hint="default"/>
      <w:sz w:val="20"/>
    </w:rPr>
  </w:style>
  <w:style w:type="character" w:customStyle="1" w:styleId="CharChar11">
    <w:name w:val="Char Char11"/>
    <w:basedOn w:val="DefaultParagraphFont"/>
    <w:rsid w:val="0007076B"/>
    <w:rPr>
      <w:rFonts w:ascii="Arial" w:hAnsi="Arial" w:cs="Arial" w:hint="default"/>
      <w:bCs/>
      <w:szCs w:val="26"/>
      <w:u w:val="single"/>
      <w:lang w:val="en-US" w:eastAsia="en-US" w:bidi="ar-SA"/>
    </w:rPr>
  </w:style>
  <w:style w:type="character" w:customStyle="1" w:styleId="authorbio">
    <w:name w:val="authorbio"/>
    <w:basedOn w:val="DefaultParagraphFont"/>
    <w:rsid w:val="0007076B"/>
  </w:style>
  <w:style w:type="character" w:customStyle="1" w:styleId="underlineChar0">
    <w:name w:val="underline Char"/>
    <w:basedOn w:val="DefaultParagraphFont"/>
    <w:rsid w:val="0007076B"/>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07076B"/>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07076B"/>
    <w:rPr>
      <w:sz w:val="20"/>
      <w:u w:val="single"/>
    </w:rPr>
  </w:style>
  <w:style w:type="character" w:customStyle="1" w:styleId="base">
    <w:name w:val="base"/>
    <w:basedOn w:val="DefaultParagraphFont"/>
    <w:rsid w:val="0007076B"/>
  </w:style>
  <w:style w:type="character" w:customStyle="1" w:styleId="part-of-speech">
    <w:name w:val="part-of-speech"/>
    <w:basedOn w:val="DefaultParagraphFont"/>
    <w:rsid w:val="0007076B"/>
  </w:style>
  <w:style w:type="character" w:customStyle="1" w:styleId="sep">
    <w:name w:val="sep"/>
    <w:basedOn w:val="DefaultParagraphFont"/>
    <w:rsid w:val="0007076B"/>
  </w:style>
  <w:style w:type="character" w:customStyle="1" w:styleId="pron">
    <w:name w:val="pron"/>
    <w:basedOn w:val="DefaultParagraphFont"/>
    <w:rsid w:val="0007076B"/>
  </w:style>
  <w:style w:type="character" w:customStyle="1" w:styleId="UnderlineCharChar1">
    <w:name w:val="Underline Char Char1"/>
    <w:aliases w:val="Heading 2 Char1 Char Char1,Heading 2 Char Char1 Char Ch"/>
    <w:basedOn w:val="DefaultParagraphFont"/>
    <w:qFormat/>
    <w:rsid w:val="0007076B"/>
    <w:rPr>
      <w:u w:val="single"/>
      <w:lang w:val="en-US" w:eastAsia="en-US" w:bidi="ar-SA"/>
    </w:rPr>
  </w:style>
  <w:style w:type="character" w:customStyle="1" w:styleId="StyleUnderlineCharChar111pt">
    <w:name w:val="Style Underline Char Char1 + 11 pt"/>
    <w:basedOn w:val="UnderlineCharChar1"/>
    <w:rsid w:val="0007076B"/>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07076B"/>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07076B"/>
    <w:rPr>
      <w:b/>
      <w:bCs/>
      <w:noProof w:val="0"/>
      <w:sz w:val="20"/>
      <w:u w:val="single"/>
      <w:lang w:val="en-US" w:eastAsia="en-US" w:bidi="ar-SA"/>
    </w:rPr>
  </w:style>
  <w:style w:type="character" w:customStyle="1" w:styleId="StyleunderlineArialNarrow9ptBold">
    <w:name w:val="Style underline + Arial Narrow 9 pt Bold"/>
    <w:basedOn w:val="DefaultParagraphFont"/>
    <w:rsid w:val="0007076B"/>
    <w:rPr>
      <w:u w:val="single"/>
    </w:rPr>
  </w:style>
  <w:style w:type="character" w:customStyle="1" w:styleId="StyleBoldandUnderlineCharCharCharChar9pt">
    <w:name w:val="Style Bold and Underline Char Char Char Char + 9 pt"/>
    <w:basedOn w:val="DefaultParagraphFont"/>
    <w:rsid w:val="0007076B"/>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07076B"/>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07076B"/>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07076B"/>
    <w:rPr>
      <w:rFonts w:ascii="Arial" w:hAnsi="Arial" w:cs="Arial" w:hint="default"/>
      <w:color w:val="000000"/>
      <w:sz w:val="10"/>
      <w:szCs w:val="22"/>
    </w:rPr>
  </w:style>
  <w:style w:type="character" w:customStyle="1" w:styleId="CharChar111">
    <w:name w:val="Char Char111"/>
    <w:basedOn w:val="DefaultParagraphFont"/>
    <w:rsid w:val="0007076B"/>
    <w:rPr>
      <w:rFonts w:ascii="Arial" w:hAnsi="Arial" w:cs="Arial" w:hint="default"/>
      <w:bCs/>
      <w:szCs w:val="26"/>
      <w:u w:val="single"/>
      <w:lang w:val="en-US" w:eastAsia="en-US" w:bidi="ar-SA"/>
    </w:rPr>
  </w:style>
  <w:style w:type="character" w:customStyle="1" w:styleId="AUnterdline">
    <w:name w:val="AUnterdline"/>
    <w:qFormat/>
    <w:rsid w:val="0007076B"/>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07076B"/>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07076B"/>
  </w:style>
  <w:style w:type="character" w:customStyle="1" w:styleId="StyleUnderline1">
    <w:name w:val="Style Underline1"/>
    <w:basedOn w:val="DefaultParagraphFont"/>
    <w:rsid w:val="0007076B"/>
    <w:rPr>
      <w:rFonts w:ascii="Times New Roman" w:hAnsi="Times New Roman" w:cs="Times New Roman" w:hint="default"/>
      <w:sz w:val="20"/>
      <w:u w:val="single"/>
    </w:rPr>
  </w:style>
  <w:style w:type="character" w:customStyle="1" w:styleId="DontRead">
    <w:name w:val="Don't Read"/>
    <w:qFormat/>
    <w:rsid w:val="0007076B"/>
    <w:rPr>
      <w:rFonts w:ascii="Times New Roman" w:hAnsi="Times New Roman" w:cs="Times New Roman" w:hint="default"/>
      <w:sz w:val="16"/>
    </w:rPr>
  </w:style>
  <w:style w:type="character" w:customStyle="1" w:styleId="Style11ptUnderline3">
    <w:name w:val="Style 11 pt Underline3"/>
    <w:rsid w:val="0007076B"/>
    <w:rPr>
      <w:sz w:val="20"/>
      <w:u w:val="single"/>
    </w:rPr>
  </w:style>
  <w:style w:type="character" w:customStyle="1" w:styleId="2">
    <w:name w:val="2"/>
    <w:rsid w:val="0007076B"/>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07076B"/>
    <w:rPr>
      <w:sz w:val="20"/>
      <w:u w:val="single"/>
    </w:rPr>
  </w:style>
  <w:style w:type="character" w:customStyle="1" w:styleId="Style9ptBoldUnderline5">
    <w:name w:val="Style 9 pt Bold Underline5"/>
    <w:basedOn w:val="DefaultParagraphFont"/>
    <w:rsid w:val="0007076B"/>
    <w:rPr>
      <w:b/>
      <w:bCs/>
      <w:sz w:val="20"/>
      <w:u w:val="single"/>
    </w:rPr>
  </w:style>
  <w:style w:type="character" w:customStyle="1" w:styleId="CharChar114">
    <w:name w:val="Char Char114"/>
    <w:basedOn w:val="DefaultParagraphFont"/>
    <w:rsid w:val="0007076B"/>
    <w:rPr>
      <w:rFonts w:ascii="Arial" w:hAnsi="Arial" w:cs="Arial" w:hint="default"/>
      <w:bCs/>
      <w:szCs w:val="26"/>
      <w:u w:val="single"/>
      <w:lang w:val="en-US" w:eastAsia="en-US" w:bidi="ar-SA"/>
    </w:rPr>
  </w:style>
  <w:style w:type="character" w:customStyle="1" w:styleId="CharChar113">
    <w:name w:val="Char Char113"/>
    <w:basedOn w:val="DefaultParagraphFont"/>
    <w:rsid w:val="0007076B"/>
    <w:rPr>
      <w:rFonts w:ascii="Arial" w:hAnsi="Arial" w:cs="Arial" w:hint="default"/>
      <w:bCs/>
      <w:szCs w:val="26"/>
      <w:u w:val="single"/>
      <w:lang w:val="en-US" w:eastAsia="en-US" w:bidi="ar-SA"/>
    </w:rPr>
  </w:style>
  <w:style w:type="character" w:customStyle="1" w:styleId="CharChar112">
    <w:name w:val="Char Char112"/>
    <w:basedOn w:val="DefaultParagraphFont"/>
    <w:rsid w:val="0007076B"/>
    <w:rPr>
      <w:rFonts w:ascii="Arial" w:hAnsi="Arial" w:cs="Arial" w:hint="default"/>
      <w:bCs/>
      <w:szCs w:val="26"/>
      <w:u w:val="single"/>
      <w:lang w:val="en-US" w:eastAsia="en-US" w:bidi="ar-SA"/>
    </w:rPr>
  </w:style>
  <w:style w:type="character" w:customStyle="1" w:styleId="zoomme">
    <w:name w:val="zoomme"/>
    <w:basedOn w:val="DefaultParagraphFont"/>
    <w:rsid w:val="0007076B"/>
  </w:style>
  <w:style w:type="character" w:customStyle="1" w:styleId="Date10">
    <w:name w:val="Date1"/>
    <w:basedOn w:val="DefaultParagraphFont"/>
    <w:rsid w:val="0007076B"/>
  </w:style>
  <w:style w:type="character" w:customStyle="1" w:styleId="classauthor">
    <w:name w:val="class=&quot;author&quot;"/>
    <w:basedOn w:val="DefaultParagraphFont"/>
    <w:rsid w:val="0007076B"/>
  </w:style>
  <w:style w:type="character" w:customStyle="1" w:styleId="CharCharChar">
    <w:name w:val="Char Char Char"/>
    <w:basedOn w:val="DefaultParagraphFont"/>
    <w:rsid w:val="0007076B"/>
    <w:rPr>
      <w:rFonts w:ascii="Arial" w:hAnsi="Arial" w:cs="Arial" w:hint="default"/>
      <w:bCs/>
      <w:szCs w:val="26"/>
      <w:u w:val="single"/>
      <w:lang w:val="en-US" w:eastAsia="en-US" w:bidi="ar-SA"/>
    </w:rPr>
  </w:style>
  <w:style w:type="character" w:customStyle="1" w:styleId="officialstitle-">
    <w:name w:val="official_s_title-"/>
    <w:basedOn w:val="DefaultParagraphFont"/>
    <w:rsid w:val="0007076B"/>
  </w:style>
  <w:style w:type="character" w:customStyle="1" w:styleId="officialsbureau">
    <w:name w:val="official_s_bureau"/>
    <w:basedOn w:val="DefaultParagraphFont"/>
    <w:rsid w:val="0007076B"/>
  </w:style>
  <w:style w:type="character" w:customStyle="1" w:styleId="gray">
    <w:name w:val="gray"/>
    <w:basedOn w:val="DefaultParagraphFont"/>
    <w:rsid w:val="0007076B"/>
  </w:style>
  <w:style w:type="character" w:customStyle="1" w:styleId="Styleunderline11ptBorderSinglesolidlineAuto05p">
    <w:name w:val="Style underline + 11 pt Border: : (Single solid line Auto  0.5 p..."/>
    <w:rsid w:val="0007076B"/>
    <w:rPr>
      <w:sz w:val="20"/>
      <w:u w:val="single"/>
      <w:bdr w:val="single" w:sz="4" w:space="0" w:color="auto" w:frame="1"/>
    </w:rPr>
  </w:style>
  <w:style w:type="character" w:customStyle="1" w:styleId="CardText-Underlined0">
    <w:name w:val="Card Text - Underlined"/>
    <w:rsid w:val="0007076B"/>
    <w:rPr>
      <w:b/>
      <w:bCs w:val="0"/>
      <w:sz w:val="20"/>
      <w:u w:val="single"/>
    </w:rPr>
  </w:style>
  <w:style w:type="character" w:customStyle="1" w:styleId="Style11ptItalicUnderline">
    <w:name w:val="Style 11 pt Italic Underline"/>
    <w:basedOn w:val="DefaultParagraphFont"/>
    <w:rsid w:val="0007076B"/>
    <w:rPr>
      <w:i/>
      <w:iCs/>
      <w:sz w:val="20"/>
      <w:u w:val="single"/>
    </w:rPr>
  </w:style>
  <w:style w:type="character" w:customStyle="1" w:styleId="Style11ptItalic">
    <w:name w:val="Style 11 pt Italic"/>
    <w:basedOn w:val="DefaultParagraphFont"/>
    <w:rsid w:val="0007076B"/>
    <w:rPr>
      <w:rFonts w:ascii="Times New Roman" w:hAnsi="Times New Roman" w:cs="Times New Roman" w:hint="default"/>
      <w:i/>
      <w:iCs/>
      <w:sz w:val="20"/>
    </w:rPr>
  </w:style>
  <w:style w:type="character" w:customStyle="1" w:styleId="Style9ptUnderline6">
    <w:name w:val="Style 9 pt Underline6"/>
    <w:basedOn w:val="DefaultParagraphFont"/>
    <w:rsid w:val="0007076B"/>
    <w:rPr>
      <w:sz w:val="20"/>
      <w:u w:val="single"/>
    </w:rPr>
  </w:style>
  <w:style w:type="character" w:customStyle="1" w:styleId="ct-with-fmlt">
    <w:name w:val="ct-with-fmlt"/>
    <w:basedOn w:val="DefaultParagraphFont"/>
    <w:rsid w:val="0007076B"/>
  </w:style>
  <w:style w:type="character" w:customStyle="1" w:styleId="ital-inline">
    <w:name w:val="ital-inline"/>
    <w:basedOn w:val="DefaultParagraphFont"/>
    <w:rsid w:val="0007076B"/>
  </w:style>
  <w:style w:type="character" w:customStyle="1" w:styleId="cross-head">
    <w:name w:val="cross-head"/>
    <w:rsid w:val="0007076B"/>
  </w:style>
  <w:style w:type="character" w:customStyle="1" w:styleId="dateline">
    <w:name w:val="dateline"/>
    <w:rsid w:val="0007076B"/>
  </w:style>
  <w:style w:type="character" w:customStyle="1" w:styleId="Subtitle1">
    <w:name w:val="Subtitle1"/>
    <w:rsid w:val="0007076B"/>
  </w:style>
  <w:style w:type="character" w:customStyle="1" w:styleId="metaorigin">
    <w:name w:val="meta_origin"/>
    <w:rsid w:val="0007076B"/>
  </w:style>
  <w:style w:type="character" w:customStyle="1" w:styleId="mandelbrotrefrag">
    <w:name w:val="mandelbrot_refrag"/>
    <w:rsid w:val="0007076B"/>
  </w:style>
  <w:style w:type="character" w:customStyle="1" w:styleId="eminfo">
    <w:name w:val="eminfo"/>
    <w:rsid w:val="0007076B"/>
  </w:style>
  <w:style w:type="character" w:customStyle="1" w:styleId="emhighlight">
    <w:name w:val="emhighlight"/>
    <w:rsid w:val="0007076B"/>
  </w:style>
  <w:style w:type="character" w:customStyle="1" w:styleId="at">
    <w:name w:val="at"/>
    <w:rsid w:val="0007076B"/>
  </w:style>
  <w:style w:type="character" w:customStyle="1" w:styleId="name">
    <w:name w:val="name"/>
    <w:rsid w:val="0007076B"/>
  </w:style>
  <w:style w:type="character" w:customStyle="1" w:styleId="tkrname">
    <w:name w:val="tkrname"/>
    <w:rsid w:val="0007076B"/>
  </w:style>
  <w:style w:type="character" w:customStyle="1" w:styleId="tkrchange">
    <w:name w:val="tkrchange"/>
    <w:rsid w:val="0007076B"/>
  </w:style>
  <w:style w:type="character" w:customStyle="1" w:styleId="source-org">
    <w:name w:val="source-org"/>
    <w:rsid w:val="0007076B"/>
  </w:style>
  <w:style w:type="character" w:customStyle="1" w:styleId="updated">
    <w:name w:val="updated"/>
    <w:rsid w:val="0007076B"/>
  </w:style>
  <w:style w:type="character" w:customStyle="1" w:styleId="last">
    <w:name w:val="last"/>
    <w:rsid w:val="0007076B"/>
  </w:style>
  <w:style w:type="character" w:customStyle="1" w:styleId="institution">
    <w:name w:val="institution"/>
    <w:rsid w:val="0007076B"/>
  </w:style>
  <w:style w:type="character" w:customStyle="1" w:styleId="CharChar5">
    <w:name w:val="Char Char5"/>
    <w:rsid w:val="0007076B"/>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07076B"/>
  </w:style>
  <w:style w:type="character" w:customStyle="1" w:styleId="Style11ptBoldUnderline1">
    <w:name w:val="Style 11 pt Bold Underline1"/>
    <w:rsid w:val="0007076B"/>
    <w:rPr>
      <w:b/>
      <w:bCs/>
      <w:sz w:val="20"/>
      <w:u w:val="single"/>
    </w:rPr>
  </w:style>
  <w:style w:type="character" w:customStyle="1" w:styleId="StyleStyleunderlineBold11pt">
    <w:name w:val="Style Style underline + Bold + 11 pt"/>
    <w:rsid w:val="0007076B"/>
    <w:rPr>
      <w:bCs/>
      <w:sz w:val="20"/>
      <w:u w:val="single"/>
    </w:rPr>
  </w:style>
  <w:style w:type="character" w:customStyle="1" w:styleId="StyleunderlineAsianTimesNewRomanBold">
    <w:name w:val="Style underline + (Asian) Times New Roman Bold"/>
    <w:rsid w:val="0007076B"/>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07076B"/>
    <w:rPr>
      <w:b/>
      <w:bCs/>
      <w:sz w:val="20"/>
      <w:u w:val="single"/>
      <w:bdr w:val="single" w:sz="4" w:space="0" w:color="auto" w:frame="1"/>
    </w:rPr>
  </w:style>
  <w:style w:type="character" w:customStyle="1" w:styleId="Style9ptBoldUnderline1">
    <w:name w:val="Style 9 pt Bold Underline1"/>
    <w:rsid w:val="0007076B"/>
    <w:rPr>
      <w:bCs/>
      <w:sz w:val="22"/>
      <w:u w:val="single"/>
    </w:rPr>
  </w:style>
  <w:style w:type="character" w:customStyle="1" w:styleId="Style11ptBoldUnderlineBorderSinglesolidlineAuto1">
    <w:name w:val="Style 11 pt Bold Underline Border: : (Single solid line Auto  ...1"/>
    <w:rsid w:val="0007076B"/>
    <w:rPr>
      <w:b/>
      <w:bCs/>
      <w:sz w:val="20"/>
      <w:u w:val="single"/>
      <w:bdr w:val="single" w:sz="4" w:space="0" w:color="auto" w:frame="1"/>
    </w:rPr>
  </w:style>
  <w:style w:type="character" w:customStyle="1" w:styleId="quotepeekbase">
    <w:name w:val="quotepeekbase"/>
    <w:rsid w:val="0007076B"/>
  </w:style>
  <w:style w:type="character" w:customStyle="1" w:styleId="cardChar10">
    <w:name w:val="card Char1"/>
    <w:rsid w:val="0007076B"/>
    <w:rPr>
      <w:rFonts w:ascii="Calibri" w:eastAsia="Calibri" w:hAnsi="Calibri" w:hint="default"/>
      <w:sz w:val="24"/>
      <w:szCs w:val="22"/>
      <w:lang w:val="x-none" w:eastAsia="x-none"/>
    </w:rPr>
  </w:style>
  <w:style w:type="character" w:customStyle="1" w:styleId="NormalCard">
    <w:name w:val="Normal Card"/>
    <w:uiPriority w:val="1"/>
    <w:qFormat/>
    <w:rsid w:val="0007076B"/>
    <w:rPr>
      <w:rFonts w:ascii="Times New Roman" w:hAnsi="Times New Roman" w:cs="Times New Roman" w:hint="default"/>
      <w:sz w:val="24"/>
    </w:rPr>
  </w:style>
  <w:style w:type="character" w:customStyle="1" w:styleId="HighlightedUnderline">
    <w:name w:val="Highlighted Underline"/>
    <w:uiPriority w:val="1"/>
    <w:qFormat/>
    <w:rsid w:val="0007076B"/>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07076B"/>
    <w:rPr>
      <w:rFonts w:ascii="Times New Roman" w:hAnsi="Times New Roman" w:cs="Times New Roman" w:hint="default"/>
      <w:sz w:val="16"/>
      <w:szCs w:val="16"/>
    </w:rPr>
  </w:style>
  <w:style w:type="character" w:customStyle="1" w:styleId="timebox">
    <w:name w:val="timebox"/>
    <w:rsid w:val="0007076B"/>
  </w:style>
  <w:style w:type="character" w:customStyle="1" w:styleId="Heading2Subtext">
    <w:name w:val="Heading 2 Subtext"/>
    <w:rsid w:val="0007076B"/>
    <w:rPr>
      <w:rFonts w:ascii="Times New Roman" w:hAnsi="Times New Roman" w:cs="Times New Roman" w:hint="default"/>
      <w:sz w:val="16"/>
    </w:rPr>
  </w:style>
  <w:style w:type="character" w:customStyle="1" w:styleId="-SmallText-">
    <w:name w:val="-Small Text-"/>
    <w:rsid w:val="0007076B"/>
    <w:rPr>
      <w:rFonts w:ascii="Garamond" w:hAnsi="Garamond" w:hint="default"/>
      <w:sz w:val="16"/>
    </w:rPr>
  </w:style>
  <w:style w:type="character" w:customStyle="1" w:styleId="citation">
    <w:name w:val="citation"/>
    <w:rsid w:val="0007076B"/>
  </w:style>
  <w:style w:type="character" w:customStyle="1" w:styleId="tagchar0">
    <w:name w:val="tagchar"/>
    <w:basedOn w:val="DefaultParagraphFont"/>
    <w:rsid w:val="0007076B"/>
  </w:style>
  <w:style w:type="character" w:customStyle="1" w:styleId="StyleBoldUnderline1">
    <w:name w:val="Style Bold Underline1"/>
    <w:basedOn w:val="DefaultParagraphFont"/>
    <w:rsid w:val="0007076B"/>
    <w:rPr>
      <w:b w:val="0"/>
      <w:bCs/>
      <w:u w:val="single"/>
    </w:rPr>
  </w:style>
  <w:style w:type="character" w:customStyle="1" w:styleId="label">
    <w:name w:val="label"/>
    <w:rsid w:val="0007076B"/>
  </w:style>
  <w:style w:type="paragraph" w:customStyle="1" w:styleId="nromal">
    <w:name w:val="nromal"/>
    <w:basedOn w:val="Normal"/>
    <w:uiPriority w:val="99"/>
    <w:qFormat/>
    <w:rsid w:val="0007076B"/>
    <w:pPr>
      <w:keepNext/>
      <w:keepLines/>
      <w:spacing w:before="200"/>
      <w:outlineLvl w:val="3"/>
    </w:pPr>
    <w:rPr>
      <w:rFonts w:eastAsia="Times New Roman" w:cs="Cambria"/>
      <w:b/>
      <w:iCs/>
    </w:rPr>
  </w:style>
  <w:style w:type="paragraph" w:customStyle="1" w:styleId="natural">
    <w:name w:val="natural"/>
    <w:basedOn w:val="Normal"/>
    <w:uiPriority w:val="99"/>
    <w:qFormat/>
    <w:rsid w:val="0007076B"/>
    <w:pPr>
      <w:keepNext/>
      <w:keepLines/>
      <w:spacing w:before="200"/>
      <w:outlineLvl w:val="3"/>
    </w:pPr>
    <w:rPr>
      <w:rFonts w:eastAsia="Times New Roman"/>
      <w:b/>
      <w:iCs/>
    </w:rPr>
  </w:style>
  <w:style w:type="paragraph" w:customStyle="1" w:styleId="nroaml">
    <w:name w:val="nroaml"/>
    <w:basedOn w:val="Normal"/>
    <w:uiPriority w:val="99"/>
    <w:qFormat/>
    <w:rsid w:val="0007076B"/>
    <w:pPr>
      <w:keepNext/>
      <w:keepLines/>
      <w:spacing w:before="200"/>
      <w:outlineLvl w:val="3"/>
    </w:pPr>
    <w:rPr>
      <w:rFonts w:eastAsia="Times New Roman"/>
      <w:b/>
      <w:iCs/>
    </w:rPr>
  </w:style>
  <w:style w:type="paragraph" w:customStyle="1" w:styleId="noraml">
    <w:name w:val="noraml"/>
    <w:basedOn w:val="Normal"/>
    <w:uiPriority w:val="99"/>
    <w:qFormat/>
    <w:rsid w:val="0007076B"/>
    <w:pPr>
      <w:keepNext/>
      <w:keepLines/>
      <w:spacing w:before="200"/>
      <w:outlineLvl w:val="3"/>
    </w:pPr>
    <w:rPr>
      <w:rFonts w:eastAsia="Times New Roman"/>
      <w:b/>
      <w:iCs/>
      <w:sz w:val="24"/>
    </w:rPr>
  </w:style>
  <w:style w:type="paragraph" w:styleId="ListBullet">
    <w:name w:val="List Bullet"/>
    <w:basedOn w:val="Normal"/>
    <w:link w:val="ListBulletChar"/>
    <w:unhideWhenUsed/>
    <w:rsid w:val="0007076B"/>
    <w:pPr>
      <w:tabs>
        <w:tab w:val="num" w:pos="360"/>
      </w:tabs>
      <w:ind w:left="360" w:hanging="360"/>
      <w:contextualSpacing/>
    </w:pPr>
    <w:rPr>
      <w:rFonts w:eastAsia="Calibri"/>
    </w:rPr>
  </w:style>
  <w:style w:type="table" w:styleId="MediumGrid1">
    <w:name w:val="Medium Grid 1"/>
    <w:basedOn w:val="TableNormal"/>
    <w:uiPriority w:val="67"/>
    <w:rsid w:val="0007076B"/>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07076B"/>
    <w:rPr>
      <w:rFonts w:eastAsia="Calibri"/>
      <w:sz w:val="16"/>
      <w:szCs w:val="16"/>
    </w:rPr>
  </w:style>
  <w:style w:type="character" w:customStyle="1" w:styleId="SmallSizeParagraphChar">
    <w:name w:val="Small Size Paragraph Char"/>
    <w:link w:val="SmallSizeParagraph"/>
    <w:rsid w:val="0007076B"/>
    <w:rPr>
      <w:rFonts w:ascii="Georgia" w:eastAsia="Calibri" w:hAnsi="Georgia"/>
      <w:sz w:val="16"/>
      <w:szCs w:val="16"/>
    </w:rPr>
  </w:style>
  <w:style w:type="character" w:customStyle="1" w:styleId="lede">
    <w:name w:val="lede"/>
    <w:basedOn w:val="DefaultParagraphFont"/>
    <w:rsid w:val="0007076B"/>
  </w:style>
  <w:style w:type="character" w:customStyle="1" w:styleId="Heading7Char1">
    <w:name w:val="Heading 7 Char1"/>
    <w:basedOn w:val="DefaultParagraphFont"/>
    <w:semiHidden/>
    <w:rsid w:val="0007076B"/>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07076B"/>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07076B"/>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07076B"/>
    <w:rPr>
      <w:rFonts w:eastAsia="MS Mincho"/>
      <w:szCs w:val="20"/>
      <w:u w:val="single"/>
    </w:rPr>
  </w:style>
  <w:style w:type="character" w:customStyle="1" w:styleId="UnderlineChar2CharCharChar">
    <w:name w:val="Underline Char2 Char Char Char"/>
    <w:link w:val="UnderlineChar2CharChar"/>
    <w:rsid w:val="0007076B"/>
    <w:rPr>
      <w:rFonts w:ascii="Georgia" w:eastAsia="MS Mincho" w:hAnsi="Georgia"/>
      <w:szCs w:val="20"/>
      <w:u w:val="single"/>
    </w:rPr>
  </w:style>
  <w:style w:type="paragraph" w:customStyle="1" w:styleId="StylecardLatinVerdana-BoldUnderline">
    <w:name w:val="Style card + (Latin) Verdana-Bold Underline"/>
    <w:basedOn w:val="Normal"/>
    <w:link w:val="StylecardLatinVerdana-BoldUnderlineChar"/>
    <w:qFormat/>
    <w:rsid w:val="0007076B"/>
    <w:pPr>
      <w:ind w:left="288" w:right="288"/>
    </w:pPr>
    <w:rPr>
      <w:rFonts w:eastAsia="SimSun" w:cs="Calibri"/>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07076B"/>
    <w:rPr>
      <w:rFonts w:ascii="Georgia" w:eastAsia="SimSun" w:hAnsi="Georgia" w:cs="Calibri"/>
      <w:kern w:val="32"/>
      <w:u w:val="single"/>
      <w:lang w:val="x-none" w:eastAsia="zh-CN"/>
    </w:rPr>
  </w:style>
  <w:style w:type="paragraph" w:customStyle="1" w:styleId="StyleCardText9pt">
    <w:name w:val="Style Card Text + 9 pt"/>
    <w:basedOn w:val="Normal"/>
    <w:link w:val="StyleCardText9ptChar"/>
    <w:qFormat/>
    <w:rsid w:val="0007076B"/>
    <w:pPr>
      <w:spacing w:after="200"/>
      <w:contextualSpacing/>
    </w:pPr>
    <w:rPr>
      <w:rFonts w:eastAsia="Calibri"/>
    </w:rPr>
  </w:style>
  <w:style w:type="character" w:customStyle="1" w:styleId="StyleCardText9ptChar">
    <w:name w:val="Style Card Text + 9 pt Char"/>
    <w:basedOn w:val="DefaultParagraphFont"/>
    <w:link w:val="StyleCardText9pt"/>
    <w:rsid w:val="0007076B"/>
    <w:rPr>
      <w:rFonts w:ascii="Georgia" w:eastAsia="Calibri" w:hAnsi="Georgia"/>
    </w:rPr>
  </w:style>
  <w:style w:type="paragraph" w:styleId="Quote">
    <w:name w:val="Quote"/>
    <w:aliases w:val="quote"/>
    <w:basedOn w:val="Normal"/>
    <w:next w:val="Normal"/>
    <w:link w:val="QuoteChar1"/>
    <w:uiPriority w:val="29"/>
    <w:qFormat/>
    <w:rsid w:val="0007076B"/>
    <w:pPr>
      <w:widowControl w:val="0"/>
    </w:pPr>
    <w:rPr>
      <w:rFonts w:eastAsia="Times New Roman"/>
      <w:iCs/>
      <w:color w:val="000000"/>
      <w:sz w:val="16"/>
      <w:lang w:bidi="en-US"/>
    </w:rPr>
  </w:style>
  <w:style w:type="character" w:customStyle="1" w:styleId="QuoteChar1">
    <w:name w:val="Quote Char1"/>
    <w:aliases w:val="quote Char1"/>
    <w:basedOn w:val="DefaultParagraphFont"/>
    <w:link w:val="Quote"/>
    <w:uiPriority w:val="29"/>
    <w:rsid w:val="0007076B"/>
    <w:rPr>
      <w:rFonts w:ascii="Georgia" w:eastAsia="Times New Roman" w:hAnsi="Georgia"/>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07076B"/>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07076B"/>
    <w:rPr>
      <w:rFonts w:ascii="Georgia" w:hAnsi="Georgia"/>
      <w:b/>
      <w:bCs/>
      <w:u w:val="single"/>
      <w:bdr w:val="single" w:sz="4" w:space="0" w:color="auto"/>
    </w:rPr>
  </w:style>
  <w:style w:type="character" w:customStyle="1" w:styleId="UnderlinedChar1">
    <w:name w:val="Underlined Char1"/>
    <w:basedOn w:val="DefaultParagraphFont"/>
    <w:rsid w:val="0007076B"/>
    <w:rPr>
      <w:rFonts w:ascii="Century Gothic" w:hAnsi="Century Gothic"/>
      <w:sz w:val="24"/>
      <w:u w:val="thick"/>
    </w:rPr>
  </w:style>
  <w:style w:type="character" w:customStyle="1" w:styleId="StyleTimesNewRoman12ptBold">
    <w:name w:val="Style Times New Roman 12 pt Bold"/>
    <w:rsid w:val="0007076B"/>
    <w:rPr>
      <w:b/>
      <w:bCs/>
      <w:sz w:val="24"/>
    </w:rPr>
  </w:style>
  <w:style w:type="character" w:customStyle="1" w:styleId="Intemphasis">
    <w:name w:val="Intemphasis"/>
    <w:uiPriority w:val="1"/>
    <w:qFormat/>
    <w:rsid w:val="0007076B"/>
    <w:rPr>
      <w:rFonts w:ascii="Cambria" w:hAnsi="Cambria"/>
      <w:b/>
      <w:sz w:val="20"/>
      <w:u w:val="single"/>
      <w:bdr w:val="single" w:sz="4" w:space="0" w:color="auto"/>
      <w:shd w:val="pct25" w:color="auto" w:fill="auto"/>
    </w:rPr>
  </w:style>
  <w:style w:type="character" w:customStyle="1" w:styleId="BoldUnderlineChar1">
    <w:name w:val="BoldUnderline Char1"/>
    <w:rsid w:val="0007076B"/>
    <w:rPr>
      <w:rFonts w:ascii="Times New Roman" w:eastAsia="Times New Roman" w:hAnsi="Times New Roman" w:cs="Times New Roman"/>
      <w:b/>
      <w:sz w:val="20"/>
      <w:szCs w:val="24"/>
      <w:u w:val="single"/>
    </w:rPr>
  </w:style>
  <w:style w:type="paragraph" w:customStyle="1" w:styleId="Tag12">
    <w:name w:val="Tag12"/>
    <w:basedOn w:val="Normal"/>
    <w:qFormat/>
    <w:rsid w:val="0007076B"/>
    <w:pPr>
      <w:contextualSpacing/>
    </w:pPr>
    <w:rPr>
      <w:rFonts w:eastAsia="Cambria"/>
      <w:b/>
      <w:sz w:val="24"/>
    </w:rPr>
  </w:style>
  <w:style w:type="paragraph" w:customStyle="1" w:styleId="Shrink8">
    <w:name w:val="Shrink8"/>
    <w:basedOn w:val="Normal"/>
    <w:qFormat/>
    <w:rsid w:val="0007076B"/>
    <w:rPr>
      <w:rFonts w:eastAsia="Cambria"/>
    </w:rPr>
  </w:style>
  <w:style w:type="paragraph" w:customStyle="1" w:styleId="UnderlineText">
    <w:name w:val="Underline Text"/>
    <w:basedOn w:val="Normal"/>
    <w:link w:val="UnderlineTextChar"/>
    <w:qFormat/>
    <w:rsid w:val="0007076B"/>
    <w:pPr>
      <w:ind w:left="288"/>
    </w:pPr>
    <w:rPr>
      <w:rFonts w:asciiTheme="minorHAnsi" w:hAnsiTheme="minorHAnsi"/>
      <w:szCs w:val="24"/>
      <w:u w:val="single"/>
    </w:rPr>
  </w:style>
  <w:style w:type="paragraph" w:customStyle="1" w:styleId="HotRoute0">
    <w:name w:val="Hot Route"/>
    <w:basedOn w:val="Normal"/>
    <w:link w:val="HotRouteChar0"/>
    <w:qFormat/>
    <w:rsid w:val="0007076B"/>
    <w:pPr>
      <w:ind w:left="288"/>
    </w:pPr>
    <w:rPr>
      <w:rFonts w:eastAsia="Cambria"/>
      <w:iCs/>
      <w:color w:val="000000"/>
      <w:sz w:val="18"/>
    </w:rPr>
  </w:style>
  <w:style w:type="character" w:customStyle="1" w:styleId="commentstext">
    <w:name w:val="comments_text"/>
    <w:uiPriority w:val="99"/>
    <w:rsid w:val="0007076B"/>
    <w:rPr>
      <w:rFonts w:cs="Times New Roman"/>
    </w:rPr>
  </w:style>
  <w:style w:type="paragraph" w:customStyle="1" w:styleId="Heading42">
    <w:name w:val="Heading 42"/>
    <w:basedOn w:val="Normal"/>
    <w:qFormat/>
    <w:rsid w:val="0007076B"/>
    <w:rPr>
      <w:rFonts w:eastAsia="Times New Roman"/>
    </w:rPr>
  </w:style>
  <w:style w:type="paragraph" w:customStyle="1" w:styleId="DebateNormal">
    <w:name w:val="DebateNormal"/>
    <w:basedOn w:val="Normal"/>
    <w:link w:val="DebateNormalChar"/>
    <w:qFormat/>
    <w:rsid w:val="0007076B"/>
    <w:pPr>
      <w:spacing w:line="276" w:lineRule="auto"/>
    </w:pPr>
    <w:rPr>
      <w:rFonts w:eastAsia="Calibri"/>
      <w:szCs w:val="20"/>
    </w:rPr>
  </w:style>
  <w:style w:type="character" w:customStyle="1" w:styleId="DebateNormalChar">
    <w:name w:val="DebateNormal Char"/>
    <w:basedOn w:val="DefaultParagraphFont"/>
    <w:link w:val="DebateNormal"/>
    <w:rsid w:val="0007076B"/>
    <w:rPr>
      <w:rFonts w:ascii="Georgia" w:eastAsia="Calibri" w:hAnsi="Georgia"/>
      <w:szCs w:val="20"/>
    </w:rPr>
  </w:style>
  <w:style w:type="paragraph" w:customStyle="1" w:styleId="DebateEmphasis">
    <w:name w:val="DebateEmphasis"/>
    <w:basedOn w:val="Normal"/>
    <w:link w:val="DebateEmphasisChar"/>
    <w:qFormat/>
    <w:rsid w:val="0007076B"/>
    <w:pPr>
      <w:spacing w:line="276" w:lineRule="auto"/>
    </w:pPr>
    <w:rPr>
      <w:rFonts w:eastAsia="Calibri"/>
      <w:b/>
      <w:szCs w:val="20"/>
      <w:u w:val="single"/>
    </w:rPr>
  </w:style>
  <w:style w:type="character" w:customStyle="1" w:styleId="DebateEmphasisChar">
    <w:name w:val="DebateEmphasis Char"/>
    <w:basedOn w:val="DefaultParagraphFont"/>
    <w:link w:val="DebateEmphasis"/>
    <w:rsid w:val="0007076B"/>
    <w:rPr>
      <w:rFonts w:ascii="Georgia" w:eastAsia="Calibri" w:hAnsi="Georgia"/>
      <w:b/>
      <w:szCs w:val="20"/>
      <w:u w:val="single"/>
    </w:rPr>
  </w:style>
  <w:style w:type="paragraph" w:customStyle="1" w:styleId="NormalCite">
    <w:name w:val="NormalCite"/>
    <w:link w:val="NormalCiteChar"/>
    <w:qFormat/>
    <w:rsid w:val="0007076B"/>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07076B"/>
    <w:rPr>
      <w:rFonts w:ascii="Times New Roman" w:hAnsi="Times New Roman" w:cs="Times New Roman"/>
      <w:sz w:val="18"/>
    </w:rPr>
  </w:style>
  <w:style w:type="paragraph" w:customStyle="1" w:styleId="StyleUnderlineChar11pt3">
    <w:name w:val="Style Underline Char + 11 pt3"/>
    <w:link w:val="StyleUnderlineChar11pt3Char"/>
    <w:qFormat/>
    <w:rsid w:val="0007076B"/>
    <w:rPr>
      <w:rFonts w:ascii="Arial Narrow" w:eastAsia="Times New Roman" w:hAnsi="Arial Narrow"/>
      <w:szCs w:val="24"/>
      <w:u w:val="single"/>
    </w:rPr>
  </w:style>
  <w:style w:type="character" w:customStyle="1" w:styleId="StyleUnderlineChar11pt3Char">
    <w:name w:val="Style Underline Char + 11 pt3 Char"/>
    <w:basedOn w:val="DefaultParagraphFont"/>
    <w:link w:val="StyleUnderlineChar11pt3"/>
    <w:rsid w:val="0007076B"/>
    <w:rPr>
      <w:rFonts w:ascii="Arial Narrow" w:eastAsia="Times New Roman" w:hAnsi="Arial Narrow"/>
      <w:szCs w:val="24"/>
      <w:u w:val="single"/>
    </w:rPr>
  </w:style>
  <w:style w:type="character" w:customStyle="1" w:styleId="date-display-single">
    <w:name w:val="date-display-single"/>
    <w:basedOn w:val="DefaultParagraphFont"/>
    <w:rsid w:val="0007076B"/>
  </w:style>
  <w:style w:type="character" w:customStyle="1" w:styleId="StyleunderlineBold0">
    <w:name w:val="Style underline + Bold"/>
    <w:basedOn w:val="DefaultParagraphFont"/>
    <w:rsid w:val="0007076B"/>
    <w:rPr>
      <w:u w:val="single"/>
    </w:rPr>
  </w:style>
  <w:style w:type="character" w:customStyle="1" w:styleId="BodyTextIndent3Char1">
    <w:name w:val="Body Text Indent 3 Char1"/>
    <w:basedOn w:val="DefaultParagraphFont"/>
    <w:uiPriority w:val="99"/>
    <w:rsid w:val="0007076B"/>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tag + 12 pt1"/>
    <w:basedOn w:val="DefaultParagraphFont"/>
    <w:uiPriority w:val="5"/>
    <w:qFormat/>
    <w:rsid w:val="0007076B"/>
    <w:rPr>
      <w:b/>
      <w:bCs/>
      <w:strike w:val="0"/>
      <w:dstrike w:val="0"/>
      <w:sz w:val="24"/>
      <w:u w:val="none"/>
      <w:effect w:val="none"/>
    </w:rPr>
  </w:style>
  <w:style w:type="character" w:customStyle="1" w:styleId="UnderlineChar5Char">
    <w:name w:val="Underline Char5 Char"/>
    <w:basedOn w:val="DefaultParagraphFont"/>
    <w:rsid w:val="0007076B"/>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07076B"/>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07076B"/>
    <w:rPr>
      <w:szCs w:val="24"/>
      <w:u w:val="single"/>
      <w:lang w:val="en-US" w:eastAsia="en-US" w:bidi="ar-SA"/>
    </w:rPr>
  </w:style>
  <w:style w:type="character" w:customStyle="1" w:styleId="UnderlineChar4Char">
    <w:name w:val="Underline Char4 Char"/>
    <w:basedOn w:val="DefaultParagraphFont"/>
    <w:link w:val="UnderlineChar4"/>
    <w:rsid w:val="0007076B"/>
    <w:rPr>
      <w:szCs w:val="24"/>
      <w:u w:val="single"/>
    </w:rPr>
  </w:style>
  <w:style w:type="paragraph" w:customStyle="1" w:styleId="UnderlineChar4">
    <w:name w:val="Underline Char4"/>
    <w:basedOn w:val="Normal"/>
    <w:link w:val="UnderlineChar4Char"/>
    <w:qFormat/>
    <w:rsid w:val="0007076B"/>
    <w:rPr>
      <w:rFonts w:asciiTheme="minorHAnsi" w:hAnsiTheme="minorHAnsi"/>
      <w:szCs w:val="24"/>
      <w:u w:val="single"/>
    </w:rPr>
  </w:style>
  <w:style w:type="character" w:customStyle="1" w:styleId="BoldandUnderlineChar3Char2">
    <w:name w:val="Bold and Underline Char3 Char2"/>
    <w:basedOn w:val="DefaultParagraphFont"/>
    <w:link w:val="BoldandUnderlineChar3"/>
    <w:rsid w:val="0007076B"/>
    <w:rPr>
      <w:b/>
      <w:szCs w:val="24"/>
      <w:u w:val="single"/>
    </w:rPr>
  </w:style>
  <w:style w:type="paragraph" w:customStyle="1" w:styleId="BoldandUnderlineChar3">
    <w:name w:val="Bold and Underline Char3"/>
    <w:basedOn w:val="Normal"/>
    <w:link w:val="BoldandUnderlineChar3Char2"/>
    <w:qFormat/>
    <w:rsid w:val="0007076B"/>
    <w:rPr>
      <w:rFonts w:asciiTheme="minorHAnsi" w:hAnsiTheme="minorHAnsi"/>
      <w:b/>
      <w:szCs w:val="24"/>
      <w:u w:val="single"/>
    </w:rPr>
  </w:style>
  <w:style w:type="paragraph" w:customStyle="1" w:styleId="Language">
    <w:name w:val="Language"/>
    <w:basedOn w:val="Normal"/>
    <w:link w:val="LanguageChar"/>
    <w:qFormat/>
    <w:rsid w:val="0007076B"/>
    <w:rPr>
      <w:rFonts w:eastAsia="Times New Roman"/>
      <w:strike/>
      <w:szCs w:val="20"/>
    </w:rPr>
  </w:style>
  <w:style w:type="character" w:customStyle="1" w:styleId="LanguageChar">
    <w:name w:val="Language Char"/>
    <w:basedOn w:val="DefaultParagraphFont"/>
    <w:link w:val="Language"/>
    <w:rsid w:val="0007076B"/>
    <w:rPr>
      <w:rFonts w:ascii="Georgia" w:eastAsia="Times New Roman" w:hAnsi="Georgia"/>
      <w:strike/>
      <w:szCs w:val="20"/>
    </w:rPr>
  </w:style>
  <w:style w:type="paragraph" w:customStyle="1" w:styleId="UnderlineChar3">
    <w:name w:val="Underline Char3"/>
    <w:basedOn w:val="Normal"/>
    <w:link w:val="UnderlineChar3Char"/>
    <w:qFormat/>
    <w:rsid w:val="0007076B"/>
    <w:rPr>
      <w:rFonts w:eastAsia="Times New Roman"/>
      <w:u w:val="single"/>
    </w:rPr>
  </w:style>
  <w:style w:type="character" w:customStyle="1" w:styleId="UnderlineChar3Char">
    <w:name w:val="Underline Char3 Char"/>
    <w:basedOn w:val="DefaultParagraphFont"/>
    <w:link w:val="UnderlineChar3"/>
    <w:rsid w:val="0007076B"/>
    <w:rPr>
      <w:rFonts w:ascii="Georgia" w:eastAsia="Times New Roman" w:hAnsi="Georgia"/>
      <w:u w:val="single"/>
    </w:rPr>
  </w:style>
  <w:style w:type="paragraph" w:customStyle="1" w:styleId="BoldandUnderlineChar3Char">
    <w:name w:val="Bold and Underline Char3 Char"/>
    <w:basedOn w:val="Normal"/>
    <w:link w:val="BoldandUnderlineChar3CharChar"/>
    <w:qFormat/>
    <w:rsid w:val="0007076B"/>
    <w:rPr>
      <w:rFonts w:eastAsia="Times New Roman"/>
      <w:b/>
      <w:u w:val="single"/>
    </w:rPr>
  </w:style>
  <w:style w:type="character" w:customStyle="1" w:styleId="BoldandUnderlineChar3CharChar">
    <w:name w:val="Bold and Underline Char3 Char Char"/>
    <w:basedOn w:val="DefaultParagraphFont"/>
    <w:link w:val="BoldandUnderlineChar3Char"/>
    <w:rsid w:val="0007076B"/>
    <w:rPr>
      <w:rFonts w:ascii="Georgia" w:eastAsia="Times New Roman" w:hAnsi="Georgia"/>
      <w:b/>
      <w:u w:val="single"/>
    </w:rPr>
  </w:style>
  <w:style w:type="character" w:customStyle="1" w:styleId="FontStyle477">
    <w:name w:val="Font Style477"/>
    <w:basedOn w:val="DefaultParagraphFont"/>
    <w:uiPriority w:val="99"/>
    <w:rsid w:val="0007076B"/>
    <w:rPr>
      <w:rFonts w:ascii="Times New Roman" w:hAnsi="Times New Roman" w:cs="Times New Roman"/>
      <w:sz w:val="18"/>
      <w:szCs w:val="18"/>
    </w:rPr>
  </w:style>
  <w:style w:type="character" w:customStyle="1" w:styleId="FontStyle505">
    <w:name w:val="Font Style505"/>
    <w:basedOn w:val="DefaultParagraphFont"/>
    <w:uiPriority w:val="99"/>
    <w:rsid w:val="0007076B"/>
    <w:rPr>
      <w:rFonts w:ascii="Times New Roman" w:hAnsi="Times New Roman" w:cs="Times New Roman"/>
      <w:sz w:val="18"/>
      <w:szCs w:val="18"/>
    </w:rPr>
  </w:style>
  <w:style w:type="character" w:customStyle="1" w:styleId="FontStyle514">
    <w:name w:val="Font Style514"/>
    <w:basedOn w:val="DefaultParagraphFont"/>
    <w:uiPriority w:val="99"/>
    <w:rsid w:val="0007076B"/>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07076B"/>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07076B"/>
    <w:rPr>
      <w:rFonts w:ascii="Georgia" w:eastAsia="Times New Roman" w:hAnsi="Georgia"/>
      <w:b/>
      <w:bCs/>
      <w:i/>
      <w:iCs/>
      <w:u w:val="single"/>
    </w:rPr>
  </w:style>
  <w:style w:type="character" w:customStyle="1" w:styleId="FontStyle500">
    <w:name w:val="Font Style500"/>
    <w:basedOn w:val="DefaultParagraphFont"/>
    <w:uiPriority w:val="99"/>
    <w:rsid w:val="0007076B"/>
    <w:rPr>
      <w:rFonts w:ascii="Times New Roman" w:hAnsi="Times New Roman" w:cs="Times New Roman"/>
      <w:b/>
      <w:bCs/>
      <w:sz w:val="16"/>
      <w:szCs w:val="16"/>
    </w:rPr>
  </w:style>
  <w:style w:type="character" w:customStyle="1" w:styleId="LanguageEditingChar">
    <w:name w:val="Language Editing Char"/>
    <w:link w:val="LanguageEditing"/>
    <w:locked/>
    <w:rsid w:val="0007076B"/>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07076B"/>
    <w:rPr>
      <w:rFonts w:ascii="Times New Roman" w:eastAsia="Times New Roman" w:hAnsi="Times New Roman" w:cs="Times New Roman"/>
      <w:strike/>
      <w:szCs w:val="24"/>
    </w:rPr>
  </w:style>
  <w:style w:type="character" w:customStyle="1" w:styleId="BoldandUnderlineCharChar">
    <w:name w:val="Bold and Underline Char Char"/>
    <w:basedOn w:val="DefaultParagraphFont"/>
    <w:rsid w:val="0007076B"/>
    <w:rPr>
      <w:rFonts w:ascii="Times New Roman" w:eastAsia="Times New Roman" w:hAnsi="Times New Roman" w:cs="Times New Roman"/>
      <w:b/>
      <w:szCs w:val="24"/>
      <w:u w:val="single"/>
    </w:rPr>
  </w:style>
  <w:style w:type="paragraph" w:customStyle="1" w:styleId="CardT1">
    <w:name w:val="CardT1"/>
    <w:basedOn w:val="Normal"/>
    <w:link w:val="CardT1Char"/>
    <w:qFormat/>
    <w:rsid w:val="0007076B"/>
    <w:rPr>
      <w:rFonts w:eastAsia="Calibri"/>
      <w:kern w:val="2"/>
      <w:sz w:val="14"/>
      <w:szCs w:val="14"/>
      <w:lang w:eastAsia="zh-TW"/>
    </w:rPr>
  </w:style>
  <w:style w:type="character" w:customStyle="1" w:styleId="CardT1Char">
    <w:name w:val="CardT1 Char"/>
    <w:link w:val="CardT1"/>
    <w:rsid w:val="0007076B"/>
    <w:rPr>
      <w:rFonts w:ascii="Georgia" w:eastAsia="Calibri" w:hAnsi="Georgia"/>
      <w:kern w:val="2"/>
      <w:sz w:val="14"/>
      <w:szCs w:val="14"/>
      <w:lang w:eastAsia="zh-TW"/>
    </w:rPr>
  </w:style>
  <w:style w:type="character" w:customStyle="1" w:styleId="CardCite1">
    <w:name w:val="CardCite1"/>
    <w:qFormat/>
    <w:rsid w:val="0007076B"/>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07076B"/>
    <w:rPr>
      <w:rFonts w:ascii="Times New Roman" w:hAnsi="Times New Roman" w:cs="Times New Roman"/>
      <w:sz w:val="14"/>
      <w:szCs w:val="14"/>
    </w:rPr>
  </w:style>
  <w:style w:type="character" w:customStyle="1" w:styleId="FontStyle212">
    <w:name w:val="Font Style212"/>
    <w:basedOn w:val="DefaultParagraphFont"/>
    <w:uiPriority w:val="99"/>
    <w:rsid w:val="0007076B"/>
    <w:rPr>
      <w:rFonts w:ascii="Times New Roman" w:hAnsi="Times New Roman" w:cs="Times New Roman"/>
      <w:b/>
      <w:bCs/>
      <w:sz w:val="18"/>
      <w:szCs w:val="18"/>
    </w:rPr>
  </w:style>
  <w:style w:type="character" w:customStyle="1" w:styleId="FontStyle275">
    <w:name w:val="Font Style275"/>
    <w:basedOn w:val="DefaultParagraphFont"/>
    <w:uiPriority w:val="99"/>
    <w:rsid w:val="0007076B"/>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07076B"/>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07076B"/>
    <w:rPr>
      <w:rFonts w:eastAsia="Times New Roman"/>
      <w:b/>
      <w:bCs/>
      <w:szCs w:val="24"/>
      <w:u w:val="single"/>
    </w:rPr>
  </w:style>
  <w:style w:type="paragraph" w:customStyle="1" w:styleId="Underline20">
    <w:name w:val="Underline2"/>
    <w:basedOn w:val="Normal"/>
    <w:link w:val="Underline2Char"/>
    <w:uiPriority w:val="4"/>
    <w:qFormat/>
    <w:rsid w:val="0007076B"/>
    <w:rPr>
      <w:rFonts w:eastAsia="Calibri"/>
      <w:u w:val="single"/>
    </w:rPr>
  </w:style>
  <w:style w:type="character" w:customStyle="1" w:styleId="Underline2Char">
    <w:name w:val="Underline2 Char"/>
    <w:link w:val="Underline20"/>
    <w:uiPriority w:val="4"/>
    <w:rsid w:val="0007076B"/>
    <w:rPr>
      <w:rFonts w:ascii="Georgia" w:eastAsia="Calibri" w:hAnsi="Georgia"/>
      <w:u w:val="single"/>
    </w:rPr>
  </w:style>
  <w:style w:type="character" w:customStyle="1" w:styleId="CharacterStyle3">
    <w:name w:val="Character Style 3"/>
    <w:rsid w:val="0007076B"/>
    <w:rPr>
      <w:rFonts w:ascii="Bookman Old Style" w:hAnsi="Bookman Old Style" w:cs="Bookman Old Style"/>
      <w:spacing w:val="-5"/>
      <w:sz w:val="18"/>
      <w:szCs w:val="18"/>
    </w:rPr>
  </w:style>
  <w:style w:type="paragraph" w:customStyle="1" w:styleId="p0">
    <w:name w:val="p0"/>
    <w:basedOn w:val="Normal"/>
    <w:qFormat/>
    <w:rsid w:val="0007076B"/>
    <w:pPr>
      <w:spacing w:before="100" w:beforeAutospacing="1" w:after="100" w:afterAutospacing="1"/>
    </w:pPr>
    <w:rPr>
      <w:rFonts w:eastAsia="Times New Roman"/>
      <w:sz w:val="24"/>
    </w:rPr>
  </w:style>
  <w:style w:type="character" w:customStyle="1" w:styleId="1">
    <w:name w:val="1"/>
    <w:rsid w:val="0007076B"/>
    <w:rPr>
      <w:rFonts w:cs="Arial"/>
      <w:bCs/>
      <w:sz w:val="20"/>
      <w:u w:val="single"/>
      <w:lang w:val="en-US" w:eastAsia="en-US" w:bidi="ar-SA"/>
    </w:rPr>
  </w:style>
  <w:style w:type="paragraph" w:customStyle="1" w:styleId="dropcap">
    <w:name w:val="dropcap"/>
    <w:basedOn w:val="Normal"/>
    <w:uiPriority w:val="99"/>
    <w:qFormat/>
    <w:rsid w:val="0007076B"/>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07076B"/>
    <w:rPr>
      <w:rFonts w:ascii="Georgia" w:hAnsi="Georgia"/>
    </w:rPr>
  </w:style>
  <w:style w:type="paragraph" w:customStyle="1" w:styleId="StyleStyle49pt6">
    <w:name w:val="Style Style4 + 9 pt6"/>
    <w:basedOn w:val="Style4"/>
    <w:link w:val="StyleStyle49pt6Char"/>
    <w:qFormat/>
    <w:rsid w:val="0007076B"/>
  </w:style>
  <w:style w:type="character" w:customStyle="1" w:styleId="StyleStyle49pt6Char">
    <w:name w:val="Style Style4 + 9 pt6 Char"/>
    <w:basedOn w:val="Style4Char"/>
    <w:link w:val="StyleStyle49pt6"/>
    <w:rsid w:val="0007076B"/>
    <w:rPr>
      <w:rFonts w:ascii="Georgia" w:eastAsia="Times New Roman" w:hAnsi="Georgia"/>
      <w:u w:val="single"/>
    </w:rPr>
  </w:style>
  <w:style w:type="paragraph" w:customStyle="1" w:styleId="UnderlineCharCharCharChar">
    <w:name w:val="Underline Char Char Char Char"/>
    <w:basedOn w:val="Normal"/>
    <w:link w:val="UnderlineCharCharCharCharChar"/>
    <w:qFormat/>
    <w:rsid w:val="0007076B"/>
    <w:rPr>
      <w:rFonts w:eastAsia="Times New Roman" w:cs="Times New Roman"/>
      <w:szCs w:val="24"/>
      <w:u w:val="single"/>
    </w:rPr>
  </w:style>
  <w:style w:type="character" w:customStyle="1" w:styleId="CharChar31">
    <w:name w:val="Char Char31"/>
    <w:rsid w:val="0007076B"/>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07076B"/>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07076B"/>
    <w:rPr>
      <w:rFonts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07076B"/>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07076B"/>
    <w:rPr>
      <w:rFonts w:cs="Calibri"/>
      <w:b/>
      <w:bCs/>
      <w:szCs w:val="24"/>
      <w:u w:val="single"/>
    </w:rPr>
  </w:style>
  <w:style w:type="character" w:customStyle="1" w:styleId="Subtitle2">
    <w:name w:val="Subtitle2"/>
    <w:rsid w:val="0007076B"/>
  </w:style>
  <w:style w:type="character" w:customStyle="1" w:styleId="drop">
    <w:name w:val="drop"/>
    <w:rsid w:val="0007076B"/>
  </w:style>
  <w:style w:type="character" w:customStyle="1" w:styleId="bioline">
    <w:name w:val="bioline"/>
    <w:rsid w:val="0007076B"/>
  </w:style>
  <w:style w:type="character" w:customStyle="1" w:styleId="articletitle0">
    <w:name w:val="article_title"/>
    <w:rsid w:val="0007076B"/>
  </w:style>
  <w:style w:type="character" w:customStyle="1" w:styleId="A4">
    <w:name w:val="A4"/>
    <w:rsid w:val="0007076B"/>
    <w:rPr>
      <w:color w:val="000000"/>
    </w:rPr>
  </w:style>
  <w:style w:type="character" w:customStyle="1" w:styleId="DebatenoramlChar">
    <w:name w:val="Debatenoraml Char"/>
    <w:link w:val="Debatenoraml"/>
    <w:locked/>
    <w:rsid w:val="0007076B"/>
    <w:rPr>
      <w:rFonts w:ascii="Times New Roman" w:hAnsi="Times New Roman"/>
    </w:rPr>
  </w:style>
  <w:style w:type="paragraph" w:customStyle="1" w:styleId="Debatenoraml">
    <w:name w:val="Debatenoraml"/>
    <w:basedOn w:val="NoSpacing"/>
    <w:link w:val="DebatenoramlChar"/>
    <w:qFormat/>
    <w:rsid w:val="0007076B"/>
    <w:pPr>
      <w:spacing w:line="240" w:lineRule="auto"/>
    </w:pPr>
    <w:rPr>
      <w:rFonts w:ascii="Times New Roman" w:hAnsi="Times New Roman"/>
    </w:rPr>
  </w:style>
  <w:style w:type="character" w:customStyle="1" w:styleId="s2">
    <w:name w:val="s2"/>
    <w:rsid w:val="0007076B"/>
  </w:style>
  <w:style w:type="character" w:customStyle="1" w:styleId="s4">
    <w:name w:val="s4"/>
    <w:rsid w:val="0007076B"/>
  </w:style>
  <w:style w:type="character" w:customStyle="1" w:styleId="s5">
    <w:name w:val="s5"/>
    <w:rsid w:val="0007076B"/>
  </w:style>
  <w:style w:type="paragraph" w:customStyle="1" w:styleId="SynergyTag">
    <w:name w:val="SynergyTag"/>
    <w:basedOn w:val="Normal"/>
    <w:uiPriority w:val="99"/>
    <w:qFormat/>
    <w:rsid w:val="0007076B"/>
    <w:rPr>
      <w:rFonts w:eastAsia="Calibri"/>
      <w:b/>
    </w:rPr>
  </w:style>
  <w:style w:type="paragraph" w:customStyle="1" w:styleId="Quals">
    <w:name w:val="Quals"/>
    <w:basedOn w:val="Normal"/>
    <w:link w:val="QualsChar"/>
    <w:qFormat/>
    <w:rsid w:val="0007076B"/>
    <w:rPr>
      <w:rFonts w:eastAsia="Calibri"/>
      <w:sz w:val="18"/>
    </w:rPr>
  </w:style>
  <w:style w:type="character" w:customStyle="1" w:styleId="QualsChar">
    <w:name w:val="Quals Char"/>
    <w:link w:val="Quals"/>
    <w:rsid w:val="0007076B"/>
    <w:rPr>
      <w:rFonts w:ascii="Georgia" w:eastAsia="Calibri" w:hAnsi="Georgia"/>
      <w:sz w:val="18"/>
    </w:rPr>
  </w:style>
  <w:style w:type="character" w:customStyle="1" w:styleId="cap">
    <w:name w:val="cap"/>
    <w:rsid w:val="0007076B"/>
  </w:style>
  <w:style w:type="character" w:customStyle="1" w:styleId="rightsnotice">
    <w:name w:val="rightsnotice"/>
    <w:rsid w:val="0007076B"/>
  </w:style>
  <w:style w:type="paragraph" w:customStyle="1" w:styleId="times">
    <w:name w:val="times"/>
    <w:basedOn w:val="Normal"/>
    <w:uiPriority w:val="99"/>
    <w:qFormat/>
    <w:rsid w:val="0007076B"/>
    <w:pPr>
      <w:spacing w:before="100" w:beforeAutospacing="1" w:after="100" w:afterAutospacing="1"/>
    </w:pPr>
    <w:rPr>
      <w:rFonts w:eastAsia="Times New Roman"/>
      <w:sz w:val="24"/>
    </w:rPr>
  </w:style>
  <w:style w:type="character" w:customStyle="1" w:styleId="Caption1">
    <w:name w:val="Caption1"/>
    <w:rsid w:val="0007076B"/>
  </w:style>
  <w:style w:type="character" w:customStyle="1" w:styleId="credit">
    <w:name w:val="credit"/>
    <w:rsid w:val="0007076B"/>
  </w:style>
  <w:style w:type="character" w:customStyle="1" w:styleId="scaps">
    <w:name w:val="scaps"/>
    <w:rsid w:val="0007076B"/>
  </w:style>
  <w:style w:type="character" w:customStyle="1" w:styleId="current-article">
    <w:name w:val="current-article"/>
    <w:rsid w:val="0007076B"/>
  </w:style>
  <w:style w:type="character" w:customStyle="1" w:styleId="related-current-indicator">
    <w:name w:val="related-current-indicator"/>
    <w:rsid w:val="0007076B"/>
  </w:style>
  <w:style w:type="character" w:customStyle="1" w:styleId="bylclear">
    <w:name w:val="bylclear"/>
    <w:rsid w:val="0007076B"/>
  </w:style>
  <w:style w:type="character" w:customStyle="1" w:styleId="timestamp">
    <w:name w:val="timestamp"/>
    <w:rsid w:val="0007076B"/>
  </w:style>
  <w:style w:type="character" w:customStyle="1" w:styleId="comments">
    <w:name w:val="comments"/>
    <w:rsid w:val="0007076B"/>
  </w:style>
  <w:style w:type="character" w:customStyle="1" w:styleId="essaytext">
    <w:name w:val="essaytext"/>
    <w:rsid w:val="0007076B"/>
  </w:style>
  <w:style w:type="character" w:customStyle="1" w:styleId="byline">
    <w:name w:val="byline"/>
    <w:rsid w:val="0007076B"/>
  </w:style>
  <w:style w:type="character" w:customStyle="1" w:styleId="username">
    <w:name w:val="username"/>
    <w:rsid w:val="0007076B"/>
  </w:style>
  <w:style w:type="character" w:customStyle="1" w:styleId="toplinks">
    <w:name w:val="toplinks"/>
    <w:rsid w:val="0007076B"/>
  </w:style>
  <w:style w:type="paragraph" w:customStyle="1" w:styleId="BodyA">
    <w:name w:val="Body A"/>
    <w:uiPriority w:val="99"/>
    <w:qFormat/>
    <w:rsid w:val="0007076B"/>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07076B"/>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07076B"/>
    <w:rPr>
      <w:rFonts w:ascii="Georgia" w:eastAsia="Times New Roman" w:hAnsi="Georgia"/>
      <w:b/>
      <w:caps/>
      <w:szCs w:val="28"/>
      <w:u w:val="single"/>
    </w:rPr>
  </w:style>
  <w:style w:type="paragraph" w:customStyle="1" w:styleId="NotStarred">
    <w:name w:val="NotStarred"/>
    <w:basedOn w:val="Normal"/>
    <w:link w:val="NotStarredChar"/>
    <w:qFormat/>
    <w:rsid w:val="0007076B"/>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07076B"/>
    <w:rPr>
      <w:rFonts w:ascii="Georgia" w:eastAsia="Times New Roman" w:hAnsi="Georgia"/>
      <w:b/>
      <w:caps/>
      <w:szCs w:val="28"/>
      <w:u w:val="single"/>
    </w:rPr>
  </w:style>
  <w:style w:type="character" w:customStyle="1" w:styleId="A3">
    <w:name w:val="A3"/>
    <w:uiPriority w:val="99"/>
    <w:rsid w:val="0007076B"/>
    <w:rPr>
      <w:rFonts w:cs="Perpetua"/>
      <w:color w:val="000000"/>
      <w:sz w:val="15"/>
      <w:szCs w:val="15"/>
    </w:rPr>
  </w:style>
  <w:style w:type="character" w:customStyle="1" w:styleId="see">
    <w:name w:val="see"/>
    <w:rsid w:val="0007076B"/>
  </w:style>
  <w:style w:type="character" w:customStyle="1" w:styleId="first-letter">
    <w:name w:val="first-letter"/>
    <w:rsid w:val="0007076B"/>
  </w:style>
  <w:style w:type="character" w:customStyle="1" w:styleId="focusparagraph">
    <w:name w:val="focusparagraph"/>
    <w:rsid w:val="0007076B"/>
  </w:style>
  <w:style w:type="character" w:customStyle="1" w:styleId="lightblue">
    <w:name w:val="lightblue"/>
    <w:rsid w:val="0007076B"/>
  </w:style>
  <w:style w:type="character" w:customStyle="1" w:styleId="StyleUnderlineCharChar9pt">
    <w:name w:val="Style Underline Char Char + 9 pt"/>
    <w:rsid w:val="0007076B"/>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07076B"/>
    <w:pPr>
      <w:spacing w:after="200" w:line="276" w:lineRule="auto"/>
    </w:pPr>
    <w:rPr>
      <w:rFonts w:eastAsia="Times New Roman"/>
      <w:b/>
      <w:sz w:val="24"/>
    </w:rPr>
  </w:style>
  <w:style w:type="character" w:customStyle="1" w:styleId="tagCharCharChar">
    <w:name w:val="tag Char Char Char"/>
    <w:link w:val="tagCharChar"/>
    <w:rsid w:val="0007076B"/>
    <w:rPr>
      <w:rFonts w:ascii="Georgia" w:eastAsia="Times New Roman" w:hAnsi="Georgia"/>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07076B"/>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07076B"/>
    <w:rPr>
      <w:rFonts w:ascii="Georgia" w:hAnsi="Georgia"/>
      <w:u w:val="single"/>
      <w:bdr w:val="single" w:sz="4" w:space="0" w:color="auto"/>
    </w:rPr>
  </w:style>
  <w:style w:type="character" w:customStyle="1" w:styleId="Header1">
    <w:name w:val="Header1"/>
    <w:rsid w:val="0007076B"/>
  </w:style>
  <w:style w:type="paragraph" w:customStyle="1" w:styleId="H4Tag">
    <w:name w:val="H4 (Tag)"/>
    <w:basedOn w:val="Normal"/>
    <w:link w:val="H4TagChar1"/>
    <w:qFormat/>
    <w:rsid w:val="0007076B"/>
    <w:rPr>
      <w:rFonts w:eastAsia="Calibri"/>
      <w:b/>
    </w:rPr>
  </w:style>
  <w:style w:type="character" w:customStyle="1" w:styleId="H4TagChar1">
    <w:name w:val="H4 (Tag) Char1"/>
    <w:link w:val="H4Tag"/>
    <w:rsid w:val="0007076B"/>
    <w:rPr>
      <w:rFonts w:ascii="Georgia" w:eastAsia="Calibri" w:hAnsi="Georgia"/>
      <w:b/>
    </w:rPr>
  </w:style>
  <w:style w:type="character" w:customStyle="1" w:styleId="citationgenerated">
    <w:name w:val="citation generated"/>
    <w:rsid w:val="0007076B"/>
  </w:style>
  <w:style w:type="paragraph" w:customStyle="1" w:styleId="CM25">
    <w:name w:val="CM25"/>
    <w:basedOn w:val="Default"/>
    <w:next w:val="Default"/>
    <w:qFormat/>
    <w:rsid w:val="0007076B"/>
    <w:pPr>
      <w:spacing w:after="233" w:line="276" w:lineRule="auto"/>
    </w:pPr>
    <w:rPr>
      <w:rFonts w:ascii="Georgia" w:eastAsia="Calibri" w:hAnsi="Georgia"/>
      <w:color w:val="auto"/>
      <w:sz w:val="22"/>
    </w:rPr>
  </w:style>
  <w:style w:type="character" w:customStyle="1" w:styleId="Title10">
    <w:name w:val="Title1"/>
    <w:rsid w:val="0007076B"/>
  </w:style>
  <w:style w:type="character" w:customStyle="1" w:styleId="BoldandUnderlineCharCharCharChar">
    <w:name w:val="Bold and Underline Char Char Char Char"/>
    <w:rsid w:val="0007076B"/>
    <w:rPr>
      <w:b/>
      <w:noProof w:val="0"/>
      <w:u w:val="single"/>
      <w:lang w:val="en-US" w:eastAsia="en-US" w:bidi="ar-SA"/>
    </w:rPr>
  </w:style>
  <w:style w:type="character" w:customStyle="1" w:styleId="FontStyle29">
    <w:name w:val="Font Style29"/>
    <w:uiPriority w:val="99"/>
    <w:rsid w:val="0007076B"/>
    <w:rPr>
      <w:rFonts w:ascii="Arial" w:hAnsi="Arial" w:cs="Arial"/>
      <w:sz w:val="14"/>
      <w:szCs w:val="14"/>
    </w:rPr>
  </w:style>
  <w:style w:type="character" w:customStyle="1" w:styleId="Debate-CardTagandCite-F6Char">
    <w:name w:val="Debate- Card Tag and Cite- F6 Char"/>
    <w:link w:val="Debate-CardTagandCite-F6"/>
    <w:locked/>
    <w:rsid w:val="0007076B"/>
    <w:rPr>
      <w:rFonts w:ascii="Georgia" w:hAnsi="Georgia"/>
      <w:b/>
    </w:rPr>
  </w:style>
  <w:style w:type="paragraph" w:customStyle="1" w:styleId="Debate-CardTagandCite-F6">
    <w:name w:val="Debate- Card Tag and Cite- F6"/>
    <w:basedOn w:val="Normal"/>
    <w:link w:val="Debate-CardTagandCite-F6Char"/>
    <w:qFormat/>
    <w:rsid w:val="0007076B"/>
    <w:pPr>
      <w:contextualSpacing/>
    </w:pPr>
    <w:rPr>
      <w:b/>
    </w:rPr>
  </w:style>
  <w:style w:type="paragraph" w:customStyle="1" w:styleId="Cardtext4">
    <w:name w:val="Card text"/>
    <w:link w:val="CardtextChar3"/>
    <w:qFormat/>
    <w:rsid w:val="0007076B"/>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07076B"/>
    <w:pPr>
      <w:spacing w:before="240" w:after="60"/>
    </w:pPr>
    <w:rPr>
      <w:rFonts w:eastAsia="Times New Roman"/>
      <w:b/>
      <w:szCs w:val="28"/>
      <w:u w:val="single"/>
    </w:rPr>
  </w:style>
  <w:style w:type="character" w:customStyle="1" w:styleId="NewHeading2Char">
    <w:name w:val="NewHeading2 Char"/>
    <w:link w:val="NewHeading2"/>
    <w:rsid w:val="0007076B"/>
    <w:rPr>
      <w:rFonts w:ascii="Georgia" w:eastAsia="Times New Roman" w:hAnsi="Georgia"/>
      <w:b/>
      <w:szCs w:val="28"/>
      <w:u w:val="single"/>
    </w:rPr>
  </w:style>
  <w:style w:type="paragraph" w:customStyle="1" w:styleId="TagGA11">
    <w:name w:val="Tag GA 11"/>
    <w:basedOn w:val="TOC1"/>
    <w:qFormat/>
    <w:rsid w:val="0007076B"/>
    <w:rPr>
      <w:rFonts w:eastAsia="Calibri"/>
      <w:b/>
      <w:kern w:val="0"/>
    </w:rPr>
  </w:style>
  <w:style w:type="paragraph" w:customStyle="1" w:styleId="CM32">
    <w:name w:val="CM3+2"/>
    <w:basedOn w:val="Normal"/>
    <w:next w:val="Normal"/>
    <w:uiPriority w:val="99"/>
    <w:qFormat/>
    <w:rsid w:val="0007076B"/>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07076B"/>
    <w:rPr>
      <w:rFonts w:eastAsia="Calibri"/>
    </w:rPr>
  </w:style>
  <w:style w:type="paragraph" w:customStyle="1" w:styleId="TagLine">
    <w:name w:val="Tag Line"/>
    <w:basedOn w:val="Normal"/>
    <w:next w:val="FullText"/>
    <w:uiPriority w:val="99"/>
    <w:qFormat/>
    <w:rsid w:val="0007076B"/>
    <w:rPr>
      <w:rFonts w:eastAsia="Times New Roman"/>
      <w:b/>
      <w:sz w:val="28"/>
    </w:rPr>
  </w:style>
  <w:style w:type="paragraph" w:customStyle="1" w:styleId="msolistparagraphcxspfirst">
    <w:name w:val="msolistparagraphcxspfirst"/>
    <w:basedOn w:val="Normal"/>
    <w:uiPriority w:val="99"/>
    <w:qFormat/>
    <w:rsid w:val="0007076B"/>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07076B"/>
    <w:pPr>
      <w:spacing w:before="100" w:beforeAutospacing="1" w:after="100" w:afterAutospacing="1"/>
    </w:pPr>
    <w:rPr>
      <w:rFonts w:eastAsia="Times New Roman"/>
      <w:sz w:val="24"/>
    </w:rPr>
  </w:style>
  <w:style w:type="character" w:customStyle="1" w:styleId="CardsUnderlined">
    <w:name w:val="Cards Underlined"/>
    <w:qFormat/>
    <w:rsid w:val="0007076B"/>
    <w:rPr>
      <w:rFonts w:ascii="Helvetica" w:hAnsi="Helvetica" w:hint="default"/>
      <w:sz w:val="22"/>
      <w:szCs w:val="24"/>
      <w:u w:val="thick"/>
    </w:rPr>
  </w:style>
  <w:style w:type="paragraph" w:customStyle="1" w:styleId="Card6pt">
    <w:name w:val="Card 6pt"/>
    <w:basedOn w:val="Normal"/>
    <w:uiPriority w:val="99"/>
    <w:qFormat/>
    <w:rsid w:val="0007076B"/>
    <w:pPr>
      <w:ind w:left="288" w:right="288"/>
    </w:pPr>
    <w:rPr>
      <w:rFonts w:eastAsia="Calibri"/>
      <w:color w:val="000000"/>
      <w:sz w:val="12"/>
      <w:szCs w:val="20"/>
    </w:rPr>
  </w:style>
  <w:style w:type="paragraph" w:customStyle="1" w:styleId="FullCite">
    <w:name w:val="Full Cite"/>
    <w:basedOn w:val="Normal"/>
    <w:next w:val="Normal"/>
    <w:link w:val="FullCiteChar"/>
    <w:qFormat/>
    <w:rsid w:val="0007076B"/>
    <w:rPr>
      <w:rFonts w:eastAsia="Calibri"/>
    </w:rPr>
  </w:style>
  <w:style w:type="character" w:customStyle="1" w:styleId="FullCiteChar">
    <w:name w:val="Full Cite Char"/>
    <w:link w:val="FullCite"/>
    <w:rsid w:val="0007076B"/>
    <w:rPr>
      <w:rFonts w:ascii="Georgia" w:eastAsia="Calibri" w:hAnsi="Georgia"/>
    </w:rPr>
  </w:style>
  <w:style w:type="paragraph" w:customStyle="1" w:styleId="StyleNormalWeb11ptUnderline">
    <w:name w:val="Style Normal (Web) + 11 pt Underline"/>
    <w:basedOn w:val="NormalWeb"/>
    <w:link w:val="StyleNormalWeb11ptUnderlineChar"/>
    <w:qFormat/>
    <w:rsid w:val="0007076B"/>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Calibri" w:hAnsi="Calibri" w:cs="Calibri"/>
      <w:lang w:eastAsia="en-US"/>
    </w:rPr>
  </w:style>
  <w:style w:type="character" w:customStyle="1" w:styleId="StyleNormalWeb11ptUnderlineChar">
    <w:name w:val="Style Normal (Web) + 11 pt Underline Char"/>
    <w:link w:val="StyleNormalWeb11ptUnderline"/>
    <w:rsid w:val="0007076B"/>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07076B"/>
    <w:rPr>
      <w:rFonts w:eastAsia="Times New Roman"/>
      <w:color w:val="000000"/>
      <w:u w:val="single"/>
    </w:rPr>
  </w:style>
  <w:style w:type="character" w:customStyle="1" w:styleId="StyleCardStyleBlackUnderlineChar">
    <w:name w:val="Style Card Style + Black Underline Char"/>
    <w:link w:val="StyleCardStyleBlackUnderline"/>
    <w:rsid w:val="0007076B"/>
    <w:rPr>
      <w:rFonts w:ascii="Georgia" w:eastAsia="Times New Roman" w:hAnsi="Georgia"/>
      <w:color w:val="000000"/>
      <w:u w:val="single"/>
    </w:rPr>
  </w:style>
  <w:style w:type="character" w:customStyle="1" w:styleId="titles">
    <w:name w:val="titles"/>
    <w:rsid w:val="0007076B"/>
  </w:style>
  <w:style w:type="character" w:customStyle="1" w:styleId="articletext0">
    <w:name w:val="article_text"/>
    <w:rsid w:val="0007076B"/>
  </w:style>
  <w:style w:type="paragraph" w:customStyle="1" w:styleId="StyleHeading2LatinArialMT13pt">
    <w:name w:val="Style Heading 2 + (Latin) ArialMT 13 pt"/>
    <w:basedOn w:val="Heading2"/>
    <w:next w:val="Heading2"/>
    <w:uiPriority w:val="99"/>
    <w:qFormat/>
    <w:rsid w:val="0007076B"/>
    <w:pPr>
      <w:keepLines w:val="0"/>
      <w:pageBreakBefore w:val="0"/>
      <w:jc w:val="left"/>
    </w:pPr>
    <w:rPr>
      <w:rFonts w:eastAsia="SimSun" w:cs="Arial"/>
      <w:b w:val="0"/>
      <w:bCs/>
      <w:iCs/>
      <w:caps/>
      <w:sz w:val="24"/>
      <w:szCs w:val="28"/>
      <w:lang w:eastAsia="zh-CN"/>
    </w:rPr>
  </w:style>
  <w:style w:type="character" w:customStyle="1" w:styleId="contentauthor">
    <w:name w:val="contentauthor"/>
    <w:rsid w:val="0007076B"/>
  </w:style>
  <w:style w:type="character" w:customStyle="1" w:styleId="subarticleheader">
    <w:name w:val="subarticleheader"/>
    <w:rsid w:val="0007076B"/>
  </w:style>
  <w:style w:type="paragraph" w:customStyle="1" w:styleId="NotUnderlined">
    <w:name w:val="Not Underlined"/>
    <w:basedOn w:val="Normal"/>
    <w:uiPriority w:val="99"/>
    <w:qFormat/>
    <w:rsid w:val="0007076B"/>
    <w:rPr>
      <w:rFonts w:ascii="Century Gothic" w:eastAsia="Times New Roman" w:hAnsi="Century Gothic"/>
      <w:sz w:val="16"/>
    </w:rPr>
  </w:style>
  <w:style w:type="character" w:customStyle="1" w:styleId="spelle">
    <w:name w:val="spelle"/>
    <w:rsid w:val="0007076B"/>
  </w:style>
  <w:style w:type="character" w:customStyle="1" w:styleId="grame">
    <w:name w:val="grame"/>
    <w:rsid w:val="0007076B"/>
  </w:style>
  <w:style w:type="character" w:customStyle="1" w:styleId="CardStyleChar">
    <w:name w:val="Card Style Char"/>
    <w:link w:val="CardStyle"/>
    <w:rsid w:val="0007076B"/>
    <w:rPr>
      <w:rFonts w:ascii="Georgia" w:eastAsia="Times New Roman" w:hAnsi="Georgia"/>
    </w:rPr>
  </w:style>
  <w:style w:type="character" w:customStyle="1" w:styleId="newstitle1">
    <w:name w:val="newstitle1"/>
    <w:rsid w:val="0007076B"/>
  </w:style>
  <w:style w:type="character" w:customStyle="1" w:styleId="copy">
    <w:name w:val="copy"/>
    <w:rsid w:val="0007076B"/>
  </w:style>
  <w:style w:type="character" w:customStyle="1" w:styleId="topheadline">
    <w:name w:val="topheadline"/>
    <w:rsid w:val="0007076B"/>
  </w:style>
  <w:style w:type="paragraph" w:customStyle="1" w:styleId="StylecardThickunderline">
    <w:name w:val="Style card + Thick underline"/>
    <w:basedOn w:val="Normal"/>
    <w:link w:val="StylecardThickunderlineChar"/>
    <w:qFormat/>
    <w:rsid w:val="0007076B"/>
    <w:pPr>
      <w:ind w:left="288" w:right="288"/>
    </w:pPr>
    <w:rPr>
      <w:rFonts w:eastAsia="SimSun"/>
      <w:u w:val="single"/>
      <w:lang w:eastAsia="zh-CN"/>
    </w:rPr>
  </w:style>
  <w:style w:type="character" w:customStyle="1" w:styleId="StylecardThickunderlineChar">
    <w:name w:val="Style card + Thick underline Char"/>
    <w:link w:val="StylecardThickunderline"/>
    <w:rsid w:val="0007076B"/>
    <w:rPr>
      <w:rFonts w:ascii="Georgia" w:eastAsia="SimSun" w:hAnsi="Georgia"/>
      <w:u w:val="single"/>
      <w:lang w:eastAsia="zh-CN"/>
    </w:rPr>
  </w:style>
  <w:style w:type="paragraph" w:customStyle="1" w:styleId="StylecardBoldThickunderline">
    <w:name w:val="Style card + Bold Thick underline"/>
    <w:basedOn w:val="Normal"/>
    <w:link w:val="StylecardBoldThickunderlineChar"/>
    <w:qFormat/>
    <w:rsid w:val="0007076B"/>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07076B"/>
    <w:rPr>
      <w:rFonts w:ascii="Georgia" w:eastAsia="SimSun" w:hAnsi="Georgia"/>
      <w:b/>
      <w:bCs/>
      <w:u w:val="single"/>
      <w:lang w:eastAsia="zh-CN"/>
    </w:rPr>
  </w:style>
  <w:style w:type="character" w:customStyle="1" w:styleId="headline">
    <w:name w:val="headline"/>
    <w:rsid w:val="0007076B"/>
  </w:style>
  <w:style w:type="character" w:customStyle="1" w:styleId="Stylereduce27pt">
    <w:name w:val="Style reduce2 + 7 pt"/>
    <w:rsid w:val="0007076B"/>
    <w:rPr>
      <w:rFonts w:ascii="Times New Roman" w:hAnsi="Times New Roman" w:cs="Arial"/>
      <w:color w:val="000000"/>
      <w:sz w:val="14"/>
      <w:szCs w:val="22"/>
    </w:rPr>
  </w:style>
  <w:style w:type="paragraph" w:customStyle="1" w:styleId="BlockHeadings">
    <w:name w:val="Block Headings"/>
    <w:next w:val="Normal"/>
    <w:link w:val="BlockHeadingsChar"/>
    <w:qFormat/>
    <w:rsid w:val="0007076B"/>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07076B"/>
  </w:style>
  <w:style w:type="character" w:customStyle="1" w:styleId="st1">
    <w:name w:val="st1"/>
    <w:rsid w:val="0007076B"/>
  </w:style>
  <w:style w:type="paragraph" w:customStyle="1" w:styleId="CM27">
    <w:name w:val="CM27"/>
    <w:basedOn w:val="Default"/>
    <w:next w:val="Default"/>
    <w:uiPriority w:val="99"/>
    <w:qFormat/>
    <w:rsid w:val="0007076B"/>
    <w:pPr>
      <w:spacing w:after="200" w:line="276" w:lineRule="auto"/>
    </w:pPr>
    <w:rPr>
      <w:rFonts w:eastAsia="Calibri"/>
      <w:color w:val="auto"/>
      <w:sz w:val="22"/>
    </w:rPr>
  </w:style>
  <w:style w:type="character" w:customStyle="1" w:styleId="caps-label">
    <w:name w:val="caps-label"/>
    <w:rsid w:val="0007076B"/>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07076B"/>
    <w:rPr>
      <w:rFonts w:ascii="Garamond" w:hAnsi="Garamond" w:cs="Times New Roman"/>
      <w:sz w:val="20"/>
    </w:rPr>
  </w:style>
  <w:style w:type="character" w:customStyle="1" w:styleId="quotechar">
    <w:name w:val="quotechar"/>
    <w:rsid w:val="0007076B"/>
  </w:style>
  <w:style w:type="character" w:customStyle="1" w:styleId="boldunderline0">
    <w:name w:val="boldunderline"/>
    <w:rsid w:val="0007076B"/>
  </w:style>
  <w:style w:type="paragraph" w:customStyle="1" w:styleId="font-null">
    <w:name w:val="font-null"/>
    <w:basedOn w:val="Normal"/>
    <w:uiPriority w:val="99"/>
    <w:qFormat/>
    <w:rsid w:val="0007076B"/>
    <w:pPr>
      <w:spacing w:before="100" w:beforeAutospacing="1" w:after="100" w:afterAutospacing="1"/>
    </w:pPr>
    <w:rPr>
      <w:rFonts w:eastAsia="Times New Roman"/>
      <w:sz w:val="24"/>
    </w:rPr>
  </w:style>
  <w:style w:type="paragraph" w:customStyle="1" w:styleId="rteindent1">
    <w:name w:val="rteindent1"/>
    <w:basedOn w:val="Normal"/>
    <w:uiPriority w:val="99"/>
    <w:qFormat/>
    <w:rsid w:val="0007076B"/>
    <w:pPr>
      <w:spacing w:before="100" w:beforeAutospacing="1" w:after="100" w:afterAutospacing="1"/>
    </w:pPr>
    <w:rPr>
      <w:rFonts w:eastAsia="Times New Roman"/>
      <w:sz w:val="24"/>
    </w:rPr>
  </w:style>
  <w:style w:type="character" w:customStyle="1" w:styleId="A8">
    <w:name w:val="A8"/>
    <w:uiPriority w:val="99"/>
    <w:rsid w:val="0007076B"/>
    <w:rPr>
      <w:rFonts w:cs="Scala"/>
      <w:color w:val="000000"/>
      <w:sz w:val="15"/>
      <w:szCs w:val="15"/>
    </w:rPr>
  </w:style>
  <w:style w:type="paragraph" w:customStyle="1" w:styleId="Pa12">
    <w:name w:val="Pa12"/>
    <w:basedOn w:val="Default"/>
    <w:next w:val="Default"/>
    <w:uiPriority w:val="99"/>
    <w:qFormat/>
    <w:rsid w:val="0007076B"/>
    <w:pPr>
      <w:spacing w:after="200" w:line="191" w:lineRule="atLeast"/>
    </w:pPr>
    <w:rPr>
      <w:rFonts w:ascii="Scala" w:eastAsia="Calibri" w:hAnsi="Scala"/>
      <w:color w:val="auto"/>
      <w:sz w:val="22"/>
    </w:rPr>
  </w:style>
  <w:style w:type="character" w:customStyle="1" w:styleId="A0">
    <w:name w:val="A0"/>
    <w:rsid w:val="0007076B"/>
    <w:rPr>
      <w:rFonts w:cs="Scala"/>
      <w:color w:val="000000"/>
      <w:sz w:val="16"/>
      <w:szCs w:val="16"/>
    </w:rPr>
  </w:style>
  <w:style w:type="character" w:customStyle="1" w:styleId="Date11">
    <w:name w:val="Date11"/>
    <w:rsid w:val="0007076B"/>
  </w:style>
  <w:style w:type="paragraph" w:customStyle="1" w:styleId="introduction">
    <w:name w:val="introduction"/>
    <w:basedOn w:val="Normal"/>
    <w:uiPriority w:val="99"/>
    <w:qFormat/>
    <w:rsid w:val="0007076B"/>
    <w:pPr>
      <w:spacing w:before="100" w:beforeAutospacing="1" w:after="100" w:afterAutospacing="1"/>
    </w:pPr>
    <w:rPr>
      <w:rFonts w:eastAsia="Times New Roman"/>
      <w:sz w:val="24"/>
    </w:rPr>
  </w:style>
  <w:style w:type="character" w:customStyle="1" w:styleId="Boxout">
    <w:name w:val="Box out"/>
    <w:uiPriority w:val="1"/>
    <w:qFormat/>
    <w:rsid w:val="0007076B"/>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07076B"/>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07076B"/>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07076B"/>
    <w:pPr>
      <w:spacing w:before="100" w:beforeAutospacing="1" w:after="100" w:afterAutospacing="1"/>
    </w:pPr>
    <w:rPr>
      <w:rFonts w:eastAsia="Times New Roman"/>
      <w:sz w:val="24"/>
    </w:rPr>
  </w:style>
  <w:style w:type="character" w:customStyle="1" w:styleId="metad">
    <w:name w:val="metad"/>
    <w:rsid w:val="0007076B"/>
  </w:style>
  <w:style w:type="paragraph" w:customStyle="1" w:styleId="class">
    <w:name w:val="class"/>
    <w:basedOn w:val="Normal"/>
    <w:uiPriority w:val="99"/>
    <w:qFormat/>
    <w:rsid w:val="0007076B"/>
    <w:pPr>
      <w:spacing w:before="100" w:beforeAutospacing="1" w:after="100" w:afterAutospacing="1"/>
    </w:pPr>
    <w:rPr>
      <w:rFonts w:eastAsia="Times New Roman"/>
      <w:sz w:val="24"/>
    </w:rPr>
  </w:style>
  <w:style w:type="character" w:customStyle="1" w:styleId="sifr-alternate">
    <w:name w:val="sifr-alternate"/>
    <w:rsid w:val="0007076B"/>
  </w:style>
  <w:style w:type="character" w:customStyle="1" w:styleId="justify1">
    <w:name w:val="justify1"/>
    <w:rsid w:val="0007076B"/>
  </w:style>
  <w:style w:type="character" w:customStyle="1" w:styleId="artbody1">
    <w:name w:val="art_body1"/>
    <w:rsid w:val="0007076B"/>
    <w:rPr>
      <w:rFonts w:ascii="Arial" w:hAnsi="Arial" w:cs="Arial" w:hint="default"/>
    </w:rPr>
  </w:style>
  <w:style w:type="character" w:customStyle="1" w:styleId="A1">
    <w:name w:val="A1"/>
    <w:uiPriority w:val="99"/>
    <w:rsid w:val="0007076B"/>
    <w:rPr>
      <w:rFonts w:cs="Book Antiqua"/>
      <w:color w:val="221E1F"/>
      <w:sz w:val="22"/>
      <w:szCs w:val="22"/>
    </w:rPr>
  </w:style>
  <w:style w:type="character" w:customStyle="1" w:styleId="UnderlineStyleChar">
    <w:name w:val="Underline Style Char"/>
    <w:link w:val="UnderlineStyle0"/>
    <w:uiPriority w:val="99"/>
    <w:rsid w:val="0007076B"/>
    <w:rPr>
      <w:rFonts w:ascii="Georgia" w:eastAsia="Times New Roman" w:hAnsi="Georgia"/>
      <w:b/>
      <w:sz w:val="24"/>
      <w:u w:val="single"/>
    </w:rPr>
  </w:style>
  <w:style w:type="paragraph" w:customStyle="1" w:styleId="blocktitle1">
    <w:name w:val="block title"/>
    <w:basedOn w:val="Normal"/>
    <w:link w:val="blocktitleChar0"/>
    <w:qFormat/>
    <w:rsid w:val="0007076B"/>
    <w:pPr>
      <w:spacing w:after="240"/>
      <w:jc w:val="center"/>
      <w:outlineLvl w:val="0"/>
    </w:pPr>
    <w:rPr>
      <w:rFonts w:eastAsia="Calibri"/>
      <w:b/>
      <w:caps/>
      <w:sz w:val="28"/>
      <w:lang w:val="x-none" w:eastAsia="x-none"/>
    </w:rPr>
  </w:style>
  <w:style w:type="character" w:customStyle="1" w:styleId="blocktitleChar0">
    <w:name w:val="block title Char"/>
    <w:aliases w:val="cites Char1"/>
    <w:link w:val="blocktitle1"/>
    <w:qFormat/>
    <w:rsid w:val="0007076B"/>
    <w:rPr>
      <w:rFonts w:ascii="Georgia" w:eastAsia="Calibri" w:hAnsi="Georgia"/>
      <w:b/>
      <w:caps/>
      <w:sz w:val="28"/>
      <w:lang w:val="x-none" w:eastAsia="x-none"/>
    </w:rPr>
  </w:style>
  <w:style w:type="character" w:customStyle="1" w:styleId="reality">
    <w:name w:val="reality"/>
    <w:rsid w:val="0007076B"/>
  </w:style>
  <w:style w:type="paragraph" w:customStyle="1" w:styleId="Pa6">
    <w:name w:val="Pa6"/>
    <w:basedOn w:val="Normal"/>
    <w:next w:val="Normal"/>
    <w:qFormat/>
    <w:rsid w:val="0007076B"/>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07076B"/>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07076B"/>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07076B"/>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07076B"/>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07076B"/>
    <w:pPr>
      <w:spacing w:before="100" w:beforeAutospacing="1" w:after="100" w:afterAutospacing="1"/>
    </w:pPr>
    <w:rPr>
      <w:rFonts w:eastAsia="Times New Roman"/>
      <w:sz w:val="24"/>
    </w:rPr>
  </w:style>
  <w:style w:type="character" w:customStyle="1" w:styleId="text2">
    <w:name w:val="text2"/>
    <w:rsid w:val="0007076B"/>
  </w:style>
  <w:style w:type="character" w:customStyle="1" w:styleId="StyleUnderlineChar2CharChar11pt">
    <w:name w:val="Style Underline Char2 Char Char + 11 pt"/>
    <w:rsid w:val="0007076B"/>
    <w:rPr>
      <w:rFonts w:ascii="Times New Roman" w:hAnsi="Times New Roman"/>
      <w:sz w:val="20"/>
      <w:u w:val="single"/>
    </w:rPr>
  </w:style>
  <w:style w:type="character" w:customStyle="1" w:styleId="StyleStyleBoldUnderline11pt">
    <w:name w:val="Style Style Bold Underline + 11 pt"/>
    <w:rsid w:val="0007076B"/>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07076B"/>
    <w:rPr>
      <w:rFonts w:eastAsia="SimSun"/>
      <w:b/>
      <w:bCs/>
    </w:rPr>
  </w:style>
  <w:style w:type="character" w:customStyle="1" w:styleId="StyleStyle4LatinTimesNewRomanAsianSimSunBoldChar">
    <w:name w:val="Style Style4 + (Latin) Times New Roman (Asian) SimSun Bold Char"/>
    <w:link w:val="StyleStyle4LatinTimesNewRomanAsianSimSunBold"/>
    <w:rsid w:val="0007076B"/>
    <w:rPr>
      <w:rFonts w:ascii="Georgia" w:eastAsia="SimSun" w:hAnsi="Georgia"/>
      <w:b/>
      <w:bCs/>
      <w:u w:val="single"/>
    </w:rPr>
  </w:style>
  <w:style w:type="character" w:customStyle="1" w:styleId="articlehead2">
    <w:name w:val="articlehead2"/>
    <w:rsid w:val="0007076B"/>
  </w:style>
  <w:style w:type="character" w:customStyle="1" w:styleId="pronset">
    <w:name w:val="pronset"/>
    <w:rsid w:val="0007076B"/>
  </w:style>
  <w:style w:type="character" w:customStyle="1" w:styleId="prondelim">
    <w:name w:val="prondelim"/>
    <w:rsid w:val="0007076B"/>
  </w:style>
  <w:style w:type="character" w:customStyle="1" w:styleId="prontoggle">
    <w:name w:val="pron_toggle"/>
    <w:rsid w:val="0007076B"/>
  </w:style>
  <w:style w:type="character" w:customStyle="1" w:styleId="boldface">
    <w:name w:val="boldface"/>
    <w:rsid w:val="0007076B"/>
  </w:style>
  <w:style w:type="character" w:customStyle="1" w:styleId="secondary-bf">
    <w:name w:val="secondary-bf"/>
    <w:rsid w:val="0007076B"/>
  </w:style>
  <w:style w:type="character" w:customStyle="1" w:styleId="ColorfulGrid-Accent1Char">
    <w:name w:val="Colorful Grid - Accent 1 Char"/>
    <w:aliases w:val="quote Char"/>
    <w:link w:val="ColorfulGrid-Accent1"/>
    <w:uiPriority w:val="29"/>
    <w:rsid w:val="0007076B"/>
    <w:rPr>
      <w:rFonts w:ascii="Times New Roman" w:hAnsi="Times New Roman"/>
      <w:iCs/>
      <w:color w:val="000000"/>
      <w:sz w:val="16"/>
    </w:rPr>
  </w:style>
  <w:style w:type="table" w:styleId="ColorfulGrid-Accent1">
    <w:name w:val="Colorful Grid Accent 1"/>
    <w:basedOn w:val="TableNormal"/>
    <w:link w:val="ColorfulGrid-Accent1Char"/>
    <w:uiPriority w:val="29"/>
    <w:rsid w:val="0007076B"/>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07076B"/>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07076B"/>
  </w:style>
  <w:style w:type="character" w:customStyle="1" w:styleId="pg">
    <w:name w:val="pg"/>
    <w:rsid w:val="0007076B"/>
  </w:style>
  <w:style w:type="character" w:customStyle="1" w:styleId="detailtitle">
    <w:name w:val="detailtitle"/>
    <w:rsid w:val="0007076B"/>
  </w:style>
  <w:style w:type="character" w:customStyle="1" w:styleId="storydate">
    <w:name w:val="storydate"/>
    <w:rsid w:val="0007076B"/>
  </w:style>
  <w:style w:type="character" w:customStyle="1" w:styleId="preloadwrap">
    <w:name w:val="preloadwrap"/>
    <w:rsid w:val="0007076B"/>
  </w:style>
  <w:style w:type="paragraph" w:customStyle="1" w:styleId="summary">
    <w:name w:val="summary"/>
    <w:basedOn w:val="Normal"/>
    <w:uiPriority w:val="99"/>
    <w:qFormat/>
    <w:rsid w:val="0007076B"/>
    <w:pPr>
      <w:spacing w:before="100" w:beforeAutospacing="1" w:after="100" w:afterAutospacing="1"/>
    </w:pPr>
    <w:rPr>
      <w:rFonts w:eastAsia="Times New Roman"/>
      <w:sz w:val="24"/>
    </w:rPr>
  </w:style>
  <w:style w:type="paragraph" w:customStyle="1" w:styleId="Caption2">
    <w:name w:val="Caption2"/>
    <w:basedOn w:val="Normal"/>
    <w:uiPriority w:val="99"/>
    <w:qFormat/>
    <w:rsid w:val="0007076B"/>
    <w:pPr>
      <w:spacing w:before="100" w:beforeAutospacing="1" w:after="100" w:afterAutospacing="1"/>
    </w:pPr>
    <w:rPr>
      <w:rFonts w:eastAsia="Times New Roman"/>
      <w:sz w:val="24"/>
    </w:rPr>
  </w:style>
  <w:style w:type="character" w:customStyle="1" w:styleId="creditwrap">
    <w:name w:val="creditwrap"/>
    <w:rsid w:val="0007076B"/>
  </w:style>
  <w:style w:type="character" w:customStyle="1" w:styleId="DefaultChar1">
    <w:name w:val="Default Char1"/>
    <w:rsid w:val="0007076B"/>
    <w:rPr>
      <w:noProof w:val="0"/>
      <w:color w:val="000000"/>
      <w:lang w:val="en-US" w:eastAsia="en-US" w:bidi="ar-SA"/>
    </w:rPr>
  </w:style>
  <w:style w:type="paragraph" w:customStyle="1" w:styleId="MTDisplayEquation">
    <w:name w:val="MTDisplayEquation"/>
    <w:basedOn w:val="Normal"/>
    <w:next w:val="Normal"/>
    <w:link w:val="MTDisplayEquationChar"/>
    <w:qFormat/>
    <w:rsid w:val="0007076B"/>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07076B"/>
    <w:rPr>
      <w:rFonts w:ascii="Georgia" w:eastAsia="Times New Roman" w:hAnsi="Georgia"/>
      <w:bCs/>
      <w:lang w:bidi="he-IL"/>
    </w:rPr>
  </w:style>
  <w:style w:type="character" w:customStyle="1" w:styleId="textunderlineChar0">
    <w:name w:val="text underline Char"/>
    <w:rsid w:val="0007076B"/>
    <w:rPr>
      <w:sz w:val="24"/>
      <w:szCs w:val="22"/>
      <w:u w:val="thick"/>
      <w:lang w:val="en-US" w:eastAsia="en-US" w:bidi="ar-SA"/>
    </w:rPr>
  </w:style>
  <w:style w:type="character" w:customStyle="1" w:styleId="BoldChar">
    <w:name w:val="Bold Char"/>
    <w:rsid w:val="0007076B"/>
    <w:rPr>
      <w:rFonts w:ascii="Times New Roman" w:eastAsia="Times New Roman" w:hAnsi="Times New Roman"/>
      <w:b/>
      <w:szCs w:val="24"/>
    </w:rPr>
  </w:style>
  <w:style w:type="character" w:customStyle="1" w:styleId="pmterms31">
    <w:name w:val="pmterms31"/>
    <w:rsid w:val="0007076B"/>
    <w:rPr>
      <w:b/>
      <w:bCs/>
      <w:i w:val="0"/>
      <w:iCs w:val="0"/>
      <w:color w:val="000000"/>
    </w:rPr>
  </w:style>
  <w:style w:type="character" w:customStyle="1" w:styleId="copyrightdescription">
    <w:name w:val="copyrightdescription"/>
    <w:rsid w:val="0007076B"/>
  </w:style>
  <w:style w:type="paragraph" w:customStyle="1" w:styleId="DebateFile">
    <w:name w:val="Debate File"/>
    <w:basedOn w:val="Normal"/>
    <w:uiPriority w:val="99"/>
    <w:qFormat/>
    <w:rsid w:val="0007076B"/>
    <w:pPr>
      <w:jc w:val="center"/>
    </w:pPr>
    <w:rPr>
      <w:rFonts w:ascii="Book Antiqua" w:eastAsia="Times New Roman" w:hAnsi="Book Antiqua"/>
      <w:b/>
      <w:sz w:val="28"/>
    </w:rPr>
  </w:style>
  <w:style w:type="character" w:customStyle="1" w:styleId="ft01">
    <w:name w:val="ft01"/>
    <w:rsid w:val="0007076B"/>
    <w:rPr>
      <w:rFonts w:ascii="Times" w:hAnsi="Times" w:cs="Times" w:hint="default"/>
      <w:color w:val="000000"/>
      <w:sz w:val="14"/>
      <w:szCs w:val="14"/>
    </w:rPr>
  </w:style>
  <w:style w:type="character" w:customStyle="1" w:styleId="ft11">
    <w:name w:val="ft11"/>
    <w:rsid w:val="0007076B"/>
    <w:rPr>
      <w:rFonts w:ascii="Times" w:hAnsi="Times" w:cs="Times" w:hint="default"/>
      <w:color w:val="000000"/>
      <w:sz w:val="17"/>
      <w:szCs w:val="17"/>
    </w:rPr>
  </w:style>
  <w:style w:type="character" w:customStyle="1" w:styleId="ft21">
    <w:name w:val="ft21"/>
    <w:rsid w:val="0007076B"/>
    <w:rPr>
      <w:rFonts w:ascii="Times" w:hAnsi="Times" w:cs="Times" w:hint="default"/>
      <w:color w:val="000000"/>
      <w:sz w:val="15"/>
      <w:szCs w:val="15"/>
    </w:rPr>
  </w:style>
  <w:style w:type="character" w:customStyle="1" w:styleId="ft31">
    <w:name w:val="ft31"/>
    <w:rsid w:val="0007076B"/>
    <w:rPr>
      <w:rFonts w:ascii="Times" w:hAnsi="Times" w:cs="Times" w:hint="default"/>
      <w:color w:val="000000"/>
      <w:sz w:val="15"/>
      <w:szCs w:val="15"/>
    </w:rPr>
  </w:style>
  <w:style w:type="paragraph" w:customStyle="1" w:styleId="Little">
    <w:name w:val="Little"/>
    <w:basedOn w:val="Normal"/>
    <w:next w:val="Normal"/>
    <w:qFormat/>
    <w:rsid w:val="0007076B"/>
    <w:pPr>
      <w:ind w:left="288"/>
    </w:pPr>
    <w:rPr>
      <w:rFonts w:eastAsia="Times New Roman"/>
      <w:sz w:val="16"/>
    </w:rPr>
  </w:style>
  <w:style w:type="paragraph" w:customStyle="1" w:styleId="AAAcard">
    <w:name w:val="AAAcard"/>
    <w:basedOn w:val="Normal"/>
    <w:link w:val="AAAcardChar"/>
    <w:qFormat/>
    <w:rsid w:val="0007076B"/>
    <w:pPr>
      <w:ind w:left="288" w:right="288"/>
    </w:pPr>
    <w:rPr>
      <w:rFonts w:eastAsia="Times New Roman"/>
    </w:rPr>
  </w:style>
  <w:style w:type="character" w:customStyle="1" w:styleId="dquo">
    <w:name w:val="dquo"/>
    <w:rsid w:val="0007076B"/>
  </w:style>
  <w:style w:type="character" w:customStyle="1" w:styleId="caps2">
    <w:name w:val="caps2"/>
    <w:rsid w:val="0007076B"/>
  </w:style>
  <w:style w:type="character" w:customStyle="1" w:styleId="inside-head">
    <w:name w:val="inside-head"/>
    <w:rsid w:val="0007076B"/>
  </w:style>
  <w:style w:type="character" w:customStyle="1" w:styleId="CardsFont12ptCharCharCharChar">
    <w:name w:val="Cards + Font: 12 pt Char Char Char Char"/>
    <w:rsid w:val="0007076B"/>
    <w:rPr>
      <w:sz w:val="24"/>
      <w:szCs w:val="24"/>
      <w:u w:val="thick"/>
      <w:lang w:val="en-US" w:eastAsia="en-US" w:bidi="ar-SA"/>
    </w:rPr>
  </w:style>
  <w:style w:type="character" w:customStyle="1" w:styleId="ccs">
    <w:name w:val="c cs"/>
    <w:rsid w:val="0007076B"/>
  </w:style>
  <w:style w:type="character" w:customStyle="1" w:styleId="UnderlinedEvChar">
    <w:name w:val="Underlined Ev Char"/>
    <w:link w:val="UnderlinedEv"/>
    <w:rsid w:val="0007076B"/>
    <w:rPr>
      <w:rFonts w:ascii="Times New Roman" w:eastAsia="Times New Roman" w:hAnsi="Times New Roman"/>
      <w:szCs w:val="24"/>
      <w:u w:val="single"/>
    </w:rPr>
  </w:style>
  <w:style w:type="character" w:customStyle="1" w:styleId="dropshadow">
    <w:name w:val="dropshadow"/>
    <w:rsid w:val="0007076B"/>
  </w:style>
  <w:style w:type="character" w:customStyle="1" w:styleId="d05ws">
    <w:name w:val="d05ws"/>
    <w:rsid w:val="0007076B"/>
  </w:style>
  <w:style w:type="character" w:customStyle="1" w:styleId="rzibod">
    <w:name w:val="rzibod"/>
    <w:rsid w:val="0007076B"/>
  </w:style>
  <w:style w:type="paragraph" w:customStyle="1" w:styleId="Caption3">
    <w:name w:val="Caption3"/>
    <w:basedOn w:val="Normal"/>
    <w:qFormat/>
    <w:rsid w:val="0007076B"/>
    <w:pPr>
      <w:spacing w:before="100" w:beforeAutospacing="1" w:after="100" w:afterAutospacing="1"/>
    </w:pPr>
    <w:rPr>
      <w:rFonts w:eastAsia="Times New Roman"/>
      <w:sz w:val="24"/>
    </w:rPr>
  </w:style>
  <w:style w:type="character" w:customStyle="1" w:styleId="StyleBold1">
    <w:name w:val="Style Bold1"/>
    <w:rsid w:val="0007076B"/>
    <w:rPr>
      <w:rFonts w:ascii="Georgia" w:hAnsi="Georgia"/>
      <w:b/>
      <w:bCs/>
      <w:sz w:val="22"/>
    </w:rPr>
  </w:style>
  <w:style w:type="character" w:customStyle="1" w:styleId="headertext">
    <w:name w:val="headertext"/>
    <w:rsid w:val="0007076B"/>
  </w:style>
  <w:style w:type="paragraph" w:customStyle="1" w:styleId="body-12-5">
    <w:name w:val="body-12-5"/>
    <w:basedOn w:val="Normal"/>
    <w:uiPriority w:val="99"/>
    <w:qFormat/>
    <w:rsid w:val="0007076B"/>
    <w:pPr>
      <w:spacing w:before="100" w:beforeAutospacing="1" w:after="100" w:afterAutospacing="1"/>
    </w:pPr>
    <w:rPr>
      <w:rFonts w:eastAsia="Times New Roman"/>
      <w:sz w:val="24"/>
    </w:rPr>
  </w:style>
  <w:style w:type="character" w:customStyle="1" w:styleId="endnote-reference">
    <w:name w:val="endnote-reference"/>
    <w:rsid w:val="0007076B"/>
  </w:style>
  <w:style w:type="character" w:customStyle="1" w:styleId="officialsname">
    <w:name w:val="official_s_name"/>
    <w:rsid w:val="0007076B"/>
  </w:style>
  <w:style w:type="character" w:customStyle="1" w:styleId="audience">
    <w:name w:val="audience"/>
    <w:rsid w:val="0007076B"/>
  </w:style>
  <w:style w:type="character" w:customStyle="1" w:styleId="A7">
    <w:name w:val="A7"/>
    <w:uiPriority w:val="99"/>
    <w:rsid w:val="0007076B"/>
    <w:rPr>
      <w:rFonts w:cs="Myriad Pro"/>
      <w:color w:val="0066B1"/>
      <w:sz w:val="22"/>
      <w:szCs w:val="22"/>
    </w:rPr>
  </w:style>
  <w:style w:type="character" w:customStyle="1" w:styleId="BlockHeadingsChar">
    <w:name w:val="Block Headings Char"/>
    <w:link w:val="BlockHeadings"/>
    <w:rsid w:val="0007076B"/>
    <w:rPr>
      <w:rFonts w:ascii="Times New Roman" w:eastAsia="Times New Roman" w:hAnsi="Times New Roman" w:cs="Times New Roman"/>
      <w:b/>
      <w:sz w:val="36"/>
      <w:szCs w:val="24"/>
      <w:u w:val="single"/>
    </w:rPr>
  </w:style>
  <w:style w:type="character" w:customStyle="1" w:styleId="normalchar">
    <w:name w:val="normal__char"/>
    <w:rsid w:val="0007076B"/>
  </w:style>
  <w:style w:type="character" w:customStyle="1" w:styleId="hyperlink002cheading0020100200028block0020title0029char">
    <w:name w:val="hyperlink_002cheading_00201_0020_0028block_0020title_0029__char"/>
    <w:rsid w:val="0007076B"/>
  </w:style>
  <w:style w:type="character" w:customStyle="1" w:styleId="underline002cstyle0020bold0020underlinechar">
    <w:name w:val="underline_002cstyle_0020bold_0020underline__char"/>
    <w:rsid w:val="0007076B"/>
  </w:style>
  <w:style w:type="character" w:customStyle="1" w:styleId="copyboldblack">
    <w:name w:val="copyboldblack"/>
    <w:rsid w:val="0007076B"/>
  </w:style>
  <w:style w:type="character" w:customStyle="1" w:styleId="copybold">
    <w:name w:val="copybold"/>
    <w:rsid w:val="0007076B"/>
  </w:style>
  <w:style w:type="character" w:customStyle="1" w:styleId="author-date0">
    <w:name w:val="author-date"/>
    <w:rsid w:val="0007076B"/>
  </w:style>
  <w:style w:type="paragraph" w:customStyle="1" w:styleId="infuse">
    <w:name w:val="infuse"/>
    <w:basedOn w:val="Normal"/>
    <w:uiPriority w:val="99"/>
    <w:qFormat/>
    <w:rsid w:val="0007076B"/>
    <w:pPr>
      <w:spacing w:before="100" w:beforeAutospacing="1" w:after="100" w:afterAutospacing="1"/>
    </w:pPr>
    <w:rPr>
      <w:rFonts w:eastAsia="Times New Roman"/>
      <w:sz w:val="24"/>
    </w:rPr>
  </w:style>
  <w:style w:type="paragraph" w:customStyle="1" w:styleId="fontreg">
    <w:name w:val="font_reg"/>
    <w:basedOn w:val="Normal"/>
    <w:uiPriority w:val="99"/>
    <w:qFormat/>
    <w:rsid w:val="0007076B"/>
    <w:pPr>
      <w:spacing w:before="100" w:beforeAutospacing="1" w:after="100" w:afterAutospacing="1"/>
    </w:pPr>
    <w:rPr>
      <w:rFonts w:eastAsia="Times New Roman"/>
      <w:sz w:val="24"/>
    </w:rPr>
  </w:style>
  <w:style w:type="character" w:customStyle="1" w:styleId="yshortcuts">
    <w:name w:val="yshortcuts"/>
    <w:rsid w:val="0007076B"/>
  </w:style>
  <w:style w:type="character" w:customStyle="1" w:styleId="hidden">
    <w:name w:val="hidden"/>
    <w:uiPriority w:val="99"/>
    <w:rsid w:val="0007076B"/>
  </w:style>
  <w:style w:type="character" w:customStyle="1" w:styleId="articlebegin">
    <w:name w:val="articlebegin"/>
    <w:rsid w:val="0007076B"/>
  </w:style>
  <w:style w:type="character" w:customStyle="1" w:styleId="mediaoverlay">
    <w:name w:val="mediaoverlay"/>
    <w:rsid w:val="0007076B"/>
  </w:style>
  <w:style w:type="paragraph" w:customStyle="1" w:styleId="CITEF3">
    <w:name w:val="CITE F3"/>
    <w:uiPriority w:val="99"/>
    <w:qFormat/>
    <w:rsid w:val="0007076B"/>
    <w:pPr>
      <w:spacing w:after="0" w:line="240" w:lineRule="auto"/>
    </w:pPr>
    <w:rPr>
      <w:rFonts w:ascii="Georgia" w:eastAsia="SimSun" w:hAnsi="Georgia" w:cs="Times New Roman"/>
      <w:b/>
      <w:sz w:val="24"/>
      <w:szCs w:val="24"/>
      <w:lang w:eastAsia="zh-CN"/>
    </w:rPr>
  </w:style>
  <w:style w:type="character" w:customStyle="1" w:styleId="blogcaption">
    <w:name w:val="blog_caption"/>
    <w:rsid w:val="0007076B"/>
  </w:style>
  <w:style w:type="paragraph" w:customStyle="1" w:styleId="StyleBoldUnderlineTimesNewRoman">
    <w:name w:val="Style Bold Underline + Times New Roman"/>
    <w:link w:val="StyleBoldUnderlineTimesNewRomanChar"/>
    <w:qFormat/>
    <w:rsid w:val="0007076B"/>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07076B"/>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07076B"/>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07076B"/>
    <w:rPr>
      <w:rFonts w:ascii="Calibri" w:eastAsia="Calibri" w:hAnsi="Calibri" w:cs="Times New Roman"/>
      <w:sz w:val="20"/>
      <w:szCs w:val="20"/>
      <w:u w:val="single"/>
    </w:rPr>
  </w:style>
  <w:style w:type="character" w:customStyle="1" w:styleId="commnet-abuzz">
    <w:name w:val="commnet-abuzz"/>
    <w:rsid w:val="0007076B"/>
  </w:style>
  <w:style w:type="character" w:customStyle="1" w:styleId="fbconnectbuttontext">
    <w:name w:val="fbconnectbutton_text"/>
    <w:rsid w:val="0007076B"/>
  </w:style>
  <w:style w:type="character" w:customStyle="1" w:styleId="fbsharecountinner">
    <w:name w:val="fb_share_count_inner"/>
    <w:rsid w:val="0007076B"/>
  </w:style>
  <w:style w:type="character" w:customStyle="1" w:styleId="stbuttontext">
    <w:name w:val="stbuttontext"/>
    <w:rsid w:val="0007076B"/>
  </w:style>
  <w:style w:type="paragraph" w:customStyle="1" w:styleId="hotroute1">
    <w:name w:val="hot route!"/>
    <w:basedOn w:val="Normal"/>
    <w:qFormat/>
    <w:rsid w:val="0007076B"/>
    <w:pPr>
      <w:ind w:left="144"/>
    </w:pPr>
    <w:rPr>
      <w:rFonts w:ascii="Cambria" w:eastAsia="Calibri" w:hAnsi="Cambria"/>
      <w:sz w:val="24"/>
    </w:rPr>
  </w:style>
  <w:style w:type="character" w:customStyle="1" w:styleId="Highlightedunderline0">
    <w:name w:val="Highlighted underline"/>
    <w:qFormat/>
    <w:rsid w:val="0007076B"/>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07076B"/>
  </w:style>
  <w:style w:type="character" w:customStyle="1" w:styleId="Normal2">
    <w:name w:val="Normal2"/>
    <w:rsid w:val="0007076B"/>
  </w:style>
  <w:style w:type="character" w:customStyle="1" w:styleId="pubdate">
    <w:name w:val="pubdate"/>
    <w:rsid w:val="0007076B"/>
  </w:style>
  <w:style w:type="paragraph" w:customStyle="1" w:styleId="FreeFormA">
    <w:name w:val="Free Form A"/>
    <w:autoRedefine/>
    <w:qFormat/>
    <w:rsid w:val="0007076B"/>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07076B"/>
  </w:style>
  <w:style w:type="character" w:customStyle="1" w:styleId="postby">
    <w:name w:val="post_by"/>
    <w:rsid w:val="0007076B"/>
  </w:style>
  <w:style w:type="character" w:customStyle="1" w:styleId="postdate">
    <w:name w:val="post_date"/>
    <w:rsid w:val="0007076B"/>
  </w:style>
  <w:style w:type="character" w:customStyle="1" w:styleId="bdx">
    <w:name w:val="bdx"/>
    <w:rsid w:val="0007076B"/>
  </w:style>
  <w:style w:type="character" w:customStyle="1" w:styleId="bdl">
    <w:name w:val="bdl"/>
    <w:rsid w:val="0007076B"/>
  </w:style>
  <w:style w:type="character" w:customStyle="1" w:styleId="bhl">
    <w:name w:val="bhl"/>
    <w:rsid w:val="0007076B"/>
  </w:style>
  <w:style w:type="character" w:customStyle="1" w:styleId="CardNotUnderlinedChar1">
    <w:name w:val="Card Not Underlined Char1"/>
    <w:link w:val="CardNotUnderlined"/>
    <w:rsid w:val="0007076B"/>
    <w:rPr>
      <w:rFonts w:ascii="Bell MT" w:eastAsia="Calibri" w:hAnsi="Bell MT"/>
      <w:szCs w:val="20"/>
    </w:rPr>
  </w:style>
  <w:style w:type="character" w:customStyle="1" w:styleId="breadcrumbitemcurrent">
    <w:name w:val="breadcrumbitemcurrent"/>
    <w:rsid w:val="0007076B"/>
  </w:style>
  <w:style w:type="character" w:customStyle="1" w:styleId="bbl">
    <w:name w:val="bbl"/>
    <w:rsid w:val="0007076B"/>
  </w:style>
  <w:style w:type="character" w:customStyle="1" w:styleId="Date2">
    <w:name w:val="Date2"/>
    <w:rsid w:val="0007076B"/>
  </w:style>
  <w:style w:type="character" w:customStyle="1" w:styleId="company">
    <w:name w:val="company"/>
    <w:rsid w:val="0007076B"/>
  </w:style>
  <w:style w:type="character" w:customStyle="1" w:styleId="itxtnewhookspan">
    <w:name w:val="itxtnewhookspan"/>
    <w:rsid w:val="0007076B"/>
  </w:style>
  <w:style w:type="character" w:customStyle="1" w:styleId="gstxthlt">
    <w:name w:val="gstxt_hlt"/>
    <w:rsid w:val="0007076B"/>
  </w:style>
  <w:style w:type="paragraph" w:customStyle="1" w:styleId="bodytextfp">
    <w:name w:val="bodytextfp"/>
    <w:basedOn w:val="Normal"/>
    <w:uiPriority w:val="99"/>
    <w:qFormat/>
    <w:rsid w:val="0007076B"/>
    <w:pPr>
      <w:spacing w:before="100" w:beforeAutospacing="1" w:after="100" w:afterAutospacing="1"/>
    </w:pPr>
    <w:rPr>
      <w:rFonts w:eastAsia="Times New Roman"/>
      <w:sz w:val="24"/>
    </w:rPr>
  </w:style>
  <w:style w:type="character" w:styleId="SubtleEmphasis">
    <w:name w:val="Subtle Emphasis"/>
    <w:uiPriority w:val="19"/>
    <w:qFormat/>
    <w:rsid w:val="0007076B"/>
    <w:rPr>
      <w:rFonts w:ascii="Georgia" w:hAnsi="Georgia"/>
      <w:i/>
      <w:iCs/>
      <w:color w:val="808080"/>
    </w:rPr>
  </w:style>
  <w:style w:type="character" w:customStyle="1" w:styleId="HotRouteChar0">
    <w:name w:val="Hot Route Char"/>
    <w:link w:val="HotRoute0"/>
    <w:locked/>
    <w:rsid w:val="0007076B"/>
    <w:rPr>
      <w:rFonts w:ascii="Georgia" w:eastAsia="Cambria" w:hAnsi="Georgia"/>
      <w:iCs/>
      <w:color w:val="000000"/>
      <w:sz w:val="18"/>
    </w:rPr>
  </w:style>
  <w:style w:type="character" w:customStyle="1" w:styleId="ReallyfuckingsmallChar">
    <w:name w:val="Really fucking small Char"/>
    <w:link w:val="Reallyfuckingsmall"/>
    <w:locked/>
    <w:rsid w:val="0007076B"/>
    <w:rPr>
      <w:rFonts w:ascii="Times New Roman" w:eastAsia="Times New Roman" w:hAnsi="Times New Roman"/>
      <w:sz w:val="10"/>
    </w:rPr>
  </w:style>
  <w:style w:type="paragraph" w:customStyle="1" w:styleId="Reallyfuckingsmall">
    <w:name w:val="Really fucking small"/>
    <w:basedOn w:val="Normal"/>
    <w:link w:val="ReallyfuckingsmallChar"/>
    <w:qFormat/>
    <w:rsid w:val="0007076B"/>
    <w:rPr>
      <w:rFonts w:ascii="Times New Roman" w:eastAsia="Times New Roman" w:hAnsi="Times New Roman"/>
      <w:sz w:val="10"/>
    </w:rPr>
  </w:style>
  <w:style w:type="paragraph" w:customStyle="1" w:styleId="subheader">
    <w:name w:val="subheader"/>
    <w:basedOn w:val="Normal"/>
    <w:uiPriority w:val="99"/>
    <w:qFormat/>
    <w:rsid w:val="0007076B"/>
    <w:pPr>
      <w:spacing w:before="100" w:beforeAutospacing="1" w:after="100" w:afterAutospacing="1"/>
    </w:pPr>
    <w:rPr>
      <w:rFonts w:eastAsia="Times New Roman"/>
      <w:sz w:val="24"/>
    </w:rPr>
  </w:style>
  <w:style w:type="character" w:customStyle="1" w:styleId="SubtleEmphasis1">
    <w:name w:val="Subtle Emphasis1"/>
    <w:uiPriority w:val="19"/>
    <w:qFormat/>
    <w:rsid w:val="0007076B"/>
    <w:rPr>
      <w:rFonts w:ascii="Times New Roman" w:hAnsi="Times New Roman"/>
      <w:b/>
      <w:iCs/>
      <w:color w:val="auto"/>
      <w:sz w:val="22"/>
    </w:rPr>
  </w:style>
  <w:style w:type="character" w:customStyle="1" w:styleId="StyleBoldRed">
    <w:name w:val="Style Bold Red"/>
    <w:rsid w:val="0007076B"/>
    <w:rPr>
      <w:b/>
      <w:bCs/>
      <w:color w:val="auto"/>
    </w:rPr>
  </w:style>
  <w:style w:type="character" w:customStyle="1" w:styleId="StyleTimesNewRoman8pt">
    <w:name w:val="Style Times New Roman 8 pt"/>
    <w:rsid w:val="0007076B"/>
    <w:rPr>
      <w:rFonts w:ascii="Georgia" w:hAnsi="Georgia"/>
      <w:sz w:val="16"/>
    </w:rPr>
  </w:style>
  <w:style w:type="character" w:customStyle="1" w:styleId="StyleStyle7pt8pt">
    <w:name w:val="Style Style 7 pt + 8 pt"/>
    <w:rsid w:val="0007076B"/>
    <w:rPr>
      <w:sz w:val="16"/>
    </w:rPr>
  </w:style>
  <w:style w:type="character" w:customStyle="1" w:styleId="StyleStyleThickunderlineBold1">
    <w:name w:val="Style Style Thick underline + Bold1"/>
    <w:rsid w:val="0007076B"/>
    <w:rPr>
      <w:b/>
      <w:bCs/>
      <w:u w:val="thick"/>
    </w:rPr>
  </w:style>
  <w:style w:type="character" w:customStyle="1" w:styleId="StyleUnderline2">
    <w:name w:val="Style Underline2"/>
    <w:rsid w:val="0007076B"/>
    <w:rPr>
      <w:u w:val="single"/>
    </w:rPr>
  </w:style>
  <w:style w:type="character" w:customStyle="1" w:styleId="ShrinkText">
    <w:name w:val="Shrink Text"/>
    <w:rsid w:val="0007076B"/>
    <w:rPr>
      <w:sz w:val="16"/>
    </w:rPr>
  </w:style>
  <w:style w:type="character" w:customStyle="1" w:styleId="smallcaps">
    <w:name w:val="smallcaps"/>
    <w:rsid w:val="0007076B"/>
  </w:style>
  <w:style w:type="character" w:customStyle="1" w:styleId="goldbldtext">
    <w:name w:val="goldbldtext"/>
    <w:rsid w:val="0007076B"/>
  </w:style>
  <w:style w:type="character" w:customStyle="1" w:styleId="PageHeaderLine2Char">
    <w:name w:val="PageHeaderLine2 Char"/>
    <w:link w:val="PageHeaderLine2"/>
    <w:rsid w:val="0007076B"/>
    <w:rPr>
      <w:rFonts w:ascii="Georgia" w:eastAsia="Calibri" w:hAnsi="Georgia"/>
      <w:b/>
    </w:rPr>
  </w:style>
  <w:style w:type="paragraph" w:customStyle="1" w:styleId="firstletter">
    <w:name w:val="firstletter"/>
    <w:basedOn w:val="Normal"/>
    <w:uiPriority w:val="99"/>
    <w:qFormat/>
    <w:rsid w:val="0007076B"/>
    <w:pPr>
      <w:spacing w:before="100" w:beforeAutospacing="1" w:after="100" w:afterAutospacing="1"/>
    </w:pPr>
    <w:rPr>
      <w:rFonts w:eastAsia="Times New Roman"/>
      <w:sz w:val="24"/>
    </w:rPr>
  </w:style>
  <w:style w:type="paragraph" w:customStyle="1" w:styleId="more">
    <w:name w:val="more"/>
    <w:basedOn w:val="Normal"/>
    <w:uiPriority w:val="99"/>
    <w:qFormat/>
    <w:rsid w:val="0007076B"/>
    <w:pPr>
      <w:spacing w:before="100" w:beforeAutospacing="1" w:after="100" w:afterAutospacing="1"/>
    </w:pPr>
    <w:rPr>
      <w:rFonts w:eastAsia="Times New Roman"/>
      <w:sz w:val="24"/>
    </w:rPr>
  </w:style>
  <w:style w:type="character" w:customStyle="1" w:styleId="cardshighlight0">
    <w:name w:val="cardshighlight"/>
    <w:rsid w:val="0007076B"/>
  </w:style>
  <w:style w:type="character" w:customStyle="1" w:styleId="cardsfont12pt1">
    <w:name w:val="cardsfont12pt"/>
    <w:rsid w:val="0007076B"/>
  </w:style>
  <w:style w:type="character" w:customStyle="1" w:styleId="ft1">
    <w:name w:val="ft1"/>
    <w:rsid w:val="0007076B"/>
  </w:style>
  <w:style w:type="character" w:customStyle="1" w:styleId="ft6">
    <w:name w:val="ft6"/>
    <w:rsid w:val="0007076B"/>
  </w:style>
  <w:style w:type="paragraph" w:customStyle="1" w:styleId="story">
    <w:name w:val="story"/>
    <w:basedOn w:val="Normal"/>
    <w:uiPriority w:val="99"/>
    <w:qFormat/>
    <w:rsid w:val="0007076B"/>
    <w:pPr>
      <w:spacing w:before="100" w:beforeAutospacing="1" w:after="100" w:afterAutospacing="1"/>
    </w:pPr>
    <w:rPr>
      <w:rFonts w:eastAsia="Times New Roman"/>
      <w:sz w:val="24"/>
    </w:rPr>
  </w:style>
  <w:style w:type="paragraph" w:customStyle="1" w:styleId="H1numbered">
    <w:name w:val="H1 numbered"/>
    <w:basedOn w:val="Normal"/>
    <w:uiPriority w:val="99"/>
    <w:qFormat/>
    <w:rsid w:val="0007076B"/>
    <w:pPr>
      <w:pageBreakBefore/>
      <w:widowControl w:val="0"/>
      <w:numPr>
        <w:numId w:val="8"/>
      </w:numPr>
      <w:pBdr>
        <w:top w:val="single" w:sz="6" w:space="28" w:color="auto"/>
        <w:bottom w:val="single" w:sz="6" w:space="14" w:color="auto"/>
      </w:pBdr>
      <w:tabs>
        <w:tab w:val="clear" w:pos="680"/>
        <w:tab w:val="num" w:pos="360"/>
      </w:tabs>
      <w:suppressAutoHyphens/>
      <w:autoSpaceDE w:val="0"/>
      <w:autoSpaceDN w:val="0"/>
      <w:adjustRightInd w:val="0"/>
      <w:spacing w:before="283" w:after="170" w:line="288" w:lineRule="auto"/>
      <w:ind w:left="0" w:firstLine="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07076B"/>
    <w:pPr>
      <w:widowControl w:val="0"/>
      <w:numPr>
        <w:ilvl w:val="1"/>
        <w:numId w:val="8"/>
      </w:numPr>
      <w:tabs>
        <w:tab w:val="clear" w:pos="792"/>
        <w:tab w:val="num" w:pos="360"/>
        <w:tab w:val="left" w:pos="567"/>
        <w:tab w:val="num" w:pos="72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07076B"/>
  </w:style>
  <w:style w:type="character" w:customStyle="1" w:styleId="backcontent">
    <w:name w:val="backcontent"/>
    <w:rsid w:val="0007076B"/>
  </w:style>
  <w:style w:type="character" w:customStyle="1" w:styleId="daystmp">
    <w:name w:val="daystmp"/>
    <w:rsid w:val="0007076B"/>
  </w:style>
  <w:style w:type="paragraph" w:customStyle="1" w:styleId="in">
    <w:name w:val="in"/>
    <w:basedOn w:val="Normal"/>
    <w:uiPriority w:val="99"/>
    <w:qFormat/>
    <w:rsid w:val="0007076B"/>
    <w:pPr>
      <w:spacing w:before="100" w:beforeAutospacing="1" w:after="100" w:afterAutospacing="1"/>
    </w:pPr>
    <w:rPr>
      <w:rFonts w:eastAsia="Times New Roman"/>
      <w:sz w:val="24"/>
    </w:rPr>
  </w:style>
  <w:style w:type="character" w:customStyle="1" w:styleId="cardsfont12ptchar">
    <w:name w:val="cardsfont12ptchar"/>
    <w:rsid w:val="0007076B"/>
  </w:style>
  <w:style w:type="paragraph" w:customStyle="1" w:styleId="image-caption">
    <w:name w:val="image-caption"/>
    <w:basedOn w:val="Normal"/>
    <w:qFormat/>
    <w:rsid w:val="0007076B"/>
    <w:pPr>
      <w:spacing w:before="100" w:beforeAutospacing="1" w:after="100" w:afterAutospacing="1"/>
    </w:pPr>
    <w:rPr>
      <w:rFonts w:eastAsia="Times New Roman"/>
      <w:sz w:val="24"/>
    </w:rPr>
  </w:style>
  <w:style w:type="character" w:customStyle="1" w:styleId="gal">
    <w:name w:val="gal"/>
    <w:rsid w:val="0007076B"/>
  </w:style>
  <w:style w:type="character" w:customStyle="1" w:styleId="submitted">
    <w:name w:val="submitted"/>
    <w:rsid w:val="0007076B"/>
  </w:style>
  <w:style w:type="paragraph" w:customStyle="1" w:styleId="imagecontain">
    <w:name w:val="imagecontain"/>
    <w:basedOn w:val="Normal"/>
    <w:uiPriority w:val="99"/>
    <w:qFormat/>
    <w:rsid w:val="0007076B"/>
    <w:pPr>
      <w:spacing w:before="100" w:beforeAutospacing="1" w:after="100" w:afterAutospacing="1"/>
    </w:pPr>
    <w:rPr>
      <w:rFonts w:eastAsia="Times New Roman"/>
      <w:sz w:val="24"/>
    </w:rPr>
  </w:style>
  <w:style w:type="character" w:customStyle="1" w:styleId="imagedateline">
    <w:name w:val="image_dateline"/>
    <w:rsid w:val="0007076B"/>
  </w:style>
  <w:style w:type="character" w:customStyle="1" w:styleId="authordatecharchar">
    <w:name w:val="authordatecharchar"/>
    <w:rsid w:val="0007076B"/>
  </w:style>
  <w:style w:type="character" w:customStyle="1" w:styleId="style1char0">
    <w:name w:val="style1char"/>
    <w:rsid w:val="0007076B"/>
  </w:style>
  <w:style w:type="character" w:customStyle="1" w:styleId="tagcharchar0">
    <w:name w:val="tagcharchar"/>
    <w:rsid w:val="0007076B"/>
  </w:style>
  <w:style w:type="character" w:customStyle="1" w:styleId="underlinedcharchar2">
    <w:name w:val="underlinedcharchar"/>
    <w:rsid w:val="0007076B"/>
  </w:style>
  <w:style w:type="paragraph" w:customStyle="1" w:styleId="CM62">
    <w:name w:val="CM62"/>
    <w:basedOn w:val="Normal"/>
    <w:next w:val="Normal"/>
    <w:uiPriority w:val="99"/>
    <w:qFormat/>
    <w:rsid w:val="0007076B"/>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07076B"/>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07076B"/>
    <w:pPr>
      <w:widowControl w:val="0"/>
      <w:spacing w:after="63"/>
    </w:pPr>
    <w:rPr>
      <w:rFonts w:ascii="Arial" w:hAnsi="Arial"/>
      <w:color w:val="auto"/>
    </w:rPr>
  </w:style>
  <w:style w:type="paragraph" w:customStyle="1" w:styleId="CM35">
    <w:name w:val="CM35"/>
    <w:basedOn w:val="Default"/>
    <w:next w:val="Default"/>
    <w:uiPriority w:val="99"/>
    <w:qFormat/>
    <w:rsid w:val="0007076B"/>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07076B"/>
    <w:pPr>
      <w:widowControl w:val="0"/>
      <w:spacing w:line="228" w:lineRule="atLeast"/>
    </w:pPr>
    <w:rPr>
      <w:rFonts w:ascii="Showcard Gothic" w:hAnsi="Showcard Gothic"/>
      <w:color w:val="auto"/>
    </w:rPr>
  </w:style>
  <w:style w:type="character" w:customStyle="1" w:styleId="BoxedChar">
    <w:name w:val="Boxed Char"/>
    <w:rsid w:val="0007076B"/>
    <w:rPr>
      <w:rFonts w:ascii="Arial Narrow" w:hAnsi="Arial Narrow"/>
      <w:b/>
      <w:sz w:val="18"/>
      <w:bdr w:val="single" w:sz="6" w:space="0" w:color="auto"/>
    </w:rPr>
  </w:style>
  <w:style w:type="character" w:customStyle="1" w:styleId="Style11ptUnderline2">
    <w:name w:val="Style 11 pt Underline2"/>
    <w:rsid w:val="0007076B"/>
    <w:rPr>
      <w:sz w:val="20"/>
      <w:u w:val="single"/>
    </w:rPr>
  </w:style>
  <w:style w:type="character" w:customStyle="1" w:styleId="Style11ptBoldUnderline2">
    <w:name w:val="Style 11 pt Bold Underline2"/>
    <w:rsid w:val="0007076B"/>
    <w:rPr>
      <w:b/>
      <w:bCs/>
      <w:sz w:val="20"/>
      <w:u w:val="single"/>
    </w:rPr>
  </w:style>
  <w:style w:type="character" w:customStyle="1" w:styleId="nw">
    <w:name w:val="nw"/>
    <w:rsid w:val="0007076B"/>
  </w:style>
  <w:style w:type="character" w:customStyle="1" w:styleId="Styleunderline11ptBoldBorderSinglesolidlineAuto">
    <w:name w:val="Style underline + 11 pt Bold Border: : (Single solid line Auto ..."/>
    <w:rsid w:val="0007076B"/>
    <w:rPr>
      <w:b/>
      <w:bCs/>
      <w:sz w:val="20"/>
      <w:u w:val="single"/>
      <w:bdr w:val="single" w:sz="4" w:space="0" w:color="auto"/>
    </w:rPr>
  </w:style>
  <w:style w:type="paragraph" w:customStyle="1" w:styleId="StylecardCharCharChar11pt">
    <w:name w:val="Style card Char Char Char + 11 pt"/>
    <w:link w:val="StylecardCharCharChar11ptChar"/>
    <w:qFormat/>
    <w:rsid w:val="0007076B"/>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07076B"/>
    <w:rPr>
      <w:lang w:val="en-US" w:eastAsia="en-US" w:bidi="ar-SA"/>
    </w:rPr>
  </w:style>
  <w:style w:type="character" w:customStyle="1" w:styleId="StylecardCharCharChar11ptChar">
    <w:name w:val="Style card Char Char Char + 11 pt Char"/>
    <w:link w:val="StylecardCharCharChar11pt"/>
    <w:rsid w:val="0007076B"/>
    <w:rPr>
      <w:rFonts w:ascii="Calibri" w:eastAsia="Times New Roman" w:hAnsi="Calibri" w:cs="Times New Roman"/>
      <w:sz w:val="20"/>
      <w:szCs w:val="20"/>
    </w:rPr>
  </w:style>
  <w:style w:type="paragraph" w:customStyle="1" w:styleId="StyleCards11pt">
    <w:name w:val="Style Cards + 11 pt"/>
    <w:basedOn w:val="Cards"/>
    <w:link w:val="StyleCards11ptChar"/>
    <w:qFormat/>
    <w:rsid w:val="0007076B"/>
    <w:pPr>
      <w:widowControl/>
      <w:autoSpaceDE w:val="0"/>
      <w:autoSpaceDN w:val="0"/>
      <w:adjustRightInd w:val="0"/>
      <w:ind w:left="432"/>
      <w:jc w:val="both"/>
    </w:pPr>
    <w:rPr>
      <w:sz w:val="22"/>
      <w:lang w:val="x-none" w:eastAsia="x-none"/>
    </w:rPr>
  </w:style>
  <w:style w:type="character" w:customStyle="1" w:styleId="StyleCards11ptChar">
    <w:name w:val="Style Cards + 11 pt Char"/>
    <w:link w:val="StyleCards11pt"/>
    <w:rsid w:val="0007076B"/>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07076B"/>
    <w:pPr>
      <w:widowControl/>
      <w:autoSpaceDE w:val="0"/>
      <w:autoSpaceDN w:val="0"/>
      <w:adjustRightInd w:val="0"/>
      <w:ind w:left="432"/>
      <w:jc w:val="both"/>
    </w:pPr>
    <w:rPr>
      <w:sz w:val="22"/>
      <w:szCs w:val="20"/>
      <w:u w:val="single"/>
      <w:lang w:val="x-none" w:eastAsia="x-none"/>
    </w:rPr>
  </w:style>
  <w:style w:type="character" w:customStyle="1" w:styleId="StyleCards11ptUnderlineChar">
    <w:name w:val="Style Cards + 11 pt Underline Char"/>
    <w:link w:val="StyleCards11ptUnderline"/>
    <w:rsid w:val="0007076B"/>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07076B"/>
    <w:pPr>
      <w:widowControl/>
      <w:autoSpaceDE w:val="0"/>
      <w:autoSpaceDN w:val="0"/>
      <w:adjustRightInd w:val="0"/>
      <w:ind w:left="432"/>
      <w:jc w:val="both"/>
    </w:pPr>
    <w:rPr>
      <w:b/>
      <w:bCs/>
      <w:sz w:val="22"/>
      <w:szCs w:val="20"/>
      <w:u w:val="single"/>
      <w:lang w:val="x-none" w:eastAsia="x-none"/>
    </w:rPr>
  </w:style>
  <w:style w:type="character" w:customStyle="1" w:styleId="StyleCards11ptBoldUnderlineChar">
    <w:name w:val="Style Cards + 11 pt Bold Underline Char"/>
    <w:link w:val="StyleCards11ptBoldUnderline"/>
    <w:rsid w:val="0007076B"/>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07076B"/>
    <w:pPr>
      <w:widowControl/>
      <w:autoSpaceDE w:val="0"/>
      <w:autoSpaceDN w:val="0"/>
      <w:adjustRightInd w:val="0"/>
      <w:ind w:left="432"/>
      <w:jc w:val="both"/>
    </w:pPr>
    <w:rPr>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07076B"/>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07076B"/>
    <w:rPr>
      <w:lang w:val="x-none" w:eastAsia="x-none"/>
    </w:rPr>
  </w:style>
  <w:style w:type="character" w:customStyle="1" w:styleId="cardCharCharChar1">
    <w:name w:val="card Char Char Char1"/>
    <w:rsid w:val="0007076B"/>
    <w:rPr>
      <w:lang w:val="en-US" w:eastAsia="en-US" w:bidi="ar-SA"/>
    </w:rPr>
  </w:style>
  <w:style w:type="character" w:customStyle="1" w:styleId="StylecardCharChar11ptChar">
    <w:name w:val="Style card Char Char + 11 pt Char"/>
    <w:link w:val="StylecardCharChar11pt"/>
    <w:rsid w:val="0007076B"/>
    <w:rPr>
      <w:rFonts w:ascii="Georgia" w:eastAsia="Times New Roman" w:hAnsi="Georgia"/>
      <w:szCs w:val="20"/>
      <w:lang w:val="x-none" w:eastAsia="x-none"/>
    </w:rPr>
  </w:style>
  <w:style w:type="paragraph" w:customStyle="1" w:styleId="NormalFont">
    <w:name w:val="Normal Font"/>
    <w:link w:val="NormalFontChar"/>
    <w:qFormat/>
    <w:rsid w:val="0007076B"/>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07076B"/>
    <w:pPr>
      <w:spacing w:after="200" w:line="240" w:lineRule="auto"/>
    </w:pPr>
    <w:rPr>
      <w:rFonts w:ascii="Times" w:eastAsia="Times New Roman" w:hAnsi="Times" w:cs="Times New Roman"/>
      <w:sz w:val="20"/>
    </w:rPr>
  </w:style>
  <w:style w:type="character" w:customStyle="1" w:styleId="Style11ptThickunderline">
    <w:name w:val="Style 11 pt Thick underline"/>
    <w:rsid w:val="0007076B"/>
    <w:rPr>
      <w:sz w:val="20"/>
      <w:u w:val="thick"/>
    </w:rPr>
  </w:style>
  <w:style w:type="character" w:customStyle="1" w:styleId="Style11ptBoldThickunderline">
    <w:name w:val="Style 11 pt Bold Thick underline"/>
    <w:rsid w:val="0007076B"/>
    <w:rPr>
      <w:b/>
      <w:bCs/>
      <w:sz w:val="20"/>
      <w:u w:val="thick"/>
    </w:rPr>
  </w:style>
  <w:style w:type="paragraph" w:customStyle="1" w:styleId="StyleNormalFont11ptUnderline">
    <w:name w:val="Style Normal Font + 11 pt Underline"/>
    <w:basedOn w:val="NormalFont"/>
    <w:link w:val="StyleNormalFont11ptUnderlineChar"/>
    <w:qFormat/>
    <w:rsid w:val="0007076B"/>
    <w:rPr>
      <w:u w:val="single"/>
      <w:lang w:val="x-none" w:eastAsia="x-none"/>
    </w:rPr>
  </w:style>
  <w:style w:type="character" w:customStyle="1" w:styleId="NormalFontChar">
    <w:name w:val="Normal Font Char"/>
    <w:link w:val="NormalFont"/>
    <w:rsid w:val="0007076B"/>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07076B"/>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07076B"/>
    <w:rPr>
      <w:b/>
      <w:bCs/>
      <w:u w:val="single"/>
      <w:lang w:val="x-none" w:eastAsia="x-none"/>
    </w:rPr>
  </w:style>
  <w:style w:type="character" w:customStyle="1" w:styleId="StyleNormalFont11ptBoldUnderlineChar">
    <w:name w:val="Style Normal Font + 11 pt Bold Underline Char"/>
    <w:link w:val="StyleNormalFont11ptBoldUnderline"/>
    <w:rsid w:val="0007076B"/>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07076B"/>
    <w:rPr>
      <w:rFonts w:eastAsia="Times New Roman"/>
      <w:sz w:val="15"/>
    </w:rPr>
  </w:style>
  <w:style w:type="character" w:customStyle="1" w:styleId="authors1">
    <w:name w:val="authors1"/>
    <w:rsid w:val="0007076B"/>
    <w:rPr>
      <w:rFonts w:ascii="Verdana" w:hAnsi="Verdana" w:hint="default"/>
      <w:b/>
      <w:bCs/>
      <w:color w:val="006699"/>
      <w:sz w:val="20"/>
      <w:szCs w:val="20"/>
    </w:rPr>
  </w:style>
  <w:style w:type="character" w:customStyle="1" w:styleId="headlinesectionlarge">
    <w:name w:val="headline_section_large"/>
    <w:rsid w:val="0007076B"/>
  </w:style>
  <w:style w:type="paragraph" w:customStyle="1" w:styleId="formatvorlage2">
    <w:name w:val="formatvorlage2"/>
    <w:basedOn w:val="Normal"/>
    <w:uiPriority w:val="99"/>
    <w:qFormat/>
    <w:rsid w:val="0007076B"/>
    <w:pPr>
      <w:spacing w:before="100" w:beforeAutospacing="1" w:after="100" w:afterAutospacing="1"/>
    </w:pPr>
    <w:rPr>
      <w:rFonts w:eastAsia="Calibri"/>
      <w:sz w:val="24"/>
    </w:rPr>
  </w:style>
  <w:style w:type="character" w:customStyle="1" w:styleId="Styleunderline11ptBlack">
    <w:name w:val="Style underline + 11 pt Black"/>
    <w:rsid w:val="0007076B"/>
    <w:rPr>
      <w:color w:val="000000"/>
      <w:sz w:val="20"/>
      <w:u w:val="single"/>
    </w:rPr>
  </w:style>
  <w:style w:type="character" w:customStyle="1" w:styleId="Styleunderline11ptBoldBlack">
    <w:name w:val="Style underline + 11 pt Bold Black"/>
    <w:rsid w:val="0007076B"/>
    <w:rPr>
      <w:b/>
      <w:bCs/>
      <w:color w:val="000000"/>
      <w:sz w:val="20"/>
      <w:u w:val="single"/>
    </w:rPr>
  </w:style>
  <w:style w:type="paragraph" w:customStyle="1" w:styleId="StyleTitle11ptNotBold">
    <w:name w:val="Style Title + 11 pt Not Bold"/>
    <w:basedOn w:val="Title"/>
    <w:link w:val="StyleTitle11ptNotBoldChar"/>
    <w:qFormat/>
    <w:rsid w:val="0007076B"/>
    <w:pPr>
      <w:pBdr>
        <w:bottom w:val="none" w:sz="0" w:space="0" w:color="auto"/>
      </w:pBdr>
      <w:spacing w:after="0"/>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07076B"/>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07076B"/>
    <w:pPr>
      <w:pBdr>
        <w:bottom w:val="none" w:sz="0" w:space="0" w:color="auto"/>
      </w:pBdr>
      <w:spacing w:after="0"/>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07076B"/>
    <w:rPr>
      <w:rFonts w:ascii="Georgia" w:eastAsia="Times New Roman" w:hAnsi="Georgia"/>
      <w:u w:val="single"/>
      <w:lang w:val="x-none" w:eastAsia="x-none"/>
    </w:rPr>
  </w:style>
  <w:style w:type="character" w:customStyle="1" w:styleId="Style11ptBoldBlackUnderline">
    <w:name w:val="Style 11 pt Bold Black Underline"/>
    <w:rsid w:val="0007076B"/>
    <w:rPr>
      <w:b/>
      <w:bCs/>
      <w:color w:val="000000"/>
      <w:sz w:val="20"/>
      <w:u w:val="single"/>
    </w:rPr>
  </w:style>
  <w:style w:type="character" w:customStyle="1" w:styleId="Style11ptBoldBlackUnderlineBorderSinglesolidline">
    <w:name w:val="Style 11 pt Bold Black Underline Border: : (Single solid line ..."/>
    <w:rsid w:val="0007076B"/>
    <w:rPr>
      <w:b/>
      <w:bCs/>
      <w:color w:val="000000"/>
      <w:sz w:val="20"/>
      <w:u w:val="single"/>
      <w:bdr w:val="single" w:sz="4" w:space="0" w:color="auto"/>
    </w:rPr>
  </w:style>
  <w:style w:type="character" w:customStyle="1" w:styleId="StyleLatinMeridien-Italic11ptItalicUnderline">
    <w:name w:val="Style (Latin) Meridien-Italic 11 pt Italic Underline"/>
    <w:rsid w:val="0007076B"/>
    <w:rPr>
      <w:rFonts w:ascii="Meridien-Italic" w:hAnsi="Meridien-Italic"/>
      <w:i/>
      <w:iCs/>
      <w:sz w:val="20"/>
      <w:u w:val="single"/>
    </w:rPr>
  </w:style>
  <w:style w:type="character" w:customStyle="1" w:styleId="Citation-AuthorDate">
    <w:name w:val="Citation - Author/Date"/>
    <w:rsid w:val="0007076B"/>
    <w:rPr>
      <w:b/>
      <w:bCs w:val="0"/>
      <w:smallCaps/>
      <w:sz w:val="24"/>
      <w:u w:val="single"/>
    </w:rPr>
  </w:style>
  <w:style w:type="paragraph" w:customStyle="1" w:styleId="HotRouteCharCharCharCharChar">
    <w:name w:val="Hot Route! Char Char Char Char Char"/>
    <w:basedOn w:val="Normal"/>
    <w:link w:val="HotRouteCharCharCharCharCharChar"/>
    <w:qFormat/>
    <w:rsid w:val="0007076B"/>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07076B"/>
    <w:rPr>
      <w:rFonts w:ascii="Georgia" w:eastAsia="Times New Roman" w:hAnsi="Georgia"/>
      <w:lang w:val="x-none" w:eastAsia="x-none"/>
    </w:rPr>
  </w:style>
  <w:style w:type="character" w:customStyle="1" w:styleId="underlinestylechar0">
    <w:name w:val="underlinestylechar"/>
    <w:rsid w:val="0007076B"/>
  </w:style>
  <w:style w:type="character" w:customStyle="1" w:styleId="highlight">
    <w:name w:val="highlight"/>
    <w:rsid w:val="0007076B"/>
  </w:style>
  <w:style w:type="character" w:customStyle="1" w:styleId="BlockHeaderHiddenChar">
    <w:name w:val="Block Header Hidden Char"/>
    <w:link w:val="BlockHeaderHidden"/>
    <w:locked/>
    <w:rsid w:val="0007076B"/>
    <w:rPr>
      <w:rFonts w:ascii="Georgia" w:eastAsia="Times New Roman" w:hAnsi="Georgia" w:cs="Times New Roman"/>
      <w:b/>
      <w:bCs/>
      <w:sz w:val="32"/>
      <w:szCs w:val="26"/>
      <w:u w:val="single"/>
    </w:rPr>
  </w:style>
  <w:style w:type="character" w:customStyle="1" w:styleId="DottedUnderline0">
    <w:name w:val="Dotted Underline"/>
    <w:rsid w:val="0007076B"/>
    <w:rPr>
      <w:rFonts w:ascii="Times New Roman" w:hAnsi="Times New Roman" w:cs="Times New Roman" w:hint="default"/>
      <w:sz w:val="20"/>
      <w:u w:val="dottedHeavy"/>
    </w:rPr>
  </w:style>
  <w:style w:type="character" w:customStyle="1" w:styleId="CardsFont6ptCharChar">
    <w:name w:val="Cards + Font: 6 pt Char Char"/>
    <w:rsid w:val="0007076B"/>
    <w:rPr>
      <w:sz w:val="8"/>
      <w:lang w:val="en-US" w:eastAsia="en-US" w:bidi="ar-SA"/>
    </w:rPr>
  </w:style>
  <w:style w:type="character" w:customStyle="1" w:styleId="titleauthoretc">
    <w:name w:val="titleauthoretc"/>
    <w:rsid w:val="0007076B"/>
  </w:style>
  <w:style w:type="paragraph" w:customStyle="1" w:styleId="deck">
    <w:name w:val="deck"/>
    <w:basedOn w:val="Normal"/>
    <w:uiPriority w:val="99"/>
    <w:qFormat/>
    <w:rsid w:val="0007076B"/>
    <w:pPr>
      <w:spacing w:before="100" w:beforeAutospacing="1" w:after="100" w:afterAutospacing="1"/>
    </w:pPr>
    <w:rPr>
      <w:rFonts w:eastAsia="Times New Roman"/>
      <w:sz w:val="24"/>
    </w:rPr>
  </w:style>
  <w:style w:type="paragraph" w:customStyle="1" w:styleId="i1">
    <w:name w:val="i1"/>
    <w:basedOn w:val="Normal"/>
    <w:qFormat/>
    <w:rsid w:val="0007076B"/>
    <w:pPr>
      <w:spacing w:before="100" w:beforeAutospacing="1" w:after="100" w:afterAutospacing="1"/>
    </w:pPr>
    <w:rPr>
      <w:rFonts w:eastAsia="Times New Roman"/>
      <w:sz w:val="24"/>
    </w:rPr>
  </w:style>
  <w:style w:type="paragraph" w:customStyle="1" w:styleId="question">
    <w:name w:val="question"/>
    <w:basedOn w:val="Normal"/>
    <w:uiPriority w:val="99"/>
    <w:qFormat/>
    <w:rsid w:val="0007076B"/>
    <w:pPr>
      <w:spacing w:before="100" w:beforeAutospacing="1" w:after="100" w:afterAutospacing="1"/>
    </w:pPr>
    <w:rPr>
      <w:rFonts w:eastAsia="Times New Roman"/>
      <w:sz w:val="24"/>
    </w:rPr>
  </w:style>
  <w:style w:type="paragraph" w:customStyle="1" w:styleId="bodycopy">
    <w:name w:val="bodycopy"/>
    <w:basedOn w:val="Normal"/>
    <w:uiPriority w:val="99"/>
    <w:qFormat/>
    <w:rsid w:val="0007076B"/>
    <w:pPr>
      <w:spacing w:before="100" w:beforeAutospacing="1" w:after="100" w:afterAutospacing="1"/>
    </w:pPr>
    <w:rPr>
      <w:rFonts w:eastAsia="Times New Roman"/>
      <w:sz w:val="24"/>
    </w:rPr>
  </w:style>
  <w:style w:type="character" w:customStyle="1" w:styleId="labeltext">
    <w:name w:val="labeltext"/>
    <w:rsid w:val="0007076B"/>
  </w:style>
  <w:style w:type="character" w:customStyle="1" w:styleId="viewlink">
    <w:name w:val="viewlink"/>
    <w:rsid w:val="0007076B"/>
  </w:style>
  <w:style w:type="character" w:customStyle="1" w:styleId="share">
    <w:name w:val="share"/>
    <w:rsid w:val="0007076B"/>
  </w:style>
  <w:style w:type="character" w:customStyle="1" w:styleId="inlinkchart">
    <w:name w:val="inlink_chart"/>
    <w:rsid w:val="0007076B"/>
  </w:style>
  <w:style w:type="character" w:customStyle="1" w:styleId="underLight">
    <w:name w:val="underLight"/>
    <w:uiPriority w:val="1"/>
    <w:qFormat/>
    <w:rsid w:val="0007076B"/>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07076B"/>
  </w:style>
  <w:style w:type="character" w:customStyle="1" w:styleId="author-rss">
    <w:name w:val="author-rss"/>
    <w:rsid w:val="0007076B"/>
  </w:style>
  <w:style w:type="character" w:customStyle="1" w:styleId="fbsharecountwrapper">
    <w:name w:val="fb_share_count_wrapper"/>
    <w:rsid w:val="0007076B"/>
  </w:style>
  <w:style w:type="character" w:customStyle="1" w:styleId="fbbuttontext">
    <w:name w:val="fb_button_text"/>
    <w:rsid w:val="0007076B"/>
  </w:style>
  <w:style w:type="character" w:customStyle="1" w:styleId="hw">
    <w:name w:val="hw"/>
    <w:rsid w:val="0007076B"/>
  </w:style>
  <w:style w:type="character" w:customStyle="1" w:styleId="linktotop">
    <w:name w:val="linktotop"/>
    <w:rsid w:val="0007076B"/>
  </w:style>
  <w:style w:type="character" w:customStyle="1" w:styleId="maintextbldleft">
    <w:name w:val="maintextbldleft"/>
    <w:rsid w:val="0007076B"/>
  </w:style>
  <w:style w:type="character" w:customStyle="1" w:styleId="maintextleft">
    <w:name w:val="maintextleft"/>
    <w:rsid w:val="0007076B"/>
  </w:style>
  <w:style w:type="character" w:customStyle="1" w:styleId="descriptionstyle1block">
    <w:name w:val="description style1 block"/>
    <w:rsid w:val="0007076B"/>
  </w:style>
  <w:style w:type="paragraph" w:customStyle="1" w:styleId="Fifth">
    <w:name w:val="Fifth"/>
    <w:basedOn w:val="Normal"/>
    <w:link w:val="FifthChar"/>
    <w:qFormat/>
    <w:rsid w:val="0007076B"/>
    <w:rPr>
      <w:rFonts w:eastAsia="Calibri"/>
    </w:rPr>
  </w:style>
  <w:style w:type="character" w:customStyle="1" w:styleId="gutter-right-1">
    <w:name w:val="gutter-right-1"/>
    <w:basedOn w:val="DefaultParagraphFont"/>
    <w:rsid w:val="0007076B"/>
  </w:style>
  <w:style w:type="character" w:customStyle="1" w:styleId="ssl3">
    <w:name w:val="ss_l3"/>
    <w:rsid w:val="0007076B"/>
  </w:style>
  <w:style w:type="paragraph" w:customStyle="1" w:styleId="NoteLevel22">
    <w:name w:val="Note Level 22"/>
    <w:basedOn w:val="Normal"/>
    <w:next w:val="Normal"/>
    <w:uiPriority w:val="99"/>
    <w:qFormat/>
    <w:rsid w:val="0007076B"/>
    <w:pPr>
      <w:keepNext/>
      <w:ind w:left="288" w:right="288"/>
    </w:pPr>
    <w:rPr>
      <w:rFonts w:eastAsia="MS Gothic"/>
      <w:szCs w:val="20"/>
    </w:rPr>
  </w:style>
  <w:style w:type="paragraph" w:customStyle="1" w:styleId="wp-caption-text">
    <w:name w:val="wp-caption-text"/>
    <w:basedOn w:val="Normal"/>
    <w:qFormat/>
    <w:rsid w:val="0007076B"/>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07076B"/>
    <w:rPr>
      <w:color w:val="2B579A"/>
      <w:shd w:val="clear" w:color="auto" w:fill="E6E6E6"/>
    </w:rPr>
  </w:style>
  <w:style w:type="paragraph" w:customStyle="1" w:styleId="svarticle">
    <w:name w:val="svarticle"/>
    <w:basedOn w:val="Normal"/>
    <w:uiPriority w:val="99"/>
    <w:qFormat/>
    <w:rsid w:val="0007076B"/>
    <w:pPr>
      <w:spacing w:before="100" w:beforeAutospacing="1" w:after="100" w:afterAutospacing="1"/>
    </w:pPr>
    <w:rPr>
      <w:rFonts w:eastAsia="Times New Roman"/>
      <w:sz w:val="24"/>
    </w:rPr>
  </w:style>
  <w:style w:type="character" w:customStyle="1" w:styleId="FontStyle39">
    <w:name w:val="Font Style39"/>
    <w:uiPriority w:val="99"/>
    <w:rsid w:val="0007076B"/>
    <w:rPr>
      <w:rFonts w:ascii="Constantia" w:hAnsi="Constantia" w:cs="Constantia" w:hint="default"/>
      <w:b/>
      <w:bCs/>
      <w:sz w:val="18"/>
      <w:szCs w:val="18"/>
    </w:rPr>
  </w:style>
  <w:style w:type="character" w:customStyle="1" w:styleId="6">
    <w:name w:val="6"/>
    <w:rsid w:val="0007076B"/>
    <w:rPr>
      <w:rFonts w:ascii="Arial" w:hAnsi="Arial" w:cs="Arial" w:hint="default"/>
      <w:bCs/>
      <w:sz w:val="20"/>
      <w:u w:val="single"/>
      <w:lang w:val="en-US" w:eastAsia="en-US" w:bidi="ar-SA"/>
    </w:rPr>
  </w:style>
  <w:style w:type="character" w:customStyle="1" w:styleId="CharChar4">
    <w:name w:val="Char Char4"/>
    <w:rsid w:val="0007076B"/>
    <w:rPr>
      <w:szCs w:val="24"/>
      <w:lang w:eastAsia="zh-CN"/>
    </w:rPr>
  </w:style>
  <w:style w:type="character" w:customStyle="1" w:styleId="BodyTextFirstIndentChar1">
    <w:name w:val="Body Text First Indent Char1"/>
    <w:basedOn w:val="BodyTextChar"/>
    <w:rsid w:val="0007076B"/>
    <w:rPr>
      <w:rFonts w:ascii="Times New Roman" w:eastAsia="Calibri" w:hAnsi="Times New Roman" w:cs="Times New Roman"/>
      <w:sz w:val="24"/>
      <w:szCs w:val="24"/>
      <w:lang w:eastAsia="en-US"/>
    </w:rPr>
  </w:style>
  <w:style w:type="character" w:customStyle="1" w:styleId="Header11">
    <w:name w:val="Header11"/>
    <w:rsid w:val="0007076B"/>
  </w:style>
  <w:style w:type="paragraph" w:customStyle="1" w:styleId="canvas-atom">
    <w:name w:val="canvas-atom"/>
    <w:basedOn w:val="Normal"/>
    <w:uiPriority w:val="99"/>
    <w:qFormat/>
    <w:rsid w:val="0007076B"/>
    <w:pPr>
      <w:spacing w:before="100" w:beforeAutospacing="1" w:after="100" w:afterAutospacing="1"/>
    </w:pPr>
    <w:rPr>
      <w:sz w:val="24"/>
    </w:rPr>
  </w:style>
  <w:style w:type="character" w:customStyle="1" w:styleId="posa">
    <w:name w:val="pos(a)"/>
    <w:basedOn w:val="DefaultParagraphFont"/>
    <w:rsid w:val="0007076B"/>
  </w:style>
  <w:style w:type="character" w:customStyle="1" w:styleId="u-hiddeninnarrowenv">
    <w:name w:val="u-hiddeninnarrowenv"/>
    <w:basedOn w:val="DefaultParagraphFont"/>
    <w:rsid w:val="0007076B"/>
  </w:style>
  <w:style w:type="character" w:customStyle="1" w:styleId="followbutton-bird">
    <w:name w:val="followbutton-bird"/>
    <w:basedOn w:val="DefaultParagraphFont"/>
    <w:rsid w:val="0007076B"/>
  </w:style>
  <w:style w:type="character" w:customStyle="1" w:styleId="tweetauthor-name">
    <w:name w:val="tweetauthor-name"/>
    <w:basedOn w:val="DefaultParagraphFont"/>
    <w:rsid w:val="0007076B"/>
  </w:style>
  <w:style w:type="character" w:customStyle="1" w:styleId="tweetauthor-verifiedbadge">
    <w:name w:val="tweetauthor-verifiedbadge"/>
    <w:basedOn w:val="DefaultParagraphFont"/>
    <w:rsid w:val="0007076B"/>
  </w:style>
  <w:style w:type="character" w:customStyle="1" w:styleId="tweetauthor-screenname">
    <w:name w:val="tweetauthor-screenname"/>
    <w:basedOn w:val="DefaultParagraphFont"/>
    <w:rsid w:val="0007076B"/>
  </w:style>
  <w:style w:type="paragraph" w:customStyle="1" w:styleId="tweet-text">
    <w:name w:val="tweet-text"/>
    <w:basedOn w:val="Normal"/>
    <w:uiPriority w:val="99"/>
    <w:qFormat/>
    <w:rsid w:val="0007076B"/>
    <w:pPr>
      <w:spacing w:before="100" w:beforeAutospacing="1" w:after="100" w:afterAutospacing="1"/>
    </w:pPr>
  </w:style>
  <w:style w:type="character" w:customStyle="1" w:styleId="u-hiddenvisually">
    <w:name w:val="u-hiddenvisually"/>
    <w:basedOn w:val="DefaultParagraphFont"/>
    <w:rsid w:val="0007076B"/>
  </w:style>
  <w:style w:type="character" w:customStyle="1" w:styleId="tweetaction-stat">
    <w:name w:val="tweetaction-stat"/>
    <w:basedOn w:val="DefaultParagraphFont"/>
    <w:rsid w:val="0007076B"/>
  </w:style>
  <w:style w:type="character" w:customStyle="1" w:styleId="related">
    <w:name w:val="related"/>
    <w:basedOn w:val="DefaultParagraphFont"/>
    <w:rsid w:val="0007076B"/>
  </w:style>
  <w:style w:type="character" w:customStyle="1" w:styleId="related-content">
    <w:name w:val="related-content"/>
    <w:basedOn w:val="DefaultParagraphFont"/>
    <w:rsid w:val="0007076B"/>
  </w:style>
  <w:style w:type="character" w:customStyle="1" w:styleId="name-of-author">
    <w:name w:val="name-of-author"/>
    <w:basedOn w:val="DefaultParagraphFont"/>
    <w:rsid w:val="0007076B"/>
  </w:style>
  <w:style w:type="character" w:customStyle="1" w:styleId="first-name">
    <w:name w:val="first-name"/>
    <w:basedOn w:val="DefaultParagraphFont"/>
    <w:rsid w:val="0007076B"/>
  </w:style>
  <w:style w:type="character" w:customStyle="1" w:styleId="last-name">
    <w:name w:val="last-name"/>
    <w:basedOn w:val="DefaultParagraphFont"/>
    <w:rsid w:val="0007076B"/>
  </w:style>
  <w:style w:type="paragraph" w:customStyle="1" w:styleId="description">
    <w:name w:val="description"/>
    <w:basedOn w:val="Normal"/>
    <w:uiPriority w:val="99"/>
    <w:qFormat/>
    <w:rsid w:val="0007076B"/>
    <w:pPr>
      <w:spacing w:before="100" w:beforeAutospacing="1" w:after="100" w:afterAutospacing="1"/>
    </w:pPr>
  </w:style>
  <w:style w:type="paragraph" w:customStyle="1" w:styleId="graf">
    <w:name w:val="graf"/>
    <w:basedOn w:val="Normal"/>
    <w:uiPriority w:val="99"/>
    <w:qFormat/>
    <w:rsid w:val="0007076B"/>
    <w:pPr>
      <w:spacing w:before="100" w:beforeAutospacing="1" w:after="100" w:afterAutospacing="1"/>
    </w:pPr>
  </w:style>
  <w:style w:type="character" w:customStyle="1" w:styleId="caption10">
    <w:name w:val="caption1"/>
    <w:basedOn w:val="DefaultParagraphFont"/>
    <w:rsid w:val="0007076B"/>
  </w:style>
  <w:style w:type="paragraph" w:customStyle="1" w:styleId="column">
    <w:name w:val="column"/>
    <w:basedOn w:val="Normal"/>
    <w:uiPriority w:val="99"/>
    <w:qFormat/>
    <w:rsid w:val="0007076B"/>
    <w:pPr>
      <w:spacing w:before="100" w:beforeAutospacing="1" w:after="100" w:afterAutospacing="1"/>
    </w:pPr>
  </w:style>
  <w:style w:type="paragraph" w:customStyle="1" w:styleId="recirc-container">
    <w:name w:val="recirc-container"/>
    <w:basedOn w:val="Normal"/>
    <w:uiPriority w:val="99"/>
    <w:qFormat/>
    <w:rsid w:val="0007076B"/>
    <w:pPr>
      <w:spacing w:before="100" w:beforeAutospacing="1" w:after="100" w:afterAutospacing="1"/>
    </w:pPr>
    <w:rPr>
      <w:sz w:val="24"/>
    </w:rPr>
  </w:style>
  <w:style w:type="character" w:customStyle="1" w:styleId="recirc-text">
    <w:name w:val="&quot;recirc-text”"/>
    <w:basedOn w:val="DefaultParagraphFont"/>
    <w:rsid w:val="0007076B"/>
  </w:style>
  <w:style w:type="character" w:customStyle="1" w:styleId="video-icon">
    <w:name w:val="video-icon"/>
    <w:basedOn w:val="DefaultParagraphFont"/>
    <w:rsid w:val="0007076B"/>
  </w:style>
  <w:style w:type="paragraph" w:customStyle="1" w:styleId="selectionshareable">
    <w:name w:val="selectionshareable"/>
    <w:basedOn w:val="Normal"/>
    <w:qFormat/>
    <w:rsid w:val="0007076B"/>
    <w:pPr>
      <w:spacing w:before="100" w:beforeAutospacing="1" w:after="100" w:afterAutospacing="1"/>
    </w:pPr>
    <w:rPr>
      <w:sz w:val="24"/>
    </w:rPr>
  </w:style>
  <w:style w:type="character" w:customStyle="1" w:styleId="powa-shot-play-btn-text">
    <w:name w:val="powa-shot-play-btn-text"/>
    <w:basedOn w:val="DefaultParagraphFont"/>
    <w:rsid w:val="0007076B"/>
  </w:style>
  <w:style w:type="character" w:customStyle="1" w:styleId="powa-shot-click">
    <w:name w:val="powa-shot-click"/>
    <w:basedOn w:val="DefaultParagraphFont"/>
    <w:rsid w:val="0007076B"/>
  </w:style>
  <w:style w:type="character" w:customStyle="1" w:styleId="wpv-blurb">
    <w:name w:val="wpv-blurb"/>
    <w:basedOn w:val="DefaultParagraphFont"/>
    <w:rsid w:val="0007076B"/>
  </w:style>
  <w:style w:type="paragraph" w:customStyle="1" w:styleId="interstitial-link">
    <w:name w:val="interstitial-link"/>
    <w:basedOn w:val="Normal"/>
    <w:uiPriority w:val="99"/>
    <w:qFormat/>
    <w:rsid w:val="0007076B"/>
    <w:pPr>
      <w:spacing w:before="100" w:beforeAutospacing="1" w:after="100" w:afterAutospacing="1"/>
    </w:pPr>
    <w:rPr>
      <w:sz w:val="24"/>
    </w:rPr>
  </w:style>
  <w:style w:type="character" w:customStyle="1" w:styleId="pb-caption">
    <w:name w:val="pb-caption"/>
    <w:basedOn w:val="DefaultParagraphFont"/>
    <w:rsid w:val="0007076B"/>
  </w:style>
  <w:style w:type="paragraph" w:customStyle="1" w:styleId="see-also">
    <w:name w:val="see-also"/>
    <w:basedOn w:val="Normal"/>
    <w:uiPriority w:val="99"/>
    <w:qFormat/>
    <w:rsid w:val="0007076B"/>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07076B"/>
  </w:style>
  <w:style w:type="character" w:customStyle="1" w:styleId="m-2745674872889869693gmail-styleunderline">
    <w:name w:val="m_-2745674872889869693gmail-styleunderline"/>
    <w:basedOn w:val="DefaultParagraphFont"/>
    <w:rsid w:val="0007076B"/>
  </w:style>
  <w:style w:type="character" w:customStyle="1" w:styleId="UnresolvedMention3">
    <w:name w:val="Unresolved Mention3"/>
    <w:basedOn w:val="DefaultParagraphFont"/>
    <w:uiPriority w:val="99"/>
    <w:unhideWhenUsed/>
    <w:rsid w:val="0007076B"/>
    <w:rPr>
      <w:color w:val="808080"/>
      <w:shd w:val="clear" w:color="auto" w:fill="E6E6E6"/>
    </w:rPr>
  </w:style>
  <w:style w:type="character" w:customStyle="1" w:styleId="UnresolvedMention4">
    <w:name w:val="Unresolved Mention4"/>
    <w:basedOn w:val="DefaultParagraphFont"/>
    <w:uiPriority w:val="99"/>
    <w:unhideWhenUsed/>
    <w:rsid w:val="0007076B"/>
    <w:rPr>
      <w:color w:val="808080"/>
      <w:shd w:val="clear" w:color="auto" w:fill="E6E6E6"/>
    </w:rPr>
  </w:style>
  <w:style w:type="character" w:customStyle="1" w:styleId="m-8082899869479211226gmail-styleunderline">
    <w:name w:val="m_-8082899869479211226gmail-styleunderline"/>
    <w:basedOn w:val="DefaultParagraphFont"/>
    <w:rsid w:val="0007076B"/>
  </w:style>
  <w:style w:type="character" w:customStyle="1" w:styleId="StyleUnderlineChar">
    <w:name w:val="Style Underline Char"/>
    <w:basedOn w:val="DefaultParagraphFont"/>
    <w:locked/>
    <w:rsid w:val="0007076B"/>
    <w:rPr>
      <w:u w:val="single"/>
    </w:rPr>
  </w:style>
  <w:style w:type="paragraph" w:customStyle="1" w:styleId="NoteLevel23">
    <w:name w:val="Note Level 23"/>
    <w:basedOn w:val="Normal"/>
    <w:next w:val="Normal"/>
    <w:uiPriority w:val="99"/>
    <w:qFormat/>
    <w:rsid w:val="0007076B"/>
    <w:pPr>
      <w:keepNext/>
      <w:ind w:left="288" w:right="288"/>
    </w:pPr>
    <w:rPr>
      <w:rFonts w:eastAsia="MS Gothic"/>
      <w:szCs w:val="20"/>
    </w:rPr>
  </w:style>
  <w:style w:type="character" w:customStyle="1" w:styleId="Heading5Char1">
    <w:name w:val="Heading 5 Char1"/>
    <w:aliases w:val="Text Char1,Blocks Char1,Heading 5 Char Char,Heading 5 Char1 Char Char,Heading 5 Char Char Char Char,Heading 5 Char1 Char Char Char Char,Heading 5 Char Char Char Char Char Char,Bold Underline Char Char Char Char Char Char"/>
    <w:basedOn w:val="DefaultParagraphFont"/>
    <w:qFormat/>
    <w:rsid w:val="0007076B"/>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07076B"/>
    <w:rPr>
      <w:rFonts w:ascii="Georgia" w:hAnsi="Georgia"/>
    </w:rPr>
  </w:style>
  <w:style w:type="paragraph" w:customStyle="1" w:styleId="NoteLevel24">
    <w:name w:val="Note Level 24"/>
    <w:basedOn w:val="Normal"/>
    <w:next w:val="Normal"/>
    <w:uiPriority w:val="99"/>
    <w:qFormat/>
    <w:rsid w:val="0007076B"/>
    <w:pPr>
      <w:keepNext/>
      <w:ind w:left="288" w:right="288"/>
    </w:pPr>
    <w:rPr>
      <w:rFonts w:eastAsia="MS Gothic"/>
      <w:sz w:val="24"/>
      <w:szCs w:val="20"/>
    </w:rPr>
  </w:style>
  <w:style w:type="paragraph" w:customStyle="1" w:styleId="NoteLevel25">
    <w:name w:val="Note Level 25"/>
    <w:basedOn w:val="Normal"/>
    <w:next w:val="Normal"/>
    <w:uiPriority w:val="99"/>
    <w:qFormat/>
    <w:rsid w:val="0007076B"/>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07076B"/>
  </w:style>
  <w:style w:type="character" w:customStyle="1" w:styleId="italics">
    <w:name w:val="italics"/>
    <w:basedOn w:val="DefaultParagraphFont"/>
    <w:rsid w:val="0007076B"/>
  </w:style>
  <w:style w:type="character" w:customStyle="1" w:styleId="swauthor">
    <w:name w:val="sw_author"/>
    <w:rsid w:val="0007076B"/>
  </w:style>
  <w:style w:type="character" w:customStyle="1" w:styleId="HotRouteChar">
    <w:name w:val="Hot Route! Char"/>
    <w:link w:val="HotRoute"/>
    <w:uiPriority w:val="99"/>
    <w:rsid w:val="0007076B"/>
    <w:rPr>
      <w:rFonts w:ascii="Georgia" w:eastAsia="Times New Roman" w:hAnsi="Georgia"/>
    </w:rPr>
  </w:style>
  <w:style w:type="paragraph" w:customStyle="1" w:styleId="PhoTag">
    <w:name w:val="PhoTag"/>
    <w:basedOn w:val="Normal"/>
    <w:next w:val="Normal"/>
    <w:autoRedefine/>
    <w:uiPriority w:val="99"/>
    <w:qFormat/>
    <w:rsid w:val="0007076B"/>
    <w:rPr>
      <w:b/>
    </w:rPr>
  </w:style>
  <w:style w:type="character" w:customStyle="1" w:styleId="boldunderlineChar2">
    <w:name w:val="bold underline Char"/>
    <w:basedOn w:val="DefaultParagraphFont"/>
    <w:rsid w:val="0007076B"/>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07076B"/>
    <w:rPr>
      <w:rFonts w:eastAsia="Times New Roman"/>
      <w:sz w:val="16"/>
      <w:szCs w:val="20"/>
    </w:rPr>
  </w:style>
  <w:style w:type="character" w:customStyle="1" w:styleId="ReallySmallChar">
    <w:name w:val="Really Small Char"/>
    <w:basedOn w:val="DefaultParagraphFont"/>
    <w:link w:val="ReallySmall"/>
    <w:rsid w:val="0007076B"/>
    <w:rPr>
      <w:rFonts w:ascii="Georgia" w:eastAsia="Times New Roman" w:hAnsi="Georgia"/>
      <w:sz w:val="16"/>
      <w:szCs w:val="20"/>
    </w:rPr>
  </w:style>
  <w:style w:type="paragraph" w:customStyle="1" w:styleId="Heading4Cite">
    <w:name w:val="Heading 4 Cite"/>
    <w:basedOn w:val="Normal"/>
    <w:link w:val="Heading4CiteChar"/>
    <w:autoRedefine/>
    <w:qFormat/>
    <w:rsid w:val="0007076B"/>
    <w:rPr>
      <w:rFonts w:eastAsia="Calibri"/>
      <w:color w:val="000000"/>
    </w:rPr>
  </w:style>
  <w:style w:type="character" w:customStyle="1" w:styleId="Heading4CiteChar">
    <w:name w:val="Heading 4 Cite Char"/>
    <w:link w:val="Heading4Cite"/>
    <w:rsid w:val="0007076B"/>
    <w:rPr>
      <w:rFonts w:ascii="Georgia" w:eastAsia="Calibri" w:hAnsi="Georgia"/>
      <w:color w:val="000000"/>
    </w:rPr>
  </w:style>
  <w:style w:type="paragraph" w:customStyle="1" w:styleId="PageTitle0">
    <w:name w:val="Page Title"/>
    <w:basedOn w:val="Normal"/>
    <w:next w:val="Normal"/>
    <w:uiPriority w:val="99"/>
    <w:qFormat/>
    <w:rsid w:val="0007076B"/>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07076B"/>
    <w:rPr>
      <w:i/>
      <w:iCs/>
      <w:sz w:val="20"/>
      <w:u w:val="single"/>
    </w:rPr>
  </w:style>
  <w:style w:type="paragraph" w:customStyle="1" w:styleId="UnderlineEmphasis">
    <w:name w:val="Underline + Emphasis"/>
    <w:basedOn w:val="Normal"/>
    <w:next w:val="Normal"/>
    <w:link w:val="UnderlineEmphasisChar"/>
    <w:autoRedefine/>
    <w:qFormat/>
    <w:rsid w:val="0007076B"/>
    <w:rPr>
      <w:rFonts w:eastAsia="Calibri"/>
      <w:b/>
      <w:color w:val="000000"/>
      <w:u w:val="single"/>
    </w:rPr>
  </w:style>
  <w:style w:type="character" w:customStyle="1" w:styleId="UnderlineEmphasisChar">
    <w:name w:val="Underline + Emphasis Char"/>
    <w:link w:val="UnderlineEmphasis"/>
    <w:rsid w:val="0007076B"/>
    <w:rPr>
      <w:rFonts w:ascii="Georgia" w:eastAsia="Calibri" w:hAnsi="Georgia"/>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07076B"/>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07076B"/>
    <w:pPr>
      <w:keepLines w:val="0"/>
      <w:spacing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07076B"/>
    <w:rPr>
      <w:rFonts w:ascii="Georgia" w:eastAsia="Times New Roman" w:hAnsi="Georgia"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07076B"/>
    <w:rPr>
      <w:rFonts w:ascii="Georgia" w:eastAsia="Times New Roman" w:hAnsi="Georgia" w:cs="Times New Roman"/>
      <w:bCs/>
      <w:color w:val="000000"/>
      <w:sz w:val="16"/>
      <w:szCs w:val="28"/>
    </w:rPr>
  </w:style>
  <w:style w:type="paragraph" w:customStyle="1" w:styleId="StyleUnderline9pt2">
    <w:name w:val="Style Underline + 9 pt2"/>
    <w:basedOn w:val="Normal"/>
    <w:link w:val="StyleUnderline9pt2Char"/>
    <w:qFormat/>
    <w:rsid w:val="0007076B"/>
    <w:rPr>
      <w:rFonts w:eastAsia="Times New Roman"/>
      <w:color w:val="000000"/>
      <w:szCs w:val="20"/>
      <w:u w:val="single"/>
    </w:rPr>
  </w:style>
  <w:style w:type="character" w:customStyle="1" w:styleId="StyleUnderline9pt2Char">
    <w:name w:val="Style Underline + 9 pt2 Char"/>
    <w:link w:val="StyleUnderline9pt2"/>
    <w:rsid w:val="0007076B"/>
    <w:rPr>
      <w:rFonts w:ascii="Georgia" w:eastAsia="Times New Roman" w:hAnsi="Georgia"/>
      <w:color w:val="000000"/>
      <w:szCs w:val="20"/>
      <w:u w:val="single"/>
    </w:rPr>
  </w:style>
  <w:style w:type="paragraph" w:customStyle="1" w:styleId="TxBr5p1">
    <w:name w:val="TxBr_5p1"/>
    <w:basedOn w:val="Normal"/>
    <w:uiPriority w:val="99"/>
    <w:qFormat/>
    <w:rsid w:val="0007076B"/>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uiPriority w:val="99"/>
    <w:qFormat/>
    <w:rsid w:val="0007076B"/>
    <w:pPr>
      <w:ind w:left="400"/>
    </w:pPr>
    <w:rPr>
      <w:rFonts w:eastAsia="Calibri"/>
      <w:color w:val="000000"/>
    </w:rPr>
  </w:style>
  <w:style w:type="character" w:customStyle="1" w:styleId="flagicon">
    <w:name w:val="flagicon"/>
    <w:basedOn w:val="DefaultParagraphFont"/>
    <w:rsid w:val="0007076B"/>
  </w:style>
  <w:style w:type="character" w:customStyle="1" w:styleId="A11">
    <w:name w:val="A11"/>
    <w:rsid w:val="0007076B"/>
    <w:rPr>
      <w:rFonts w:ascii="Minion Pro" w:hAnsi="Minion Pro" w:cs="Minion Pro" w:hint="default"/>
      <w:color w:val="211D1E"/>
      <w:sz w:val="12"/>
      <w:szCs w:val="12"/>
    </w:rPr>
  </w:style>
  <w:style w:type="character" w:customStyle="1" w:styleId="A12">
    <w:name w:val="A12"/>
    <w:uiPriority w:val="99"/>
    <w:rsid w:val="0007076B"/>
    <w:rPr>
      <w:rFonts w:ascii="Minion Pro" w:hAnsi="Minion Pro" w:cs="Minion Pro" w:hint="default"/>
      <w:color w:val="211D1E"/>
      <w:sz w:val="22"/>
      <w:szCs w:val="22"/>
    </w:rPr>
  </w:style>
  <w:style w:type="character" w:customStyle="1" w:styleId="CardsCharChar">
    <w:name w:val="Cards Char Char"/>
    <w:rsid w:val="0007076B"/>
    <w:rPr>
      <w:szCs w:val="24"/>
      <w:lang w:val="en-US" w:eastAsia="en-US" w:bidi="ar-SA"/>
    </w:rPr>
  </w:style>
  <w:style w:type="character" w:customStyle="1" w:styleId="CitationChar1">
    <w:name w:val="Citation Char1"/>
    <w:basedOn w:val="DefaultParagraphFont"/>
    <w:rsid w:val="0007076B"/>
    <w:rPr>
      <w:rFonts w:ascii="Times New Roman" w:eastAsia="Times New Roman" w:hAnsi="Times New Roman" w:cs="Arial"/>
      <w:b/>
      <w:sz w:val="20"/>
      <w:szCs w:val="36"/>
    </w:rPr>
  </w:style>
  <w:style w:type="character" w:customStyle="1" w:styleId="bold-italic-sub-c">
    <w:name w:val="bold-italic-sub-c"/>
    <w:basedOn w:val="DefaultParagraphFont"/>
    <w:rsid w:val="0007076B"/>
  </w:style>
  <w:style w:type="character" w:customStyle="1" w:styleId="charoverride-4">
    <w:name w:val="charoverride-4"/>
    <w:basedOn w:val="DefaultParagraphFont"/>
    <w:rsid w:val="0007076B"/>
  </w:style>
  <w:style w:type="character" w:customStyle="1" w:styleId="charoverride-3">
    <w:name w:val="charoverride-3"/>
    <w:basedOn w:val="DefaultParagraphFont"/>
    <w:rsid w:val="0007076B"/>
  </w:style>
  <w:style w:type="character" w:customStyle="1" w:styleId="BlockTitle2Char">
    <w:name w:val="Block Title2 Char"/>
    <w:link w:val="BlockTitle2"/>
    <w:rsid w:val="0007076B"/>
    <w:rPr>
      <w:rFonts w:ascii="Georgia" w:eastAsia="Times New Roman" w:hAnsi="Georgia"/>
      <w:b/>
      <w:sz w:val="32"/>
      <w:szCs w:val="20"/>
      <w:u w:val="single"/>
    </w:rPr>
  </w:style>
  <w:style w:type="paragraph" w:customStyle="1" w:styleId="tag1">
    <w:name w:val="tag1"/>
    <w:basedOn w:val="Normal"/>
    <w:uiPriority w:val="99"/>
    <w:qFormat/>
    <w:rsid w:val="0007076B"/>
    <w:rPr>
      <w:rFonts w:eastAsia="Times New Roman"/>
      <w:b/>
      <w:szCs w:val="20"/>
    </w:rPr>
  </w:style>
  <w:style w:type="paragraph" w:customStyle="1" w:styleId="tagcite1">
    <w:name w:val="tagcite"/>
    <w:basedOn w:val="Normal"/>
    <w:uiPriority w:val="99"/>
    <w:qFormat/>
    <w:rsid w:val="0007076B"/>
    <w:rPr>
      <w:rFonts w:eastAsia="Times New Roman"/>
      <w:b/>
    </w:rPr>
  </w:style>
  <w:style w:type="paragraph" w:customStyle="1" w:styleId="SmallFontCharCharChar">
    <w:name w:val="Small Font Char Char Char"/>
    <w:basedOn w:val="Normal"/>
    <w:uiPriority w:val="99"/>
    <w:qFormat/>
    <w:rsid w:val="0007076B"/>
    <w:rPr>
      <w:rFonts w:eastAsia="Times New Roman"/>
      <w:sz w:val="12"/>
    </w:rPr>
  </w:style>
  <w:style w:type="paragraph" w:customStyle="1" w:styleId="Regular">
    <w:name w:val="Regular"/>
    <w:qFormat/>
    <w:rsid w:val="0007076B"/>
    <w:pPr>
      <w:spacing w:after="0" w:line="240" w:lineRule="auto"/>
    </w:pPr>
    <w:rPr>
      <w:rFonts w:ascii="Garamond" w:eastAsia="Times New Roman" w:hAnsi="Garamond" w:cs="Arial"/>
      <w:bCs/>
      <w:kern w:val="20"/>
      <w:sz w:val="20"/>
      <w:szCs w:val="32"/>
    </w:rPr>
  </w:style>
  <w:style w:type="character" w:customStyle="1" w:styleId="UNDERLINECharChar">
    <w:name w:val="UNDERLINE Char Char"/>
    <w:rsid w:val="0007076B"/>
    <w:rPr>
      <w:bCs/>
      <w:kern w:val="28"/>
      <w:szCs w:val="32"/>
      <w:u w:val="single"/>
    </w:rPr>
  </w:style>
  <w:style w:type="character" w:customStyle="1" w:styleId="tag1Char">
    <w:name w:val="tag1 Char"/>
    <w:rsid w:val="0007076B"/>
    <w:rPr>
      <w:b/>
      <w:bCs w:val="0"/>
      <w:sz w:val="24"/>
    </w:rPr>
  </w:style>
  <w:style w:type="character" w:customStyle="1" w:styleId="SmallFontCharCharCharChar">
    <w:name w:val="Small Font Char Char Char Char"/>
    <w:rsid w:val="0007076B"/>
    <w:rPr>
      <w:rFonts w:ascii="Arial" w:hAnsi="Arial" w:cs="Arial" w:hint="default"/>
      <w:sz w:val="12"/>
      <w:szCs w:val="24"/>
    </w:rPr>
  </w:style>
  <w:style w:type="character" w:customStyle="1" w:styleId="TagCiteChar2">
    <w:name w:val="TagCite Char"/>
    <w:rsid w:val="0007076B"/>
    <w:rPr>
      <w:rFonts w:ascii="Garamond" w:hAnsi="Garamond" w:hint="default"/>
      <w:b/>
      <w:bCs w:val="0"/>
      <w:sz w:val="24"/>
      <w:szCs w:val="24"/>
    </w:rPr>
  </w:style>
  <w:style w:type="character" w:customStyle="1" w:styleId="heading2char2charchar1">
    <w:name w:val="heading2char2charchar1"/>
    <w:rsid w:val="0007076B"/>
  </w:style>
  <w:style w:type="character" w:customStyle="1" w:styleId="charchar60">
    <w:name w:val="charchar6"/>
    <w:rsid w:val="0007076B"/>
  </w:style>
  <w:style w:type="character" w:customStyle="1" w:styleId="searchtermbold">
    <w:name w:val="searchtermbold"/>
    <w:rsid w:val="0007076B"/>
  </w:style>
  <w:style w:type="character" w:customStyle="1" w:styleId="regtext">
    <w:name w:val="regtext"/>
    <w:uiPriority w:val="99"/>
    <w:rsid w:val="0007076B"/>
  </w:style>
  <w:style w:type="character" w:customStyle="1" w:styleId="bps-topic-ident">
    <w:name w:val="bps-topic-ident"/>
    <w:rsid w:val="0007076B"/>
  </w:style>
  <w:style w:type="character" w:customStyle="1" w:styleId="RegularChar">
    <w:name w:val="Regular Char"/>
    <w:rsid w:val="0007076B"/>
    <w:rPr>
      <w:rFonts w:ascii="Garamond" w:hAnsi="Garamond" w:cs="Arial" w:hint="default"/>
      <w:bCs/>
      <w:kern w:val="20"/>
      <w:szCs w:val="32"/>
      <w:lang w:val="en-US" w:eastAsia="en-US" w:bidi="ar-SA"/>
    </w:rPr>
  </w:style>
  <w:style w:type="character" w:customStyle="1" w:styleId="BoldunderlineChar3">
    <w:name w:val="Bold underline Char"/>
    <w:rsid w:val="0007076B"/>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07076B"/>
    <w:rPr>
      <w:b/>
      <w:lang w:val="en-US" w:eastAsia="en-US"/>
    </w:rPr>
  </w:style>
  <w:style w:type="paragraph" w:customStyle="1" w:styleId="FreeForm">
    <w:name w:val="Free Form"/>
    <w:uiPriority w:val="99"/>
    <w:qFormat/>
    <w:rsid w:val="0007076B"/>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07076B"/>
    <w:rPr>
      <w:rFonts w:cs="Calibri"/>
      <w:b/>
      <w:u w:val="single"/>
    </w:rPr>
  </w:style>
  <w:style w:type="paragraph" w:customStyle="1" w:styleId="AuthorDate2">
    <w:name w:val="Author/Date"/>
    <w:basedOn w:val="Normal"/>
    <w:link w:val="AuthorDateChar0"/>
    <w:qFormat/>
    <w:rsid w:val="0007076B"/>
    <w:rPr>
      <w:rFonts w:asciiTheme="minorHAnsi" w:hAnsiTheme="minorHAnsi" w:cs="Calibri"/>
      <w:b/>
      <w:u w:val="single"/>
    </w:rPr>
  </w:style>
  <w:style w:type="character" w:customStyle="1" w:styleId="HilightChar">
    <w:name w:val="Hilight Char"/>
    <w:rsid w:val="0007076B"/>
    <w:rPr>
      <w:rFonts w:eastAsia="Calibri"/>
      <w:b/>
      <w:noProof w:val="0"/>
      <w:sz w:val="22"/>
      <w:szCs w:val="22"/>
      <w:u w:val="single"/>
      <w:lang w:val="en-US" w:eastAsia="ar-SA" w:bidi="ar-SA"/>
    </w:rPr>
  </w:style>
  <w:style w:type="paragraph" w:customStyle="1" w:styleId="TagCite2">
    <w:name w:val="Tag &amp; Cite"/>
    <w:basedOn w:val="Normal"/>
    <w:link w:val="TagCiteChar3"/>
    <w:qFormat/>
    <w:rsid w:val="0007076B"/>
    <w:pPr>
      <w:jc w:val="both"/>
    </w:pPr>
    <w:rPr>
      <w:rFonts w:eastAsia="Times New Roman"/>
      <w:b/>
    </w:rPr>
  </w:style>
  <w:style w:type="character" w:customStyle="1" w:styleId="TagCiteChar3">
    <w:name w:val="Tag &amp; Cite Char"/>
    <w:link w:val="TagCite2"/>
    <w:rsid w:val="0007076B"/>
    <w:rPr>
      <w:rFonts w:ascii="Georgia" w:eastAsia="Times New Roman" w:hAnsi="Georgia"/>
      <w:b/>
    </w:rPr>
  </w:style>
  <w:style w:type="paragraph" w:customStyle="1" w:styleId="HighlightedText">
    <w:name w:val="Highlighted Text"/>
    <w:basedOn w:val="Normal"/>
    <w:link w:val="HighlightedTextChar"/>
    <w:qFormat/>
    <w:rsid w:val="0007076B"/>
    <w:pPr>
      <w:jc w:val="both"/>
    </w:pPr>
    <w:rPr>
      <w:rFonts w:eastAsia="Times New Roman"/>
      <w:u w:val="thick"/>
    </w:rPr>
  </w:style>
  <w:style w:type="character" w:customStyle="1" w:styleId="HighlightedTextChar">
    <w:name w:val="Highlighted Text Char"/>
    <w:link w:val="HighlightedText"/>
    <w:rsid w:val="0007076B"/>
    <w:rPr>
      <w:rFonts w:ascii="Georgia" w:eastAsia="Times New Roman" w:hAnsi="Georgia"/>
      <w:u w:val="thick"/>
    </w:rPr>
  </w:style>
  <w:style w:type="character" w:customStyle="1" w:styleId="StyleUnderlineCharChar">
    <w:name w:val="Style Underline Char Char"/>
    <w:rsid w:val="0007076B"/>
    <w:rPr>
      <w:rFonts w:ascii="Times New Roman" w:eastAsia="Times New Roman" w:hAnsi="Times New Roman" w:cs="Times New Roman"/>
      <w:sz w:val="20"/>
      <w:szCs w:val="20"/>
      <w:u w:val="single"/>
    </w:rPr>
  </w:style>
  <w:style w:type="character" w:customStyle="1" w:styleId="c1">
    <w:name w:val="c1"/>
    <w:rsid w:val="0007076B"/>
  </w:style>
  <w:style w:type="paragraph" w:customStyle="1" w:styleId="TagStyle">
    <w:name w:val="Tag Style"/>
    <w:basedOn w:val="Normal"/>
    <w:qFormat/>
    <w:rsid w:val="0007076B"/>
    <w:rPr>
      <w:rFonts w:eastAsia="Times New Roman"/>
      <w:b/>
    </w:rPr>
  </w:style>
  <w:style w:type="paragraph" w:customStyle="1" w:styleId="Hat2">
    <w:name w:val="Hat2"/>
    <w:basedOn w:val="Heading2"/>
    <w:next w:val="Heading2"/>
    <w:autoRedefine/>
    <w:uiPriority w:val="99"/>
    <w:qFormat/>
    <w:rsid w:val="0007076B"/>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07076B"/>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07076B"/>
    <w:rPr>
      <w:rFonts w:ascii="Calibri" w:eastAsia="Calibri" w:hAnsi="Calibri"/>
      <w:sz w:val="15"/>
    </w:rPr>
  </w:style>
  <w:style w:type="paragraph" w:customStyle="1" w:styleId="UnreadText">
    <w:name w:val="Unread Text"/>
    <w:basedOn w:val="Normal"/>
    <w:link w:val="UnreadTextChar"/>
    <w:autoRedefine/>
    <w:qFormat/>
    <w:rsid w:val="0007076B"/>
    <w:pPr>
      <w:spacing w:line="256" w:lineRule="auto"/>
    </w:pPr>
    <w:rPr>
      <w:rFonts w:ascii="Calibri" w:eastAsia="Calibri" w:hAnsi="Calibri"/>
      <w:sz w:val="15"/>
    </w:rPr>
  </w:style>
  <w:style w:type="character" w:customStyle="1" w:styleId="StyleCardTextUnderline3Char">
    <w:name w:val="Style Card Text + Underline3 Char"/>
    <w:link w:val="StyleCardTextUnderline3"/>
    <w:locked/>
    <w:rsid w:val="0007076B"/>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07076B"/>
    <w:pPr>
      <w:spacing w:after="200" w:line="276" w:lineRule="auto"/>
    </w:pPr>
    <w:rPr>
      <w:rFonts w:ascii="Cambria" w:eastAsia="Times New Roman" w:hAnsi="Cambria" w:cs="Times New Roman"/>
      <w:u w:val="thick"/>
      <w:lang w:eastAsia="ko-KR"/>
    </w:rPr>
  </w:style>
  <w:style w:type="character" w:customStyle="1" w:styleId="Underline0">
    <w:name w:val="*Underline*"/>
    <w:rsid w:val="0007076B"/>
    <w:rPr>
      <w:rFonts w:ascii="Times New Roman" w:hAnsi="Times New Roman"/>
      <w:b/>
      <w:sz w:val="24"/>
      <w:u w:val="single"/>
    </w:rPr>
  </w:style>
  <w:style w:type="paragraph" w:customStyle="1" w:styleId="TxBr33p1">
    <w:name w:val="TxBr_33p1"/>
    <w:basedOn w:val="Normal"/>
    <w:uiPriority w:val="99"/>
    <w:qFormat/>
    <w:rsid w:val="0007076B"/>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07076B"/>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07076B"/>
    <w:rPr>
      <w:rFonts w:eastAsia="SimSun"/>
      <w:lang w:eastAsia="zh-CN"/>
    </w:rPr>
  </w:style>
  <w:style w:type="character" w:customStyle="1" w:styleId="heading3char0">
    <w:name w:val="heading3char"/>
    <w:rsid w:val="0007076B"/>
  </w:style>
  <w:style w:type="character" w:customStyle="1" w:styleId="Heading51">
    <w:name w:val="Heading 51"/>
    <w:aliases w:val="Heading 5 Char Char Char,Heading 511"/>
    <w:rsid w:val="0007076B"/>
    <w:rPr>
      <w:b/>
      <w:bCs/>
      <w:iCs/>
      <w:szCs w:val="26"/>
      <w:lang w:val="en-US" w:eastAsia="en-US" w:bidi="ar-SA"/>
    </w:rPr>
  </w:style>
  <w:style w:type="character" w:customStyle="1" w:styleId="comments-post">
    <w:name w:val="comments-post"/>
    <w:rsid w:val="0007076B"/>
  </w:style>
  <w:style w:type="paragraph" w:customStyle="1" w:styleId="boldcite">
    <w:name w:val="bold cite"/>
    <w:basedOn w:val="Normal"/>
    <w:link w:val="boldciteChar4"/>
    <w:qFormat/>
    <w:rsid w:val="0007076B"/>
    <w:rPr>
      <w:rFonts w:eastAsia="Calibri"/>
      <w:b/>
      <w:color w:val="000000"/>
      <w:sz w:val="28"/>
      <w:u w:val="thick" w:color="000000"/>
    </w:rPr>
  </w:style>
  <w:style w:type="character" w:customStyle="1" w:styleId="boldciteChar4">
    <w:name w:val="bold cite Char4"/>
    <w:link w:val="boldcite"/>
    <w:locked/>
    <w:rsid w:val="0007076B"/>
    <w:rPr>
      <w:rFonts w:ascii="Georgia" w:eastAsia="Calibri" w:hAnsi="Georgia"/>
      <w:b/>
      <w:color w:val="000000"/>
      <w:sz w:val="28"/>
      <w:u w:val="thick" w:color="000000"/>
    </w:rPr>
  </w:style>
  <w:style w:type="character" w:customStyle="1" w:styleId="underlinecardChar">
    <w:name w:val="underline card Char"/>
    <w:rsid w:val="0007076B"/>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07076B"/>
    <w:pPr>
      <w:ind w:left="547" w:right="648"/>
      <w:jc w:val="both"/>
    </w:pPr>
    <w:rPr>
      <w:rFonts w:eastAsia="Calibri"/>
      <w:sz w:val="12"/>
      <w:szCs w:val="12"/>
    </w:rPr>
  </w:style>
  <w:style w:type="character" w:customStyle="1" w:styleId="Irrelevant5fontChar">
    <w:name w:val="Irrelevant (5 font) Char"/>
    <w:rsid w:val="0007076B"/>
    <w:rPr>
      <w:sz w:val="10"/>
      <w:szCs w:val="10"/>
      <w:lang w:val="en-US" w:eastAsia="en-US" w:bidi="ar-SA"/>
    </w:rPr>
  </w:style>
  <w:style w:type="character" w:customStyle="1" w:styleId="CardsFont6ptChar1">
    <w:name w:val="Cards + Font: 6 pt Char1"/>
    <w:link w:val="CardsFont6pt"/>
    <w:uiPriority w:val="99"/>
    <w:rsid w:val="0007076B"/>
    <w:rPr>
      <w:rFonts w:ascii="Times New Roman" w:eastAsia="Times New Roman" w:hAnsi="Times New Roman" w:cs="Times New Roman"/>
      <w:sz w:val="12"/>
      <w:szCs w:val="24"/>
    </w:rPr>
  </w:style>
  <w:style w:type="character" w:customStyle="1" w:styleId="Hyperlink13">
    <w:name w:val="Hyperlink13"/>
    <w:rsid w:val="0007076B"/>
    <w:rPr>
      <w:b w:val="0"/>
      <w:bCs w:val="0"/>
      <w:strike w:val="0"/>
      <w:dstrike w:val="0"/>
      <w:color w:val="008000"/>
      <w:sz w:val="20"/>
      <w:szCs w:val="20"/>
      <w:u w:val="none"/>
      <w:effect w:val="none"/>
    </w:rPr>
  </w:style>
  <w:style w:type="character" w:customStyle="1" w:styleId="standardcontent1">
    <w:name w:val="standardcontent1"/>
    <w:rsid w:val="0007076B"/>
    <w:rPr>
      <w:rFonts w:ascii="Arial" w:hAnsi="Arial" w:cs="Arial" w:hint="default"/>
      <w:strike w:val="0"/>
      <w:dstrike w:val="0"/>
      <w:sz w:val="24"/>
      <w:szCs w:val="24"/>
      <w:u w:val="none"/>
      <w:effect w:val="none"/>
    </w:rPr>
  </w:style>
  <w:style w:type="character" w:customStyle="1" w:styleId="Hyperlink4">
    <w:name w:val="Hyperlink4"/>
    <w:rsid w:val="0007076B"/>
    <w:rPr>
      <w:color w:val="000066"/>
      <w:u w:val="single"/>
    </w:rPr>
  </w:style>
  <w:style w:type="paragraph" w:customStyle="1" w:styleId="rddateline">
    <w:name w:val="rddateline"/>
    <w:basedOn w:val="Normal"/>
    <w:uiPriority w:val="99"/>
    <w:qFormat/>
    <w:rsid w:val="0007076B"/>
    <w:rPr>
      <w:rFonts w:eastAsia="Calibri"/>
      <w:szCs w:val="20"/>
    </w:rPr>
  </w:style>
  <w:style w:type="paragraph" w:customStyle="1" w:styleId="rdheadline">
    <w:name w:val="rdheadline"/>
    <w:basedOn w:val="Normal"/>
    <w:uiPriority w:val="99"/>
    <w:qFormat/>
    <w:rsid w:val="0007076B"/>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07076B"/>
    <w:pPr>
      <w:spacing w:after="100" w:afterAutospacing="1"/>
    </w:pPr>
    <w:rPr>
      <w:rFonts w:ascii="Verdana" w:eastAsia="Calibri" w:hAnsi="Verdana"/>
      <w:szCs w:val="20"/>
    </w:rPr>
  </w:style>
  <w:style w:type="character" w:customStyle="1" w:styleId="rddeckline1">
    <w:name w:val="rddeckline1"/>
    <w:rsid w:val="0007076B"/>
    <w:rPr>
      <w:rFonts w:ascii="Verdana" w:hAnsi="Verdana" w:hint="default"/>
      <w:b/>
      <w:bCs/>
      <w:sz w:val="22"/>
      <w:szCs w:val="22"/>
    </w:rPr>
  </w:style>
  <w:style w:type="character" w:customStyle="1" w:styleId="link-external">
    <w:name w:val="link-external"/>
    <w:rsid w:val="0007076B"/>
  </w:style>
  <w:style w:type="character" w:customStyle="1" w:styleId="contact1">
    <w:name w:val="contact1"/>
    <w:rsid w:val="0007076B"/>
    <w:rPr>
      <w:rFonts w:ascii="Tahoma" w:hAnsi="Tahoma" w:cs="Tahoma" w:hint="default"/>
      <w:color w:val="999999"/>
      <w:sz w:val="20"/>
      <w:szCs w:val="20"/>
    </w:rPr>
  </w:style>
  <w:style w:type="character" w:customStyle="1" w:styleId="credits1">
    <w:name w:val="credits1"/>
    <w:rsid w:val="0007076B"/>
    <w:rPr>
      <w:rFonts w:ascii="Tahoma" w:hAnsi="Tahoma" w:cs="Tahoma" w:hint="default"/>
      <w:color w:val="999999"/>
      <w:sz w:val="16"/>
      <w:szCs w:val="16"/>
    </w:rPr>
  </w:style>
  <w:style w:type="paragraph" w:customStyle="1" w:styleId="Heading20">
    <w:name w:val="Heading2"/>
    <w:basedOn w:val="Normal"/>
    <w:link w:val="Heading2Char0"/>
    <w:qFormat/>
    <w:rsid w:val="0007076B"/>
    <w:pPr>
      <w:jc w:val="center"/>
    </w:pPr>
    <w:rPr>
      <w:rFonts w:eastAsia="Times New Roman"/>
      <w:b/>
      <w:caps/>
    </w:rPr>
  </w:style>
  <w:style w:type="character" w:customStyle="1" w:styleId="Heading2Char0">
    <w:name w:val="Heading2 Char"/>
    <w:link w:val="Heading20"/>
    <w:rsid w:val="0007076B"/>
    <w:rPr>
      <w:rFonts w:ascii="Georgia" w:eastAsia="Times New Roman" w:hAnsi="Georgia"/>
      <w:b/>
      <w:caps/>
    </w:rPr>
  </w:style>
  <w:style w:type="paragraph" w:customStyle="1" w:styleId="Header2">
    <w:name w:val="Header2"/>
    <w:basedOn w:val="Heading20"/>
    <w:link w:val="Header2Char"/>
    <w:qFormat/>
    <w:rsid w:val="0007076B"/>
  </w:style>
  <w:style w:type="character" w:customStyle="1" w:styleId="Header2Char">
    <w:name w:val="Header2 Char"/>
    <w:link w:val="Header2"/>
    <w:rsid w:val="0007076B"/>
    <w:rPr>
      <w:rFonts w:ascii="Georgia" w:eastAsia="Times New Roman" w:hAnsi="Georgia"/>
      <w:b/>
      <w:caps/>
    </w:rPr>
  </w:style>
  <w:style w:type="paragraph" w:customStyle="1" w:styleId="Underlinedcard1">
    <w:name w:val="Underlined card"/>
    <w:basedOn w:val="Normal"/>
    <w:link w:val="UnderlinedcardChar1"/>
    <w:autoRedefine/>
    <w:qFormat/>
    <w:rsid w:val="0007076B"/>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07076B"/>
    <w:rPr>
      <w:rFonts w:ascii="Georgia" w:eastAsia="Times New Roman" w:hAnsi="Georgia"/>
      <w:u w:val="thick"/>
    </w:rPr>
  </w:style>
  <w:style w:type="paragraph" w:customStyle="1" w:styleId="StyleHeading212pt">
    <w:name w:val="Style Heading2 + 12 pt"/>
    <w:basedOn w:val="Heading20"/>
    <w:link w:val="StyleHeading212ptChar"/>
    <w:qFormat/>
    <w:rsid w:val="0007076B"/>
    <w:rPr>
      <w:bCs/>
    </w:rPr>
  </w:style>
  <w:style w:type="character" w:customStyle="1" w:styleId="StyleHeading212ptChar">
    <w:name w:val="Style Heading2 + 12 pt Char"/>
    <w:link w:val="StyleHeading212pt"/>
    <w:rsid w:val="0007076B"/>
    <w:rPr>
      <w:rFonts w:ascii="Georgia" w:eastAsia="Times New Roman" w:hAnsi="Georgia"/>
      <w:b/>
      <w:bCs/>
      <w:caps/>
    </w:rPr>
  </w:style>
  <w:style w:type="paragraph" w:customStyle="1" w:styleId="Heading212pt">
    <w:name w:val="Heading2 + 12 pt"/>
    <w:basedOn w:val="StyleHeading212pt"/>
    <w:link w:val="Heading212ptChar"/>
    <w:qFormat/>
    <w:rsid w:val="0007076B"/>
  </w:style>
  <w:style w:type="character" w:customStyle="1" w:styleId="Heading212ptChar">
    <w:name w:val="Heading2 + 12 pt Char"/>
    <w:link w:val="Heading212pt"/>
    <w:rsid w:val="0007076B"/>
    <w:rPr>
      <w:rFonts w:ascii="Georgia" w:eastAsia="Times New Roman" w:hAnsi="Georgia"/>
      <w:b/>
      <w:bCs/>
      <w:caps/>
    </w:rPr>
  </w:style>
  <w:style w:type="character" w:customStyle="1" w:styleId="StyleBoldText12pt10ptNotBoldKernat16pt">
    <w:name w:val="Style Bold Text 12 pt + 10 pt Not Bold Kern at 16 pt"/>
    <w:rsid w:val="0007076B"/>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07076B"/>
  </w:style>
  <w:style w:type="paragraph" w:customStyle="1" w:styleId="highlightcardtext">
    <w:name w:val="highlight card text"/>
    <w:basedOn w:val="evidencetext"/>
    <w:uiPriority w:val="99"/>
    <w:qFormat/>
    <w:rsid w:val="0007076B"/>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07076B"/>
    <w:pPr>
      <w:ind w:left="1440" w:right="2016"/>
    </w:pPr>
    <w:rPr>
      <w:rFonts w:eastAsia="Calibri"/>
      <w:sz w:val="18"/>
      <w:u w:val="single"/>
      <w:lang w:val="en-US" w:eastAsia="en-US"/>
    </w:rPr>
  </w:style>
  <w:style w:type="paragraph" w:customStyle="1" w:styleId="underlinecard">
    <w:name w:val="underline card"/>
    <w:basedOn w:val="Normal"/>
    <w:uiPriority w:val="99"/>
    <w:qFormat/>
    <w:rsid w:val="0007076B"/>
    <w:pPr>
      <w:ind w:left="1728" w:right="1728"/>
    </w:pPr>
    <w:rPr>
      <w:rFonts w:eastAsia="Calibri"/>
      <w:sz w:val="18"/>
      <w:u w:val="single"/>
    </w:rPr>
  </w:style>
  <w:style w:type="paragraph" w:customStyle="1" w:styleId="CardsChar2">
    <w:name w:val="Cards Char2"/>
    <w:basedOn w:val="Normal"/>
    <w:uiPriority w:val="99"/>
    <w:qFormat/>
    <w:rsid w:val="0007076B"/>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07076B"/>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07076B"/>
    <w:rPr>
      <w:rFonts w:ascii="Georgia" w:eastAsia="Times New Roman" w:hAnsi="Georgia"/>
      <w:b/>
      <w:bCs/>
    </w:rPr>
  </w:style>
  <w:style w:type="character" w:customStyle="1" w:styleId="UnderlinedCards">
    <w:name w:val="Underlined Cards"/>
    <w:rsid w:val="0007076B"/>
    <w:rPr>
      <w:sz w:val="24"/>
      <w:szCs w:val="24"/>
      <w:u w:val="thick"/>
      <w:lang w:val="en-US" w:eastAsia="en-US" w:bidi="ar-SA"/>
    </w:rPr>
  </w:style>
  <w:style w:type="character" w:customStyle="1" w:styleId="CardsFont12ptCharCharCharCharCharCharCharCharChar">
    <w:name w:val="Cards + Font: 12 pt Char Char Char Char Char Char Char Char Char"/>
    <w:rsid w:val="0007076B"/>
    <w:rPr>
      <w:sz w:val="24"/>
      <w:szCs w:val="24"/>
      <w:u w:val="thick"/>
      <w:lang w:val="en-US" w:eastAsia="en-US" w:bidi="ar-SA"/>
    </w:rPr>
  </w:style>
  <w:style w:type="character" w:customStyle="1" w:styleId="highlightcardtextChar">
    <w:name w:val="highlight card text Char"/>
    <w:rsid w:val="0007076B"/>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07076B"/>
    <w:pPr>
      <w:ind w:left="1728" w:right="1728"/>
    </w:pPr>
    <w:rPr>
      <w:rFonts w:eastAsia="Times New Roman"/>
      <w:sz w:val="18"/>
    </w:rPr>
  </w:style>
  <w:style w:type="character" w:customStyle="1" w:styleId="CardTextCharCharCharCharChar">
    <w:name w:val="Card Text Char Char Char Char Char"/>
    <w:link w:val="CardTextCharCharCharChar"/>
    <w:rsid w:val="0007076B"/>
    <w:rPr>
      <w:rFonts w:ascii="Georgia" w:eastAsia="Times New Roman" w:hAnsi="Georgia"/>
      <w:sz w:val="18"/>
    </w:rPr>
  </w:style>
  <w:style w:type="character" w:customStyle="1" w:styleId="TagsChar4">
    <w:name w:val="Tags Char4"/>
    <w:rsid w:val="0007076B"/>
    <w:rPr>
      <w:b/>
      <w:lang w:val="en-US" w:eastAsia="en-US" w:bidi="ar-SA"/>
    </w:rPr>
  </w:style>
  <w:style w:type="character" w:customStyle="1" w:styleId="hit1">
    <w:name w:val="hit1"/>
    <w:rsid w:val="0007076B"/>
    <w:rPr>
      <w:rFonts w:ascii="Verdana" w:hAnsi="Verdana" w:hint="default"/>
      <w:b/>
      <w:bCs/>
      <w:vanish w:val="0"/>
      <w:webHidden w:val="0"/>
      <w:color w:val="CC0033"/>
      <w:sz w:val="20"/>
      <w:szCs w:val="20"/>
      <w:specVanish w:val="0"/>
    </w:rPr>
  </w:style>
  <w:style w:type="character" w:customStyle="1" w:styleId="tightinline1">
    <w:name w:val="tightinline1"/>
    <w:rsid w:val="0007076B"/>
    <w:rPr>
      <w:rFonts w:ascii="Verdana" w:hAnsi="Verdana" w:hint="default"/>
      <w:vanish w:val="0"/>
      <w:webHidden w:val="0"/>
      <w:color w:val="000000"/>
      <w:sz w:val="20"/>
      <w:szCs w:val="20"/>
      <w:specVanish w:val="0"/>
    </w:rPr>
  </w:style>
  <w:style w:type="paragraph" w:customStyle="1" w:styleId="CardTextCharChar">
    <w:name w:val="Card Text Char Char"/>
    <w:basedOn w:val="Normal"/>
    <w:qFormat/>
    <w:rsid w:val="0007076B"/>
    <w:pPr>
      <w:ind w:left="1728" w:right="1728"/>
    </w:pPr>
    <w:rPr>
      <w:rFonts w:eastAsia="Calibri"/>
      <w:sz w:val="18"/>
    </w:rPr>
  </w:style>
  <w:style w:type="paragraph" w:customStyle="1" w:styleId="boldciteChar">
    <w:name w:val="bold cite Char"/>
    <w:basedOn w:val="Heading1"/>
    <w:uiPriority w:val="99"/>
    <w:qFormat/>
    <w:rsid w:val="0007076B"/>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uiPriority w:val="99"/>
    <w:qFormat/>
    <w:rsid w:val="0007076B"/>
    <w:rPr>
      <w:rFonts w:eastAsia="Calibri"/>
      <w:b/>
    </w:rPr>
  </w:style>
  <w:style w:type="character" w:customStyle="1" w:styleId="blsp-spelling-corrected">
    <w:name w:val="blsp-spelling-corrected"/>
    <w:rsid w:val="0007076B"/>
  </w:style>
  <w:style w:type="character" w:customStyle="1" w:styleId="blsp-spelling-error">
    <w:name w:val="blsp-spelling-error"/>
    <w:rsid w:val="0007076B"/>
  </w:style>
  <w:style w:type="character" w:customStyle="1" w:styleId="sup">
    <w:name w:val="sup"/>
    <w:rsid w:val="0007076B"/>
  </w:style>
  <w:style w:type="character" w:customStyle="1" w:styleId="pgnum">
    <w:name w:val="pgnum"/>
    <w:rsid w:val="0007076B"/>
  </w:style>
  <w:style w:type="character" w:customStyle="1" w:styleId="SmallFontCharChar">
    <w:name w:val="Small Font Char Char"/>
    <w:rsid w:val="0007076B"/>
    <w:rPr>
      <w:rFonts w:ascii="Arial" w:hAnsi="Arial"/>
      <w:sz w:val="12"/>
      <w:szCs w:val="24"/>
      <w:lang w:val="en-US" w:eastAsia="en-US" w:bidi="ar-SA"/>
    </w:rPr>
  </w:style>
  <w:style w:type="paragraph" w:customStyle="1" w:styleId="textmargin">
    <w:name w:val="textmargin"/>
    <w:basedOn w:val="Normal"/>
    <w:uiPriority w:val="99"/>
    <w:qFormat/>
    <w:rsid w:val="0007076B"/>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07076B"/>
    <w:pPr>
      <w:spacing w:before="100" w:beforeAutospacing="1" w:after="100" w:afterAutospacing="1"/>
    </w:pPr>
    <w:rPr>
      <w:rFonts w:eastAsia="Calibri"/>
      <w:color w:val="000000"/>
    </w:rPr>
  </w:style>
  <w:style w:type="paragraph" w:customStyle="1" w:styleId="header10">
    <w:name w:val="header1"/>
    <w:basedOn w:val="Normal"/>
    <w:uiPriority w:val="99"/>
    <w:qFormat/>
    <w:rsid w:val="0007076B"/>
    <w:pPr>
      <w:spacing w:before="100" w:beforeAutospacing="1" w:after="100" w:afterAutospacing="1"/>
    </w:pPr>
    <w:rPr>
      <w:rFonts w:eastAsia="Calibri"/>
      <w:color w:val="000000"/>
    </w:rPr>
  </w:style>
  <w:style w:type="paragraph" w:customStyle="1" w:styleId="style10">
    <w:name w:val="style1"/>
    <w:basedOn w:val="Normal"/>
    <w:uiPriority w:val="99"/>
    <w:qFormat/>
    <w:rsid w:val="0007076B"/>
    <w:rPr>
      <w:rFonts w:ascii="Verdana" w:eastAsia="Calibri" w:hAnsi="Verdana"/>
      <w:szCs w:val="20"/>
    </w:rPr>
  </w:style>
  <w:style w:type="paragraph" w:customStyle="1" w:styleId="correctindex">
    <w:name w:val="correct index"/>
    <w:basedOn w:val="Normal"/>
    <w:uiPriority w:val="99"/>
    <w:qFormat/>
    <w:rsid w:val="0007076B"/>
    <w:rPr>
      <w:rFonts w:eastAsia="Calibri"/>
      <w:color w:val="000000"/>
    </w:rPr>
  </w:style>
  <w:style w:type="paragraph" w:customStyle="1" w:styleId="bc2">
    <w:name w:val="bc_2"/>
    <w:basedOn w:val="Normal"/>
    <w:uiPriority w:val="99"/>
    <w:qFormat/>
    <w:rsid w:val="0007076B"/>
    <w:pPr>
      <w:spacing w:before="100" w:beforeAutospacing="1" w:after="100" w:afterAutospacing="1"/>
    </w:pPr>
    <w:rPr>
      <w:rFonts w:eastAsia="Calibri"/>
      <w:color w:val="000000"/>
    </w:rPr>
  </w:style>
  <w:style w:type="character" w:customStyle="1" w:styleId="bc21">
    <w:name w:val="bc_21"/>
    <w:rsid w:val="0007076B"/>
  </w:style>
  <w:style w:type="paragraph" w:customStyle="1" w:styleId="style21">
    <w:name w:val="style2"/>
    <w:basedOn w:val="Normal"/>
    <w:uiPriority w:val="99"/>
    <w:qFormat/>
    <w:rsid w:val="0007076B"/>
    <w:rPr>
      <w:rFonts w:ascii="Verdana" w:eastAsia="Calibri" w:hAnsi="Verdana"/>
      <w:szCs w:val="20"/>
    </w:rPr>
  </w:style>
  <w:style w:type="paragraph" w:customStyle="1" w:styleId="quote2">
    <w:name w:val="quote2"/>
    <w:basedOn w:val="Normal"/>
    <w:uiPriority w:val="99"/>
    <w:qFormat/>
    <w:rsid w:val="0007076B"/>
    <w:rPr>
      <w:rFonts w:ascii="Verdana" w:eastAsia="Calibri" w:hAnsi="Verdana"/>
      <w:szCs w:val="20"/>
    </w:rPr>
  </w:style>
  <w:style w:type="character" w:customStyle="1" w:styleId="copystyle">
    <w:name w:val="copystyle"/>
    <w:rsid w:val="0007076B"/>
  </w:style>
  <w:style w:type="paragraph" w:customStyle="1" w:styleId="BlockTitle10">
    <w:name w:val="Block Title #1"/>
    <w:basedOn w:val="Heading1"/>
    <w:uiPriority w:val="99"/>
    <w:qFormat/>
    <w:rsid w:val="0007076B"/>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07076B"/>
    <w:rPr>
      <w:rFonts w:ascii="Arial" w:hAnsi="Arial" w:cs="Arial"/>
      <w:b/>
      <w:bCs/>
      <w:kern w:val="32"/>
      <w:sz w:val="24"/>
      <w:szCs w:val="24"/>
      <w:lang w:val="en-US" w:eastAsia="en-US" w:bidi="ar-SA"/>
    </w:rPr>
  </w:style>
  <w:style w:type="character" w:customStyle="1" w:styleId="ReadUnderline">
    <w:name w:val="Read Underline"/>
    <w:rsid w:val="0007076B"/>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07076B"/>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07076B"/>
    <w:rPr>
      <w:rFonts w:ascii="Century Gothic" w:eastAsia="Times New Roman" w:hAnsi="Century Gothic" w:cs="Arial"/>
      <w:spacing w:val="-20"/>
      <w:kern w:val="32"/>
      <w:sz w:val="36"/>
      <w:szCs w:val="32"/>
    </w:rPr>
  </w:style>
  <w:style w:type="paragraph" w:customStyle="1" w:styleId="CiteNormal">
    <w:name w:val="Cite Normal"/>
    <w:basedOn w:val="Normal"/>
    <w:autoRedefine/>
    <w:qFormat/>
    <w:rsid w:val="0007076B"/>
    <w:rPr>
      <w:rFonts w:eastAsia="Times New Roman"/>
      <w:sz w:val="18"/>
    </w:rPr>
  </w:style>
  <w:style w:type="paragraph" w:customStyle="1" w:styleId="F4">
    <w:name w:val="F4"/>
    <w:basedOn w:val="Normal"/>
    <w:link w:val="F4Char"/>
    <w:qFormat/>
    <w:rsid w:val="0007076B"/>
    <w:pPr>
      <w:ind w:left="288" w:right="288"/>
    </w:pPr>
    <w:rPr>
      <w:rFonts w:eastAsia="Times New Roman"/>
      <w:szCs w:val="20"/>
      <w:u w:val="single"/>
    </w:rPr>
  </w:style>
  <w:style w:type="character" w:customStyle="1" w:styleId="F4Char">
    <w:name w:val="F4 Char"/>
    <w:link w:val="F4"/>
    <w:rsid w:val="0007076B"/>
    <w:rPr>
      <w:rFonts w:ascii="Georgia" w:eastAsia="Times New Roman" w:hAnsi="Georgia"/>
      <w:szCs w:val="20"/>
      <w:u w:val="single"/>
    </w:rPr>
  </w:style>
  <w:style w:type="paragraph" w:customStyle="1" w:styleId="StyleCARD">
    <w:name w:val="Style CARD +"/>
    <w:basedOn w:val="Normal"/>
    <w:link w:val="StyleCARDChar"/>
    <w:qFormat/>
    <w:rsid w:val="0007076B"/>
    <w:pPr>
      <w:ind w:left="300" w:right="288"/>
    </w:pPr>
    <w:rPr>
      <w:rFonts w:eastAsia="Times New Roman"/>
      <w:szCs w:val="20"/>
    </w:rPr>
  </w:style>
  <w:style w:type="character" w:customStyle="1" w:styleId="StyleCARDChar">
    <w:name w:val="Style CARD + Char"/>
    <w:link w:val="StyleCARD"/>
    <w:rsid w:val="0007076B"/>
    <w:rPr>
      <w:rFonts w:ascii="Georgia" w:eastAsia="Times New Roman" w:hAnsi="Georgia"/>
      <w:szCs w:val="20"/>
    </w:rPr>
  </w:style>
  <w:style w:type="character" w:customStyle="1" w:styleId="noiconheadline">
    <w:name w:val="noicon_headline"/>
    <w:rsid w:val="0007076B"/>
  </w:style>
  <w:style w:type="character" w:customStyle="1" w:styleId="BlockTitleCharChar">
    <w:name w:val="Block Title Char Char"/>
    <w:rsid w:val="0007076B"/>
    <w:rPr>
      <w:rFonts w:ascii="Georgia" w:hAnsi="Georgia" w:cs="Arial"/>
      <w:b/>
      <w:bCs/>
      <w:kern w:val="32"/>
      <w:sz w:val="28"/>
      <w:szCs w:val="32"/>
      <w:lang w:val="en-US" w:eastAsia="en-US" w:bidi="ar-SA"/>
    </w:rPr>
  </w:style>
  <w:style w:type="paragraph" w:styleId="MacroText">
    <w:name w:val="macro"/>
    <w:link w:val="MacroTextChar"/>
    <w:rsid w:val="0007076B"/>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07076B"/>
    <w:rPr>
      <w:rFonts w:ascii="Courier New" w:eastAsia="Times New Roman" w:hAnsi="Courier New" w:cs="Courier New"/>
      <w:sz w:val="20"/>
      <w:szCs w:val="20"/>
    </w:rPr>
  </w:style>
  <w:style w:type="character" w:customStyle="1" w:styleId="pp1">
    <w:name w:val="pp1"/>
    <w:rsid w:val="0007076B"/>
    <w:rPr>
      <w:rFonts w:ascii="Times New Roman" w:hAnsi="Times New Roman" w:cs="Times New Roman" w:hint="default"/>
      <w:i w:val="0"/>
      <w:iCs w:val="0"/>
      <w:smallCaps w:val="0"/>
      <w:sz w:val="30"/>
      <w:szCs w:val="30"/>
    </w:rPr>
  </w:style>
  <w:style w:type="character" w:customStyle="1" w:styleId="prbodytext1">
    <w:name w:val="pr_bodytext1"/>
    <w:rsid w:val="0007076B"/>
    <w:rPr>
      <w:rFonts w:ascii="Arial" w:hAnsi="Arial" w:cs="Arial" w:hint="default"/>
      <w:sz w:val="20"/>
      <w:szCs w:val="20"/>
    </w:rPr>
  </w:style>
  <w:style w:type="character" w:customStyle="1" w:styleId="marrontitulobig">
    <w:name w:val="marron_titulo_big"/>
    <w:rsid w:val="0007076B"/>
  </w:style>
  <w:style w:type="character" w:customStyle="1" w:styleId="articlehead">
    <w:name w:val="articlehead"/>
    <w:rsid w:val="0007076B"/>
  </w:style>
  <w:style w:type="character" w:customStyle="1" w:styleId="lead">
    <w:name w:val="lead"/>
    <w:rsid w:val="0007076B"/>
  </w:style>
  <w:style w:type="character" w:customStyle="1" w:styleId="manchettebig2">
    <w:name w:val="manchettebig2"/>
    <w:rsid w:val="0007076B"/>
  </w:style>
  <w:style w:type="character" w:customStyle="1" w:styleId="blue3">
    <w:name w:val="blue3"/>
    <w:rsid w:val="0007076B"/>
  </w:style>
  <w:style w:type="paragraph" w:customStyle="1" w:styleId="issuedetails">
    <w:name w:val="issue_details"/>
    <w:basedOn w:val="Normal"/>
    <w:uiPriority w:val="99"/>
    <w:qFormat/>
    <w:rsid w:val="0007076B"/>
    <w:pPr>
      <w:spacing w:before="100" w:beforeAutospacing="1" w:after="100" w:afterAutospacing="1"/>
    </w:pPr>
    <w:rPr>
      <w:rFonts w:eastAsia="Times New Roman"/>
    </w:rPr>
  </w:style>
  <w:style w:type="character" w:customStyle="1" w:styleId="over-title">
    <w:name w:val="over-title"/>
    <w:rsid w:val="0007076B"/>
  </w:style>
  <w:style w:type="character" w:customStyle="1" w:styleId="contentheader">
    <w:name w:val="contentheader"/>
    <w:rsid w:val="0007076B"/>
  </w:style>
  <w:style w:type="paragraph" w:customStyle="1" w:styleId="TxBrp2">
    <w:name w:val="TxBr_p2"/>
    <w:basedOn w:val="Normal"/>
    <w:qFormat/>
    <w:rsid w:val="0007076B"/>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07076B"/>
    <w:rPr>
      <w:rFonts w:eastAsia="SimSun"/>
      <w:szCs w:val="24"/>
      <w:lang w:val="en-US" w:eastAsia="zh-CN" w:bidi="ar-SA"/>
    </w:rPr>
  </w:style>
  <w:style w:type="character" w:customStyle="1" w:styleId="tagscharchar0">
    <w:name w:val="tagscharchar"/>
    <w:rsid w:val="0007076B"/>
  </w:style>
  <w:style w:type="character" w:customStyle="1" w:styleId="FontStyle13">
    <w:name w:val="Font Style13"/>
    <w:uiPriority w:val="99"/>
    <w:rsid w:val="0007076B"/>
    <w:rPr>
      <w:rFonts w:ascii="Times New Roman" w:hAnsi="Times New Roman" w:cs="Times New Roman"/>
      <w:sz w:val="18"/>
      <w:szCs w:val="18"/>
    </w:rPr>
  </w:style>
  <w:style w:type="character" w:customStyle="1" w:styleId="FontStyle14">
    <w:name w:val="Font Style14"/>
    <w:uiPriority w:val="99"/>
    <w:rsid w:val="0007076B"/>
    <w:rPr>
      <w:rFonts w:ascii="Times New Roman" w:hAnsi="Times New Roman" w:cs="Times New Roman"/>
      <w:i/>
      <w:iCs/>
      <w:sz w:val="18"/>
      <w:szCs w:val="18"/>
    </w:rPr>
  </w:style>
  <w:style w:type="character" w:customStyle="1" w:styleId="FontStyle15">
    <w:name w:val="Font Style15"/>
    <w:uiPriority w:val="99"/>
    <w:rsid w:val="0007076B"/>
    <w:rPr>
      <w:rFonts w:ascii="Times New Roman" w:hAnsi="Times New Roman" w:cs="Times New Roman"/>
      <w:b/>
      <w:bCs/>
      <w:sz w:val="18"/>
      <w:szCs w:val="18"/>
    </w:rPr>
  </w:style>
  <w:style w:type="character" w:customStyle="1" w:styleId="FontStyle16">
    <w:name w:val="Font Style16"/>
    <w:uiPriority w:val="99"/>
    <w:rsid w:val="0007076B"/>
    <w:rPr>
      <w:rFonts w:ascii="Times New Roman" w:hAnsi="Times New Roman" w:cs="Times New Roman"/>
      <w:b/>
      <w:bCs/>
      <w:spacing w:val="-20"/>
      <w:sz w:val="16"/>
      <w:szCs w:val="16"/>
    </w:rPr>
  </w:style>
  <w:style w:type="character" w:customStyle="1" w:styleId="FontStyle17">
    <w:name w:val="Font Style17"/>
    <w:uiPriority w:val="99"/>
    <w:rsid w:val="0007076B"/>
    <w:rPr>
      <w:rFonts w:ascii="Times New Roman" w:hAnsi="Times New Roman" w:cs="Times New Roman"/>
      <w:b/>
      <w:bCs/>
      <w:sz w:val="10"/>
      <w:szCs w:val="10"/>
    </w:rPr>
  </w:style>
  <w:style w:type="character" w:customStyle="1" w:styleId="in-widget">
    <w:name w:val="in-widget"/>
    <w:rsid w:val="0007076B"/>
  </w:style>
  <w:style w:type="paragraph" w:customStyle="1" w:styleId="bodycopyindent">
    <w:name w:val="bodycopyindent"/>
    <w:basedOn w:val="Normal"/>
    <w:uiPriority w:val="99"/>
    <w:qFormat/>
    <w:rsid w:val="0007076B"/>
    <w:pPr>
      <w:spacing w:before="100" w:beforeAutospacing="1" w:after="100" w:afterAutospacing="1"/>
    </w:pPr>
    <w:rPr>
      <w:rFonts w:eastAsia="Times New Roman"/>
    </w:rPr>
  </w:style>
  <w:style w:type="character" w:customStyle="1" w:styleId="copyright">
    <w:name w:val="copyright"/>
    <w:rsid w:val="0007076B"/>
  </w:style>
  <w:style w:type="character" w:customStyle="1" w:styleId="spanstyle">
    <w:name w:val="spanstyle"/>
    <w:rsid w:val="0007076B"/>
  </w:style>
  <w:style w:type="paragraph" w:customStyle="1" w:styleId="tussenkop">
    <w:name w:val="tussenkop"/>
    <w:basedOn w:val="Normal"/>
    <w:uiPriority w:val="99"/>
    <w:qFormat/>
    <w:rsid w:val="0007076B"/>
    <w:pPr>
      <w:spacing w:before="100" w:beforeAutospacing="1" w:after="100" w:afterAutospacing="1"/>
    </w:pPr>
    <w:rPr>
      <w:rFonts w:eastAsia="Times New Roman"/>
    </w:rPr>
  </w:style>
  <w:style w:type="character" w:customStyle="1" w:styleId="docnumbertitle">
    <w:name w:val="doc_number_title"/>
    <w:basedOn w:val="DefaultParagraphFont"/>
    <w:rsid w:val="0007076B"/>
  </w:style>
  <w:style w:type="paragraph" w:customStyle="1" w:styleId="Style6">
    <w:name w:val="Style6"/>
    <w:basedOn w:val="Normal"/>
    <w:link w:val="Style6Char"/>
    <w:autoRedefine/>
    <w:uiPriority w:val="99"/>
    <w:qFormat/>
    <w:rsid w:val="0007076B"/>
    <w:rPr>
      <w:b/>
    </w:rPr>
  </w:style>
  <w:style w:type="character" w:customStyle="1" w:styleId="Style6Char">
    <w:name w:val="Style6 Char"/>
    <w:basedOn w:val="DefaultParagraphFont"/>
    <w:link w:val="Style6"/>
    <w:uiPriority w:val="99"/>
    <w:rsid w:val="0007076B"/>
    <w:rPr>
      <w:rFonts w:ascii="Georgia" w:hAnsi="Georgia"/>
      <w:b/>
    </w:rPr>
  </w:style>
  <w:style w:type="paragraph" w:customStyle="1" w:styleId="Style11">
    <w:name w:val="Style11"/>
    <w:basedOn w:val="Normal"/>
    <w:link w:val="Style11Char"/>
    <w:qFormat/>
    <w:rsid w:val="0007076B"/>
    <w:rPr>
      <w:rFonts w:asciiTheme="minorHAnsi" w:hAnsiTheme="minorHAnsi"/>
      <w:b/>
      <w:u w:val="thick"/>
    </w:rPr>
  </w:style>
  <w:style w:type="paragraph" w:customStyle="1" w:styleId="Style12">
    <w:name w:val="Style12"/>
    <w:basedOn w:val="Normal"/>
    <w:link w:val="Style12Char"/>
    <w:qFormat/>
    <w:rsid w:val="0007076B"/>
    <w:rPr>
      <w:rFonts w:asciiTheme="minorHAnsi" w:hAnsiTheme="minorHAnsi"/>
      <w:b/>
      <w:sz w:val="24"/>
      <w:szCs w:val="24"/>
      <w:u w:val="thick"/>
    </w:rPr>
  </w:style>
  <w:style w:type="character" w:customStyle="1" w:styleId="StyleUnderlineChar9ptBorderSinglesolidlineAuto0">
    <w:name w:val="Style Underline Char + 9 pt Border: : (Single solid line Auto  0..."/>
    <w:basedOn w:val="DefaultParagraphFont"/>
    <w:rsid w:val="0007076B"/>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07076B"/>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07076B"/>
    <w:rPr>
      <w:rFonts w:asciiTheme="minorHAnsi" w:hAnsiTheme="minorHAnsi"/>
      <w:b/>
      <w:u w:val="single"/>
    </w:rPr>
  </w:style>
  <w:style w:type="character" w:customStyle="1" w:styleId="StyleStyleBoldUnderlineIntenseEmphasisUnderlineapple-style-s">
    <w:name w:val="Style Style Bold UnderlineIntense EmphasisUnderlineapple-style-s..."/>
    <w:basedOn w:val="DefaultParagraphFont"/>
    <w:rsid w:val="0007076B"/>
    <w:rPr>
      <w:b w:val="0"/>
      <w:bCs w:val="0"/>
      <w:sz w:val="22"/>
      <w:u w:val="single"/>
      <w:bdr w:val="none" w:sz="0" w:space="0" w:color="auto"/>
    </w:rPr>
  </w:style>
  <w:style w:type="paragraph" w:customStyle="1" w:styleId="Cardd">
    <w:name w:val="Cardd"/>
    <w:basedOn w:val="Normal"/>
    <w:uiPriority w:val="4"/>
    <w:qFormat/>
    <w:rsid w:val="0007076B"/>
    <w:pPr>
      <w:ind w:left="288" w:right="288"/>
    </w:pPr>
  </w:style>
  <w:style w:type="character" w:customStyle="1" w:styleId="erasure">
    <w:name w:val="erasure"/>
    <w:rsid w:val="0007076B"/>
    <w:rPr>
      <w:rFonts w:ascii="Arial" w:hAnsi="Arial" w:cs="Arial" w:hint="default"/>
      <w:strike/>
      <w:color w:val="000000"/>
      <w:szCs w:val="22"/>
      <w:vertAlign w:val="baseline"/>
    </w:rPr>
  </w:style>
  <w:style w:type="character" w:customStyle="1" w:styleId="Heading6Char1">
    <w:name w:val="Heading 6 Char1"/>
    <w:aliases w:val="Title (no index) Char1,cites2 Char1"/>
    <w:basedOn w:val="DefaultParagraphFont"/>
    <w:uiPriority w:val="9"/>
    <w:semiHidden/>
    <w:rsid w:val="0007076B"/>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07076B"/>
    <w:rPr>
      <w:rFonts w:ascii="Consolas" w:hAnsi="Consolas" w:cs="Consolas"/>
      <w:sz w:val="20"/>
      <w:szCs w:val="20"/>
    </w:rPr>
  </w:style>
  <w:style w:type="paragraph" w:customStyle="1" w:styleId="Tagline0">
    <w:name w:val="Tagline"/>
    <w:basedOn w:val="Normal"/>
    <w:link w:val="TaglineChar"/>
    <w:qFormat/>
    <w:rsid w:val="0007076B"/>
    <w:pPr>
      <w:spacing w:line="256" w:lineRule="auto"/>
    </w:pPr>
    <w:rPr>
      <w:b/>
      <w:sz w:val="26"/>
    </w:rPr>
  </w:style>
  <w:style w:type="paragraph" w:customStyle="1" w:styleId="StyleHeading3BlockLatinBodyCalibri">
    <w:name w:val="Style Heading 3Block + (Latin) +Body (Calibri)"/>
    <w:basedOn w:val="Heading3"/>
    <w:uiPriority w:val="99"/>
    <w:qFormat/>
    <w:rsid w:val="0007076B"/>
    <w:rPr>
      <w:caps/>
    </w:rPr>
  </w:style>
  <w:style w:type="paragraph" w:customStyle="1" w:styleId="StyleHeading4Tagheading2Heading2Char2CharHeading2Char1">
    <w:name w:val="Style Heading 4Tagheading 2Heading 2 Char2 CharHeading 2 Char1 ..."/>
    <w:basedOn w:val="Heading4"/>
    <w:rsid w:val="0007076B"/>
    <w:rPr>
      <w:iCs w:val="0"/>
    </w:rPr>
  </w:style>
  <w:style w:type="character" w:customStyle="1" w:styleId="StyleStyleBoldUnderlineIntenseEmphasisUnderlineStyleapple-s1">
    <w:name w:val="Style Style Bold UnderlineIntense EmphasisUnderlineStyleapple-s...1"/>
    <w:basedOn w:val="DefaultParagraphFont"/>
    <w:rsid w:val="0007076B"/>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07076B"/>
    <w:rPr>
      <w:rFonts w:ascii="Times New Roman" w:hAnsi="Times New Roman" w:cs="Calibri"/>
      <w:b/>
      <w:bCs/>
      <w:i w:val="0"/>
      <w:iCs w:val="0"/>
      <w:sz w:val="22"/>
      <w:u w:val="single"/>
      <w:bdr w:val="single" w:sz="18" w:space="0" w:color="auto"/>
    </w:rPr>
  </w:style>
  <w:style w:type="character" w:customStyle="1" w:styleId="arial11">
    <w:name w:val="arial_11"/>
    <w:basedOn w:val="DefaultParagraphFont"/>
    <w:rsid w:val="0007076B"/>
  </w:style>
  <w:style w:type="character" w:customStyle="1" w:styleId="articleauthor">
    <w:name w:val="articleauthor"/>
    <w:basedOn w:val="DefaultParagraphFont"/>
    <w:rsid w:val="0007076B"/>
  </w:style>
  <w:style w:type="character" w:customStyle="1" w:styleId="article-date">
    <w:name w:val="article-date"/>
    <w:basedOn w:val="DefaultParagraphFont"/>
    <w:rsid w:val="0007076B"/>
  </w:style>
  <w:style w:type="character" w:customStyle="1" w:styleId="bodysubtoc">
    <w:name w:val="bodysubtoc"/>
    <w:basedOn w:val="DefaultParagraphFont"/>
    <w:rsid w:val="0007076B"/>
  </w:style>
  <w:style w:type="character" w:customStyle="1" w:styleId="lefttitlesmaller">
    <w:name w:val="lefttitlesmaller"/>
    <w:basedOn w:val="DefaultParagraphFont"/>
    <w:rsid w:val="0007076B"/>
  </w:style>
  <w:style w:type="character" w:customStyle="1" w:styleId="mb">
    <w:name w:val="mb"/>
    <w:basedOn w:val="DefaultParagraphFont"/>
    <w:rsid w:val="0007076B"/>
  </w:style>
  <w:style w:type="character" w:customStyle="1" w:styleId="field-content">
    <w:name w:val="field-content"/>
    <w:basedOn w:val="DefaultParagraphFont"/>
    <w:rsid w:val="0007076B"/>
  </w:style>
  <w:style w:type="character" w:customStyle="1" w:styleId="submitted-date">
    <w:name w:val="submitted-date"/>
    <w:basedOn w:val="DefaultParagraphFont"/>
    <w:rsid w:val="0007076B"/>
  </w:style>
  <w:style w:type="character" w:customStyle="1" w:styleId="submitted-time">
    <w:name w:val="submitted-time"/>
    <w:basedOn w:val="DefaultParagraphFont"/>
    <w:rsid w:val="0007076B"/>
  </w:style>
  <w:style w:type="paragraph" w:customStyle="1" w:styleId="date-comments">
    <w:name w:val="date-comments"/>
    <w:basedOn w:val="Normal"/>
    <w:uiPriority w:val="99"/>
    <w:qFormat/>
    <w:rsid w:val="0007076B"/>
    <w:pPr>
      <w:spacing w:before="100" w:beforeAutospacing="1" w:after="100" w:afterAutospacing="1"/>
    </w:pPr>
    <w:rPr>
      <w:rFonts w:ascii="Times" w:hAnsi="Times"/>
      <w:szCs w:val="20"/>
    </w:rPr>
  </w:style>
  <w:style w:type="paragraph" w:customStyle="1" w:styleId="Pa8">
    <w:name w:val="Pa8"/>
    <w:basedOn w:val="Default"/>
    <w:next w:val="Default"/>
    <w:qFormat/>
    <w:rsid w:val="0007076B"/>
    <w:pPr>
      <w:spacing w:line="181" w:lineRule="atLeast"/>
    </w:pPr>
    <w:rPr>
      <w:rFonts w:ascii="Sabon LT Std" w:eastAsia="MS Mincho" w:hAnsi="Sabon LT Std"/>
      <w:color w:val="auto"/>
      <w:sz w:val="20"/>
    </w:rPr>
  </w:style>
  <w:style w:type="character" w:customStyle="1" w:styleId="A2">
    <w:name w:val="A2"/>
    <w:uiPriority w:val="99"/>
    <w:rsid w:val="0007076B"/>
    <w:rPr>
      <w:rFonts w:cs="Sabon LT Std"/>
      <w:color w:val="000000"/>
      <w:sz w:val="15"/>
      <w:szCs w:val="15"/>
    </w:rPr>
  </w:style>
  <w:style w:type="paragraph" w:customStyle="1" w:styleId="Pa15">
    <w:name w:val="Pa15"/>
    <w:basedOn w:val="Default"/>
    <w:next w:val="Default"/>
    <w:uiPriority w:val="99"/>
    <w:qFormat/>
    <w:rsid w:val="0007076B"/>
    <w:pPr>
      <w:spacing w:line="241" w:lineRule="atLeast"/>
    </w:pPr>
    <w:rPr>
      <w:rFonts w:ascii="Sabon LT Std" w:eastAsia="MS Mincho" w:hAnsi="Sabon LT Std"/>
      <w:color w:val="auto"/>
      <w:sz w:val="20"/>
    </w:rPr>
  </w:style>
  <w:style w:type="character" w:customStyle="1" w:styleId="searchword">
    <w:name w:val="searchword"/>
    <w:basedOn w:val="DefaultParagraphFont"/>
    <w:rsid w:val="0007076B"/>
  </w:style>
  <w:style w:type="character" w:customStyle="1" w:styleId="meta-prep">
    <w:name w:val="meta-prep"/>
    <w:basedOn w:val="DefaultParagraphFont"/>
    <w:rsid w:val="0007076B"/>
  </w:style>
  <w:style w:type="character" w:customStyle="1" w:styleId="entry-date">
    <w:name w:val="entry-date"/>
    <w:basedOn w:val="DefaultParagraphFont"/>
    <w:rsid w:val="0007076B"/>
  </w:style>
  <w:style w:type="paragraph" w:customStyle="1" w:styleId="Shrink6">
    <w:name w:val="Shrink 6"/>
    <w:basedOn w:val="Normal"/>
    <w:uiPriority w:val="99"/>
    <w:qFormat/>
    <w:rsid w:val="0007076B"/>
    <w:rPr>
      <w:rFonts w:eastAsia="Calibri"/>
      <w:sz w:val="12"/>
    </w:rPr>
  </w:style>
  <w:style w:type="paragraph" w:customStyle="1" w:styleId="HeaderCharCharCharCharCharCharCharCha">
    <w:name w:val="Header Char Char Char Char Char Char Char Cha"/>
    <w:aliases w:val="Char Char Char Cha"/>
    <w:basedOn w:val="Normal"/>
    <w:qFormat/>
    <w:rsid w:val="0007076B"/>
    <w:pPr>
      <w:spacing w:before="100" w:beforeAutospacing="1" w:after="100" w:afterAutospacing="1"/>
    </w:pPr>
    <w:rPr>
      <w:rFonts w:eastAsia="Times New Roman"/>
    </w:rPr>
  </w:style>
  <w:style w:type="character" w:customStyle="1" w:styleId="CiteReal0">
    <w:name w:val="CiteReal"/>
    <w:uiPriority w:val="1"/>
    <w:qFormat/>
    <w:rsid w:val="0007076B"/>
    <w:rPr>
      <w:rFonts w:ascii="Arial" w:hAnsi="Arial"/>
      <w:b/>
      <w:sz w:val="24"/>
      <w:u w:val="single"/>
    </w:rPr>
  </w:style>
  <w:style w:type="paragraph" w:customStyle="1" w:styleId="10ptfont">
    <w:name w:val="10pt font"/>
    <w:basedOn w:val="Normal"/>
    <w:link w:val="10ptfontChar"/>
    <w:autoRedefine/>
    <w:qFormat/>
    <w:rsid w:val="0007076B"/>
    <w:rPr>
      <w:rFonts w:eastAsia="Times New Roman"/>
    </w:rPr>
  </w:style>
  <w:style w:type="character" w:customStyle="1" w:styleId="10ptfontChar">
    <w:name w:val="10pt font Char"/>
    <w:link w:val="10ptfont"/>
    <w:rsid w:val="0007076B"/>
    <w:rPr>
      <w:rFonts w:ascii="Georgia" w:eastAsia="Times New Roman" w:hAnsi="Georgia"/>
    </w:rPr>
  </w:style>
  <w:style w:type="character" w:customStyle="1" w:styleId="HIGHLIGHT1">
    <w:name w:val="HIGHLIGHT"/>
    <w:uiPriority w:val="1"/>
    <w:qFormat/>
    <w:rsid w:val="0007076B"/>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07076B"/>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07076B"/>
    <w:pPr>
      <w:suppressAutoHyphens/>
      <w:spacing w:before="280" w:after="280"/>
    </w:pPr>
    <w:rPr>
      <w:color w:val="000000"/>
    </w:rPr>
  </w:style>
  <w:style w:type="character" w:customStyle="1" w:styleId="StyleIntenseReferenceGaramond">
    <w:name w:val="Style Intense Reference + Garamond"/>
    <w:rsid w:val="0007076B"/>
    <w:rPr>
      <w:rFonts w:ascii="Garamond" w:hAnsi="Garamond"/>
      <w:bCs/>
      <w:color w:val="auto"/>
      <w:spacing w:val="5"/>
      <w:sz w:val="20"/>
      <w:u w:val="single"/>
    </w:rPr>
  </w:style>
  <w:style w:type="character" w:customStyle="1" w:styleId="StyleIntenseReferenceGaramondBold">
    <w:name w:val="Style Intense Reference + Garamond Bold"/>
    <w:rsid w:val="0007076B"/>
    <w:rPr>
      <w:rFonts w:ascii="Garamond" w:hAnsi="Garamond"/>
      <w:b/>
      <w:bCs/>
      <w:color w:val="auto"/>
      <w:spacing w:val="5"/>
      <w:sz w:val="20"/>
      <w:u w:val="single"/>
    </w:rPr>
  </w:style>
  <w:style w:type="character" w:customStyle="1" w:styleId="newstime">
    <w:name w:val="newstime"/>
    <w:basedOn w:val="DefaultParagraphFont"/>
    <w:rsid w:val="0007076B"/>
  </w:style>
  <w:style w:type="character" w:customStyle="1" w:styleId="IntenseReference1">
    <w:name w:val="Intense Reference1"/>
    <w:qFormat/>
    <w:rsid w:val="0007076B"/>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07076B"/>
    <w:rPr>
      <w:rFonts w:ascii="Garamond" w:hAnsi="Garamond"/>
      <w:b/>
      <w:sz w:val="24"/>
      <w:szCs w:val="26"/>
      <w:bdr w:val="none" w:sz="0" w:space="0" w:color="auto"/>
      <w:shd w:val="clear" w:color="auto" w:fill="FFFF00"/>
    </w:rPr>
  </w:style>
  <w:style w:type="character" w:customStyle="1" w:styleId="ilad1">
    <w:name w:val="il_ad1"/>
    <w:rsid w:val="0007076B"/>
    <w:rPr>
      <w:vanish/>
      <w:webHidden w:val="0"/>
      <w:color w:val="000000"/>
      <w:u w:val="single"/>
      <w:specVanish/>
    </w:rPr>
  </w:style>
  <w:style w:type="character" w:customStyle="1" w:styleId="ThickUnderlineCharChar">
    <w:name w:val="Thick Underline Char Char"/>
    <w:rsid w:val="0007076B"/>
    <w:rPr>
      <w:sz w:val="24"/>
      <w:szCs w:val="24"/>
      <w:u w:val="thick"/>
      <w:lang w:val="en-US" w:eastAsia="en-US" w:bidi="ar-SA"/>
    </w:rPr>
  </w:style>
  <w:style w:type="character" w:customStyle="1" w:styleId="Underline21">
    <w:name w:val="Underline 2"/>
    <w:basedOn w:val="DefaultParagraphFont"/>
    <w:uiPriority w:val="1"/>
    <w:qFormat/>
    <w:rsid w:val="0007076B"/>
    <w:rPr>
      <w:b/>
      <w:u w:val="single"/>
    </w:rPr>
  </w:style>
  <w:style w:type="paragraph" w:customStyle="1" w:styleId="first">
    <w:name w:val="first"/>
    <w:basedOn w:val="Normal"/>
    <w:qFormat/>
    <w:rsid w:val="0007076B"/>
    <w:pPr>
      <w:spacing w:before="100" w:beforeAutospacing="1" w:after="100" w:afterAutospacing="1"/>
    </w:pPr>
    <w:rPr>
      <w:rFonts w:eastAsia="Times New Roman"/>
      <w:sz w:val="24"/>
    </w:rPr>
  </w:style>
  <w:style w:type="character" w:customStyle="1" w:styleId="tx">
    <w:name w:val="tx"/>
    <w:basedOn w:val="DefaultParagraphFont"/>
    <w:rsid w:val="0007076B"/>
  </w:style>
  <w:style w:type="character" w:customStyle="1" w:styleId="oneclick-link">
    <w:name w:val="oneclick-link"/>
    <w:basedOn w:val="DefaultParagraphFont"/>
    <w:rsid w:val="0007076B"/>
  </w:style>
  <w:style w:type="paragraph" w:customStyle="1" w:styleId="StyleHeading4TagsmalltextBigcardbodyNormalTagNotBold">
    <w:name w:val="Style Heading 4Tagsmall textBig cardbodyNormal Tag + Not Bold"/>
    <w:basedOn w:val="Heading4"/>
    <w:qFormat/>
    <w:rsid w:val="0007076B"/>
    <w:rPr>
      <w:bCs/>
    </w:rPr>
  </w:style>
  <w:style w:type="character" w:customStyle="1" w:styleId="BlockHeadingsCharCharChar">
    <w:name w:val="Block Headings Char Char Char"/>
    <w:locked/>
    <w:rsid w:val="0007076B"/>
  </w:style>
  <w:style w:type="paragraph" w:customStyle="1" w:styleId="BlockHeadingsCharChar">
    <w:name w:val="Block Headings Char Char"/>
    <w:basedOn w:val="Normal"/>
    <w:qFormat/>
    <w:rsid w:val="0007076B"/>
  </w:style>
  <w:style w:type="character" w:customStyle="1" w:styleId="CitesCharCharCharChar">
    <w:name w:val="Cites Char Char Char Char"/>
    <w:locked/>
    <w:rsid w:val="0007076B"/>
  </w:style>
  <w:style w:type="character" w:customStyle="1" w:styleId="TagsChar1CharChar">
    <w:name w:val="Tags Char1 Char Char"/>
    <w:locked/>
    <w:rsid w:val="0007076B"/>
  </w:style>
  <w:style w:type="paragraph" w:customStyle="1" w:styleId="TagsChar1Char">
    <w:name w:val="Tags Char1 Char"/>
    <w:basedOn w:val="Normal"/>
    <w:qFormat/>
    <w:rsid w:val="0007076B"/>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07076B"/>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07076B"/>
  </w:style>
  <w:style w:type="character" w:customStyle="1" w:styleId="CardsFont6ptCharCharChar">
    <w:name w:val="Cards + Font: 6 pt Char Char Char"/>
    <w:locked/>
    <w:rsid w:val="0007076B"/>
  </w:style>
  <w:style w:type="character" w:customStyle="1" w:styleId="CardsUnderlineChar">
    <w:name w:val="Cards + Underline Char"/>
    <w:locked/>
    <w:rsid w:val="0007076B"/>
  </w:style>
  <w:style w:type="paragraph" w:customStyle="1" w:styleId="CardsUnderline">
    <w:name w:val="Cards + Underline"/>
    <w:basedOn w:val="Normal"/>
    <w:next w:val="Style3"/>
    <w:qFormat/>
    <w:rsid w:val="0007076B"/>
  </w:style>
  <w:style w:type="paragraph" w:customStyle="1" w:styleId="StyleNormalWebNormalWebChar1CharNormalWebCharCharC">
    <w:name w:val="Style Normal (Web)Normal (Web) Char1 CharNormal (Web) Char Char C..."/>
    <w:basedOn w:val="Title"/>
    <w:qFormat/>
    <w:rsid w:val="0007076B"/>
    <w:pPr>
      <w:pBdr>
        <w:bottom w:val="none" w:sz="0" w:space="0" w:color="auto"/>
      </w:pBdr>
      <w:spacing w:after="0"/>
      <w:contextualSpacing w:val="0"/>
    </w:pPr>
    <w:rPr>
      <w:rFonts w:ascii="Georgia" w:hAnsi="Georgia"/>
      <w:sz w:val="22"/>
      <w:u w:val="none"/>
    </w:rPr>
  </w:style>
  <w:style w:type="paragraph" w:customStyle="1" w:styleId="Reference">
    <w:name w:val="Reference"/>
    <w:qFormat/>
    <w:rsid w:val="0007076B"/>
    <w:pPr>
      <w:spacing w:after="200" w:line="276" w:lineRule="auto"/>
    </w:pPr>
  </w:style>
  <w:style w:type="paragraph" w:customStyle="1" w:styleId="StyleHeading2Heading2Char2CharHeading2Char1CharCharHead">
    <w:name w:val="Style Heading 2Heading 2 Char2 CharHeading 2 Char1 Char CharHead..."/>
    <w:basedOn w:val="Heading2"/>
    <w:qFormat/>
    <w:rsid w:val="0007076B"/>
    <w:rPr>
      <w:bCs/>
      <w:caps/>
    </w:rPr>
  </w:style>
  <w:style w:type="paragraph" w:customStyle="1" w:styleId="Blocktitle3">
    <w:name w:val="Block title"/>
    <w:basedOn w:val="Heading1"/>
    <w:next w:val="Debate-EmphasizedText-F5"/>
    <w:autoRedefine/>
    <w:qFormat/>
    <w:rsid w:val="0007076B"/>
    <w:rPr>
      <w:bCs/>
      <w:caps/>
    </w:rPr>
  </w:style>
  <w:style w:type="paragraph" w:customStyle="1" w:styleId="SmallCite">
    <w:name w:val="Small Cite"/>
    <w:basedOn w:val="Normal"/>
    <w:next w:val="BlockHeading1"/>
    <w:qFormat/>
    <w:rsid w:val="0007076B"/>
  </w:style>
  <w:style w:type="paragraph" w:customStyle="1" w:styleId="links1">
    <w:name w:val="links1"/>
    <w:basedOn w:val="Normal"/>
    <w:qFormat/>
    <w:rsid w:val="0007076B"/>
  </w:style>
  <w:style w:type="paragraph" w:customStyle="1" w:styleId="endtext">
    <w:name w:val="endtext"/>
    <w:basedOn w:val="Normal"/>
    <w:next w:val="CardTag"/>
    <w:qFormat/>
    <w:rsid w:val="0007076B"/>
  </w:style>
  <w:style w:type="paragraph" w:customStyle="1" w:styleId="g">
    <w:name w:val="g"/>
    <w:basedOn w:val="Normal"/>
    <w:next w:val="Paste"/>
    <w:qFormat/>
    <w:rsid w:val="0007076B"/>
  </w:style>
  <w:style w:type="paragraph" w:customStyle="1" w:styleId="Repeatheader">
    <w:name w:val="Repeat header"/>
    <w:basedOn w:val="Normal"/>
    <w:next w:val="noindent"/>
    <w:autoRedefine/>
    <w:qFormat/>
    <w:rsid w:val="0007076B"/>
  </w:style>
  <w:style w:type="paragraph" w:customStyle="1" w:styleId="StyleCardNotUnderlined8pt">
    <w:name w:val="Style Card Not Underlined + 8 pt"/>
    <w:basedOn w:val="Debate-CardTextUnderlined-F3"/>
    <w:next w:val="endtext"/>
    <w:qFormat/>
    <w:rsid w:val="0007076B"/>
    <w:pPr>
      <w:spacing w:line="240" w:lineRule="auto"/>
      <w:contextualSpacing w:val="0"/>
    </w:pPr>
    <w:rPr>
      <w:sz w:val="22"/>
      <w:u w:val="none"/>
    </w:rPr>
  </w:style>
  <w:style w:type="paragraph" w:customStyle="1" w:styleId="CardNotUnderlined3">
    <w:name w:val="Card Not Underlined 3"/>
    <w:basedOn w:val="Debate-CardTextUnderlined-F3"/>
    <w:qFormat/>
    <w:rsid w:val="0007076B"/>
    <w:pPr>
      <w:spacing w:line="240" w:lineRule="auto"/>
      <w:contextualSpacing w:val="0"/>
    </w:pPr>
    <w:rPr>
      <w:sz w:val="22"/>
      <w:u w:val="none"/>
    </w:rPr>
  </w:style>
  <w:style w:type="paragraph" w:customStyle="1" w:styleId="CardNotUnderlinedFinal">
    <w:name w:val="Card Not Underlined Final"/>
    <w:next w:val="g"/>
    <w:qFormat/>
    <w:rsid w:val="0007076B"/>
  </w:style>
  <w:style w:type="paragraph" w:customStyle="1" w:styleId="Numbering">
    <w:name w:val="Numbering"/>
    <w:basedOn w:val="Normal"/>
    <w:next w:val="Normal"/>
    <w:qFormat/>
    <w:rsid w:val="0007076B"/>
  </w:style>
  <w:style w:type="paragraph" w:customStyle="1" w:styleId="Un-IndexedHeading">
    <w:name w:val="Un-Indexed Heading"/>
    <w:basedOn w:val="Heading1"/>
    <w:next w:val="Normal"/>
    <w:qFormat/>
    <w:rsid w:val="0007076B"/>
    <w:rPr>
      <w:bCs/>
      <w:caps/>
    </w:rPr>
  </w:style>
  <w:style w:type="paragraph" w:customStyle="1" w:styleId="Circle">
    <w:name w:val="Circle"/>
    <w:basedOn w:val="Normal"/>
    <w:next w:val="Normal"/>
    <w:qFormat/>
    <w:rsid w:val="0007076B"/>
  </w:style>
  <w:style w:type="paragraph" w:customStyle="1" w:styleId="PageHeader">
    <w:name w:val="Page Header"/>
    <w:basedOn w:val="Normal"/>
    <w:next w:val="CardNotUnderlined3"/>
    <w:link w:val="PageHeaderChar"/>
    <w:qFormat/>
    <w:rsid w:val="0007076B"/>
  </w:style>
  <w:style w:type="paragraph" w:customStyle="1" w:styleId="IndentedLettering">
    <w:name w:val="Indented Lettering"/>
    <w:basedOn w:val="Small"/>
    <w:next w:val="Normal"/>
    <w:qFormat/>
    <w:rsid w:val="0007076B"/>
    <w:pPr>
      <w:spacing w:after="0" w:line="240" w:lineRule="auto"/>
    </w:pPr>
    <w:rPr>
      <w:rFonts w:eastAsiaTheme="minorHAnsi"/>
      <w:color w:val="auto"/>
      <w:sz w:val="22"/>
    </w:rPr>
  </w:style>
  <w:style w:type="paragraph" w:customStyle="1" w:styleId="Lettering">
    <w:name w:val="Lettering"/>
    <w:basedOn w:val="Small"/>
    <w:next w:val="Normal"/>
    <w:qFormat/>
    <w:rsid w:val="0007076B"/>
    <w:pPr>
      <w:spacing w:after="0" w:line="240" w:lineRule="auto"/>
    </w:pPr>
    <w:rPr>
      <w:rFonts w:eastAsiaTheme="minorHAnsi"/>
      <w:color w:val="auto"/>
      <w:sz w:val="22"/>
    </w:rPr>
  </w:style>
  <w:style w:type="paragraph" w:customStyle="1" w:styleId="FileName">
    <w:name w:val="File Name"/>
    <w:basedOn w:val="Normal"/>
    <w:next w:val="Normal"/>
    <w:qFormat/>
    <w:rsid w:val="0007076B"/>
  </w:style>
  <w:style w:type="paragraph" w:customStyle="1" w:styleId="Pagination">
    <w:name w:val="Pagination"/>
    <w:basedOn w:val="Normal"/>
    <w:next w:val="Normal"/>
    <w:qFormat/>
    <w:rsid w:val="0007076B"/>
  </w:style>
  <w:style w:type="paragraph" w:customStyle="1" w:styleId="IndentedNumbering">
    <w:name w:val="Indented Numbering"/>
    <w:basedOn w:val="CardNotUnderlinedFinal"/>
    <w:next w:val="Normal"/>
    <w:qFormat/>
    <w:rsid w:val="0007076B"/>
  </w:style>
  <w:style w:type="paragraph" w:customStyle="1" w:styleId="CardContinued1">
    <w:name w:val="Card Continued 1"/>
    <w:basedOn w:val="Normal"/>
    <w:next w:val="Normal"/>
    <w:qFormat/>
    <w:rsid w:val="0007076B"/>
  </w:style>
  <w:style w:type="paragraph" w:customStyle="1" w:styleId="CardContinued2">
    <w:name w:val="Card Continued 2"/>
    <w:basedOn w:val="Circle"/>
    <w:next w:val="Normal"/>
    <w:qFormat/>
    <w:rsid w:val="0007076B"/>
  </w:style>
  <w:style w:type="paragraph" w:customStyle="1" w:styleId="Clearformatting">
    <w:name w:val="Clear formatting"/>
    <w:basedOn w:val="Normal"/>
    <w:next w:val="IndentedLettering"/>
    <w:qFormat/>
    <w:rsid w:val="0007076B"/>
  </w:style>
  <w:style w:type="paragraph" w:customStyle="1" w:styleId="SmallCardText">
    <w:name w:val="Small Card Text"/>
    <w:basedOn w:val="Lettering"/>
    <w:next w:val="FileName"/>
    <w:qFormat/>
    <w:rsid w:val="0007076B"/>
  </w:style>
  <w:style w:type="paragraph" w:customStyle="1" w:styleId="TAGFONT">
    <w:name w:val="TAG FONT"/>
    <w:basedOn w:val="Normal"/>
    <w:next w:val="Pagination"/>
    <w:autoRedefine/>
    <w:qFormat/>
    <w:rsid w:val="0007076B"/>
  </w:style>
  <w:style w:type="paragraph" w:customStyle="1" w:styleId="8point">
    <w:name w:val="8 point"/>
    <w:basedOn w:val="Normal"/>
    <w:next w:val="fullstory"/>
    <w:qFormat/>
    <w:rsid w:val="0007076B"/>
  </w:style>
  <w:style w:type="paragraph" w:customStyle="1" w:styleId="citationunderline">
    <w:name w:val="citation/underline"/>
    <w:autoRedefine/>
    <w:qFormat/>
    <w:rsid w:val="0007076B"/>
    <w:pPr>
      <w:spacing w:after="200" w:line="276" w:lineRule="auto"/>
    </w:pPr>
  </w:style>
  <w:style w:type="paragraph" w:customStyle="1" w:styleId="Style60">
    <w:name w:val="Style 6"/>
    <w:next w:val="8point"/>
    <w:qFormat/>
    <w:rsid w:val="0007076B"/>
    <w:pPr>
      <w:spacing w:after="200" w:line="276" w:lineRule="auto"/>
    </w:pPr>
  </w:style>
  <w:style w:type="character" w:customStyle="1" w:styleId="DateCitesAuthorCharChar">
    <w:name w:val="DateCitesAuthor Char Char"/>
    <w:locked/>
    <w:rsid w:val="0007076B"/>
  </w:style>
  <w:style w:type="paragraph" w:customStyle="1" w:styleId="DateCitesAuthorChar">
    <w:name w:val="DateCitesAuthor Char"/>
    <w:basedOn w:val="Normal"/>
    <w:next w:val="Minimize"/>
    <w:qFormat/>
    <w:rsid w:val="0007076B"/>
  </w:style>
  <w:style w:type="paragraph" w:customStyle="1" w:styleId="articlebodynormaltext">
    <w:name w:val="articlebody_normaltext"/>
    <w:basedOn w:val="Normal"/>
    <w:next w:val="Citation-Complete"/>
    <w:qFormat/>
    <w:rsid w:val="0007076B"/>
  </w:style>
  <w:style w:type="paragraph" w:customStyle="1" w:styleId="targetcaption">
    <w:name w:val="targetcaption"/>
    <w:basedOn w:val="Normal"/>
    <w:next w:val="2909F619802848F09E01365C32F34654"/>
    <w:qFormat/>
    <w:rsid w:val="0007076B"/>
  </w:style>
  <w:style w:type="paragraph" w:customStyle="1" w:styleId="Index">
    <w:name w:val="Index"/>
    <w:basedOn w:val="Normal"/>
    <w:next w:val="western"/>
    <w:qFormat/>
    <w:rsid w:val="0007076B"/>
  </w:style>
  <w:style w:type="paragraph" w:customStyle="1" w:styleId="boldness">
    <w:name w:val="boldness"/>
    <w:basedOn w:val="Normal"/>
    <w:next w:val="TagCite"/>
    <w:qFormat/>
    <w:rsid w:val="0007076B"/>
  </w:style>
  <w:style w:type="character" w:customStyle="1" w:styleId="UnderlineCardChar0">
    <w:name w:val="UnderlineCard Char"/>
    <w:locked/>
    <w:rsid w:val="0007076B"/>
  </w:style>
  <w:style w:type="paragraph" w:customStyle="1" w:styleId="UnderlineCard0">
    <w:name w:val="UnderlineCard"/>
    <w:basedOn w:val="Heading4"/>
    <w:next w:val="CM6"/>
    <w:qFormat/>
    <w:rsid w:val="0007076B"/>
    <w:rPr>
      <w:bCs/>
    </w:rPr>
  </w:style>
  <w:style w:type="paragraph" w:customStyle="1" w:styleId="CM21">
    <w:name w:val="CM21"/>
    <w:basedOn w:val="Normal"/>
    <w:uiPriority w:val="99"/>
    <w:qFormat/>
    <w:rsid w:val="0007076B"/>
  </w:style>
  <w:style w:type="paragraph" w:customStyle="1" w:styleId="Pa10">
    <w:name w:val="Pa10"/>
    <w:basedOn w:val="Normal"/>
    <w:uiPriority w:val="99"/>
    <w:qFormat/>
    <w:rsid w:val="0007076B"/>
  </w:style>
  <w:style w:type="paragraph" w:customStyle="1" w:styleId="Pa31">
    <w:name w:val="Pa3+1"/>
    <w:basedOn w:val="Normal"/>
    <w:uiPriority w:val="99"/>
    <w:qFormat/>
    <w:rsid w:val="0007076B"/>
  </w:style>
  <w:style w:type="paragraph" w:customStyle="1" w:styleId="Pa1">
    <w:name w:val="Pa1"/>
    <w:basedOn w:val="Normal"/>
    <w:uiPriority w:val="99"/>
    <w:qFormat/>
    <w:rsid w:val="0007076B"/>
  </w:style>
  <w:style w:type="character" w:customStyle="1" w:styleId="CardUpSize-LightChar">
    <w:name w:val="CardUpSize - Light Char"/>
    <w:basedOn w:val="DefaultParagraphFont"/>
    <w:locked/>
    <w:rsid w:val="0007076B"/>
  </w:style>
  <w:style w:type="paragraph" w:customStyle="1" w:styleId="CardUpSize-Light">
    <w:name w:val="CardUpSize - Light"/>
    <w:basedOn w:val="Normal"/>
    <w:next w:val="Pa2"/>
    <w:qFormat/>
    <w:rsid w:val="0007076B"/>
  </w:style>
  <w:style w:type="character" w:customStyle="1" w:styleId="CiteCardUpSize-HeavyChar">
    <w:name w:val="Cite // CardUpSize - Heavy Char"/>
    <w:basedOn w:val="DefaultParagraphFont"/>
    <w:locked/>
    <w:rsid w:val="0007076B"/>
  </w:style>
  <w:style w:type="paragraph" w:customStyle="1" w:styleId="CiteCardUpSize-Heavy">
    <w:name w:val="Cite // CardUpSize - Heavy"/>
    <w:basedOn w:val="Normal"/>
    <w:next w:val="H4Tag"/>
    <w:qFormat/>
    <w:rsid w:val="0007076B"/>
  </w:style>
  <w:style w:type="character" w:customStyle="1" w:styleId="UnderlineCharCharCharCharCharCharCharChar">
    <w:name w:val="Underline Char Char Char Char Char Char Char Char"/>
    <w:basedOn w:val="DefaultParagraphFont"/>
    <w:locked/>
    <w:rsid w:val="0007076B"/>
  </w:style>
  <w:style w:type="paragraph" w:customStyle="1" w:styleId="UnderlineCharCharCharCharCharCharChar">
    <w:name w:val="Underline Char Char Char Char Char Char Char"/>
    <w:basedOn w:val="Normal"/>
    <w:qFormat/>
    <w:rsid w:val="0007076B"/>
  </w:style>
  <w:style w:type="character" w:customStyle="1" w:styleId="SmalltextCharCharCharChar0">
    <w:name w:val="Small text Char Char Char Char"/>
    <w:basedOn w:val="DefaultParagraphFont"/>
    <w:locked/>
    <w:rsid w:val="0007076B"/>
  </w:style>
  <w:style w:type="paragraph" w:customStyle="1" w:styleId="SmalltextCharCharChar0">
    <w:name w:val="Small text Char Char Char"/>
    <w:basedOn w:val="Normal"/>
    <w:qFormat/>
    <w:rsid w:val="0007076B"/>
  </w:style>
  <w:style w:type="paragraph" w:customStyle="1" w:styleId="Textbody">
    <w:name w:val="Text body"/>
    <w:basedOn w:val="SmalltextCharCharChar0"/>
    <w:next w:val="WW-Default"/>
    <w:qFormat/>
    <w:rsid w:val="0007076B"/>
  </w:style>
  <w:style w:type="paragraph" w:customStyle="1" w:styleId="Default1">
    <w:name w:val="Default1"/>
    <w:basedOn w:val="Normal"/>
    <w:uiPriority w:val="99"/>
    <w:qFormat/>
    <w:rsid w:val="0007076B"/>
  </w:style>
  <w:style w:type="paragraph" w:customStyle="1" w:styleId="NFAPWPheader">
    <w:name w:val="NFAP WP header"/>
    <w:basedOn w:val="Normal"/>
    <w:uiPriority w:val="99"/>
    <w:qFormat/>
    <w:rsid w:val="0007076B"/>
  </w:style>
  <w:style w:type="character" w:customStyle="1" w:styleId="CiteCharCharChar">
    <w:name w:val="Cite Char Char Char"/>
    <w:locked/>
    <w:rsid w:val="0007076B"/>
  </w:style>
  <w:style w:type="paragraph" w:customStyle="1" w:styleId="CiteCharChar">
    <w:name w:val="Cite Char Char"/>
    <w:basedOn w:val="Normal"/>
    <w:next w:val="Normal"/>
    <w:qFormat/>
    <w:rsid w:val="0007076B"/>
  </w:style>
  <w:style w:type="paragraph" w:customStyle="1" w:styleId="CiteCardCharChar">
    <w:name w:val="Cite_Card Char Char"/>
    <w:autoRedefine/>
    <w:uiPriority w:val="99"/>
    <w:qFormat/>
    <w:rsid w:val="0007076B"/>
    <w:pPr>
      <w:spacing w:after="200" w:line="276" w:lineRule="auto"/>
    </w:pPr>
  </w:style>
  <w:style w:type="character" w:customStyle="1" w:styleId="CiteCardCharCharCharChar">
    <w:name w:val="Cite_Card Char Char Char Char"/>
    <w:locked/>
    <w:rsid w:val="0007076B"/>
  </w:style>
  <w:style w:type="paragraph" w:customStyle="1" w:styleId="CiteCardCharCharChar">
    <w:name w:val="Cite_Card Char Char Char"/>
    <w:qFormat/>
    <w:rsid w:val="0007076B"/>
    <w:pPr>
      <w:spacing w:after="200" w:line="276" w:lineRule="auto"/>
    </w:pPr>
  </w:style>
  <w:style w:type="paragraph" w:customStyle="1" w:styleId="heading">
    <w:name w:val="heading"/>
    <w:basedOn w:val="Normal"/>
    <w:qFormat/>
    <w:rsid w:val="0007076B"/>
  </w:style>
  <w:style w:type="character" w:customStyle="1" w:styleId="LittleChar">
    <w:name w:val="Little Char"/>
    <w:locked/>
    <w:rsid w:val="0007076B"/>
  </w:style>
  <w:style w:type="character" w:customStyle="1" w:styleId="DebateHeaderChar">
    <w:name w:val="Debate Header Char"/>
    <w:locked/>
    <w:rsid w:val="0007076B"/>
  </w:style>
  <w:style w:type="character" w:customStyle="1" w:styleId="UnhighlightedChar">
    <w:name w:val="Unhighlighted Char"/>
    <w:locked/>
    <w:rsid w:val="0007076B"/>
  </w:style>
  <w:style w:type="paragraph" w:customStyle="1" w:styleId="Unhighlighted">
    <w:name w:val="Unhighlighted"/>
    <w:basedOn w:val="Normal"/>
    <w:next w:val="TagCite2"/>
    <w:autoRedefine/>
    <w:qFormat/>
    <w:rsid w:val="0007076B"/>
  </w:style>
  <w:style w:type="character" w:customStyle="1" w:styleId="StylecardUnderlineChar">
    <w:name w:val="Style card + Underline Char"/>
    <w:locked/>
    <w:rsid w:val="0007076B"/>
  </w:style>
  <w:style w:type="paragraph" w:customStyle="1" w:styleId="StylecardUnderline">
    <w:name w:val="Style card + Underline"/>
    <w:basedOn w:val="CiteSpacing"/>
    <w:next w:val="Unhighlighted"/>
    <w:qFormat/>
    <w:rsid w:val="0007076B"/>
  </w:style>
  <w:style w:type="paragraph" w:customStyle="1" w:styleId="TagF3">
    <w:name w:val="Tag (F3)"/>
    <w:qFormat/>
    <w:rsid w:val="0007076B"/>
    <w:pPr>
      <w:spacing w:after="200" w:line="276" w:lineRule="auto"/>
    </w:pPr>
  </w:style>
  <w:style w:type="paragraph" w:customStyle="1" w:styleId="style14">
    <w:name w:val="style14"/>
    <w:basedOn w:val="Normal"/>
    <w:next w:val="cites"/>
    <w:qFormat/>
    <w:rsid w:val="0007076B"/>
  </w:style>
  <w:style w:type="paragraph" w:customStyle="1" w:styleId="CardTagCite1Char">
    <w:name w:val="Card Tag + Cite #1 Char"/>
    <w:basedOn w:val="Normal"/>
    <w:qFormat/>
    <w:rsid w:val="0007076B"/>
  </w:style>
  <w:style w:type="paragraph" w:customStyle="1" w:styleId="articlebody">
    <w:name w:val="articlebody"/>
    <w:basedOn w:val="Normal"/>
    <w:next w:val="i1"/>
    <w:qFormat/>
    <w:rsid w:val="0007076B"/>
  </w:style>
  <w:style w:type="character" w:customStyle="1" w:styleId="CiteCardCharCharCharCharCharCharCharChar">
    <w:name w:val="Cite_Card Char Char Char Char Char Char Char Char"/>
    <w:locked/>
    <w:rsid w:val="0007076B"/>
  </w:style>
  <w:style w:type="paragraph" w:customStyle="1" w:styleId="CiteCardCharCharCharCharCharCharChar">
    <w:name w:val="Cite_Card Char Char Char Char Char Char Char"/>
    <w:next w:val="CardTagCite1Char"/>
    <w:autoRedefine/>
    <w:qFormat/>
    <w:rsid w:val="0007076B"/>
    <w:pPr>
      <w:spacing w:after="200" w:line="276" w:lineRule="auto"/>
    </w:pPr>
  </w:style>
  <w:style w:type="paragraph" w:customStyle="1" w:styleId="foldie">
    <w:name w:val="foldie"/>
    <w:next w:val="HotRoute0"/>
    <w:qFormat/>
    <w:rsid w:val="0007076B"/>
  </w:style>
  <w:style w:type="paragraph" w:customStyle="1" w:styleId="billtextsection">
    <w:name w:val="bill_text_section"/>
    <w:basedOn w:val="Normal"/>
    <w:next w:val="articlebody"/>
    <w:qFormat/>
    <w:rsid w:val="0007076B"/>
  </w:style>
  <w:style w:type="character" w:customStyle="1" w:styleId="CiteNormalChar">
    <w:name w:val="Cite Normal Char"/>
    <w:locked/>
    <w:rsid w:val="0007076B"/>
  </w:style>
  <w:style w:type="paragraph" w:customStyle="1" w:styleId="StyleNormalWeb10pt">
    <w:name w:val="Style Normal (Web) + 10 pt"/>
    <w:basedOn w:val="Title"/>
    <w:next w:val="Boldunderline1"/>
    <w:uiPriority w:val="99"/>
    <w:qFormat/>
    <w:rsid w:val="0007076B"/>
    <w:pPr>
      <w:pBdr>
        <w:bottom w:val="none" w:sz="0" w:space="0" w:color="auto"/>
      </w:pBdr>
      <w:spacing w:after="0"/>
      <w:contextualSpacing w:val="0"/>
    </w:pPr>
    <w:rPr>
      <w:rFonts w:ascii="Georgia" w:hAnsi="Georgia"/>
      <w:sz w:val="22"/>
      <w:u w:val="none"/>
    </w:rPr>
  </w:style>
  <w:style w:type="character" w:customStyle="1" w:styleId="cardChar2">
    <w:name w:val="%card Char"/>
    <w:locked/>
    <w:rsid w:val="0007076B"/>
  </w:style>
  <w:style w:type="paragraph" w:customStyle="1" w:styleId="card2">
    <w:name w:val="%card"/>
    <w:basedOn w:val="Normal"/>
    <w:next w:val="BLOCKTITLE0"/>
    <w:qFormat/>
    <w:rsid w:val="0007076B"/>
  </w:style>
  <w:style w:type="paragraph" w:customStyle="1" w:styleId="p1">
    <w:name w:val="p1"/>
    <w:basedOn w:val="Normal"/>
    <w:next w:val="BlockHeadings"/>
    <w:qFormat/>
    <w:rsid w:val="0007076B"/>
  </w:style>
  <w:style w:type="character" w:customStyle="1" w:styleId="UnunderlinedTextChar">
    <w:name w:val="Ununderlined Text Char"/>
    <w:locked/>
    <w:rsid w:val="0007076B"/>
  </w:style>
  <w:style w:type="paragraph" w:customStyle="1" w:styleId="UnunderlinedText">
    <w:name w:val="Ununderlined Text"/>
    <w:basedOn w:val="Normal"/>
    <w:next w:val="card2"/>
    <w:autoRedefine/>
    <w:qFormat/>
    <w:rsid w:val="0007076B"/>
  </w:style>
  <w:style w:type="character" w:customStyle="1" w:styleId="ReallyfuckingsmallCharCharCharChar">
    <w:name w:val="Really fucking small Char Char Char Char"/>
    <w:locked/>
    <w:rsid w:val="0007076B"/>
  </w:style>
  <w:style w:type="paragraph" w:customStyle="1" w:styleId="ReallyfuckingsmallCharCharChar">
    <w:name w:val="Really fucking small Char Char Char"/>
    <w:basedOn w:val="Normal"/>
    <w:next w:val="NoSpacing"/>
    <w:qFormat/>
    <w:rsid w:val="0007076B"/>
  </w:style>
  <w:style w:type="character" w:customStyle="1" w:styleId="CardDownx1Char">
    <w:name w:val="CardDown x1 Char"/>
    <w:locked/>
    <w:rsid w:val="0007076B"/>
  </w:style>
  <w:style w:type="paragraph" w:customStyle="1" w:styleId="CardDownx1">
    <w:name w:val="CardDown x1"/>
    <w:basedOn w:val="Normal"/>
    <w:next w:val="Regular"/>
    <w:qFormat/>
    <w:rsid w:val="0007076B"/>
  </w:style>
  <w:style w:type="paragraph" w:customStyle="1" w:styleId="CardDownx15">
    <w:name w:val="CardDown x1.5"/>
    <w:basedOn w:val="Normal"/>
    <w:qFormat/>
    <w:rsid w:val="0007076B"/>
  </w:style>
  <w:style w:type="paragraph" w:customStyle="1" w:styleId="CiteTag">
    <w:name w:val="Cite/Tag"/>
    <w:basedOn w:val="Normal"/>
    <w:qFormat/>
    <w:rsid w:val="0007076B"/>
  </w:style>
  <w:style w:type="paragraph" w:customStyle="1" w:styleId="Heading5SizeDown">
    <w:name w:val="Heading 5 Size Down"/>
    <w:basedOn w:val="Normal"/>
    <w:autoRedefine/>
    <w:qFormat/>
    <w:rsid w:val="0007076B"/>
  </w:style>
  <w:style w:type="character" w:customStyle="1" w:styleId="StyleStyleArialNarrow9ptLeft-075ArialNarrowChar">
    <w:name w:val="Style Style Arial Narrow 9 pt Left:  -0.75&quot; + Arial Narrow Char"/>
    <w:locked/>
    <w:rsid w:val="0007076B"/>
  </w:style>
  <w:style w:type="paragraph" w:customStyle="1" w:styleId="StyleStyleArialNarrow9ptLeft-075ArialNarrow">
    <w:name w:val="Style Style Arial Narrow 9 pt Left:  -0.75&quot; + Arial Narrow"/>
    <w:basedOn w:val="Normal"/>
    <w:next w:val="Heading5SizeDown"/>
    <w:qFormat/>
    <w:rsid w:val="0007076B"/>
  </w:style>
  <w:style w:type="character" w:customStyle="1" w:styleId="StyleStyleCardTextLeft-075Right0Char">
    <w:name w:val="Style Style Card Text + Left:  -0.75&quot; + Right:  0&quot; Char"/>
    <w:locked/>
    <w:rsid w:val="0007076B"/>
  </w:style>
  <w:style w:type="paragraph" w:customStyle="1" w:styleId="StyleStyleCardTextLeft-075Right0">
    <w:name w:val="Style Style Card Text + Left:  -0.75&quot; + Right:  0&quot;"/>
    <w:basedOn w:val="Normal"/>
    <w:next w:val="evidencetext"/>
    <w:autoRedefine/>
    <w:qFormat/>
    <w:rsid w:val="0007076B"/>
  </w:style>
  <w:style w:type="paragraph" w:customStyle="1" w:styleId="ecxmsonormal">
    <w:name w:val="ecxmsonormal"/>
    <w:basedOn w:val="Normal"/>
    <w:qFormat/>
    <w:rsid w:val="0007076B"/>
  </w:style>
  <w:style w:type="character" w:customStyle="1" w:styleId="DebateUnderlineBoldChar">
    <w:name w:val="Debate Underline Bold Char"/>
    <w:locked/>
    <w:rsid w:val="0007076B"/>
  </w:style>
  <w:style w:type="paragraph" w:customStyle="1" w:styleId="DebateUnderlineBold">
    <w:name w:val="Debate Underline Bold"/>
    <w:basedOn w:val="Cardtext4"/>
    <w:qFormat/>
    <w:rsid w:val="0007076B"/>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07076B"/>
  </w:style>
  <w:style w:type="paragraph" w:customStyle="1" w:styleId="StyleArialNarrow12ptBoldLeft-075">
    <w:name w:val="Style Arial Narrow 12 pt Bold Left:  -0.75&quot;"/>
    <w:basedOn w:val="Normal"/>
    <w:next w:val="ecxmsonormal"/>
    <w:qFormat/>
    <w:rsid w:val="0007076B"/>
  </w:style>
  <w:style w:type="character" w:customStyle="1" w:styleId="StyleStyleevidencetextBorderSinglesolidlineAuto05Char">
    <w:name w:val="Style Style evidence text + Border: : (Single solid line Auto  0.5 ... Char"/>
    <w:locked/>
    <w:rsid w:val="0007076B"/>
  </w:style>
  <w:style w:type="paragraph" w:customStyle="1" w:styleId="StyleStyleevidencetextBorderSinglesolidlineAuto05">
    <w:name w:val="Style Style evidence text + Border: : (Single solid line Auto  0.5 ..."/>
    <w:basedOn w:val="Normal"/>
    <w:next w:val="DebateUnderlineBold"/>
    <w:qFormat/>
    <w:rsid w:val="0007076B"/>
  </w:style>
  <w:style w:type="paragraph" w:customStyle="1" w:styleId="CiteCharCharCharChar">
    <w:name w:val="Cite Char Char Char Char"/>
    <w:basedOn w:val="Normal"/>
    <w:next w:val="Normal"/>
    <w:qFormat/>
    <w:rsid w:val="0007076B"/>
  </w:style>
  <w:style w:type="character" w:customStyle="1" w:styleId="UnderliningCharChar1CharCharChar">
    <w:name w:val="Underlining Char Char1 Char Char Char"/>
    <w:locked/>
    <w:rsid w:val="0007076B"/>
  </w:style>
  <w:style w:type="paragraph" w:customStyle="1" w:styleId="UnderliningCharChar1CharChar">
    <w:name w:val="Underlining Char Char1 Char Char"/>
    <w:basedOn w:val="Normal"/>
    <w:next w:val="Normal"/>
    <w:qFormat/>
    <w:rsid w:val="0007076B"/>
  </w:style>
  <w:style w:type="paragraph" w:customStyle="1" w:styleId="CiteCharCharCharCharChar">
    <w:name w:val="Cite Char Char Char Char Char"/>
    <w:basedOn w:val="Normal"/>
    <w:next w:val="Normal"/>
    <w:qFormat/>
    <w:rsid w:val="0007076B"/>
  </w:style>
  <w:style w:type="character" w:customStyle="1" w:styleId="UnderliningCharCharChar">
    <w:name w:val="Underlining Char Char Char"/>
    <w:locked/>
    <w:rsid w:val="0007076B"/>
  </w:style>
  <w:style w:type="paragraph" w:customStyle="1" w:styleId="Style120">
    <w:name w:val="Style 12"/>
    <w:qFormat/>
    <w:rsid w:val="0007076B"/>
    <w:pPr>
      <w:spacing w:after="200" w:line="276" w:lineRule="auto"/>
    </w:pPr>
  </w:style>
  <w:style w:type="paragraph" w:customStyle="1" w:styleId="Style7">
    <w:name w:val="Style 7"/>
    <w:next w:val="CiteCharCharCharCharChar"/>
    <w:qFormat/>
    <w:rsid w:val="0007076B"/>
    <w:pPr>
      <w:spacing w:after="200" w:line="276" w:lineRule="auto"/>
    </w:pPr>
  </w:style>
  <w:style w:type="paragraph" w:customStyle="1" w:styleId="Style9">
    <w:name w:val="Style 9"/>
    <w:qFormat/>
    <w:rsid w:val="0007076B"/>
    <w:pPr>
      <w:spacing w:after="200" w:line="276" w:lineRule="auto"/>
    </w:pPr>
  </w:style>
  <w:style w:type="paragraph" w:customStyle="1" w:styleId="Emphasis3">
    <w:name w:val="Emphasis3"/>
    <w:qFormat/>
    <w:rsid w:val="0007076B"/>
    <w:pPr>
      <w:spacing w:after="200" w:line="276" w:lineRule="auto"/>
    </w:pPr>
  </w:style>
  <w:style w:type="paragraph" w:customStyle="1" w:styleId="formfldssel">
    <w:name w:val="formfldssel"/>
    <w:basedOn w:val="Normal"/>
    <w:qFormat/>
    <w:rsid w:val="0007076B"/>
  </w:style>
  <w:style w:type="paragraph" w:customStyle="1" w:styleId="hpleftlk">
    <w:name w:val="hpleftlk"/>
    <w:basedOn w:val="Normal"/>
    <w:next w:val="SmallCard"/>
    <w:qFormat/>
    <w:rsid w:val="0007076B"/>
  </w:style>
  <w:style w:type="paragraph" w:customStyle="1" w:styleId="lblu">
    <w:name w:val="lblu"/>
    <w:basedOn w:val="Normal"/>
    <w:next w:val="BreifTitle"/>
    <w:qFormat/>
    <w:rsid w:val="0007076B"/>
  </w:style>
  <w:style w:type="paragraph" w:customStyle="1" w:styleId="Underlinestyle1">
    <w:name w:val="Underlinestyle"/>
    <w:basedOn w:val="Normal"/>
    <w:next w:val="Normal10pt"/>
    <w:qFormat/>
    <w:rsid w:val="0007076B"/>
  </w:style>
  <w:style w:type="paragraph" w:customStyle="1" w:styleId="OffensiveLanguage">
    <w:name w:val="Offensive Language"/>
    <w:basedOn w:val="Normal"/>
    <w:next w:val="Normal"/>
    <w:qFormat/>
    <w:rsid w:val="0007076B"/>
  </w:style>
  <w:style w:type="paragraph" w:customStyle="1" w:styleId="clearformatting0">
    <w:name w:val="clear formatting"/>
    <w:basedOn w:val="Normal"/>
    <w:next w:val="Style40"/>
    <w:qFormat/>
    <w:rsid w:val="0007076B"/>
  </w:style>
  <w:style w:type="paragraph" w:customStyle="1" w:styleId="Style18">
    <w:name w:val="Style 18"/>
    <w:next w:val="CM10"/>
    <w:uiPriority w:val="99"/>
    <w:qFormat/>
    <w:rsid w:val="0007076B"/>
    <w:pPr>
      <w:spacing w:after="200" w:line="276" w:lineRule="auto"/>
    </w:pPr>
  </w:style>
  <w:style w:type="paragraph" w:customStyle="1" w:styleId="formfld">
    <w:name w:val="formfld"/>
    <w:basedOn w:val="Normal"/>
    <w:next w:val="OffensiveLanguage"/>
    <w:qFormat/>
    <w:rsid w:val="0007076B"/>
  </w:style>
  <w:style w:type="character" w:styleId="BookTitle">
    <w:name w:val="Book Title"/>
    <w:basedOn w:val="DefaultParagraphFont"/>
    <w:qFormat/>
    <w:rsid w:val="0007076B"/>
    <w:rPr>
      <w:b/>
      <w:bCs/>
      <w:i/>
      <w:iCs/>
      <w:spacing w:val="5"/>
    </w:rPr>
  </w:style>
  <w:style w:type="character" w:customStyle="1" w:styleId="sup1">
    <w:name w:val="sup1"/>
    <w:rsid w:val="0007076B"/>
  </w:style>
  <w:style w:type="character" w:customStyle="1" w:styleId="pgnum1">
    <w:name w:val="pgnum1"/>
    <w:rsid w:val="0007076B"/>
  </w:style>
  <w:style w:type="character" w:customStyle="1" w:styleId="apple">
    <w:name w:val="apple"/>
    <w:rsid w:val="0007076B"/>
  </w:style>
  <w:style w:type="character" w:customStyle="1" w:styleId="inhoud">
    <w:name w:val="inhoud"/>
    <w:rsid w:val="0007076B"/>
  </w:style>
  <w:style w:type="character" w:customStyle="1" w:styleId="Cites-AuthorDate">
    <w:name w:val="Cites-Author/Date"/>
    <w:qFormat/>
    <w:rsid w:val="0007076B"/>
  </w:style>
  <w:style w:type="character" w:customStyle="1" w:styleId="StyleCardtextChar10pt">
    <w:name w:val="Style Card text Char + 10 pt"/>
    <w:rsid w:val="0007076B"/>
  </w:style>
  <w:style w:type="character" w:customStyle="1" w:styleId="smcaps">
    <w:name w:val="smcaps"/>
    <w:rsid w:val="0007076B"/>
  </w:style>
  <w:style w:type="character" w:customStyle="1" w:styleId="Style1Char2">
    <w:name w:val="Style1 Char2"/>
    <w:rsid w:val="0007076B"/>
  </w:style>
  <w:style w:type="character" w:customStyle="1" w:styleId="inside-head1">
    <w:name w:val="inside-head1"/>
    <w:rsid w:val="0007076B"/>
  </w:style>
  <w:style w:type="character" w:customStyle="1" w:styleId="datestamp1">
    <w:name w:val="datestamp1"/>
    <w:rsid w:val="0007076B"/>
  </w:style>
  <w:style w:type="character" w:customStyle="1" w:styleId="pagetools1">
    <w:name w:val="pagetools1"/>
    <w:rsid w:val="0007076B"/>
  </w:style>
  <w:style w:type="character" w:customStyle="1" w:styleId="smallredtext">
    <w:name w:val="smallredtext"/>
    <w:rsid w:val="0007076B"/>
  </w:style>
  <w:style w:type="character" w:customStyle="1" w:styleId="storyheading31">
    <w:name w:val="storyheading31"/>
    <w:rsid w:val="0007076B"/>
  </w:style>
  <w:style w:type="character" w:customStyle="1" w:styleId="storydeck31">
    <w:name w:val="storydeck31"/>
    <w:rsid w:val="0007076B"/>
  </w:style>
  <w:style w:type="character" w:customStyle="1" w:styleId="subtitle10">
    <w:name w:val="subtitle1"/>
    <w:rsid w:val="0007076B"/>
  </w:style>
  <w:style w:type="character" w:customStyle="1" w:styleId="clsbiolink">
    <w:name w:val="clsbiolink"/>
    <w:rsid w:val="0007076B"/>
  </w:style>
  <w:style w:type="character" w:customStyle="1" w:styleId="clssmaller">
    <w:name w:val="clssmaller"/>
    <w:rsid w:val="0007076B"/>
  </w:style>
  <w:style w:type="character" w:customStyle="1" w:styleId="sm1">
    <w:name w:val="sm1"/>
    <w:rsid w:val="0007076B"/>
  </w:style>
  <w:style w:type="character" w:customStyle="1" w:styleId="noindentChar">
    <w:name w:val="noindent Char"/>
    <w:rsid w:val="0007076B"/>
  </w:style>
  <w:style w:type="character" w:customStyle="1" w:styleId="SmallChar1">
    <w:name w:val="Small Char1"/>
    <w:rsid w:val="0007076B"/>
  </w:style>
  <w:style w:type="character" w:customStyle="1" w:styleId="fullcite0">
    <w:name w:val="fullcite"/>
    <w:rsid w:val="0007076B"/>
  </w:style>
  <w:style w:type="character" w:customStyle="1" w:styleId="Style9ptThickunderline">
    <w:name w:val="Style 9 pt Thick underline"/>
    <w:rsid w:val="0007076B"/>
  </w:style>
  <w:style w:type="character" w:customStyle="1" w:styleId="CardNotUnderlinedChar">
    <w:name w:val="Card Not Underlined Char"/>
    <w:rsid w:val="0007076B"/>
  </w:style>
  <w:style w:type="character" w:customStyle="1" w:styleId="IndexHeadersCharChar">
    <w:name w:val="Index Headers Char Char"/>
    <w:rsid w:val="0007076B"/>
  </w:style>
  <w:style w:type="character" w:customStyle="1" w:styleId="CircleChar1">
    <w:name w:val="Circle Char1"/>
    <w:rsid w:val="0007076B"/>
  </w:style>
  <w:style w:type="character" w:customStyle="1" w:styleId="justify">
    <w:name w:val="justify"/>
    <w:rsid w:val="0007076B"/>
  </w:style>
  <w:style w:type="character" w:customStyle="1" w:styleId="SmallCardTextChar">
    <w:name w:val="Small Card Text Char"/>
    <w:rsid w:val="0007076B"/>
  </w:style>
  <w:style w:type="character" w:customStyle="1" w:styleId="tagChar30">
    <w:name w:val="tag Char3"/>
    <w:rsid w:val="0007076B"/>
  </w:style>
  <w:style w:type="character" w:customStyle="1" w:styleId="awtw">
    <w:name w:val="awtw"/>
    <w:rsid w:val="0007076B"/>
  </w:style>
  <w:style w:type="character" w:customStyle="1" w:styleId="ld3">
    <w:name w:val="ld3"/>
    <w:rsid w:val="0007076B"/>
  </w:style>
  <w:style w:type="character" w:customStyle="1" w:styleId="5Notunderlined">
    <w:name w:val="5 Not underlined"/>
    <w:rsid w:val="0007076B"/>
  </w:style>
  <w:style w:type="character" w:customStyle="1" w:styleId="externaledithide">
    <w:name w:val="external_edit_hide"/>
    <w:rsid w:val="0007076B"/>
  </w:style>
  <w:style w:type="character" w:customStyle="1" w:styleId="CharacterStyle20">
    <w:name w:val="Character Style 20"/>
    <w:rsid w:val="0007076B"/>
  </w:style>
  <w:style w:type="character" w:customStyle="1" w:styleId="A9">
    <w:name w:val="A9"/>
    <w:uiPriority w:val="99"/>
    <w:rsid w:val="0007076B"/>
  </w:style>
  <w:style w:type="character" w:customStyle="1" w:styleId="centerheadlines">
    <w:name w:val="centerheadlines"/>
    <w:rsid w:val="0007076B"/>
  </w:style>
  <w:style w:type="character" w:customStyle="1" w:styleId="datetime">
    <w:name w:val="datetime"/>
    <w:rsid w:val="0007076B"/>
  </w:style>
  <w:style w:type="character" w:customStyle="1" w:styleId="info">
    <w:name w:val="info"/>
    <w:rsid w:val="0007076B"/>
  </w:style>
  <w:style w:type="character" w:customStyle="1" w:styleId="datestory">
    <w:name w:val="datestory"/>
    <w:rsid w:val="0007076B"/>
  </w:style>
  <w:style w:type="character" w:customStyle="1" w:styleId="goohl1">
    <w:name w:val="goohl1"/>
    <w:rsid w:val="0007076B"/>
  </w:style>
  <w:style w:type="character" w:customStyle="1" w:styleId="StyleUnderlineBorderSinglesolidlineAuto05ptLinew">
    <w:name w:val="Style Underline Border: : (Single solid line Auto  0.5 pt Line w..."/>
    <w:basedOn w:val="DefaultParagraphFont"/>
    <w:rsid w:val="0007076B"/>
  </w:style>
  <w:style w:type="character" w:customStyle="1" w:styleId="citeschar10">
    <w:name w:val="citeschar1"/>
    <w:basedOn w:val="DefaultParagraphFont"/>
    <w:rsid w:val="0007076B"/>
  </w:style>
  <w:style w:type="character" w:customStyle="1" w:styleId="cardunderlinedchar1">
    <w:name w:val="cardunderlinedchar"/>
    <w:basedOn w:val="DefaultParagraphFont"/>
    <w:rsid w:val="0007076B"/>
  </w:style>
  <w:style w:type="character" w:customStyle="1" w:styleId="Style1CharCharChar">
    <w:name w:val="Style1 Char Char Char"/>
    <w:locked/>
    <w:rsid w:val="0007076B"/>
  </w:style>
  <w:style w:type="character" w:customStyle="1" w:styleId="provider">
    <w:name w:val="provider"/>
    <w:basedOn w:val="DefaultParagraphFont"/>
    <w:rsid w:val="0007076B"/>
  </w:style>
  <w:style w:type="character" w:customStyle="1" w:styleId="vitstorybyline">
    <w:name w:val="vitstorybyline"/>
    <w:rsid w:val="0007076B"/>
  </w:style>
  <w:style w:type="character" w:customStyle="1" w:styleId="yahoobuzzbadge-form">
    <w:name w:val="yahoobuzzbadge-form"/>
    <w:rsid w:val="0007076B"/>
  </w:style>
  <w:style w:type="character" w:customStyle="1" w:styleId="tickerlinx">
    <w:name w:val="tickerlinx"/>
    <w:rsid w:val="0007076B"/>
  </w:style>
  <w:style w:type="character" w:customStyle="1" w:styleId="post-author">
    <w:name w:val="post-author"/>
    <w:rsid w:val="0007076B"/>
  </w:style>
  <w:style w:type="character" w:customStyle="1" w:styleId="post-timestamp">
    <w:name w:val="post-timestamp"/>
    <w:rsid w:val="0007076B"/>
  </w:style>
  <w:style w:type="character" w:customStyle="1" w:styleId="mw-headline">
    <w:name w:val="mw-headline"/>
    <w:rsid w:val="0007076B"/>
  </w:style>
  <w:style w:type="character" w:customStyle="1" w:styleId="month">
    <w:name w:val="month"/>
    <w:rsid w:val="0007076B"/>
  </w:style>
  <w:style w:type="character" w:customStyle="1" w:styleId="texttitlebigred">
    <w:name w:val="texttitlebigred"/>
    <w:rsid w:val="0007076B"/>
  </w:style>
  <w:style w:type="character" w:customStyle="1" w:styleId="subtitles">
    <w:name w:val="subtitles"/>
    <w:rsid w:val="0007076B"/>
  </w:style>
  <w:style w:type="character" w:customStyle="1" w:styleId="CiteCardChar1">
    <w:name w:val="Cite_Card Char1"/>
    <w:rsid w:val="0007076B"/>
  </w:style>
  <w:style w:type="character" w:customStyle="1" w:styleId="ptitleinside">
    <w:name w:val="p_title_inside"/>
    <w:rsid w:val="0007076B"/>
  </w:style>
  <w:style w:type="character" w:customStyle="1" w:styleId="paramv">
    <w:name w:val="paramv"/>
    <w:rsid w:val="0007076B"/>
  </w:style>
  <w:style w:type="character" w:customStyle="1" w:styleId="symbol">
    <w:name w:val="symbol"/>
    <w:rsid w:val="0007076B"/>
  </w:style>
  <w:style w:type="character" w:customStyle="1" w:styleId="data">
    <w:name w:val="data"/>
    <w:rsid w:val="0007076B"/>
  </w:style>
  <w:style w:type="character" w:customStyle="1" w:styleId="pub-date">
    <w:name w:val="pub-date"/>
    <w:rsid w:val="0007076B"/>
  </w:style>
  <w:style w:type="character" w:customStyle="1" w:styleId="AuthorDateF4">
    <w:name w:val="Author Date (F4)"/>
    <w:rsid w:val="0007076B"/>
  </w:style>
  <w:style w:type="character" w:customStyle="1" w:styleId="BoldUnderlineF6">
    <w:name w:val="Bold Underline (F6)"/>
    <w:rsid w:val="0007076B"/>
  </w:style>
  <w:style w:type="character" w:customStyle="1" w:styleId="grouptext">
    <w:name w:val="group_text"/>
    <w:rsid w:val="0007076B"/>
  </w:style>
  <w:style w:type="character" w:customStyle="1" w:styleId="authors">
    <w:name w:val="authors"/>
    <w:rsid w:val="0007076B"/>
  </w:style>
  <w:style w:type="character" w:customStyle="1" w:styleId="StyleArial12ptBoldItalic">
    <w:name w:val="Style Arial 12 pt Bold Italic"/>
    <w:rsid w:val="0007076B"/>
  </w:style>
  <w:style w:type="character" w:customStyle="1" w:styleId="verdana12grey1">
    <w:name w:val="verdana12grey1"/>
    <w:rsid w:val="0007076B"/>
  </w:style>
  <w:style w:type="character" w:customStyle="1" w:styleId="verdana9grey1a">
    <w:name w:val="verdana9grey1a"/>
    <w:rsid w:val="0007076B"/>
  </w:style>
  <w:style w:type="character" w:customStyle="1" w:styleId="nn-twttr-share-btn">
    <w:name w:val="nn-twttr-share-btn"/>
    <w:rsid w:val="0007076B"/>
  </w:style>
  <w:style w:type="character" w:customStyle="1" w:styleId="count">
    <w:name w:val="count"/>
    <w:rsid w:val="0007076B"/>
  </w:style>
  <w:style w:type="character" w:customStyle="1" w:styleId="comment-count">
    <w:name w:val="comment-count"/>
    <w:rsid w:val="0007076B"/>
  </w:style>
  <w:style w:type="character" w:customStyle="1" w:styleId="comment-count-text">
    <w:name w:val="comment-count-text"/>
    <w:rsid w:val="0007076B"/>
  </w:style>
  <w:style w:type="character" w:customStyle="1" w:styleId="lightheader">
    <w:name w:val="lightheader"/>
    <w:rsid w:val="0007076B"/>
  </w:style>
  <w:style w:type="character" w:customStyle="1" w:styleId="CiteCardCharCharCharCharChar">
    <w:name w:val="Cite_Card Char Char Char Char Char"/>
    <w:rsid w:val="0007076B"/>
  </w:style>
  <w:style w:type="character" w:customStyle="1" w:styleId="CiteCardCharCharCharCharCharChar">
    <w:name w:val="Cite_Card Char Char Char Char Char Char"/>
    <w:rsid w:val="0007076B"/>
  </w:style>
  <w:style w:type="character" w:customStyle="1" w:styleId="yahoobuzzbadge">
    <w:name w:val="yahoobuzzbadge"/>
    <w:rsid w:val="0007076B"/>
  </w:style>
  <w:style w:type="character" w:customStyle="1" w:styleId="StrongEmphasis">
    <w:name w:val="Strong Emphasis"/>
    <w:rsid w:val="0007076B"/>
  </w:style>
  <w:style w:type="character" w:customStyle="1" w:styleId="article-articlebody">
    <w:name w:val="article-articlebody"/>
    <w:basedOn w:val="DefaultParagraphFont"/>
    <w:rsid w:val="0007076B"/>
  </w:style>
  <w:style w:type="character" w:customStyle="1" w:styleId="pageheader0">
    <w:name w:val="pageheader"/>
    <w:basedOn w:val="DefaultParagraphFont"/>
    <w:rsid w:val="0007076B"/>
  </w:style>
  <w:style w:type="character" w:customStyle="1" w:styleId="AuthorCharChar">
    <w:name w:val="Author Char Char"/>
    <w:rsid w:val="0007076B"/>
  </w:style>
  <w:style w:type="character" w:customStyle="1" w:styleId="smallchar0">
    <w:name w:val="smallchar"/>
    <w:basedOn w:val="DefaultParagraphFont"/>
    <w:rsid w:val="0007076B"/>
  </w:style>
  <w:style w:type="character" w:customStyle="1" w:styleId="Shortcite">
    <w:name w:val="Shortcite"/>
    <w:rsid w:val="0007076B"/>
  </w:style>
  <w:style w:type="character" w:customStyle="1" w:styleId="Longcite">
    <w:name w:val="Longcite"/>
    <w:rsid w:val="0007076B"/>
  </w:style>
  <w:style w:type="character" w:customStyle="1" w:styleId="address">
    <w:name w:val="address"/>
    <w:rsid w:val="0007076B"/>
  </w:style>
  <w:style w:type="character" w:customStyle="1" w:styleId="NormalizationChar">
    <w:name w:val="Normalization Char"/>
    <w:rsid w:val="0007076B"/>
  </w:style>
  <w:style w:type="character" w:customStyle="1" w:styleId="Shrinker">
    <w:name w:val="Shrinker"/>
    <w:rsid w:val="0007076B"/>
  </w:style>
  <w:style w:type="character" w:customStyle="1" w:styleId="heading2char2">
    <w:name w:val="heading2char"/>
    <w:basedOn w:val="DefaultParagraphFont"/>
    <w:rsid w:val="0007076B"/>
  </w:style>
  <w:style w:type="character" w:customStyle="1" w:styleId="heading3char1">
    <w:name w:val="heading3char1"/>
    <w:basedOn w:val="DefaultParagraphFont"/>
    <w:rsid w:val="0007076B"/>
  </w:style>
  <w:style w:type="character" w:customStyle="1" w:styleId="underlinea">
    <w:name w:val="underlinea"/>
    <w:basedOn w:val="DefaultParagraphFont"/>
    <w:rsid w:val="0007076B"/>
  </w:style>
  <w:style w:type="character" w:customStyle="1" w:styleId="StyleUnderlineChar9pt2">
    <w:name w:val="Style Underline Char + 9 pt2"/>
    <w:rsid w:val="0007076B"/>
  </w:style>
  <w:style w:type="character" w:customStyle="1" w:styleId="StyleUnderlineChar9ptBold1">
    <w:name w:val="Style Underline Char + 9 pt Bold1"/>
    <w:rsid w:val="0007076B"/>
  </w:style>
  <w:style w:type="character" w:customStyle="1" w:styleId="FontStyle329">
    <w:name w:val="Font Style329"/>
    <w:uiPriority w:val="99"/>
    <w:rsid w:val="0007076B"/>
  </w:style>
  <w:style w:type="character" w:customStyle="1" w:styleId="FontStyle232">
    <w:name w:val="Font Style232"/>
    <w:uiPriority w:val="99"/>
    <w:rsid w:val="0007076B"/>
  </w:style>
  <w:style w:type="character" w:customStyle="1" w:styleId="MicroTextCharChar">
    <w:name w:val="MicroText Char Char"/>
    <w:rsid w:val="0007076B"/>
  </w:style>
  <w:style w:type="character" w:customStyle="1" w:styleId="style61">
    <w:name w:val="style6"/>
    <w:rsid w:val="0007076B"/>
  </w:style>
  <w:style w:type="character" w:customStyle="1" w:styleId="Title2">
    <w:name w:val="Title2"/>
    <w:basedOn w:val="DefaultParagraphFont"/>
    <w:rsid w:val="0007076B"/>
  </w:style>
  <w:style w:type="character" w:customStyle="1" w:styleId="pmterms2">
    <w:name w:val="pmterms2"/>
    <w:basedOn w:val="DefaultParagraphFont"/>
    <w:rsid w:val="0007076B"/>
  </w:style>
  <w:style w:type="character" w:customStyle="1" w:styleId="BoldandUnderlineChar1Char2CharChar">
    <w:name w:val="Bold and Underline Char1 Char2 Char Char"/>
    <w:basedOn w:val="DefaultParagraphFont"/>
    <w:rsid w:val="0007076B"/>
  </w:style>
  <w:style w:type="character" w:customStyle="1" w:styleId="UnderlineChar1Char1">
    <w:name w:val="Underline Char1 Char1"/>
    <w:basedOn w:val="DefaultParagraphFont"/>
    <w:rsid w:val="0007076B"/>
  </w:style>
  <w:style w:type="character" w:customStyle="1" w:styleId="featurecontentgray1">
    <w:name w:val="featurecontentgray1"/>
    <w:basedOn w:val="DefaultParagraphFont"/>
    <w:rsid w:val="0007076B"/>
  </w:style>
  <w:style w:type="character" w:customStyle="1" w:styleId="CardCharCharChar0">
    <w:name w:val="Card Char Char Char"/>
    <w:basedOn w:val="DefaultParagraphFont"/>
    <w:rsid w:val="0007076B"/>
  </w:style>
  <w:style w:type="character" w:customStyle="1" w:styleId="big1">
    <w:name w:val="big1"/>
    <w:basedOn w:val="DefaultParagraphFont"/>
    <w:rsid w:val="0007076B"/>
  </w:style>
  <w:style w:type="character" w:customStyle="1" w:styleId="articletitle1">
    <w:name w:val="articletitle1"/>
    <w:basedOn w:val="DefaultParagraphFont"/>
    <w:rsid w:val="0007076B"/>
  </w:style>
  <w:style w:type="character" w:customStyle="1" w:styleId="prodgeneral">
    <w:name w:val="prodgeneral"/>
    <w:basedOn w:val="DefaultParagraphFont"/>
    <w:rsid w:val="0007076B"/>
  </w:style>
  <w:style w:type="character" w:customStyle="1" w:styleId="Style10pt">
    <w:name w:val="Style 10 pt"/>
    <w:basedOn w:val="DefaultParagraphFont"/>
    <w:rsid w:val="0007076B"/>
  </w:style>
  <w:style w:type="character" w:customStyle="1" w:styleId="StyleUnderlineChar0">
    <w:name w:val="Style Underline + Char"/>
    <w:basedOn w:val="DefaultParagraphFont"/>
    <w:rsid w:val="0007076B"/>
  </w:style>
  <w:style w:type="character" w:customStyle="1" w:styleId="highlightChar">
    <w:name w:val="highlight Char"/>
    <w:basedOn w:val="DefaultParagraphFont"/>
    <w:rsid w:val="0007076B"/>
  </w:style>
  <w:style w:type="character" w:customStyle="1" w:styleId="citeChar1">
    <w:name w:val="cite Char"/>
    <w:basedOn w:val="DefaultParagraphFont"/>
    <w:rsid w:val="0007076B"/>
  </w:style>
  <w:style w:type="character" w:customStyle="1" w:styleId="OffensiveLanguageChar">
    <w:name w:val="Offensive Language Char"/>
    <w:rsid w:val="0007076B"/>
  </w:style>
  <w:style w:type="character" w:customStyle="1" w:styleId="yellowfadeinnerspan">
    <w:name w:val="yellowfadeinnerspan"/>
    <w:rsid w:val="0007076B"/>
  </w:style>
  <w:style w:type="character" w:customStyle="1" w:styleId="ipa">
    <w:name w:val="ipa"/>
    <w:basedOn w:val="DefaultParagraphFont"/>
    <w:rsid w:val="0007076B"/>
  </w:style>
  <w:style w:type="table" w:customStyle="1" w:styleId="TableGrid1">
    <w:name w:val="Table Grid1"/>
    <w:basedOn w:val="TableNormal"/>
    <w:rsid w:val="0007076B"/>
    <w:pPr>
      <w:spacing w:after="200" w:line="276" w:lineRule="auto"/>
    </w:pPr>
    <w:tblPr/>
  </w:style>
  <w:style w:type="character" w:customStyle="1" w:styleId="StyleciteChar">
    <w:name w:val="Style cite + Char"/>
    <w:basedOn w:val="DefaultParagraphFont"/>
    <w:rsid w:val="0007076B"/>
  </w:style>
  <w:style w:type="character" w:customStyle="1" w:styleId="DebateUnderlinedChar">
    <w:name w:val="Debate Underlined Char"/>
    <w:locked/>
    <w:rsid w:val="0007076B"/>
  </w:style>
  <w:style w:type="paragraph" w:customStyle="1" w:styleId="DebateUnderlined">
    <w:name w:val="Debate Underlined"/>
    <w:basedOn w:val="Normal"/>
    <w:next w:val="about"/>
    <w:qFormat/>
    <w:rsid w:val="0007076B"/>
  </w:style>
  <w:style w:type="character" w:customStyle="1" w:styleId="Card10f2Char">
    <w:name w:val="Card.10.f2 Char"/>
    <w:locked/>
    <w:rsid w:val="0007076B"/>
  </w:style>
  <w:style w:type="paragraph" w:customStyle="1" w:styleId="Card10f2">
    <w:name w:val="Card.10.f2"/>
    <w:basedOn w:val="Normal"/>
    <w:next w:val="thumbnail"/>
    <w:autoRedefine/>
    <w:qFormat/>
    <w:rsid w:val="0007076B"/>
  </w:style>
  <w:style w:type="character" w:customStyle="1" w:styleId="Bodytext5">
    <w:name w:val="Body text_"/>
    <w:basedOn w:val="DefaultParagraphFont"/>
    <w:locked/>
    <w:rsid w:val="0007076B"/>
    <w:rPr>
      <w:shd w:val="clear" w:color="auto" w:fill="FFFFFF"/>
    </w:rPr>
  </w:style>
  <w:style w:type="paragraph" w:customStyle="1" w:styleId="BodyText50">
    <w:name w:val="Body Text5"/>
    <w:basedOn w:val="Normal"/>
    <w:next w:val="wallacepara"/>
    <w:qFormat/>
    <w:rsid w:val="0007076B"/>
  </w:style>
  <w:style w:type="paragraph" w:customStyle="1" w:styleId="user">
    <w:name w:val="user"/>
    <w:basedOn w:val="Normal"/>
    <w:next w:val="morelink"/>
    <w:uiPriority w:val="99"/>
    <w:qFormat/>
    <w:rsid w:val="0007076B"/>
  </w:style>
  <w:style w:type="paragraph" w:customStyle="1" w:styleId="about">
    <w:name w:val="about"/>
    <w:basedOn w:val="Normal"/>
    <w:next w:val="audiolink"/>
    <w:uiPriority w:val="99"/>
    <w:qFormat/>
    <w:rsid w:val="0007076B"/>
  </w:style>
  <w:style w:type="paragraph" w:customStyle="1" w:styleId="t6">
    <w:name w:val="t6"/>
    <w:basedOn w:val="Normal"/>
    <w:next w:val="nav1"/>
    <w:uiPriority w:val="99"/>
    <w:qFormat/>
    <w:rsid w:val="0007076B"/>
  </w:style>
  <w:style w:type="paragraph" w:customStyle="1" w:styleId="thumbnail">
    <w:name w:val="thumbnail"/>
    <w:basedOn w:val="Normal"/>
    <w:next w:val="nav2"/>
    <w:uiPriority w:val="99"/>
    <w:qFormat/>
    <w:rsid w:val="0007076B"/>
  </w:style>
  <w:style w:type="paragraph" w:customStyle="1" w:styleId="stand-first-alone">
    <w:name w:val="stand-first-alone"/>
    <w:basedOn w:val="Normal"/>
    <w:next w:val="Pa0"/>
    <w:uiPriority w:val="99"/>
    <w:qFormat/>
    <w:rsid w:val="0007076B"/>
  </w:style>
  <w:style w:type="paragraph" w:customStyle="1" w:styleId="wallacepara">
    <w:name w:val="wallacepara"/>
    <w:basedOn w:val="Normal"/>
    <w:next w:val="CM45"/>
    <w:uiPriority w:val="99"/>
    <w:qFormat/>
    <w:rsid w:val="0007076B"/>
  </w:style>
  <w:style w:type="paragraph" w:customStyle="1" w:styleId="morelink">
    <w:name w:val="morelink"/>
    <w:basedOn w:val="Normal"/>
    <w:next w:val="CM46"/>
    <w:uiPriority w:val="99"/>
    <w:qFormat/>
    <w:rsid w:val="0007076B"/>
  </w:style>
  <w:style w:type="paragraph" w:customStyle="1" w:styleId="audiolink">
    <w:name w:val="audiolink"/>
    <w:basedOn w:val="Normal"/>
    <w:next w:val="F4-NormalText"/>
    <w:uiPriority w:val="99"/>
    <w:qFormat/>
    <w:rsid w:val="0007076B"/>
  </w:style>
  <w:style w:type="paragraph" w:customStyle="1" w:styleId="titlestyle1">
    <w:name w:val="titlestyle1"/>
    <w:basedOn w:val="Normal"/>
    <w:next w:val="FullText"/>
    <w:uiPriority w:val="99"/>
    <w:qFormat/>
    <w:rsid w:val="0007076B"/>
  </w:style>
  <w:style w:type="paragraph" w:customStyle="1" w:styleId="nav1">
    <w:name w:val="nav1"/>
    <w:basedOn w:val="Normal"/>
    <w:next w:val="TagLine"/>
    <w:uiPriority w:val="99"/>
    <w:qFormat/>
    <w:rsid w:val="0007076B"/>
  </w:style>
  <w:style w:type="paragraph" w:customStyle="1" w:styleId="nav2">
    <w:name w:val="nav2"/>
    <w:basedOn w:val="Normal"/>
    <w:uiPriority w:val="99"/>
    <w:qFormat/>
    <w:rsid w:val="0007076B"/>
  </w:style>
  <w:style w:type="paragraph" w:customStyle="1" w:styleId="Pa0">
    <w:name w:val="Pa0"/>
    <w:basedOn w:val="Normal"/>
    <w:qFormat/>
    <w:rsid w:val="0007076B"/>
  </w:style>
  <w:style w:type="paragraph" w:customStyle="1" w:styleId="CM45">
    <w:name w:val="CM45"/>
    <w:basedOn w:val="Normal"/>
    <w:uiPriority w:val="99"/>
    <w:qFormat/>
    <w:rsid w:val="0007076B"/>
  </w:style>
  <w:style w:type="paragraph" w:customStyle="1" w:styleId="CM46">
    <w:name w:val="CM46"/>
    <w:basedOn w:val="Normal"/>
    <w:uiPriority w:val="99"/>
    <w:qFormat/>
    <w:rsid w:val="0007076B"/>
  </w:style>
  <w:style w:type="character" w:customStyle="1" w:styleId="Heading18">
    <w:name w:val="Heading #18_"/>
    <w:basedOn w:val="DefaultParagraphFont"/>
    <w:locked/>
    <w:rsid w:val="0007076B"/>
  </w:style>
  <w:style w:type="paragraph" w:customStyle="1" w:styleId="Heading180">
    <w:name w:val="Heading #18"/>
    <w:basedOn w:val="Normal"/>
    <w:qFormat/>
    <w:rsid w:val="0007076B"/>
  </w:style>
  <w:style w:type="character" w:customStyle="1" w:styleId="Picturecaption2">
    <w:name w:val="Picture caption (2)_"/>
    <w:basedOn w:val="DefaultParagraphFont"/>
    <w:locked/>
    <w:rsid w:val="0007076B"/>
  </w:style>
  <w:style w:type="paragraph" w:customStyle="1" w:styleId="Picturecaption20">
    <w:name w:val="Picture caption (2)"/>
    <w:basedOn w:val="Normal"/>
    <w:qFormat/>
    <w:rsid w:val="0007076B"/>
  </w:style>
  <w:style w:type="character" w:customStyle="1" w:styleId="Picturecaption">
    <w:name w:val="Picture caption_"/>
    <w:basedOn w:val="DefaultParagraphFont"/>
    <w:locked/>
    <w:rsid w:val="0007076B"/>
  </w:style>
  <w:style w:type="paragraph" w:customStyle="1" w:styleId="Picturecaption0">
    <w:name w:val="Picture caption"/>
    <w:basedOn w:val="Normal"/>
    <w:qFormat/>
    <w:rsid w:val="0007076B"/>
  </w:style>
  <w:style w:type="character" w:customStyle="1" w:styleId="Bodytext31">
    <w:name w:val="Body text (31)_"/>
    <w:basedOn w:val="DefaultParagraphFont"/>
    <w:locked/>
    <w:rsid w:val="0007076B"/>
  </w:style>
  <w:style w:type="paragraph" w:customStyle="1" w:styleId="Bodytext310">
    <w:name w:val="Body text (31)"/>
    <w:basedOn w:val="Normal"/>
    <w:qFormat/>
    <w:rsid w:val="0007076B"/>
  </w:style>
  <w:style w:type="character" w:customStyle="1" w:styleId="Heading22">
    <w:name w:val="Heading #22_"/>
    <w:basedOn w:val="DefaultParagraphFont"/>
    <w:locked/>
    <w:rsid w:val="0007076B"/>
  </w:style>
  <w:style w:type="paragraph" w:customStyle="1" w:styleId="Heading220">
    <w:name w:val="Heading #22"/>
    <w:basedOn w:val="Normal"/>
    <w:qFormat/>
    <w:rsid w:val="0007076B"/>
  </w:style>
  <w:style w:type="character" w:customStyle="1" w:styleId="Bodytext131">
    <w:name w:val="Body text (131)_"/>
    <w:basedOn w:val="DefaultParagraphFont"/>
    <w:locked/>
    <w:rsid w:val="0007076B"/>
  </w:style>
  <w:style w:type="paragraph" w:customStyle="1" w:styleId="Bodytext1310">
    <w:name w:val="Body text (131)"/>
    <w:basedOn w:val="Normal"/>
    <w:qFormat/>
    <w:rsid w:val="0007076B"/>
  </w:style>
  <w:style w:type="character" w:customStyle="1" w:styleId="Bodytext140">
    <w:name w:val="Body text (140)_"/>
    <w:basedOn w:val="DefaultParagraphFont"/>
    <w:locked/>
    <w:rsid w:val="0007076B"/>
  </w:style>
  <w:style w:type="paragraph" w:customStyle="1" w:styleId="Bodytext1400">
    <w:name w:val="Body text (140)"/>
    <w:basedOn w:val="Normal"/>
    <w:qFormat/>
    <w:rsid w:val="0007076B"/>
  </w:style>
  <w:style w:type="character" w:customStyle="1" w:styleId="Bodytext141">
    <w:name w:val="Body text (141)_"/>
    <w:basedOn w:val="DefaultParagraphFont"/>
    <w:locked/>
    <w:rsid w:val="0007076B"/>
  </w:style>
  <w:style w:type="paragraph" w:customStyle="1" w:styleId="Bodytext1410">
    <w:name w:val="Body text (141)"/>
    <w:basedOn w:val="Normal"/>
    <w:qFormat/>
    <w:rsid w:val="0007076B"/>
  </w:style>
  <w:style w:type="character" w:customStyle="1" w:styleId="Tableofcontents20">
    <w:name w:val="Table of contents (20)_"/>
    <w:basedOn w:val="DefaultParagraphFont"/>
    <w:locked/>
    <w:rsid w:val="0007076B"/>
  </w:style>
  <w:style w:type="paragraph" w:customStyle="1" w:styleId="Tableofcontents200">
    <w:name w:val="Table of contents (20)"/>
    <w:basedOn w:val="Normal"/>
    <w:qFormat/>
    <w:rsid w:val="0007076B"/>
  </w:style>
  <w:style w:type="character" w:customStyle="1" w:styleId="Tableofcontents21">
    <w:name w:val="Table of contents (21)_"/>
    <w:basedOn w:val="DefaultParagraphFont"/>
    <w:locked/>
    <w:rsid w:val="0007076B"/>
  </w:style>
  <w:style w:type="paragraph" w:customStyle="1" w:styleId="Tableofcontents210">
    <w:name w:val="Table of contents (21)"/>
    <w:basedOn w:val="Normal"/>
    <w:qFormat/>
    <w:rsid w:val="0007076B"/>
  </w:style>
  <w:style w:type="character" w:customStyle="1" w:styleId="Tableofcontents22">
    <w:name w:val="Table of contents (22)_"/>
    <w:basedOn w:val="DefaultParagraphFont"/>
    <w:locked/>
    <w:rsid w:val="0007076B"/>
  </w:style>
  <w:style w:type="paragraph" w:customStyle="1" w:styleId="Tableofcontents220">
    <w:name w:val="Table of contents (22)"/>
    <w:basedOn w:val="Normal"/>
    <w:qFormat/>
    <w:rsid w:val="0007076B"/>
  </w:style>
  <w:style w:type="character" w:customStyle="1" w:styleId="Bodytext142">
    <w:name w:val="Body text (142)_"/>
    <w:basedOn w:val="DefaultParagraphFont"/>
    <w:locked/>
    <w:rsid w:val="0007076B"/>
  </w:style>
  <w:style w:type="paragraph" w:customStyle="1" w:styleId="Bodytext1420">
    <w:name w:val="Body text (142)"/>
    <w:basedOn w:val="Normal"/>
    <w:qFormat/>
    <w:rsid w:val="0007076B"/>
  </w:style>
  <w:style w:type="character" w:customStyle="1" w:styleId="Bodytext143">
    <w:name w:val="Body text (143)_"/>
    <w:basedOn w:val="DefaultParagraphFont"/>
    <w:locked/>
    <w:rsid w:val="0007076B"/>
  </w:style>
  <w:style w:type="paragraph" w:customStyle="1" w:styleId="Bodytext1430">
    <w:name w:val="Body text (143)"/>
    <w:basedOn w:val="Normal"/>
    <w:qFormat/>
    <w:rsid w:val="0007076B"/>
  </w:style>
  <w:style w:type="character" w:customStyle="1" w:styleId="Bodytext144Exact">
    <w:name w:val="Body text (144) Exact"/>
    <w:basedOn w:val="DefaultParagraphFont"/>
    <w:locked/>
    <w:rsid w:val="0007076B"/>
  </w:style>
  <w:style w:type="paragraph" w:customStyle="1" w:styleId="Bodytext144">
    <w:name w:val="Body text (144)"/>
    <w:basedOn w:val="Normal"/>
    <w:qFormat/>
    <w:rsid w:val="0007076B"/>
  </w:style>
  <w:style w:type="character" w:customStyle="1" w:styleId="Bodytext145Exact">
    <w:name w:val="Body text (145) Exact"/>
    <w:basedOn w:val="DefaultParagraphFont"/>
    <w:locked/>
    <w:rsid w:val="0007076B"/>
  </w:style>
  <w:style w:type="paragraph" w:customStyle="1" w:styleId="Bodytext145">
    <w:name w:val="Body text (145)"/>
    <w:basedOn w:val="Normal"/>
    <w:qFormat/>
    <w:rsid w:val="0007076B"/>
  </w:style>
  <w:style w:type="character" w:customStyle="1" w:styleId="Bodytext146">
    <w:name w:val="Body text (146)_"/>
    <w:basedOn w:val="DefaultParagraphFont"/>
    <w:locked/>
    <w:rsid w:val="0007076B"/>
  </w:style>
  <w:style w:type="paragraph" w:customStyle="1" w:styleId="Bodytext1460">
    <w:name w:val="Body text (146)"/>
    <w:basedOn w:val="Normal"/>
    <w:qFormat/>
    <w:rsid w:val="0007076B"/>
  </w:style>
  <w:style w:type="character" w:customStyle="1" w:styleId="Heading230">
    <w:name w:val="Heading #23_"/>
    <w:basedOn w:val="DefaultParagraphFont"/>
    <w:locked/>
    <w:rsid w:val="0007076B"/>
  </w:style>
  <w:style w:type="paragraph" w:customStyle="1" w:styleId="Heading231">
    <w:name w:val="Heading #23"/>
    <w:basedOn w:val="Normal"/>
    <w:qFormat/>
    <w:rsid w:val="0007076B"/>
  </w:style>
  <w:style w:type="character" w:customStyle="1" w:styleId="Picturecaption36">
    <w:name w:val="Picture caption (36)_"/>
    <w:basedOn w:val="DefaultParagraphFont"/>
    <w:locked/>
    <w:rsid w:val="0007076B"/>
  </w:style>
  <w:style w:type="paragraph" w:customStyle="1" w:styleId="Picturecaption360">
    <w:name w:val="Picture caption (36)"/>
    <w:basedOn w:val="Normal"/>
    <w:qFormat/>
    <w:rsid w:val="0007076B"/>
  </w:style>
  <w:style w:type="character" w:customStyle="1" w:styleId="Picturecaption42">
    <w:name w:val="Picture caption (42)_"/>
    <w:basedOn w:val="DefaultParagraphFont"/>
    <w:locked/>
    <w:rsid w:val="0007076B"/>
  </w:style>
  <w:style w:type="paragraph" w:customStyle="1" w:styleId="Picturecaption420">
    <w:name w:val="Picture caption (42)"/>
    <w:basedOn w:val="Normal"/>
    <w:qFormat/>
    <w:rsid w:val="0007076B"/>
  </w:style>
  <w:style w:type="character" w:customStyle="1" w:styleId="Bodytext154">
    <w:name w:val="Body text (154)_"/>
    <w:basedOn w:val="DefaultParagraphFont"/>
    <w:locked/>
    <w:rsid w:val="0007076B"/>
  </w:style>
  <w:style w:type="paragraph" w:customStyle="1" w:styleId="Bodytext1540">
    <w:name w:val="Body text (154)"/>
    <w:basedOn w:val="Normal"/>
    <w:qFormat/>
    <w:rsid w:val="0007076B"/>
  </w:style>
  <w:style w:type="character" w:customStyle="1" w:styleId="Bodytext155">
    <w:name w:val="Body text (155)_"/>
    <w:basedOn w:val="DefaultParagraphFont"/>
    <w:locked/>
    <w:rsid w:val="0007076B"/>
  </w:style>
  <w:style w:type="paragraph" w:customStyle="1" w:styleId="Bodytext1550">
    <w:name w:val="Body text (155)"/>
    <w:basedOn w:val="Normal"/>
    <w:qFormat/>
    <w:rsid w:val="0007076B"/>
  </w:style>
  <w:style w:type="character" w:customStyle="1" w:styleId="Bodytext156">
    <w:name w:val="Body text (156)_"/>
    <w:basedOn w:val="DefaultParagraphFont"/>
    <w:locked/>
    <w:rsid w:val="0007076B"/>
  </w:style>
  <w:style w:type="paragraph" w:customStyle="1" w:styleId="Bodytext1560">
    <w:name w:val="Body text (156)"/>
    <w:basedOn w:val="Normal"/>
    <w:qFormat/>
    <w:rsid w:val="0007076B"/>
  </w:style>
  <w:style w:type="character" w:customStyle="1" w:styleId="Bodytext60">
    <w:name w:val="Body text (60)_"/>
    <w:basedOn w:val="DefaultParagraphFont"/>
    <w:locked/>
    <w:rsid w:val="0007076B"/>
  </w:style>
  <w:style w:type="paragraph" w:customStyle="1" w:styleId="Bodytext600">
    <w:name w:val="Body text (60)"/>
    <w:basedOn w:val="Normal"/>
    <w:qFormat/>
    <w:rsid w:val="0007076B"/>
  </w:style>
  <w:style w:type="character" w:customStyle="1" w:styleId="Bodytext158">
    <w:name w:val="Body text (158)_"/>
    <w:basedOn w:val="DefaultParagraphFont"/>
    <w:locked/>
    <w:rsid w:val="0007076B"/>
  </w:style>
  <w:style w:type="paragraph" w:customStyle="1" w:styleId="Bodytext1580">
    <w:name w:val="Body text (158)"/>
    <w:basedOn w:val="Normal"/>
    <w:qFormat/>
    <w:rsid w:val="0007076B"/>
  </w:style>
  <w:style w:type="character" w:customStyle="1" w:styleId="Bodytext159">
    <w:name w:val="Body text (159)_"/>
    <w:basedOn w:val="DefaultParagraphFont"/>
    <w:locked/>
    <w:rsid w:val="0007076B"/>
  </w:style>
  <w:style w:type="paragraph" w:customStyle="1" w:styleId="Bodytext1590">
    <w:name w:val="Body text (159)"/>
    <w:basedOn w:val="Normal"/>
    <w:qFormat/>
    <w:rsid w:val="0007076B"/>
  </w:style>
  <w:style w:type="character" w:customStyle="1" w:styleId="Bodytext160">
    <w:name w:val="Body text (160)_"/>
    <w:basedOn w:val="DefaultParagraphFont"/>
    <w:locked/>
    <w:rsid w:val="0007076B"/>
  </w:style>
  <w:style w:type="paragraph" w:customStyle="1" w:styleId="Bodytext1600">
    <w:name w:val="Body text (160)"/>
    <w:basedOn w:val="Normal"/>
    <w:qFormat/>
    <w:rsid w:val="0007076B"/>
  </w:style>
  <w:style w:type="character" w:customStyle="1" w:styleId="Picturecaption4">
    <w:name w:val="Picture caption (4)_"/>
    <w:basedOn w:val="DefaultParagraphFont"/>
    <w:locked/>
    <w:rsid w:val="0007076B"/>
  </w:style>
  <w:style w:type="paragraph" w:customStyle="1" w:styleId="Picturecaption40">
    <w:name w:val="Picture caption (4)"/>
    <w:basedOn w:val="Normal"/>
    <w:qFormat/>
    <w:rsid w:val="0007076B"/>
  </w:style>
  <w:style w:type="character" w:customStyle="1" w:styleId="Heading10">
    <w:name w:val="Heading #10_"/>
    <w:basedOn w:val="DefaultParagraphFont"/>
    <w:locked/>
    <w:rsid w:val="0007076B"/>
  </w:style>
  <w:style w:type="paragraph" w:customStyle="1" w:styleId="Heading100">
    <w:name w:val="Heading #10"/>
    <w:basedOn w:val="Normal"/>
    <w:qFormat/>
    <w:rsid w:val="0007076B"/>
  </w:style>
  <w:style w:type="character" w:customStyle="1" w:styleId="Picturecaption3">
    <w:name w:val="Picture caption (3)_"/>
    <w:basedOn w:val="DefaultParagraphFont"/>
    <w:locked/>
    <w:rsid w:val="0007076B"/>
  </w:style>
  <w:style w:type="paragraph" w:customStyle="1" w:styleId="Picturecaption30">
    <w:name w:val="Picture caption (3)"/>
    <w:basedOn w:val="Normal"/>
    <w:qFormat/>
    <w:rsid w:val="0007076B"/>
  </w:style>
  <w:style w:type="character" w:customStyle="1" w:styleId="Heading13">
    <w:name w:val="Heading #13_"/>
    <w:basedOn w:val="DefaultParagraphFont"/>
    <w:locked/>
    <w:rsid w:val="0007076B"/>
  </w:style>
  <w:style w:type="paragraph" w:customStyle="1" w:styleId="Heading130">
    <w:name w:val="Heading #13"/>
    <w:basedOn w:val="Normal"/>
    <w:qFormat/>
    <w:rsid w:val="0007076B"/>
  </w:style>
  <w:style w:type="character" w:customStyle="1" w:styleId="Heading92">
    <w:name w:val="Heading #9 (2)_"/>
    <w:basedOn w:val="DefaultParagraphFont"/>
    <w:locked/>
    <w:rsid w:val="0007076B"/>
  </w:style>
  <w:style w:type="paragraph" w:customStyle="1" w:styleId="Heading920">
    <w:name w:val="Heading #9 (2)"/>
    <w:basedOn w:val="Normal"/>
    <w:qFormat/>
    <w:rsid w:val="0007076B"/>
  </w:style>
  <w:style w:type="character" w:customStyle="1" w:styleId="Heading15">
    <w:name w:val="Heading #15_"/>
    <w:basedOn w:val="DefaultParagraphFont"/>
    <w:locked/>
    <w:rsid w:val="0007076B"/>
  </w:style>
  <w:style w:type="paragraph" w:customStyle="1" w:styleId="Heading150">
    <w:name w:val="Heading #15"/>
    <w:basedOn w:val="Normal"/>
    <w:qFormat/>
    <w:rsid w:val="0007076B"/>
  </w:style>
  <w:style w:type="character" w:customStyle="1" w:styleId="Bodytext38">
    <w:name w:val="Body text (38)_"/>
    <w:basedOn w:val="DefaultParagraphFont"/>
    <w:locked/>
    <w:rsid w:val="0007076B"/>
  </w:style>
  <w:style w:type="paragraph" w:customStyle="1" w:styleId="Bodytext380">
    <w:name w:val="Body text (38)"/>
    <w:basedOn w:val="Normal"/>
    <w:qFormat/>
    <w:rsid w:val="0007076B"/>
  </w:style>
  <w:style w:type="character" w:customStyle="1" w:styleId="Heading17">
    <w:name w:val="Heading #17_"/>
    <w:basedOn w:val="DefaultParagraphFont"/>
    <w:locked/>
    <w:rsid w:val="0007076B"/>
  </w:style>
  <w:style w:type="paragraph" w:customStyle="1" w:styleId="Heading170">
    <w:name w:val="Heading #17"/>
    <w:basedOn w:val="Normal"/>
    <w:qFormat/>
    <w:rsid w:val="0007076B"/>
  </w:style>
  <w:style w:type="character" w:customStyle="1" w:styleId="Bodytext97Exact">
    <w:name w:val="Body text (97) Exact"/>
    <w:basedOn w:val="DefaultParagraphFont"/>
    <w:locked/>
    <w:rsid w:val="0007076B"/>
  </w:style>
  <w:style w:type="paragraph" w:customStyle="1" w:styleId="Bodytext97">
    <w:name w:val="Body text (97)"/>
    <w:basedOn w:val="Normal"/>
    <w:qFormat/>
    <w:rsid w:val="0007076B"/>
  </w:style>
  <w:style w:type="character" w:customStyle="1" w:styleId="Bodytext42">
    <w:name w:val="Body text (42)_"/>
    <w:basedOn w:val="DefaultParagraphFont"/>
    <w:locked/>
    <w:rsid w:val="0007076B"/>
  </w:style>
  <w:style w:type="paragraph" w:customStyle="1" w:styleId="Bodytext420">
    <w:name w:val="Body text (42)"/>
    <w:basedOn w:val="Normal"/>
    <w:qFormat/>
    <w:rsid w:val="0007076B"/>
  </w:style>
  <w:style w:type="character" w:customStyle="1" w:styleId="Picturecaption9">
    <w:name w:val="Picture caption (9)_"/>
    <w:basedOn w:val="DefaultParagraphFont"/>
    <w:locked/>
    <w:rsid w:val="0007076B"/>
  </w:style>
  <w:style w:type="paragraph" w:customStyle="1" w:styleId="Picturecaption90">
    <w:name w:val="Picture caption (9)"/>
    <w:basedOn w:val="Normal"/>
    <w:qFormat/>
    <w:rsid w:val="0007076B"/>
  </w:style>
  <w:style w:type="character" w:customStyle="1" w:styleId="Bodytext96Exact">
    <w:name w:val="Body text (96) Exact"/>
    <w:basedOn w:val="DefaultParagraphFont"/>
    <w:locked/>
    <w:rsid w:val="0007076B"/>
  </w:style>
  <w:style w:type="paragraph" w:customStyle="1" w:styleId="Bodytext96">
    <w:name w:val="Body text (96)"/>
    <w:basedOn w:val="Normal"/>
    <w:qFormat/>
    <w:rsid w:val="0007076B"/>
  </w:style>
  <w:style w:type="character" w:customStyle="1" w:styleId="Heading142">
    <w:name w:val="Heading #14 (2)_"/>
    <w:basedOn w:val="DefaultParagraphFont"/>
    <w:locked/>
    <w:rsid w:val="0007076B"/>
  </w:style>
  <w:style w:type="paragraph" w:customStyle="1" w:styleId="Heading1420">
    <w:name w:val="Heading #14 (2)"/>
    <w:basedOn w:val="Normal"/>
    <w:qFormat/>
    <w:rsid w:val="0007076B"/>
  </w:style>
  <w:style w:type="character" w:customStyle="1" w:styleId="Picturecaption31">
    <w:name w:val="Picture caption (31)_"/>
    <w:basedOn w:val="DefaultParagraphFont"/>
    <w:locked/>
    <w:rsid w:val="0007076B"/>
  </w:style>
  <w:style w:type="paragraph" w:customStyle="1" w:styleId="Picturecaption310">
    <w:name w:val="Picture caption (31)"/>
    <w:basedOn w:val="Normal"/>
    <w:qFormat/>
    <w:rsid w:val="0007076B"/>
  </w:style>
  <w:style w:type="character" w:customStyle="1" w:styleId="Picturecaption27">
    <w:name w:val="Picture caption (27)_"/>
    <w:basedOn w:val="DefaultParagraphFont"/>
    <w:locked/>
    <w:rsid w:val="0007076B"/>
  </w:style>
  <w:style w:type="paragraph" w:customStyle="1" w:styleId="Picturecaption270">
    <w:name w:val="Picture caption (27)"/>
    <w:basedOn w:val="Normal"/>
    <w:qFormat/>
    <w:rsid w:val="0007076B"/>
  </w:style>
  <w:style w:type="character" w:customStyle="1" w:styleId="Bodytext43Exact">
    <w:name w:val="Body text (43) Exact"/>
    <w:basedOn w:val="DefaultParagraphFont"/>
    <w:locked/>
    <w:rsid w:val="0007076B"/>
  </w:style>
  <w:style w:type="paragraph" w:customStyle="1" w:styleId="Bodytext43">
    <w:name w:val="Body text (43)"/>
    <w:basedOn w:val="Normal"/>
    <w:qFormat/>
    <w:rsid w:val="0007076B"/>
  </w:style>
  <w:style w:type="character" w:customStyle="1" w:styleId="Bodytext109">
    <w:name w:val="Body text (109)_"/>
    <w:basedOn w:val="DefaultParagraphFont"/>
    <w:locked/>
    <w:rsid w:val="0007076B"/>
  </w:style>
  <w:style w:type="paragraph" w:customStyle="1" w:styleId="Bodytext1090">
    <w:name w:val="Body text (109)"/>
    <w:basedOn w:val="Normal"/>
    <w:qFormat/>
    <w:rsid w:val="0007076B"/>
  </w:style>
  <w:style w:type="character" w:customStyle="1" w:styleId="Bodytext110">
    <w:name w:val="Body text (110)_"/>
    <w:basedOn w:val="DefaultParagraphFont"/>
    <w:locked/>
    <w:rsid w:val="0007076B"/>
  </w:style>
  <w:style w:type="paragraph" w:customStyle="1" w:styleId="Bodytext1100">
    <w:name w:val="Body text (110)"/>
    <w:basedOn w:val="Normal"/>
    <w:qFormat/>
    <w:rsid w:val="0007076B"/>
  </w:style>
  <w:style w:type="character" w:customStyle="1" w:styleId="Bodytext111">
    <w:name w:val="Body text (111)_"/>
    <w:basedOn w:val="DefaultParagraphFont"/>
    <w:locked/>
    <w:rsid w:val="0007076B"/>
  </w:style>
  <w:style w:type="paragraph" w:customStyle="1" w:styleId="Bodytext1110">
    <w:name w:val="Body text (111)"/>
    <w:basedOn w:val="Normal"/>
    <w:qFormat/>
    <w:rsid w:val="0007076B"/>
  </w:style>
  <w:style w:type="character" w:customStyle="1" w:styleId="Tablecaption7">
    <w:name w:val="Table caption (7)_"/>
    <w:basedOn w:val="DefaultParagraphFont"/>
    <w:locked/>
    <w:rsid w:val="0007076B"/>
  </w:style>
  <w:style w:type="paragraph" w:customStyle="1" w:styleId="Tablecaption70">
    <w:name w:val="Table caption (7)"/>
    <w:basedOn w:val="Normal"/>
    <w:qFormat/>
    <w:rsid w:val="0007076B"/>
  </w:style>
  <w:style w:type="character" w:customStyle="1" w:styleId="Bodytext112">
    <w:name w:val="Body text (112)_"/>
    <w:basedOn w:val="DefaultParagraphFont"/>
    <w:locked/>
    <w:rsid w:val="0007076B"/>
  </w:style>
  <w:style w:type="paragraph" w:customStyle="1" w:styleId="Bodytext1120">
    <w:name w:val="Body text (112)"/>
    <w:basedOn w:val="Normal"/>
    <w:qFormat/>
    <w:rsid w:val="0007076B"/>
  </w:style>
  <w:style w:type="character" w:customStyle="1" w:styleId="Bodytext113">
    <w:name w:val="Body text (113)_"/>
    <w:basedOn w:val="DefaultParagraphFont"/>
    <w:locked/>
    <w:rsid w:val="0007076B"/>
  </w:style>
  <w:style w:type="paragraph" w:customStyle="1" w:styleId="Bodytext1130">
    <w:name w:val="Body text (113)"/>
    <w:basedOn w:val="Normal"/>
    <w:qFormat/>
    <w:rsid w:val="0007076B"/>
  </w:style>
  <w:style w:type="character" w:customStyle="1" w:styleId="Tableofcontents10">
    <w:name w:val="Table of contents (10)_"/>
    <w:basedOn w:val="DefaultParagraphFont"/>
    <w:locked/>
    <w:rsid w:val="0007076B"/>
  </w:style>
  <w:style w:type="paragraph" w:customStyle="1" w:styleId="Tableofcontents100">
    <w:name w:val="Table of contents (10)"/>
    <w:basedOn w:val="Normal"/>
    <w:qFormat/>
    <w:rsid w:val="0007076B"/>
  </w:style>
  <w:style w:type="character" w:customStyle="1" w:styleId="Tableofcontents12">
    <w:name w:val="Table of contents (12)_"/>
    <w:basedOn w:val="DefaultParagraphFont"/>
    <w:locked/>
    <w:rsid w:val="0007076B"/>
  </w:style>
  <w:style w:type="paragraph" w:customStyle="1" w:styleId="Tableofcontents120">
    <w:name w:val="Table of contents (12)"/>
    <w:basedOn w:val="Normal"/>
    <w:qFormat/>
    <w:rsid w:val="0007076B"/>
  </w:style>
  <w:style w:type="character" w:customStyle="1" w:styleId="Tableofcontents14">
    <w:name w:val="Table of contents (14)_"/>
    <w:basedOn w:val="DefaultParagraphFont"/>
    <w:locked/>
    <w:rsid w:val="0007076B"/>
  </w:style>
  <w:style w:type="paragraph" w:customStyle="1" w:styleId="Tableofcontents140">
    <w:name w:val="Table of contents (14)"/>
    <w:basedOn w:val="Normal"/>
    <w:qFormat/>
    <w:rsid w:val="0007076B"/>
  </w:style>
  <w:style w:type="character" w:customStyle="1" w:styleId="Heading162">
    <w:name w:val="Heading #16 (2)_"/>
    <w:basedOn w:val="DefaultParagraphFont"/>
    <w:locked/>
    <w:rsid w:val="0007076B"/>
  </w:style>
  <w:style w:type="paragraph" w:customStyle="1" w:styleId="Heading1620">
    <w:name w:val="Heading #16 (2)"/>
    <w:basedOn w:val="Normal"/>
    <w:qFormat/>
    <w:rsid w:val="0007076B"/>
  </w:style>
  <w:style w:type="paragraph" w:customStyle="1" w:styleId="txgreen">
    <w:name w:val="txgreen"/>
    <w:basedOn w:val="Normal"/>
    <w:uiPriority w:val="99"/>
    <w:qFormat/>
    <w:rsid w:val="0007076B"/>
  </w:style>
  <w:style w:type="paragraph" w:customStyle="1" w:styleId="rtecenter">
    <w:name w:val="rtecenter"/>
    <w:basedOn w:val="Normal"/>
    <w:uiPriority w:val="99"/>
    <w:qFormat/>
    <w:rsid w:val="0007076B"/>
  </w:style>
  <w:style w:type="paragraph" w:customStyle="1" w:styleId="StyleHeading4TagBigcardNotBold">
    <w:name w:val="Style Heading 4TagBig card + Not Bold"/>
    <w:basedOn w:val="Heading4"/>
    <w:qFormat/>
    <w:rsid w:val="0007076B"/>
    <w:rPr>
      <w:bCs/>
    </w:rPr>
  </w:style>
  <w:style w:type="paragraph" w:customStyle="1" w:styleId="Stylecardtext8pt">
    <w:name w:val="Style card text + 8 pt"/>
    <w:basedOn w:val="Normal"/>
    <w:uiPriority w:val="99"/>
    <w:qFormat/>
    <w:rsid w:val="0007076B"/>
  </w:style>
  <w:style w:type="paragraph" w:customStyle="1" w:styleId="Stylecardtext5pt">
    <w:name w:val="Style card text + 5 pt"/>
    <w:basedOn w:val="Normal"/>
    <w:uiPriority w:val="99"/>
    <w:qFormat/>
    <w:rsid w:val="0007076B"/>
  </w:style>
  <w:style w:type="character" w:customStyle="1" w:styleId="StyleLatinGaramond9ptUnderline">
    <w:name w:val="Style (Latin) Garamond 9 pt Underline"/>
    <w:rsid w:val="0007076B"/>
  </w:style>
  <w:style w:type="character" w:customStyle="1" w:styleId="l9">
    <w:name w:val="l9"/>
    <w:basedOn w:val="DefaultParagraphFont"/>
    <w:rsid w:val="0007076B"/>
  </w:style>
  <w:style w:type="character" w:customStyle="1" w:styleId="l8">
    <w:name w:val="l8"/>
    <w:basedOn w:val="DefaultParagraphFont"/>
    <w:rsid w:val="0007076B"/>
  </w:style>
  <w:style w:type="character" w:customStyle="1" w:styleId="l6">
    <w:name w:val="l6"/>
    <w:basedOn w:val="DefaultParagraphFont"/>
    <w:rsid w:val="0007076B"/>
  </w:style>
  <w:style w:type="character" w:customStyle="1" w:styleId="l7">
    <w:name w:val="l7"/>
    <w:basedOn w:val="DefaultParagraphFont"/>
    <w:rsid w:val="0007076B"/>
  </w:style>
  <w:style w:type="character" w:customStyle="1" w:styleId="ellipsistext">
    <w:name w:val="ellipsis_text"/>
    <w:basedOn w:val="DefaultParagraphFont"/>
    <w:rsid w:val="0007076B"/>
  </w:style>
  <w:style w:type="character" w:customStyle="1" w:styleId="referencediv">
    <w:name w:val="referencediv"/>
    <w:basedOn w:val="DefaultParagraphFont"/>
    <w:rsid w:val="0007076B"/>
  </w:style>
  <w:style w:type="character" w:customStyle="1" w:styleId="cite0">
    <w:name w:val="cite0"/>
    <w:rsid w:val="0007076B"/>
  </w:style>
  <w:style w:type="character" w:customStyle="1" w:styleId="Aunderline1">
    <w:name w:val="Aunderline"/>
    <w:qFormat/>
    <w:rsid w:val="0007076B"/>
  </w:style>
  <w:style w:type="character" w:customStyle="1" w:styleId="desc">
    <w:name w:val="desc"/>
    <w:basedOn w:val="DefaultParagraphFont"/>
    <w:rsid w:val="0007076B"/>
  </w:style>
  <w:style w:type="character" w:customStyle="1" w:styleId="in-top">
    <w:name w:val="in-top"/>
    <w:rsid w:val="0007076B"/>
  </w:style>
  <w:style w:type="character" w:customStyle="1" w:styleId="nukeled">
    <w:name w:val="nukeled"/>
    <w:rsid w:val="0007076B"/>
  </w:style>
  <w:style w:type="character" w:customStyle="1" w:styleId="contextlyrelated">
    <w:name w:val="contextly_related"/>
    <w:rsid w:val="0007076B"/>
  </w:style>
  <w:style w:type="character" w:customStyle="1" w:styleId="in-right">
    <w:name w:val="in-right"/>
    <w:rsid w:val="0007076B"/>
  </w:style>
  <w:style w:type="character" w:customStyle="1" w:styleId="adtext">
    <w:name w:val="ad_text"/>
    <w:rsid w:val="0007076B"/>
  </w:style>
  <w:style w:type="character" w:customStyle="1" w:styleId="linkrow">
    <w:name w:val="link_row"/>
    <w:rsid w:val="0007076B"/>
  </w:style>
  <w:style w:type="character" w:customStyle="1" w:styleId="revision-date">
    <w:name w:val="revision-date"/>
    <w:rsid w:val="0007076B"/>
  </w:style>
  <w:style w:type="character" w:customStyle="1" w:styleId="facebook-share">
    <w:name w:val="facebook-share"/>
    <w:rsid w:val="0007076B"/>
  </w:style>
  <w:style w:type="character" w:customStyle="1" w:styleId="facebook-share-label">
    <w:name w:val="facebook-share-label"/>
    <w:rsid w:val="0007076B"/>
  </w:style>
  <w:style w:type="character" w:customStyle="1" w:styleId="ata11y">
    <w:name w:val="at_a11y"/>
    <w:rsid w:val="0007076B"/>
  </w:style>
  <w:style w:type="character" w:customStyle="1" w:styleId="tpk">
    <w:name w:val="tpk"/>
    <w:rsid w:val="0007076B"/>
  </w:style>
  <w:style w:type="character" w:customStyle="1" w:styleId="A24">
    <w:name w:val="A24"/>
    <w:uiPriority w:val="99"/>
    <w:rsid w:val="0007076B"/>
  </w:style>
  <w:style w:type="character" w:customStyle="1" w:styleId="A25">
    <w:name w:val="A25"/>
    <w:uiPriority w:val="99"/>
    <w:rsid w:val="0007076B"/>
  </w:style>
  <w:style w:type="character" w:customStyle="1" w:styleId="Headerorfooter">
    <w:name w:val="Header or footer_"/>
    <w:basedOn w:val="DefaultParagraphFont"/>
    <w:rsid w:val="0007076B"/>
  </w:style>
  <w:style w:type="character" w:customStyle="1" w:styleId="Bodytext21">
    <w:name w:val="Body text (2)_"/>
    <w:basedOn w:val="DefaultParagraphFont"/>
    <w:rsid w:val="0007076B"/>
  </w:style>
  <w:style w:type="character" w:customStyle="1" w:styleId="Bodytext22">
    <w:name w:val="Body text (2)"/>
    <w:basedOn w:val="Bodytext32"/>
    <w:rsid w:val="0007076B"/>
  </w:style>
  <w:style w:type="character" w:customStyle="1" w:styleId="Headerorfooter0">
    <w:name w:val="Header or footer"/>
    <w:basedOn w:val="Bodytext100"/>
    <w:rsid w:val="0007076B"/>
    <w:rPr>
      <w:shd w:val="clear" w:color="auto" w:fill="FFFFFF"/>
    </w:rPr>
  </w:style>
  <w:style w:type="character" w:customStyle="1" w:styleId="Bodytext33">
    <w:name w:val="Body text (3)_"/>
    <w:basedOn w:val="DefaultParagraphFont"/>
    <w:rsid w:val="0007076B"/>
  </w:style>
  <w:style w:type="character" w:customStyle="1" w:styleId="Bodytext31Exact">
    <w:name w:val="Body text (31) Exact"/>
    <w:basedOn w:val="DefaultParagraphFont"/>
    <w:rsid w:val="0007076B"/>
  </w:style>
  <w:style w:type="character" w:customStyle="1" w:styleId="Bodytext100">
    <w:name w:val="Body text (10)_"/>
    <w:basedOn w:val="DefaultParagraphFont"/>
    <w:link w:val="Bodytext101"/>
    <w:rsid w:val="0007076B"/>
    <w:rPr>
      <w:shd w:val="clear" w:color="auto" w:fill="FFFFFF"/>
    </w:rPr>
  </w:style>
  <w:style w:type="character" w:customStyle="1" w:styleId="Bodytext32">
    <w:name w:val="Body text (3)"/>
    <w:basedOn w:val="Bodytext3Spacing0ptExact"/>
    <w:rsid w:val="0007076B"/>
  </w:style>
  <w:style w:type="character" w:customStyle="1" w:styleId="Bodytext46">
    <w:name w:val="Body text (46)_"/>
    <w:basedOn w:val="DefaultParagraphFont"/>
    <w:rsid w:val="0007076B"/>
  </w:style>
  <w:style w:type="character" w:customStyle="1" w:styleId="Bodytext51">
    <w:name w:val="Body text (51)_"/>
    <w:basedOn w:val="DefaultParagraphFont"/>
    <w:rsid w:val="0007076B"/>
  </w:style>
  <w:style w:type="character" w:customStyle="1" w:styleId="Bodytext34">
    <w:name w:val="Body text (34)_"/>
    <w:basedOn w:val="DefaultParagraphFont"/>
    <w:rsid w:val="0007076B"/>
  </w:style>
  <w:style w:type="character" w:customStyle="1" w:styleId="Bodytext3Spacing0ptExact">
    <w:name w:val="Body text (3) + Spacing 0 pt Exact"/>
    <w:rsid w:val="0007076B"/>
  </w:style>
  <w:style w:type="character" w:customStyle="1" w:styleId="Bodytext82">
    <w:name w:val="Body text (82)_"/>
    <w:basedOn w:val="DefaultParagraphFont"/>
    <w:rsid w:val="0007076B"/>
  </w:style>
  <w:style w:type="character" w:customStyle="1" w:styleId="PicturecaptionSpacing0ptExact">
    <w:name w:val="Picture caption + Spacing 0 pt Exact"/>
    <w:basedOn w:val="DefaultParagraphFont"/>
    <w:rsid w:val="0007076B"/>
  </w:style>
  <w:style w:type="character" w:customStyle="1" w:styleId="Tableofcontents13">
    <w:name w:val="Table of contents (13)_"/>
    <w:basedOn w:val="DefaultParagraphFont"/>
    <w:rsid w:val="0007076B"/>
  </w:style>
  <w:style w:type="character" w:customStyle="1" w:styleId="Bodytext114">
    <w:name w:val="Body text (114)_"/>
    <w:basedOn w:val="DefaultParagraphFont"/>
    <w:rsid w:val="0007076B"/>
  </w:style>
  <w:style w:type="character" w:customStyle="1" w:styleId="Bodytext115">
    <w:name w:val="Body text (115)_"/>
    <w:basedOn w:val="DefaultParagraphFont"/>
    <w:rsid w:val="0007076B"/>
  </w:style>
  <w:style w:type="character" w:customStyle="1" w:styleId="Bodytext1150">
    <w:name w:val="Body text (115)"/>
    <w:basedOn w:val="Picturecaption2Spacing0ptExact"/>
    <w:rsid w:val="0007076B"/>
  </w:style>
  <w:style w:type="character" w:customStyle="1" w:styleId="Bodytext820">
    <w:name w:val="Body text (82)"/>
    <w:rsid w:val="0007076B"/>
  </w:style>
  <w:style w:type="character" w:customStyle="1" w:styleId="Bodytext102">
    <w:name w:val="Body text (10)"/>
    <w:basedOn w:val="PicturecaptionSpacing0ptExact"/>
    <w:rsid w:val="0007076B"/>
  </w:style>
  <w:style w:type="character" w:customStyle="1" w:styleId="Bodytext82Spacing0ptExact">
    <w:name w:val="Body text (82) + Spacing 0 pt Exact"/>
    <w:basedOn w:val="Bodytext820"/>
    <w:rsid w:val="0007076B"/>
  </w:style>
  <w:style w:type="character" w:customStyle="1" w:styleId="Bodytext131Exact">
    <w:name w:val="Body text (131) Exact"/>
    <w:basedOn w:val="DefaultParagraphFont"/>
    <w:rsid w:val="0007076B"/>
  </w:style>
  <w:style w:type="character" w:customStyle="1" w:styleId="Picturecaption2Spacing0ptExact">
    <w:name w:val="Picture caption (2) + Spacing 0 pt Exact"/>
    <w:basedOn w:val="DefaultParagraphFont"/>
    <w:rsid w:val="0007076B"/>
  </w:style>
  <w:style w:type="character" w:customStyle="1" w:styleId="Bodytext114Exact">
    <w:name w:val="Body text (114) Exact"/>
    <w:basedOn w:val="Bodytext131Exact"/>
    <w:rsid w:val="0007076B"/>
  </w:style>
  <w:style w:type="character" w:customStyle="1" w:styleId="Bodytext340">
    <w:name w:val="Body text (34)"/>
    <w:basedOn w:val="BodyText4"/>
    <w:rsid w:val="0007076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Footnote (2) + 5.5 pt"/>
    <w:basedOn w:val="DefaultParagraphFont"/>
    <w:rsid w:val="0007076B"/>
  </w:style>
  <w:style w:type="character" w:customStyle="1" w:styleId="Bodytext510">
    <w:name w:val="Body text (51)"/>
    <w:basedOn w:val="Bodytext115"/>
    <w:rsid w:val="0007076B"/>
  </w:style>
  <w:style w:type="character" w:customStyle="1" w:styleId="Bodytext1140">
    <w:name w:val="Body text (114)"/>
    <w:basedOn w:val="Bodytext131Exact"/>
    <w:rsid w:val="0007076B"/>
  </w:style>
  <w:style w:type="character" w:customStyle="1" w:styleId="Tableofcontents130">
    <w:name w:val="Table of contents (13)"/>
    <w:basedOn w:val="Bodytext82Spacing0ptExact"/>
    <w:rsid w:val="0007076B"/>
  </w:style>
  <w:style w:type="character" w:customStyle="1" w:styleId="Bodytext460">
    <w:name w:val="Body text (46)"/>
    <w:basedOn w:val="Bodytext114"/>
    <w:rsid w:val="0007076B"/>
  </w:style>
  <w:style w:type="character" w:customStyle="1" w:styleId="Bodytext46NotBold">
    <w:name w:val="Body text (46) + Not Bold"/>
    <w:basedOn w:val="Bodytext114"/>
    <w:rsid w:val="0007076B"/>
  </w:style>
  <w:style w:type="character" w:customStyle="1" w:styleId="Bodytext46SegoeUI">
    <w:name w:val="Body text (46) + Segoe UI"/>
    <w:basedOn w:val="Bodytext114"/>
    <w:rsid w:val="0007076B"/>
  </w:style>
  <w:style w:type="character" w:customStyle="1" w:styleId="Bodytext115Spacing0ptExact">
    <w:name w:val="Body text (115) + Spacing 0 pt Exact"/>
    <w:basedOn w:val="Picturecaption2Spacing0ptExact"/>
    <w:rsid w:val="0007076B"/>
  </w:style>
  <w:style w:type="character" w:customStyle="1" w:styleId="Picturecaption42SmallCaps">
    <w:name w:val="Picture caption (42) + Small Caps"/>
    <w:basedOn w:val="DefaultParagraphFont"/>
    <w:rsid w:val="0007076B"/>
  </w:style>
  <w:style w:type="character" w:customStyle="1" w:styleId="Bodytext155Exact">
    <w:name w:val="Body text (155) Exact"/>
    <w:basedOn w:val="DefaultParagraphFont"/>
    <w:rsid w:val="0007076B"/>
  </w:style>
  <w:style w:type="character" w:customStyle="1" w:styleId="Bodytext157">
    <w:name w:val="Body text (157)_"/>
    <w:basedOn w:val="DefaultParagraphFont"/>
    <w:rsid w:val="0007076B"/>
  </w:style>
  <w:style w:type="character" w:customStyle="1" w:styleId="Bodytext157Spacing0pt">
    <w:name w:val="Body text (157) + Spacing 0 pt"/>
    <w:basedOn w:val="Bodytext39"/>
    <w:rsid w:val="0007076B"/>
  </w:style>
  <w:style w:type="character" w:customStyle="1" w:styleId="Bodytext1570">
    <w:name w:val="Body text (157)"/>
    <w:basedOn w:val="Bodytext39"/>
    <w:rsid w:val="0007076B"/>
  </w:style>
  <w:style w:type="character" w:customStyle="1" w:styleId="Heading2213pt">
    <w:name w:val="Heading #22 + 13 pt"/>
    <w:basedOn w:val="DefaultParagraphFont"/>
    <w:rsid w:val="0007076B"/>
  </w:style>
  <w:style w:type="character" w:customStyle="1" w:styleId="Heading22125pt">
    <w:name w:val="Heading #22 + 12.5 pt"/>
    <w:basedOn w:val="DefaultParagraphFont"/>
    <w:rsid w:val="0007076B"/>
  </w:style>
  <w:style w:type="character" w:customStyle="1" w:styleId="Bodytext300">
    <w:name w:val="Body text (30)_"/>
    <w:basedOn w:val="DefaultParagraphFont"/>
    <w:rsid w:val="0007076B"/>
  </w:style>
  <w:style w:type="character" w:customStyle="1" w:styleId="Bodytext301">
    <w:name w:val="Body text (30)"/>
    <w:basedOn w:val="Bodytext3TimesNewRoman"/>
    <w:rsid w:val="0007076B"/>
  </w:style>
  <w:style w:type="character" w:customStyle="1" w:styleId="Bodytext39">
    <w:name w:val="Body text (39)_"/>
    <w:basedOn w:val="DefaultParagraphFont"/>
    <w:rsid w:val="0007076B"/>
  </w:style>
  <w:style w:type="character" w:customStyle="1" w:styleId="Bodytext390">
    <w:name w:val="Body text (39)"/>
    <w:basedOn w:val="BodytextExact"/>
    <w:rsid w:val="0007076B"/>
  </w:style>
  <w:style w:type="character" w:customStyle="1" w:styleId="Bodytext159Exact">
    <w:name w:val="Body text (159) Exact"/>
    <w:basedOn w:val="DefaultParagraphFont"/>
    <w:rsid w:val="0007076B"/>
  </w:style>
  <w:style w:type="character" w:customStyle="1" w:styleId="Bodytext60Spacing0pt">
    <w:name w:val="Body text (60) + Spacing 0 pt"/>
    <w:basedOn w:val="DefaultParagraphFont"/>
    <w:rsid w:val="0007076B"/>
  </w:style>
  <w:style w:type="character" w:customStyle="1" w:styleId="Bodytext3Spacing-1pt">
    <w:name w:val="Body text (3) + Spacing -1 pt"/>
    <w:basedOn w:val="Bodytext3Spacing0ptExact"/>
    <w:rsid w:val="0007076B"/>
  </w:style>
  <w:style w:type="character" w:customStyle="1" w:styleId="Bodytext3TimesNewRoman">
    <w:name w:val="Body text (3) + Times New Roman"/>
    <w:aliases w:val="11.5 pt"/>
    <w:basedOn w:val="Bodytext3Spacing0ptExact"/>
    <w:rsid w:val="0007076B"/>
  </w:style>
  <w:style w:type="character" w:customStyle="1" w:styleId="Bodytext2NotBold">
    <w:name w:val="Body text (2) + Not Bold"/>
    <w:basedOn w:val="Bodytext32"/>
    <w:rsid w:val="0007076B"/>
  </w:style>
  <w:style w:type="character" w:customStyle="1" w:styleId="BodytextExact">
    <w:name w:val="Body text Exact"/>
    <w:basedOn w:val="DefaultParagraphFont"/>
    <w:rsid w:val="0007076B"/>
  </w:style>
  <w:style w:type="character" w:customStyle="1" w:styleId="Heading13Italic">
    <w:name w:val="Heading #13 + Italic"/>
    <w:basedOn w:val="DefaultParagraphFont"/>
    <w:rsid w:val="0007076B"/>
  </w:style>
  <w:style w:type="character" w:customStyle="1" w:styleId="Heading92Spacing2pt">
    <w:name w:val="Heading #9 (2) + Spacing 2 pt"/>
    <w:basedOn w:val="DefaultParagraphFont"/>
    <w:rsid w:val="0007076B"/>
  </w:style>
  <w:style w:type="character" w:customStyle="1" w:styleId="Bodytext38Spacing0pt">
    <w:name w:val="Body text (38) + Spacing 0 pt"/>
    <w:basedOn w:val="DefaultParagraphFont"/>
    <w:rsid w:val="0007076B"/>
  </w:style>
  <w:style w:type="character" w:customStyle="1" w:styleId="Bodytext42Spacing-1pt">
    <w:name w:val="Body text (42) + Spacing -1 pt"/>
    <w:basedOn w:val="DefaultParagraphFont"/>
    <w:rsid w:val="0007076B"/>
  </w:style>
  <w:style w:type="character" w:customStyle="1" w:styleId="Bodytext35">
    <w:name w:val="Body text (35)_"/>
    <w:basedOn w:val="DefaultParagraphFont"/>
    <w:rsid w:val="0007076B"/>
  </w:style>
  <w:style w:type="character" w:customStyle="1" w:styleId="Picturecaption19">
    <w:name w:val="Picture caption (19)_"/>
    <w:basedOn w:val="DefaultParagraphFont"/>
    <w:rsid w:val="0007076B"/>
  </w:style>
  <w:style w:type="character" w:customStyle="1" w:styleId="Picturecaption9Exact">
    <w:name w:val="Picture caption (9) Exact"/>
    <w:basedOn w:val="DefaultParagraphFont"/>
    <w:rsid w:val="0007076B"/>
  </w:style>
  <w:style w:type="character" w:customStyle="1" w:styleId="Bodytext87">
    <w:name w:val="Body text (87)_"/>
    <w:basedOn w:val="DefaultParagraphFont"/>
    <w:rsid w:val="0007076B"/>
  </w:style>
  <w:style w:type="character" w:customStyle="1" w:styleId="Bodytext6">
    <w:name w:val="Body text (6)_"/>
    <w:basedOn w:val="DefaultParagraphFont"/>
    <w:rsid w:val="0007076B"/>
  </w:style>
  <w:style w:type="character" w:customStyle="1" w:styleId="Heading142SmallCaps">
    <w:name w:val="Heading #14 (2) + Small Caps"/>
    <w:basedOn w:val="DefaultParagraphFont"/>
    <w:rsid w:val="0007076B"/>
  </w:style>
  <w:style w:type="character" w:customStyle="1" w:styleId="Bodytext350">
    <w:name w:val="Body text (35)"/>
    <w:basedOn w:val="Picturecaption190"/>
    <w:rsid w:val="0007076B"/>
  </w:style>
  <w:style w:type="character" w:customStyle="1" w:styleId="Picturecaption190">
    <w:name w:val="Picture caption (19)"/>
    <w:basedOn w:val="Picturecaption27Spacing0pt"/>
    <w:rsid w:val="0007076B"/>
  </w:style>
  <w:style w:type="character" w:customStyle="1" w:styleId="Picturecaption27Spacing0pt">
    <w:name w:val="Picture caption (27) + Spacing 0 pt"/>
    <w:basedOn w:val="DefaultParagraphFont"/>
    <w:rsid w:val="0007076B"/>
  </w:style>
  <w:style w:type="character" w:customStyle="1" w:styleId="Bodytext43Spacing0ptExact">
    <w:name w:val="Body text (43) + Spacing 0 pt Exact"/>
    <w:basedOn w:val="DefaultParagraphFont"/>
    <w:rsid w:val="0007076B"/>
  </w:style>
  <w:style w:type="character" w:customStyle="1" w:styleId="Bodytext61">
    <w:name w:val="Body text (6)"/>
    <w:basedOn w:val="Bodytext870"/>
    <w:rsid w:val="0007076B"/>
  </w:style>
  <w:style w:type="character" w:customStyle="1" w:styleId="Bodytext870">
    <w:name w:val="Body text (87)"/>
    <w:basedOn w:val="DefaultParagraphFont"/>
    <w:rsid w:val="0007076B"/>
  </w:style>
  <w:style w:type="character" w:customStyle="1" w:styleId="BodytextSegoeUI">
    <w:name w:val="Body text + Segoe UI"/>
    <w:aliases w:val="21.5 pt"/>
    <w:basedOn w:val="DefaultParagraphFont"/>
    <w:rsid w:val="0007076B"/>
  </w:style>
  <w:style w:type="character" w:customStyle="1" w:styleId="Bodytext68">
    <w:name w:val="Body text (68)_"/>
    <w:basedOn w:val="DefaultParagraphFont"/>
    <w:rsid w:val="0007076B"/>
  </w:style>
  <w:style w:type="character" w:customStyle="1" w:styleId="Bodytext112SmallCaps">
    <w:name w:val="Body text (112) + Small Caps"/>
    <w:basedOn w:val="DefaultParagraphFont"/>
    <w:rsid w:val="0007076B"/>
  </w:style>
  <w:style w:type="character" w:customStyle="1" w:styleId="Bodytext680">
    <w:name w:val="Body text (68)"/>
    <w:basedOn w:val="Heading162SmallCaps"/>
    <w:rsid w:val="0007076B"/>
  </w:style>
  <w:style w:type="character" w:customStyle="1" w:styleId="Tableofcontents11">
    <w:name w:val="Table of contents (11)_"/>
    <w:basedOn w:val="DefaultParagraphFont"/>
    <w:rsid w:val="0007076B"/>
  </w:style>
  <w:style w:type="character" w:customStyle="1" w:styleId="Tableofcontents110">
    <w:name w:val="Table of contents (11)"/>
    <w:basedOn w:val="article-quote-right"/>
    <w:rsid w:val="0007076B"/>
  </w:style>
  <w:style w:type="character" w:customStyle="1" w:styleId="Tableofcontents15">
    <w:name w:val="Table of contents (15)_"/>
    <w:basedOn w:val="DefaultParagraphFont"/>
    <w:rsid w:val="0007076B"/>
  </w:style>
  <w:style w:type="character" w:customStyle="1" w:styleId="Tableofcontents150">
    <w:name w:val="Table of contents (15)"/>
    <w:basedOn w:val="StyleBox12pt"/>
    <w:rsid w:val="0007076B"/>
  </w:style>
  <w:style w:type="character" w:customStyle="1" w:styleId="Heading162SmallCaps">
    <w:name w:val="Heading #16 (2) + Small Caps"/>
    <w:basedOn w:val="DefaultParagraphFont"/>
    <w:rsid w:val="0007076B"/>
  </w:style>
  <w:style w:type="character" w:customStyle="1" w:styleId="amp">
    <w:name w:val="amp"/>
    <w:basedOn w:val="DefaultParagraphFont"/>
    <w:rsid w:val="0007076B"/>
  </w:style>
  <w:style w:type="character" w:customStyle="1" w:styleId="article-quote-right">
    <w:name w:val="article-quote-right"/>
    <w:basedOn w:val="DefaultParagraphFont"/>
    <w:rsid w:val="0007076B"/>
  </w:style>
  <w:style w:type="character" w:customStyle="1" w:styleId="StyleBox12ptBold">
    <w:name w:val="Style Box + 12 pt Bold"/>
    <w:basedOn w:val="DefaultParagraphFont"/>
    <w:rsid w:val="0007076B"/>
  </w:style>
  <w:style w:type="character" w:customStyle="1" w:styleId="StyleBox12pt">
    <w:name w:val="Style Box + 12 pt"/>
    <w:basedOn w:val="DefaultParagraphFont"/>
    <w:rsid w:val="0007076B"/>
  </w:style>
  <w:style w:type="character" w:customStyle="1" w:styleId="commentstext0">
    <w:name w:val="commentstext"/>
    <w:rsid w:val="0007076B"/>
  </w:style>
  <w:style w:type="character" w:customStyle="1" w:styleId="wikicreatelink">
    <w:name w:val="wikicreatelink"/>
    <w:basedOn w:val="DefaultParagraphFont"/>
    <w:rsid w:val="0007076B"/>
  </w:style>
  <w:style w:type="character" w:customStyle="1" w:styleId="facebook-share-count">
    <w:name w:val="facebook-share-count"/>
    <w:basedOn w:val="DefaultParagraphFont"/>
    <w:rsid w:val="0007076B"/>
  </w:style>
  <w:style w:type="character" w:customStyle="1" w:styleId="tickerwrap">
    <w:name w:val="ticker_wrap"/>
    <w:basedOn w:val="DefaultParagraphFont"/>
    <w:rsid w:val="0007076B"/>
  </w:style>
  <w:style w:type="character" w:customStyle="1" w:styleId="smallcaps0">
    <w:name w:val="small_caps"/>
    <w:basedOn w:val="DefaultParagraphFont"/>
    <w:rsid w:val="0007076B"/>
  </w:style>
  <w:style w:type="character" w:customStyle="1" w:styleId="StyleGaramondText1">
    <w:name w:val="Style Garamond Text 1"/>
    <w:basedOn w:val="DefaultParagraphFont"/>
    <w:rsid w:val="0007076B"/>
  </w:style>
  <w:style w:type="character" w:customStyle="1" w:styleId="StyleGaramondText1Underline">
    <w:name w:val="Style Garamond Text 1 Underline"/>
    <w:basedOn w:val="DefaultParagraphFont"/>
    <w:rsid w:val="0007076B"/>
  </w:style>
  <w:style w:type="character" w:customStyle="1" w:styleId="StyleBoldUnderlineBorderSinglesolidlineAuto05pt">
    <w:name w:val="Style Bold Underline Border: : (Single solid line Auto  0.5 pt ..."/>
    <w:basedOn w:val="DefaultParagraphFont"/>
    <w:rsid w:val="0007076B"/>
  </w:style>
  <w:style w:type="character" w:customStyle="1" w:styleId="StyleStyleBoldUnderlineUnderlineIntenseEmphasisIntenseEmpha">
    <w:name w:val="Style Style Bold UnderlineUnderlineIntense EmphasisIntense Empha..."/>
    <w:basedOn w:val="DefaultParagraphFont"/>
    <w:rsid w:val="0007076B"/>
  </w:style>
  <w:style w:type="character" w:customStyle="1" w:styleId="Style7ptBold">
    <w:name w:val="Style 7 pt Bold"/>
    <w:basedOn w:val="DefaultParagraphFont"/>
    <w:rsid w:val="0007076B"/>
  </w:style>
  <w:style w:type="character" w:styleId="HTMLAcronym">
    <w:name w:val="HTML Acronym"/>
    <w:basedOn w:val="DefaultParagraphFont"/>
    <w:uiPriority w:val="99"/>
    <w:unhideWhenUsed/>
    <w:rsid w:val="0007076B"/>
  </w:style>
  <w:style w:type="paragraph" w:styleId="HTMLAddress">
    <w:name w:val="HTML Address"/>
    <w:basedOn w:val="Normal"/>
    <w:link w:val="HTMLAddressChar"/>
    <w:uiPriority w:val="99"/>
    <w:unhideWhenUsed/>
    <w:rsid w:val="0007076B"/>
    <w:rPr>
      <w:i/>
      <w:iCs/>
    </w:rPr>
  </w:style>
  <w:style w:type="character" w:customStyle="1" w:styleId="HTMLAddressChar">
    <w:name w:val="HTML Address Char"/>
    <w:basedOn w:val="DefaultParagraphFont"/>
    <w:link w:val="HTMLAddress"/>
    <w:uiPriority w:val="99"/>
    <w:rsid w:val="0007076B"/>
    <w:rPr>
      <w:rFonts w:ascii="Georgia" w:hAnsi="Georgia"/>
      <w:i/>
      <w:iCs/>
    </w:rPr>
  </w:style>
  <w:style w:type="paragraph" w:styleId="Index1">
    <w:name w:val="index 1"/>
    <w:basedOn w:val="Normal"/>
    <w:next w:val="Normal"/>
    <w:autoRedefine/>
    <w:unhideWhenUsed/>
    <w:rsid w:val="0007076B"/>
    <w:pPr>
      <w:ind w:left="220" w:hanging="220"/>
    </w:pPr>
  </w:style>
  <w:style w:type="character" w:customStyle="1" w:styleId="cardunderlineChar0">
    <w:name w:val="card underline Char"/>
    <w:locked/>
    <w:rsid w:val="0007076B"/>
  </w:style>
  <w:style w:type="paragraph" w:customStyle="1" w:styleId="cardunderline">
    <w:name w:val="card underline"/>
    <w:basedOn w:val="Normal"/>
    <w:next w:val="GAUnderline"/>
    <w:uiPriority w:val="99"/>
    <w:qFormat/>
    <w:rsid w:val="0007076B"/>
  </w:style>
  <w:style w:type="paragraph" w:customStyle="1" w:styleId="Hat1">
    <w:name w:val="Hat1"/>
    <w:basedOn w:val="Normal"/>
    <w:next w:val="Normal"/>
    <w:uiPriority w:val="2"/>
    <w:qFormat/>
    <w:rsid w:val="0007076B"/>
  </w:style>
  <w:style w:type="paragraph" w:customStyle="1" w:styleId="post-subtitle">
    <w:name w:val="post-subtitle"/>
    <w:basedOn w:val="Normal"/>
    <w:uiPriority w:val="99"/>
    <w:qFormat/>
    <w:rsid w:val="0007076B"/>
  </w:style>
  <w:style w:type="paragraph" w:customStyle="1" w:styleId="para">
    <w:name w:val="para"/>
    <w:basedOn w:val="Normal"/>
    <w:next w:val="ReallySamllText"/>
    <w:uiPriority w:val="99"/>
    <w:qFormat/>
    <w:rsid w:val="0007076B"/>
  </w:style>
  <w:style w:type="paragraph" w:customStyle="1" w:styleId="noindent0">
    <w:name w:val="no_indent"/>
    <w:basedOn w:val="Normal"/>
    <w:next w:val="NormalWeb3"/>
    <w:uiPriority w:val="99"/>
    <w:qFormat/>
    <w:rsid w:val="0007076B"/>
  </w:style>
  <w:style w:type="paragraph" w:customStyle="1" w:styleId="tagline1">
    <w:name w:val="tagline"/>
    <w:basedOn w:val="Normal"/>
    <w:next w:val="cardCharCharCharCharChar"/>
    <w:uiPriority w:val="99"/>
    <w:qFormat/>
    <w:rsid w:val="0007076B"/>
  </w:style>
  <w:style w:type="paragraph" w:customStyle="1" w:styleId="Block1">
    <w:name w:val="Block1"/>
    <w:basedOn w:val="Normal"/>
    <w:next w:val="Normal"/>
    <w:uiPriority w:val="3"/>
    <w:qFormat/>
    <w:rsid w:val="0007076B"/>
  </w:style>
  <w:style w:type="paragraph" w:customStyle="1" w:styleId="TOCHeading1">
    <w:name w:val="TOC Heading1"/>
    <w:basedOn w:val="Heading1"/>
    <w:next w:val="Normal"/>
    <w:uiPriority w:val="39"/>
    <w:qFormat/>
    <w:rsid w:val="0007076B"/>
    <w:rPr>
      <w:bCs/>
      <w:caps/>
    </w:rPr>
  </w:style>
  <w:style w:type="paragraph" w:customStyle="1" w:styleId="NoteLevel11">
    <w:name w:val="Note Level 11"/>
    <w:basedOn w:val="Normal"/>
    <w:next w:val="HeaderFooter"/>
    <w:uiPriority w:val="99"/>
    <w:qFormat/>
    <w:rsid w:val="0007076B"/>
  </w:style>
  <w:style w:type="character" w:customStyle="1" w:styleId="ReallySamllTextChar">
    <w:name w:val="ReallySamllText Char"/>
    <w:locked/>
    <w:rsid w:val="0007076B"/>
  </w:style>
  <w:style w:type="paragraph" w:customStyle="1" w:styleId="ReallySamllText">
    <w:name w:val="ReallySamllText"/>
    <w:basedOn w:val="Normal"/>
    <w:next w:val="CardTextUnderlined"/>
    <w:autoRedefine/>
    <w:qFormat/>
    <w:rsid w:val="0007076B"/>
  </w:style>
  <w:style w:type="paragraph" w:customStyle="1" w:styleId="NormalWeb3">
    <w:name w:val="Normal (Web)3"/>
    <w:basedOn w:val="Normal"/>
    <w:next w:val="CardTagCharChar"/>
    <w:uiPriority w:val="99"/>
    <w:qFormat/>
    <w:rsid w:val="0007076B"/>
  </w:style>
  <w:style w:type="paragraph" w:customStyle="1" w:styleId="cardCharCharCharCharChar">
    <w:name w:val="card Char Char Char Char Char"/>
    <w:basedOn w:val="Normal"/>
    <w:next w:val="fixed"/>
    <w:qFormat/>
    <w:rsid w:val="0007076B"/>
  </w:style>
  <w:style w:type="paragraph" w:customStyle="1" w:styleId="TagCiteChar4">
    <w:name w:val="Tag / Cite Char"/>
    <w:basedOn w:val="Normal"/>
    <w:next w:val="textonormal"/>
    <w:uiPriority w:val="99"/>
    <w:qFormat/>
    <w:rsid w:val="0007076B"/>
  </w:style>
  <w:style w:type="paragraph" w:customStyle="1" w:styleId="PageNumber2">
    <w:name w:val="Page Number2"/>
    <w:basedOn w:val="Normal"/>
    <w:next w:val="Normal"/>
    <w:uiPriority w:val="99"/>
    <w:qFormat/>
    <w:rsid w:val="0007076B"/>
  </w:style>
  <w:style w:type="paragraph" w:customStyle="1" w:styleId="HeaderFooter">
    <w:name w:val="Header &amp; Footer"/>
    <w:next w:val="ExecutiveSummarytext"/>
    <w:uiPriority w:val="99"/>
    <w:qFormat/>
    <w:rsid w:val="0007076B"/>
    <w:pPr>
      <w:spacing w:after="200" w:line="276" w:lineRule="auto"/>
    </w:pPr>
  </w:style>
  <w:style w:type="paragraph" w:customStyle="1" w:styleId="CardTextSmall0">
    <w:name w:val="Card Text Small"/>
    <w:basedOn w:val="Normal"/>
    <w:uiPriority w:val="99"/>
    <w:qFormat/>
    <w:rsid w:val="0007076B"/>
  </w:style>
  <w:style w:type="paragraph" w:customStyle="1" w:styleId="CardTextUnderlined">
    <w:name w:val="Card Text Underlined"/>
    <w:basedOn w:val="Normal"/>
    <w:next w:val="NormalUnderline"/>
    <w:uiPriority w:val="99"/>
    <w:qFormat/>
    <w:rsid w:val="0007076B"/>
  </w:style>
  <w:style w:type="paragraph" w:customStyle="1" w:styleId="HeaderDebate">
    <w:name w:val="Header Debate"/>
    <w:basedOn w:val="Normal"/>
    <w:next w:val="byline1"/>
    <w:uiPriority w:val="99"/>
    <w:qFormat/>
    <w:rsid w:val="0007076B"/>
  </w:style>
  <w:style w:type="paragraph" w:customStyle="1" w:styleId="NormalWeb1">
    <w:name w:val="Normal (Web)1"/>
    <w:basedOn w:val="Normal"/>
    <w:next w:val="PlaceholderText1"/>
    <w:uiPriority w:val="99"/>
    <w:qFormat/>
    <w:rsid w:val="0007076B"/>
  </w:style>
  <w:style w:type="paragraph" w:customStyle="1" w:styleId="CardTagCharChar">
    <w:name w:val="Card Tag Char Char"/>
    <w:basedOn w:val="Normal"/>
    <w:next w:val="NoteLevel31"/>
    <w:uiPriority w:val="99"/>
    <w:qFormat/>
    <w:rsid w:val="0007076B"/>
  </w:style>
  <w:style w:type="paragraph" w:customStyle="1" w:styleId="fixed">
    <w:name w:val="fixed"/>
    <w:basedOn w:val="Normal"/>
    <w:next w:val="NoteLevel41"/>
    <w:uiPriority w:val="99"/>
    <w:qFormat/>
    <w:rsid w:val="0007076B"/>
  </w:style>
  <w:style w:type="paragraph" w:customStyle="1" w:styleId="textonormal">
    <w:name w:val="textonormal"/>
    <w:basedOn w:val="Normal"/>
    <w:next w:val="NoteLevel51"/>
    <w:uiPriority w:val="99"/>
    <w:qFormat/>
    <w:rsid w:val="0007076B"/>
  </w:style>
  <w:style w:type="paragraph" w:customStyle="1" w:styleId="ExecutiveSummarytext">
    <w:name w:val="Executive Summary text"/>
    <w:basedOn w:val="Normal"/>
    <w:next w:val="Normal"/>
    <w:uiPriority w:val="99"/>
    <w:qFormat/>
    <w:rsid w:val="0007076B"/>
  </w:style>
  <w:style w:type="character" w:customStyle="1" w:styleId="NormalUnderlineChar1">
    <w:name w:val="Normal Underline Char1"/>
    <w:locked/>
    <w:rsid w:val="0007076B"/>
  </w:style>
  <w:style w:type="paragraph" w:customStyle="1" w:styleId="byline1">
    <w:name w:val="byline1"/>
    <w:basedOn w:val="Normal"/>
    <w:uiPriority w:val="99"/>
    <w:qFormat/>
    <w:rsid w:val="0007076B"/>
  </w:style>
  <w:style w:type="paragraph" w:customStyle="1" w:styleId="PlaceholderText1">
    <w:name w:val="Placeholder Text1"/>
    <w:basedOn w:val="Normal"/>
    <w:next w:val="ImportantText"/>
    <w:uiPriority w:val="99"/>
    <w:qFormat/>
    <w:rsid w:val="0007076B"/>
  </w:style>
  <w:style w:type="paragraph" w:customStyle="1" w:styleId="NoteLevel31">
    <w:name w:val="Note Level 31"/>
    <w:basedOn w:val="Normal"/>
    <w:uiPriority w:val="99"/>
    <w:qFormat/>
    <w:rsid w:val="0007076B"/>
  </w:style>
  <w:style w:type="paragraph" w:customStyle="1" w:styleId="NoteLevel41">
    <w:name w:val="Note Level 41"/>
    <w:basedOn w:val="Normal"/>
    <w:next w:val="StyleBodyText11ptBlackUnderline"/>
    <w:uiPriority w:val="99"/>
    <w:qFormat/>
    <w:rsid w:val="0007076B"/>
  </w:style>
  <w:style w:type="paragraph" w:customStyle="1" w:styleId="NoteLevel51">
    <w:name w:val="Note Level 51"/>
    <w:basedOn w:val="Normal"/>
    <w:uiPriority w:val="99"/>
    <w:qFormat/>
    <w:rsid w:val="0007076B"/>
  </w:style>
  <w:style w:type="paragraph" w:customStyle="1" w:styleId="NoteLevel61">
    <w:name w:val="Note Level 61"/>
    <w:basedOn w:val="Normal"/>
    <w:next w:val="StyleBodyText11ptBoldBlack"/>
    <w:uiPriority w:val="99"/>
    <w:qFormat/>
    <w:rsid w:val="0007076B"/>
  </w:style>
  <w:style w:type="paragraph" w:customStyle="1" w:styleId="NoteLevel71">
    <w:name w:val="Note Level 71"/>
    <w:basedOn w:val="Normal"/>
    <w:uiPriority w:val="99"/>
    <w:qFormat/>
    <w:rsid w:val="0007076B"/>
  </w:style>
  <w:style w:type="paragraph" w:customStyle="1" w:styleId="NoteLevel81">
    <w:name w:val="Note Level 81"/>
    <w:basedOn w:val="Normal"/>
    <w:next w:val="StyletinyBold"/>
    <w:uiPriority w:val="99"/>
    <w:qFormat/>
    <w:rsid w:val="0007076B"/>
  </w:style>
  <w:style w:type="paragraph" w:customStyle="1" w:styleId="NoteLevel91">
    <w:name w:val="Note Level 91"/>
    <w:basedOn w:val="Normal"/>
    <w:uiPriority w:val="99"/>
    <w:qFormat/>
    <w:rsid w:val="0007076B"/>
  </w:style>
  <w:style w:type="character" w:customStyle="1" w:styleId="ImportantTextChar">
    <w:name w:val="Important Text Char"/>
    <w:locked/>
    <w:rsid w:val="0007076B"/>
  </w:style>
  <w:style w:type="paragraph" w:customStyle="1" w:styleId="ImportantText">
    <w:name w:val="Important Text"/>
    <w:basedOn w:val="Normal"/>
    <w:next w:val="Normal"/>
    <w:qFormat/>
    <w:rsid w:val="0007076B"/>
  </w:style>
  <w:style w:type="character" w:customStyle="1" w:styleId="StyleBodyText11ptBlackUnderlineChar">
    <w:name w:val="Style Body Text + 11 pt Black Underline Char"/>
    <w:locked/>
    <w:rsid w:val="0007076B"/>
  </w:style>
  <w:style w:type="paragraph" w:customStyle="1" w:styleId="StyleBodyText11ptBlackUnderline">
    <w:name w:val="Style Body Text + 11 pt Black Underline"/>
    <w:basedOn w:val="Normal"/>
    <w:next w:val="ListContents"/>
    <w:qFormat/>
    <w:rsid w:val="0007076B"/>
  </w:style>
  <w:style w:type="character" w:customStyle="1" w:styleId="StyleBodyText11ptBoldBlackChar">
    <w:name w:val="Style Body Text + 11 pt Bold Black Char"/>
    <w:locked/>
    <w:rsid w:val="0007076B"/>
  </w:style>
  <w:style w:type="paragraph" w:customStyle="1" w:styleId="StyleBodyText11ptBoldBlack">
    <w:name w:val="Style Body Text + 11 pt Bold Black"/>
    <w:basedOn w:val="Normal"/>
    <w:next w:val="StyleListContents11ptCustomColorRGB353132Underline"/>
    <w:qFormat/>
    <w:rsid w:val="0007076B"/>
  </w:style>
  <w:style w:type="character" w:customStyle="1" w:styleId="StyletinyBoldChar">
    <w:name w:val="Style tiny + Bold Char"/>
    <w:locked/>
    <w:rsid w:val="0007076B"/>
  </w:style>
  <w:style w:type="paragraph" w:customStyle="1" w:styleId="StyletinyBold">
    <w:name w:val="Style tiny + Bold"/>
    <w:basedOn w:val="TagF3"/>
    <w:qFormat/>
    <w:rsid w:val="0007076B"/>
  </w:style>
  <w:style w:type="character" w:customStyle="1" w:styleId="Heading5SizeDownChar">
    <w:name w:val="Heading 5 Size Down Char"/>
    <w:locked/>
    <w:rsid w:val="0007076B"/>
  </w:style>
  <w:style w:type="character" w:customStyle="1" w:styleId="Normal2BoldChar">
    <w:name w:val="Normal2 + Bold Char"/>
    <w:locked/>
    <w:rsid w:val="0007076B"/>
  </w:style>
  <w:style w:type="paragraph" w:customStyle="1" w:styleId="Normal2Bold">
    <w:name w:val="Normal2 + Bold"/>
    <w:basedOn w:val="Normal"/>
    <w:next w:val="Unimportant"/>
    <w:qFormat/>
    <w:rsid w:val="0007076B"/>
  </w:style>
  <w:style w:type="character" w:customStyle="1" w:styleId="ListContentsChar">
    <w:name w:val="List Contents Char"/>
    <w:locked/>
    <w:rsid w:val="0007076B"/>
  </w:style>
  <w:style w:type="paragraph" w:customStyle="1" w:styleId="ListContents">
    <w:name w:val="List Contents"/>
    <w:basedOn w:val="Normal"/>
    <w:next w:val="Ununderlined"/>
    <w:qFormat/>
    <w:rsid w:val="0007076B"/>
  </w:style>
  <w:style w:type="character" w:customStyle="1" w:styleId="StyleListContents11ptCustomColorRGB353132UnderlineChar">
    <w:name w:val="Style List Contents + 11 pt Custom Color(RGB(353132)) Underline Char"/>
    <w:locked/>
    <w:rsid w:val="0007076B"/>
  </w:style>
  <w:style w:type="paragraph" w:customStyle="1" w:styleId="StyleListContents11ptCustomColorRGB353132Underline">
    <w:name w:val="Style List Contents + 11 pt Custom Color(RGB(353132)) Underline"/>
    <w:basedOn w:val="Ununderlined"/>
    <w:qFormat/>
    <w:rsid w:val="0007076B"/>
    <w:pPr>
      <w:jc w:val="left"/>
    </w:pPr>
    <w:rPr>
      <w:rFonts w:eastAsiaTheme="minorHAnsi"/>
      <w:sz w:val="20"/>
    </w:rPr>
  </w:style>
  <w:style w:type="character" w:customStyle="1" w:styleId="StyleCards12ptThickunderlineChar2">
    <w:name w:val="Style Cards + 12 pt Thick underline Char2"/>
    <w:locked/>
    <w:rsid w:val="0007076B"/>
  </w:style>
  <w:style w:type="paragraph" w:customStyle="1" w:styleId="StyleCards12ptThickunderline">
    <w:name w:val="Style Cards + 12 pt Thick underline"/>
    <w:basedOn w:val="Normal"/>
    <w:qFormat/>
    <w:rsid w:val="0007076B"/>
  </w:style>
  <w:style w:type="character" w:customStyle="1" w:styleId="UnimportantCharChar">
    <w:name w:val="Unimportant Char Char"/>
    <w:locked/>
    <w:rsid w:val="0007076B"/>
  </w:style>
  <w:style w:type="paragraph" w:customStyle="1" w:styleId="Unimportant">
    <w:name w:val="Unimportant"/>
    <w:basedOn w:val="Normal"/>
    <w:next w:val="DebateCite"/>
    <w:qFormat/>
    <w:rsid w:val="0007076B"/>
  </w:style>
  <w:style w:type="paragraph" w:customStyle="1" w:styleId="StyleHeading1Justified">
    <w:name w:val="Style Heading 1 + Justified"/>
    <w:basedOn w:val="Normal"/>
    <w:next w:val="Normal"/>
    <w:uiPriority w:val="99"/>
    <w:qFormat/>
    <w:rsid w:val="0007076B"/>
  </w:style>
  <w:style w:type="paragraph" w:customStyle="1" w:styleId="textunderline0">
    <w:name w:val="text underline"/>
    <w:basedOn w:val="Normal"/>
    <w:next w:val="Heading4Cite"/>
    <w:autoRedefine/>
    <w:qFormat/>
    <w:rsid w:val="0007076B"/>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07076B"/>
  </w:style>
  <w:style w:type="paragraph" w:customStyle="1" w:styleId="DebateTag">
    <w:name w:val="Debate Tag"/>
    <w:basedOn w:val="Normal"/>
    <w:autoRedefine/>
    <w:qFormat/>
    <w:rsid w:val="0007076B"/>
  </w:style>
  <w:style w:type="paragraph" w:customStyle="1" w:styleId="DebateCite">
    <w:name w:val="Debate Cite"/>
    <w:basedOn w:val="Normal"/>
    <w:next w:val="Normaltag"/>
    <w:autoRedefine/>
    <w:uiPriority w:val="99"/>
    <w:qFormat/>
    <w:rsid w:val="0007076B"/>
  </w:style>
  <w:style w:type="paragraph" w:customStyle="1" w:styleId="PreformattedText">
    <w:name w:val="Preformatted Text"/>
    <w:basedOn w:val="Normal"/>
    <w:next w:val="Cardnon-underlined"/>
    <w:uiPriority w:val="99"/>
    <w:qFormat/>
    <w:rsid w:val="0007076B"/>
  </w:style>
  <w:style w:type="paragraph" w:customStyle="1" w:styleId="MaggieTag">
    <w:name w:val="MaggieTag"/>
    <w:basedOn w:val="Heading2"/>
    <w:next w:val="BlockTitle4"/>
    <w:qFormat/>
    <w:rsid w:val="0007076B"/>
    <w:rPr>
      <w:bCs/>
      <w:caps/>
    </w:rPr>
  </w:style>
  <w:style w:type="paragraph" w:customStyle="1" w:styleId="4">
    <w:name w:val="4"/>
    <w:basedOn w:val="Normal"/>
    <w:next w:val="DottedUnderline1"/>
    <w:qFormat/>
    <w:rsid w:val="0007076B"/>
  </w:style>
  <w:style w:type="paragraph" w:customStyle="1" w:styleId="BlockTitle4">
    <w:name w:val="%Block Title"/>
    <w:basedOn w:val="Heading1"/>
    <w:next w:val="PageNumber4"/>
    <w:qFormat/>
    <w:rsid w:val="0007076B"/>
    <w:rPr>
      <w:bCs/>
      <w:caps/>
    </w:rPr>
  </w:style>
  <w:style w:type="paragraph" w:customStyle="1" w:styleId="HiddenBlockHeader">
    <w:name w:val="Hidden Block Header"/>
    <w:basedOn w:val="Normal"/>
    <w:next w:val="Cardtext4"/>
    <w:link w:val="HiddenBlockHeaderChar"/>
    <w:qFormat/>
    <w:rsid w:val="0007076B"/>
  </w:style>
  <w:style w:type="paragraph" w:customStyle="1" w:styleId="ThickUnderline">
    <w:name w:val="ThickUnderline"/>
    <w:qFormat/>
    <w:rsid w:val="0007076B"/>
    <w:pPr>
      <w:spacing w:after="200" w:line="276" w:lineRule="auto"/>
    </w:pPr>
  </w:style>
  <w:style w:type="paragraph" w:customStyle="1" w:styleId="DottedUnderline1">
    <w:name w:val="DottedUnderline"/>
    <w:basedOn w:val="Normal"/>
    <w:uiPriority w:val="99"/>
    <w:qFormat/>
    <w:rsid w:val="0007076B"/>
  </w:style>
  <w:style w:type="character" w:customStyle="1" w:styleId="Card-UnderlineChar">
    <w:name w:val="Card-Underline Char"/>
    <w:locked/>
    <w:rsid w:val="0007076B"/>
  </w:style>
  <w:style w:type="paragraph" w:customStyle="1" w:styleId="Card-Underline0">
    <w:name w:val="Card-Underline"/>
    <w:basedOn w:val="Normal"/>
    <w:next w:val="read"/>
    <w:qFormat/>
    <w:rsid w:val="0007076B"/>
  </w:style>
  <w:style w:type="paragraph" w:customStyle="1" w:styleId="PageNumber3">
    <w:name w:val="Page Number3"/>
    <w:basedOn w:val="Normal"/>
    <w:next w:val="Normal"/>
    <w:uiPriority w:val="99"/>
    <w:qFormat/>
    <w:rsid w:val="0007076B"/>
  </w:style>
  <w:style w:type="paragraph" w:customStyle="1" w:styleId="PageNumber4">
    <w:name w:val="Page Number4"/>
    <w:basedOn w:val="Normal"/>
    <w:next w:val="Normal"/>
    <w:uiPriority w:val="99"/>
    <w:qFormat/>
    <w:rsid w:val="0007076B"/>
  </w:style>
  <w:style w:type="paragraph" w:customStyle="1" w:styleId="PageNumber5">
    <w:name w:val="Page Number5"/>
    <w:basedOn w:val="Normal"/>
    <w:next w:val="Normal"/>
    <w:uiPriority w:val="99"/>
    <w:qFormat/>
    <w:rsid w:val="0007076B"/>
  </w:style>
  <w:style w:type="paragraph" w:customStyle="1" w:styleId="smalltext1">
    <w:name w:val="small text1"/>
    <w:basedOn w:val="Normal"/>
    <w:next w:val="Normal"/>
    <w:uiPriority w:val="4"/>
    <w:qFormat/>
    <w:rsid w:val="0007076B"/>
  </w:style>
  <w:style w:type="character" w:customStyle="1" w:styleId="CircleChar">
    <w:name w:val="Circle Char"/>
    <w:locked/>
    <w:rsid w:val="0007076B"/>
  </w:style>
  <w:style w:type="paragraph" w:customStyle="1" w:styleId="PageNumber6">
    <w:name w:val="Page Number6"/>
    <w:basedOn w:val="Normal"/>
    <w:next w:val="Normal"/>
    <w:uiPriority w:val="99"/>
    <w:qFormat/>
    <w:rsid w:val="0007076B"/>
  </w:style>
  <w:style w:type="paragraph" w:customStyle="1" w:styleId="lastupdated">
    <w:name w:val="lastupdated"/>
    <w:basedOn w:val="Normal"/>
    <w:uiPriority w:val="99"/>
    <w:qFormat/>
    <w:rsid w:val="0007076B"/>
  </w:style>
  <w:style w:type="paragraph" w:customStyle="1" w:styleId="hn-byline">
    <w:name w:val="hn-byline"/>
    <w:basedOn w:val="Normal"/>
    <w:next w:val="bodyintro"/>
    <w:uiPriority w:val="99"/>
    <w:qFormat/>
    <w:rsid w:val="0007076B"/>
  </w:style>
  <w:style w:type="paragraph" w:customStyle="1" w:styleId="articleinfo">
    <w:name w:val="articleinfo"/>
    <w:basedOn w:val="Normal"/>
    <w:next w:val="indent"/>
    <w:uiPriority w:val="99"/>
    <w:qFormat/>
    <w:rsid w:val="0007076B"/>
  </w:style>
  <w:style w:type="character" w:customStyle="1" w:styleId="StyleStyle16ptChar">
    <w:name w:val="Style Style1 + 6 pt Char"/>
    <w:locked/>
    <w:rsid w:val="0007076B"/>
  </w:style>
  <w:style w:type="paragraph" w:customStyle="1" w:styleId="StyleStyle16pt">
    <w:name w:val="Style Style1 + 6 pt"/>
    <w:basedOn w:val="Normal"/>
    <w:qFormat/>
    <w:rsid w:val="0007076B"/>
  </w:style>
  <w:style w:type="paragraph" w:customStyle="1" w:styleId="PageNumber7">
    <w:name w:val="Page Number7"/>
    <w:basedOn w:val="Normal"/>
    <w:next w:val="Normal"/>
    <w:uiPriority w:val="99"/>
    <w:qFormat/>
    <w:rsid w:val="0007076B"/>
  </w:style>
  <w:style w:type="paragraph" w:customStyle="1" w:styleId="OmniPage4">
    <w:name w:val="OmniPage #4"/>
    <w:basedOn w:val="Normal"/>
    <w:qFormat/>
    <w:rsid w:val="0007076B"/>
  </w:style>
  <w:style w:type="paragraph" w:customStyle="1" w:styleId="OmniPage10">
    <w:name w:val="OmniPage #10"/>
    <w:basedOn w:val="Normal"/>
    <w:qFormat/>
    <w:rsid w:val="0007076B"/>
  </w:style>
  <w:style w:type="paragraph" w:customStyle="1" w:styleId="PageNumber8">
    <w:name w:val="Page Number8"/>
    <w:basedOn w:val="Normal"/>
    <w:next w:val="Normal"/>
    <w:uiPriority w:val="99"/>
    <w:qFormat/>
    <w:rsid w:val="0007076B"/>
  </w:style>
  <w:style w:type="paragraph" w:customStyle="1" w:styleId="bodyintro">
    <w:name w:val="bodyintro"/>
    <w:basedOn w:val="Normal"/>
    <w:uiPriority w:val="99"/>
    <w:qFormat/>
    <w:rsid w:val="0007076B"/>
  </w:style>
  <w:style w:type="paragraph" w:customStyle="1" w:styleId="indent">
    <w:name w:val="indent"/>
    <w:basedOn w:val="Normal"/>
    <w:qFormat/>
    <w:rsid w:val="0007076B"/>
  </w:style>
  <w:style w:type="paragraph" w:customStyle="1" w:styleId="center">
    <w:name w:val="center"/>
    <w:basedOn w:val="Normal"/>
    <w:uiPriority w:val="99"/>
    <w:qFormat/>
    <w:rsid w:val="0007076B"/>
  </w:style>
  <w:style w:type="character" w:customStyle="1" w:styleId="Style8ptChar">
    <w:name w:val="Style 8 pt Char"/>
    <w:rsid w:val="0007076B"/>
  </w:style>
  <w:style w:type="character" w:customStyle="1" w:styleId="message-item">
    <w:name w:val="message-item"/>
    <w:rsid w:val="0007076B"/>
  </w:style>
  <w:style w:type="character" w:customStyle="1" w:styleId="datestamp">
    <w:name w:val="datestamp"/>
    <w:rsid w:val="0007076B"/>
  </w:style>
  <w:style w:type="character" w:customStyle="1" w:styleId="i">
    <w:name w:val="i"/>
    <w:rsid w:val="0007076B"/>
  </w:style>
  <w:style w:type="character" w:customStyle="1" w:styleId="forenames">
    <w:name w:val="forenames"/>
    <w:rsid w:val="0007076B"/>
  </w:style>
  <w:style w:type="character" w:customStyle="1" w:styleId="surname">
    <w:name w:val="surname"/>
    <w:rsid w:val="0007076B"/>
  </w:style>
  <w:style w:type="character" w:customStyle="1" w:styleId="medium-font">
    <w:name w:val="medium-font"/>
    <w:rsid w:val="0007076B"/>
  </w:style>
  <w:style w:type="character" w:customStyle="1" w:styleId="title-link-wrapper">
    <w:name w:val="title-link-wrapper"/>
    <w:rsid w:val="0007076B"/>
  </w:style>
  <w:style w:type="character" w:customStyle="1" w:styleId="refpreview">
    <w:name w:val="refpreview"/>
    <w:rsid w:val="0007076B"/>
  </w:style>
  <w:style w:type="character" w:customStyle="1" w:styleId="loose1">
    <w:name w:val="loose1"/>
    <w:rsid w:val="0007076B"/>
  </w:style>
  <w:style w:type="character" w:customStyle="1" w:styleId="email">
    <w:name w:val="email"/>
    <w:rsid w:val="0007076B"/>
  </w:style>
  <w:style w:type="character" w:customStyle="1" w:styleId="gsa">
    <w:name w:val="gs_a"/>
    <w:rsid w:val="0007076B"/>
  </w:style>
  <w:style w:type="character" w:customStyle="1" w:styleId="mainarttitle">
    <w:name w:val="mainarttitle"/>
    <w:rsid w:val="0007076B"/>
  </w:style>
  <w:style w:type="character" w:customStyle="1" w:styleId="mainartauthor">
    <w:name w:val="mainartauthor"/>
    <w:rsid w:val="0007076B"/>
  </w:style>
  <w:style w:type="character" w:customStyle="1" w:styleId="mainartdate">
    <w:name w:val="mainartdate"/>
    <w:rsid w:val="0007076B"/>
  </w:style>
  <w:style w:type="character" w:customStyle="1" w:styleId="gsggs">
    <w:name w:val="gs_ggs"/>
    <w:rsid w:val="0007076B"/>
  </w:style>
  <w:style w:type="character" w:customStyle="1" w:styleId="ahead">
    <w:name w:val="a_head"/>
    <w:rsid w:val="0007076B"/>
  </w:style>
  <w:style w:type="character" w:customStyle="1" w:styleId="footnote">
    <w:name w:val="footnote"/>
    <w:rsid w:val="0007076B"/>
  </w:style>
  <w:style w:type="character" w:customStyle="1" w:styleId="docbody">
    <w:name w:val="docbody"/>
    <w:rsid w:val="0007076B"/>
  </w:style>
  <w:style w:type="character" w:customStyle="1" w:styleId="superscript">
    <w:name w:val="superscript"/>
    <w:rsid w:val="0007076B"/>
  </w:style>
  <w:style w:type="character" w:customStyle="1" w:styleId="bwxsm">
    <w:name w:val="b w xsm"/>
    <w:rsid w:val="0007076B"/>
  </w:style>
  <w:style w:type="character" w:customStyle="1" w:styleId="fstd">
    <w:name w:val="f std"/>
    <w:rsid w:val="0007076B"/>
  </w:style>
  <w:style w:type="character" w:customStyle="1" w:styleId="gl">
    <w:name w:val="gl"/>
    <w:rsid w:val="0007076B"/>
  </w:style>
  <w:style w:type="character" w:customStyle="1" w:styleId="bio1">
    <w:name w:val="bio1"/>
    <w:rsid w:val="0007076B"/>
  </w:style>
  <w:style w:type="character" w:customStyle="1" w:styleId="cardCharCharCharCharCharChar">
    <w:name w:val="card Char Char Char Char Char Char"/>
    <w:rsid w:val="0007076B"/>
  </w:style>
  <w:style w:type="character" w:customStyle="1" w:styleId="Style24ptBoldUnderlineCenteredCharChar">
    <w:name w:val="Style 24 pt Bold Underline Centered Char Char"/>
    <w:rsid w:val="0007076B"/>
  </w:style>
  <w:style w:type="character" w:customStyle="1" w:styleId="TagCiteCharChar0">
    <w:name w:val="Tag / Cite Char Char"/>
    <w:rsid w:val="0007076B"/>
  </w:style>
  <w:style w:type="character" w:customStyle="1" w:styleId="CardTextUnderlinedCharChar">
    <w:name w:val="Card Text Underlined Char Char"/>
    <w:rsid w:val="0007076B"/>
  </w:style>
  <w:style w:type="character" w:customStyle="1" w:styleId="CardTagCharCharChar">
    <w:name w:val="Card Tag Char Char Char"/>
    <w:rsid w:val="0007076B"/>
  </w:style>
  <w:style w:type="character" w:customStyle="1" w:styleId="mainbody">
    <w:name w:val="mainbody"/>
    <w:basedOn w:val="DefaultParagraphFont"/>
    <w:rsid w:val="0007076B"/>
  </w:style>
  <w:style w:type="character" w:customStyle="1" w:styleId="UnderlineStyleChar2">
    <w:name w:val="Underline Style Char2"/>
    <w:rsid w:val="0007076B"/>
  </w:style>
  <w:style w:type="character" w:customStyle="1" w:styleId="t13">
    <w:name w:val="t13"/>
    <w:basedOn w:val="DefaultParagraphFont"/>
    <w:rsid w:val="0007076B"/>
  </w:style>
  <w:style w:type="character" w:customStyle="1" w:styleId="SmallFont7pt">
    <w:name w:val="Small Font (7 pt)"/>
    <w:qFormat/>
    <w:rsid w:val="0007076B"/>
  </w:style>
  <w:style w:type="character" w:customStyle="1" w:styleId="CharChar17">
    <w:name w:val="Char Char17"/>
    <w:locked/>
    <w:rsid w:val="0007076B"/>
  </w:style>
  <w:style w:type="character" w:customStyle="1" w:styleId="ilspan">
    <w:name w:val="il_span"/>
    <w:basedOn w:val="DefaultParagraphFont"/>
    <w:rsid w:val="0007076B"/>
  </w:style>
  <w:style w:type="character" w:customStyle="1" w:styleId="leftidx1">
    <w:name w:val="leftidx1"/>
    <w:rsid w:val="0007076B"/>
  </w:style>
  <w:style w:type="character" w:customStyle="1" w:styleId="blue1">
    <w:name w:val="blue1"/>
    <w:rsid w:val="0007076B"/>
  </w:style>
  <w:style w:type="character" w:customStyle="1" w:styleId="author-link1">
    <w:name w:val="author-link1"/>
    <w:rsid w:val="0007076B"/>
  </w:style>
  <w:style w:type="character" w:customStyle="1" w:styleId="black1">
    <w:name w:val="black1"/>
    <w:rsid w:val="0007076B"/>
  </w:style>
  <w:style w:type="character" w:customStyle="1" w:styleId="StyleunderlinedCharBold">
    <w:name w:val="Style underlined Char + Bold"/>
    <w:rsid w:val="0007076B"/>
  </w:style>
  <w:style w:type="character" w:customStyle="1" w:styleId="CardUnderline0">
    <w:name w:val="Card Underline"/>
    <w:rsid w:val="0007076B"/>
  </w:style>
  <w:style w:type="character" w:customStyle="1" w:styleId="lingoregion">
    <w:name w:val="lingo_region"/>
    <w:basedOn w:val="DefaultParagraphFont"/>
    <w:rsid w:val="0007076B"/>
  </w:style>
  <w:style w:type="character" w:customStyle="1" w:styleId="cite3">
    <w:name w:val="%cite"/>
    <w:rsid w:val="0007076B"/>
  </w:style>
  <w:style w:type="character" w:customStyle="1" w:styleId="Emphasis21">
    <w:name w:val="%Emphasis2"/>
    <w:rsid w:val="0007076B"/>
  </w:style>
  <w:style w:type="character" w:customStyle="1" w:styleId="bodycontentlink">
    <w:name w:val="bodycontentlink"/>
    <w:basedOn w:val="DefaultParagraphFont"/>
    <w:rsid w:val="0007076B"/>
  </w:style>
  <w:style w:type="character" w:customStyle="1" w:styleId="AAAcite">
    <w:name w:val="AAAcite"/>
    <w:rsid w:val="0007076B"/>
  </w:style>
  <w:style w:type="character" w:customStyle="1" w:styleId="tmplheaderlink">
    <w:name w:val="tmplheaderlink"/>
    <w:rsid w:val="0007076B"/>
  </w:style>
  <w:style w:type="character" w:customStyle="1" w:styleId="StyleStyleUnderlineUnderlineStyleBoldUnderlineIntenseEmphas">
    <w:name w:val="Style Style UnderlineUnderlineStyle Bold UnderlineIntense Emphas..."/>
    <w:basedOn w:val="DefaultParagraphFont"/>
    <w:rsid w:val="0007076B"/>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07076B"/>
    <w:rPr>
      <w:b w:val="0"/>
      <w:sz w:val="24"/>
      <w:u w:val="single"/>
      <w:bdr w:val="none" w:sz="0" w:space="0" w:color="auto"/>
    </w:rPr>
  </w:style>
  <w:style w:type="character" w:customStyle="1" w:styleId="Bodytext11">
    <w:name w:val="Body text (11)"/>
    <w:rsid w:val="0007076B"/>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07076B"/>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07076B"/>
  </w:style>
  <w:style w:type="paragraph" w:customStyle="1" w:styleId="StyleJustified">
    <w:name w:val="Style Justified"/>
    <w:basedOn w:val="Normal"/>
    <w:qFormat/>
    <w:rsid w:val="0007076B"/>
    <w:rPr>
      <w:rFonts w:eastAsia="Times New Roman"/>
      <w:szCs w:val="20"/>
    </w:rPr>
  </w:style>
  <w:style w:type="paragraph" w:customStyle="1" w:styleId="Style5">
    <w:name w:val="Style5"/>
    <w:basedOn w:val="Normal"/>
    <w:link w:val="Style5Char"/>
    <w:uiPriority w:val="4"/>
    <w:qFormat/>
    <w:rsid w:val="0007076B"/>
    <w:pPr>
      <w:ind w:left="432" w:right="432"/>
      <w:jc w:val="both"/>
    </w:pPr>
    <w:rPr>
      <w:rFonts w:eastAsia="Times New Roman"/>
    </w:rPr>
  </w:style>
  <w:style w:type="character" w:customStyle="1" w:styleId="Style5Char">
    <w:name w:val="Style5 Char"/>
    <w:link w:val="Style5"/>
    <w:uiPriority w:val="4"/>
    <w:rsid w:val="0007076B"/>
    <w:rPr>
      <w:rFonts w:ascii="Georgia" w:eastAsia="Times New Roman" w:hAnsi="Georgia"/>
    </w:rPr>
  </w:style>
  <w:style w:type="paragraph" w:customStyle="1" w:styleId="Style100">
    <w:name w:val="Style10"/>
    <w:basedOn w:val="Normal"/>
    <w:link w:val="Style10Char"/>
    <w:qFormat/>
    <w:rsid w:val="0007076B"/>
    <w:pPr>
      <w:ind w:right="432"/>
    </w:pPr>
    <w:rPr>
      <w:rFonts w:eastAsia="Times New Roman"/>
      <w:b/>
      <w:sz w:val="24"/>
    </w:rPr>
  </w:style>
  <w:style w:type="character" w:customStyle="1" w:styleId="Style10Char">
    <w:name w:val="Style10 Char"/>
    <w:link w:val="Style100"/>
    <w:rsid w:val="0007076B"/>
    <w:rPr>
      <w:rFonts w:ascii="Georgia" w:eastAsia="Times New Roman" w:hAnsi="Georgia"/>
      <w:b/>
      <w:sz w:val="24"/>
    </w:rPr>
  </w:style>
  <w:style w:type="character" w:customStyle="1" w:styleId="StyleStyleBoldUnderlineUnderlineapple-style-span6ptBoldK">
    <w:name w:val="Style Style Bold UnderlineUnderlineapple-style-span + 6 ptBoldK..."/>
    <w:basedOn w:val="DefaultParagraphFont"/>
    <w:rsid w:val="0007076B"/>
    <w:rPr>
      <w:b w:val="0"/>
      <w:bCs w:val="0"/>
      <w:sz w:val="22"/>
      <w:u w:val="single"/>
      <w:bdr w:val="none" w:sz="0" w:space="0" w:color="auto"/>
    </w:rPr>
  </w:style>
  <w:style w:type="paragraph" w:customStyle="1" w:styleId="UnderlinedEv">
    <w:name w:val="Underlined Ev"/>
    <w:basedOn w:val="Normal"/>
    <w:next w:val="Normal"/>
    <w:link w:val="UnderlinedEvChar"/>
    <w:qFormat/>
    <w:rsid w:val="0007076B"/>
    <w:rPr>
      <w:rFonts w:ascii="Times New Roman" w:eastAsia="Times New Roman" w:hAnsi="Times New Roman"/>
      <w:szCs w:val="24"/>
      <w:u w:val="single"/>
    </w:rPr>
  </w:style>
  <w:style w:type="character" w:customStyle="1" w:styleId="StyleUnderlineBorderSinglesolidlineAuto225ptLine">
    <w:name w:val="Style Underline Border: : (Single solid line Auto  2.25 pt Line ..."/>
    <w:basedOn w:val="DefaultParagraphFont"/>
    <w:rsid w:val="0007076B"/>
    <w:rPr>
      <w:u w:val="single"/>
      <w:bdr w:val="none" w:sz="0" w:space="0" w:color="auto"/>
    </w:rPr>
  </w:style>
  <w:style w:type="character" w:customStyle="1" w:styleId="UnderlinedEvidenceCharChar">
    <w:name w:val="Underlined Evidence Char Char"/>
    <w:rsid w:val="0007076B"/>
    <w:rPr>
      <w:rFonts w:ascii="Verdana" w:hAnsi="Verdana" w:hint="default"/>
      <w:sz w:val="21"/>
      <w:szCs w:val="21"/>
      <w:u w:val="thick"/>
      <w:lang w:val="en-US" w:eastAsia="en-US" w:bidi="ar-SA"/>
    </w:rPr>
  </w:style>
  <w:style w:type="character" w:customStyle="1" w:styleId="role">
    <w:name w:val="role"/>
    <w:rsid w:val="0007076B"/>
  </w:style>
  <w:style w:type="character" w:customStyle="1" w:styleId="pagination0">
    <w:name w:val="pagination"/>
    <w:basedOn w:val="DefaultParagraphFont"/>
    <w:rsid w:val="0007076B"/>
  </w:style>
  <w:style w:type="character" w:customStyle="1" w:styleId="doi">
    <w:name w:val="doi"/>
    <w:basedOn w:val="DefaultParagraphFont"/>
    <w:rsid w:val="0007076B"/>
  </w:style>
  <w:style w:type="character" w:customStyle="1" w:styleId="bodycontents">
    <w:name w:val="bodycontents"/>
    <w:basedOn w:val="DefaultParagraphFont"/>
    <w:rsid w:val="0007076B"/>
  </w:style>
  <w:style w:type="character" w:customStyle="1" w:styleId="comma">
    <w:name w:val="comma"/>
    <w:basedOn w:val="DefaultParagraphFont"/>
    <w:rsid w:val="0007076B"/>
  </w:style>
  <w:style w:type="character" w:customStyle="1" w:styleId="pad5right">
    <w:name w:val="pad5right"/>
    <w:basedOn w:val="DefaultParagraphFont"/>
    <w:rsid w:val="0007076B"/>
  </w:style>
  <w:style w:type="character" w:customStyle="1" w:styleId="divider">
    <w:name w:val="divider"/>
    <w:basedOn w:val="DefaultParagraphFont"/>
    <w:rsid w:val="0007076B"/>
  </w:style>
  <w:style w:type="character" w:customStyle="1" w:styleId="blogdate">
    <w:name w:val="blogdate"/>
    <w:basedOn w:val="DefaultParagraphFont"/>
    <w:rsid w:val="0007076B"/>
  </w:style>
  <w:style w:type="character" w:customStyle="1" w:styleId="ticker">
    <w:name w:val="ticker"/>
    <w:basedOn w:val="DefaultParagraphFont"/>
    <w:rsid w:val="0007076B"/>
  </w:style>
  <w:style w:type="character" w:customStyle="1" w:styleId="posted">
    <w:name w:val="posted"/>
    <w:basedOn w:val="DefaultParagraphFont"/>
    <w:rsid w:val="0007076B"/>
  </w:style>
  <w:style w:type="character" w:customStyle="1" w:styleId="time">
    <w:name w:val="time"/>
    <w:basedOn w:val="DefaultParagraphFont"/>
    <w:rsid w:val="0007076B"/>
  </w:style>
  <w:style w:type="character" w:customStyle="1" w:styleId="dot">
    <w:name w:val="dot"/>
    <w:basedOn w:val="DefaultParagraphFont"/>
    <w:rsid w:val="0007076B"/>
  </w:style>
  <w:style w:type="character" w:customStyle="1" w:styleId="hn-date">
    <w:name w:val="hn-date"/>
    <w:basedOn w:val="DefaultParagraphFont"/>
    <w:rsid w:val="0007076B"/>
  </w:style>
  <w:style w:type="character" w:customStyle="1" w:styleId="location">
    <w:name w:val="location"/>
    <w:basedOn w:val="DefaultParagraphFont"/>
    <w:rsid w:val="0007076B"/>
  </w:style>
  <w:style w:type="character" w:customStyle="1" w:styleId="dropcap-letter">
    <w:name w:val="dropcap-letter"/>
    <w:basedOn w:val="DefaultParagraphFont"/>
    <w:rsid w:val="0007076B"/>
  </w:style>
  <w:style w:type="character" w:customStyle="1" w:styleId="offscreen">
    <w:name w:val="offscreen"/>
    <w:basedOn w:val="DefaultParagraphFont"/>
    <w:rsid w:val="0007076B"/>
  </w:style>
  <w:style w:type="character" w:customStyle="1" w:styleId="linked-in">
    <w:name w:val="linked-in"/>
    <w:basedOn w:val="DefaultParagraphFont"/>
    <w:rsid w:val="0007076B"/>
  </w:style>
  <w:style w:type="character" w:customStyle="1" w:styleId="divs">
    <w:name w:val="divs"/>
    <w:basedOn w:val="DefaultParagraphFont"/>
    <w:rsid w:val="0007076B"/>
  </w:style>
  <w:style w:type="character" w:customStyle="1" w:styleId="h4">
    <w:name w:val="h4"/>
    <w:rsid w:val="0007076B"/>
  </w:style>
  <w:style w:type="character" w:customStyle="1" w:styleId="postheader">
    <w:name w:val="postheader"/>
    <w:basedOn w:val="DefaultParagraphFont"/>
    <w:rsid w:val="0007076B"/>
  </w:style>
  <w:style w:type="numbering" w:customStyle="1" w:styleId="1ai1">
    <w:name w:val="1 / a / i1"/>
    <w:rsid w:val="0007076B"/>
    <w:pPr>
      <w:numPr>
        <w:numId w:val="9"/>
      </w:numPr>
    </w:pPr>
  </w:style>
  <w:style w:type="numbering" w:styleId="1ai">
    <w:name w:val="Outline List 1"/>
    <w:basedOn w:val="NoList"/>
    <w:unhideWhenUsed/>
    <w:rsid w:val="0007076B"/>
    <w:pPr>
      <w:numPr>
        <w:numId w:val="10"/>
      </w:numPr>
    </w:pPr>
  </w:style>
  <w:style w:type="paragraph" w:styleId="Index2">
    <w:name w:val="index 2"/>
    <w:basedOn w:val="Normal"/>
    <w:next w:val="Normal"/>
    <w:autoRedefine/>
    <w:rsid w:val="0007076B"/>
    <w:pPr>
      <w:spacing w:after="200" w:line="276" w:lineRule="auto"/>
      <w:ind w:left="400" w:hanging="200"/>
    </w:pPr>
    <w:rPr>
      <w:bCs/>
    </w:rPr>
  </w:style>
  <w:style w:type="paragraph" w:styleId="Index3">
    <w:name w:val="index 3"/>
    <w:basedOn w:val="Normal"/>
    <w:next w:val="Normal"/>
    <w:autoRedefine/>
    <w:rsid w:val="0007076B"/>
    <w:pPr>
      <w:spacing w:after="200" w:line="276" w:lineRule="auto"/>
      <w:ind w:left="600" w:hanging="200"/>
    </w:pPr>
    <w:rPr>
      <w:bCs/>
    </w:rPr>
  </w:style>
  <w:style w:type="paragraph" w:styleId="Index4">
    <w:name w:val="index 4"/>
    <w:basedOn w:val="Normal"/>
    <w:next w:val="Normal"/>
    <w:autoRedefine/>
    <w:rsid w:val="0007076B"/>
    <w:pPr>
      <w:spacing w:after="200" w:line="276" w:lineRule="auto"/>
      <w:ind w:left="800" w:hanging="200"/>
    </w:pPr>
    <w:rPr>
      <w:bCs/>
    </w:rPr>
  </w:style>
  <w:style w:type="paragraph" w:styleId="Index5">
    <w:name w:val="index 5"/>
    <w:basedOn w:val="Normal"/>
    <w:next w:val="Normal"/>
    <w:autoRedefine/>
    <w:rsid w:val="0007076B"/>
    <w:pPr>
      <w:spacing w:after="200" w:line="276" w:lineRule="auto"/>
      <w:ind w:left="1000" w:hanging="200"/>
    </w:pPr>
    <w:rPr>
      <w:bCs/>
    </w:rPr>
  </w:style>
  <w:style w:type="paragraph" w:styleId="Index6">
    <w:name w:val="index 6"/>
    <w:basedOn w:val="Normal"/>
    <w:next w:val="Normal"/>
    <w:autoRedefine/>
    <w:rsid w:val="0007076B"/>
    <w:pPr>
      <w:spacing w:after="200" w:line="276" w:lineRule="auto"/>
      <w:ind w:left="1200" w:hanging="200"/>
    </w:pPr>
    <w:rPr>
      <w:bCs/>
    </w:rPr>
  </w:style>
  <w:style w:type="paragraph" w:styleId="Index7">
    <w:name w:val="index 7"/>
    <w:basedOn w:val="Normal"/>
    <w:next w:val="Normal"/>
    <w:autoRedefine/>
    <w:rsid w:val="0007076B"/>
    <w:pPr>
      <w:spacing w:after="200" w:line="276" w:lineRule="auto"/>
      <w:ind w:left="1400" w:hanging="200"/>
    </w:pPr>
    <w:rPr>
      <w:bCs/>
    </w:rPr>
  </w:style>
  <w:style w:type="paragraph" w:styleId="Index8">
    <w:name w:val="index 8"/>
    <w:basedOn w:val="Normal"/>
    <w:next w:val="Normal"/>
    <w:autoRedefine/>
    <w:rsid w:val="0007076B"/>
    <w:pPr>
      <w:spacing w:after="200" w:line="276" w:lineRule="auto"/>
      <w:ind w:left="1600" w:hanging="200"/>
    </w:pPr>
    <w:rPr>
      <w:bCs/>
    </w:rPr>
  </w:style>
  <w:style w:type="paragraph" w:styleId="Index9">
    <w:name w:val="index 9"/>
    <w:basedOn w:val="Normal"/>
    <w:next w:val="Normal"/>
    <w:autoRedefine/>
    <w:rsid w:val="0007076B"/>
    <w:pPr>
      <w:spacing w:after="200" w:line="276" w:lineRule="auto"/>
      <w:ind w:left="1800" w:hanging="200"/>
    </w:pPr>
    <w:rPr>
      <w:bCs/>
    </w:rPr>
  </w:style>
  <w:style w:type="paragraph" w:styleId="IndexHeading">
    <w:name w:val="index heading"/>
    <w:basedOn w:val="Normal"/>
    <w:next w:val="Index1"/>
    <w:rsid w:val="0007076B"/>
    <w:pPr>
      <w:spacing w:after="200" w:line="276" w:lineRule="auto"/>
    </w:pPr>
    <w:rPr>
      <w:bCs/>
    </w:rPr>
  </w:style>
  <w:style w:type="paragraph" w:customStyle="1" w:styleId="Quote20">
    <w:name w:val="Quote2"/>
    <w:basedOn w:val="Default"/>
    <w:next w:val="Default"/>
    <w:qFormat/>
    <w:rsid w:val="0007076B"/>
    <w:rPr>
      <w:rFonts w:eastAsia="Calibri"/>
      <w:color w:val="auto"/>
      <w:szCs w:val="22"/>
    </w:rPr>
  </w:style>
  <w:style w:type="character" w:customStyle="1" w:styleId="StyleLatinBaskervilleUnderline">
    <w:name w:val="Style (Latin) Baskerville Underline"/>
    <w:rsid w:val="0007076B"/>
    <w:rPr>
      <w:rFonts w:ascii="Baskerville" w:hAnsi="Baskerville"/>
      <w:sz w:val="26"/>
      <w:u w:val="single"/>
    </w:rPr>
  </w:style>
  <w:style w:type="character" w:customStyle="1" w:styleId="dropcap1">
    <w:name w:val="dropcap1"/>
    <w:rsid w:val="0007076B"/>
  </w:style>
  <w:style w:type="character" w:customStyle="1" w:styleId="HighlightedUnderlineEmphasis">
    <w:name w:val="Highlighted Underline Emphasis"/>
    <w:rsid w:val="0007076B"/>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07076B"/>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07076B"/>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07076B"/>
    <w:rPr>
      <w:rFonts w:ascii="Georgia" w:hAnsi="Georgia"/>
      <w:u w:val="single"/>
    </w:rPr>
  </w:style>
  <w:style w:type="paragraph" w:customStyle="1" w:styleId="StyleCardsGeorgia12ptBoldThickunderlineBorderSin">
    <w:name w:val="Style Cards + Georgia 12 pt Bold Thick underline Border: : (Sin..."/>
    <w:basedOn w:val="Normal"/>
    <w:uiPriority w:val="99"/>
    <w:qFormat/>
    <w:rsid w:val="0007076B"/>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07076B"/>
    <w:rPr>
      <w:rFonts w:ascii="Georgia" w:hAnsi="Georgia"/>
      <w:sz w:val="24"/>
      <w:u w:val="single"/>
    </w:rPr>
  </w:style>
  <w:style w:type="paragraph" w:customStyle="1" w:styleId="StyleCardsGeorgia">
    <w:name w:val="Style Cards + Georgia"/>
    <w:basedOn w:val="Normal"/>
    <w:uiPriority w:val="99"/>
    <w:qFormat/>
    <w:rsid w:val="0007076B"/>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uiPriority w:val="99"/>
    <w:qFormat/>
    <w:rsid w:val="0007076B"/>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uiPriority w:val="99"/>
    <w:qFormat/>
    <w:rsid w:val="0007076B"/>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07076B"/>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07076B"/>
    <w:rPr>
      <w:b w:val="0"/>
      <w:bCs w:val="0"/>
      <w:sz w:val="22"/>
      <w:u w:val="single"/>
      <w:bdr w:val="none" w:sz="0" w:space="0" w:color="auto"/>
    </w:rPr>
  </w:style>
  <w:style w:type="character" w:customStyle="1" w:styleId="maintitle">
    <w:name w:val="maintitle"/>
    <w:basedOn w:val="DefaultParagraphFont"/>
    <w:rsid w:val="0007076B"/>
  </w:style>
  <w:style w:type="character" w:customStyle="1" w:styleId="cit-title">
    <w:name w:val="cit-title"/>
    <w:basedOn w:val="DefaultParagraphFont"/>
    <w:rsid w:val="0007076B"/>
  </w:style>
  <w:style w:type="paragraph" w:customStyle="1" w:styleId="txttitle">
    <w:name w:val="txttitle"/>
    <w:basedOn w:val="Normal"/>
    <w:uiPriority w:val="99"/>
    <w:qFormat/>
    <w:rsid w:val="0007076B"/>
    <w:pPr>
      <w:spacing w:before="100" w:beforeAutospacing="1" w:after="100" w:afterAutospacing="1"/>
    </w:pPr>
    <w:rPr>
      <w:sz w:val="24"/>
    </w:rPr>
  </w:style>
  <w:style w:type="character" w:customStyle="1" w:styleId="volume">
    <w:name w:val="volume"/>
    <w:basedOn w:val="DefaultParagraphFont"/>
    <w:rsid w:val="0007076B"/>
  </w:style>
  <w:style w:type="character" w:customStyle="1" w:styleId="z3988">
    <w:name w:val="z3988"/>
    <w:basedOn w:val="DefaultParagraphFont"/>
    <w:rsid w:val="0007076B"/>
  </w:style>
  <w:style w:type="character" w:customStyle="1" w:styleId="nowrap">
    <w:name w:val="nowrap"/>
    <w:basedOn w:val="DefaultParagraphFont"/>
    <w:rsid w:val="0007076B"/>
  </w:style>
  <w:style w:type="paragraph" w:customStyle="1" w:styleId="SmallCards">
    <w:name w:val="Small Cards"/>
    <w:basedOn w:val="Normal"/>
    <w:link w:val="SmallCardsChar"/>
    <w:autoRedefine/>
    <w:qFormat/>
    <w:rsid w:val="0007076B"/>
    <w:rPr>
      <w:rFonts w:eastAsia="Times New Roman"/>
      <w:sz w:val="16"/>
      <w:szCs w:val="20"/>
    </w:rPr>
  </w:style>
  <w:style w:type="character" w:customStyle="1" w:styleId="freeaccess">
    <w:name w:val="freeaccess"/>
    <w:basedOn w:val="DefaultParagraphFont"/>
    <w:rsid w:val="0007076B"/>
  </w:style>
  <w:style w:type="character" w:customStyle="1" w:styleId="articoloinside">
    <w:name w:val="articolo_inside"/>
    <w:rsid w:val="0007076B"/>
  </w:style>
  <w:style w:type="paragraph" w:customStyle="1" w:styleId="pagetools">
    <w:name w:val="pagetools"/>
    <w:basedOn w:val="Normal"/>
    <w:uiPriority w:val="99"/>
    <w:qFormat/>
    <w:rsid w:val="0007076B"/>
    <w:pPr>
      <w:spacing w:before="100" w:beforeAutospacing="1" w:after="100" w:afterAutospacing="1"/>
    </w:pPr>
    <w:rPr>
      <w:rFonts w:eastAsia="Times New Roman"/>
      <w:sz w:val="24"/>
    </w:rPr>
  </w:style>
  <w:style w:type="character" w:customStyle="1" w:styleId="job">
    <w:name w:val="job"/>
    <w:basedOn w:val="DefaultParagraphFont"/>
    <w:rsid w:val="0007076B"/>
  </w:style>
  <w:style w:type="character" w:customStyle="1" w:styleId="publisher">
    <w:name w:val="publisher"/>
    <w:basedOn w:val="DefaultParagraphFont"/>
    <w:rsid w:val="0007076B"/>
  </w:style>
  <w:style w:type="character" w:customStyle="1" w:styleId="pubyear">
    <w:name w:val="pubyear"/>
    <w:basedOn w:val="DefaultParagraphFont"/>
    <w:rsid w:val="0007076B"/>
  </w:style>
  <w:style w:type="character" w:customStyle="1" w:styleId="pubcity">
    <w:name w:val="pubcity"/>
    <w:basedOn w:val="DefaultParagraphFont"/>
    <w:rsid w:val="0007076B"/>
  </w:style>
  <w:style w:type="paragraph" w:customStyle="1" w:styleId="C-Text">
    <w:name w:val="C-Text"/>
    <w:basedOn w:val="Normal"/>
    <w:uiPriority w:val="99"/>
    <w:qFormat/>
    <w:rsid w:val="0007076B"/>
    <w:pPr>
      <w:tabs>
        <w:tab w:val="num" w:pos="720"/>
      </w:tabs>
      <w:ind w:left="720" w:hanging="360"/>
    </w:pPr>
    <w:rPr>
      <w:sz w:val="24"/>
    </w:rPr>
  </w:style>
  <w:style w:type="character" w:customStyle="1" w:styleId="ecdate">
    <w:name w:val="ec_date"/>
    <w:basedOn w:val="DefaultParagraphFont"/>
    <w:rsid w:val="0007076B"/>
    <w:rPr>
      <w:rFonts w:ascii="Verdana" w:hAnsi="Verdana" w:hint="default"/>
      <w:sz w:val="20"/>
      <w:szCs w:val="20"/>
      <w:shd w:val="clear" w:color="auto" w:fill="FFFFFF"/>
    </w:rPr>
  </w:style>
  <w:style w:type="paragraph" w:customStyle="1" w:styleId="ecmsonormal">
    <w:name w:val="ec_msonormal"/>
    <w:basedOn w:val="Normal"/>
    <w:uiPriority w:val="99"/>
    <w:qFormat/>
    <w:rsid w:val="0007076B"/>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07076B"/>
  </w:style>
  <w:style w:type="character" w:customStyle="1" w:styleId="articleheadline">
    <w:name w:val="articleheadline"/>
    <w:basedOn w:val="DefaultParagraphFont"/>
    <w:rsid w:val="0007076B"/>
  </w:style>
  <w:style w:type="paragraph" w:customStyle="1" w:styleId="u-intro">
    <w:name w:val="u-intro"/>
    <w:basedOn w:val="Normal"/>
    <w:uiPriority w:val="99"/>
    <w:qFormat/>
    <w:rsid w:val="0007076B"/>
    <w:pPr>
      <w:spacing w:before="100" w:beforeAutospacing="1" w:after="100" w:afterAutospacing="1"/>
    </w:pPr>
    <w:rPr>
      <w:sz w:val="24"/>
    </w:rPr>
  </w:style>
  <w:style w:type="character" w:customStyle="1" w:styleId="u-byline">
    <w:name w:val="u-byline"/>
    <w:basedOn w:val="DefaultParagraphFont"/>
    <w:rsid w:val="0007076B"/>
  </w:style>
  <w:style w:type="character" w:customStyle="1" w:styleId="articlebya">
    <w:name w:val="articleby_a"/>
    <w:basedOn w:val="DefaultParagraphFont"/>
    <w:rsid w:val="0007076B"/>
  </w:style>
  <w:style w:type="character" w:customStyle="1" w:styleId="popupwinby">
    <w:name w:val="popupwinby"/>
    <w:basedOn w:val="DefaultParagraphFont"/>
    <w:rsid w:val="0007076B"/>
  </w:style>
  <w:style w:type="character" w:customStyle="1" w:styleId="storyheader">
    <w:name w:val="storyheader"/>
    <w:basedOn w:val="DefaultParagraphFont"/>
    <w:rsid w:val="0007076B"/>
  </w:style>
  <w:style w:type="character" w:customStyle="1" w:styleId="marron">
    <w:name w:val="marron"/>
    <w:basedOn w:val="DefaultParagraphFont"/>
    <w:rsid w:val="0007076B"/>
  </w:style>
  <w:style w:type="character" w:customStyle="1" w:styleId="StyleNormalWeb10ptChar">
    <w:name w:val="Style Normal (Web) + 10 pt Char"/>
    <w:basedOn w:val="DefaultParagraphFont"/>
    <w:rsid w:val="0007076B"/>
    <w:rPr>
      <w:szCs w:val="24"/>
      <w:lang w:val="en-US" w:eastAsia="en-US" w:bidi="ar-SA"/>
    </w:rPr>
  </w:style>
  <w:style w:type="paragraph" w:customStyle="1" w:styleId="TagCiteShells">
    <w:name w:val="Tag/Cite/Shells"/>
    <w:basedOn w:val="Normal"/>
    <w:uiPriority w:val="99"/>
    <w:qFormat/>
    <w:rsid w:val="0007076B"/>
    <w:rPr>
      <w:b/>
    </w:rPr>
  </w:style>
  <w:style w:type="paragraph" w:customStyle="1" w:styleId="DefinitionTerm">
    <w:name w:val="Definition Term"/>
    <w:basedOn w:val="Normal"/>
    <w:next w:val="Normal"/>
    <w:uiPriority w:val="99"/>
    <w:qFormat/>
    <w:rsid w:val="0007076B"/>
    <w:rPr>
      <w:snapToGrid w:val="0"/>
      <w:sz w:val="24"/>
    </w:rPr>
  </w:style>
  <w:style w:type="character" w:customStyle="1" w:styleId="Style3CharChar">
    <w:name w:val="Style3 Char Char"/>
    <w:basedOn w:val="DefaultParagraphFont"/>
    <w:rsid w:val="0007076B"/>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07076B"/>
    <w:pPr>
      <w:spacing w:after="60"/>
    </w:pPr>
    <w:rPr>
      <w:rFonts w:eastAsia="SimSun" w:cs="Times New Roman"/>
      <w:bCs/>
      <w:sz w:val="20"/>
      <w:lang w:eastAsia="zh-CN"/>
    </w:rPr>
  </w:style>
  <w:style w:type="character" w:customStyle="1" w:styleId="NormalChar0">
    <w:name w:val="Normal Char"/>
    <w:basedOn w:val="DefaultParagraphFont"/>
    <w:rsid w:val="0007076B"/>
    <w:rPr>
      <w:lang w:eastAsia="en-US"/>
    </w:rPr>
  </w:style>
  <w:style w:type="character" w:customStyle="1" w:styleId="BoldUnderlineChar4">
    <w:name w:val="Bold + Underline Char"/>
    <w:basedOn w:val="DefaultParagraphFont"/>
    <w:rsid w:val="0007076B"/>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07076B"/>
  </w:style>
  <w:style w:type="character" w:customStyle="1" w:styleId="CharacterStyle7">
    <w:name w:val="Character Style 7"/>
    <w:rsid w:val="0007076B"/>
    <w:rPr>
      <w:rFonts w:ascii="Arial Narrow" w:hAnsi="Arial Narrow" w:cs="Arial Narrow"/>
      <w:sz w:val="20"/>
      <w:szCs w:val="20"/>
      <w:u w:val="single"/>
    </w:rPr>
  </w:style>
  <w:style w:type="character" w:customStyle="1" w:styleId="StyleStyle4Char">
    <w:name w:val="Style Style4 + Char"/>
    <w:basedOn w:val="DefaultParagraphFont"/>
    <w:rsid w:val="0007076B"/>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07076B"/>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07076B"/>
    <w:rPr>
      <w:rFonts w:ascii="Verdana" w:hAnsi="Verdana"/>
      <w:sz w:val="21"/>
      <w:szCs w:val="21"/>
      <w:u w:val="thick"/>
    </w:rPr>
  </w:style>
  <w:style w:type="paragraph" w:customStyle="1" w:styleId="Cite8">
    <w:name w:val="Cite8"/>
    <w:basedOn w:val="Normal"/>
    <w:autoRedefine/>
    <w:uiPriority w:val="99"/>
    <w:qFormat/>
    <w:rsid w:val="0007076B"/>
    <w:rPr>
      <w:rFonts w:eastAsia="Calibri"/>
      <w:sz w:val="16"/>
    </w:rPr>
  </w:style>
  <w:style w:type="character" w:customStyle="1" w:styleId="BoxX2">
    <w:name w:val="BoxX2"/>
    <w:qFormat/>
    <w:rsid w:val="0007076B"/>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07076B"/>
    <w:rPr>
      <w:rFonts w:ascii="Garamond" w:hAnsi="Garamond" w:hint="default"/>
      <w:sz w:val="16"/>
    </w:rPr>
  </w:style>
  <w:style w:type="paragraph" w:customStyle="1" w:styleId="StyleStyle49pt9">
    <w:name w:val="Style Style4 + 9 pt9"/>
    <w:basedOn w:val="Style4"/>
    <w:link w:val="StyleStyle49pt9Char"/>
    <w:qFormat/>
    <w:rsid w:val="0007076B"/>
    <w:rPr>
      <w:rFonts w:eastAsia="SimSun"/>
      <w:lang w:eastAsia="zh-CN"/>
    </w:rPr>
  </w:style>
  <w:style w:type="character" w:customStyle="1" w:styleId="StyleStyle49pt9Char">
    <w:name w:val="Style Style4 + 9 pt9 Char"/>
    <w:link w:val="StyleStyle49pt9"/>
    <w:rsid w:val="0007076B"/>
    <w:rPr>
      <w:rFonts w:ascii="Georgia" w:eastAsia="SimSun" w:hAnsi="Georgia"/>
      <w:u w:val="single"/>
      <w:lang w:eastAsia="zh-CN"/>
    </w:rPr>
  </w:style>
  <w:style w:type="character" w:customStyle="1" w:styleId="UnderlineCard1">
    <w:name w:val="Underline Card"/>
    <w:uiPriority w:val="6"/>
    <w:qFormat/>
    <w:rsid w:val="0007076B"/>
    <w:rPr>
      <w:rFonts w:ascii="Arial" w:hAnsi="Arial"/>
      <w:b w:val="0"/>
      <w:bCs/>
      <w:sz w:val="20"/>
      <w:u w:val="single"/>
    </w:rPr>
  </w:style>
  <w:style w:type="paragraph" w:customStyle="1" w:styleId="DebateBlocking">
    <w:name w:val="DebateBlocking"/>
    <w:basedOn w:val="Normal"/>
    <w:next w:val="Nothing"/>
    <w:uiPriority w:val="99"/>
    <w:qFormat/>
    <w:rsid w:val="0007076B"/>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07076B"/>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07076B"/>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qFormat/>
    <w:rsid w:val="0007076B"/>
    <w:pPr>
      <w:spacing w:before="100" w:beforeAutospacing="1" w:after="100" w:afterAutospacing="1"/>
    </w:pPr>
    <w:rPr>
      <w:rFonts w:eastAsia="Times New Roman"/>
      <w:sz w:val="24"/>
    </w:rPr>
  </w:style>
  <w:style w:type="character" w:customStyle="1" w:styleId="created">
    <w:name w:val="created"/>
    <w:basedOn w:val="DefaultParagraphFont"/>
    <w:rsid w:val="0007076B"/>
  </w:style>
  <w:style w:type="paragraph" w:customStyle="1" w:styleId="8font">
    <w:name w:val="8font"/>
    <w:basedOn w:val="Normal"/>
    <w:next w:val="Normal"/>
    <w:autoRedefine/>
    <w:uiPriority w:val="99"/>
    <w:qFormat/>
    <w:rsid w:val="0007076B"/>
    <w:rPr>
      <w:rFonts w:eastAsia="Cambria"/>
      <w:sz w:val="16"/>
      <w:szCs w:val="16"/>
    </w:rPr>
  </w:style>
  <w:style w:type="paragraph" w:customStyle="1" w:styleId="CiteLittle">
    <w:name w:val="Cite Little"/>
    <w:next w:val="Normal"/>
    <w:qFormat/>
    <w:rsid w:val="0007076B"/>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07076B"/>
    <w:rPr>
      <w:rFonts w:ascii="Times New Roman" w:eastAsia="MS Mincho" w:hAnsi="Times New Roman"/>
      <w:b/>
      <w:bCs/>
      <w:u w:val="thick"/>
    </w:rPr>
  </w:style>
  <w:style w:type="character" w:customStyle="1" w:styleId="StyleAsianMSMincho">
    <w:name w:val="Style (Asian) MS Mincho"/>
    <w:rsid w:val="0007076B"/>
    <w:rPr>
      <w:rFonts w:ascii="Times New Roman" w:eastAsia="MS Mincho" w:hAnsi="Times New Roman"/>
      <w:u w:val="thick"/>
    </w:rPr>
  </w:style>
  <w:style w:type="paragraph" w:customStyle="1" w:styleId="docheader">
    <w:name w:val="doc header"/>
    <w:autoRedefine/>
    <w:qFormat/>
    <w:rsid w:val="0007076B"/>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07076B"/>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07076B"/>
  </w:style>
  <w:style w:type="character" w:customStyle="1" w:styleId="CardCharChar1">
    <w:name w:val="Card Char Char1"/>
    <w:rsid w:val="0007076B"/>
    <w:rPr>
      <w:b/>
      <w:bCs/>
      <w:sz w:val="28"/>
      <w:szCs w:val="28"/>
    </w:rPr>
  </w:style>
  <w:style w:type="paragraph" w:customStyle="1" w:styleId="bloctitles">
    <w:name w:val="bloc titles"/>
    <w:basedOn w:val="Heading1"/>
    <w:next w:val="Normal"/>
    <w:link w:val="bloctitlesChar"/>
    <w:autoRedefine/>
    <w:qFormat/>
    <w:rsid w:val="0007076B"/>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07076B"/>
    <w:rPr>
      <w:rFonts w:ascii="Georgia" w:eastAsia="Times New Roman" w:hAnsi="Georgia" w:cs="Times New Roman"/>
      <w:b/>
      <w:bCs/>
      <w:sz w:val="28"/>
      <w:szCs w:val="32"/>
      <w:u w:val="single"/>
    </w:rPr>
  </w:style>
  <w:style w:type="paragraph" w:customStyle="1" w:styleId="blocorganizer">
    <w:name w:val="bloc organizer"/>
    <w:basedOn w:val="Heading1"/>
    <w:next w:val="bloctitles"/>
    <w:link w:val="blocorganizerChar"/>
    <w:autoRedefine/>
    <w:qFormat/>
    <w:rsid w:val="0007076B"/>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07076B"/>
    <w:rPr>
      <w:rFonts w:ascii="Georgia" w:eastAsia="Times New Roman" w:hAnsi="Georgia" w:cs="Times New Roman"/>
      <w:b/>
      <w:bCs/>
      <w:sz w:val="4"/>
      <w:szCs w:val="32"/>
      <w:u w:val="single"/>
    </w:rPr>
  </w:style>
  <w:style w:type="character" w:customStyle="1" w:styleId="UnderlineBoldChar">
    <w:name w:val="Underline Bold Char"/>
    <w:locked/>
    <w:rsid w:val="0007076B"/>
    <w:rPr>
      <w:rFonts w:ascii="Times New Roman" w:eastAsia="Times New Roman" w:hAnsi="Times New Roman" w:cs="Calibri"/>
      <w:b/>
      <w:sz w:val="24"/>
      <w:szCs w:val="20"/>
      <w:u w:val="single"/>
    </w:rPr>
  </w:style>
  <w:style w:type="character" w:customStyle="1" w:styleId="tagChar">
    <w:name w:val="%tag Char"/>
    <w:link w:val="tag"/>
    <w:rsid w:val="0007076B"/>
    <w:rPr>
      <w:rFonts w:ascii="Georgia" w:eastAsia="Calibri" w:hAnsi="Georgia"/>
      <w:bCs/>
      <w:sz w:val="18"/>
    </w:rPr>
  </w:style>
  <w:style w:type="character" w:customStyle="1" w:styleId="AAAcardChar">
    <w:name w:val="AAAcard Char"/>
    <w:link w:val="AAAcard"/>
    <w:rsid w:val="0007076B"/>
    <w:rPr>
      <w:rFonts w:ascii="Georgia" w:eastAsia="Times New Roman" w:hAnsi="Georgia"/>
    </w:rPr>
  </w:style>
  <w:style w:type="character" w:customStyle="1" w:styleId="underlineCharChar0">
    <w:name w:val="underline Char Char"/>
    <w:rsid w:val="0007076B"/>
    <w:rPr>
      <w:rFonts w:ascii="Arial Narrow" w:eastAsia="Times New Roman" w:hAnsi="Arial Narrow" w:cs="Calibri"/>
      <w:sz w:val="24"/>
      <w:u w:val="single"/>
    </w:rPr>
  </w:style>
  <w:style w:type="paragraph" w:customStyle="1" w:styleId="tagstyle0">
    <w:name w:val="tagstyle"/>
    <w:basedOn w:val="Normal"/>
    <w:qFormat/>
    <w:rsid w:val="0007076B"/>
    <w:pPr>
      <w:spacing w:before="100" w:beforeAutospacing="1" w:after="100" w:afterAutospacing="1"/>
    </w:pPr>
    <w:rPr>
      <w:rFonts w:eastAsia="Times New Roman"/>
      <w:sz w:val="24"/>
    </w:rPr>
  </w:style>
  <w:style w:type="character" w:customStyle="1" w:styleId="newsstorytitle">
    <w:name w:val="news_story_title"/>
    <w:rsid w:val="0007076B"/>
  </w:style>
  <w:style w:type="character" w:customStyle="1" w:styleId="yqlink">
    <w:name w:val="yqlink"/>
    <w:rsid w:val="0007076B"/>
  </w:style>
  <w:style w:type="character" w:customStyle="1" w:styleId="clbody">
    <w:name w:val="clbody"/>
    <w:rsid w:val="0007076B"/>
  </w:style>
  <w:style w:type="character" w:customStyle="1" w:styleId="Boxing">
    <w:name w:val="Boxing"/>
    <w:rsid w:val="0007076B"/>
    <w:rPr>
      <w:rFonts w:ascii="Arial Narrow" w:hAnsi="Arial Narrow"/>
      <w:dstrike w:val="0"/>
      <w:sz w:val="20"/>
      <w:bdr w:val="single" w:sz="2" w:space="0" w:color="auto"/>
      <w:vertAlign w:val="baseline"/>
    </w:rPr>
  </w:style>
  <w:style w:type="paragraph" w:customStyle="1" w:styleId="Analyticals">
    <w:name w:val="Analyticals"/>
    <w:basedOn w:val="Normal"/>
    <w:qFormat/>
    <w:rsid w:val="0007076B"/>
    <w:rPr>
      <w:rFonts w:eastAsia="Times New Roman"/>
      <w:sz w:val="24"/>
    </w:rPr>
  </w:style>
  <w:style w:type="character" w:customStyle="1" w:styleId="norm">
    <w:name w:val="norm"/>
    <w:rsid w:val="0007076B"/>
  </w:style>
  <w:style w:type="character" w:customStyle="1" w:styleId="boldandunderlinecharcharcharcharcharcharcharcharcharcharcharcharcharcharcharchar0">
    <w:name w:val="boldandunderlinecharcharcharcharcharcharcharcharcharcharcharcharcharcharcharchar"/>
    <w:rsid w:val="0007076B"/>
  </w:style>
  <w:style w:type="character" w:customStyle="1" w:styleId="underlinecharcharcharcharcharcharcharcharcharcharcharcharcharchar0">
    <w:name w:val="underlinecharcharcharcharcharcharcharcharcharcharcharcharcharchar"/>
    <w:rsid w:val="0007076B"/>
  </w:style>
  <w:style w:type="character" w:customStyle="1" w:styleId="CharCharCharCharCharChar1Char">
    <w:name w:val="Char Char Char Char Char Char1 Char"/>
    <w:rsid w:val="0007076B"/>
    <w:rPr>
      <w:rFonts w:ascii="Times New Roman" w:eastAsia="Times New Roman" w:hAnsi="Times New Roman" w:cs="Times New Roman"/>
      <w:b/>
      <w:sz w:val="24"/>
      <w:szCs w:val="24"/>
    </w:rPr>
  </w:style>
  <w:style w:type="character" w:customStyle="1" w:styleId="emphasis22">
    <w:name w:val="emphasis2"/>
    <w:rsid w:val="0007076B"/>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qFormat/>
    <w:rsid w:val="0007076B"/>
    <w:rPr>
      <w:sz w:val="24"/>
      <w:szCs w:val="24"/>
      <w:lang w:val="en-US" w:eastAsia="en-US" w:bidi="ar-SA"/>
    </w:rPr>
  </w:style>
  <w:style w:type="character" w:customStyle="1" w:styleId="NewTag">
    <w:name w:val="NewTag"/>
    <w:uiPriority w:val="1"/>
    <w:qFormat/>
    <w:rsid w:val="0007076B"/>
    <w:rPr>
      <w:rFonts w:ascii="Georgia" w:hAnsi="Georgia"/>
      <w:b/>
      <w:sz w:val="24"/>
    </w:rPr>
  </w:style>
  <w:style w:type="character" w:customStyle="1" w:styleId="searchtools-record-title">
    <w:name w:val="searchtools-record-title"/>
    <w:basedOn w:val="DefaultParagraphFont"/>
    <w:rsid w:val="0007076B"/>
  </w:style>
  <w:style w:type="character" w:customStyle="1" w:styleId="rightside">
    <w:name w:val="rightside"/>
    <w:rsid w:val="0007076B"/>
  </w:style>
  <w:style w:type="character" w:customStyle="1" w:styleId="flourish">
    <w:name w:val="flourish"/>
    <w:rsid w:val="0007076B"/>
  </w:style>
  <w:style w:type="character" w:customStyle="1" w:styleId="style150">
    <w:name w:val="style150"/>
    <w:rsid w:val="0007076B"/>
  </w:style>
  <w:style w:type="character" w:customStyle="1" w:styleId="head">
    <w:name w:val="head"/>
    <w:rsid w:val="0007076B"/>
  </w:style>
  <w:style w:type="character" w:customStyle="1" w:styleId="apturelink">
    <w:name w:val="apturelink"/>
    <w:rsid w:val="0007076B"/>
  </w:style>
  <w:style w:type="character" w:customStyle="1" w:styleId="apturelinkicon">
    <w:name w:val="apturelinkicon"/>
    <w:rsid w:val="0007076B"/>
  </w:style>
  <w:style w:type="character" w:customStyle="1" w:styleId="titletxt">
    <w:name w:val="titletxt"/>
    <w:rsid w:val="0007076B"/>
  </w:style>
  <w:style w:type="character" w:customStyle="1" w:styleId="colbcopy">
    <w:name w:val="colbcopy"/>
    <w:rsid w:val="0007076B"/>
  </w:style>
  <w:style w:type="character" w:customStyle="1" w:styleId="hcard">
    <w:name w:val="hcard"/>
    <w:rsid w:val="0007076B"/>
  </w:style>
  <w:style w:type="table" w:styleId="MediumGrid2">
    <w:name w:val="Medium Grid 2"/>
    <w:basedOn w:val="TableNormal"/>
    <w:uiPriority w:val="68"/>
    <w:rsid w:val="000707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07076B"/>
    <w:pPr>
      <w:widowControl/>
      <w:autoSpaceDE/>
      <w:autoSpaceDN/>
      <w:adjustRightInd/>
    </w:pPr>
    <w:rPr>
      <w:rFonts w:ascii="Courier" w:eastAsia="Cambria" w:hAnsi="Courier"/>
      <w:sz w:val="21"/>
      <w:szCs w:val="21"/>
    </w:rPr>
  </w:style>
  <w:style w:type="paragraph" w:customStyle="1" w:styleId="hotroute2">
    <w:name w:val="hotroute"/>
    <w:basedOn w:val="Normal"/>
    <w:qFormat/>
    <w:rsid w:val="0007076B"/>
    <w:pPr>
      <w:ind w:left="288"/>
    </w:pPr>
  </w:style>
  <w:style w:type="paragraph" w:customStyle="1" w:styleId="DeleteAnalytics">
    <w:name w:val="Delete Analytics"/>
    <w:basedOn w:val="Heading4"/>
    <w:qFormat/>
    <w:rsid w:val="0007076B"/>
    <w:rPr>
      <w:bCs/>
      <w:color w:val="800000"/>
    </w:rPr>
  </w:style>
  <w:style w:type="paragraph" w:customStyle="1" w:styleId="ReallyFuckingSmall0">
    <w:name w:val="Really Fucking Small"/>
    <w:basedOn w:val="Normal"/>
    <w:link w:val="ReallyFuckingSmallChar0"/>
    <w:qFormat/>
    <w:rsid w:val="0007076B"/>
    <w:pPr>
      <w:ind w:left="144"/>
    </w:pPr>
    <w:rPr>
      <w:rFonts w:eastAsia="Times New Roman"/>
      <w:sz w:val="12"/>
    </w:rPr>
  </w:style>
  <w:style w:type="character" w:customStyle="1" w:styleId="ReallyFuckingSmallChar0">
    <w:name w:val="Really Fucking Small Char"/>
    <w:link w:val="ReallyFuckingSmall0"/>
    <w:rsid w:val="0007076B"/>
    <w:rPr>
      <w:rFonts w:ascii="Georgia" w:eastAsia="Times New Roman" w:hAnsi="Georgia"/>
      <w:sz w:val="12"/>
    </w:rPr>
  </w:style>
  <w:style w:type="paragraph" w:customStyle="1" w:styleId="Boxempahsis">
    <w:name w:val="Box empahsis"/>
    <w:basedOn w:val="Normal"/>
    <w:link w:val="BoxempahsisChar"/>
    <w:qFormat/>
    <w:rsid w:val="0007076B"/>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07076B"/>
    <w:rPr>
      <w:rFonts w:ascii="Franklin Gothic Heavy" w:hAnsi="Franklin Gothic Heavy"/>
      <w:sz w:val="24"/>
      <w:u w:val="single"/>
      <w:bdr w:val="single" w:sz="4" w:space="0" w:color="auto"/>
    </w:rPr>
  </w:style>
  <w:style w:type="character" w:customStyle="1" w:styleId="Qualified">
    <w:name w:val="Qualified"/>
    <w:rsid w:val="0007076B"/>
    <w:rPr>
      <w:rFonts w:asciiTheme="majorHAnsi" w:hAnsiTheme="majorHAnsi"/>
      <w:b/>
      <w:bCs/>
      <w:sz w:val="16"/>
    </w:rPr>
  </w:style>
  <w:style w:type="character" w:customStyle="1" w:styleId="Underline-Highlighted-WFU">
    <w:name w:val="Underline-Highlighted-WFU"/>
    <w:basedOn w:val="DefaultParagraphFont"/>
    <w:uiPriority w:val="1"/>
    <w:qFormat/>
    <w:rsid w:val="0007076B"/>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07076B"/>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07076B"/>
    <w:rPr>
      <w:rFonts w:ascii="Arial" w:eastAsia="Times New Roman" w:hAnsi="Arial" w:cs="Arial"/>
      <w:b/>
      <w:bCs/>
      <w:kern w:val="32"/>
      <w:sz w:val="28"/>
      <w:szCs w:val="32"/>
    </w:rPr>
  </w:style>
  <w:style w:type="character" w:customStyle="1" w:styleId="columntexthead">
    <w:name w:val="columntexthead"/>
    <w:rsid w:val="0007076B"/>
  </w:style>
  <w:style w:type="character" w:customStyle="1" w:styleId="instruction">
    <w:name w:val="instruction"/>
    <w:rsid w:val="0007076B"/>
  </w:style>
  <w:style w:type="character" w:customStyle="1" w:styleId="listpipe">
    <w:name w:val="listpipe"/>
    <w:rsid w:val="0007076B"/>
  </w:style>
  <w:style w:type="character" w:customStyle="1" w:styleId="imagelink">
    <w:name w:val="imagelink"/>
    <w:rsid w:val="0007076B"/>
  </w:style>
  <w:style w:type="character" w:customStyle="1" w:styleId="leadin">
    <w:name w:val="leadin"/>
    <w:rsid w:val="0007076B"/>
  </w:style>
  <w:style w:type="character" w:customStyle="1" w:styleId="noticiabyline">
    <w:name w:val="noticia_byline"/>
    <w:rsid w:val="0007076B"/>
  </w:style>
  <w:style w:type="character" w:customStyle="1" w:styleId="rightnowyahoo">
    <w:name w:val="right_now_yahoo"/>
    <w:rsid w:val="0007076B"/>
  </w:style>
  <w:style w:type="character" w:customStyle="1" w:styleId="submittedmeta">
    <w:name w:val="submitted meta"/>
    <w:rsid w:val="0007076B"/>
  </w:style>
  <w:style w:type="character" w:customStyle="1" w:styleId="A10">
    <w:name w:val="A10"/>
    <w:rsid w:val="0007076B"/>
    <w:rPr>
      <w:color w:val="000000"/>
      <w:sz w:val="12"/>
      <w:szCs w:val="12"/>
    </w:rPr>
  </w:style>
  <w:style w:type="paragraph" w:customStyle="1" w:styleId="Pa7">
    <w:name w:val="Pa7"/>
    <w:basedOn w:val="Default"/>
    <w:next w:val="Default"/>
    <w:qFormat/>
    <w:rsid w:val="0007076B"/>
    <w:pPr>
      <w:spacing w:before="280" w:line="221" w:lineRule="atLeast"/>
    </w:pPr>
    <w:rPr>
      <w:rFonts w:ascii="Baskerville" w:hAnsi="Baskerville"/>
      <w:color w:val="auto"/>
    </w:rPr>
  </w:style>
  <w:style w:type="character" w:customStyle="1" w:styleId="AAAunderline">
    <w:name w:val="AAAunderline"/>
    <w:qFormat/>
    <w:rsid w:val="0007076B"/>
    <w:rPr>
      <w:b/>
      <w:u w:val="single"/>
    </w:rPr>
  </w:style>
  <w:style w:type="paragraph" w:customStyle="1" w:styleId="IndexHeader">
    <w:name w:val="Index Header"/>
    <w:basedOn w:val="Normal"/>
    <w:qFormat/>
    <w:rsid w:val="0007076B"/>
    <w:pPr>
      <w:ind w:left="-720"/>
      <w:outlineLvl w:val="0"/>
    </w:pPr>
    <w:rPr>
      <w:rFonts w:eastAsia="Times New Roman"/>
      <w:b/>
      <w:bCs/>
      <w:sz w:val="36"/>
      <w:szCs w:val="20"/>
    </w:rPr>
  </w:style>
  <w:style w:type="character" w:customStyle="1" w:styleId="IndexHeaderChar">
    <w:name w:val="Index Header Char"/>
    <w:rsid w:val="0007076B"/>
    <w:rPr>
      <w:rFonts w:ascii="Times New Roman" w:eastAsia="Times New Roman" w:hAnsi="Times New Roman"/>
      <w:b/>
      <w:bCs/>
      <w:sz w:val="36"/>
    </w:rPr>
  </w:style>
  <w:style w:type="paragraph" w:customStyle="1" w:styleId="CardRead">
    <w:name w:val="Card_Read"/>
    <w:basedOn w:val="Normal"/>
    <w:qFormat/>
    <w:rsid w:val="0007076B"/>
    <w:rPr>
      <w:rFonts w:ascii="Times" w:eastAsia="Times" w:hAnsi="Times"/>
      <w:szCs w:val="20"/>
    </w:rPr>
  </w:style>
  <w:style w:type="paragraph" w:customStyle="1" w:styleId="CardNU">
    <w:name w:val="CardNU"/>
    <w:basedOn w:val="Normal"/>
    <w:qFormat/>
    <w:rsid w:val="0007076B"/>
    <w:rPr>
      <w:rFonts w:ascii="Times" w:eastAsia="Times" w:hAnsi="Times"/>
      <w:sz w:val="14"/>
      <w:szCs w:val="20"/>
    </w:rPr>
  </w:style>
  <w:style w:type="paragraph" w:customStyle="1" w:styleId="StyleHeading310pt">
    <w:name w:val="Style Heading 3 + 10 pt"/>
    <w:basedOn w:val="Heading3"/>
    <w:qFormat/>
    <w:rsid w:val="0007076B"/>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07076B"/>
    <w:rPr>
      <w:rFonts w:ascii="Times New Roman" w:eastAsia="Times New Roman" w:hAnsi="Times New Roman" w:cs="Arial"/>
      <w:b/>
      <w:bCs/>
      <w:sz w:val="26"/>
      <w:szCs w:val="26"/>
    </w:rPr>
  </w:style>
  <w:style w:type="paragraph" w:customStyle="1" w:styleId="Style30">
    <w:name w:val="Style 3"/>
    <w:basedOn w:val="Normal"/>
    <w:qFormat/>
    <w:rsid w:val="0007076B"/>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07076B"/>
    <w:pPr>
      <w:spacing w:after="60"/>
    </w:pPr>
    <w:rPr>
      <w:rFonts w:eastAsia="Times New Roman"/>
      <w:sz w:val="18"/>
    </w:rPr>
  </w:style>
  <w:style w:type="paragraph" w:customStyle="1" w:styleId="OmniPage8">
    <w:name w:val="OmniPage #8"/>
    <w:basedOn w:val="Normal"/>
    <w:qFormat/>
    <w:rsid w:val="0007076B"/>
    <w:rPr>
      <w:rFonts w:eastAsia="Times New Roman"/>
      <w:color w:val="000000"/>
      <w:szCs w:val="20"/>
    </w:rPr>
  </w:style>
  <w:style w:type="paragraph" w:customStyle="1" w:styleId="OmniPage2">
    <w:name w:val="OmniPage #2"/>
    <w:basedOn w:val="Normal"/>
    <w:qFormat/>
    <w:rsid w:val="0007076B"/>
    <w:rPr>
      <w:rFonts w:eastAsia="Times New Roman"/>
      <w:color w:val="000000"/>
      <w:szCs w:val="20"/>
    </w:rPr>
  </w:style>
  <w:style w:type="paragraph" w:customStyle="1" w:styleId="OmniPage6">
    <w:name w:val="OmniPage #6"/>
    <w:basedOn w:val="Normal"/>
    <w:qFormat/>
    <w:rsid w:val="0007076B"/>
    <w:rPr>
      <w:rFonts w:eastAsia="Times New Roman"/>
      <w:color w:val="000000"/>
      <w:szCs w:val="20"/>
    </w:rPr>
  </w:style>
  <w:style w:type="paragraph" w:customStyle="1" w:styleId="OmniPage7">
    <w:name w:val="OmniPage #7"/>
    <w:basedOn w:val="Normal"/>
    <w:qFormat/>
    <w:rsid w:val="0007076B"/>
    <w:rPr>
      <w:rFonts w:eastAsia="Times New Roman"/>
      <w:color w:val="000000"/>
      <w:szCs w:val="20"/>
    </w:rPr>
  </w:style>
  <w:style w:type="paragraph" w:customStyle="1" w:styleId="OmniPage11">
    <w:name w:val="OmniPage #11"/>
    <w:basedOn w:val="Normal"/>
    <w:qFormat/>
    <w:rsid w:val="0007076B"/>
    <w:rPr>
      <w:rFonts w:eastAsia="Times New Roman"/>
      <w:color w:val="000000"/>
      <w:szCs w:val="20"/>
    </w:rPr>
  </w:style>
  <w:style w:type="paragraph" w:customStyle="1" w:styleId="OmniPage12">
    <w:name w:val="OmniPage #12"/>
    <w:basedOn w:val="Normal"/>
    <w:qFormat/>
    <w:rsid w:val="0007076B"/>
    <w:rPr>
      <w:rFonts w:eastAsia="Times New Roman"/>
      <w:color w:val="000000"/>
      <w:szCs w:val="20"/>
    </w:rPr>
  </w:style>
  <w:style w:type="paragraph" w:customStyle="1" w:styleId="OmniPage13">
    <w:name w:val="OmniPage #13"/>
    <w:basedOn w:val="Normal"/>
    <w:qFormat/>
    <w:rsid w:val="0007076B"/>
    <w:rPr>
      <w:rFonts w:eastAsia="Times New Roman"/>
      <w:color w:val="000000"/>
      <w:szCs w:val="20"/>
    </w:rPr>
  </w:style>
  <w:style w:type="paragraph" w:customStyle="1" w:styleId="OmniPage14">
    <w:name w:val="OmniPage #14"/>
    <w:basedOn w:val="Normal"/>
    <w:qFormat/>
    <w:rsid w:val="0007076B"/>
    <w:rPr>
      <w:rFonts w:eastAsia="Times New Roman"/>
      <w:color w:val="000000"/>
      <w:szCs w:val="20"/>
    </w:rPr>
  </w:style>
  <w:style w:type="paragraph" w:customStyle="1" w:styleId="OmniPage15">
    <w:name w:val="OmniPage #15"/>
    <w:basedOn w:val="Normal"/>
    <w:qFormat/>
    <w:rsid w:val="0007076B"/>
    <w:rPr>
      <w:rFonts w:eastAsia="Times New Roman"/>
      <w:color w:val="000000"/>
      <w:szCs w:val="20"/>
    </w:rPr>
  </w:style>
  <w:style w:type="paragraph" w:customStyle="1" w:styleId="OmniPage17">
    <w:name w:val="OmniPage #17"/>
    <w:basedOn w:val="Normal"/>
    <w:qFormat/>
    <w:rsid w:val="0007076B"/>
    <w:rPr>
      <w:rFonts w:eastAsia="Times New Roman"/>
      <w:color w:val="000000"/>
      <w:szCs w:val="20"/>
    </w:rPr>
  </w:style>
  <w:style w:type="paragraph" w:customStyle="1" w:styleId="OmniPage19">
    <w:name w:val="OmniPage #19"/>
    <w:basedOn w:val="Normal"/>
    <w:qFormat/>
    <w:rsid w:val="0007076B"/>
    <w:rPr>
      <w:rFonts w:eastAsia="Times New Roman"/>
      <w:color w:val="000000"/>
      <w:szCs w:val="20"/>
    </w:rPr>
  </w:style>
  <w:style w:type="paragraph" w:customStyle="1" w:styleId="OmniPage20">
    <w:name w:val="OmniPage #20"/>
    <w:basedOn w:val="Normal"/>
    <w:qFormat/>
    <w:rsid w:val="0007076B"/>
    <w:rPr>
      <w:rFonts w:eastAsia="Times New Roman"/>
      <w:color w:val="000000"/>
      <w:szCs w:val="20"/>
    </w:rPr>
  </w:style>
  <w:style w:type="paragraph" w:customStyle="1" w:styleId="OmniPage21">
    <w:name w:val="OmniPage #21"/>
    <w:basedOn w:val="Normal"/>
    <w:qFormat/>
    <w:rsid w:val="0007076B"/>
    <w:rPr>
      <w:rFonts w:eastAsia="Times New Roman"/>
      <w:color w:val="000000"/>
      <w:szCs w:val="20"/>
    </w:rPr>
  </w:style>
  <w:style w:type="paragraph" w:customStyle="1" w:styleId="OmniPage22">
    <w:name w:val="OmniPage #22"/>
    <w:basedOn w:val="Normal"/>
    <w:qFormat/>
    <w:rsid w:val="0007076B"/>
    <w:rPr>
      <w:rFonts w:eastAsia="Times New Roman"/>
      <w:color w:val="000000"/>
      <w:szCs w:val="20"/>
    </w:rPr>
  </w:style>
  <w:style w:type="paragraph" w:customStyle="1" w:styleId="OmniPage25">
    <w:name w:val="OmniPage #25"/>
    <w:basedOn w:val="Normal"/>
    <w:qFormat/>
    <w:rsid w:val="0007076B"/>
    <w:rPr>
      <w:rFonts w:eastAsia="Times New Roman"/>
      <w:color w:val="000000"/>
      <w:szCs w:val="20"/>
    </w:rPr>
  </w:style>
  <w:style w:type="paragraph" w:customStyle="1" w:styleId="OmniPage18">
    <w:name w:val="OmniPage #18"/>
    <w:basedOn w:val="Normal"/>
    <w:qFormat/>
    <w:rsid w:val="0007076B"/>
    <w:rPr>
      <w:rFonts w:eastAsia="Times New Roman"/>
      <w:color w:val="000000"/>
      <w:szCs w:val="20"/>
    </w:rPr>
  </w:style>
  <w:style w:type="paragraph" w:customStyle="1" w:styleId="OmniPage26">
    <w:name w:val="OmniPage #26"/>
    <w:basedOn w:val="Normal"/>
    <w:qFormat/>
    <w:rsid w:val="0007076B"/>
    <w:rPr>
      <w:rFonts w:eastAsia="Times New Roman"/>
      <w:color w:val="000000"/>
      <w:szCs w:val="20"/>
    </w:rPr>
  </w:style>
  <w:style w:type="character" w:customStyle="1" w:styleId="iagsheaderlarge">
    <w:name w:val="iags_header_large"/>
    <w:rsid w:val="0007076B"/>
  </w:style>
  <w:style w:type="paragraph" w:customStyle="1" w:styleId="OmniPage9">
    <w:name w:val="OmniPage #9"/>
    <w:basedOn w:val="Normal"/>
    <w:qFormat/>
    <w:rsid w:val="0007076B"/>
    <w:rPr>
      <w:rFonts w:eastAsia="Times New Roman"/>
      <w:color w:val="000000"/>
      <w:szCs w:val="20"/>
    </w:rPr>
  </w:style>
  <w:style w:type="paragraph" w:customStyle="1" w:styleId="OmniPage5">
    <w:name w:val="OmniPage #5"/>
    <w:basedOn w:val="Normal"/>
    <w:qFormat/>
    <w:rsid w:val="0007076B"/>
    <w:rPr>
      <w:rFonts w:eastAsia="Times New Roman"/>
      <w:color w:val="000000"/>
      <w:szCs w:val="20"/>
    </w:rPr>
  </w:style>
  <w:style w:type="character" w:customStyle="1" w:styleId="style12char0">
    <w:name w:val="style12char"/>
    <w:rsid w:val="0007076B"/>
  </w:style>
  <w:style w:type="character" w:customStyle="1" w:styleId="charchar2">
    <w:name w:val="charchar2"/>
    <w:rsid w:val="0007076B"/>
  </w:style>
  <w:style w:type="character" w:customStyle="1" w:styleId="style11char0">
    <w:name w:val="style11char"/>
    <w:rsid w:val="0007076B"/>
  </w:style>
  <w:style w:type="paragraph" w:customStyle="1" w:styleId="CitesandCardText">
    <w:name w:val="Cites and Card Text"/>
    <w:basedOn w:val="Normal"/>
    <w:qFormat/>
    <w:rsid w:val="0007076B"/>
    <w:rPr>
      <w:rFonts w:eastAsia="Times New Roman"/>
    </w:rPr>
  </w:style>
  <w:style w:type="paragraph" w:styleId="List2">
    <w:name w:val="List 2"/>
    <w:basedOn w:val="Default"/>
    <w:next w:val="Default"/>
    <w:rsid w:val="0007076B"/>
    <w:rPr>
      <w:color w:val="auto"/>
    </w:rPr>
  </w:style>
  <w:style w:type="paragraph" w:customStyle="1" w:styleId="Style16">
    <w:name w:val="Style 16"/>
    <w:basedOn w:val="Normal"/>
    <w:qFormat/>
    <w:rsid w:val="0007076B"/>
    <w:pPr>
      <w:autoSpaceDE w:val="0"/>
      <w:autoSpaceDN w:val="0"/>
      <w:adjustRightInd w:val="0"/>
    </w:pPr>
    <w:rPr>
      <w:rFonts w:eastAsia="Times New Roman"/>
      <w:sz w:val="24"/>
    </w:rPr>
  </w:style>
  <w:style w:type="paragraph" w:customStyle="1" w:styleId="smalltext2">
    <w:name w:val="smalltext"/>
    <w:basedOn w:val="Normal"/>
    <w:link w:val="smalltextChar0"/>
    <w:qFormat/>
    <w:rsid w:val="0007076B"/>
    <w:rPr>
      <w:rFonts w:eastAsia="Times New Roman"/>
      <w:sz w:val="16"/>
    </w:rPr>
  </w:style>
  <w:style w:type="character" w:customStyle="1" w:styleId="smalltextChar0">
    <w:name w:val="smalltext Char"/>
    <w:link w:val="smalltext2"/>
    <w:rsid w:val="0007076B"/>
    <w:rPr>
      <w:rFonts w:ascii="Georgia" w:eastAsia="Times New Roman" w:hAnsi="Georgia"/>
      <w:sz w:val="16"/>
    </w:rPr>
  </w:style>
  <w:style w:type="paragraph" w:customStyle="1" w:styleId="StyleJustifiedFirstline1cmAfter6ptLinespacing1">
    <w:name w:val="Style Justified First line:  1 cm After:  6 pt Line spacing:  1...."/>
    <w:basedOn w:val="Default"/>
    <w:next w:val="Default"/>
    <w:qFormat/>
    <w:rsid w:val="0007076B"/>
    <w:pPr>
      <w:spacing w:after="120"/>
    </w:pPr>
    <w:rPr>
      <w:color w:val="auto"/>
    </w:rPr>
  </w:style>
  <w:style w:type="paragraph" w:customStyle="1" w:styleId="headingChar">
    <w:name w:val="heading Char"/>
    <w:basedOn w:val="Normal"/>
    <w:qFormat/>
    <w:rsid w:val="0007076B"/>
    <w:pPr>
      <w:jc w:val="center"/>
    </w:pPr>
    <w:rPr>
      <w:rFonts w:ascii="Arial Black" w:eastAsia="Times New Roman" w:hAnsi="Arial Black"/>
      <w:b/>
      <w:sz w:val="36"/>
      <w:u w:val="single"/>
    </w:rPr>
  </w:style>
  <w:style w:type="character" w:customStyle="1" w:styleId="boldunderlineCharChar0">
    <w:name w:val="boldunderline Char Char"/>
    <w:rsid w:val="0007076B"/>
    <w:rPr>
      <w:b/>
      <w:sz w:val="22"/>
      <w:szCs w:val="24"/>
      <w:u w:val="single"/>
      <w:lang w:val="en-US" w:eastAsia="en-US" w:bidi="ar-SA"/>
    </w:rPr>
  </w:style>
  <w:style w:type="paragraph" w:customStyle="1" w:styleId="Bullets-squares">
    <w:name w:val="Bullets - squares"/>
    <w:basedOn w:val="Normal"/>
    <w:next w:val="Normal"/>
    <w:qFormat/>
    <w:rsid w:val="0007076B"/>
    <w:pPr>
      <w:numPr>
        <w:numId w:val="11"/>
      </w:numPr>
      <w:tabs>
        <w:tab w:val="clear" w:pos="567"/>
        <w:tab w:val="num" w:pos="360"/>
      </w:tabs>
      <w:overflowPunct w:val="0"/>
      <w:autoSpaceDE w:val="0"/>
      <w:autoSpaceDN w:val="0"/>
      <w:adjustRightInd w:val="0"/>
      <w:ind w:left="0" w:firstLine="0"/>
      <w:jc w:val="both"/>
      <w:textAlignment w:val="baseline"/>
    </w:pPr>
    <w:rPr>
      <w:rFonts w:eastAsia="Times New Roman"/>
      <w:lang w:val="en-GB"/>
    </w:rPr>
  </w:style>
  <w:style w:type="paragraph" w:customStyle="1" w:styleId="Size8">
    <w:name w:val="Size 8"/>
    <w:link w:val="Size8Char"/>
    <w:qFormat/>
    <w:rsid w:val="0007076B"/>
    <w:pPr>
      <w:spacing w:after="0" w:line="240" w:lineRule="auto"/>
    </w:pPr>
    <w:rPr>
      <w:rFonts w:ascii="Times New Roman" w:eastAsia="Times New Roman" w:hAnsi="Times New Roman" w:cs="Times New Roman"/>
      <w:sz w:val="16"/>
    </w:rPr>
  </w:style>
  <w:style w:type="character" w:customStyle="1" w:styleId="Size8Char">
    <w:name w:val="Size 8 Char"/>
    <w:link w:val="Size8"/>
    <w:rsid w:val="0007076B"/>
    <w:rPr>
      <w:rFonts w:ascii="Times New Roman" w:eastAsia="Times New Roman" w:hAnsi="Times New Roman" w:cs="Times New Roman"/>
      <w:sz w:val="16"/>
    </w:rPr>
  </w:style>
  <w:style w:type="paragraph" w:customStyle="1" w:styleId="RegularCite">
    <w:name w:val="Regular Cite"/>
    <w:qFormat/>
    <w:rsid w:val="0007076B"/>
    <w:pPr>
      <w:spacing w:after="0" w:line="240" w:lineRule="auto"/>
    </w:pPr>
    <w:rPr>
      <w:rFonts w:ascii="Times New Roman" w:eastAsia="Times New Roman" w:hAnsi="Times New Roman" w:cs="Times New Roman"/>
      <w:sz w:val="20"/>
    </w:rPr>
  </w:style>
  <w:style w:type="character" w:customStyle="1" w:styleId="eudoraheader">
    <w:name w:val="eudoraheader"/>
    <w:rsid w:val="0007076B"/>
  </w:style>
  <w:style w:type="character" w:customStyle="1" w:styleId="emailstyle26">
    <w:name w:val="emailstyle26"/>
    <w:rsid w:val="0007076B"/>
  </w:style>
  <w:style w:type="paragraph" w:customStyle="1" w:styleId="context">
    <w:name w:val="context"/>
    <w:basedOn w:val="Normal"/>
    <w:qFormat/>
    <w:rsid w:val="0007076B"/>
    <w:pPr>
      <w:spacing w:before="100" w:beforeAutospacing="1" w:after="100" w:afterAutospacing="1"/>
    </w:pPr>
    <w:rPr>
      <w:rFonts w:eastAsia="Times New Roman"/>
      <w:sz w:val="24"/>
    </w:rPr>
  </w:style>
  <w:style w:type="character" w:customStyle="1" w:styleId="sendtofriend">
    <w:name w:val="sendtofriend"/>
    <w:rsid w:val="0007076B"/>
  </w:style>
  <w:style w:type="character" w:customStyle="1" w:styleId="pagetype">
    <w:name w:val="pagetype"/>
    <w:rsid w:val="0007076B"/>
  </w:style>
  <w:style w:type="character" w:customStyle="1" w:styleId="byl">
    <w:name w:val="byl"/>
    <w:rsid w:val="0007076B"/>
  </w:style>
  <w:style w:type="character" w:customStyle="1" w:styleId="byd">
    <w:name w:val="byd"/>
    <w:rsid w:val="0007076B"/>
  </w:style>
  <w:style w:type="paragraph" w:customStyle="1" w:styleId="Size6">
    <w:name w:val="Size 6"/>
    <w:link w:val="Size6Char"/>
    <w:qFormat/>
    <w:rsid w:val="0007076B"/>
    <w:pPr>
      <w:spacing w:after="0" w:line="240" w:lineRule="auto"/>
    </w:pPr>
    <w:rPr>
      <w:rFonts w:ascii="Times New Roman" w:eastAsia="Times New Roman" w:hAnsi="Times New Roman" w:cs="Times New Roman"/>
      <w:sz w:val="16"/>
    </w:rPr>
  </w:style>
  <w:style w:type="character" w:customStyle="1" w:styleId="Size6Char">
    <w:name w:val="Size 6 Char"/>
    <w:link w:val="Size6"/>
    <w:rsid w:val="0007076B"/>
    <w:rPr>
      <w:rFonts w:ascii="Times New Roman" w:eastAsia="Times New Roman" w:hAnsi="Times New Roman" w:cs="Times New Roman"/>
      <w:sz w:val="16"/>
    </w:rPr>
  </w:style>
  <w:style w:type="character" w:customStyle="1" w:styleId="underliningchar0">
    <w:name w:val="underliningchar"/>
    <w:rsid w:val="0007076B"/>
  </w:style>
  <w:style w:type="paragraph" w:customStyle="1" w:styleId="TxBrp11">
    <w:name w:val="TxBr_p11"/>
    <w:basedOn w:val="Normal"/>
    <w:qFormat/>
    <w:rsid w:val="0007076B"/>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07076B"/>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07076B"/>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07076B"/>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07076B"/>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07076B"/>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07076B"/>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07076B"/>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07076B"/>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07076B"/>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07076B"/>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07076B"/>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07076B"/>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07076B"/>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07076B"/>
    <w:rPr>
      <w:vanish w:val="0"/>
      <w:webHidden w:val="0"/>
      <w:color w:val="999999"/>
      <w:sz w:val="12"/>
      <w:szCs w:val="12"/>
      <w:specVanish/>
    </w:rPr>
  </w:style>
  <w:style w:type="paragraph" w:customStyle="1" w:styleId="CardsFont8pt">
    <w:name w:val="Cards + Font: 8 pt"/>
    <w:basedOn w:val="Normal"/>
    <w:qFormat/>
    <w:rsid w:val="0007076B"/>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07076B"/>
    <w:rPr>
      <w:sz w:val="16"/>
    </w:rPr>
  </w:style>
  <w:style w:type="character" w:customStyle="1" w:styleId="TagLineCharChar">
    <w:name w:val="Tag Line Char Char"/>
    <w:rsid w:val="0007076B"/>
    <w:rPr>
      <w:rFonts w:cs="Arial"/>
      <w:b/>
      <w:bCs/>
      <w:iCs/>
      <w:sz w:val="24"/>
      <w:szCs w:val="28"/>
      <w:lang w:val="en-US" w:eastAsia="en-US" w:bidi="ar-SA"/>
    </w:rPr>
  </w:style>
  <w:style w:type="paragraph" w:customStyle="1" w:styleId="published">
    <w:name w:val="published"/>
    <w:basedOn w:val="Normal"/>
    <w:qFormat/>
    <w:rsid w:val="0007076B"/>
    <w:pPr>
      <w:spacing w:before="100" w:beforeAutospacing="1" w:after="100" w:afterAutospacing="1"/>
    </w:pPr>
    <w:rPr>
      <w:rFonts w:eastAsia="Times New Roman"/>
      <w:sz w:val="24"/>
    </w:rPr>
  </w:style>
  <w:style w:type="character" w:customStyle="1" w:styleId="articlecommentcount">
    <w:name w:val="article_comment_count"/>
    <w:rsid w:val="0007076B"/>
  </w:style>
  <w:style w:type="character" w:customStyle="1" w:styleId="articlerecommendcount">
    <w:name w:val="article_recommend_count"/>
    <w:rsid w:val="0007076B"/>
  </w:style>
  <w:style w:type="character" w:customStyle="1" w:styleId="normaltext1">
    <w:name w:val="normal_text"/>
    <w:rsid w:val="0007076B"/>
  </w:style>
  <w:style w:type="paragraph" w:customStyle="1" w:styleId="storytimestamp">
    <w:name w:val="storytimestamp"/>
    <w:basedOn w:val="Normal"/>
    <w:qFormat/>
    <w:rsid w:val="0007076B"/>
    <w:pPr>
      <w:spacing w:before="100" w:beforeAutospacing="1" w:after="100" w:afterAutospacing="1"/>
    </w:pPr>
    <w:rPr>
      <w:rFonts w:eastAsia="Times New Roman"/>
      <w:sz w:val="24"/>
    </w:rPr>
  </w:style>
  <w:style w:type="character" w:customStyle="1" w:styleId="story-byline">
    <w:name w:val="story-byline"/>
    <w:rsid w:val="0007076B"/>
  </w:style>
  <w:style w:type="character" w:customStyle="1" w:styleId="story-titleline">
    <w:name w:val="story-titleline"/>
    <w:rsid w:val="0007076B"/>
  </w:style>
  <w:style w:type="paragraph" w:styleId="ListBullet2">
    <w:name w:val="List Bullet 2"/>
    <w:basedOn w:val="Normal"/>
    <w:rsid w:val="0007076B"/>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07076B"/>
    <w:rPr>
      <w:rFonts w:eastAsia="Times New Roman"/>
      <w:color w:val="000000"/>
      <w:sz w:val="10"/>
    </w:rPr>
  </w:style>
  <w:style w:type="character" w:customStyle="1" w:styleId="UnderlineCardChar1">
    <w:name w:val="Underline Card Char"/>
    <w:rsid w:val="0007076B"/>
    <w:rPr>
      <w:sz w:val="22"/>
      <w:szCs w:val="24"/>
      <w:u w:val="single"/>
      <w:lang w:val="en-US" w:eastAsia="en-US" w:bidi="ar-SA"/>
    </w:rPr>
  </w:style>
  <w:style w:type="character" w:customStyle="1" w:styleId="SourcesCharChar1">
    <w:name w:val="Sources Char Char1"/>
    <w:rsid w:val="0007076B"/>
    <w:rPr>
      <w:rFonts w:cs="Arial"/>
      <w:b/>
      <w:bCs/>
      <w:iCs/>
      <w:sz w:val="24"/>
      <w:szCs w:val="28"/>
      <w:lang w:val="en-US" w:eastAsia="en-US" w:bidi="ar-SA"/>
    </w:rPr>
  </w:style>
  <w:style w:type="paragraph" w:customStyle="1" w:styleId="OmniPage3">
    <w:name w:val="OmniPage #3"/>
    <w:basedOn w:val="Normal"/>
    <w:qFormat/>
    <w:rsid w:val="0007076B"/>
    <w:rPr>
      <w:rFonts w:eastAsia="Times New Roman"/>
      <w:color w:val="000000"/>
      <w:szCs w:val="20"/>
    </w:rPr>
  </w:style>
  <w:style w:type="paragraph" w:customStyle="1" w:styleId="OmniPage16">
    <w:name w:val="OmniPage #16"/>
    <w:basedOn w:val="Normal"/>
    <w:qFormat/>
    <w:rsid w:val="0007076B"/>
    <w:rPr>
      <w:rFonts w:eastAsia="Times New Roman"/>
      <w:color w:val="000000"/>
      <w:szCs w:val="20"/>
    </w:rPr>
  </w:style>
  <w:style w:type="paragraph" w:customStyle="1" w:styleId="OmniPage23">
    <w:name w:val="OmniPage #23"/>
    <w:basedOn w:val="Normal"/>
    <w:qFormat/>
    <w:rsid w:val="0007076B"/>
    <w:rPr>
      <w:rFonts w:eastAsia="Times New Roman"/>
      <w:color w:val="000000"/>
      <w:szCs w:val="20"/>
    </w:rPr>
  </w:style>
  <w:style w:type="paragraph" w:customStyle="1" w:styleId="OmniPage24">
    <w:name w:val="OmniPage #24"/>
    <w:basedOn w:val="Normal"/>
    <w:qFormat/>
    <w:rsid w:val="0007076B"/>
    <w:rPr>
      <w:rFonts w:eastAsia="Times New Roman"/>
      <w:color w:val="000000"/>
      <w:szCs w:val="20"/>
    </w:rPr>
  </w:style>
  <w:style w:type="paragraph" w:customStyle="1" w:styleId="OmniPage27">
    <w:name w:val="OmniPage #27"/>
    <w:basedOn w:val="Normal"/>
    <w:qFormat/>
    <w:rsid w:val="0007076B"/>
    <w:rPr>
      <w:rFonts w:eastAsia="Times New Roman"/>
      <w:color w:val="000000"/>
      <w:szCs w:val="20"/>
    </w:rPr>
  </w:style>
  <w:style w:type="paragraph" w:customStyle="1" w:styleId="OmniPage28">
    <w:name w:val="OmniPage #28"/>
    <w:basedOn w:val="Normal"/>
    <w:qFormat/>
    <w:rsid w:val="0007076B"/>
    <w:rPr>
      <w:rFonts w:eastAsia="Times New Roman"/>
      <w:color w:val="000000"/>
      <w:szCs w:val="20"/>
    </w:rPr>
  </w:style>
  <w:style w:type="paragraph" w:customStyle="1" w:styleId="OmniPage29">
    <w:name w:val="OmniPage #29"/>
    <w:basedOn w:val="Normal"/>
    <w:qFormat/>
    <w:rsid w:val="0007076B"/>
    <w:rPr>
      <w:rFonts w:eastAsia="Times New Roman"/>
      <w:color w:val="000000"/>
      <w:szCs w:val="20"/>
    </w:rPr>
  </w:style>
  <w:style w:type="paragraph" w:customStyle="1" w:styleId="OmniPage30">
    <w:name w:val="OmniPage #30"/>
    <w:basedOn w:val="Normal"/>
    <w:qFormat/>
    <w:rsid w:val="0007076B"/>
    <w:rPr>
      <w:rFonts w:eastAsia="Times New Roman"/>
      <w:color w:val="000000"/>
      <w:szCs w:val="20"/>
    </w:rPr>
  </w:style>
  <w:style w:type="paragraph" w:customStyle="1" w:styleId="OmniPage31">
    <w:name w:val="OmniPage #31"/>
    <w:basedOn w:val="Normal"/>
    <w:qFormat/>
    <w:rsid w:val="0007076B"/>
    <w:rPr>
      <w:rFonts w:eastAsia="Times New Roman"/>
      <w:color w:val="000000"/>
      <w:szCs w:val="20"/>
    </w:rPr>
  </w:style>
  <w:style w:type="paragraph" w:customStyle="1" w:styleId="OmniPage32">
    <w:name w:val="OmniPage #32"/>
    <w:basedOn w:val="Normal"/>
    <w:qFormat/>
    <w:rsid w:val="0007076B"/>
    <w:rPr>
      <w:rFonts w:eastAsia="Times New Roman"/>
      <w:color w:val="000000"/>
      <w:szCs w:val="20"/>
    </w:rPr>
  </w:style>
  <w:style w:type="paragraph" w:customStyle="1" w:styleId="OmniPage33">
    <w:name w:val="OmniPage #33"/>
    <w:basedOn w:val="Normal"/>
    <w:qFormat/>
    <w:rsid w:val="0007076B"/>
    <w:rPr>
      <w:rFonts w:eastAsia="Times New Roman"/>
      <w:color w:val="000000"/>
      <w:szCs w:val="20"/>
    </w:rPr>
  </w:style>
  <w:style w:type="paragraph" w:customStyle="1" w:styleId="OmniPage34">
    <w:name w:val="OmniPage #34"/>
    <w:basedOn w:val="Normal"/>
    <w:qFormat/>
    <w:rsid w:val="0007076B"/>
    <w:rPr>
      <w:rFonts w:eastAsia="Times New Roman"/>
      <w:color w:val="000000"/>
      <w:szCs w:val="20"/>
    </w:rPr>
  </w:style>
  <w:style w:type="paragraph" w:customStyle="1" w:styleId="OmniPage35">
    <w:name w:val="OmniPage #35"/>
    <w:basedOn w:val="Normal"/>
    <w:qFormat/>
    <w:rsid w:val="0007076B"/>
    <w:rPr>
      <w:rFonts w:eastAsia="Times New Roman"/>
      <w:color w:val="000000"/>
      <w:szCs w:val="20"/>
    </w:rPr>
  </w:style>
  <w:style w:type="paragraph" w:customStyle="1" w:styleId="OmniPage36">
    <w:name w:val="OmniPage #36"/>
    <w:basedOn w:val="Normal"/>
    <w:qFormat/>
    <w:rsid w:val="0007076B"/>
    <w:rPr>
      <w:rFonts w:eastAsia="Times New Roman"/>
      <w:color w:val="000000"/>
      <w:szCs w:val="20"/>
    </w:rPr>
  </w:style>
  <w:style w:type="paragraph" w:customStyle="1" w:styleId="OmniPage37">
    <w:name w:val="OmniPage #37"/>
    <w:basedOn w:val="Normal"/>
    <w:qFormat/>
    <w:rsid w:val="0007076B"/>
    <w:rPr>
      <w:rFonts w:eastAsia="Times New Roman"/>
      <w:color w:val="000000"/>
      <w:szCs w:val="20"/>
    </w:rPr>
  </w:style>
  <w:style w:type="paragraph" w:customStyle="1" w:styleId="OmniPage38">
    <w:name w:val="OmniPage #38"/>
    <w:basedOn w:val="Normal"/>
    <w:qFormat/>
    <w:rsid w:val="0007076B"/>
    <w:rPr>
      <w:rFonts w:eastAsia="Times New Roman"/>
      <w:color w:val="000000"/>
      <w:szCs w:val="20"/>
    </w:rPr>
  </w:style>
  <w:style w:type="paragraph" w:customStyle="1" w:styleId="OmniPage39">
    <w:name w:val="OmniPage #39"/>
    <w:basedOn w:val="Normal"/>
    <w:qFormat/>
    <w:rsid w:val="0007076B"/>
    <w:rPr>
      <w:rFonts w:eastAsia="Times New Roman"/>
      <w:color w:val="000000"/>
      <w:szCs w:val="20"/>
    </w:rPr>
  </w:style>
  <w:style w:type="paragraph" w:customStyle="1" w:styleId="OmniPage40">
    <w:name w:val="OmniPage #40"/>
    <w:basedOn w:val="Normal"/>
    <w:qFormat/>
    <w:rsid w:val="0007076B"/>
    <w:rPr>
      <w:rFonts w:eastAsia="Times New Roman"/>
      <w:color w:val="000000"/>
      <w:szCs w:val="20"/>
    </w:rPr>
  </w:style>
  <w:style w:type="paragraph" w:customStyle="1" w:styleId="OmniPage41">
    <w:name w:val="OmniPage #41"/>
    <w:basedOn w:val="Normal"/>
    <w:qFormat/>
    <w:rsid w:val="0007076B"/>
    <w:rPr>
      <w:rFonts w:eastAsia="Times New Roman"/>
      <w:color w:val="000000"/>
      <w:szCs w:val="20"/>
    </w:rPr>
  </w:style>
  <w:style w:type="paragraph" w:customStyle="1" w:styleId="OmniPage42">
    <w:name w:val="OmniPage #42"/>
    <w:basedOn w:val="Normal"/>
    <w:qFormat/>
    <w:rsid w:val="0007076B"/>
    <w:rPr>
      <w:rFonts w:eastAsia="Times New Roman"/>
      <w:color w:val="000000"/>
      <w:szCs w:val="20"/>
    </w:rPr>
  </w:style>
  <w:style w:type="paragraph" w:customStyle="1" w:styleId="OmniPage43">
    <w:name w:val="OmniPage #43"/>
    <w:basedOn w:val="Normal"/>
    <w:qFormat/>
    <w:rsid w:val="0007076B"/>
    <w:rPr>
      <w:rFonts w:eastAsia="Times New Roman"/>
      <w:color w:val="000000"/>
      <w:szCs w:val="20"/>
    </w:rPr>
  </w:style>
  <w:style w:type="paragraph" w:customStyle="1" w:styleId="OmniPage44">
    <w:name w:val="OmniPage #44"/>
    <w:basedOn w:val="Normal"/>
    <w:qFormat/>
    <w:rsid w:val="0007076B"/>
    <w:rPr>
      <w:rFonts w:eastAsia="Times New Roman"/>
      <w:color w:val="000000"/>
      <w:szCs w:val="20"/>
    </w:rPr>
  </w:style>
  <w:style w:type="paragraph" w:customStyle="1" w:styleId="OmniPage45">
    <w:name w:val="OmniPage #45"/>
    <w:basedOn w:val="Normal"/>
    <w:qFormat/>
    <w:rsid w:val="0007076B"/>
    <w:rPr>
      <w:rFonts w:eastAsia="Times New Roman"/>
      <w:color w:val="000000"/>
      <w:szCs w:val="20"/>
    </w:rPr>
  </w:style>
  <w:style w:type="paragraph" w:customStyle="1" w:styleId="OmniPage46">
    <w:name w:val="OmniPage #46"/>
    <w:basedOn w:val="Normal"/>
    <w:qFormat/>
    <w:rsid w:val="0007076B"/>
    <w:rPr>
      <w:rFonts w:eastAsia="Times New Roman"/>
      <w:color w:val="000000"/>
      <w:szCs w:val="20"/>
    </w:rPr>
  </w:style>
  <w:style w:type="paragraph" w:customStyle="1" w:styleId="OmniPage47">
    <w:name w:val="OmniPage #47"/>
    <w:basedOn w:val="Normal"/>
    <w:qFormat/>
    <w:rsid w:val="0007076B"/>
    <w:rPr>
      <w:rFonts w:eastAsia="Times New Roman"/>
      <w:color w:val="000000"/>
      <w:szCs w:val="20"/>
    </w:rPr>
  </w:style>
  <w:style w:type="paragraph" w:customStyle="1" w:styleId="OmniPage48">
    <w:name w:val="OmniPage #48"/>
    <w:basedOn w:val="Normal"/>
    <w:qFormat/>
    <w:rsid w:val="0007076B"/>
    <w:rPr>
      <w:rFonts w:eastAsia="Times New Roman"/>
      <w:color w:val="000000"/>
      <w:szCs w:val="20"/>
    </w:rPr>
  </w:style>
  <w:style w:type="paragraph" w:customStyle="1" w:styleId="OmniPage49">
    <w:name w:val="OmniPage #49"/>
    <w:basedOn w:val="Normal"/>
    <w:qFormat/>
    <w:rsid w:val="0007076B"/>
    <w:rPr>
      <w:rFonts w:eastAsia="Times New Roman"/>
      <w:color w:val="000000"/>
      <w:szCs w:val="20"/>
    </w:rPr>
  </w:style>
  <w:style w:type="paragraph" w:customStyle="1" w:styleId="OmniPage50">
    <w:name w:val="OmniPage #50"/>
    <w:basedOn w:val="Normal"/>
    <w:qFormat/>
    <w:rsid w:val="0007076B"/>
    <w:rPr>
      <w:rFonts w:eastAsia="Times New Roman"/>
      <w:color w:val="000000"/>
      <w:szCs w:val="20"/>
    </w:rPr>
  </w:style>
  <w:style w:type="paragraph" w:customStyle="1" w:styleId="OmniPage51">
    <w:name w:val="OmniPage #51"/>
    <w:basedOn w:val="Normal"/>
    <w:qFormat/>
    <w:rsid w:val="0007076B"/>
    <w:rPr>
      <w:rFonts w:eastAsia="Times New Roman"/>
      <w:color w:val="000000"/>
      <w:szCs w:val="20"/>
    </w:rPr>
  </w:style>
  <w:style w:type="paragraph" w:customStyle="1" w:styleId="OmniPage52">
    <w:name w:val="OmniPage #52"/>
    <w:basedOn w:val="Normal"/>
    <w:qFormat/>
    <w:rsid w:val="0007076B"/>
    <w:rPr>
      <w:rFonts w:eastAsia="Times New Roman"/>
      <w:color w:val="000000"/>
      <w:szCs w:val="20"/>
    </w:rPr>
  </w:style>
  <w:style w:type="paragraph" w:customStyle="1" w:styleId="OmniPage53">
    <w:name w:val="OmniPage #53"/>
    <w:basedOn w:val="Normal"/>
    <w:qFormat/>
    <w:rsid w:val="0007076B"/>
    <w:rPr>
      <w:rFonts w:eastAsia="Times New Roman"/>
      <w:color w:val="000000"/>
      <w:szCs w:val="20"/>
    </w:rPr>
  </w:style>
  <w:style w:type="paragraph" w:customStyle="1" w:styleId="OmniPage54">
    <w:name w:val="OmniPage #54"/>
    <w:basedOn w:val="Normal"/>
    <w:qFormat/>
    <w:rsid w:val="0007076B"/>
    <w:rPr>
      <w:rFonts w:eastAsia="Times New Roman"/>
      <w:color w:val="000000"/>
      <w:szCs w:val="20"/>
    </w:rPr>
  </w:style>
  <w:style w:type="paragraph" w:customStyle="1" w:styleId="OmniPage55">
    <w:name w:val="OmniPage #55"/>
    <w:basedOn w:val="Normal"/>
    <w:qFormat/>
    <w:rsid w:val="0007076B"/>
    <w:rPr>
      <w:rFonts w:eastAsia="Times New Roman"/>
      <w:color w:val="000000"/>
      <w:szCs w:val="20"/>
    </w:rPr>
  </w:style>
  <w:style w:type="paragraph" w:customStyle="1" w:styleId="OmniPage56">
    <w:name w:val="OmniPage #56"/>
    <w:basedOn w:val="Normal"/>
    <w:qFormat/>
    <w:rsid w:val="0007076B"/>
    <w:rPr>
      <w:rFonts w:eastAsia="Times New Roman"/>
      <w:color w:val="000000"/>
      <w:szCs w:val="20"/>
    </w:rPr>
  </w:style>
  <w:style w:type="paragraph" w:customStyle="1" w:styleId="OmniPage57">
    <w:name w:val="OmniPage #57"/>
    <w:basedOn w:val="Normal"/>
    <w:qFormat/>
    <w:rsid w:val="0007076B"/>
    <w:rPr>
      <w:rFonts w:eastAsia="Times New Roman"/>
      <w:color w:val="000000"/>
      <w:szCs w:val="20"/>
    </w:rPr>
  </w:style>
  <w:style w:type="paragraph" w:customStyle="1" w:styleId="OmniPage58">
    <w:name w:val="OmniPage #58"/>
    <w:basedOn w:val="Normal"/>
    <w:qFormat/>
    <w:rsid w:val="0007076B"/>
    <w:rPr>
      <w:rFonts w:eastAsia="Times New Roman"/>
      <w:color w:val="000000"/>
      <w:szCs w:val="20"/>
    </w:rPr>
  </w:style>
  <w:style w:type="paragraph" w:customStyle="1" w:styleId="OmniPage59">
    <w:name w:val="OmniPage #59"/>
    <w:basedOn w:val="Normal"/>
    <w:qFormat/>
    <w:rsid w:val="0007076B"/>
    <w:rPr>
      <w:rFonts w:eastAsia="Times New Roman"/>
      <w:color w:val="000000"/>
      <w:szCs w:val="20"/>
    </w:rPr>
  </w:style>
  <w:style w:type="paragraph" w:customStyle="1" w:styleId="OmniPage60">
    <w:name w:val="OmniPage #60"/>
    <w:basedOn w:val="Normal"/>
    <w:qFormat/>
    <w:rsid w:val="0007076B"/>
    <w:rPr>
      <w:rFonts w:eastAsia="Times New Roman"/>
      <w:color w:val="000000"/>
      <w:szCs w:val="20"/>
    </w:rPr>
  </w:style>
  <w:style w:type="paragraph" w:customStyle="1" w:styleId="OmniPage61">
    <w:name w:val="OmniPage #61"/>
    <w:basedOn w:val="Normal"/>
    <w:qFormat/>
    <w:rsid w:val="0007076B"/>
    <w:rPr>
      <w:rFonts w:eastAsia="Times New Roman"/>
      <w:color w:val="000000"/>
      <w:szCs w:val="20"/>
    </w:rPr>
  </w:style>
  <w:style w:type="paragraph" w:customStyle="1" w:styleId="OmniPage62">
    <w:name w:val="OmniPage #62"/>
    <w:basedOn w:val="Normal"/>
    <w:qFormat/>
    <w:rsid w:val="0007076B"/>
    <w:rPr>
      <w:rFonts w:eastAsia="Times New Roman"/>
      <w:color w:val="000000"/>
      <w:szCs w:val="20"/>
    </w:rPr>
  </w:style>
  <w:style w:type="paragraph" w:customStyle="1" w:styleId="OmniPage63">
    <w:name w:val="OmniPage #63"/>
    <w:basedOn w:val="Normal"/>
    <w:qFormat/>
    <w:rsid w:val="0007076B"/>
    <w:rPr>
      <w:rFonts w:eastAsia="Times New Roman"/>
      <w:color w:val="000000"/>
      <w:szCs w:val="20"/>
    </w:rPr>
  </w:style>
  <w:style w:type="paragraph" w:customStyle="1" w:styleId="OmniPage64">
    <w:name w:val="OmniPage #64"/>
    <w:basedOn w:val="Normal"/>
    <w:qFormat/>
    <w:rsid w:val="0007076B"/>
    <w:rPr>
      <w:rFonts w:eastAsia="Times New Roman"/>
      <w:color w:val="000000"/>
      <w:szCs w:val="20"/>
    </w:rPr>
  </w:style>
  <w:style w:type="paragraph" w:customStyle="1" w:styleId="OmniPage65">
    <w:name w:val="OmniPage #65"/>
    <w:basedOn w:val="Normal"/>
    <w:qFormat/>
    <w:rsid w:val="0007076B"/>
    <w:rPr>
      <w:rFonts w:eastAsia="Times New Roman"/>
      <w:color w:val="000000"/>
      <w:szCs w:val="20"/>
    </w:rPr>
  </w:style>
  <w:style w:type="paragraph" w:customStyle="1" w:styleId="OmniPage66">
    <w:name w:val="OmniPage #66"/>
    <w:basedOn w:val="Normal"/>
    <w:qFormat/>
    <w:rsid w:val="0007076B"/>
    <w:rPr>
      <w:rFonts w:eastAsia="Times New Roman"/>
      <w:color w:val="000000"/>
      <w:szCs w:val="20"/>
    </w:rPr>
  </w:style>
  <w:style w:type="paragraph" w:customStyle="1" w:styleId="OmniPage67">
    <w:name w:val="OmniPage #67"/>
    <w:basedOn w:val="Normal"/>
    <w:qFormat/>
    <w:rsid w:val="0007076B"/>
    <w:rPr>
      <w:rFonts w:eastAsia="Times New Roman"/>
      <w:color w:val="000000"/>
      <w:szCs w:val="20"/>
    </w:rPr>
  </w:style>
  <w:style w:type="paragraph" w:customStyle="1" w:styleId="OmniPage68">
    <w:name w:val="OmniPage #68"/>
    <w:basedOn w:val="Normal"/>
    <w:qFormat/>
    <w:rsid w:val="0007076B"/>
    <w:rPr>
      <w:rFonts w:eastAsia="Times New Roman"/>
      <w:color w:val="000000"/>
      <w:szCs w:val="20"/>
    </w:rPr>
  </w:style>
  <w:style w:type="paragraph" w:customStyle="1" w:styleId="OmniPage69">
    <w:name w:val="OmniPage #69"/>
    <w:basedOn w:val="Normal"/>
    <w:qFormat/>
    <w:rsid w:val="0007076B"/>
    <w:rPr>
      <w:rFonts w:eastAsia="Times New Roman"/>
      <w:color w:val="000000"/>
      <w:szCs w:val="20"/>
    </w:rPr>
  </w:style>
  <w:style w:type="paragraph" w:customStyle="1" w:styleId="OmniPage70">
    <w:name w:val="OmniPage #70"/>
    <w:basedOn w:val="Normal"/>
    <w:qFormat/>
    <w:rsid w:val="0007076B"/>
    <w:rPr>
      <w:rFonts w:eastAsia="Times New Roman"/>
      <w:color w:val="000000"/>
      <w:szCs w:val="20"/>
    </w:rPr>
  </w:style>
  <w:style w:type="paragraph" w:customStyle="1" w:styleId="OmniPage71">
    <w:name w:val="OmniPage #71"/>
    <w:basedOn w:val="Normal"/>
    <w:qFormat/>
    <w:rsid w:val="0007076B"/>
    <w:rPr>
      <w:rFonts w:eastAsia="Times New Roman"/>
      <w:color w:val="000000"/>
      <w:szCs w:val="20"/>
    </w:rPr>
  </w:style>
  <w:style w:type="table" w:customStyle="1" w:styleId="MediumGrid22">
    <w:name w:val="Medium Grid 22"/>
    <w:basedOn w:val="TableNormal"/>
    <w:uiPriority w:val="68"/>
    <w:rsid w:val="0007076B"/>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07076B"/>
    <w:rPr>
      <w:rFonts w:ascii="Times New Roman" w:eastAsia="Times New Roman" w:hAnsi="Times New Roman" w:cs="Calibri"/>
      <w:sz w:val="16"/>
      <w:szCs w:val="20"/>
    </w:rPr>
  </w:style>
  <w:style w:type="character" w:customStyle="1" w:styleId="createby">
    <w:name w:val="createby"/>
    <w:rsid w:val="0007076B"/>
  </w:style>
  <w:style w:type="character" w:customStyle="1" w:styleId="quote-right">
    <w:name w:val="quote-right"/>
    <w:rsid w:val="0007076B"/>
  </w:style>
  <w:style w:type="character" w:customStyle="1" w:styleId="smallcase">
    <w:name w:val="smallcase"/>
    <w:rsid w:val="0007076B"/>
  </w:style>
  <w:style w:type="character" w:customStyle="1" w:styleId="ft0">
    <w:name w:val="ft0"/>
    <w:rsid w:val="0007076B"/>
  </w:style>
  <w:style w:type="character" w:customStyle="1" w:styleId="ft2">
    <w:name w:val="ft2"/>
    <w:rsid w:val="0007076B"/>
  </w:style>
  <w:style w:type="character" w:customStyle="1" w:styleId="ft3">
    <w:name w:val="ft3"/>
    <w:rsid w:val="0007076B"/>
  </w:style>
  <w:style w:type="character" w:customStyle="1" w:styleId="StyleTimesNewRoman12ptBold1">
    <w:name w:val="Style Times New Roman 12 pt Bold1"/>
    <w:rsid w:val="0007076B"/>
    <w:rPr>
      <w:b/>
      <w:bCs/>
      <w:sz w:val="24"/>
    </w:rPr>
  </w:style>
  <w:style w:type="character" w:customStyle="1" w:styleId="CircledChar2">
    <w:name w:val="Circled Char2"/>
    <w:rsid w:val="0007076B"/>
    <w:rPr>
      <w:rFonts w:eastAsia="MS Mincho"/>
      <w:b/>
      <w:szCs w:val="24"/>
      <w:u w:val="single"/>
      <w:lang w:val="en-US" w:eastAsia="ja-JP" w:bidi="ar-SA"/>
    </w:rPr>
  </w:style>
  <w:style w:type="character" w:customStyle="1" w:styleId="SmallTextChar2">
    <w:name w:val="Small Text Char2"/>
    <w:rsid w:val="0007076B"/>
    <w:rPr>
      <w:rFonts w:eastAsia="MS Mincho"/>
      <w:sz w:val="15"/>
      <w:szCs w:val="24"/>
      <w:lang w:val="en-US" w:eastAsia="ja-JP" w:bidi="ar-SA"/>
    </w:rPr>
  </w:style>
  <w:style w:type="character" w:customStyle="1" w:styleId="BoldandUnderlineCharCharCharCharChar1">
    <w:name w:val="Bold and Underline Char Char Char Char Char1"/>
    <w:rsid w:val="0007076B"/>
    <w:rPr>
      <w:b/>
      <w:szCs w:val="24"/>
      <w:u w:val="single"/>
      <w:lang w:val="en-US" w:eastAsia="en-US" w:bidi="ar-SA"/>
    </w:rPr>
  </w:style>
  <w:style w:type="character" w:customStyle="1" w:styleId="SmallCardChar">
    <w:name w:val="Small Card Char"/>
    <w:rsid w:val="0007076B"/>
    <w:rPr>
      <w:rFonts w:ascii="Palatino Linotype" w:eastAsia="Times New Roman" w:hAnsi="Palatino Linotype"/>
      <w:sz w:val="12"/>
      <w:szCs w:val="24"/>
    </w:rPr>
  </w:style>
  <w:style w:type="character" w:customStyle="1" w:styleId="StyleBoldUnderline10ptBold">
    <w:name w:val="Style Bold Underline + 10 pt Bold"/>
    <w:rsid w:val="0007076B"/>
    <w:rPr>
      <w:b/>
      <w:bCs/>
      <w:sz w:val="20"/>
      <w:u w:val="thick"/>
    </w:rPr>
  </w:style>
  <w:style w:type="character" w:customStyle="1" w:styleId="separator">
    <w:name w:val="separator"/>
    <w:rsid w:val="0007076B"/>
  </w:style>
  <w:style w:type="character" w:customStyle="1" w:styleId="PageHeaderChar">
    <w:name w:val="Page Header Char"/>
    <w:link w:val="PageHeader"/>
    <w:rsid w:val="0007076B"/>
    <w:rPr>
      <w:rFonts w:ascii="Georgia" w:hAnsi="Georgia"/>
    </w:rPr>
  </w:style>
  <w:style w:type="paragraph" w:customStyle="1" w:styleId="NormalUnderline0">
    <w:name w:val="Normal + Underline"/>
    <w:basedOn w:val="Normal"/>
    <w:link w:val="NormalUnderlineChar0"/>
    <w:qFormat/>
    <w:rsid w:val="0007076B"/>
    <w:pPr>
      <w:ind w:left="720"/>
    </w:pPr>
    <w:rPr>
      <w:rFonts w:eastAsia="Times New Roman"/>
      <w:b/>
      <w:sz w:val="24"/>
      <w:u w:val="single"/>
    </w:rPr>
  </w:style>
  <w:style w:type="paragraph" w:customStyle="1" w:styleId="NormalNoUnderline">
    <w:name w:val="Normal + No Underline"/>
    <w:basedOn w:val="Normal"/>
    <w:link w:val="NormalNoUnderlineChar"/>
    <w:qFormat/>
    <w:rsid w:val="0007076B"/>
    <w:pPr>
      <w:ind w:left="720"/>
    </w:pPr>
    <w:rPr>
      <w:rFonts w:eastAsia="Times New Roman"/>
      <w:sz w:val="12"/>
    </w:rPr>
  </w:style>
  <w:style w:type="character" w:customStyle="1" w:styleId="NormalUnderlineChar0">
    <w:name w:val="Normal + Underline Char"/>
    <w:link w:val="NormalUnderline0"/>
    <w:rsid w:val="0007076B"/>
    <w:rPr>
      <w:rFonts w:ascii="Georgia" w:eastAsia="Times New Roman" w:hAnsi="Georgia"/>
      <w:b/>
      <w:sz w:val="24"/>
      <w:u w:val="single"/>
    </w:rPr>
  </w:style>
  <w:style w:type="character" w:customStyle="1" w:styleId="NormalNoUnderlineChar">
    <w:name w:val="Normal + No Underline Char"/>
    <w:link w:val="NormalNoUnderline"/>
    <w:rsid w:val="0007076B"/>
    <w:rPr>
      <w:rFonts w:ascii="Georgia" w:eastAsia="Times New Roman" w:hAnsi="Georgia"/>
      <w:sz w:val="12"/>
    </w:rPr>
  </w:style>
  <w:style w:type="paragraph" w:customStyle="1" w:styleId="TagCite3">
    <w:name w:val="Tag Cite"/>
    <w:basedOn w:val="PageHeader"/>
    <w:link w:val="TagCiteChar5"/>
    <w:qFormat/>
    <w:rsid w:val="0007076B"/>
    <w:rPr>
      <w:rFonts w:eastAsia="SimSun"/>
      <w:b/>
      <w:sz w:val="24"/>
      <w:lang w:eastAsia="zh-CN"/>
    </w:rPr>
  </w:style>
  <w:style w:type="character" w:customStyle="1" w:styleId="TagCiteChar5">
    <w:name w:val="Tag Cite Char"/>
    <w:link w:val="TagCite3"/>
    <w:rsid w:val="0007076B"/>
    <w:rPr>
      <w:rFonts w:ascii="Georgia" w:eastAsia="SimSun" w:hAnsi="Georgia"/>
      <w:b/>
      <w:sz w:val="24"/>
      <w:lang w:eastAsia="zh-CN"/>
    </w:rPr>
  </w:style>
  <w:style w:type="character" w:customStyle="1" w:styleId="smalllink">
    <w:name w:val="smalllink"/>
    <w:rsid w:val="0007076B"/>
  </w:style>
  <w:style w:type="character" w:customStyle="1" w:styleId="bighead1">
    <w:name w:val="bighead1"/>
    <w:rsid w:val="0007076B"/>
    <w:rPr>
      <w:rFonts w:ascii="Verdana" w:hAnsi="Verdana" w:hint="default"/>
      <w:b/>
      <w:bCs/>
      <w:sz w:val="27"/>
      <w:szCs w:val="27"/>
    </w:rPr>
  </w:style>
  <w:style w:type="character" w:customStyle="1" w:styleId="Underline-WFU">
    <w:name w:val="Underline-WFU"/>
    <w:uiPriority w:val="1"/>
    <w:qFormat/>
    <w:rsid w:val="0007076B"/>
    <w:rPr>
      <w:rFonts w:ascii="Cambria" w:hAnsi="Cambria"/>
      <w:sz w:val="21"/>
      <w:u w:val="single"/>
    </w:rPr>
  </w:style>
  <w:style w:type="paragraph" w:customStyle="1" w:styleId="Tiny-WFU">
    <w:name w:val="Tiny-WFU"/>
    <w:basedOn w:val="Normal"/>
    <w:qFormat/>
    <w:rsid w:val="0007076B"/>
    <w:rPr>
      <w:rFonts w:ascii="Cambria" w:eastAsia="Malgun Gothic" w:hAnsi="Cambria"/>
      <w:sz w:val="12"/>
      <w:lang w:eastAsia="ko-KR"/>
    </w:rPr>
  </w:style>
  <w:style w:type="character" w:customStyle="1" w:styleId="b">
    <w:name w:val="b"/>
    <w:rsid w:val="0007076B"/>
  </w:style>
  <w:style w:type="paragraph" w:customStyle="1" w:styleId="Indentation">
    <w:name w:val="Indentation"/>
    <w:basedOn w:val="Normal"/>
    <w:qFormat/>
    <w:rsid w:val="0007076B"/>
    <w:pPr>
      <w:ind w:left="288" w:right="288"/>
    </w:pPr>
    <w:rPr>
      <w:rFonts w:eastAsia="Calibri"/>
    </w:rPr>
  </w:style>
  <w:style w:type="character" w:customStyle="1" w:styleId="left-date1">
    <w:name w:val="left-date1"/>
    <w:rsid w:val="0007076B"/>
    <w:rPr>
      <w:rFonts w:ascii="Verdana" w:hAnsi="Verdana" w:hint="default"/>
      <w:color w:val="666666"/>
      <w:sz w:val="14"/>
      <w:szCs w:val="14"/>
    </w:rPr>
  </w:style>
  <w:style w:type="character" w:customStyle="1" w:styleId="org">
    <w:name w:val="org"/>
    <w:basedOn w:val="DefaultParagraphFont"/>
    <w:rsid w:val="0007076B"/>
  </w:style>
  <w:style w:type="paragraph" w:customStyle="1" w:styleId="seeall">
    <w:name w:val="seeall"/>
    <w:basedOn w:val="Normal"/>
    <w:qFormat/>
    <w:rsid w:val="0007076B"/>
    <w:pPr>
      <w:spacing w:before="100" w:beforeAutospacing="1" w:after="100" w:afterAutospacing="1"/>
    </w:pPr>
    <w:rPr>
      <w:rFonts w:eastAsia="Times New Roman"/>
      <w:sz w:val="24"/>
    </w:rPr>
  </w:style>
  <w:style w:type="character" w:customStyle="1" w:styleId="list-comma">
    <w:name w:val="list-comma"/>
    <w:basedOn w:val="DefaultParagraphFont"/>
    <w:rsid w:val="0007076B"/>
  </w:style>
  <w:style w:type="character" w:customStyle="1" w:styleId="livefyre-commentcount">
    <w:name w:val="livefyre-commentcount"/>
    <w:basedOn w:val="DefaultParagraphFont"/>
    <w:rsid w:val="0007076B"/>
  </w:style>
  <w:style w:type="character" w:customStyle="1" w:styleId="rednegchange">
    <w:name w:val="red_neg_change"/>
    <w:basedOn w:val="DefaultParagraphFont"/>
    <w:rsid w:val="0007076B"/>
  </w:style>
  <w:style w:type="character" w:customStyle="1" w:styleId="wsodqchgshow">
    <w:name w:val="wsodq_chgshow"/>
    <w:basedOn w:val="DefaultParagraphFont"/>
    <w:rsid w:val="0007076B"/>
  </w:style>
  <w:style w:type="character" w:customStyle="1" w:styleId="greenposchange">
    <w:name w:val="green_pos_change"/>
    <w:basedOn w:val="DefaultParagraphFont"/>
    <w:rsid w:val="0007076B"/>
  </w:style>
  <w:style w:type="character" w:customStyle="1" w:styleId="image-credit">
    <w:name w:val="image-credit"/>
    <w:basedOn w:val="DefaultParagraphFont"/>
    <w:rsid w:val="0007076B"/>
  </w:style>
  <w:style w:type="paragraph" w:customStyle="1" w:styleId="gascontcredit">
    <w:name w:val="gas_cont_credit"/>
    <w:basedOn w:val="Normal"/>
    <w:qFormat/>
    <w:rsid w:val="0007076B"/>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07076B"/>
    <w:rPr>
      <w:b/>
      <w:szCs w:val="24"/>
      <w:u w:val="single"/>
      <w:lang w:val="en-US" w:eastAsia="en-US" w:bidi="ar-SA"/>
    </w:rPr>
  </w:style>
  <w:style w:type="paragraph" w:customStyle="1" w:styleId="endarticle">
    <w:name w:val="endarticle"/>
    <w:basedOn w:val="Normal"/>
    <w:uiPriority w:val="99"/>
    <w:qFormat/>
    <w:rsid w:val="0007076B"/>
    <w:pPr>
      <w:spacing w:before="100" w:beforeAutospacing="1" w:after="100" w:afterAutospacing="1"/>
    </w:pPr>
    <w:rPr>
      <w:rFonts w:eastAsia="Times New Roman"/>
      <w:sz w:val="24"/>
    </w:rPr>
  </w:style>
  <w:style w:type="paragraph" w:customStyle="1" w:styleId="a-body-text">
    <w:name w:val="a-body-text"/>
    <w:basedOn w:val="Normal"/>
    <w:uiPriority w:val="99"/>
    <w:qFormat/>
    <w:rsid w:val="0007076B"/>
    <w:pPr>
      <w:spacing w:before="100" w:beforeAutospacing="1" w:after="100" w:afterAutospacing="1"/>
    </w:pPr>
    <w:rPr>
      <w:rFonts w:eastAsia="Times New Roman"/>
      <w:sz w:val="24"/>
    </w:rPr>
  </w:style>
  <w:style w:type="paragraph" w:customStyle="1" w:styleId="obgpara">
    <w:name w:val="obg_para"/>
    <w:basedOn w:val="Normal"/>
    <w:uiPriority w:val="99"/>
    <w:qFormat/>
    <w:rsid w:val="0007076B"/>
    <w:pPr>
      <w:spacing w:before="100" w:beforeAutospacing="1" w:after="100" w:afterAutospacing="1"/>
    </w:pPr>
    <w:rPr>
      <w:rFonts w:eastAsia="Times New Roman"/>
      <w:sz w:val="24"/>
    </w:rPr>
  </w:style>
  <w:style w:type="character" w:customStyle="1" w:styleId="caption4">
    <w:name w:val="caption4"/>
    <w:basedOn w:val="DefaultParagraphFont"/>
    <w:rsid w:val="0007076B"/>
  </w:style>
  <w:style w:type="character" w:customStyle="1" w:styleId="honorific-prefix">
    <w:name w:val="honorific-prefix"/>
    <w:basedOn w:val="DefaultParagraphFont"/>
    <w:rsid w:val="0007076B"/>
  </w:style>
  <w:style w:type="character" w:customStyle="1" w:styleId="given-name">
    <w:name w:val="given-name"/>
    <w:basedOn w:val="DefaultParagraphFont"/>
    <w:rsid w:val="0007076B"/>
  </w:style>
  <w:style w:type="character" w:customStyle="1" w:styleId="family-name">
    <w:name w:val="family-name"/>
    <w:basedOn w:val="DefaultParagraphFont"/>
    <w:rsid w:val="0007076B"/>
  </w:style>
  <w:style w:type="character" w:customStyle="1" w:styleId="chead">
    <w:name w:val="chead"/>
    <w:basedOn w:val="DefaultParagraphFont"/>
    <w:rsid w:val="0007076B"/>
  </w:style>
  <w:style w:type="character" w:customStyle="1" w:styleId="obgcapsstart">
    <w:name w:val="obg_caps_start"/>
    <w:basedOn w:val="DefaultParagraphFont"/>
    <w:rsid w:val="0007076B"/>
  </w:style>
  <w:style w:type="character" w:customStyle="1" w:styleId="pmtermsel">
    <w:name w:val="pmtermsel"/>
    <w:basedOn w:val="DefaultParagraphFont"/>
    <w:rsid w:val="0007076B"/>
  </w:style>
  <w:style w:type="character" w:customStyle="1" w:styleId="showipapr">
    <w:name w:val="show_ipapr"/>
    <w:basedOn w:val="DefaultParagraphFont"/>
    <w:rsid w:val="0007076B"/>
  </w:style>
  <w:style w:type="character" w:customStyle="1" w:styleId="dnindex">
    <w:name w:val="dnindex"/>
    <w:basedOn w:val="DefaultParagraphFont"/>
    <w:rsid w:val="0007076B"/>
  </w:style>
  <w:style w:type="character" w:customStyle="1" w:styleId="althead">
    <w:name w:val="althead"/>
    <w:basedOn w:val="DefaultParagraphFont"/>
    <w:rsid w:val="0007076B"/>
  </w:style>
  <w:style w:type="character" w:customStyle="1" w:styleId="arbd1">
    <w:name w:val="arbd1"/>
    <w:basedOn w:val="DefaultParagraphFont"/>
    <w:rsid w:val="0007076B"/>
  </w:style>
  <w:style w:type="character" w:customStyle="1" w:styleId="unx">
    <w:name w:val="unx"/>
    <w:basedOn w:val="DefaultParagraphFont"/>
    <w:rsid w:val="0007076B"/>
  </w:style>
  <w:style w:type="character" w:customStyle="1" w:styleId="lrdctph">
    <w:name w:val="lr_dct_ph"/>
    <w:basedOn w:val="DefaultParagraphFont"/>
    <w:rsid w:val="0007076B"/>
  </w:style>
  <w:style w:type="paragraph" w:customStyle="1" w:styleId="TxBr41p1">
    <w:name w:val="TxBr_41p1"/>
    <w:basedOn w:val="Normal"/>
    <w:uiPriority w:val="99"/>
    <w:qFormat/>
    <w:rsid w:val="0007076B"/>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07076B"/>
    <w:rPr>
      <w:sz w:val="18"/>
      <w:szCs w:val="24"/>
      <w:lang w:val="en-US" w:eastAsia="en-US" w:bidi="ar-SA"/>
    </w:rPr>
  </w:style>
  <w:style w:type="paragraph" w:customStyle="1" w:styleId="003Cite">
    <w:name w:val="003Cite"/>
    <w:basedOn w:val="Normal"/>
    <w:qFormat/>
    <w:rsid w:val="0007076B"/>
    <w:rPr>
      <w:rFonts w:eastAsia="Calibri"/>
      <w:sz w:val="16"/>
      <w:szCs w:val="16"/>
    </w:rPr>
  </w:style>
  <w:style w:type="paragraph" w:customStyle="1" w:styleId="NormalBold">
    <w:name w:val="Normal + Bold"/>
    <w:aliases w:val="Double Underline"/>
    <w:basedOn w:val="Normal"/>
    <w:link w:val="NormalBoldChar"/>
    <w:qFormat/>
    <w:rsid w:val="0007076B"/>
    <w:pPr>
      <w:jc w:val="both"/>
    </w:pPr>
    <w:rPr>
      <w:b/>
      <w:color w:val="000000"/>
      <w:u w:val="single"/>
    </w:rPr>
  </w:style>
  <w:style w:type="character" w:customStyle="1" w:styleId="NormalBoldChar">
    <w:name w:val="Normal + Bold Char"/>
    <w:aliases w:val="Double Underline Char"/>
    <w:basedOn w:val="DefaultParagraphFont"/>
    <w:link w:val="NormalBold"/>
    <w:rsid w:val="0007076B"/>
    <w:rPr>
      <w:rFonts w:ascii="Georgia" w:hAnsi="Georgia"/>
      <w:b/>
      <w:color w:val="000000"/>
      <w:u w:val="single"/>
    </w:rPr>
  </w:style>
  <w:style w:type="character" w:customStyle="1" w:styleId="BlockHeadingsChar1">
    <w:name w:val="Block Headings Char1"/>
    <w:rsid w:val="0007076B"/>
    <w:rPr>
      <w:b/>
      <w:caps/>
    </w:rPr>
  </w:style>
  <w:style w:type="character" w:customStyle="1" w:styleId="FontStyle170">
    <w:name w:val="Font Style170"/>
    <w:uiPriority w:val="99"/>
    <w:rsid w:val="0007076B"/>
    <w:rPr>
      <w:rFonts w:ascii="Bookman Old Style" w:hAnsi="Bookman Old Style" w:cs="Bookman Old Style"/>
      <w:sz w:val="16"/>
      <w:szCs w:val="16"/>
    </w:rPr>
  </w:style>
  <w:style w:type="character" w:customStyle="1" w:styleId="Styleunderline12pt">
    <w:name w:val="Style underline + 12 pt"/>
    <w:rsid w:val="0007076B"/>
    <w:rPr>
      <w:rFonts w:ascii="Times New Roman" w:hAnsi="Times New Roman"/>
      <w:bCs/>
      <w:sz w:val="20"/>
      <w:u w:val="single"/>
    </w:rPr>
  </w:style>
  <w:style w:type="character" w:customStyle="1" w:styleId="StyleUnderlineChar19pt">
    <w:name w:val="Style Underline Char1 + 9 pt"/>
    <w:basedOn w:val="UnderlineChar1"/>
    <w:rsid w:val="0007076B"/>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07076B"/>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07076B"/>
    <w:rPr>
      <w:rFonts w:ascii="Times New Roman" w:hAnsi="Times New Roman"/>
      <w:sz w:val="20"/>
      <w:u w:val="single"/>
      <w:lang w:val="en-US" w:eastAsia="en-US" w:bidi="ar-SA"/>
    </w:rPr>
  </w:style>
  <w:style w:type="paragraph" w:customStyle="1" w:styleId="StyleUnderline9pt10">
    <w:name w:val="Style Underline + 9 pt1"/>
    <w:qFormat/>
    <w:rsid w:val="0007076B"/>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07076B"/>
    <w:rPr>
      <w:sz w:val="20"/>
      <w:u w:val="single"/>
    </w:rPr>
  </w:style>
  <w:style w:type="character" w:customStyle="1" w:styleId="StyleUnderlineChar19pt2">
    <w:name w:val="Style Underline Char1 + 9 pt2"/>
    <w:basedOn w:val="UnderlineChar1"/>
    <w:rsid w:val="0007076B"/>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07076B"/>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07076B"/>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07076B"/>
    <w:rPr>
      <w:rFonts w:ascii="Times New Roman" w:hAnsi="Times New Roman"/>
      <w:b/>
      <w:bCs/>
      <w:sz w:val="20"/>
      <w:szCs w:val="24"/>
      <w:u w:val="single"/>
      <w:lang w:val="en-US" w:eastAsia="en-US" w:bidi="ar-SA"/>
    </w:rPr>
  </w:style>
  <w:style w:type="character" w:customStyle="1" w:styleId="content">
    <w:name w:val="content"/>
    <w:basedOn w:val="DefaultParagraphFont"/>
    <w:rsid w:val="0007076B"/>
  </w:style>
  <w:style w:type="character" w:customStyle="1" w:styleId="tagCharCharCharChar">
    <w:name w:val="tag Char Char Char Char"/>
    <w:rsid w:val="0007076B"/>
    <w:rPr>
      <w:rFonts w:ascii="Georgia" w:eastAsia="Calibri" w:hAnsi="Georgia" w:cs="Calibri"/>
      <w:b/>
      <w:sz w:val="24"/>
    </w:rPr>
  </w:style>
  <w:style w:type="character" w:customStyle="1" w:styleId="3">
    <w:name w:val="3"/>
    <w:rsid w:val="0007076B"/>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07076B"/>
    <w:rPr>
      <w:rFonts w:cs="Arial"/>
      <w:b/>
      <w:bCs/>
      <w:iCs/>
      <w:szCs w:val="28"/>
      <w:lang w:val="en-US" w:eastAsia="en-US" w:bidi="ar-SA"/>
    </w:rPr>
  </w:style>
  <w:style w:type="paragraph" w:customStyle="1" w:styleId="EmphasisText">
    <w:name w:val="Emphasis Text"/>
    <w:basedOn w:val="UnderlinedText"/>
    <w:link w:val="EmphasisTextChar"/>
    <w:qFormat/>
    <w:rsid w:val="0007076B"/>
    <w:pPr>
      <w:jc w:val="left"/>
    </w:pPr>
    <w:rPr>
      <w:rFonts w:eastAsia="SimSun"/>
      <w:u w:val="single"/>
    </w:rPr>
  </w:style>
  <w:style w:type="character" w:customStyle="1" w:styleId="EmphasisTextChar">
    <w:name w:val="Emphasis Text Char"/>
    <w:link w:val="EmphasisText"/>
    <w:rsid w:val="0007076B"/>
    <w:rPr>
      <w:rFonts w:ascii="Georgia" w:eastAsia="SimSun" w:hAnsi="Georgia"/>
      <w:b/>
      <w:sz w:val="24"/>
      <w:u w:val="single"/>
    </w:rPr>
  </w:style>
  <w:style w:type="character" w:customStyle="1" w:styleId="7">
    <w:name w:val="7"/>
    <w:rsid w:val="0007076B"/>
    <w:rPr>
      <w:rFonts w:cs="Arial"/>
      <w:bCs/>
      <w:sz w:val="20"/>
      <w:u w:val="single"/>
      <w:lang w:val="en-US" w:eastAsia="en-US" w:bidi="ar-SA"/>
    </w:rPr>
  </w:style>
  <w:style w:type="character" w:customStyle="1" w:styleId="StyleUnderlineChar19pt4">
    <w:name w:val="Style Underline Char1 + 9 pt4"/>
    <w:basedOn w:val="UnderlineChar1"/>
    <w:rsid w:val="0007076B"/>
    <w:rPr>
      <w:rFonts w:ascii="Times New Roman" w:hAnsi="Times New Roman"/>
      <w:sz w:val="20"/>
      <w:szCs w:val="24"/>
      <w:u w:val="single"/>
      <w:lang w:val="en-US" w:eastAsia="en-US" w:bidi="ar-SA"/>
    </w:rPr>
  </w:style>
  <w:style w:type="character" w:customStyle="1" w:styleId="StyleUnderlineChar19ptBold1">
    <w:name w:val="Style Underline Char1 + 9 pt Bold1"/>
    <w:rsid w:val="0007076B"/>
    <w:rPr>
      <w:rFonts w:ascii="Times New Roman" w:hAnsi="Times New Roman"/>
      <w:b/>
      <w:bCs/>
      <w:sz w:val="20"/>
      <w:szCs w:val="24"/>
      <w:u w:val="single"/>
      <w:lang w:val="en-US" w:eastAsia="en-US" w:bidi="ar-SA"/>
    </w:rPr>
  </w:style>
  <w:style w:type="character" w:customStyle="1" w:styleId="Style9ptUnderline3">
    <w:name w:val="Style 9 pt Underline3"/>
    <w:rsid w:val="0007076B"/>
    <w:rPr>
      <w:sz w:val="20"/>
      <w:u w:val="single"/>
    </w:rPr>
  </w:style>
  <w:style w:type="character" w:customStyle="1" w:styleId="Style9ptUnderline4">
    <w:name w:val="Style 9 pt Underline4"/>
    <w:rsid w:val="0007076B"/>
    <w:rPr>
      <w:sz w:val="20"/>
      <w:u w:val="single"/>
    </w:rPr>
  </w:style>
  <w:style w:type="character" w:customStyle="1" w:styleId="55">
    <w:name w:val="55"/>
    <w:rsid w:val="0007076B"/>
    <w:rPr>
      <w:rFonts w:cs="Arial"/>
      <w:bCs/>
      <w:sz w:val="20"/>
      <w:u w:val="single"/>
      <w:lang w:val="en-US" w:eastAsia="en-US" w:bidi="ar-SA"/>
    </w:rPr>
  </w:style>
  <w:style w:type="paragraph" w:customStyle="1" w:styleId="CardBody">
    <w:name w:val="Card Body"/>
    <w:basedOn w:val="Normal"/>
    <w:link w:val="CardBodyChar"/>
    <w:qFormat/>
    <w:rsid w:val="0007076B"/>
    <w:rPr>
      <w:rFonts w:eastAsia="Calibri"/>
      <w:sz w:val="16"/>
    </w:rPr>
  </w:style>
  <w:style w:type="character" w:customStyle="1" w:styleId="CardBodyChar">
    <w:name w:val="Card Body Char"/>
    <w:link w:val="CardBody"/>
    <w:rsid w:val="0007076B"/>
    <w:rPr>
      <w:rFonts w:ascii="Georgia" w:eastAsia="Calibri" w:hAnsi="Georgia"/>
      <w:sz w:val="16"/>
    </w:rPr>
  </w:style>
  <w:style w:type="character" w:customStyle="1" w:styleId="Styleunderline9ptBold">
    <w:name w:val="Style underline + 9 pt Bold"/>
    <w:rsid w:val="0007076B"/>
    <w:rPr>
      <w:b/>
      <w:bCs/>
      <w:sz w:val="20"/>
      <w:u w:val="single"/>
    </w:rPr>
  </w:style>
  <w:style w:type="character" w:customStyle="1" w:styleId="StyleUnderliningChar9ptBold">
    <w:name w:val="Style Underlining Char + 9 pt Bold"/>
    <w:rsid w:val="0007076B"/>
    <w:rPr>
      <w:rFonts w:ascii="Times New Roman" w:hAnsi="Times New Roman"/>
      <w:b/>
      <w:bCs/>
      <w:sz w:val="20"/>
      <w:szCs w:val="24"/>
      <w:u w:val="single"/>
      <w:lang w:val="en-US" w:eastAsia="en-US" w:bidi="ar-SA"/>
    </w:rPr>
  </w:style>
  <w:style w:type="character" w:customStyle="1" w:styleId="StyleUnderliningChar9pt">
    <w:name w:val="Style Underlining Char + 9 pt"/>
    <w:rsid w:val="0007076B"/>
    <w:rPr>
      <w:rFonts w:ascii="Times New Roman" w:hAnsi="Times New Roman"/>
      <w:sz w:val="20"/>
      <w:szCs w:val="24"/>
      <w:u w:val="single"/>
      <w:lang w:val="en-US" w:eastAsia="en-US" w:bidi="ar-SA"/>
    </w:rPr>
  </w:style>
  <w:style w:type="character" w:customStyle="1" w:styleId="34">
    <w:name w:val="34"/>
    <w:rsid w:val="0007076B"/>
    <w:rPr>
      <w:rFonts w:ascii="Times New Roman" w:hAnsi="Times New Roman" w:cs="Arial"/>
      <w:bCs/>
      <w:sz w:val="20"/>
      <w:u w:val="single"/>
      <w:lang w:val="en-US" w:eastAsia="en-US" w:bidi="ar-SA"/>
    </w:rPr>
  </w:style>
  <w:style w:type="character" w:customStyle="1" w:styleId="45">
    <w:name w:val="45"/>
    <w:rsid w:val="0007076B"/>
    <w:rPr>
      <w:rFonts w:ascii="Times New Roman" w:hAnsi="Times New Roman" w:cs="Arial"/>
      <w:b/>
      <w:bCs/>
      <w:sz w:val="20"/>
      <w:u w:val="single"/>
      <w:lang w:val="en-US" w:eastAsia="en-US" w:bidi="ar-SA"/>
    </w:rPr>
  </w:style>
  <w:style w:type="character" w:customStyle="1" w:styleId="Style9ptUnderline5">
    <w:name w:val="Style 9 pt Underline5"/>
    <w:rsid w:val="0007076B"/>
    <w:rPr>
      <w:rFonts w:ascii="Times New Roman" w:hAnsi="Times New Roman"/>
      <w:sz w:val="20"/>
      <w:u w:val="single"/>
    </w:rPr>
  </w:style>
  <w:style w:type="character" w:customStyle="1" w:styleId="Style9ptBoldUnderline2">
    <w:name w:val="Style 9 pt Bold Underline2"/>
    <w:rsid w:val="0007076B"/>
    <w:rPr>
      <w:rFonts w:ascii="Times New Roman" w:hAnsi="Times New Roman"/>
      <w:b/>
      <w:bCs/>
      <w:sz w:val="20"/>
      <w:u w:val="single"/>
    </w:rPr>
  </w:style>
  <w:style w:type="character" w:customStyle="1" w:styleId="StyleBoldItalicUnderlineBorderSinglesolidlineAuto">
    <w:name w:val="Style Bold Italic Underline Border: : (Single solid line Auto ..."/>
    <w:rsid w:val="0007076B"/>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07076B"/>
  </w:style>
  <w:style w:type="character" w:customStyle="1" w:styleId="StyleStyle49pt1Char">
    <w:name w:val="Style Style4 + 9 pt1 Char"/>
    <w:basedOn w:val="Style4Char"/>
    <w:link w:val="StyleStyle49pt1"/>
    <w:rsid w:val="0007076B"/>
    <w:rPr>
      <w:rFonts w:ascii="Georgia" w:eastAsia="Times New Roman" w:hAnsi="Georgia"/>
      <w:u w:val="single"/>
    </w:rPr>
  </w:style>
  <w:style w:type="paragraph" w:customStyle="1" w:styleId="StyleStyle49ptBold1">
    <w:name w:val="Style Style4 + 9 pt Bold1"/>
    <w:basedOn w:val="Style4"/>
    <w:link w:val="StyleStyle49ptBold1Char"/>
    <w:qFormat/>
    <w:rsid w:val="0007076B"/>
    <w:rPr>
      <w:rFonts w:eastAsiaTheme="minorHAnsi"/>
      <w:b/>
      <w:bCs/>
    </w:rPr>
  </w:style>
  <w:style w:type="character" w:customStyle="1" w:styleId="StyleStyle49ptBold1Char">
    <w:name w:val="Style Style4 + 9 pt Bold1 Char"/>
    <w:link w:val="StyleStyle49ptBold1"/>
    <w:rsid w:val="0007076B"/>
    <w:rPr>
      <w:rFonts w:ascii="Georgia" w:hAnsi="Georgia"/>
      <w:b/>
      <w:bCs/>
      <w:u w:val="single"/>
    </w:rPr>
  </w:style>
  <w:style w:type="paragraph" w:customStyle="1" w:styleId="StyleStyle49pt2">
    <w:name w:val="Style Style4 + 9 pt2"/>
    <w:basedOn w:val="Style4"/>
    <w:link w:val="StyleStyle49pt2Char"/>
    <w:qFormat/>
    <w:rsid w:val="0007076B"/>
  </w:style>
  <w:style w:type="character" w:customStyle="1" w:styleId="StyleStyle49pt2Char">
    <w:name w:val="Style Style4 + 9 pt2 Char"/>
    <w:basedOn w:val="Style4Char"/>
    <w:link w:val="StyleStyle49pt2"/>
    <w:rsid w:val="0007076B"/>
    <w:rPr>
      <w:rFonts w:ascii="Georgia" w:eastAsia="Times New Roman" w:hAnsi="Georgia"/>
      <w:u w:val="single"/>
    </w:rPr>
  </w:style>
  <w:style w:type="paragraph" w:customStyle="1" w:styleId="StyleStyle49ptBold2">
    <w:name w:val="Style Style4 + 9 pt Bold2"/>
    <w:basedOn w:val="Style4"/>
    <w:link w:val="StyleStyle49ptBold2Char"/>
    <w:qFormat/>
    <w:rsid w:val="0007076B"/>
    <w:rPr>
      <w:rFonts w:eastAsiaTheme="minorHAnsi"/>
      <w:b/>
      <w:bCs/>
    </w:rPr>
  </w:style>
  <w:style w:type="character" w:customStyle="1" w:styleId="StyleStyle49ptBold2Char">
    <w:name w:val="Style Style4 + 9 pt Bold2 Char"/>
    <w:link w:val="StyleStyle49ptBold2"/>
    <w:rsid w:val="0007076B"/>
    <w:rPr>
      <w:rFonts w:ascii="Georgia" w:hAnsi="Georgia"/>
      <w:b/>
      <w:bCs/>
      <w:u w:val="single"/>
    </w:rPr>
  </w:style>
  <w:style w:type="character" w:customStyle="1" w:styleId="23">
    <w:name w:val="23"/>
    <w:rsid w:val="0007076B"/>
    <w:rPr>
      <w:rFonts w:ascii="Times New Roman" w:hAnsi="Times New Roman" w:cs="Arial"/>
      <w:bCs/>
      <w:sz w:val="20"/>
      <w:u w:val="single"/>
      <w:lang w:val="en-US" w:eastAsia="en-US" w:bidi="ar-SA"/>
    </w:rPr>
  </w:style>
  <w:style w:type="character" w:customStyle="1" w:styleId="33">
    <w:name w:val="33"/>
    <w:rsid w:val="0007076B"/>
    <w:rPr>
      <w:rFonts w:ascii="Times New Roman" w:hAnsi="Times New Roman" w:cs="Arial"/>
      <w:b/>
      <w:bCs/>
      <w:sz w:val="20"/>
      <w:u w:val="single"/>
      <w:lang w:val="en-US" w:eastAsia="en-US" w:bidi="ar-SA"/>
    </w:rPr>
  </w:style>
  <w:style w:type="character" w:customStyle="1" w:styleId="StyleArialNarrow9pt">
    <w:name w:val="Style Arial Narrow 9 pt"/>
    <w:rsid w:val="0007076B"/>
    <w:rPr>
      <w:rFonts w:ascii="Times New Roman" w:hAnsi="Times New Roman"/>
      <w:sz w:val="20"/>
    </w:rPr>
  </w:style>
  <w:style w:type="paragraph" w:customStyle="1" w:styleId="CiteBody">
    <w:name w:val="Cite Body"/>
    <w:basedOn w:val="Normal"/>
    <w:link w:val="CiteBodyChar"/>
    <w:qFormat/>
    <w:rsid w:val="0007076B"/>
    <w:rPr>
      <w:rFonts w:eastAsia="Calibri"/>
      <w:szCs w:val="16"/>
    </w:rPr>
  </w:style>
  <w:style w:type="paragraph" w:customStyle="1" w:styleId="CiteBold">
    <w:name w:val="Cite Bold"/>
    <w:basedOn w:val="CiteBody"/>
    <w:link w:val="CiteBoldChar"/>
    <w:qFormat/>
    <w:rsid w:val="0007076B"/>
    <w:rPr>
      <w:b/>
    </w:rPr>
  </w:style>
  <w:style w:type="character" w:customStyle="1" w:styleId="CiteBodyChar">
    <w:name w:val="Cite Body Char"/>
    <w:link w:val="CiteBody"/>
    <w:rsid w:val="0007076B"/>
    <w:rPr>
      <w:rFonts w:ascii="Georgia" w:eastAsia="Calibri" w:hAnsi="Georgia"/>
      <w:szCs w:val="16"/>
    </w:rPr>
  </w:style>
  <w:style w:type="character" w:customStyle="1" w:styleId="CiteBoldChar">
    <w:name w:val="Cite Bold Char"/>
    <w:link w:val="CiteBold"/>
    <w:rsid w:val="0007076B"/>
    <w:rPr>
      <w:rFonts w:ascii="Georgia" w:eastAsia="Calibri" w:hAnsi="Georgia"/>
      <w:b/>
      <w:szCs w:val="16"/>
    </w:rPr>
  </w:style>
  <w:style w:type="paragraph" w:customStyle="1" w:styleId="StyleCardBody11ptUnderline">
    <w:name w:val="Style Card Body + 11 pt Underline"/>
    <w:basedOn w:val="CardBody"/>
    <w:link w:val="StyleCardBody11ptUnderlineChar"/>
    <w:qFormat/>
    <w:rsid w:val="0007076B"/>
    <w:rPr>
      <w:sz w:val="20"/>
      <w:u w:val="single"/>
    </w:rPr>
  </w:style>
  <w:style w:type="character" w:customStyle="1" w:styleId="StyleCardBody11ptUnderlineChar">
    <w:name w:val="Style Card Body + 11 pt Underline Char"/>
    <w:link w:val="StyleCardBody11ptUnderline"/>
    <w:rsid w:val="0007076B"/>
    <w:rPr>
      <w:rFonts w:ascii="Georgia" w:eastAsia="Calibri" w:hAnsi="Georgia"/>
      <w:sz w:val="20"/>
      <w:u w:val="single"/>
    </w:rPr>
  </w:style>
  <w:style w:type="paragraph" w:customStyle="1" w:styleId="StyleStyle49pt4">
    <w:name w:val="Style Style4 + 9 pt4"/>
    <w:basedOn w:val="Style4"/>
    <w:link w:val="StyleStyle49pt4Char"/>
    <w:qFormat/>
    <w:rsid w:val="0007076B"/>
  </w:style>
  <w:style w:type="character" w:customStyle="1" w:styleId="StyleStyle49pt4Char">
    <w:name w:val="Style Style4 + 9 pt4 Char"/>
    <w:basedOn w:val="Style4Char"/>
    <w:link w:val="StyleStyle49pt4"/>
    <w:rsid w:val="0007076B"/>
    <w:rPr>
      <w:rFonts w:ascii="Georgia" w:eastAsia="Times New Roman" w:hAnsi="Georgia"/>
      <w:u w:val="single"/>
    </w:rPr>
  </w:style>
  <w:style w:type="paragraph" w:customStyle="1" w:styleId="StyleStyle49ptBold4">
    <w:name w:val="Style Style4 + 9 pt Bold4"/>
    <w:basedOn w:val="Style4"/>
    <w:link w:val="StyleStyle49ptBold4Char"/>
    <w:qFormat/>
    <w:rsid w:val="0007076B"/>
    <w:rPr>
      <w:rFonts w:eastAsiaTheme="minorHAnsi"/>
      <w:b/>
      <w:bCs/>
    </w:rPr>
  </w:style>
  <w:style w:type="character" w:customStyle="1" w:styleId="StyleStyle49ptBold4Char">
    <w:name w:val="Style Style4 + 9 pt Bold4 Char"/>
    <w:link w:val="StyleStyle49ptBold4"/>
    <w:rsid w:val="0007076B"/>
    <w:rPr>
      <w:rFonts w:ascii="Georgia" w:hAnsi="Georgia"/>
      <w:b/>
      <w:bCs/>
      <w:u w:val="single"/>
    </w:rPr>
  </w:style>
  <w:style w:type="character" w:customStyle="1" w:styleId="StyleUnderlineCharChar9pt2">
    <w:name w:val="Style Underline Char Char + 9 pt2"/>
    <w:basedOn w:val="DefaultParagraphFont"/>
    <w:rsid w:val="0007076B"/>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07076B"/>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07076B"/>
    <w:rPr>
      <w:b/>
      <w:bCs/>
      <w:sz w:val="20"/>
      <w:u w:val="single"/>
      <w:bdr w:val="single" w:sz="4" w:space="0" w:color="auto"/>
    </w:rPr>
  </w:style>
  <w:style w:type="character" w:customStyle="1" w:styleId="Style9ptUnderline7">
    <w:name w:val="Style 9 pt Underline7"/>
    <w:rsid w:val="0007076B"/>
    <w:rPr>
      <w:sz w:val="20"/>
      <w:u w:val="single"/>
    </w:rPr>
  </w:style>
  <w:style w:type="character" w:customStyle="1" w:styleId="Style9ptBoldUnderline3">
    <w:name w:val="Style 9 pt Bold Underline3"/>
    <w:rsid w:val="0007076B"/>
    <w:rPr>
      <w:b/>
      <w:bCs/>
      <w:sz w:val="20"/>
      <w:u w:val="single"/>
    </w:rPr>
  </w:style>
  <w:style w:type="character" w:customStyle="1" w:styleId="Style9ptUnderline8">
    <w:name w:val="Style 9 pt Underline8"/>
    <w:rsid w:val="0007076B"/>
    <w:rPr>
      <w:sz w:val="20"/>
      <w:u w:val="single"/>
    </w:rPr>
  </w:style>
  <w:style w:type="paragraph" w:customStyle="1" w:styleId="StyleStyle49pt5">
    <w:name w:val="Style Style4 + 9 pt5"/>
    <w:basedOn w:val="Style4"/>
    <w:link w:val="StyleStyle49pt5Char"/>
    <w:qFormat/>
    <w:rsid w:val="0007076B"/>
  </w:style>
  <w:style w:type="character" w:customStyle="1" w:styleId="StyleStyle49pt5Char">
    <w:name w:val="Style Style4 + 9 pt5 Char"/>
    <w:basedOn w:val="Style4Char"/>
    <w:link w:val="StyleStyle49pt5"/>
    <w:rsid w:val="0007076B"/>
    <w:rPr>
      <w:rFonts w:ascii="Georgia" w:eastAsia="Times New Roman" w:hAnsi="Georgia"/>
      <w:u w:val="single"/>
    </w:rPr>
  </w:style>
  <w:style w:type="character" w:customStyle="1" w:styleId="66">
    <w:name w:val="66"/>
    <w:rsid w:val="0007076B"/>
    <w:rPr>
      <w:rFonts w:cs="Arial"/>
      <w:bCs/>
      <w:sz w:val="20"/>
      <w:u w:val="single"/>
      <w:lang w:val="en-US" w:eastAsia="en-US" w:bidi="ar-SA"/>
    </w:rPr>
  </w:style>
  <w:style w:type="character" w:customStyle="1" w:styleId="Style9ptUnderline9">
    <w:name w:val="Style 9 pt Underline9"/>
    <w:rsid w:val="0007076B"/>
    <w:rPr>
      <w:sz w:val="20"/>
      <w:u w:val="single"/>
    </w:rPr>
  </w:style>
  <w:style w:type="paragraph" w:customStyle="1" w:styleId="StyleStyle49ptBold5">
    <w:name w:val="Style Style4 + 9 pt Bold5"/>
    <w:basedOn w:val="Style4"/>
    <w:link w:val="StyleStyle49ptBold5Char"/>
    <w:qFormat/>
    <w:rsid w:val="0007076B"/>
    <w:rPr>
      <w:rFonts w:eastAsiaTheme="minorHAnsi"/>
      <w:b/>
      <w:bCs/>
    </w:rPr>
  </w:style>
  <w:style w:type="character" w:customStyle="1" w:styleId="StyleStyle49ptBold5Char">
    <w:name w:val="Style Style4 + 9 pt Bold5 Char"/>
    <w:link w:val="StyleStyle49ptBold5"/>
    <w:rsid w:val="0007076B"/>
    <w:rPr>
      <w:rFonts w:ascii="Georgia" w:hAnsi="Georgia"/>
      <w:b/>
      <w:bCs/>
      <w:u w:val="single"/>
    </w:rPr>
  </w:style>
  <w:style w:type="character" w:customStyle="1" w:styleId="Style9ptBoldUnderline4">
    <w:name w:val="Style 9 pt Bold Underline4"/>
    <w:rsid w:val="0007076B"/>
    <w:rPr>
      <w:b/>
      <w:bCs/>
      <w:sz w:val="20"/>
      <w:u w:val="single"/>
    </w:rPr>
  </w:style>
  <w:style w:type="paragraph" w:customStyle="1" w:styleId="StyleStyle49pt7">
    <w:name w:val="Style Style4 + 9 pt7"/>
    <w:basedOn w:val="Style4"/>
    <w:link w:val="StyleStyle49pt7Char"/>
    <w:qFormat/>
    <w:rsid w:val="0007076B"/>
  </w:style>
  <w:style w:type="character" w:customStyle="1" w:styleId="StyleStyle49pt7Char">
    <w:name w:val="Style Style4 + 9 pt7 Char"/>
    <w:basedOn w:val="Style4Char"/>
    <w:link w:val="StyleStyle49pt7"/>
    <w:rsid w:val="0007076B"/>
    <w:rPr>
      <w:rFonts w:ascii="Georgia" w:eastAsia="Times New Roman" w:hAnsi="Georgia"/>
      <w:u w:val="single"/>
    </w:rPr>
  </w:style>
  <w:style w:type="character" w:customStyle="1" w:styleId="titleblue14">
    <w:name w:val="titleblue14"/>
    <w:basedOn w:val="DefaultParagraphFont"/>
    <w:rsid w:val="0007076B"/>
  </w:style>
  <w:style w:type="paragraph" w:customStyle="1" w:styleId="FONT7">
    <w:name w:val="FONT 7"/>
    <w:qFormat/>
    <w:rsid w:val="0007076B"/>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07076B"/>
    <w:rPr>
      <w:rFonts w:eastAsiaTheme="minorHAnsi"/>
    </w:rPr>
  </w:style>
  <w:style w:type="paragraph" w:customStyle="1" w:styleId="StyleHeading2Underline">
    <w:name w:val="Style Heading 2 + Underline"/>
    <w:basedOn w:val="Heading2"/>
    <w:link w:val="StyleHeading2UnderlineChar"/>
    <w:qFormat/>
    <w:rsid w:val="0007076B"/>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07076B"/>
    <w:rPr>
      <w:rFonts w:ascii="Georgia" w:eastAsia="Times New Roman" w:hAnsi="Georgia" w:cs="Times New Roman"/>
      <w:b/>
      <w:bCs/>
      <w:sz w:val="24"/>
      <w:szCs w:val="26"/>
      <w:u w:val="single"/>
    </w:rPr>
  </w:style>
  <w:style w:type="paragraph" w:customStyle="1" w:styleId="StyleCardText11ptBoldUnderline">
    <w:name w:val="Style Card Text + 11 pt Bold Underline"/>
    <w:link w:val="StyleCardText11ptBoldUnderlineChar"/>
    <w:qFormat/>
    <w:rsid w:val="0007076B"/>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07076B"/>
    <w:rPr>
      <w:rFonts w:eastAsia="Calibri"/>
      <w:b/>
      <w:bCs/>
      <w:szCs w:val="24"/>
      <w:u w:val="single"/>
    </w:rPr>
  </w:style>
  <w:style w:type="paragraph" w:customStyle="1" w:styleId="StyleStyle49ptBold6">
    <w:name w:val="Style Style4 + 9 pt Bold6"/>
    <w:basedOn w:val="Style4"/>
    <w:link w:val="StyleStyle49ptBold6Char"/>
    <w:qFormat/>
    <w:rsid w:val="0007076B"/>
    <w:rPr>
      <w:rFonts w:eastAsiaTheme="minorHAnsi"/>
      <w:b/>
      <w:bCs/>
    </w:rPr>
  </w:style>
  <w:style w:type="character" w:customStyle="1" w:styleId="StyleStyle49ptBold6Char">
    <w:name w:val="Style Style4 + 9 pt Bold6 Char"/>
    <w:link w:val="StyleStyle49ptBold6"/>
    <w:rsid w:val="0007076B"/>
    <w:rPr>
      <w:rFonts w:ascii="Georgia" w:hAnsi="Georgia"/>
      <w:b/>
      <w:bCs/>
      <w:u w:val="single"/>
    </w:rPr>
  </w:style>
  <w:style w:type="paragraph" w:customStyle="1" w:styleId="StyleCircled11pt">
    <w:name w:val="Style Circled + 11 pt"/>
    <w:basedOn w:val="Circled"/>
    <w:link w:val="StyleCircled11ptChar"/>
    <w:qFormat/>
    <w:rsid w:val="0007076B"/>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07076B"/>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07076B"/>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07076B"/>
    <w:rPr>
      <w:rFonts w:eastAsia="Calibri"/>
      <w:b/>
      <w:bCs/>
      <w:szCs w:val="24"/>
      <w:u w:val="single"/>
      <w:bdr w:val="single" w:sz="4" w:space="0" w:color="auto"/>
    </w:rPr>
  </w:style>
  <w:style w:type="character" w:customStyle="1" w:styleId="StyleUnderlineCharChar9pt3">
    <w:name w:val="Style Underline Char Char + 9 pt3"/>
    <w:basedOn w:val="DefaultParagraphFont"/>
    <w:rsid w:val="0007076B"/>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07076B"/>
    <w:rPr>
      <w:sz w:val="20"/>
      <w:u w:val="single"/>
    </w:rPr>
  </w:style>
  <w:style w:type="character" w:customStyle="1" w:styleId="BoldandUnderlineChar2CharCharChar">
    <w:name w:val="Bold and Underline Char2 Char Char Char"/>
    <w:link w:val="BoldandUnderlineChar2CharChar"/>
    <w:rsid w:val="0007076B"/>
    <w:rPr>
      <w:b/>
      <w:szCs w:val="24"/>
      <w:u w:val="single"/>
    </w:rPr>
  </w:style>
  <w:style w:type="paragraph" w:customStyle="1" w:styleId="textboldChar">
    <w:name w:val="text bold Char"/>
    <w:basedOn w:val="Normal"/>
    <w:link w:val="textboldCharChar"/>
    <w:qFormat/>
    <w:rsid w:val="0007076B"/>
    <w:pPr>
      <w:ind w:left="720"/>
    </w:pPr>
    <w:rPr>
      <w:rFonts w:eastAsia="Calibri"/>
      <w:b/>
      <w:sz w:val="24"/>
      <w:u w:val="thick"/>
    </w:rPr>
  </w:style>
  <w:style w:type="character" w:customStyle="1" w:styleId="textboldCharChar">
    <w:name w:val="text bold Char Char"/>
    <w:link w:val="textboldChar"/>
    <w:rsid w:val="0007076B"/>
    <w:rPr>
      <w:rFonts w:ascii="Georgia" w:eastAsia="Calibri" w:hAnsi="Georgia"/>
      <w:b/>
      <w:sz w:val="24"/>
      <w:u w:val="thick"/>
    </w:rPr>
  </w:style>
  <w:style w:type="character" w:customStyle="1" w:styleId="snapnoshots">
    <w:name w:val="snap_noshots"/>
    <w:basedOn w:val="DefaultParagraphFont"/>
    <w:rsid w:val="0007076B"/>
  </w:style>
  <w:style w:type="character" w:customStyle="1" w:styleId="cnbcsbhdcomp">
    <w:name w:val="cnbc_sbhd_comp"/>
    <w:rsid w:val="0007076B"/>
  </w:style>
  <w:style w:type="character" w:customStyle="1" w:styleId="blox-headline">
    <w:name w:val="blox-headline"/>
    <w:rsid w:val="0007076B"/>
  </w:style>
  <w:style w:type="character" w:customStyle="1" w:styleId="Heading2CharCharCharCharCharChar1CharChar">
    <w:name w:val="Heading 2 Char Char Char Char Char Char1 Char Char"/>
    <w:basedOn w:val="DefaultParagraphFont"/>
    <w:uiPriority w:val="99"/>
    <w:rsid w:val="0007076B"/>
    <w:rPr>
      <w:rFonts w:cs="Arial"/>
      <w:b/>
      <w:bCs/>
      <w:iCs/>
      <w:sz w:val="28"/>
      <w:lang w:val="en-US" w:eastAsia="en-US"/>
    </w:rPr>
  </w:style>
  <w:style w:type="character" w:customStyle="1" w:styleId="postsubtitle">
    <w:name w:val="post_subtitle"/>
    <w:basedOn w:val="DefaultParagraphFont"/>
    <w:rsid w:val="0007076B"/>
  </w:style>
  <w:style w:type="character" w:customStyle="1" w:styleId="NoterefInText">
    <w:name w:val="_NoterefInText"/>
    <w:uiPriority w:val="99"/>
    <w:rsid w:val="0007076B"/>
    <w:rPr>
      <w:rFonts w:cs="New Baskerville"/>
      <w:color w:val="000000"/>
    </w:rPr>
  </w:style>
  <w:style w:type="character" w:customStyle="1" w:styleId="postauthor">
    <w:name w:val="postauthor"/>
    <w:basedOn w:val="DefaultParagraphFont"/>
    <w:rsid w:val="0007076B"/>
  </w:style>
  <w:style w:type="paragraph" w:customStyle="1" w:styleId="notes-source-hasnotes">
    <w:name w:val="notes-source-hasnotes"/>
    <w:basedOn w:val="Normal"/>
    <w:uiPriority w:val="99"/>
    <w:qFormat/>
    <w:rsid w:val="0007076B"/>
    <w:pPr>
      <w:spacing w:before="100" w:beforeAutospacing="1" w:after="100" w:afterAutospacing="1"/>
    </w:pPr>
    <w:rPr>
      <w:rFonts w:ascii="Times" w:hAnsi="Times"/>
      <w:szCs w:val="20"/>
    </w:rPr>
  </w:style>
  <w:style w:type="character" w:customStyle="1" w:styleId="span">
    <w:name w:val="span"/>
    <w:basedOn w:val="DefaultParagraphFont"/>
    <w:rsid w:val="0007076B"/>
  </w:style>
  <w:style w:type="character" w:customStyle="1" w:styleId="thirdparty-logo">
    <w:name w:val="thirdparty-logo"/>
    <w:basedOn w:val="DefaultParagraphFont"/>
    <w:rsid w:val="0007076B"/>
  </w:style>
  <w:style w:type="paragraph" w:customStyle="1" w:styleId="articlemeta">
    <w:name w:val="articlemeta"/>
    <w:basedOn w:val="Normal"/>
    <w:uiPriority w:val="99"/>
    <w:qFormat/>
    <w:rsid w:val="0007076B"/>
    <w:pPr>
      <w:spacing w:before="100" w:beforeAutospacing="1" w:after="100" w:afterAutospacing="1"/>
    </w:pPr>
    <w:rPr>
      <w:rFonts w:ascii="Times" w:hAnsi="Times"/>
      <w:szCs w:val="20"/>
    </w:rPr>
  </w:style>
  <w:style w:type="character" w:customStyle="1" w:styleId="vcard">
    <w:name w:val="vcard"/>
    <w:basedOn w:val="DefaultParagraphFont"/>
    <w:rsid w:val="0007076B"/>
  </w:style>
  <w:style w:type="character" w:customStyle="1" w:styleId="print-footnote">
    <w:name w:val="print-footnote"/>
    <w:basedOn w:val="DefaultParagraphFont"/>
    <w:rsid w:val="0007076B"/>
  </w:style>
  <w:style w:type="character" w:customStyle="1" w:styleId="datestring">
    <w:name w:val="datestring"/>
    <w:basedOn w:val="DefaultParagraphFont"/>
    <w:rsid w:val="0007076B"/>
  </w:style>
  <w:style w:type="paragraph" w:customStyle="1" w:styleId="left">
    <w:name w:val="left"/>
    <w:basedOn w:val="Normal"/>
    <w:uiPriority w:val="99"/>
    <w:qFormat/>
    <w:rsid w:val="0007076B"/>
    <w:pPr>
      <w:spacing w:before="100" w:beforeAutospacing="1" w:after="100" w:afterAutospacing="1"/>
    </w:pPr>
    <w:rPr>
      <w:rFonts w:ascii="Times" w:hAnsi="Times"/>
      <w:szCs w:val="20"/>
    </w:rPr>
  </w:style>
  <w:style w:type="paragraph" w:customStyle="1" w:styleId="right">
    <w:name w:val="right"/>
    <w:basedOn w:val="Normal"/>
    <w:uiPriority w:val="99"/>
    <w:qFormat/>
    <w:rsid w:val="0007076B"/>
    <w:pPr>
      <w:spacing w:before="100" w:beforeAutospacing="1" w:after="100" w:afterAutospacing="1"/>
    </w:pPr>
    <w:rPr>
      <w:rFonts w:ascii="Times" w:hAnsi="Times"/>
      <w:szCs w:val="20"/>
    </w:rPr>
  </w:style>
  <w:style w:type="character" w:customStyle="1" w:styleId="gptad">
    <w:name w:val="gptad"/>
    <w:basedOn w:val="DefaultParagraphFont"/>
    <w:rsid w:val="0007076B"/>
  </w:style>
  <w:style w:type="paragraph" w:customStyle="1" w:styleId="creditpostedmodified">
    <w:name w:val="credit_posted_modified"/>
    <w:basedOn w:val="Normal"/>
    <w:uiPriority w:val="99"/>
    <w:qFormat/>
    <w:rsid w:val="0007076B"/>
    <w:pPr>
      <w:spacing w:before="100" w:beforeAutospacing="1" w:after="100" w:afterAutospacing="1"/>
    </w:pPr>
    <w:rPr>
      <w:rFonts w:ascii="Times" w:hAnsi="Times"/>
      <w:szCs w:val="20"/>
    </w:rPr>
  </w:style>
  <w:style w:type="character" w:customStyle="1" w:styleId="creditline">
    <w:name w:val="creditline"/>
    <w:basedOn w:val="DefaultParagraphFont"/>
    <w:rsid w:val="0007076B"/>
  </w:style>
  <w:style w:type="character" w:customStyle="1" w:styleId="grd">
    <w:name w:val="grd"/>
    <w:basedOn w:val="DefaultParagraphFont"/>
    <w:rsid w:val="0007076B"/>
  </w:style>
  <w:style w:type="paragraph" w:customStyle="1" w:styleId="hs-text-container">
    <w:name w:val="hs-text-container"/>
    <w:basedOn w:val="Normal"/>
    <w:uiPriority w:val="99"/>
    <w:qFormat/>
    <w:rsid w:val="0007076B"/>
    <w:pPr>
      <w:spacing w:before="100" w:beforeAutospacing="1" w:after="100" w:afterAutospacing="1"/>
    </w:pPr>
    <w:rPr>
      <w:rFonts w:ascii="Times" w:hAnsi="Times"/>
      <w:szCs w:val="20"/>
    </w:rPr>
  </w:style>
  <w:style w:type="character" w:customStyle="1" w:styleId="changed">
    <w:name w:val="changed"/>
    <w:basedOn w:val="DefaultParagraphFont"/>
    <w:rsid w:val="0007076B"/>
  </w:style>
  <w:style w:type="character" w:customStyle="1" w:styleId="article-author-name">
    <w:name w:val="article-author-name"/>
    <w:basedOn w:val="DefaultParagraphFont"/>
    <w:rsid w:val="0007076B"/>
  </w:style>
  <w:style w:type="character" w:customStyle="1" w:styleId="bioexcerpt">
    <w:name w:val="bio_excerpt"/>
    <w:basedOn w:val="DefaultParagraphFont"/>
    <w:rsid w:val="0007076B"/>
  </w:style>
  <w:style w:type="character" w:customStyle="1" w:styleId="commentcount">
    <w:name w:val="comment_count"/>
    <w:basedOn w:val="DefaultParagraphFont"/>
    <w:rsid w:val="0007076B"/>
  </w:style>
  <w:style w:type="character" w:customStyle="1" w:styleId="searchtermshighlighted">
    <w:name w:val="searchtermshighlighted"/>
    <w:basedOn w:val="DefaultParagraphFont"/>
    <w:rsid w:val="0007076B"/>
  </w:style>
  <w:style w:type="character" w:customStyle="1" w:styleId="contributornametrigger">
    <w:name w:val="contributornametrigger"/>
    <w:basedOn w:val="DefaultParagraphFont"/>
    <w:rsid w:val="0007076B"/>
  </w:style>
  <w:style w:type="character" w:customStyle="1" w:styleId="bylinepipe">
    <w:name w:val="bylinepipe"/>
    <w:basedOn w:val="DefaultParagraphFont"/>
    <w:rsid w:val="0007076B"/>
  </w:style>
  <w:style w:type="character" w:customStyle="1" w:styleId="lucenesearchresulturlb">
    <w:name w:val="lucene_search_result_url_b"/>
    <w:basedOn w:val="DefaultParagraphFont"/>
    <w:rsid w:val="0007076B"/>
  </w:style>
  <w:style w:type="character" w:customStyle="1" w:styleId="faculty-title">
    <w:name w:val="faculty-title"/>
    <w:basedOn w:val="DefaultParagraphFont"/>
    <w:rsid w:val="0007076B"/>
  </w:style>
  <w:style w:type="character" w:customStyle="1" w:styleId="issue">
    <w:name w:val="issue"/>
    <w:basedOn w:val="DefaultParagraphFont"/>
    <w:rsid w:val="0007076B"/>
  </w:style>
  <w:style w:type="character" w:customStyle="1" w:styleId="pages">
    <w:name w:val="pages"/>
    <w:basedOn w:val="DefaultParagraphFont"/>
    <w:rsid w:val="0007076B"/>
  </w:style>
  <w:style w:type="character" w:customStyle="1" w:styleId="person">
    <w:name w:val="person"/>
    <w:basedOn w:val="DefaultParagraphFont"/>
    <w:rsid w:val="0007076B"/>
  </w:style>
  <w:style w:type="character" w:customStyle="1" w:styleId="corresponding">
    <w:name w:val="corresponding"/>
    <w:basedOn w:val="DefaultParagraphFont"/>
    <w:rsid w:val="0007076B"/>
  </w:style>
  <w:style w:type="paragraph" w:customStyle="1" w:styleId="entry-meta">
    <w:name w:val="entry-meta"/>
    <w:basedOn w:val="Normal"/>
    <w:uiPriority w:val="99"/>
    <w:qFormat/>
    <w:rsid w:val="0007076B"/>
    <w:pPr>
      <w:spacing w:before="100" w:beforeAutospacing="1" w:after="100" w:afterAutospacing="1"/>
    </w:pPr>
    <w:rPr>
      <w:rFonts w:ascii="Times" w:hAnsi="Times"/>
      <w:szCs w:val="20"/>
    </w:rPr>
  </w:style>
  <w:style w:type="character" w:customStyle="1" w:styleId="post-time">
    <w:name w:val="post-time"/>
    <w:basedOn w:val="DefaultParagraphFont"/>
    <w:rsid w:val="0007076B"/>
  </w:style>
  <w:style w:type="character" w:customStyle="1" w:styleId="post-category">
    <w:name w:val="post-category"/>
    <w:basedOn w:val="DefaultParagraphFont"/>
    <w:rsid w:val="0007076B"/>
  </w:style>
  <w:style w:type="paragraph" w:customStyle="1" w:styleId="articledetails">
    <w:name w:val="articledetails"/>
    <w:basedOn w:val="Normal"/>
    <w:uiPriority w:val="99"/>
    <w:qFormat/>
    <w:rsid w:val="0007076B"/>
    <w:pPr>
      <w:spacing w:before="100" w:beforeAutospacing="1" w:after="100" w:afterAutospacing="1"/>
    </w:pPr>
    <w:rPr>
      <w:rFonts w:ascii="Times" w:hAnsi="Times"/>
      <w:szCs w:val="20"/>
    </w:rPr>
  </w:style>
  <w:style w:type="character" w:customStyle="1" w:styleId="posted-and-updated">
    <w:name w:val="posted-and-updated"/>
    <w:basedOn w:val="DefaultParagraphFont"/>
    <w:rsid w:val="0007076B"/>
  </w:style>
  <w:style w:type="paragraph" w:customStyle="1" w:styleId="aff">
    <w:name w:val="aff"/>
    <w:basedOn w:val="Normal"/>
    <w:uiPriority w:val="99"/>
    <w:qFormat/>
    <w:rsid w:val="0007076B"/>
    <w:pPr>
      <w:spacing w:before="100" w:beforeAutospacing="1" w:after="100" w:afterAutospacing="1"/>
    </w:pPr>
    <w:rPr>
      <w:rFonts w:ascii="Times" w:hAnsi="Times"/>
      <w:szCs w:val="20"/>
    </w:rPr>
  </w:style>
  <w:style w:type="character" w:customStyle="1" w:styleId="entry-author">
    <w:name w:val="entry-author"/>
    <w:basedOn w:val="DefaultParagraphFont"/>
    <w:rsid w:val="0007076B"/>
  </w:style>
  <w:style w:type="character" w:customStyle="1" w:styleId="entry-author-name">
    <w:name w:val="entry-author-name"/>
    <w:basedOn w:val="DefaultParagraphFont"/>
    <w:rsid w:val="0007076B"/>
  </w:style>
  <w:style w:type="character" w:customStyle="1" w:styleId="contrib-degrees">
    <w:name w:val="contrib-degrees"/>
    <w:basedOn w:val="DefaultParagraphFont"/>
    <w:rsid w:val="0007076B"/>
  </w:style>
  <w:style w:type="character" w:customStyle="1" w:styleId="contrib-on-behalf-of">
    <w:name w:val="contrib-on-behalf-of"/>
    <w:basedOn w:val="DefaultParagraphFont"/>
    <w:rsid w:val="0007076B"/>
  </w:style>
  <w:style w:type="character" w:customStyle="1" w:styleId="pubtime">
    <w:name w:val="pubtime"/>
    <w:basedOn w:val="DefaultParagraphFont"/>
    <w:rsid w:val="0007076B"/>
  </w:style>
  <w:style w:type="character" w:customStyle="1" w:styleId="fbcommentscount">
    <w:name w:val="fb_comments_count"/>
    <w:basedOn w:val="DefaultParagraphFont"/>
    <w:rsid w:val="0007076B"/>
  </w:style>
  <w:style w:type="character" w:customStyle="1" w:styleId="stsharethiscustom">
    <w:name w:val="st_sharethis_custom"/>
    <w:basedOn w:val="DefaultParagraphFont"/>
    <w:rsid w:val="0007076B"/>
  </w:style>
  <w:style w:type="paragraph" w:customStyle="1" w:styleId="permalinkable">
    <w:name w:val="permalinkable"/>
    <w:basedOn w:val="Normal"/>
    <w:uiPriority w:val="99"/>
    <w:qFormat/>
    <w:rsid w:val="0007076B"/>
    <w:pPr>
      <w:spacing w:before="100" w:beforeAutospacing="1" w:after="100" w:afterAutospacing="1"/>
    </w:pPr>
    <w:rPr>
      <w:rFonts w:ascii="Times" w:hAnsi="Times"/>
      <w:szCs w:val="20"/>
    </w:rPr>
  </w:style>
  <w:style w:type="character" w:customStyle="1" w:styleId="post-date">
    <w:name w:val="post-date"/>
    <w:basedOn w:val="DefaultParagraphFont"/>
    <w:rsid w:val="0007076B"/>
  </w:style>
  <w:style w:type="character" w:customStyle="1" w:styleId="articleauthor0">
    <w:name w:val="article_author"/>
    <w:basedOn w:val="DefaultParagraphFont"/>
    <w:rsid w:val="0007076B"/>
  </w:style>
  <w:style w:type="character" w:customStyle="1" w:styleId="articleissue">
    <w:name w:val="article_issue"/>
    <w:basedOn w:val="DefaultParagraphFont"/>
    <w:rsid w:val="0007076B"/>
  </w:style>
  <w:style w:type="character" w:customStyle="1" w:styleId="a-size-large">
    <w:name w:val="a-size-large"/>
    <w:basedOn w:val="DefaultParagraphFont"/>
    <w:rsid w:val="0007076B"/>
  </w:style>
  <w:style w:type="character" w:customStyle="1" w:styleId="a-size-medium">
    <w:name w:val="a-size-medium"/>
    <w:basedOn w:val="DefaultParagraphFont"/>
    <w:rsid w:val="0007076B"/>
  </w:style>
  <w:style w:type="character" w:customStyle="1" w:styleId="contribution">
    <w:name w:val="contribution"/>
    <w:basedOn w:val="DefaultParagraphFont"/>
    <w:rsid w:val="0007076B"/>
  </w:style>
  <w:style w:type="character" w:customStyle="1" w:styleId="a-color-secondary">
    <w:name w:val="a-color-secondary"/>
    <w:basedOn w:val="DefaultParagraphFont"/>
    <w:rsid w:val="0007076B"/>
  </w:style>
  <w:style w:type="paragraph" w:customStyle="1" w:styleId="sbyline">
    <w:name w:val="sbyline"/>
    <w:basedOn w:val="Normal"/>
    <w:uiPriority w:val="99"/>
    <w:qFormat/>
    <w:rsid w:val="0007076B"/>
    <w:pPr>
      <w:spacing w:before="100" w:beforeAutospacing="1" w:after="100" w:afterAutospacing="1"/>
    </w:pPr>
    <w:rPr>
      <w:rFonts w:ascii="Times" w:hAnsi="Times"/>
      <w:szCs w:val="20"/>
    </w:rPr>
  </w:style>
  <w:style w:type="character" w:customStyle="1" w:styleId="ui-author">
    <w:name w:val="ui-author"/>
    <w:basedOn w:val="DefaultParagraphFont"/>
    <w:rsid w:val="0007076B"/>
  </w:style>
  <w:style w:type="character" w:customStyle="1" w:styleId="ui-staffline">
    <w:name w:val="ui-staffline"/>
    <w:basedOn w:val="DefaultParagraphFont"/>
    <w:rsid w:val="0007076B"/>
  </w:style>
  <w:style w:type="paragraph" w:customStyle="1" w:styleId="promotion-tag-p">
    <w:name w:val="promotion-tag-p"/>
    <w:basedOn w:val="Normal"/>
    <w:uiPriority w:val="99"/>
    <w:qFormat/>
    <w:rsid w:val="0007076B"/>
    <w:pPr>
      <w:spacing w:before="100" w:beforeAutospacing="1" w:after="100" w:afterAutospacing="1"/>
    </w:pPr>
    <w:rPr>
      <w:rFonts w:ascii="Times" w:hAnsi="Times"/>
      <w:szCs w:val="20"/>
    </w:rPr>
  </w:style>
  <w:style w:type="character" w:customStyle="1" w:styleId="value">
    <w:name w:val="value"/>
    <w:basedOn w:val="DefaultParagraphFont"/>
    <w:rsid w:val="0007076B"/>
  </w:style>
  <w:style w:type="character" w:customStyle="1" w:styleId="specialissuelabel">
    <w:name w:val="specialissuelabel"/>
    <w:basedOn w:val="DefaultParagraphFont"/>
    <w:rsid w:val="0007076B"/>
  </w:style>
  <w:style w:type="character" w:customStyle="1" w:styleId="wp-smiley">
    <w:name w:val="wp-smiley"/>
    <w:basedOn w:val="DefaultParagraphFont"/>
    <w:rsid w:val="0007076B"/>
  </w:style>
  <w:style w:type="character" w:customStyle="1" w:styleId="artjournal">
    <w:name w:val="art_journal"/>
    <w:basedOn w:val="DefaultParagraphFont"/>
    <w:rsid w:val="0007076B"/>
  </w:style>
  <w:style w:type="character" w:customStyle="1" w:styleId="artdatevolumeissuepart">
    <w:name w:val="art_datevolumeissuepart"/>
    <w:basedOn w:val="DefaultParagraphFont"/>
    <w:rsid w:val="0007076B"/>
  </w:style>
  <w:style w:type="character" w:customStyle="1" w:styleId="artpages">
    <w:name w:val="art_pages"/>
    <w:basedOn w:val="DefaultParagraphFont"/>
    <w:rsid w:val="0007076B"/>
  </w:style>
  <w:style w:type="character" w:customStyle="1" w:styleId="singlehighlightclass">
    <w:name w:val="single_highlight_class"/>
    <w:basedOn w:val="DefaultParagraphFont"/>
    <w:rsid w:val="0007076B"/>
  </w:style>
  <w:style w:type="character" w:customStyle="1" w:styleId="degree">
    <w:name w:val="degree"/>
    <w:basedOn w:val="DefaultParagraphFont"/>
    <w:rsid w:val="0007076B"/>
  </w:style>
  <w:style w:type="character" w:customStyle="1" w:styleId="major">
    <w:name w:val="major"/>
    <w:basedOn w:val="DefaultParagraphFont"/>
    <w:rsid w:val="0007076B"/>
  </w:style>
  <w:style w:type="character" w:customStyle="1" w:styleId="views">
    <w:name w:val="views"/>
    <w:basedOn w:val="DefaultParagraphFont"/>
    <w:rsid w:val="0007076B"/>
  </w:style>
  <w:style w:type="character" w:customStyle="1" w:styleId="stmainservices">
    <w:name w:val="stmainservices"/>
    <w:basedOn w:val="DefaultParagraphFont"/>
    <w:rsid w:val="0007076B"/>
  </w:style>
  <w:style w:type="character" w:customStyle="1" w:styleId="stbubblehcount">
    <w:name w:val="stbubble_hcount"/>
    <w:basedOn w:val="DefaultParagraphFont"/>
    <w:rsid w:val="0007076B"/>
  </w:style>
  <w:style w:type="paragraph" w:customStyle="1" w:styleId="Document">
    <w:name w:val="_Document"/>
    <w:basedOn w:val="Default"/>
    <w:next w:val="Default"/>
    <w:uiPriority w:val="99"/>
    <w:qFormat/>
    <w:rsid w:val="0007076B"/>
    <w:rPr>
      <w:rFonts w:ascii="New Baskerville" w:eastAsiaTheme="minorEastAsia" w:hAnsi="New Baskerville"/>
      <w:color w:val="auto"/>
    </w:rPr>
  </w:style>
  <w:style w:type="paragraph" w:customStyle="1" w:styleId="SubHead1">
    <w:name w:val="_SubHead1"/>
    <w:basedOn w:val="Default"/>
    <w:next w:val="Default"/>
    <w:uiPriority w:val="99"/>
    <w:qFormat/>
    <w:rsid w:val="0007076B"/>
    <w:rPr>
      <w:rFonts w:ascii="New Baskerville" w:eastAsiaTheme="minorEastAsia" w:hAnsi="New Baskerville"/>
      <w:color w:val="auto"/>
    </w:rPr>
  </w:style>
  <w:style w:type="paragraph" w:customStyle="1" w:styleId="SubHead2">
    <w:name w:val="_SubHead2"/>
    <w:basedOn w:val="Default"/>
    <w:next w:val="Default"/>
    <w:uiPriority w:val="99"/>
    <w:qFormat/>
    <w:rsid w:val="0007076B"/>
    <w:rPr>
      <w:rFonts w:ascii="New Baskerville" w:eastAsiaTheme="minorEastAsia" w:hAnsi="New Baskerville"/>
      <w:color w:val="auto"/>
    </w:rPr>
  </w:style>
  <w:style w:type="paragraph" w:customStyle="1" w:styleId="collapsed-hide">
    <w:name w:val="collapsed-hide"/>
    <w:basedOn w:val="Normal"/>
    <w:uiPriority w:val="99"/>
    <w:qFormat/>
    <w:rsid w:val="0007076B"/>
    <w:pPr>
      <w:spacing w:before="100" w:beforeAutospacing="1" w:after="100" w:afterAutospacing="1"/>
    </w:pPr>
    <w:rPr>
      <w:rFonts w:ascii="Times" w:hAnsi="Times"/>
      <w:szCs w:val="20"/>
    </w:rPr>
  </w:style>
  <w:style w:type="paragraph" w:customStyle="1" w:styleId="odd">
    <w:name w:val="odd"/>
    <w:basedOn w:val="Normal"/>
    <w:uiPriority w:val="99"/>
    <w:qFormat/>
    <w:rsid w:val="0007076B"/>
    <w:pPr>
      <w:spacing w:before="100" w:beforeAutospacing="1" w:after="100" w:afterAutospacing="1"/>
    </w:pPr>
    <w:rPr>
      <w:rFonts w:ascii="Times" w:hAnsi="Times"/>
      <w:szCs w:val="20"/>
    </w:rPr>
  </w:style>
  <w:style w:type="character" w:customStyle="1" w:styleId="article-author">
    <w:name w:val="article-author"/>
    <w:basedOn w:val="DefaultParagraphFont"/>
    <w:rsid w:val="0007076B"/>
  </w:style>
  <w:style w:type="character" w:customStyle="1" w:styleId="tolocaltime">
    <w:name w:val="tolocaltime"/>
    <w:basedOn w:val="DefaultParagraphFont"/>
    <w:rsid w:val="0007076B"/>
  </w:style>
  <w:style w:type="character" w:customStyle="1" w:styleId="pb-byline">
    <w:name w:val="pb-byline"/>
    <w:basedOn w:val="DefaultParagraphFont"/>
    <w:rsid w:val="0007076B"/>
  </w:style>
  <w:style w:type="character" w:customStyle="1" w:styleId="pb-timestamp">
    <w:name w:val="pb-timestamp"/>
    <w:basedOn w:val="DefaultParagraphFont"/>
    <w:rsid w:val="0007076B"/>
  </w:style>
  <w:style w:type="character" w:customStyle="1" w:styleId="posted-on">
    <w:name w:val="posted-on"/>
    <w:basedOn w:val="DefaultParagraphFont"/>
    <w:rsid w:val="0007076B"/>
  </w:style>
  <w:style w:type="character" w:customStyle="1" w:styleId="even">
    <w:name w:val="even"/>
    <w:basedOn w:val="DefaultParagraphFont"/>
    <w:rsid w:val="0007076B"/>
  </w:style>
  <w:style w:type="character" w:customStyle="1" w:styleId="foreground">
    <w:name w:val="foreground"/>
    <w:basedOn w:val="DefaultParagraphFont"/>
    <w:rsid w:val="0007076B"/>
  </w:style>
  <w:style w:type="paragraph" w:customStyle="1" w:styleId="volissue">
    <w:name w:val="volissue"/>
    <w:basedOn w:val="Normal"/>
    <w:uiPriority w:val="99"/>
    <w:qFormat/>
    <w:rsid w:val="0007076B"/>
    <w:pPr>
      <w:spacing w:before="100" w:beforeAutospacing="1" w:after="100" w:afterAutospacing="1"/>
    </w:pPr>
    <w:rPr>
      <w:rFonts w:ascii="Times" w:hAnsi="Times"/>
      <w:szCs w:val="20"/>
    </w:rPr>
  </w:style>
  <w:style w:type="character" w:customStyle="1" w:styleId="cat-date-line4">
    <w:name w:val="cat-date-line4"/>
    <w:basedOn w:val="DefaultParagraphFont"/>
    <w:rsid w:val="0007076B"/>
  </w:style>
  <w:style w:type="character" w:customStyle="1" w:styleId="articledate">
    <w:name w:val="articledate"/>
    <w:basedOn w:val="DefaultParagraphFont"/>
    <w:rsid w:val="0007076B"/>
  </w:style>
  <w:style w:type="character" w:customStyle="1" w:styleId="post-byline">
    <w:name w:val="post-byline"/>
    <w:basedOn w:val="DefaultParagraphFont"/>
    <w:rsid w:val="0007076B"/>
  </w:style>
  <w:style w:type="character" w:customStyle="1" w:styleId="upper">
    <w:name w:val="upper"/>
    <w:basedOn w:val="DefaultParagraphFont"/>
    <w:rsid w:val="0007076B"/>
  </w:style>
  <w:style w:type="character" w:customStyle="1" w:styleId="metadate">
    <w:name w:val="meta_date"/>
    <w:basedOn w:val="DefaultParagraphFont"/>
    <w:rsid w:val="0007076B"/>
  </w:style>
  <w:style w:type="character" w:customStyle="1" w:styleId="fa">
    <w:name w:val="fa"/>
    <w:basedOn w:val="DefaultParagraphFont"/>
    <w:rsid w:val="0007076B"/>
  </w:style>
  <w:style w:type="character" w:customStyle="1" w:styleId="longname">
    <w:name w:val="longname"/>
    <w:basedOn w:val="DefaultParagraphFont"/>
    <w:rsid w:val="0007076B"/>
  </w:style>
  <w:style w:type="character" w:customStyle="1" w:styleId="echocontainer">
    <w:name w:val="echo_container"/>
    <w:basedOn w:val="DefaultParagraphFont"/>
    <w:rsid w:val="0007076B"/>
  </w:style>
  <w:style w:type="character" w:customStyle="1" w:styleId="comment-display">
    <w:name w:val="comment-display"/>
    <w:basedOn w:val="DefaultParagraphFont"/>
    <w:rsid w:val="0007076B"/>
  </w:style>
  <w:style w:type="paragraph" w:customStyle="1" w:styleId="comment-count-label">
    <w:name w:val="comment-count-label"/>
    <w:basedOn w:val="Normal"/>
    <w:uiPriority w:val="99"/>
    <w:qFormat/>
    <w:rsid w:val="0007076B"/>
    <w:pPr>
      <w:spacing w:before="100" w:beforeAutospacing="1" w:after="100" w:afterAutospacing="1"/>
    </w:pPr>
    <w:rPr>
      <w:rFonts w:ascii="Times" w:hAnsi="Times"/>
      <w:szCs w:val="20"/>
    </w:rPr>
  </w:style>
  <w:style w:type="character" w:customStyle="1" w:styleId="echo-counter">
    <w:name w:val="echo-counter"/>
    <w:basedOn w:val="DefaultParagraphFont"/>
    <w:rsid w:val="0007076B"/>
  </w:style>
  <w:style w:type="character" w:customStyle="1" w:styleId="discussion-policy">
    <w:name w:val="discussion-policy"/>
    <w:basedOn w:val="DefaultParagraphFont"/>
    <w:rsid w:val="0007076B"/>
  </w:style>
  <w:style w:type="character" w:customStyle="1" w:styleId="echo-apps-conversations-streamcaption">
    <w:name w:val="echo-apps-conversations-streamcaption"/>
    <w:basedOn w:val="DefaultParagraphFont"/>
    <w:rsid w:val="0007076B"/>
  </w:style>
  <w:style w:type="character" w:customStyle="1" w:styleId="echo-streamserver-controls-stream-item-text">
    <w:name w:val="echo-streamserver-controls-stream-item-text"/>
    <w:basedOn w:val="DefaultParagraphFont"/>
    <w:rsid w:val="0007076B"/>
  </w:style>
  <w:style w:type="character" w:customStyle="1" w:styleId="echo-streamserver-controls-facepile-more">
    <w:name w:val="echo-streamserver-controls-facepile-more"/>
    <w:basedOn w:val="DefaultParagraphFont"/>
    <w:rsid w:val="0007076B"/>
  </w:style>
  <w:style w:type="character" w:customStyle="1" w:styleId="echo-primaryfont">
    <w:name w:val="echo-primaryfont"/>
    <w:basedOn w:val="DefaultParagraphFont"/>
    <w:rsid w:val="0007076B"/>
  </w:style>
  <w:style w:type="character" w:customStyle="1" w:styleId="section">
    <w:name w:val="section"/>
    <w:basedOn w:val="DefaultParagraphFont"/>
    <w:rsid w:val="0007076B"/>
  </w:style>
  <w:style w:type="character" w:customStyle="1" w:styleId="wpsr-txt-headline">
    <w:name w:val="wpsr-txt-headline"/>
    <w:basedOn w:val="DefaultParagraphFont"/>
    <w:rsid w:val="0007076B"/>
  </w:style>
  <w:style w:type="character" w:customStyle="1" w:styleId="asset-metabar-author">
    <w:name w:val="asset-metabar-author"/>
    <w:basedOn w:val="DefaultParagraphFont"/>
    <w:rsid w:val="0007076B"/>
  </w:style>
  <w:style w:type="character" w:customStyle="1" w:styleId="asset-metabar-time">
    <w:name w:val="asset-metabar-time"/>
    <w:basedOn w:val="DefaultParagraphFont"/>
    <w:rsid w:val="0007076B"/>
  </w:style>
  <w:style w:type="character" w:customStyle="1" w:styleId="eza-dateline">
    <w:name w:val="eza-dateline"/>
    <w:basedOn w:val="DefaultParagraphFont"/>
    <w:rsid w:val="0007076B"/>
  </w:style>
  <w:style w:type="character" w:customStyle="1" w:styleId="eza-authors">
    <w:name w:val="eza-authors"/>
    <w:basedOn w:val="DefaultParagraphFont"/>
    <w:rsid w:val="0007076B"/>
  </w:style>
  <w:style w:type="character" w:customStyle="1" w:styleId="csmstaff">
    <w:name w:val="csm_staff"/>
    <w:basedOn w:val="DefaultParagraphFont"/>
    <w:rsid w:val="0007076B"/>
  </w:style>
  <w:style w:type="paragraph" w:customStyle="1" w:styleId="mol-para-with-font">
    <w:name w:val="mol-para-with-font"/>
    <w:basedOn w:val="Normal"/>
    <w:uiPriority w:val="99"/>
    <w:qFormat/>
    <w:rsid w:val="0007076B"/>
    <w:pPr>
      <w:spacing w:before="100" w:beforeAutospacing="1" w:after="100" w:afterAutospacing="1"/>
    </w:pPr>
    <w:rPr>
      <w:rFonts w:ascii="Times" w:hAnsi="Times"/>
      <w:szCs w:val="20"/>
    </w:rPr>
  </w:style>
  <w:style w:type="character" w:customStyle="1" w:styleId="article-timestamp">
    <w:name w:val="article-timestamp"/>
    <w:basedOn w:val="DefaultParagraphFont"/>
    <w:rsid w:val="0007076B"/>
  </w:style>
  <w:style w:type="character" w:customStyle="1" w:styleId="byline-text">
    <w:name w:val="byline-text"/>
    <w:basedOn w:val="DefaultParagraphFont"/>
    <w:rsid w:val="0007076B"/>
  </w:style>
  <w:style w:type="character" w:customStyle="1" w:styleId="itemauthor">
    <w:name w:val="itemauthor"/>
    <w:basedOn w:val="DefaultParagraphFont"/>
    <w:rsid w:val="0007076B"/>
  </w:style>
  <w:style w:type="character" w:customStyle="1" w:styleId="itemdatecreated">
    <w:name w:val="itemdatecreated"/>
    <w:basedOn w:val="DefaultParagraphFont"/>
    <w:rsid w:val="0007076B"/>
  </w:style>
  <w:style w:type="character" w:customStyle="1" w:styleId="slug-metadata-note">
    <w:name w:val="slug-metadata-note"/>
    <w:basedOn w:val="DefaultParagraphFont"/>
    <w:rsid w:val="0007076B"/>
  </w:style>
  <w:style w:type="character" w:customStyle="1" w:styleId="drop-capped">
    <w:name w:val="drop-capped"/>
    <w:basedOn w:val="DefaultParagraphFont"/>
    <w:rsid w:val="0007076B"/>
  </w:style>
  <w:style w:type="paragraph" w:customStyle="1" w:styleId="articleopinion-standfirst">
    <w:name w:val="articleopinion-standfirst"/>
    <w:basedOn w:val="Normal"/>
    <w:uiPriority w:val="99"/>
    <w:qFormat/>
    <w:rsid w:val="0007076B"/>
    <w:pPr>
      <w:spacing w:before="100" w:beforeAutospacing="1" w:after="100" w:afterAutospacing="1"/>
    </w:pPr>
    <w:rPr>
      <w:rFonts w:ascii="Times" w:hAnsi="Times"/>
      <w:szCs w:val="20"/>
    </w:rPr>
  </w:style>
  <w:style w:type="paragraph" w:customStyle="1" w:styleId="snippet">
    <w:name w:val="snippet"/>
    <w:basedOn w:val="Normal"/>
    <w:uiPriority w:val="99"/>
    <w:qFormat/>
    <w:rsid w:val="0007076B"/>
    <w:pPr>
      <w:spacing w:before="100" w:beforeAutospacing="1" w:after="100" w:afterAutospacing="1"/>
    </w:pPr>
    <w:rPr>
      <w:rFonts w:ascii="Times" w:hAnsi="Times"/>
      <w:szCs w:val="20"/>
    </w:rPr>
  </w:style>
  <w:style w:type="character" w:customStyle="1" w:styleId="thetitle">
    <w:name w:val="the_title"/>
    <w:basedOn w:val="DefaultParagraphFont"/>
    <w:rsid w:val="0007076B"/>
  </w:style>
  <w:style w:type="character" w:customStyle="1" w:styleId="view-count">
    <w:name w:val="view-count"/>
    <w:basedOn w:val="DefaultParagraphFont"/>
    <w:rsid w:val="0007076B"/>
  </w:style>
  <w:style w:type="character" w:customStyle="1" w:styleId="rupee">
    <w:name w:val="rupee"/>
    <w:basedOn w:val="DefaultParagraphFont"/>
    <w:rsid w:val="0007076B"/>
  </w:style>
  <w:style w:type="character" w:customStyle="1" w:styleId="grey1">
    <w:name w:val="grey1"/>
    <w:basedOn w:val="DefaultParagraphFont"/>
    <w:rsid w:val="0007076B"/>
  </w:style>
  <w:style w:type="paragraph" w:customStyle="1" w:styleId="Pa13">
    <w:name w:val="Pa13"/>
    <w:basedOn w:val="Default"/>
    <w:next w:val="Default"/>
    <w:uiPriority w:val="99"/>
    <w:qFormat/>
    <w:rsid w:val="0007076B"/>
    <w:pPr>
      <w:spacing w:line="201" w:lineRule="atLeast"/>
    </w:pPr>
    <w:rPr>
      <w:rFonts w:eastAsiaTheme="minorEastAsia"/>
      <w:color w:val="auto"/>
    </w:rPr>
  </w:style>
  <w:style w:type="paragraph" w:customStyle="1" w:styleId="Pa14">
    <w:name w:val="Pa14"/>
    <w:basedOn w:val="Default"/>
    <w:next w:val="Default"/>
    <w:uiPriority w:val="99"/>
    <w:qFormat/>
    <w:rsid w:val="0007076B"/>
    <w:pPr>
      <w:spacing w:line="241" w:lineRule="atLeast"/>
    </w:pPr>
    <w:rPr>
      <w:rFonts w:eastAsiaTheme="minorEastAsia"/>
      <w:color w:val="auto"/>
    </w:rPr>
  </w:style>
  <w:style w:type="paragraph" w:customStyle="1" w:styleId="Pa9">
    <w:name w:val="Pa9"/>
    <w:basedOn w:val="Default"/>
    <w:next w:val="Default"/>
    <w:uiPriority w:val="99"/>
    <w:qFormat/>
    <w:rsid w:val="0007076B"/>
    <w:pPr>
      <w:spacing w:line="241" w:lineRule="atLeast"/>
    </w:pPr>
    <w:rPr>
      <w:rFonts w:ascii="Gill Sans" w:eastAsiaTheme="minorEastAsia" w:hAnsi="Gill Sans"/>
      <w:color w:val="auto"/>
    </w:rPr>
  </w:style>
  <w:style w:type="character" w:customStyle="1" w:styleId="bureau">
    <w:name w:val="bureau"/>
    <w:basedOn w:val="DefaultParagraphFont"/>
    <w:rsid w:val="0007076B"/>
  </w:style>
  <w:style w:type="character" w:customStyle="1" w:styleId="reporttitle">
    <w:name w:val="report_title"/>
    <w:basedOn w:val="DefaultParagraphFont"/>
    <w:rsid w:val="0007076B"/>
  </w:style>
  <w:style w:type="character" w:customStyle="1" w:styleId="documenttype-longreleases">
    <w:name w:val="document_type_-_long_releases"/>
    <w:basedOn w:val="DefaultParagraphFont"/>
    <w:rsid w:val="0007076B"/>
  </w:style>
  <w:style w:type="character" w:customStyle="1" w:styleId="alt-date">
    <w:name w:val="alt-date"/>
    <w:basedOn w:val="DefaultParagraphFont"/>
    <w:rsid w:val="0007076B"/>
  </w:style>
  <w:style w:type="character" w:customStyle="1" w:styleId="entry-byline">
    <w:name w:val="entry-byline"/>
    <w:basedOn w:val="DefaultParagraphFont"/>
    <w:rsid w:val="0007076B"/>
  </w:style>
  <w:style w:type="character" w:customStyle="1" w:styleId="taglinecontrib">
    <w:name w:val="tagline_contrib"/>
    <w:basedOn w:val="DefaultParagraphFont"/>
    <w:rsid w:val="0007076B"/>
  </w:style>
  <w:style w:type="character" w:customStyle="1" w:styleId="articledate0">
    <w:name w:val="article_date"/>
    <w:basedOn w:val="DefaultParagraphFont"/>
    <w:rsid w:val="0007076B"/>
  </w:style>
  <w:style w:type="paragraph" w:customStyle="1" w:styleId="hg-daily">
    <w:name w:val="hg-daily"/>
    <w:basedOn w:val="Normal"/>
    <w:uiPriority w:val="99"/>
    <w:qFormat/>
    <w:rsid w:val="0007076B"/>
    <w:pPr>
      <w:spacing w:before="100" w:beforeAutospacing="1" w:after="100" w:afterAutospacing="1"/>
    </w:pPr>
    <w:rPr>
      <w:rFonts w:ascii="Times" w:hAnsi="Times"/>
      <w:szCs w:val="20"/>
    </w:rPr>
  </w:style>
  <w:style w:type="character" w:customStyle="1" w:styleId="cit">
    <w:name w:val="cit"/>
    <w:basedOn w:val="DefaultParagraphFont"/>
    <w:rsid w:val="0007076B"/>
  </w:style>
  <w:style w:type="paragraph" w:customStyle="1" w:styleId="buttonheading">
    <w:name w:val="buttonheading"/>
    <w:basedOn w:val="Normal"/>
    <w:uiPriority w:val="99"/>
    <w:qFormat/>
    <w:rsid w:val="0007076B"/>
    <w:pPr>
      <w:spacing w:before="100" w:beforeAutospacing="1" w:after="100" w:afterAutospacing="1"/>
    </w:pPr>
    <w:rPr>
      <w:rFonts w:ascii="Times" w:hAnsi="Times"/>
      <w:szCs w:val="20"/>
    </w:rPr>
  </w:style>
  <w:style w:type="character" w:customStyle="1" w:styleId="createdate">
    <w:name w:val="createdate"/>
    <w:basedOn w:val="DefaultParagraphFont"/>
    <w:rsid w:val="0007076B"/>
  </w:style>
  <w:style w:type="paragraph" w:customStyle="1" w:styleId="p">
    <w:name w:val="p"/>
    <w:basedOn w:val="Normal"/>
    <w:qFormat/>
    <w:rsid w:val="0007076B"/>
    <w:pPr>
      <w:spacing w:before="100" w:beforeAutospacing="1" w:after="100" w:afterAutospacing="1"/>
    </w:pPr>
    <w:rPr>
      <w:rFonts w:ascii="Times" w:hAnsi="Times"/>
      <w:szCs w:val="20"/>
    </w:rPr>
  </w:style>
  <w:style w:type="character" w:customStyle="1" w:styleId="text-label">
    <w:name w:val="text-label"/>
    <w:basedOn w:val="DefaultParagraphFont"/>
    <w:rsid w:val="0007076B"/>
  </w:style>
  <w:style w:type="paragraph" w:customStyle="1" w:styleId="TOC3Char">
    <w:name w:val="TOC 3 Char"/>
    <w:basedOn w:val="Normal"/>
    <w:next w:val="Normal"/>
    <w:uiPriority w:val="99"/>
    <w:qFormat/>
    <w:rsid w:val="0007076B"/>
    <w:rPr>
      <w:rFonts w:eastAsia="Times New Roman"/>
      <w:sz w:val="24"/>
      <w:szCs w:val="20"/>
    </w:rPr>
  </w:style>
  <w:style w:type="paragraph" w:customStyle="1" w:styleId="TOC1Char">
    <w:name w:val="TOC 1 Char"/>
    <w:basedOn w:val="Normal"/>
    <w:next w:val="Normal"/>
    <w:uiPriority w:val="99"/>
    <w:qFormat/>
    <w:rsid w:val="0007076B"/>
    <w:rPr>
      <w:rFonts w:eastAsia="Times New Roman"/>
      <w:b/>
      <w:sz w:val="24"/>
      <w:szCs w:val="20"/>
    </w:rPr>
  </w:style>
  <w:style w:type="paragraph" w:customStyle="1" w:styleId="ColorfulGrid-Accent11">
    <w:name w:val="Colorful Grid - Accent 11"/>
    <w:basedOn w:val="Normal"/>
    <w:next w:val="Normal"/>
    <w:uiPriority w:val="29"/>
    <w:qFormat/>
    <w:rsid w:val="0007076B"/>
    <w:pPr>
      <w:jc w:val="both"/>
    </w:pPr>
    <w:rPr>
      <w:rFonts w:eastAsia="Times New Roman"/>
      <w:i/>
      <w:iCs/>
      <w:color w:val="000000"/>
    </w:rPr>
  </w:style>
  <w:style w:type="character" w:customStyle="1" w:styleId="MediumGrid11">
    <w:name w:val="Medium Grid 11"/>
    <w:uiPriority w:val="99"/>
    <w:rsid w:val="0007076B"/>
    <w:rPr>
      <w:color w:val="808080"/>
    </w:rPr>
  </w:style>
  <w:style w:type="paragraph" w:customStyle="1" w:styleId="PlaceholderText2">
    <w:name w:val="Placeholder Text2"/>
    <w:basedOn w:val="Normal"/>
    <w:uiPriority w:val="99"/>
    <w:qFormat/>
    <w:rsid w:val="0007076B"/>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uiPriority w:val="99"/>
    <w:qFormat/>
    <w:rsid w:val="0007076B"/>
    <w:pPr>
      <w:keepNext/>
      <w:tabs>
        <w:tab w:val="num" w:pos="1440"/>
      </w:tabs>
      <w:ind w:left="1800" w:hanging="360"/>
      <w:outlineLvl w:val="2"/>
    </w:pPr>
    <w:rPr>
      <w:rFonts w:eastAsia="MS Gothic"/>
      <w:sz w:val="24"/>
    </w:rPr>
  </w:style>
  <w:style w:type="paragraph" w:customStyle="1" w:styleId="LightList1">
    <w:name w:val="Light List1"/>
    <w:basedOn w:val="Normal"/>
    <w:uiPriority w:val="99"/>
    <w:qFormat/>
    <w:rsid w:val="0007076B"/>
    <w:pPr>
      <w:keepNext/>
      <w:tabs>
        <w:tab w:val="num" w:pos="2160"/>
      </w:tabs>
      <w:ind w:left="2520" w:hanging="360"/>
      <w:outlineLvl w:val="3"/>
    </w:pPr>
    <w:rPr>
      <w:rFonts w:eastAsia="MS Gothic"/>
      <w:sz w:val="24"/>
    </w:rPr>
  </w:style>
  <w:style w:type="paragraph" w:customStyle="1" w:styleId="LightGrid1">
    <w:name w:val="Light Grid1"/>
    <w:basedOn w:val="Normal"/>
    <w:uiPriority w:val="99"/>
    <w:qFormat/>
    <w:rsid w:val="0007076B"/>
    <w:pPr>
      <w:keepNext/>
      <w:tabs>
        <w:tab w:val="num" w:pos="2880"/>
      </w:tabs>
      <w:ind w:left="3240" w:hanging="360"/>
      <w:outlineLvl w:val="4"/>
    </w:pPr>
    <w:rPr>
      <w:rFonts w:eastAsia="MS Gothic"/>
      <w:sz w:val="24"/>
    </w:rPr>
  </w:style>
  <w:style w:type="paragraph" w:customStyle="1" w:styleId="MediumShading11">
    <w:name w:val="Medium Shading 11"/>
    <w:basedOn w:val="Normal"/>
    <w:uiPriority w:val="99"/>
    <w:qFormat/>
    <w:rsid w:val="0007076B"/>
    <w:pPr>
      <w:keepNext/>
      <w:tabs>
        <w:tab w:val="num" w:pos="3600"/>
      </w:tabs>
      <w:ind w:left="3960" w:hanging="360"/>
      <w:outlineLvl w:val="5"/>
    </w:pPr>
    <w:rPr>
      <w:rFonts w:eastAsia="MS Gothic"/>
      <w:sz w:val="24"/>
    </w:rPr>
  </w:style>
  <w:style w:type="paragraph" w:customStyle="1" w:styleId="MediumShading21">
    <w:name w:val="Medium Shading 21"/>
    <w:basedOn w:val="Normal"/>
    <w:uiPriority w:val="99"/>
    <w:qFormat/>
    <w:rsid w:val="0007076B"/>
    <w:pPr>
      <w:keepNext/>
      <w:tabs>
        <w:tab w:val="num" w:pos="4320"/>
      </w:tabs>
      <w:ind w:left="4680" w:hanging="360"/>
      <w:outlineLvl w:val="6"/>
    </w:pPr>
    <w:rPr>
      <w:rFonts w:eastAsia="MS Gothic"/>
      <w:sz w:val="24"/>
    </w:rPr>
  </w:style>
  <w:style w:type="paragraph" w:customStyle="1" w:styleId="MediumList11">
    <w:name w:val="Medium List 11"/>
    <w:basedOn w:val="Normal"/>
    <w:uiPriority w:val="99"/>
    <w:qFormat/>
    <w:rsid w:val="0007076B"/>
    <w:pPr>
      <w:keepNext/>
      <w:tabs>
        <w:tab w:val="num" w:pos="5040"/>
      </w:tabs>
      <w:ind w:left="5400" w:hanging="360"/>
      <w:outlineLvl w:val="7"/>
    </w:pPr>
    <w:rPr>
      <w:rFonts w:eastAsia="MS Gothic"/>
      <w:sz w:val="24"/>
    </w:rPr>
  </w:style>
  <w:style w:type="paragraph" w:customStyle="1" w:styleId="MediumList21">
    <w:name w:val="Medium List 21"/>
    <w:basedOn w:val="Normal"/>
    <w:uiPriority w:val="99"/>
    <w:qFormat/>
    <w:rsid w:val="0007076B"/>
    <w:pPr>
      <w:keepNext/>
      <w:tabs>
        <w:tab w:val="num" w:pos="5760"/>
      </w:tabs>
      <w:ind w:left="6120" w:hanging="360"/>
      <w:outlineLvl w:val="8"/>
    </w:pPr>
    <w:rPr>
      <w:rFonts w:eastAsia="MS Gothic"/>
      <w:sz w:val="24"/>
    </w:rPr>
  </w:style>
  <w:style w:type="paragraph" w:customStyle="1" w:styleId="bylinejb">
    <w:name w:val="bylinejb"/>
    <w:basedOn w:val="Normal"/>
    <w:uiPriority w:val="99"/>
    <w:qFormat/>
    <w:rsid w:val="0007076B"/>
    <w:pPr>
      <w:spacing w:before="100" w:beforeAutospacing="1" w:after="100" w:afterAutospacing="1"/>
    </w:pPr>
    <w:rPr>
      <w:rFonts w:ascii="Times" w:hAnsi="Times"/>
      <w:szCs w:val="20"/>
    </w:rPr>
  </w:style>
  <w:style w:type="paragraph" w:customStyle="1" w:styleId="bylineaffiliation">
    <w:name w:val="bylineaffiliation"/>
    <w:basedOn w:val="Normal"/>
    <w:uiPriority w:val="99"/>
    <w:qFormat/>
    <w:rsid w:val="0007076B"/>
    <w:pPr>
      <w:spacing w:before="100" w:beforeAutospacing="1" w:after="100" w:afterAutospacing="1"/>
    </w:pPr>
    <w:rPr>
      <w:rFonts w:ascii="Times" w:hAnsi="Times"/>
      <w:szCs w:val="20"/>
    </w:rPr>
  </w:style>
  <w:style w:type="character" w:customStyle="1" w:styleId="apple-tab-span">
    <w:name w:val="apple-tab-span"/>
    <w:basedOn w:val="DefaultParagraphFont"/>
    <w:rsid w:val="0007076B"/>
  </w:style>
  <w:style w:type="character" w:customStyle="1" w:styleId="s1">
    <w:name w:val="s1"/>
    <w:basedOn w:val="DefaultParagraphFont"/>
    <w:rsid w:val="0007076B"/>
  </w:style>
  <w:style w:type="character" w:customStyle="1" w:styleId="action-menu-toggled-item">
    <w:name w:val="action-menu-toggled-item"/>
    <w:basedOn w:val="DefaultParagraphFont"/>
    <w:rsid w:val="0007076B"/>
    <w:rPr>
      <w:rFonts w:ascii="Times New Roman" w:hAnsi="Times New Roman"/>
    </w:rPr>
  </w:style>
  <w:style w:type="character" w:customStyle="1" w:styleId="1Tag">
    <w:name w:val="1) Tag"/>
    <w:rsid w:val="0007076B"/>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07076B"/>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07076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07076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07076B"/>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qFormat/>
    <w:rsid w:val="0007076B"/>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07076B"/>
    <w:rPr>
      <w:rFonts w:ascii="Georgia" w:eastAsia="Times New Roman" w:hAnsi="Georgia"/>
      <w:b/>
      <w:caps/>
      <w:sz w:val="40"/>
      <w:szCs w:val="40"/>
    </w:rPr>
  </w:style>
  <w:style w:type="paragraph" w:customStyle="1" w:styleId="Strikethrough0">
    <w:name w:val="Strikethrough"/>
    <w:basedOn w:val="Normal"/>
    <w:link w:val="StrikethroughChar"/>
    <w:qFormat/>
    <w:rsid w:val="0007076B"/>
    <w:rPr>
      <w:strike/>
    </w:rPr>
  </w:style>
  <w:style w:type="character" w:customStyle="1" w:styleId="StrikethroughChar">
    <w:name w:val="Strikethrough Char"/>
    <w:basedOn w:val="DefaultParagraphFont"/>
    <w:link w:val="Strikethrough0"/>
    <w:rsid w:val="0007076B"/>
    <w:rPr>
      <w:rFonts w:ascii="Georgia" w:hAnsi="Georgia"/>
      <w:strike/>
    </w:rPr>
  </w:style>
  <w:style w:type="character" w:styleId="SubtleReference">
    <w:name w:val="Subtle Reference"/>
    <w:basedOn w:val="DefaultParagraphFont"/>
    <w:uiPriority w:val="31"/>
    <w:qFormat/>
    <w:rsid w:val="0007076B"/>
    <w:rPr>
      <w:smallCaps/>
      <w:color w:val="5A5A5A" w:themeColor="text1" w:themeTint="A5"/>
    </w:rPr>
  </w:style>
  <w:style w:type="paragraph" w:customStyle="1" w:styleId="StyleCardtagNoSpacing1NoSpacing11NoSpacing2DebateTextRea">
    <w:name w:val="Style CardtagNo Spacing1No Spacing11No Spacing2Debate TextRea..."/>
    <w:basedOn w:val="Normal"/>
    <w:uiPriority w:val="99"/>
    <w:qFormat/>
    <w:rsid w:val="0007076B"/>
    <w:rPr>
      <w:rFonts w:asciiTheme="minorHAnsi" w:hAnsiTheme="minorHAnsi"/>
      <w:bCs/>
      <w:sz w:val="16"/>
    </w:rPr>
  </w:style>
  <w:style w:type="character" w:customStyle="1" w:styleId="BoxBoldUnderline">
    <w:name w:val="Box Bold Underline"/>
    <w:rsid w:val="0007076B"/>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07076B"/>
    <w:rPr>
      <w:rFonts w:eastAsia="Times New Roman"/>
      <w:sz w:val="24"/>
    </w:rPr>
  </w:style>
  <w:style w:type="character" w:customStyle="1" w:styleId="NormalF6Char">
    <w:name w:val="Normal F6 Char"/>
    <w:link w:val="NormalF6"/>
    <w:rsid w:val="0007076B"/>
    <w:rPr>
      <w:rFonts w:ascii="Georgia" w:eastAsia="Times New Roman" w:hAnsi="Georgia"/>
      <w:sz w:val="24"/>
    </w:rPr>
  </w:style>
  <w:style w:type="paragraph" w:customStyle="1" w:styleId="TagNew">
    <w:name w:val="Tag New"/>
    <w:uiPriority w:val="99"/>
    <w:qFormat/>
    <w:rsid w:val="0007076B"/>
    <w:pPr>
      <w:spacing w:after="0" w:line="240" w:lineRule="auto"/>
    </w:pPr>
    <w:rPr>
      <w:rFonts w:ascii="Times New Roman" w:eastAsiaTheme="minorEastAsia" w:hAnsi="Times New Roman" w:cs="Times New Roman"/>
      <w:b/>
      <w:sz w:val="24"/>
      <w:szCs w:val="20"/>
    </w:rPr>
  </w:style>
  <w:style w:type="character" w:customStyle="1" w:styleId="moretop">
    <w:name w:val="more_top"/>
    <w:rsid w:val="0007076B"/>
  </w:style>
  <w:style w:type="paragraph" w:customStyle="1" w:styleId="TagNew0">
    <w:name w:val="Tag_New"/>
    <w:uiPriority w:val="99"/>
    <w:qFormat/>
    <w:rsid w:val="0007076B"/>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07076B"/>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07076B"/>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uiPriority w:val="99"/>
    <w:qFormat/>
    <w:rsid w:val="0007076B"/>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07076B"/>
  </w:style>
  <w:style w:type="character" w:customStyle="1" w:styleId="yshortcutscs4-ndcor">
    <w:name w:val="yshortcuts cs4-ndcor"/>
    <w:rsid w:val="0007076B"/>
  </w:style>
  <w:style w:type="character" w:customStyle="1" w:styleId="price">
    <w:name w:val="price"/>
    <w:rsid w:val="0007076B"/>
  </w:style>
  <w:style w:type="character" w:customStyle="1" w:styleId="price-change">
    <w:name w:val="price-change"/>
    <w:rsid w:val="0007076B"/>
  </w:style>
  <w:style w:type="character" w:customStyle="1" w:styleId="percent-change">
    <w:name w:val="percent-change"/>
    <w:rsid w:val="0007076B"/>
  </w:style>
  <w:style w:type="character" w:customStyle="1" w:styleId="bibfont">
    <w:name w:val="bibfont"/>
    <w:rsid w:val="0007076B"/>
    <w:rPr>
      <w:rFonts w:cs="Times New Roman"/>
    </w:rPr>
  </w:style>
  <w:style w:type="paragraph" w:customStyle="1" w:styleId="underlined1">
    <w:name w:val="underlined1"/>
    <w:next w:val="Normal"/>
    <w:autoRedefine/>
    <w:uiPriority w:val="99"/>
    <w:qFormat/>
    <w:rsid w:val="0007076B"/>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qFormat/>
    <w:rsid w:val="0007076B"/>
    <w:pPr>
      <w:ind w:left="0"/>
    </w:pPr>
    <w:rPr>
      <w:rFonts w:eastAsia="Times New Roman"/>
      <w:b/>
      <w:color w:val="auto"/>
      <w:sz w:val="24"/>
      <w:szCs w:val="24"/>
    </w:rPr>
  </w:style>
  <w:style w:type="character" w:customStyle="1" w:styleId="SourceBoldedChar">
    <w:name w:val="Source Bolded Char"/>
    <w:link w:val="SourceBolded"/>
    <w:rsid w:val="0007076B"/>
    <w:rPr>
      <w:rFonts w:ascii="Georgia" w:eastAsia="Times New Roman" w:hAnsi="Georgia"/>
      <w:b/>
      <w:sz w:val="24"/>
      <w:szCs w:val="24"/>
      <w:lang w:val="x-none" w:eastAsia="x-none"/>
    </w:rPr>
  </w:style>
  <w:style w:type="paragraph" w:customStyle="1" w:styleId="CardDownSize">
    <w:name w:val="CardDownSize"/>
    <w:basedOn w:val="Normal"/>
    <w:link w:val="CardDownSizeChar"/>
    <w:qFormat/>
    <w:rsid w:val="0007076B"/>
    <w:rPr>
      <w:rFonts w:eastAsia="Calibri"/>
      <w:sz w:val="16"/>
      <w:szCs w:val="20"/>
      <w:lang w:val="x-none" w:eastAsia="x-none"/>
    </w:rPr>
  </w:style>
  <w:style w:type="character" w:customStyle="1" w:styleId="CardDownSizeChar">
    <w:name w:val="CardDownSize Char"/>
    <w:link w:val="CardDownSize"/>
    <w:rsid w:val="0007076B"/>
    <w:rPr>
      <w:rFonts w:ascii="Georgia" w:eastAsia="Calibri" w:hAnsi="Georgia"/>
      <w:sz w:val="16"/>
      <w:szCs w:val="20"/>
      <w:lang w:val="x-none" w:eastAsia="x-none"/>
    </w:rPr>
  </w:style>
  <w:style w:type="paragraph" w:customStyle="1" w:styleId="Citation10">
    <w:name w:val="Citation1"/>
    <w:basedOn w:val="Normal"/>
    <w:link w:val="Citation1Char"/>
    <w:qFormat/>
    <w:rsid w:val="0007076B"/>
    <w:rPr>
      <w:rFonts w:eastAsia="Calibri"/>
      <w:b/>
      <w:sz w:val="24"/>
      <w:u w:val="single"/>
      <w:lang w:val="x-none" w:eastAsia="x-none"/>
    </w:rPr>
  </w:style>
  <w:style w:type="character" w:customStyle="1" w:styleId="Citation1Char">
    <w:name w:val="Citation1 Char"/>
    <w:link w:val="Citation10"/>
    <w:rsid w:val="0007076B"/>
    <w:rPr>
      <w:rFonts w:ascii="Georgia" w:eastAsia="Calibri" w:hAnsi="Georgia"/>
      <w:b/>
      <w:sz w:val="24"/>
      <w:u w:val="single"/>
      <w:lang w:val="x-none" w:eastAsia="x-none"/>
    </w:rPr>
  </w:style>
  <w:style w:type="character" w:customStyle="1" w:styleId="TaglineChar">
    <w:name w:val="Tagline Char"/>
    <w:link w:val="Tagline0"/>
    <w:rsid w:val="0007076B"/>
    <w:rPr>
      <w:rFonts w:ascii="Georgia" w:hAnsi="Georgia"/>
      <w:b/>
      <w:sz w:val="26"/>
    </w:rPr>
  </w:style>
  <w:style w:type="character" w:customStyle="1" w:styleId="boldciteChar1">
    <w:name w:val="bold cite Char1"/>
    <w:rsid w:val="0007076B"/>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07076B"/>
  </w:style>
  <w:style w:type="character" w:customStyle="1" w:styleId="leveluptitle">
    <w:name w:val="leveluptitle"/>
    <w:basedOn w:val="DefaultParagraphFont"/>
    <w:rsid w:val="0007076B"/>
  </w:style>
  <w:style w:type="character" w:customStyle="1" w:styleId="Irrelevant6fontChar">
    <w:name w:val="Irrelevant (6 font) Char"/>
    <w:basedOn w:val="DefaultParagraphFont"/>
    <w:link w:val="Irrelevant6font"/>
    <w:rsid w:val="0007076B"/>
    <w:rPr>
      <w:rFonts w:ascii="Georgia" w:eastAsia="Calibri" w:hAnsi="Georgia"/>
      <w:sz w:val="12"/>
      <w:szCs w:val="12"/>
    </w:rPr>
  </w:style>
  <w:style w:type="paragraph" w:customStyle="1" w:styleId="Non-NavPanelTag">
    <w:name w:val="Non-Nav Panel Tag"/>
    <w:basedOn w:val="Normal"/>
    <w:uiPriority w:val="99"/>
    <w:qFormat/>
    <w:rsid w:val="0007076B"/>
    <w:rPr>
      <w:b/>
      <w:sz w:val="26"/>
    </w:rPr>
  </w:style>
  <w:style w:type="character" w:customStyle="1" w:styleId="Hyperlink3">
    <w:name w:val="Hyperlink.3"/>
    <w:basedOn w:val="DefaultParagraphFont"/>
    <w:rsid w:val="0007076B"/>
    <w:rPr>
      <w:sz w:val="18"/>
      <w:szCs w:val="18"/>
    </w:rPr>
  </w:style>
  <w:style w:type="character" w:customStyle="1" w:styleId="Hyperlink40">
    <w:name w:val="Hyperlink.4"/>
    <w:basedOn w:val="DefaultParagraphFont"/>
    <w:rsid w:val="0007076B"/>
    <w:rPr>
      <w:sz w:val="18"/>
      <w:szCs w:val="18"/>
    </w:rPr>
  </w:style>
  <w:style w:type="character" w:customStyle="1" w:styleId="SmallCharChar">
    <w:name w:val="Small Char Char"/>
    <w:basedOn w:val="DefaultParagraphFont"/>
    <w:rsid w:val="0007076B"/>
    <w:rPr>
      <w:sz w:val="17"/>
      <w:szCs w:val="24"/>
      <w:lang w:val="en-US" w:eastAsia="en-US" w:bidi="ar-SA"/>
    </w:rPr>
  </w:style>
  <w:style w:type="paragraph" w:customStyle="1" w:styleId="TagsFutura">
    <w:name w:val="TagsFutura"/>
    <w:basedOn w:val="Normal"/>
    <w:next w:val="Heading3"/>
    <w:qFormat/>
    <w:rsid w:val="0007076B"/>
    <w:rPr>
      <w:rFonts w:ascii="Futura" w:eastAsia="Times" w:hAnsi="Futura"/>
      <w:b/>
      <w:caps/>
      <w:sz w:val="18"/>
      <w:szCs w:val="20"/>
    </w:rPr>
  </w:style>
  <w:style w:type="paragraph" w:customStyle="1" w:styleId="DebateTag0">
    <w:name w:val="DebateTag"/>
    <w:basedOn w:val="Normal"/>
    <w:qFormat/>
    <w:rsid w:val="0007076B"/>
    <w:rPr>
      <w:rFonts w:eastAsia="Calibri"/>
      <w:b/>
    </w:rPr>
  </w:style>
  <w:style w:type="paragraph" w:customStyle="1" w:styleId="UnderlineBoldIndent">
    <w:name w:val="Underline + Bold Indent"/>
    <w:basedOn w:val="Normal"/>
    <w:link w:val="UnderlineBoldIndentCharChar"/>
    <w:qFormat/>
    <w:rsid w:val="0007076B"/>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07076B"/>
    <w:rPr>
      <w:rFonts w:ascii="Georgia" w:eastAsia="Times New Roman" w:hAnsi="Georgia"/>
      <w:szCs w:val="20"/>
      <w:u w:val="thick"/>
    </w:rPr>
  </w:style>
  <w:style w:type="paragraph" w:customStyle="1" w:styleId="StyleUnderlineBoldIndent11pt">
    <w:name w:val="Style Underline + Bold Indent + 11 pt"/>
    <w:basedOn w:val="UnderlineBoldIndent"/>
    <w:link w:val="StyleUnderlineBoldIndent11ptChar"/>
    <w:qFormat/>
    <w:rsid w:val="0007076B"/>
    <w:rPr>
      <w:u w:val="single"/>
    </w:rPr>
  </w:style>
  <w:style w:type="character" w:customStyle="1" w:styleId="StyleUnderlineBoldIndent11ptChar">
    <w:name w:val="Style Underline + Bold Indent + 11 pt Char"/>
    <w:link w:val="StyleUnderlineBoldIndent11pt"/>
    <w:rsid w:val="0007076B"/>
    <w:rPr>
      <w:rFonts w:ascii="Georgia" w:eastAsia="Times New Roman" w:hAnsi="Georgia"/>
      <w:szCs w:val="20"/>
      <w:u w:val="single"/>
    </w:rPr>
  </w:style>
  <w:style w:type="paragraph" w:customStyle="1" w:styleId="StyleUnderlineBoldIndent11ptBold">
    <w:name w:val="Style Underline + Bold Indent + 11 pt Bold"/>
    <w:basedOn w:val="UnderlineBoldIndent"/>
    <w:link w:val="StyleUnderlineBoldIndent11ptBoldChar"/>
    <w:qFormat/>
    <w:rsid w:val="0007076B"/>
    <w:rPr>
      <w:b/>
      <w:bCs/>
      <w:u w:val="single"/>
    </w:rPr>
  </w:style>
  <w:style w:type="character" w:customStyle="1" w:styleId="StyleUnderlineBoldIndent11ptBoldChar">
    <w:name w:val="Style Underline + Bold Indent + 11 pt Bold Char"/>
    <w:link w:val="StyleUnderlineBoldIndent11ptBold"/>
    <w:rsid w:val="0007076B"/>
    <w:rPr>
      <w:rFonts w:ascii="Georgia" w:eastAsia="Times New Roman" w:hAnsi="Georgia"/>
      <w:b/>
      <w:bCs/>
      <w:szCs w:val="20"/>
      <w:u w:val="single"/>
    </w:rPr>
  </w:style>
  <w:style w:type="character" w:customStyle="1" w:styleId="FontStyle177">
    <w:name w:val="Font Style177"/>
    <w:basedOn w:val="DefaultParagraphFont"/>
    <w:uiPriority w:val="99"/>
    <w:rsid w:val="0007076B"/>
    <w:rPr>
      <w:rFonts w:ascii="Times New Roman" w:hAnsi="Times New Roman" w:cs="Times New Roman"/>
      <w:sz w:val="20"/>
      <w:szCs w:val="20"/>
    </w:rPr>
  </w:style>
  <w:style w:type="character" w:customStyle="1" w:styleId="FontStyle173">
    <w:name w:val="Font Style173"/>
    <w:basedOn w:val="DefaultParagraphFont"/>
    <w:uiPriority w:val="99"/>
    <w:rsid w:val="0007076B"/>
    <w:rPr>
      <w:rFonts w:ascii="Times New Roman" w:hAnsi="Times New Roman" w:cs="Times New Roman"/>
      <w:sz w:val="14"/>
      <w:szCs w:val="14"/>
    </w:rPr>
  </w:style>
  <w:style w:type="character" w:customStyle="1" w:styleId="FontStyle151">
    <w:name w:val="Font Style151"/>
    <w:basedOn w:val="DefaultParagraphFont"/>
    <w:uiPriority w:val="99"/>
    <w:rsid w:val="0007076B"/>
    <w:rPr>
      <w:rFonts w:ascii="Arial Narrow" w:hAnsi="Arial Narrow" w:cs="Arial Narrow"/>
      <w:b/>
      <w:bCs/>
      <w:sz w:val="12"/>
      <w:szCs w:val="12"/>
    </w:rPr>
  </w:style>
  <w:style w:type="character" w:customStyle="1" w:styleId="FontStyle156">
    <w:name w:val="Font Style156"/>
    <w:basedOn w:val="DefaultParagraphFont"/>
    <w:uiPriority w:val="99"/>
    <w:rsid w:val="0007076B"/>
    <w:rPr>
      <w:rFonts w:ascii="Arial Narrow" w:hAnsi="Arial Narrow" w:cs="Arial Narrow"/>
      <w:sz w:val="8"/>
      <w:szCs w:val="8"/>
    </w:rPr>
  </w:style>
  <w:style w:type="character" w:customStyle="1" w:styleId="FontStyle160">
    <w:name w:val="Font Style160"/>
    <w:basedOn w:val="DefaultParagraphFont"/>
    <w:uiPriority w:val="99"/>
    <w:rsid w:val="0007076B"/>
    <w:rPr>
      <w:rFonts w:ascii="Times New Roman" w:hAnsi="Times New Roman" w:cs="Times New Roman"/>
      <w:b/>
      <w:bCs/>
      <w:sz w:val="20"/>
      <w:szCs w:val="20"/>
    </w:rPr>
  </w:style>
  <w:style w:type="character" w:customStyle="1" w:styleId="FontStyle178">
    <w:name w:val="Font Style178"/>
    <w:basedOn w:val="DefaultParagraphFont"/>
    <w:uiPriority w:val="99"/>
    <w:rsid w:val="0007076B"/>
    <w:rPr>
      <w:rFonts w:ascii="Times New Roman" w:hAnsi="Times New Roman" w:cs="Times New Roman"/>
      <w:sz w:val="18"/>
      <w:szCs w:val="18"/>
    </w:rPr>
  </w:style>
  <w:style w:type="paragraph" w:customStyle="1" w:styleId="Style140">
    <w:name w:val="Style14"/>
    <w:basedOn w:val="Normal"/>
    <w:uiPriority w:val="99"/>
    <w:qFormat/>
    <w:rsid w:val="0007076B"/>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07076B"/>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07076B"/>
    <w:rPr>
      <w:rFonts w:ascii="Times New Roman" w:hAnsi="Times New Roman" w:cs="Times New Roman"/>
      <w:sz w:val="12"/>
      <w:szCs w:val="12"/>
    </w:rPr>
  </w:style>
  <w:style w:type="paragraph" w:customStyle="1" w:styleId="Style90">
    <w:name w:val="Style9"/>
    <w:basedOn w:val="Normal"/>
    <w:uiPriority w:val="99"/>
    <w:qFormat/>
    <w:rsid w:val="0007076B"/>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07076B"/>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07076B"/>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07076B"/>
    <w:rPr>
      <w:rFonts w:ascii="Times New Roman" w:hAnsi="Times New Roman" w:cs="Times New Roman"/>
      <w:sz w:val="16"/>
      <w:szCs w:val="16"/>
    </w:rPr>
  </w:style>
  <w:style w:type="character" w:customStyle="1" w:styleId="newscontent">
    <w:name w:val="newscontent"/>
    <w:rsid w:val="0007076B"/>
  </w:style>
  <w:style w:type="character" w:customStyle="1" w:styleId="FontStyle172">
    <w:name w:val="Font Style172"/>
    <w:basedOn w:val="DefaultParagraphFont"/>
    <w:uiPriority w:val="99"/>
    <w:rsid w:val="0007076B"/>
    <w:rPr>
      <w:rFonts w:ascii="Times New Roman" w:hAnsi="Times New Roman" w:cs="Times New Roman"/>
      <w:b/>
      <w:bCs/>
      <w:sz w:val="16"/>
      <w:szCs w:val="16"/>
    </w:rPr>
  </w:style>
  <w:style w:type="paragraph" w:customStyle="1" w:styleId="Style180">
    <w:name w:val="Style18"/>
    <w:basedOn w:val="Normal"/>
    <w:uiPriority w:val="99"/>
    <w:qFormat/>
    <w:rsid w:val="0007076B"/>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07076B"/>
    <w:rPr>
      <w:rFonts w:ascii="Times New Roman" w:hAnsi="Times New Roman" w:cs="Times New Roman"/>
      <w:i/>
      <w:iCs/>
      <w:sz w:val="16"/>
      <w:szCs w:val="16"/>
    </w:rPr>
  </w:style>
  <w:style w:type="character" w:customStyle="1" w:styleId="FontStyle162">
    <w:name w:val="Font Style162"/>
    <w:basedOn w:val="DefaultParagraphFont"/>
    <w:uiPriority w:val="99"/>
    <w:rsid w:val="0007076B"/>
    <w:rPr>
      <w:rFonts w:ascii="Times New Roman" w:hAnsi="Times New Roman" w:cs="Times New Roman"/>
      <w:b/>
      <w:bCs/>
      <w:sz w:val="18"/>
      <w:szCs w:val="18"/>
    </w:rPr>
  </w:style>
  <w:style w:type="character" w:customStyle="1" w:styleId="FontStyle167">
    <w:name w:val="Font Style167"/>
    <w:basedOn w:val="DefaultParagraphFont"/>
    <w:uiPriority w:val="99"/>
    <w:rsid w:val="0007076B"/>
    <w:rPr>
      <w:rFonts w:ascii="Times New Roman" w:hAnsi="Times New Roman" w:cs="Times New Roman"/>
      <w:sz w:val="10"/>
      <w:szCs w:val="10"/>
    </w:rPr>
  </w:style>
  <w:style w:type="character" w:customStyle="1" w:styleId="FontStyle174">
    <w:name w:val="Font Style174"/>
    <w:basedOn w:val="DefaultParagraphFont"/>
    <w:uiPriority w:val="99"/>
    <w:rsid w:val="0007076B"/>
    <w:rPr>
      <w:rFonts w:ascii="Arial Narrow" w:hAnsi="Arial Narrow" w:cs="Arial Narrow"/>
      <w:b/>
      <w:bCs/>
      <w:sz w:val="18"/>
      <w:szCs w:val="18"/>
    </w:rPr>
  </w:style>
  <w:style w:type="paragraph" w:customStyle="1" w:styleId="Style47">
    <w:name w:val="Style47"/>
    <w:basedOn w:val="Normal"/>
    <w:uiPriority w:val="99"/>
    <w:qFormat/>
    <w:rsid w:val="0007076B"/>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07076B"/>
    <w:rPr>
      <w:rFonts w:ascii="Times New Roman" w:hAnsi="Times New Roman" w:cs="Times New Roman"/>
      <w:sz w:val="12"/>
      <w:szCs w:val="12"/>
    </w:rPr>
  </w:style>
  <w:style w:type="paragraph" w:customStyle="1" w:styleId="Style24">
    <w:name w:val="Style24"/>
    <w:basedOn w:val="Normal"/>
    <w:uiPriority w:val="99"/>
    <w:qFormat/>
    <w:rsid w:val="0007076B"/>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07076B"/>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07076B"/>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07076B"/>
    <w:rPr>
      <w:rFonts w:ascii="Times New Roman" w:hAnsi="Times New Roman" w:cs="Times New Roman"/>
      <w:b/>
      <w:bCs/>
      <w:sz w:val="18"/>
      <w:szCs w:val="18"/>
    </w:rPr>
  </w:style>
  <w:style w:type="paragraph" w:customStyle="1" w:styleId="Style210">
    <w:name w:val="Style21"/>
    <w:basedOn w:val="Normal"/>
    <w:uiPriority w:val="99"/>
    <w:qFormat/>
    <w:rsid w:val="0007076B"/>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07076B"/>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qFormat/>
    <w:rsid w:val="0007076B"/>
    <w:rPr>
      <w:iCs w:val="0"/>
    </w:rPr>
  </w:style>
  <w:style w:type="paragraph" w:customStyle="1" w:styleId="Aa">
    <w:name w:val="A"/>
    <w:basedOn w:val="Default"/>
    <w:next w:val="Default"/>
    <w:uiPriority w:val="99"/>
    <w:qFormat/>
    <w:rsid w:val="0007076B"/>
    <w:rPr>
      <w:color w:val="auto"/>
      <w:lang w:bidi="en-US"/>
    </w:rPr>
  </w:style>
  <w:style w:type="character" w:customStyle="1" w:styleId="ac">
    <w:name w:val="••••"/>
    <w:rsid w:val="0007076B"/>
    <w:rPr>
      <w:color w:val="000000"/>
    </w:rPr>
  </w:style>
  <w:style w:type="character" w:customStyle="1" w:styleId="UL-Bold">
    <w:name w:val="UL-Bold"/>
    <w:basedOn w:val="DefaultParagraphFont"/>
    <w:rsid w:val="0007076B"/>
    <w:rPr>
      <w:u w:val="thick"/>
    </w:rPr>
  </w:style>
  <w:style w:type="character" w:customStyle="1" w:styleId="UL-None">
    <w:name w:val="UL-None"/>
    <w:basedOn w:val="DefaultParagraphFont"/>
    <w:rsid w:val="0007076B"/>
    <w:rPr>
      <w:u w:val="none"/>
    </w:rPr>
  </w:style>
  <w:style w:type="character" w:customStyle="1" w:styleId="styletimesnewroman12ptbold0">
    <w:name w:val="styletimesnewroman12ptbold"/>
    <w:basedOn w:val="DefaultParagraphFont"/>
    <w:rsid w:val="0007076B"/>
  </w:style>
  <w:style w:type="character" w:customStyle="1" w:styleId="FontStyle19">
    <w:name w:val="Font Style19"/>
    <w:basedOn w:val="DefaultParagraphFont"/>
    <w:uiPriority w:val="99"/>
    <w:rsid w:val="0007076B"/>
    <w:rPr>
      <w:rFonts w:ascii="Times New Roman" w:hAnsi="Times New Roman" w:cs="Times New Roman"/>
      <w:sz w:val="18"/>
      <w:szCs w:val="18"/>
    </w:rPr>
  </w:style>
  <w:style w:type="character" w:customStyle="1" w:styleId="UnderlineBox">
    <w:name w:val="Underline + Box"/>
    <w:uiPriority w:val="1"/>
    <w:qFormat/>
    <w:rsid w:val="0007076B"/>
    <w:rPr>
      <w:rFonts w:ascii="Georgia" w:hAnsi="Georgia"/>
      <w:b w:val="0"/>
      <w:sz w:val="22"/>
      <w:u w:val="single"/>
      <w:bdr w:val="single" w:sz="4" w:space="0" w:color="auto"/>
    </w:rPr>
  </w:style>
  <w:style w:type="character" w:customStyle="1" w:styleId="10ptnotbold">
    <w:name w:val="10ptnotbold"/>
    <w:basedOn w:val="DefaultParagraphFont"/>
    <w:rsid w:val="0007076B"/>
    <w:rPr>
      <w:sz w:val="20"/>
    </w:rPr>
  </w:style>
  <w:style w:type="paragraph" w:customStyle="1" w:styleId="ALLCAPS">
    <w:name w:val="ALL CAPS"/>
    <w:basedOn w:val="Normal"/>
    <w:link w:val="ALLCAPSChar"/>
    <w:qFormat/>
    <w:rsid w:val="0007076B"/>
    <w:rPr>
      <w:rFonts w:eastAsia="Times New Roman"/>
      <w:b/>
      <w:caps/>
      <w:szCs w:val="20"/>
    </w:rPr>
  </w:style>
  <w:style w:type="character" w:customStyle="1" w:styleId="kn">
    <w:name w:val="kn"/>
    <w:basedOn w:val="DefaultParagraphFont"/>
    <w:rsid w:val="0007076B"/>
  </w:style>
  <w:style w:type="paragraph" w:customStyle="1" w:styleId="StyleCardworksLinespacingsingle">
    <w:name w:val="Style Card works + Line spacing:  single"/>
    <w:basedOn w:val="Normal"/>
    <w:link w:val="StyleCardworksLinespacingsingleChar"/>
    <w:qFormat/>
    <w:rsid w:val="0007076B"/>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07076B"/>
    <w:rPr>
      <w:rFonts w:ascii="Georgia" w:eastAsia="Times New Roman" w:hAnsi="Georgia"/>
      <w:spacing w:val="-3"/>
      <w:szCs w:val="20"/>
    </w:rPr>
  </w:style>
  <w:style w:type="paragraph" w:customStyle="1" w:styleId="BriefTitleWorks">
    <w:name w:val="Brief Title Works"/>
    <w:basedOn w:val="Heading1"/>
    <w:link w:val="BriefTitleWorksChar"/>
    <w:qFormat/>
    <w:rsid w:val="0007076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07076B"/>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07076B"/>
    <w:rPr>
      <w:rFonts w:ascii="Verdana" w:hAnsi="Verdana" w:hint="default"/>
      <w:color w:val="000000"/>
      <w:sz w:val="16"/>
      <w:szCs w:val="16"/>
    </w:rPr>
  </w:style>
  <w:style w:type="character" w:customStyle="1" w:styleId="TagCharCharCharChar0">
    <w:name w:val="Tag Char Char Char Char"/>
    <w:basedOn w:val="DefaultParagraphFont"/>
    <w:rsid w:val="0007076B"/>
    <w:rPr>
      <w:rFonts w:ascii="Times New Roman" w:eastAsia="Times New Roman" w:hAnsi="Times New Roman" w:cs="Times New Roman"/>
      <w:b/>
      <w:sz w:val="24"/>
      <w:szCs w:val="20"/>
    </w:rPr>
  </w:style>
  <w:style w:type="character" w:customStyle="1" w:styleId="CharacterStyle14">
    <w:name w:val="Character Style 14"/>
    <w:rsid w:val="0007076B"/>
    <w:rPr>
      <w:sz w:val="30"/>
      <w:szCs w:val="30"/>
    </w:rPr>
  </w:style>
  <w:style w:type="character" w:customStyle="1" w:styleId="CharacterStyle13">
    <w:name w:val="Character Style 13"/>
    <w:rsid w:val="0007076B"/>
    <w:rPr>
      <w:i/>
      <w:iCs/>
      <w:sz w:val="17"/>
      <w:szCs w:val="17"/>
    </w:rPr>
  </w:style>
  <w:style w:type="character" w:customStyle="1" w:styleId="CardsNotUnderlined">
    <w:name w:val="Cards Not Underlined"/>
    <w:rsid w:val="0007076B"/>
    <w:rPr>
      <w:rFonts w:ascii="Times New Roman" w:hAnsi="Times New Roman"/>
      <w:sz w:val="16"/>
    </w:rPr>
  </w:style>
  <w:style w:type="character" w:customStyle="1" w:styleId="a13">
    <w:name w:val="a1"/>
    <w:rsid w:val="0007076B"/>
    <w:rPr>
      <w:color w:val="008000"/>
    </w:rPr>
  </w:style>
  <w:style w:type="character" w:customStyle="1" w:styleId="FifthChar">
    <w:name w:val="Fifth Char"/>
    <w:link w:val="Fifth"/>
    <w:rsid w:val="0007076B"/>
    <w:rPr>
      <w:rFonts w:ascii="Georgia" w:eastAsia="Calibri" w:hAnsi="Georgia"/>
    </w:rPr>
  </w:style>
  <w:style w:type="paragraph" w:customStyle="1" w:styleId="Repeatblockheading0">
    <w:name w:val="Repeat block heading"/>
    <w:basedOn w:val="Normal"/>
    <w:uiPriority w:val="99"/>
    <w:qFormat/>
    <w:rsid w:val="0007076B"/>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07076B"/>
  </w:style>
  <w:style w:type="character" w:customStyle="1" w:styleId="hps">
    <w:name w:val="hps"/>
    <w:rsid w:val="0007076B"/>
  </w:style>
  <w:style w:type="paragraph" w:customStyle="1" w:styleId="TashmaHeader2">
    <w:name w:val="Tashma_Header2"/>
    <w:basedOn w:val="Heading2"/>
    <w:uiPriority w:val="99"/>
    <w:qFormat/>
    <w:rsid w:val="0007076B"/>
    <w:pPr>
      <w:spacing w:after="160"/>
    </w:pPr>
    <w:rPr>
      <w:rFonts w:eastAsia="SimSun" w:cstheme="minorBidi"/>
      <w:sz w:val="28"/>
    </w:rPr>
  </w:style>
  <w:style w:type="paragraph" w:customStyle="1" w:styleId="TashmaHeading1">
    <w:name w:val="Tashma_Heading1"/>
    <w:basedOn w:val="Heading1"/>
    <w:uiPriority w:val="99"/>
    <w:qFormat/>
    <w:rsid w:val="0007076B"/>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07076B"/>
    <w:rPr>
      <w:rFonts w:cs="Calibri"/>
    </w:rPr>
  </w:style>
  <w:style w:type="paragraph" w:customStyle="1" w:styleId="CitationCharCharCharCharCharCharChar">
    <w:name w:val="Citation Char Char Char Char Char Char Char"/>
    <w:basedOn w:val="Normal"/>
    <w:link w:val="CitationCharCharCharCharCharCharCharChar"/>
    <w:qFormat/>
    <w:rsid w:val="0007076B"/>
    <w:pPr>
      <w:ind w:left="1440" w:right="1440"/>
    </w:pPr>
    <w:rPr>
      <w:rFonts w:asciiTheme="minorHAnsi" w:hAnsiTheme="minorHAnsi" w:cs="Calibri"/>
    </w:rPr>
  </w:style>
  <w:style w:type="paragraph" w:customStyle="1" w:styleId="pagpag1">
    <w:name w:val="pagpag1"/>
    <w:basedOn w:val="Normal"/>
    <w:uiPriority w:val="99"/>
    <w:qFormat/>
    <w:rsid w:val="0007076B"/>
    <w:pPr>
      <w:spacing w:before="100" w:beforeAutospacing="1" w:after="100" w:afterAutospacing="1"/>
    </w:pPr>
    <w:rPr>
      <w:rFonts w:eastAsia="Times New Roman"/>
      <w:sz w:val="24"/>
    </w:rPr>
  </w:style>
  <w:style w:type="paragraph" w:customStyle="1" w:styleId="pagpag2">
    <w:name w:val="pagpag2"/>
    <w:basedOn w:val="Normal"/>
    <w:uiPriority w:val="99"/>
    <w:qFormat/>
    <w:rsid w:val="0007076B"/>
    <w:pPr>
      <w:spacing w:before="100" w:beforeAutospacing="1" w:after="100" w:afterAutospacing="1"/>
    </w:pPr>
    <w:rPr>
      <w:rFonts w:eastAsia="Times New Roman"/>
      <w:sz w:val="24"/>
    </w:rPr>
  </w:style>
  <w:style w:type="paragraph" w:customStyle="1" w:styleId="BodyText311">
    <w:name w:val="Body Text 31"/>
    <w:basedOn w:val="Normal"/>
    <w:next w:val="BodyText3"/>
    <w:uiPriority w:val="99"/>
    <w:unhideWhenUsed/>
    <w:qFormat/>
    <w:rsid w:val="0007076B"/>
    <w:pPr>
      <w:spacing w:after="120"/>
    </w:pPr>
    <w:rPr>
      <w:bCs/>
      <w:color w:val="000000"/>
    </w:rPr>
  </w:style>
  <w:style w:type="paragraph" w:customStyle="1" w:styleId="BodyText210">
    <w:name w:val="Body Text 21"/>
    <w:basedOn w:val="Normal"/>
    <w:next w:val="BodyText2"/>
    <w:uiPriority w:val="99"/>
    <w:unhideWhenUsed/>
    <w:qFormat/>
    <w:rsid w:val="0007076B"/>
    <w:pPr>
      <w:spacing w:after="120" w:line="480" w:lineRule="auto"/>
    </w:pPr>
    <w:rPr>
      <w:sz w:val="12"/>
    </w:rPr>
  </w:style>
  <w:style w:type="paragraph" w:customStyle="1" w:styleId="BodyTextIndent1">
    <w:name w:val="Body Text Indent1"/>
    <w:basedOn w:val="Normal"/>
    <w:next w:val="BodyTextIndent"/>
    <w:uiPriority w:val="99"/>
    <w:unhideWhenUsed/>
    <w:qFormat/>
    <w:rsid w:val="0007076B"/>
    <w:pPr>
      <w:spacing w:after="120"/>
      <w:ind w:left="360"/>
    </w:pPr>
    <w:rPr>
      <w:sz w:val="16"/>
    </w:rPr>
  </w:style>
  <w:style w:type="paragraph" w:customStyle="1" w:styleId="BodyTextIndent31">
    <w:name w:val="Body Text Indent 31"/>
    <w:basedOn w:val="Normal"/>
    <w:next w:val="BodyTextIndent3"/>
    <w:uiPriority w:val="99"/>
    <w:semiHidden/>
    <w:unhideWhenUsed/>
    <w:qFormat/>
    <w:rsid w:val="0007076B"/>
    <w:pPr>
      <w:spacing w:after="120"/>
      <w:ind w:left="360"/>
    </w:pPr>
    <w:rPr>
      <w:sz w:val="14"/>
    </w:rPr>
  </w:style>
  <w:style w:type="paragraph" w:customStyle="1" w:styleId="BodyTextIndent21">
    <w:name w:val="Body Text Indent 21"/>
    <w:basedOn w:val="Normal"/>
    <w:next w:val="BodyTextIndent2"/>
    <w:uiPriority w:val="99"/>
    <w:unhideWhenUsed/>
    <w:qFormat/>
    <w:rsid w:val="0007076B"/>
    <w:pPr>
      <w:spacing w:after="120" w:line="480" w:lineRule="auto"/>
      <w:ind w:left="360"/>
    </w:pPr>
    <w:rPr>
      <w:sz w:val="16"/>
    </w:rPr>
  </w:style>
  <w:style w:type="character" w:customStyle="1" w:styleId="Caption11">
    <w:name w:val="Caption11"/>
    <w:rsid w:val="0007076B"/>
  </w:style>
  <w:style w:type="paragraph" w:customStyle="1" w:styleId="z-BottomofForm1">
    <w:name w:val="z-Bottom of Form1"/>
    <w:basedOn w:val="Normal"/>
    <w:next w:val="Normal"/>
    <w:hidden/>
    <w:uiPriority w:val="99"/>
    <w:unhideWhenUsed/>
    <w:qFormat/>
    <w:rsid w:val="0007076B"/>
    <w:pPr>
      <w:pBdr>
        <w:top w:val="single" w:sz="6" w:space="1" w:color="auto"/>
      </w:pBdr>
      <w:jc w:val="center"/>
    </w:pPr>
    <w:rPr>
      <w:rFonts w:eastAsia="Times New Roman"/>
      <w:vanish/>
      <w:sz w:val="16"/>
      <w:szCs w:val="16"/>
    </w:rPr>
  </w:style>
  <w:style w:type="paragraph" w:customStyle="1" w:styleId="arcticletext">
    <w:name w:val="arcticle_text"/>
    <w:basedOn w:val="Normal"/>
    <w:uiPriority w:val="99"/>
    <w:qFormat/>
    <w:rsid w:val="0007076B"/>
    <w:pPr>
      <w:spacing w:before="100" w:beforeAutospacing="1" w:after="100" w:afterAutospacing="1"/>
    </w:pPr>
    <w:rPr>
      <w:rFonts w:eastAsia="Times New Roman"/>
      <w:sz w:val="24"/>
    </w:rPr>
  </w:style>
  <w:style w:type="paragraph" w:customStyle="1" w:styleId="cptchblock">
    <w:name w:val="cptch_block"/>
    <w:basedOn w:val="Normal"/>
    <w:uiPriority w:val="99"/>
    <w:qFormat/>
    <w:rsid w:val="0007076B"/>
    <w:pPr>
      <w:spacing w:before="100" w:beforeAutospacing="1" w:after="100" w:afterAutospacing="1"/>
    </w:pPr>
    <w:rPr>
      <w:rFonts w:eastAsia="Times New Roman"/>
      <w:sz w:val="24"/>
    </w:rPr>
  </w:style>
  <w:style w:type="paragraph" w:customStyle="1" w:styleId="publisheddate">
    <w:name w:val="published_date"/>
    <w:basedOn w:val="Normal"/>
    <w:uiPriority w:val="99"/>
    <w:qFormat/>
    <w:rsid w:val="0007076B"/>
    <w:pPr>
      <w:spacing w:before="100" w:beforeAutospacing="1" w:after="100" w:afterAutospacing="1"/>
    </w:pPr>
    <w:rPr>
      <w:rFonts w:eastAsia="Times New Roman"/>
      <w:sz w:val="24"/>
    </w:rPr>
  </w:style>
  <w:style w:type="paragraph" w:customStyle="1" w:styleId="headline-title">
    <w:name w:val="headline-title"/>
    <w:basedOn w:val="Normal"/>
    <w:uiPriority w:val="99"/>
    <w:qFormat/>
    <w:rsid w:val="0007076B"/>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07076B"/>
    <w:rPr>
      <w:sz w:val="24"/>
      <w:szCs w:val="24"/>
      <w:u w:val="thick"/>
    </w:rPr>
  </w:style>
  <w:style w:type="character" w:customStyle="1" w:styleId="BodyTextIndentChar2">
    <w:name w:val="Body Text Indent Char2"/>
    <w:basedOn w:val="DefaultParagraphFont"/>
    <w:uiPriority w:val="99"/>
    <w:semiHidden/>
    <w:rsid w:val="0007076B"/>
    <w:rPr>
      <w:rFonts w:ascii="Georgia" w:hAnsi="Georgia"/>
      <w:sz w:val="22"/>
      <w:szCs w:val="22"/>
    </w:rPr>
  </w:style>
  <w:style w:type="character" w:customStyle="1" w:styleId="BodyText2Char2">
    <w:name w:val="Body Text 2 Char2"/>
    <w:basedOn w:val="DefaultParagraphFont"/>
    <w:uiPriority w:val="99"/>
    <w:semiHidden/>
    <w:rsid w:val="0007076B"/>
    <w:rPr>
      <w:rFonts w:ascii="Georgia" w:hAnsi="Georgia"/>
      <w:sz w:val="22"/>
      <w:szCs w:val="22"/>
    </w:rPr>
  </w:style>
  <w:style w:type="character" w:customStyle="1" w:styleId="BodyText3Char2">
    <w:name w:val="Body Text 3 Char2"/>
    <w:basedOn w:val="DefaultParagraphFont"/>
    <w:uiPriority w:val="99"/>
    <w:semiHidden/>
    <w:rsid w:val="0007076B"/>
    <w:rPr>
      <w:rFonts w:ascii="Georgia" w:hAnsi="Georgia"/>
      <w:sz w:val="16"/>
      <w:szCs w:val="16"/>
    </w:rPr>
  </w:style>
  <w:style w:type="character" w:customStyle="1" w:styleId="BodyTextIndent2Char2">
    <w:name w:val="Body Text Indent 2 Char2"/>
    <w:basedOn w:val="DefaultParagraphFont"/>
    <w:uiPriority w:val="99"/>
    <w:semiHidden/>
    <w:rsid w:val="0007076B"/>
    <w:rPr>
      <w:rFonts w:ascii="Georgia" w:hAnsi="Georgia"/>
      <w:sz w:val="22"/>
      <w:szCs w:val="22"/>
    </w:rPr>
  </w:style>
  <w:style w:type="character" w:customStyle="1" w:styleId="BodyTextIndent3Char2">
    <w:name w:val="Body Text Indent 3 Char2"/>
    <w:basedOn w:val="DefaultParagraphFont"/>
    <w:uiPriority w:val="99"/>
    <w:semiHidden/>
    <w:rsid w:val="0007076B"/>
    <w:rPr>
      <w:rFonts w:ascii="Georgia" w:hAnsi="Georgia"/>
      <w:sz w:val="16"/>
      <w:szCs w:val="16"/>
    </w:rPr>
  </w:style>
  <w:style w:type="character" w:customStyle="1" w:styleId="z-BottomofFormChar2">
    <w:name w:val="z-Bottom of Form Char2"/>
    <w:basedOn w:val="DefaultParagraphFont"/>
    <w:uiPriority w:val="99"/>
    <w:semiHidden/>
    <w:rsid w:val="0007076B"/>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07076B"/>
    <w:pPr>
      <w:ind w:left="0"/>
    </w:pPr>
    <w:rPr>
      <w:iCs w:val="0"/>
      <w:color w:val="auto"/>
      <w:sz w:val="20"/>
    </w:rPr>
  </w:style>
  <w:style w:type="character" w:customStyle="1" w:styleId="StyleHotRouteLatinGaramond10ptChar">
    <w:name w:val="Style Hot Route + (Latin) Garamond 10 pt Char"/>
    <w:basedOn w:val="DefaultParagraphFont"/>
    <w:link w:val="StyleHotRouteLatinGaramond10pt"/>
    <w:rsid w:val="0007076B"/>
    <w:rPr>
      <w:rFonts w:ascii="Georgia" w:eastAsia="Cambria" w:hAnsi="Georgia"/>
      <w:sz w:val="20"/>
    </w:rPr>
  </w:style>
  <w:style w:type="paragraph" w:customStyle="1" w:styleId="StyleHotRouteLatinGaramond10ptUnderline">
    <w:name w:val="Style Hot Route + (Latin) Garamond 10 pt Underline"/>
    <w:basedOn w:val="HotRoute0"/>
    <w:link w:val="StyleHotRouteLatinGaramond10ptUnderlineChar"/>
    <w:rsid w:val="0007076B"/>
    <w:pPr>
      <w:ind w:left="0"/>
    </w:pPr>
    <w:rPr>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07076B"/>
    <w:rPr>
      <w:rFonts w:ascii="Georgia" w:eastAsia="Cambria" w:hAnsi="Georgia"/>
      <w:sz w:val="20"/>
      <w:u w:val="single"/>
    </w:rPr>
  </w:style>
  <w:style w:type="character" w:customStyle="1" w:styleId="m5686307894942199640gmail-style13ptbold">
    <w:name w:val="m_5686307894942199640gmail-style13ptbold"/>
    <w:basedOn w:val="DefaultParagraphFont"/>
    <w:rsid w:val="0007076B"/>
  </w:style>
  <w:style w:type="character" w:customStyle="1" w:styleId="m5686307894942199640gmail-styleunderline">
    <w:name w:val="m_5686307894942199640gmail-styleunderline"/>
    <w:basedOn w:val="DefaultParagraphFont"/>
    <w:rsid w:val="0007076B"/>
  </w:style>
  <w:style w:type="paragraph" w:customStyle="1" w:styleId="Hyperlink2">
    <w:name w:val="Hyperlink2"/>
    <w:basedOn w:val="Normal"/>
    <w:qFormat/>
    <w:rsid w:val="0007076B"/>
    <w:rPr>
      <w:rFonts w:eastAsia="Calibri"/>
      <w:color w:val="00B0F0"/>
      <w:u w:val="single" w:color="00B0F0"/>
    </w:rPr>
  </w:style>
  <w:style w:type="character" w:customStyle="1" w:styleId="messagecontent">
    <w:name w:val="message_content"/>
    <w:rsid w:val="0007076B"/>
  </w:style>
  <w:style w:type="paragraph" w:customStyle="1" w:styleId="UnderlineCharCharCharCharCharCharCharCharChar">
    <w:name w:val="Underline Char Char Char Char Char Char Char Char Char"/>
    <w:link w:val="UnderlineCharCharCharCharCharCharCharCharCharChar"/>
    <w:rsid w:val="0007076B"/>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07076B"/>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07076B"/>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07076B"/>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07076B"/>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07076B"/>
    <w:rPr>
      <w:rFonts w:ascii="Times New Roman" w:eastAsia="SimSun" w:hAnsi="Times New Roman" w:cs="Times New Roman"/>
      <w:sz w:val="24"/>
      <w:szCs w:val="24"/>
      <w:lang w:eastAsia="zh-CN"/>
    </w:rPr>
  </w:style>
  <w:style w:type="character" w:customStyle="1" w:styleId="Char1Char1">
    <w:name w:val="Char1 Char1"/>
    <w:rsid w:val="0007076B"/>
    <w:rPr>
      <w:rFonts w:ascii="Arial" w:hAnsi="Arial" w:cs="Arial"/>
      <w:b/>
      <w:bCs/>
      <w:kern w:val="32"/>
      <w:sz w:val="28"/>
      <w:szCs w:val="32"/>
      <w:lang w:val="en-US" w:eastAsia="en-US" w:bidi="ar-SA"/>
    </w:rPr>
  </w:style>
  <w:style w:type="paragraph" w:customStyle="1" w:styleId="Style31">
    <w:name w:val="Style31"/>
    <w:basedOn w:val="Normal"/>
    <w:uiPriority w:val="99"/>
    <w:qFormat/>
    <w:rsid w:val="0007076B"/>
    <w:pPr>
      <w:spacing w:line="197" w:lineRule="exact"/>
      <w:jc w:val="both"/>
    </w:pPr>
  </w:style>
  <w:style w:type="paragraph" w:customStyle="1" w:styleId="Style42">
    <w:name w:val="Style42"/>
    <w:basedOn w:val="Normal"/>
    <w:uiPriority w:val="99"/>
    <w:qFormat/>
    <w:rsid w:val="0007076B"/>
    <w:pPr>
      <w:spacing w:line="202" w:lineRule="exact"/>
      <w:jc w:val="both"/>
    </w:pPr>
  </w:style>
  <w:style w:type="paragraph" w:customStyle="1" w:styleId="Style51">
    <w:name w:val="Style51"/>
    <w:basedOn w:val="Normal"/>
    <w:uiPriority w:val="99"/>
    <w:qFormat/>
    <w:rsid w:val="0007076B"/>
    <w:pPr>
      <w:spacing w:line="200" w:lineRule="exact"/>
      <w:jc w:val="both"/>
    </w:pPr>
  </w:style>
  <w:style w:type="character" w:customStyle="1" w:styleId="FontStyle72">
    <w:name w:val="Font Style72"/>
    <w:rsid w:val="0007076B"/>
    <w:rPr>
      <w:rFonts w:ascii="Times New Roman" w:hAnsi="Times New Roman" w:cs="Times New Roman" w:hint="default"/>
      <w:sz w:val="16"/>
      <w:szCs w:val="16"/>
    </w:rPr>
  </w:style>
  <w:style w:type="character" w:customStyle="1" w:styleId="FontStyle73">
    <w:name w:val="Font Style73"/>
    <w:uiPriority w:val="99"/>
    <w:rsid w:val="0007076B"/>
    <w:rPr>
      <w:rFonts w:ascii="Times New Roman" w:hAnsi="Times New Roman" w:cs="Times New Roman" w:hint="default"/>
      <w:i/>
      <w:iCs/>
      <w:sz w:val="16"/>
      <w:szCs w:val="16"/>
    </w:rPr>
  </w:style>
  <w:style w:type="character" w:customStyle="1" w:styleId="UnderlinestyleChar20">
    <w:name w:val="Underline style Char2"/>
    <w:rsid w:val="0007076B"/>
    <w:rPr>
      <w:sz w:val="22"/>
      <w:szCs w:val="24"/>
      <w:u w:val="single"/>
      <w:lang w:val="en-US" w:eastAsia="en-US" w:bidi="ar-SA"/>
    </w:rPr>
  </w:style>
  <w:style w:type="character" w:customStyle="1" w:styleId="FontStyle49">
    <w:name w:val="Font Style49"/>
    <w:uiPriority w:val="99"/>
    <w:rsid w:val="0007076B"/>
    <w:rPr>
      <w:rFonts w:ascii="Times New Roman" w:hAnsi="Times New Roman" w:cs="Times New Roman"/>
      <w:sz w:val="20"/>
      <w:szCs w:val="20"/>
    </w:rPr>
  </w:style>
  <w:style w:type="character" w:customStyle="1" w:styleId="FontStyle50">
    <w:name w:val="Font Style50"/>
    <w:uiPriority w:val="99"/>
    <w:rsid w:val="0007076B"/>
    <w:rPr>
      <w:rFonts w:ascii="Times New Roman" w:hAnsi="Times New Roman" w:cs="Times New Roman"/>
      <w:b/>
      <w:bCs/>
      <w:sz w:val="20"/>
      <w:szCs w:val="20"/>
    </w:rPr>
  </w:style>
  <w:style w:type="character" w:customStyle="1" w:styleId="ListBulletChar">
    <w:name w:val="List Bullet Char"/>
    <w:link w:val="ListBullet"/>
    <w:locked/>
    <w:rsid w:val="0007076B"/>
    <w:rPr>
      <w:rFonts w:ascii="Georgia" w:eastAsia="Calibri" w:hAnsi="Georgia"/>
    </w:rPr>
  </w:style>
  <w:style w:type="character" w:customStyle="1" w:styleId="BoldUnderlineChar2Char">
    <w:name w:val="BoldUnderline Char2 Char"/>
    <w:link w:val="BoldUnderlineChar20"/>
    <w:locked/>
    <w:rsid w:val="0007076B"/>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07076B"/>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qFormat/>
    <w:rsid w:val="0007076B"/>
    <w:pPr>
      <w:spacing w:before="100" w:beforeAutospacing="1" w:after="100" w:afterAutospacing="1" w:line="256" w:lineRule="auto"/>
    </w:pPr>
    <w:rPr>
      <w:rFonts w:eastAsia="Times New Roman"/>
    </w:rPr>
  </w:style>
  <w:style w:type="paragraph" w:customStyle="1" w:styleId="Cardstyle0">
    <w:name w:val="Cardstyle"/>
    <w:basedOn w:val="Normal"/>
    <w:next w:val="Normal"/>
    <w:qFormat/>
    <w:rsid w:val="0007076B"/>
    <w:pPr>
      <w:spacing w:line="256" w:lineRule="auto"/>
    </w:pPr>
    <w:rPr>
      <w:rFonts w:eastAsia="Times New Roman"/>
    </w:rPr>
  </w:style>
  <w:style w:type="paragraph" w:customStyle="1" w:styleId="Normal20pt">
    <w:name w:val="Normal  + 20 pt"/>
    <w:basedOn w:val="Normal"/>
    <w:uiPriority w:val="6"/>
    <w:qFormat/>
    <w:rsid w:val="0007076B"/>
    <w:pPr>
      <w:spacing w:line="256" w:lineRule="auto"/>
    </w:pPr>
    <w:rPr>
      <w:rFonts w:asciiTheme="minorHAnsi" w:hAnsiTheme="minorHAnsi"/>
      <w:bCs/>
      <w:u w:val="single"/>
    </w:rPr>
  </w:style>
  <w:style w:type="paragraph" w:customStyle="1" w:styleId="conintrotext">
    <w:name w:val="conintrotext"/>
    <w:basedOn w:val="Normal"/>
    <w:uiPriority w:val="99"/>
    <w:qFormat/>
    <w:rsid w:val="0007076B"/>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07076B"/>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07076B"/>
    <w:pPr>
      <w:spacing w:line="256" w:lineRule="auto"/>
    </w:pPr>
    <w:rPr>
      <w:rFonts w:ascii="MS Mincho" w:eastAsia="MS Mincho" w:hAnsiTheme="minorHAnsi"/>
      <w:b/>
      <w:u w:val="single"/>
    </w:rPr>
  </w:style>
  <w:style w:type="paragraph" w:customStyle="1" w:styleId="assert">
    <w:name w:val="assert"/>
    <w:basedOn w:val="Normal"/>
    <w:uiPriority w:val="99"/>
    <w:qFormat/>
    <w:rsid w:val="0007076B"/>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07076B"/>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07076B"/>
    <w:pPr>
      <w:spacing w:line="256" w:lineRule="auto"/>
    </w:pPr>
    <w:rPr>
      <w:rFonts w:ascii="MS Mincho"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07076B"/>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07076B"/>
    <w:pPr>
      <w:spacing w:line="256" w:lineRule="auto"/>
    </w:pPr>
    <w:rPr>
      <w:rFonts w:ascii="MS Mincho" w:eastAsia="MS Mincho" w:hAnsiTheme="minorHAns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07076B"/>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07076B"/>
    <w:pPr>
      <w:spacing w:line="256" w:lineRule="auto"/>
    </w:pPr>
    <w:rPr>
      <w:rFonts w:ascii="MS Mincho" w:eastAsia="MS Mincho" w:hAnsiTheme="minorHAns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07076B"/>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07076B"/>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07076B"/>
    <w:rPr>
      <w:rFonts w:eastAsia="Times New Roman"/>
      <w:szCs w:val="24"/>
      <w:u w:val="single"/>
    </w:rPr>
  </w:style>
  <w:style w:type="paragraph" w:customStyle="1" w:styleId="StyleStyle4ArialNarrow9pt">
    <w:name w:val="Style Style4 + Arial Narrow 9 pt"/>
    <w:basedOn w:val="Normal"/>
    <w:link w:val="StyleStyle4ArialNarrow9ptChar"/>
    <w:qFormat/>
    <w:rsid w:val="0007076B"/>
    <w:pPr>
      <w:spacing w:line="256" w:lineRule="auto"/>
    </w:pPr>
    <w:rPr>
      <w:rFonts w:asciiTheme="minorHAnsi" w:eastAsia="Times New Roman" w:hAnsiTheme="minorHAnsi"/>
      <w:szCs w:val="24"/>
      <w:u w:val="single"/>
    </w:rPr>
  </w:style>
  <w:style w:type="character" w:customStyle="1" w:styleId="StyleStyle4ArialNarrow9ptBoldChar">
    <w:name w:val="Style Style4 + Arial Narrow 9 pt Bold Char"/>
    <w:link w:val="StyleStyle4ArialNarrow9ptBold"/>
    <w:locked/>
    <w:rsid w:val="0007076B"/>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07076B"/>
    <w:pPr>
      <w:spacing w:line="256" w:lineRule="auto"/>
    </w:pPr>
    <w:rPr>
      <w:rFonts w:asciiTheme="minorHAnsi" w:eastAsia="Times New Roman" w:hAnsiTheme="minorHAnsi"/>
      <w:b/>
      <w:bCs/>
      <w:szCs w:val="24"/>
      <w:u w:val="single"/>
    </w:rPr>
  </w:style>
  <w:style w:type="character" w:customStyle="1" w:styleId="Citation-AuthorDateChar">
    <w:name w:val="Citation - Author/Date Char"/>
    <w:locked/>
    <w:rsid w:val="0007076B"/>
    <w:rPr>
      <w:rFonts w:eastAsia="Times New Roman"/>
      <w:b/>
      <w:smallCaps/>
      <w:sz w:val="24"/>
      <w:szCs w:val="24"/>
      <w:u w:val="single"/>
    </w:rPr>
  </w:style>
  <w:style w:type="character" w:customStyle="1" w:styleId="HiddenBlockHeaderChar">
    <w:name w:val="Hidden Block Header Char"/>
    <w:link w:val="HiddenBlockHeader"/>
    <w:locked/>
    <w:rsid w:val="0007076B"/>
    <w:rPr>
      <w:rFonts w:ascii="Georgia" w:hAnsi="Georgia"/>
    </w:rPr>
  </w:style>
  <w:style w:type="character" w:customStyle="1" w:styleId="ThirdChar">
    <w:name w:val="Third Char"/>
    <w:link w:val="Third"/>
    <w:locked/>
    <w:rsid w:val="0007076B"/>
    <w:rPr>
      <w:rFonts w:eastAsia="Times New Roman"/>
      <w:b/>
      <w:szCs w:val="24"/>
      <w:u w:val="single"/>
      <w:lang w:val="x-none" w:eastAsia="x-none"/>
    </w:rPr>
  </w:style>
  <w:style w:type="paragraph" w:customStyle="1" w:styleId="Third">
    <w:name w:val="Third"/>
    <w:basedOn w:val="Normal"/>
    <w:link w:val="ThirdChar"/>
    <w:qFormat/>
    <w:rsid w:val="0007076B"/>
    <w:pPr>
      <w:spacing w:line="256" w:lineRule="auto"/>
    </w:pPr>
    <w:rPr>
      <w:rFonts w:asciiTheme="minorHAnsi" w:eastAsia="Times New Roman" w:hAnsiTheme="minorHAns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07076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07076B"/>
    <w:rPr>
      <w:rFonts w:eastAsia="Times New Roman"/>
      <w:b/>
      <w:szCs w:val="24"/>
      <w:u w:val="thick"/>
    </w:rPr>
  </w:style>
  <w:style w:type="paragraph" w:customStyle="1" w:styleId="CiteSmallText">
    <w:name w:val="Cite Small Text"/>
    <w:basedOn w:val="Normal"/>
    <w:uiPriority w:val="99"/>
    <w:qFormat/>
    <w:rsid w:val="0007076B"/>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07076B"/>
    <w:rPr>
      <w:lang w:val="x-none"/>
    </w:rPr>
  </w:style>
  <w:style w:type="paragraph" w:customStyle="1" w:styleId="Cards1CharChar">
    <w:name w:val="Cards1 Char Char"/>
    <w:basedOn w:val="Normal"/>
    <w:link w:val="Cards1CharCharChar"/>
    <w:qFormat/>
    <w:rsid w:val="0007076B"/>
    <w:pPr>
      <w:autoSpaceDE w:val="0"/>
      <w:autoSpaceDN w:val="0"/>
      <w:adjustRightInd w:val="0"/>
      <w:spacing w:line="256" w:lineRule="auto"/>
      <w:ind w:left="432" w:right="432"/>
      <w:jc w:val="both"/>
    </w:pPr>
    <w:rPr>
      <w:rFonts w:asciiTheme="minorHAnsi" w:hAnsiTheme="minorHAnsi"/>
      <w:lang w:val="x-none"/>
    </w:rPr>
  </w:style>
  <w:style w:type="character" w:customStyle="1" w:styleId="SwagChar">
    <w:name w:val="Swag Char"/>
    <w:link w:val="Swag"/>
    <w:locked/>
    <w:rsid w:val="0007076B"/>
    <w:rPr>
      <w:color w:val="0000FF"/>
      <w:sz w:val="12"/>
      <w:u w:val="single"/>
    </w:rPr>
  </w:style>
  <w:style w:type="paragraph" w:customStyle="1" w:styleId="Swag">
    <w:name w:val="Swag"/>
    <w:basedOn w:val="Normal"/>
    <w:link w:val="SwagChar"/>
    <w:qFormat/>
    <w:rsid w:val="0007076B"/>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07076B"/>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07076B"/>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07076B"/>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07076B"/>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07076B"/>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07076B"/>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07076B"/>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07076B"/>
    <w:pPr>
      <w:spacing w:line="256" w:lineRule="auto"/>
    </w:pPr>
    <w:rPr>
      <w:rFonts w:asciiTheme="minorHAnsi" w:eastAsia="Times New Roman" w:hAnsiTheme="minorHAnsi"/>
      <w:b/>
      <w:bCs/>
      <w:szCs w:val="24"/>
      <w:u w:val="single"/>
    </w:rPr>
  </w:style>
  <w:style w:type="character" w:customStyle="1" w:styleId="StyleStyleUnderlineTimesNewRoman11ptChar">
    <w:name w:val="Style Style Underline + Times New Roman + 11 pt Char"/>
    <w:link w:val="StyleStyleUnderlineTimesNewRoman11pt"/>
    <w:locked/>
    <w:rsid w:val="0007076B"/>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07076B"/>
    <w:pPr>
      <w:spacing w:line="256" w:lineRule="auto"/>
    </w:pPr>
    <w:rPr>
      <w:rFonts w:asciiTheme="minorHAnsi" w:eastAsia="Times New Roman" w:hAnsiTheme="minorHAns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07076B"/>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07076B"/>
    <w:pPr>
      <w:spacing w:line="256" w:lineRule="auto"/>
    </w:pPr>
    <w:rPr>
      <w:rFonts w:asciiTheme="minorHAnsi" w:eastAsia="Times New Roman" w:hAnsiTheme="minorHAnsi"/>
      <w:szCs w:val="24"/>
      <w:u w:val="single"/>
    </w:rPr>
  </w:style>
  <w:style w:type="character" w:customStyle="1" w:styleId="TagsCharCharCharChar">
    <w:name w:val="Tags Char Char Char Char"/>
    <w:locked/>
    <w:rsid w:val="0007076B"/>
    <w:rPr>
      <w:rFonts w:ascii="Times New Roman" w:eastAsia="Times New Roman" w:hAnsi="Times New Roman" w:cs="Times New Roman"/>
      <w:b/>
      <w:sz w:val="24"/>
      <w:szCs w:val="24"/>
    </w:rPr>
  </w:style>
  <w:style w:type="character" w:customStyle="1" w:styleId="NothingCharChar">
    <w:name w:val="Nothing Char Char"/>
    <w:link w:val="NothingCharCharChar"/>
    <w:locked/>
    <w:rsid w:val="0007076B"/>
    <w:rPr>
      <w:szCs w:val="24"/>
    </w:rPr>
  </w:style>
  <w:style w:type="paragraph" w:customStyle="1" w:styleId="NothingCharCharChar">
    <w:name w:val="Nothing Char Char Char"/>
    <w:link w:val="NothingCharChar"/>
    <w:qFormat/>
    <w:rsid w:val="0007076B"/>
    <w:pPr>
      <w:spacing w:after="0" w:line="240" w:lineRule="auto"/>
      <w:jc w:val="both"/>
    </w:pPr>
    <w:rPr>
      <w:szCs w:val="24"/>
    </w:rPr>
  </w:style>
  <w:style w:type="paragraph" w:customStyle="1" w:styleId="StyleLeft021">
    <w:name w:val="Style Left:  0.2&quot;1"/>
    <w:basedOn w:val="Normal"/>
    <w:uiPriority w:val="99"/>
    <w:qFormat/>
    <w:rsid w:val="0007076B"/>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07076B"/>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07076B"/>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07076B"/>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07076B"/>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Cs w:val="24"/>
      <w:u w:val="single"/>
      <w:bdr w:val="single" w:sz="4" w:space="0" w:color="auto" w:frame="1"/>
    </w:rPr>
  </w:style>
  <w:style w:type="paragraph" w:customStyle="1" w:styleId="BlockTitle20">
    <w:name w:val="Block Title #2"/>
    <w:basedOn w:val="Normal"/>
    <w:uiPriority w:val="99"/>
    <w:qFormat/>
    <w:rsid w:val="0007076B"/>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07076B"/>
    <w:pPr>
      <w:spacing w:line="256" w:lineRule="auto"/>
    </w:pPr>
    <w:rPr>
      <w:b/>
    </w:rPr>
  </w:style>
  <w:style w:type="paragraph" w:customStyle="1" w:styleId="Heading2Char2CharChar12">
    <w:name w:val="Heading 2 Char2 Char Char12"/>
    <w:aliases w:val="Char Char Char Char Char Char1 Char Char Char Char Char1,Char Char22,Heading 2 Char2 Char Char11,Char Char21,Char Char Char Char Char Char1 Char Char Char Char Char2"/>
    <w:next w:val="Normal"/>
    <w:uiPriority w:val="99"/>
    <w:qFormat/>
    <w:rsid w:val="0007076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07076B"/>
    <w:rPr>
      <w:szCs w:val="24"/>
      <w:u w:val="single"/>
      <w:lang w:val="en-US" w:eastAsia="en-US" w:bidi="ar-SA"/>
    </w:rPr>
  </w:style>
  <w:style w:type="character" w:customStyle="1" w:styleId="BoldUnderlineCharChar3">
    <w:name w:val="BoldUnderline Char Char3"/>
    <w:rsid w:val="0007076B"/>
    <w:rPr>
      <w:b/>
      <w:bCs w:val="0"/>
      <w:szCs w:val="24"/>
      <w:u w:val="single"/>
      <w:lang w:val="en-US" w:eastAsia="en-US" w:bidi="ar-SA"/>
    </w:rPr>
  </w:style>
  <w:style w:type="character" w:customStyle="1" w:styleId="UnderlineCharChar3">
    <w:name w:val="Underline Char Char3"/>
    <w:rsid w:val="0007076B"/>
    <w:rPr>
      <w:szCs w:val="24"/>
      <w:u w:val="single"/>
      <w:lang w:val="en-US" w:eastAsia="en-US" w:bidi="ar-SA"/>
    </w:rPr>
  </w:style>
  <w:style w:type="character" w:customStyle="1" w:styleId="BoldUnderlineCharChar2">
    <w:name w:val="BoldUnderline Char Char2"/>
    <w:rsid w:val="0007076B"/>
    <w:rPr>
      <w:b/>
      <w:bCs w:val="0"/>
      <w:szCs w:val="24"/>
      <w:u w:val="single"/>
      <w:lang w:val="en-US" w:eastAsia="en-US" w:bidi="ar-SA"/>
    </w:rPr>
  </w:style>
  <w:style w:type="character" w:customStyle="1" w:styleId="volume-issue">
    <w:name w:val="volume-issue"/>
    <w:rsid w:val="0007076B"/>
    <w:rPr>
      <w:rFonts w:ascii="Times New Roman" w:hAnsi="Times New Roman" w:cs="Times New Roman" w:hint="default"/>
    </w:rPr>
  </w:style>
  <w:style w:type="character" w:customStyle="1" w:styleId="boldness1">
    <w:name w:val="boldness1"/>
    <w:rsid w:val="0007076B"/>
  </w:style>
  <w:style w:type="character" w:customStyle="1" w:styleId="story-author">
    <w:name w:val="story-author"/>
    <w:basedOn w:val="DefaultParagraphFont"/>
    <w:rsid w:val="0007076B"/>
  </w:style>
  <w:style w:type="character" w:customStyle="1" w:styleId="StyleEmphasisArial12ptBoldNotItalic">
    <w:name w:val="Style Emphasis + Arial 12 pt Bold Not Italic"/>
    <w:basedOn w:val="Emphasis"/>
    <w:rsid w:val="0007076B"/>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07076B"/>
  </w:style>
  <w:style w:type="character" w:customStyle="1" w:styleId="StyleStyle4CharTimesNewRoman11ptItalic">
    <w:name w:val="Style Style4 Char + Times New Roman 11 pt Italic"/>
    <w:basedOn w:val="DefaultParagraphFont"/>
    <w:rsid w:val="0007076B"/>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07076B"/>
  </w:style>
  <w:style w:type="character" w:customStyle="1" w:styleId="ad">
    <w:name w:val="_"/>
    <w:basedOn w:val="DefaultParagraphFont"/>
    <w:rsid w:val="0007076B"/>
  </w:style>
  <w:style w:type="character" w:customStyle="1" w:styleId="Heading3CharCharCharChar1">
    <w:name w:val="Heading 3 Char Char Char Char1"/>
    <w:rsid w:val="0007076B"/>
    <w:rPr>
      <w:rFonts w:ascii="Arial" w:hAnsi="Arial" w:cs="Arial" w:hint="default"/>
      <w:bCs/>
      <w:szCs w:val="26"/>
      <w:u w:val="single"/>
      <w:lang w:val="en-US" w:eastAsia="en-US" w:bidi="ar-SA"/>
    </w:rPr>
  </w:style>
  <w:style w:type="character" w:customStyle="1" w:styleId="comment-body">
    <w:name w:val="comment-body"/>
    <w:rsid w:val="0007076B"/>
  </w:style>
  <w:style w:type="character" w:customStyle="1" w:styleId="UnderlineCharCharChar1">
    <w:name w:val="Underline Char Char Char1"/>
    <w:rsid w:val="0007076B"/>
    <w:rPr>
      <w:u w:val="single"/>
      <w:lang w:val="en-US" w:eastAsia="en-US" w:bidi="ar-SA"/>
    </w:rPr>
  </w:style>
  <w:style w:type="character" w:customStyle="1" w:styleId="UnderlineChar1Char">
    <w:name w:val="Underline Char1 Char"/>
    <w:rsid w:val="0007076B"/>
    <w:rPr>
      <w:rFonts w:ascii="Calibri" w:eastAsia="MS Mincho" w:hAnsi="Calibri" w:cs="Calibri" w:hint="default"/>
      <w:szCs w:val="20"/>
      <w:u w:val="single"/>
    </w:rPr>
  </w:style>
  <w:style w:type="character" w:customStyle="1" w:styleId="StyleBoldandUnderlineCharChar29pt">
    <w:name w:val="Style Bold and Underline Char Char2 + 9 pt"/>
    <w:rsid w:val="0007076B"/>
    <w:rPr>
      <w:rFonts w:ascii="Times New Roman" w:hAnsi="Times New Roman" w:cs="Times New Roman" w:hint="default"/>
      <w:b/>
      <w:bCs/>
      <w:noProof w:val="0"/>
      <w:sz w:val="20"/>
      <w:u w:val="single"/>
    </w:rPr>
  </w:style>
  <w:style w:type="character" w:customStyle="1" w:styleId="StyleUnderlineCharChar19pt">
    <w:name w:val="Style Underline Char Char1 + 9 pt"/>
    <w:rsid w:val="0007076B"/>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07076B"/>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07076B"/>
  </w:style>
  <w:style w:type="character" w:customStyle="1" w:styleId="resultbodyblack">
    <w:name w:val="resultbodyblack"/>
    <w:rsid w:val="0007076B"/>
    <w:rPr>
      <w:rFonts w:ascii="Times New Roman" w:hAnsi="Times New Roman" w:cs="Times New Roman" w:hint="default"/>
    </w:rPr>
  </w:style>
  <w:style w:type="character" w:customStyle="1" w:styleId="3TagCite">
    <w:name w:val="3 Tag/Cite"/>
    <w:rsid w:val="0007076B"/>
    <w:rPr>
      <w:rFonts w:ascii="Times New Roman" w:hAnsi="Times New Roman" w:cs="Times New Roman" w:hint="default"/>
      <w:b/>
      <w:bCs w:val="0"/>
    </w:rPr>
  </w:style>
  <w:style w:type="character" w:customStyle="1" w:styleId="4Qualifications">
    <w:name w:val="4 Qualifications"/>
    <w:rsid w:val="0007076B"/>
    <w:rPr>
      <w:rFonts w:ascii="Times New Roman" w:hAnsi="Times New Roman" w:cs="Times New Roman" w:hint="default"/>
      <w:sz w:val="19"/>
    </w:rPr>
  </w:style>
  <w:style w:type="character" w:customStyle="1" w:styleId="6Underlined">
    <w:name w:val="6 Underlined"/>
    <w:rsid w:val="0007076B"/>
    <w:rPr>
      <w:rFonts w:ascii="Times New Roman" w:hAnsi="Times New Roman" w:cs="Times New Roman" w:hint="default"/>
      <w:b/>
      <w:bCs w:val="0"/>
      <w:sz w:val="21"/>
      <w:u w:val="single"/>
    </w:rPr>
  </w:style>
  <w:style w:type="character" w:customStyle="1" w:styleId="nohighlighting">
    <w:name w:val="no highlighting"/>
    <w:rsid w:val="0007076B"/>
    <w:rPr>
      <w:rFonts w:ascii="Times New Roman" w:hAnsi="Times New Roman" w:cs="Times New Roman" w:hint="default"/>
      <w:color w:val="auto"/>
      <w:sz w:val="20"/>
      <w:u w:val="thick"/>
      <w:bdr w:val="none" w:sz="0" w:space="0" w:color="auto" w:frame="1"/>
    </w:rPr>
  </w:style>
  <w:style w:type="character" w:customStyle="1" w:styleId="CharChar61">
    <w:name w:val="Char Char61"/>
    <w:rsid w:val="0007076B"/>
    <w:rPr>
      <w:rFonts w:ascii="Arial" w:hAnsi="Arial" w:cs="Arial" w:hint="default"/>
      <w:bCs/>
      <w:sz w:val="16"/>
      <w:szCs w:val="26"/>
      <w:lang w:val="en-US" w:eastAsia="en-US" w:bidi="ar-SA"/>
    </w:rPr>
  </w:style>
  <w:style w:type="character" w:customStyle="1" w:styleId="styledate">
    <w:name w:val="styledate"/>
    <w:rsid w:val="0007076B"/>
  </w:style>
  <w:style w:type="character" w:customStyle="1" w:styleId="StyleUnderlineChar9ptChar">
    <w:name w:val="Style Underline Char + 9 pt Char"/>
    <w:rsid w:val="0007076B"/>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07076B"/>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07076B"/>
    <w:rPr>
      <w:b/>
      <w:bCs w:val="0"/>
      <w:szCs w:val="24"/>
      <w:u w:val="single"/>
      <w:lang w:val="en-US" w:eastAsia="en-US" w:bidi="ar-SA"/>
    </w:rPr>
  </w:style>
  <w:style w:type="character" w:customStyle="1" w:styleId="BoldandUnderlineChar1Char2">
    <w:name w:val="Bold and Underline Char1 Char2"/>
    <w:rsid w:val="0007076B"/>
    <w:rPr>
      <w:b/>
      <w:bCs w:val="0"/>
      <w:szCs w:val="24"/>
      <w:u w:val="single"/>
      <w:lang w:val="en-US" w:eastAsia="en-US" w:bidi="ar-SA"/>
    </w:rPr>
  </w:style>
  <w:style w:type="character" w:customStyle="1" w:styleId="BoldandUnderlineCharChar1">
    <w:name w:val="Bold and Underline Char Char1"/>
    <w:rsid w:val="0007076B"/>
    <w:rPr>
      <w:b/>
      <w:bCs w:val="0"/>
      <w:szCs w:val="24"/>
      <w:u w:val="single"/>
      <w:lang w:val="en-US" w:eastAsia="en-US" w:bidi="ar-SA"/>
    </w:rPr>
  </w:style>
  <w:style w:type="character" w:customStyle="1" w:styleId="authoraffil">
    <w:name w:val="authoraffil"/>
    <w:rsid w:val="0007076B"/>
  </w:style>
  <w:style w:type="character" w:customStyle="1" w:styleId="CharChar8">
    <w:name w:val="Char Char8"/>
    <w:rsid w:val="0007076B"/>
    <w:rPr>
      <w:rFonts w:ascii="Georgia" w:eastAsia="Times New Roman" w:hAnsi="Georgia" w:hint="default"/>
      <w:b/>
      <w:bCs/>
      <w:sz w:val="30"/>
      <w:szCs w:val="28"/>
      <w:u w:val="single"/>
    </w:rPr>
  </w:style>
  <w:style w:type="character" w:customStyle="1" w:styleId="boldcitationChar">
    <w:name w:val="bold citation Char"/>
    <w:rsid w:val="0007076B"/>
    <w:rPr>
      <w:rFonts w:ascii="Arial" w:hAnsi="Arial" w:cs="Arial" w:hint="default"/>
      <w:b/>
      <w:bCs w:val="0"/>
      <w:sz w:val="28"/>
      <w:szCs w:val="24"/>
      <w:u w:val="thick"/>
      <w:lang w:val="en-US" w:eastAsia="en-US" w:bidi="ar-SA"/>
    </w:rPr>
  </w:style>
  <w:style w:type="character" w:customStyle="1" w:styleId="BoldunderlineChar5">
    <w:name w:val="Bold/underline Char"/>
    <w:rsid w:val="0007076B"/>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07076B"/>
  </w:style>
  <w:style w:type="character" w:customStyle="1" w:styleId="tagCharCharChar1">
    <w:name w:val="tag Char Char Char1"/>
    <w:rsid w:val="0007076B"/>
    <w:rPr>
      <w:b/>
      <w:bCs w:val="0"/>
      <w:sz w:val="24"/>
      <w:lang w:val="en-US" w:eastAsia="en-US" w:bidi="ar-SA"/>
    </w:rPr>
  </w:style>
  <w:style w:type="character" w:customStyle="1" w:styleId="bylines">
    <w:name w:val="bylines"/>
    <w:basedOn w:val="DefaultParagraphFont"/>
    <w:rsid w:val="0007076B"/>
  </w:style>
  <w:style w:type="character" w:customStyle="1" w:styleId="StyleStyleBoldUnderlineUnderlineIntenseEmphasis1apple-style-2">
    <w:name w:val="Style Style Bold UnderlineUnderlineIntense Emphasis1apple-style-...2"/>
    <w:basedOn w:val="DefaultParagraphFont"/>
    <w:rsid w:val="0007076B"/>
    <w:rPr>
      <w:b w:val="0"/>
      <w:bCs/>
      <w:sz w:val="22"/>
      <w:u w:val="single"/>
    </w:rPr>
  </w:style>
  <w:style w:type="character" w:customStyle="1" w:styleId="FontStyle57">
    <w:name w:val="Font Style57"/>
    <w:rsid w:val="0007076B"/>
    <w:rPr>
      <w:rFonts w:ascii="Georgia" w:hAnsi="Georgia" w:cs="Georgia" w:hint="default"/>
      <w:b/>
      <w:bCs/>
      <w:sz w:val="14"/>
      <w:szCs w:val="14"/>
    </w:rPr>
  </w:style>
  <w:style w:type="character" w:customStyle="1" w:styleId="FontStyle89">
    <w:name w:val="Font Style89"/>
    <w:rsid w:val="0007076B"/>
    <w:rPr>
      <w:rFonts w:ascii="Times New Roman" w:hAnsi="Times New Roman" w:cs="Times New Roman" w:hint="default"/>
      <w:b/>
      <w:bCs/>
      <w:smallCaps/>
      <w:spacing w:val="40"/>
      <w:sz w:val="16"/>
      <w:szCs w:val="16"/>
    </w:rPr>
  </w:style>
  <w:style w:type="character" w:customStyle="1" w:styleId="hvr">
    <w:name w:val="hvr"/>
    <w:basedOn w:val="DefaultParagraphFont"/>
    <w:rsid w:val="0007076B"/>
  </w:style>
  <w:style w:type="character" w:customStyle="1" w:styleId="cardChar20">
    <w:name w:val="card Char2"/>
    <w:basedOn w:val="DefaultParagraphFont"/>
    <w:uiPriority w:val="6"/>
    <w:rsid w:val="0007076B"/>
    <w:rPr>
      <w:rFonts w:ascii="Times New Roman" w:hAnsi="Times New Roman" w:cs="Calibri"/>
      <w:szCs w:val="20"/>
    </w:rPr>
  </w:style>
  <w:style w:type="paragraph" w:customStyle="1" w:styleId="Pol">
    <w:name w:val="Pol"/>
    <w:basedOn w:val="Heading2"/>
    <w:uiPriority w:val="99"/>
    <w:qFormat/>
    <w:rsid w:val="0007076B"/>
  </w:style>
  <w:style w:type="paragraph" w:customStyle="1" w:styleId="Style70">
    <w:name w:val="Style7"/>
    <w:basedOn w:val="Normal"/>
    <w:uiPriority w:val="99"/>
    <w:qFormat/>
    <w:rsid w:val="0007076B"/>
    <w:pPr>
      <w:widowControl w:val="0"/>
      <w:autoSpaceDE w:val="0"/>
      <w:autoSpaceDN w:val="0"/>
      <w:adjustRightInd w:val="0"/>
      <w:spacing w:line="229" w:lineRule="exact"/>
    </w:pPr>
  </w:style>
  <w:style w:type="character" w:customStyle="1" w:styleId="red">
    <w:name w:val="red"/>
    <w:basedOn w:val="DefaultParagraphFont"/>
    <w:rsid w:val="0007076B"/>
  </w:style>
  <w:style w:type="character" w:customStyle="1" w:styleId="Footnote2Char">
    <w:name w:val="Footnote2 Char"/>
    <w:link w:val="Footnote2"/>
    <w:locked/>
    <w:rsid w:val="0007076B"/>
  </w:style>
  <w:style w:type="paragraph" w:customStyle="1" w:styleId="Footnote2">
    <w:name w:val="Footnote2"/>
    <w:basedOn w:val="Normal"/>
    <w:next w:val="Normal"/>
    <w:link w:val="Footnote2Char"/>
    <w:autoRedefine/>
    <w:qFormat/>
    <w:rsid w:val="0007076B"/>
    <w:pPr>
      <w:spacing w:after="120" w:line="480" w:lineRule="auto"/>
    </w:pPr>
    <w:rPr>
      <w:rFonts w:asciiTheme="minorHAnsi" w:hAnsiTheme="minorHAnsi"/>
    </w:rPr>
  </w:style>
  <w:style w:type="character" w:customStyle="1" w:styleId="link">
    <w:name w:val="link"/>
    <w:basedOn w:val="DefaultParagraphFont"/>
    <w:rsid w:val="0007076B"/>
  </w:style>
  <w:style w:type="paragraph" w:customStyle="1" w:styleId="xhead">
    <w:name w:val="xhead"/>
    <w:basedOn w:val="Normal"/>
    <w:uiPriority w:val="99"/>
    <w:qFormat/>
    <w:rsid w:val="0007076B"/>
    <w:pPr>
      <w:spacing w:before="100" w:beforeAutospacing="1" w:after="100" w:afterAutospacing="1"/>
    </w:pPr>
  </w:style>
  <w:style w:type="paragraph" w:customStyle="1" w:styleId="headlinemeta">
    <w:name w:val="headline_meta"/>
    <w:basedOn w:val="Normal"/>
    <w:uiPriority w:val="99"/>
    <w:qFormat/>
    <w:rsid w:val="0007076B"/>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07076B"/>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07076B"/>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07076B"/>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07076B"/>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07076B"/>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07076B"/>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07076B"/>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07076B"/>
    <w:rPr>
      <w:rFonts w:ascii="Lucida Grande" w:eastAsia="Cambria" w:hAnsi="Lucida Grande"/>
    </w:rPr>
  </w:style>
  <w:style w:type="paragraph" w:customStyle="1" w:styleId="Pa16">
    <w:name w:val="Pa16"/>
    <w:basedOn w:val="Default"/>
    <w:next w:val="Default"/>
    <w:uiPriority w:val="99"/>
    <w:qFormat/>
    <w:rsid w:val="0007076B"/>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07076B"/>
    <w:pPr>
      <w:spacing w:before="100" w:beforeAutospacing="1" w:after="100" w:afterAutospacing="1"/>
    </w:pPr>
  </w:style>
  <w:style w:type="paragraph" w:customStyle="1" w:styleId="Pa22">
    <w:name w:val="Pa2+2"/>
    <w:basedOn w:val="Default"/>
    <w:next w:val="Default"/>
    <w:uiPriority w:val="99"/>
    <w:qFormat/>
    <w:rsid w:val="0007076B"/>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07076B"/>
    <w:pPr>
      <w:spacing w:line="201" w:lineRule="atLeast"/>
    </w:pPr>
    <w:rPr>
      <w:rFonts w:ascii="Helvetica LT Std" w:eastAsiaTheme="minorHAnsi" w:hAnsi="Helvetica LT Std" w:cstheme="minorBidi"/>
      <w:color w:val="auto"/>
      <w:sz w:val="20"/>
    </w:rPr>
  </w:style>
  <w:style w:type="paragraph" w:customStyle="1" w:styleId="Number">
    <w:name w:val="Number"/>
    <w:basedOn w:val="Heading2"/>
    <w:uiPriority w:val="99"/>
    <w:qFormat/>
    <w:rsid w:val="0007076B"/>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07076B"/>
  </w:style>
  <w:style w:type="character" w:customStyle="1" w:styleId="meta-sep">
    <w:name w:val="meta-sep"/>
    <w:basedOn w:val="DefaultParagraphFont"/>
    <w:rsid w:val="0007076B"/>
  </w:style>
  <w:style w:type="character" w:customStyle="1" w:styleId="A19">
    <w:name w:val="A19"/>
    <w:uiPriority w:val="99"/>
    <w:rsid w:val="0007076B"/>
    <w:rPr>
      <w:rFonts w:ascii="Georgia" w:hAnsi="Georgia" w:cs="Georgia" w:hint="default"/>
      <w:color w:val="000000"/>
      <w:sz w:val="20"/>
      <w:szCs w:val="20"/>
      <w:u w:val="single"/>
    </w:rPr>
  </w:style>
  <w:style w:type="character" w:customStyle="1" w:styleId="A130">
    <w:name w:val="A13"/>
    <w:uiPriority w:val="99"/>
    <w:rsid w:val="0007076B"/>
    <w:rPr>
      <w:rFonts w:ascii="Georgia" w:hAnsi="Georgia" w:cs="Georgia" w:hint="default"/>
      <w:color w:val="000000"/>
      <w:sz w:val="11"/>
      <w:szCs w:val="11"/>
    </w:rPr>
  </w:style>
  <w:style w:type="character" w:customStyle="1" w:styleId="ontext">
    <w:name w:val="ontext"/>
    <w:basedOn w:val="DefaultParagraphFont"/>
    <w:rsid w:val="0007076B"/>
  </w:style>
  <w:style w:type="character" w:customStyle="1" w:styleId="archive-title">
    <w:name w:val="archive-title"/>
    <w:basedOn w:val="DefaultParagraphFont"/>
    <w:rsid w:val="0007076B"/>
  </w:style>
  <w:style w:type="character" w:customStyle="1" w:styleId="imgleft">
    <w:name w:val="imgleft"/>
    <w:basedOn w:val="DefaultParagraphFont"/>
    <w:rsid w:val="0007076B"/>
  </w:style>
  <w:style w:type="character" w:customStyle="1" w:styleId="imgcenter">
    <w:name w:val="imgcenter"/>
    <w:basedOn w:val="DefaultParagraphFont"/>
    <w:rsid w:val="0007076B"/>
  </w:style>
  <w:style w:type="character" w:customStyle="1" w:styleId="A42">
    <w:name w:val="A4+2"/>
    <w:uiPriority w:val="99"/>
    <w:rsid w:val="0007076B"/>
    <w:rPr>
      <w:rFonts w:ascii="Helvetica LT Std" w:hAnsi="Helvetica LT Std" w:cs="Helvetica LT Std" w:hint="default"/>
      <w:color w:val="000000"/>
      <w:sz w:val="11"/>
      <w:szCs w:val="11"/>
    </w:rPr>
  </w:style>
  <w:style w:type="character" w:customStyle="1" w:styleId="fstitle">
    <w:name w:val="fs_title"/>
    <w:basedOn w:val="DefaultParagraphFont"/>
    <w:rsid w:val="0007076B"/>
  </w:style>
  <w:style w:type="character" w:customStyle="1" w:styleId="reportbody1">
    <w:name w:val="reportbody1"/>
    <w:basedOn w:val="DefaultParagraphFont"/>
    <w:rsid w:val="0007076B"/>
    <w:rPr>
      <w:rFonts w:ascii="Tahoma" w:hAnsi="Tahoma" w:cs="Tahoma" w:hint="default"/>
      <w:color w:val="000000"/>
      <w:sz w:val="14"/>
      <w:szCs w:val="14"/>
    </w:rPr>
  </w:style>
  <w:style w:type="character" w:customStyle="1" w:styleId="dateday">
    <w:name w:val="date_day"/>
    <w:basedOn w:val="DefaultParagraphFont"/>
    <w:rsid w:val="0007076B"/>
  </w:style>
  <w:style w:type="character" w:customStyle="1" w:styleId="datemonth">
    <w:name w:val="date_month"/>
    <w:basedOn w:val="DefaultParagraphFont"/>
    <w:rsid w:val="0007076B"/>
  </w:style>
  <w:style w:type="character" w:customStyle="1" w:styleId="dateyear">
    <w:name w:val="date_year"/>
    <w:basedOn w:val="DefaultParagraphFont"/>
    <w:rsid w:val="0007076B"/>
  </w:style>
  <w:style w:type="character" w:customStyle="1" w:styleId="Heading3CharCharCharCharCharChar">
    <w:name w:val="Heading 3 Char Char Char Char Char Char"/>
    <w:aliases w:val="Heading 31 Char Char,Cha"/>
    <w:basedOn w:val="DefaultParagraphFont"/>
    <w:qFormat/>
    <w:rsid w:val="0007076B"/>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07076B"/>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07076B"/>
    <w:rPr>
      <w:sz w:val="24"/>
      <w:szCs w:val="24"/>
      <w:lang w:val="en-US" w:eastAsia="en-US" w:bidi="ar-SA"/>
    </w:rPr>
  </w:style>
  <w:style w:type="character" w:customStyle="1" w:styleId="insideitro">
    <w:name w:val="insideitro"/>
    <w:basedOn w:val="DefaultParagraphFont"/>
    <w:rsid w:val="0007076B"/>
  </w:style>
  <w:style w:type="character" w:customStyle="1" w:styleId="wcfont">
    <w:name w:val="wcfont"/>
    <w:basedOn w:val="DefaultParagraphFont"/>
    <w:rsid w:val="0007076B"/>
  </w:style>
  <w:style w:type="character" w:customStyle="1" w:styleId="style65">
    <w:name w:val="style65"/>
    <w:basedOn w:val="DefaultParagraphFont"/>
    <w:rsid w:val="0007076B"/>
  </w:style>
  <w:style w:type="character" w:customStyle="1" w:styleId="qftext">
    <w:name w:val="qftext"/>
    <w:basedOn w:val="DefaultParagraphFont"/>
    <w:rsid w:val="0007076B"/>
  </w:style>
  <w:style w:type="character" w:customStyle="1" w:styleId="leftidx">
    <w:name w:val="leftidx"/>
    <w:basedOn w:val="DefaultParagraphFont"/>
    <w:rsid w:val="0007076B"/>
  </w:style>
  <w:style w:type="paragraph" w:customStyle="1" w:styleId="width100">
    <w:name w:val="width100"/>
    <w:basedOn w:val="Normal"/>
    <w:uiPriority w:val="99"/>
    <w:qFormat/>
    <w:rsid w:val="0007076B"/>
    <w:pPr>
      <w:spacing w:before="100" w:beforeAutospacing="1" w:after="100" w:afterAutospacing="1"/>
    </w:pPr>
  </w:style>
  <w:style w:type="character" w:customStyle="1" w:styleId="eventtitle">
    <w:name w:val="eventtitle"/>
    <w:basedOn w:val="DefaultParagraphFont"/>
    <w:rsid w:val="0007076B"/>
  </w:style>
  <w:style w:type="character" w:customStyle="1" w:styleId="eventsubtitle">
    <w:name w:val="eventsubtitle"/>
    <w:basedOn w:val="DefaultParagraphFont"/>
    <w:rsid w:val="0007076B"/>
  </w:style>
  <w:style w:type="character" w:customStyle="1" w:styleId="eventdate">
    <w:name w:val="eventdate"/>
    <w:basedOn w:val="DefaultParagraphFont"/>
    <w:rsid w:val="0007076B"/>
  </w:style>
  <w:style w:type="character" w:customStyle="1" w:styleId="legend">
    <w:name w:val="legend"/>
    <w:basedOn w:val="DefaultParagraphFont"/>
    <w:rsid w:val="0007076B"/>
  </w:style>
  <w:style w:type="character" w:customStyle="1" w:styleId="Bold12">
    <w:name w:val="Bold12"/>
    <w:uiPriority w:val="1"/>
    <w:qFormat/>
    <w:rsid w:val="0007076B"/>
    <w:rPr>
      <w:rFonts w:ascii="Times New Roman" w:hAnsi="Times New Roman"/>
      <w:b/>
      <w:sz w:val="24"/>
    </w:rPr>
  </w:style>
  <w:style w:type="character" w:customStyle="1" w:styleId="NotBold10Final">
    <w:name w:val="NotBold10Final"/>
    <w:uiPriority w:val="1"/>
    <w:qFormat/>
    <w:rsid w:val="0007076B"/>
    <w:rPr>
      <w:rFonts w:ascii="Times New Roman" w:hAnsi="Times New Roman"/>
      <w:b w:val="0"/>
      <w:i w:val="0"/>
      <w:sz w:val="20"/>
    </w:rPr>
  </w:style>
  <w:style w:type="character" w:customStyle="1" w:styleId="slug-elocation">
    <w:name w:val="slug-elocation"/>
    <w:basedOn w:val="DefaultParagraphFont"/>
    <w:rsid w:val="0007076B"/>
  </w:style>
  <w:style w:type="character" w:customStyle="1" w:styleId="fu-autorenangabe-fu-beschreibung">
    <w:name w:val="fu-autorenangabe-fu-beschreibung"/>
    <w:rsid w:val="0007076B"/>
  </w:style>
  <w:style w:type="paragraph" w:customStyle="1" w:styleId="introshadow">
    <w:name w:val="intro_shadow"/>
    <w:basedOn w:val="Normal"/>
    <w:uiPriority w:val="99"/>
    <w:qFormat/>
    <w:rsid w:val="0007076B"/>
    <w:pPr>
      <w:spacing w:before="100" w:beforeAutospacing="1" w:after="100" w:afterAutospacing="1"/>
    </w:pPr>
  </w:style>
  <w:style w:type="paragraph" w:customStyle="1" w:styleId="articleintro">
    <w:name w:val="articleintro"/>
    <w:basedOn w:val="Normal"/>
    <w:uiPriority w:val="99"/>
    <w:qFormat/>
    <w:rsid w:val="0007076B"/>
    <w:pPr>
      <w:spacing w:before="100" w:beforeAutospacing="1" w:after="100" w:afterAutospacing="1"/>
    </w:pPr>
  </w:style>
  <w:style w:type="character" w:customStyle="1" w:styleId="commentscontainer">
    <w:name w:val="comments_container"/>
    <w:basedOn w:val="DefaultParagraphFont"/>
    <w:rsid w:val="0007076B"/>
  </w:style>
  <w:style w:type="paragraph" w:customStyle="1" w:styleId="Caption40">
    <w:name w:val="Caption4"/>
    <w:basedOn w:val="Normal"/>
    <w:uiPriority w:val="99"/>
    <w:qFormat/>
    <w:rsid w:val="0007076B"/>
    <w:pPr>
      <w:spacing w:before="100" w:beforeAutospacing="1" w:after="100" w:afterAutospacing="1"/>
    </w:pPr>
  </w:style>
  <w:style w:type="paragraph" w:customStyle="1" w:styleId="publishedon">
    <w:name w:val="published_on"/>
    <w:basedOn w:val="Normal"/>
    <w:uiPriority w:val="99"/>
    <w:qFormat/>
    <w:rsid w:val="0007076B"/>
    <w:pPr>
      <w:spacing w:before="100" w:beforeAutospacing="1" w:after="100" w:afterAutospacing="1"/>
    </w:pPr>
  </w:style>
  <w:style w:type="character" w:customStyle="1" w:styleId="hparticlefooter">
    <w:name w:val="hparticlefooter"/>
    <w:basedOn w:val="DefaultParagraphFont"/>
    <w:rsid w:val="0007076B"/>
  </w:style>
  <w:style w:type="table" w:customStyle="1" w:styleId="TableGrid2">
    <w:name w:val="Table Grid2"/>
    <w:basedOn w:val="TableNormal"/>
    <w:next w:val="TableGrid"/>
    <w:rsid w:val="0007076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07076B"/>
  </w:style>
  <w:style w:type="character" w:customStyle="1" w:styleId="BlockCharCharCharCharChar">
    <w:name w:val="Block Char Char Char Char Char"/>
    <w:aliases w:val="Block Char Char Char Char Char Char Char Char,Block Char Char Char Char Char Char Char1"/>
    <w:basedOn w:val="DefaultParagraphFont"/>
    <w:rsid w:val="0007076B"/>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07076B"/>
    <w:rPr>
      <w:b/>
      <w:color w:val="000000"/>
      <w:u w:val="single"/>
    </w:rPr>
  </w:style>
  <w:style w:type="character" w:customStyle="1" w:styleId="CiteEmphasisChar">
    <w:name w:val="Cite/Emphasis Char"/>
    <w:basedOn w:val="DefaultParagraphFont"/>
    <w:link w:val="CiteEmphasis"/>
    <w:rsid w:val="0007076B"/>
    <w:rPr>
      <w:rFonts w:ascii="Georgia" w:hAnsi="Georgia"/>
      <w:b/>
      <w:color w:val="000000"/>
      <w:u w:val="single"/>
    </w:rPr>
  </w:style>
  <w:style w:type="character" w:customStyle="1" w:styleId="ReadText">
    <w:name w:val="Read Text"/>
    <w:basedOn w:val="DefaultParagraphFont"/>
    <w:rsid w:val="0007076B"/>
    <w:rPr>
      <w:rFonts w:ascii="Times New Roman" w:hAnsi="Times New Roman"/>
      <w:b/>
      <w:bCs/>
      <w:sz w:val="24"/>
      <w:u w:val="single"/>
    </w:rPr>
  </w:style>
  <w:style w:type="paragraph" w:customStyle="1" w:styleId="Styleunread8pt">
    <w:name w:val="Style unread + 8 pt"/>
    <w:basedOn w:val="Normal"/>
    <w:link w:val="Styleunread8ptChar"/>
    <w:qFormat/>
    <w:rsid w:val="0007076B"/>
    <w:rPr>
      <w:color w:val="000000"/>
      <w:sz w:val="16"/>
    </w:rPr>
  </w:style>
  <w:style w:type="character" w:customStyle="1" w:styleId="Styleunread8ptChar">
    <w:name w:val="Style unread + 8 pt Char"/>
    <w:basedOn w:val="DefaultParagraphFont"/>
    <w:link w:val="Styleunread8pt"/>
    <w:rsid w:val="0007076B"/>
    <w:rPr>
      <w:rFonts w:ascii="Georgia" w:hAnsi="Georgia"/>
      <w:color w:val="000000"/>
      <w:sz w:val="16"/>
    </w:rPr>
  </w:style>
  <w:style w:type="character" w:customStyle="1" w:styleId="main">
    <w:name w:val="main"/>
    <w:basedOn w:val="DefaultParagraphFont"/>
    <w:rsid w:val="0007076B"/>
  </w:style>
  <w:style w:type="character" w:customStyle="1" w:styleId="textunderlineCharChar">
    <w:name w:val="text underline Char Char"/>
    <w:basedOn w:val="DefaultParagraphFont"/>
    <w:rsid w:val="0007076B"/>
    <w:rPr>
      <w:rFonts w:ascii="Garamond" w:hAnsi="Garamond"/>
      <w:color w:val="000000"/>
      <w:u w:val="single"/>
    </w:rPr>
  </w:style>
  <w:style w:type="paragraph" w:customStyle="1" w:styleId="ekprop-p">
    <w:name w:val="ekprop-p"/>
    <w:basedOn w:val="Normal"/>
    <w:uiPriority w:val="99"/>
    <w:qFormat/>
    <w:rsid w:val="0007076B"/>
    <w:pPr>
      <w:spacing w:before="100" w:beforeAutospacing="1" w:after="100" w:afterAutospacing="1"/>
    </w:pPr>
    <w:rPr>
      <w:color w:val="58585B"/>
      <w:sz w:val="16"/>
      <w:szCs w:val="16"/>
    </w:rPr>
  </w:style>
  <w:style w:type="paragraph" w:customStyle="1" w:styleId="ShrinkCharChar">
    <w:name w:val="Shrink Char Char"/>
    <w:link w:val="ShrinkCharCharChar"/>
    <w:qFormat/>
    <w:rsid w:val="0007076B"/>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07076B"/>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07076B"/>
    <w:rPr>
      <w:color w:val="000000"/>
      <w:sz w:val="16"/>
    </w:rPr>
  </w:style>
  <w:style w:type="character" w:customStyle="1" w:styleId="SmalltextCharChar">
    <w:name w:val="Smalltext Char Char"/>
    <w:basedOn w:val="DefaultParagraphFont"/>
    <w:link w:val="SmalltextChar1"/>
    <w:rsid w:val="0007076B"/>
    <w:rPr>
      <w:rFonts w:ascii="Georgia" w:hAnsi="Georgia"/>
      <w:color w:val="000000"/>
      <w:sz w:val="16"/>
    </w:rPr>
  </w:style>
  <w:style w:type="character" w:customStyle="1" w:styleId="FullCiteCharChar">
    <w:name w:val="Full Cite Char Char"/>
    <w:basedOn w:val="DefaultParagraphFont"/>
    <w:rsid w:val="0007076B"/>
    <w:rPr>
      <w:rFonts w:ascii="Georgia" w:hAnsi="Georgia" w:cs="Calibri"/>
      <w:color w:val="000000"/>
      <w:sz w:val="20"/>
      <w:szCs w:val="24"/>
    </w:rPr>
  </w:style>
  <w:style w:type="character" w:customStyle="1" w:styleId="submitted-wrapper">
    <w:name w:val="submitted-wrapper"/>
    <w:basedOn w:val="DefaultParagraphFont"/>
    <w:rsid w:val="0007076B"/>
  </w:style>
  <w:style w:type="paragraph" w:customStyle="1" w:styleId="Spacer">
    <w:name w:val="Spacer"/>
    <w:basedOn w:val="Heading1"/>
    <w:link w:val="SpacerChar"/>
    <w:autoRedefine/>
    <w:uiPriority w:val="4"/>
    <w:qFormat/>
    <w:rsid w:val="0007076B"/>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07076B"/>
    <w:rPr>
      <w:rFonts w:ascii="Georgia" w:eastAsiaTheme="majorEastAsia" w:hAnsi="Georgia" w:cstheme="majorBidi"/>
      <w:b/>
      <w:caps/>
      <w:sz w:val="24"/>
      <w:szCs w:val="32"/>
    </w:rPr>
  </w:style>
  <w:style w:type="paragraph" w:customStyle="1" w:styleId="CardFormatCharCharCharCharCharChar">
    <w:name w:val="Card Format Char Char Char Char Char Char"/>
    <w:basedOn w:val="Normal"/>
    <w:uiPriority w:val="99"/>
    <w:qFormat/>
    <w:rsid w:val="0007076B"/>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07076B"/>
  </w:style>
  <w:style w:type="character" w:customStyle="1" w:styleId="top-publish">
    <w:name w:val="top-publish"/>
    <w:basedOn w:val="DefaultParagraphFont"/>
    <w:rsid w:val="0007076B"/>
  </w:style>
  <w:style w:type="character" w:customStyle="1" w:styleId="byline-italic">
    <w:name w:val="byline-italic"/>
    <w:basedOn w:val="DefaultParagraphFont"/>
    <w:rsid w:val="0007076B"/>
  </w:style>
  <w:style w:type="character" w:customStyle="1" w:styleId="CardUnderlinedCharChar0">
    <w:name w:val="Card Underlined Char Char"/>
    <w:rsid w:val="0007076B"/>
    <w:rPr>
      <w:rFonts w:ascii="Arial Narrow" w:hAnsi="Arial Narrow"/>
      <w:sz w:val="22"/>
      <w:szCs w:val="24"/>
      <w:u w:val="single"/>
      <w:lang w:val="en-US" w:eastAsia="en-US" w:bidi="ar-SA"/>
    </w:rPr>
  </w:style>
  <w:style w:type="character" w:customStyle="1" w:styleId="gd">
    <w:name w:val="gd"/>
    <w:basedOn w:val="DefaultParagraphFont"/>
    <w:rsid w:val="0007076B"/>
  </w:style>
  <w:style w:type="character" w:customStyle="1" w:styleId="g3">
    <w:name w:val="g3"/>
    <w:basedOn w:val="DefaultParagraphFont"/>
    <w:rsid w:val="0007076B"/>
  </w:style>
  <w:style w:type="character" w:customStyle="1" w:styleId="hb">
    <w:name w:val="hb"/>
    <w:basedOn w:val="DefaultParagraphFont"/>
    <w:rsid w:val="0007076B"/>
  </w:style>
  <w:style w:type="character" w:customStyle="1" w:styleId="g2">
    <w:name w:val="g2"/>
    <w:basedOn w:val="DefaultParagraphFont"/>
    <w:rsid w:val="0007076B"/>
  </w:style>
  <w:style w:type="character" w:customStyle="1" w:styleId="nameplatehead">
    <w:name w:val="nameplatehead"/>
    <w:basedOn w:val="DefaultParagraphFont"/>
    <w:rsid w:val="0007076B"/>
  </w:style>
  <w:style w:type="character" w:customStyle="1" w:styleId="nameplatelink">
    <w:name w:val="nameplatelink"/>
    <w:basedOn w:val="DefaultParagraphFont"/>
    <w:rsid w:val="0007076B"/>
  </w:style>
  <w:style w:type="paragraph" w:customStyle="1" w:styleId="calibre8">
    <w:name w:val="calibre8"/>
    <w:basedOn w:val="Normal"/>
    <w:uiPriority w:val="99"/>
    <w:qFormat/>
    <w:rsid w:val="0007076B"/>
    <w:pPr>
      <w:spacing w:before="30" w:after="30"/>
      <w:jc w:val="both"/>
    </w:pPr>
    <w:rPr>
      <w:rFonts w:eastAsia="Times New Roman"/>
      <w:sz w:val="17"/>
      <w:szCs w:val="17"/>
    </w:rPr>
  </w:style>
  <w:style w:type="paragraph" w:customStyle="1" w:styleId="paragraph">
    <w:name w:val="paragraph"/>
    <w:basedOn w:val="Normal"/>
    <w:qFormat/>
    <w:rsid w:val="0007076B"/>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07076B"/>
  </w:style>
  <w:style w:type="character" w:customStyle="1" w:styleId="djhat-arrow">
    <w:name w:val="djhat-arrow"/>
    <w:basedOn w:val="DefaultParagraphFont"/>
    <w:rsid w:val="0007076B"/>
  </w:style>
  <w:style w:type="character" w:customStyle="1" w:styleId="mname">
    <w:name w:val="mname"/>
    <w:basedOn w:val="DefaultParagraphFont"/>
    <w:rsid w:val="0007076B"/>
  </w:style>
  <w:style w:type="character" w:customStyle="1" w:styleId="mvalue">
    <w:name w:val="mvalue"/>
    <w:basedOn w:val="DefaultParagraphFont"/>
    <w:rsid w:val="0007076B"/>
  </w:style>
  <w:style w:type="character" w:customStyle="1" w:styleId="mchange">
    <w:name w:val="mchange"/>
    <w:basedOn w:val="DefaultParagraphFont"/>
    <w:rsid w:val="0007076B"/>
  </w:style>
  <w:style w:type="character" w:customStyle="1" w:styleId="categoryaside">
    <w:name w:val="category__aside"/>
    <w:basedOn w:val="DefaultParagraphFont"/>
    <w:rsid w:val="0007076B"/>
  </w:style>
  <w:style w:type="character" w:customStyle="1" w:styleId="article-breadcrumb-wrapper">
    <w:name w:val="article-breadcrumb-wrapper"/>
    <w:basedOn w:val="DefaultParagraphFont"/>
    <w:rsid w:val="0007076B"/>
  </w:style>
  <w:style w:type="character" w:customStyle="1" w:styleId="wsj-article-caption-content">
    <w:name w:val="wsj-article-caption-content"/>
    <w:basedOn w:val="DefaultParagraphFont"/>
    <w:rsid w:val="0007076B"/>
  </w:style>
  <w:style w:type="character" w:customStyle="1" w:styleId="wsj-article-credit">
    <w:name w:val="wsj-article-credit"/>
    <w:basedOn w:val="DefaultParagraphFont"/>
    <w:rsid w:val="0007076B"/>
  </w:style>
  <w:style w:type="character" w:customStyle="1" w:styleId="wsj-article-credit-tag">
    <w:name w:val="wsj-article-credit-tag"/>
    <w:basedOn w:val="DefaultParagraphFont"/>
    <w:rsid w:val="0007076B"/>
  </w:style>
  <w:style w:type="character" w:customStyle="1" w:styleId="commentscounticon">
    <w:name w:val="comments_count_icon"/>
    <w:basedOn w:val="DefaultParagraphFont"/>
    <w:rsid w:val="0007076B"/>
  </w:style>
  <w:style w:type="character" w:customStyle="1" w:styleId="comments-count-word">
    <w:name w:val="comments-count-word"/>
    <w:basedOn w:val="DefaultParagraphFont"/>
    <w:rsid w:val="0007076B"/>
  </w:style>
  <w:style w:type="character" w:customStyle="1" w:styleId="company-name-type">
    <w:name w:val="company-name-type"/>
    <w:basedOn w:val="DefaultParagraphFont"/>
    <w:rsid w:val="0007076B"/>
  </w:style>
  <w:style w:type="character" w:customStyle="1" w:styleId="nav-prevnext-lbl">
    <w:name w:val="nav-prevnext-lbl"/>
    <w:basedOn w:val="DefaultParagraphFont"/>
    <w:rsid w:val="0007076B"/>
  </w:style>
  <w:style w:type="character" w:customStyle="1" w:styleId="nav-prevnext-hed">
    <w:name w:val="nav-prevnext-hed"/>
    <w:basedOn w:val="DefaultParagraphFont"/>
    <w:rsid w:val="0007076B"/>
  </w:style>
  <w:style w:type="character" w:customStyle="1" w:styleId="readcomments">
    <w:name w:val="readcomments"/>
    <w:basedOn w:val="DefaultParagraphFont"/>
    <w:rsid w:val="0007076B"/>
  </w:style>
  <w:style w:type="character" w:customStyle="1" w:styleId="selected-edition">
    <w:name w:val="selected-edition"/>
    <w:basedOn w:val="DefaultParagraphFont"/>
    <w:rsid w:val="0007076B"/>
  </w:style>
  <w:style w:type="character" w:customStyle="1" w:styleId="rotate">
    <w:name w:val="rotate"/>
    <w:basedOn w:val="DefaultParagraphFont"/>
    <w:rsid w:val="0007076B"/>
  </w:style>
  <w:style w:type="paragraph" w:customStyle="1" w:styleId="column-name">
    <w:name w:val="column-name"/>
    <w:basedOn w:val="Normal"/>
    <w:rsid w:val="0007076B"/>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07076B"/>
  </w:style>
  <w:style w:type="character" w:customStyle="1" w:styleId="UnresolvedMention31">
    <w:name w:val="Unresolved Mention31"/>
    <w:basedOn w:val="DefaultParagraphFont"/>
    <w:uiPriority w:val="99"/>
    <w:semiHidden/>
    <w:unhideWhenUsed/>
    <w:rsid w:val="0007076B"/>
    <w:rPr>
      <w:color w:val="808080"/>
      <w:shd w:val="clear" w:color="auto" w:fill="E6E6E6"/>
    </w:rPr>
  </w:style>
  <w:style w:type="character" w:customStyle="1" w:styleId="m-765514100411602794gmail-style13ptbold">
    <w:name w:val="m_-765514100411602794gmail-style13ptbold"/>
    <w:basedOn w:val="DefaultParagraphFont"/>
    <w:rsid w:val="0007076B"/>
  </w:style>
  <w:style w:type="character" w:customStyle="1" w:styleId="m-765514100411602794gmail-styleunderline">
    <w:name w:val="m_-765514100411602794gmail-styleunderline"/>
    <w:basedOn w:val="DefaultParagraphFont"/>
    <w:rsid w:val="0007076B"/>
  </w:style>
  <w:style w:type="character" w:customStyle="1" w:styleId="FontStyle40">
    <w:name w:val="Font Style40"/>
    <w:basedOn w:val="DefaultParagraphFont"/>
    <w:uiPriority w:val="99"/>
    <w:rsid w:val="0007076B"/>
    <w:rPr>
      <w:rFonts w:ascii="Cambria" w:hAnsi="Cambria" w:cs="Cambria"/>
      <w:i/>
      <w:iCs/>
      <w:sz w:val="22"/>
      <w:szCs w:val="22"/>
    </w:rPr>
  </w:style>
  <w:style w:type="character" w:customStyle="1" w:styleId="FontStyle42">
    <w:name w:val="Font Style42"/>
    <w:basedOn w:val="DefaultParagraphFont"/>
    <w:uiPriority w:val="99"/>
    <w:rsid w:val="0007076B"/>
    <w:rPr>
      <w:rFonts w:ascii="Cambria" w:hAnsi="Cambria" w:cs="Cambria"/>
      <w:sz w:val="22"/>
      <w:szCs w:val="22"/>
    </w:rPr>
  </w:style>
  <w:style w:type="paragraph" w:customStyle="1" w:styleId="Style17">
    <w:name w:val="Style17"/>
    <w:basedOn w:val="Normal"/>
    <w:uiPriority w:val="99"/>
    <w:rsid w:val="0007076B"/>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07076B"/>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07076B"/>
    <w:rPr>
      <w:rFonts w:ascii="Times New Roman" w:hAnsi="Times New Roman" w:cs="Times New Roman"/>
      <w:b/>
      <w:bCs/>
      <w:i/>
      <w:iCs/>
      <w:spacing w:val="-10"/>
      <w:sz w:val="18"/>
      <w:szCs w:val="18"/>
    </w:rPr>
  </w:style>
  <w:style w:type="character" w:customStyle="1" w:styleId="FontStyle370">
    <w:name w:val="Font Style370"/>
    <w:uiPriority w:val="99"/>
    <w:rsid w:val="0007076B"/>
    <w:rPr>
      <w:rFonts w:ascii="Cambria" w:hAnsi="Cambria" w:cs="Cambria"/>
      <w:b/>
      <w:bCs/>
      <w:spacing w:val="-10"/>
      <w:sz w:val="18"/>
      <w:szCs w:val="18"/>
    </w:rPr>
  </w:style>
  <w:style w:type="character" w:customStyle="1" w:styleId="FontStyle302">
    <w:name w:val="Font Style302"/>
    <w:uiPriority w:val="99"/>
    <w:rsid w:val="0007076B"/>
    <w:rPr>
      <w:rFonts w:ascii="Times New Roman" w:hAnsi="Times New Roman" w:cs="Times New Roman"/>
      <w:b/>
      <w:bCs/>
      <w:sz w:val="22"/>
      <w:szCs w:val="22"/>
    </w:rPr>
  </w:style>
  <w:style w:type="character" w:customStyle="1" w:styleId="FontStyle347">
    <w:name w:val="Font Style347"/>
    <w:uiPriority w:val="99"/>
    <w:rsid w:val="0007076B"/>
    <w:rPr>
      <w:rFonts w:ascii="Times New Roman" w:hAnsi="Times New Roman" w:cs="Times New Roman"/>
      <w:b/>
      <w:bCs/>
      <w:spacing w:val="-10"/>
      <w:sz w:val="20"/>
      <w:szCs w:val="20"/>
    </w:rPr>
  </w:style>
  <w:style w:type="paragraph" w:customStyle="1" w:styleId="Style27">
    <w:name w:val="Style27"/>
    <w:basedOn w:val="Normal"/>
    <w:uiPriority w:val="99"/>
    <w:qFormat/>
    <w:rsid w:val="0007076B"/>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07076B"/>
    <w:rPr>
      <w:rFonts w:ascii="Times New Roman" w:hAnsi="Times New Roman" w:cs="Times New Roman"/>
      <w:spacing w:val="-10"/>
      <w:sz w:val="18"/>
      <w:szCs w:val="18"/>
    </w:rPr>
  </w:style>
  <w:style w:type="character" w:customStyle="1" w:styleId="FontStyle312">
    <w:name w:val="Font Style312"/>
    <w:uiPriority w:val="99"/>
    <w:rsid w:val="0007076B"/>
    <w:rPr>
      <w:rFonts w:ascii="Times New Roman" w:hAnsi="Times New Roman" w:cs="Times New Roman"/>
      <w:b/>
      <w:bCs/>
      <w:spacing w:val="-10"/>
      <w:sz w:val="16"/>
      <w:szCs w:val="16"/>
    </w:rPr>
  </w:style>
  <w:style w:type="character" w:customStyle="1" w:styleId="FontStyle346">
    <w:name w:val="Font Style346"/>
    <w:uiPriority w:val="99"/>
    <w:rsid w:val="0007076B"/>
    <w:rPr>
      <w:rFonts w:ascii="Times New Roman" w:hAnsi="Times New Roman" w:cs="Times New Roman"/>
      <w:b/>
      <w:bCs/>
      <w:spacing w:val="-10"/>
      <w:sz w:val="18"/>
      <w:szCs w:val="18"/>
    </w:rPr>
  </w:style>
  <w:style w:type="character" w:customStyle="1" w:styleId="FontStyle330">
    <w:name w:val="Font Style330"/>
    <w:uiPriority w:val="99"/>
    <w:rsid w:val="0007076B"/>
    <w:rPr>
      <w:rFonts w:ascii="Times New Roman" w:hAnsi="Times New Roman" w:cs="Times New Roman"/>
      <w:b/>
      <w:bCs/>
      <w:sz w:val="16"/>
      <w:szCs w:val="16"/>
    </w:rPr>
  </w:style>
  <w:style w:type="character" w:customStyle="1" w:styleId="FontStyle372">
    <w:name w:val="Font Style372"/>
    <w:uiPriority w:val="99"/>
    <w:rsid w:val="0007076B"/>
    <w:rPr>
      <w:rFonts w:ascii="Times New Roman" w:hAnsi="Times New Roman" w:cs="Times New Roman"/>
      <w:b/>
      <w:bCs/>
      <w:sz w:val="16"/>
      <w:szCs w:val="16"/>
    </w:rPr>
  </w:style>
  <w:style w:type="paragraph" w:customStyle="1" w:styleId="Style59">
    <w:name w:val="Style59"/>
    <w:basedOn w:val="Normal"/>
    <w:uiPriority w:val="99"/>
    <w:qFormat/>
    <w:rsid w:val="0007076B"/>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07076B"/>
    <w:rPr>
      <w:rFonts w:ascii="Times New Roman" w:hAnsi="Times New Roman" w:cs="Times New Roman"/>
      <w:b/>
      <w:bCs/>
      <w:i/>
      <w:iCs/>
      <w:sz w:val="16"/>
      <w:szCs w:val="16"/>
    </w:rPr>
  </w:style>
  <w:style w:type="paragraph" w:customStyle="1" w:styleId="Style200">
    <w:name w:val="Style20"/>
    <w:basedOn w:val="Normal"/>
    <w:uiPriority w:val="99"/>
    <w:qFormat/>
    <w:rsid w:val="0007076B"/>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07076B"/>
    <w:rPr>
      <w:rFonts w:ascii="Times New Roman" w:hAnsi="Times New Roman" w:cs="Times New Roman"/>
      <w:smallCaps/>
      <w:sz w:val="14"/>
      <w:szCs w:val="14"/>
    </w:rPr>
  </w:style>
  <w:style w:type="paragraph" w:customStyle="1" w:styleId="Style89">
    <w:name w:val="Style89"/>
    <w:basedOn w:val="Normal"/>
    <w:uiPriority w:val="99"/>
    <w:qFormat/>
    <w:rsid w:val="0007076B"/>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07076B"/>
    <w:rPr>
      <w:rFonts w:ascii="Times New Roman" w:hAnsi="Times New Roman" w:cs="Times New Roman"/>
      <w:b/>
      <w:bCs/>
      <w:spacing w:val="-10"/>
      <w:sz w:val="22"/>
      <w:szCs w:val="22"/>
    </w:rPr>
  </w:style>
  <w:style w:type="character" w:customStyle="1" w:styleId="FontStyle320">
    <w:name w:val="Font Style320"/>
    <w:uiPriority w:val="99"/>
    <w:rsid w:val="0007076B"/>
    <w:rPr>
      <w:rFonts w:ascii="Times New Roman" w:hAnsi="Times New Roman" w:cs="Times New Roman"/>
      <w:b/>
      <w:bCs/>
      <w:spacing w:val="-10"/>
      <w:sz w:val="22"/>
      <w:szCs w:val="22"/>
    </w:rPr>
  </w:style>
  <w:style w:type="character" w:customStyle="1" w:styleId="FontStyle352">
    <w:name w:val="Font Style352"/>
    <w:uiPriority w:val="99"/>
    <w:rsid w:val="0007076B"/>
    <w:rPr>
      <w:rFonts w:ascii="Times New Roman" w:hAnsi="Times New Roman" w:cs="Times New Roman"/>
      <w:b/>
      <w:bCs/>
      <w:sz w:val="16"/>
      <w:szCs w:val="16"/>
    </w:rPr>
  </w:style>
  <w:style w:type="character" w:customStyle="1" w:styleId="FontStyle356">
    <w:name w:val="Font Style356"/>
    <w:uiPriority w:val="99"/>
    <w:rsid w:val="0007076B"/>
    <w:rPr>
      <w:rFonts w:ascii="Times New Roman" w:hAnsi="Times New Roman" w:cs="Times New Roman"/>
      <w:b/>
      <w:bCs/>
      <w:spacing w:val="-10"/>
      <w:sz w:val="22"/>
      <w:szCs w:val="22"/>
    </w:rPr>
  </w:style>
  <w:style w:type="character" w:customStyle="1" w:styleId="FontStyle298">
    <w:name w:val="Font Style298"/>
    <w:uiPriority w:val="99"/>
    <w:rsid w:val="0007076B"/>
    <w:rPr>
      <w:rFonts w:ascii="Times New Roman" w:hAnsi="Times New Roman" w:cs="Times New Roman"/>
      <w:sz w:val="18"/>
      <w:szCs w:val="18"/>
    </w:rPr>
  </w:style>
  <w:style w:type="character" w:customStyle="1" w:styleId="FontStyle311">
    <w:name w:val="Font Style311"/>
    <w:uiPriority w:val="99"/>
    <w:rsid w:val="0007076B"/>
    <w:rPr>
      <w:rFonts w:ascii="Times New Roman" w:hAnsi="Times New Roman" w:cs="Times New Roman"/>
      <w:b/>
      <w:bCs/>
      <w:spacing w:val="-10"/>
      <w:sz w:val="18"/>
      <w:szCs w:val="18"/>
    </w:rPr>
  </w:style>
  <w:style w:type="character" w:customStyle="1" w:styleId="FontStyle332">
    <w:name w:val="Font Style332"/>
    <w:uiPriority w:val="99"/>
    <w:rsid w:val="0007076B"/>
    <w:rPr>
      <w:rFonts w:ascii="Times New Roman" w:hAnsi="Times New Roman" w:cs="Times New Roman"/>
      <w:b/>
      <w:bCs/>
      <w:i/>
      <w:iCs/>
      <w:spacing w:val="-10"/>
      <w:sz w:val="20"/>
      <w:szCs w:val="20"/>
    </w:rPr>
  </w:style>
  <w:style w:type="character" w:customStyle="1" w:styleId="FontStyle371">
    <w:name w:val="Font Style371"/>
    <w:uiPriority w:val="99"/>
    <w:rsid w:val="0007076B"/>
    <w:rPr>
      <w:rFonts w:ascii="Times New Roman" w:hAnsi="Times New Roman" w:cs="Times New Roman"/>
      <w:sz w:val="16"/>
      <w:szCs w:val="16"/>
    </w:rPr>
  </w:style>
  <w:style w:type="character" w:customStyle="1" w:styleId="FontStyle350">
    <w:name w:val="Font Style350"/>
    <w:uiPriority w:val="99"/>
    <w:rsid w:val="0007076B"/>
    <w:rPr>
      <w:rFonts w:ascii="Times New Roman" w:hAnsi="Times New Roman" w:cs="Times New Roman"/>
      <w:b/>
      <w:bCs/>
      <w:i/>
      <w:iCs/>
      <w:sz w:val="20"/>
      <w:szCs w:val="20"/>
    </w:rPr>
  </w:style>
  <w:style w:type="paragraph" w:customStyle="1" w:styleId="Style8">
    <w:name w:val="Style8"/>
    <w:basedOn w:val="Normal"/>
    <w:uiPriority w:val="99"/>
    <w:qFormat/>
    <w:rsid w:val="0007076B"/>
    <w:pPr>
      <w:widowControl w:val="0"/>
      <w:autoSpaceDE w:val="0"/>
      <w:autoSpaceDN w:val="0"/>
      <w:adjustRightInd w:val="0"/>
    </w:pPr>
    <w:rPr>
      <w:rFonts w:eastAsia="Times New Roman"/>
      <w:sz w:val="24"/>
    </w:rPr>
  </w:style>
  <w:style w:type="character" w:customStyle="1" w:styleId="FontStyle351">
    <w:name w:val="Font Style351"/>
    <w:uiPriority w:val="99"/>
    <w:rsid w:val="0007076B"/>
    <w:rPr>
      <w:rFonts w:ascii="Times New Roman" w:hAnsi="Times New Roman" w:cs="Times New Roman"/>
      <w:b/>
      <w:bCs/>
      <w:sz w:val="22"/>
      <w:szCs w:val="22"/>
    </w:rPr>
  </w:style>
  <w:style w:type="paragraph" w:customStyle="1" w:styleId="Style130">
    <w:name w:val="Style130"/>
    <w:basedOn w:val="Normal"/>
    <w:uiPriority w:val="99"/>
    <w:qFormat/>
    <w:rsid w:val="0007076B"/>
    <w:pPr>
      <w:widowControl w:val="0"/>
      <w:autoSpaceDE w:val="0"/>
      <w:autoSpaceDN w:val="0"/>
      <w:adjustRightInd w:val="0"/>
      <w:jc w:val="both"/>
    </w:pPr>
    <w:rPr>
      <w:rFonts w:eastAsia="Times New Roman"/>
      <w:sz w:val="24"/>
    </w:rPr>
  </w:style>
  <w:style w:type="character" w:customStyle="1" w:styleId="FontStyle369">
    <w:name w:val="Font Style369"/>
    <w:uiPriority w:val="99"/>
    <w:rsid w:val="0007076B"/>
    <w:rPr>
      <w:rFonts w:ascii="Times New Roman" w:hAnsi="Times New Roman" w:cs="Times New Roman"/>
      <w:b/>
      <w:bCs/>
      <w:spacing w:val="-10"/>
      <w:sz w:val="20"/>
      <w:szCs w:val="20"/>
    </w:rPr>
  </w:style>
  <w:style w:type="character" w:customStyle="1" w:styleId="FontStyle357">
    <w:name w:val="Font Style357"/>
    <w:uiPriority w:val="99"/>
    <w:rsid w:val="0007076B"/>
    <w:rPr>
      <w:rFonts w:ascii="Times New Roman" w:hAnsi="Times New Roman" w:cs="Times New Roman"/>
      <w:b/>
      <w:bCs/>
      <w:spacing w:val="-10"/>
      <w:sz w:val="22"/>
      <w:szCs w:val="22"/>
    </w:rPr>
  </w:style>
  <w:style w:type="paragraph" w:customStyle="1" w:styleId="Style67">
    <w:name w:val="Style67"/>
    <w:basedOn w:val="Normal"/>
    <w:uiPriority w:val="99"/>
    <w:qFormat/>
    <w:rsid w:val="0007076B"/>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07076B"/>
    <w:rPr>
      <w:rFonts w:ascii="Times New Roman" w:hAnsi="Times New Roman" w:cs="Times New Roman"/>
      <w:sz w:val="20"/>
      <w:szCs w:val="20"/>
    </w:rPr>
  </w:style>
  <w:style w:type="character" w:customStyle="1" w:styleId="FontStyle374">
    <w:name w:val="Font Style374"/>
    <w:uiPriority w:val="99"/>
    <w:rsid w:val="0007076B"/>
    <w:rPr>
      <w:rFonts w:ascii="Times New Roman" w:hAnsi="Times New Roman" w:cs="Times New Roman"/>
      <w:b/>
      <w:bCs/>
      <w:spacing w:val="-10"/>
      <w:sz w:val="22"/>
      <w:szCs w:val="22"/>
    </w:rPr>
  </w:style>
  <w:style w:type="paragraph" w:customStyle="1" w:styleId="Style300">
    <w:name w:val="Style30"/>
    <w:basedOn w:val="Normal"/>
    <w:uiPriority w:val="99"/>
    <w:qFormat/>
    <w:rsid w:val="0007076B"/>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07076B"/>
    <w:rPr>
      <w:rFonts w:ascii="Times New Roman" w:hAnsi="Times New Roman" w:cs="Times New Roman"/>
      <w:smallCaps/>
      <w:sz w:val="16"/>
      <w:szCs w:val="16"/>
    </w:rPr>
  </w:style>
  <w:style w:type="paragraph" w:customStyle="1" w:styleId="Style93">
    <w:name w:val="Style93"/>
    <w:basedOn w:val="Normal"/>
    <w:uiPriority w:val="99"/>
    <w:qFormat/>
    <w:rsid w:val="0007076B"/>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qFormat/>
    <w:rsid w:val="0007076B"/>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uiPriority w:val="99"/>
    <w:qFormat/>
    <w:rsid w:val="0007076B"/>
    <w:rPr>
      <w:rFonts w:eastAsia="Times New Roman"/>
      <w:b/>
      <w:sz w:val="28"/>
      <w:u w:val="thick"/>
    </w:rPr>
  </w:style>
  <w:style w:type="character" w:customStyle="1" w:styleId="CardsCharCharChar">
    <w:name w:val="Cards Char Char Char"/>
    <w:rsid w:val="0007076B"/>
    <w:rPr>
      <w:szCs w:val="24"/>
      <w:lang w:val="en-US" w:eastAsia="en-US" w:bidi="ar-SA"/>
    </w:rPr>
  </w:style>
  <w:style w:type="character" w:customStyle="1" w:styleId="CardsCharCharCharChar">
    <w:name w:val="Cards Char Char Char Char"/>
    <w:rsid w:val="0007076B"/>
    <w:rPr>
      <w:szCs w:val="24"/>
      <w:lang w:val="en-US" w:eastAsia="en-US" w:bidi="ar-SA"/>
    </w:rPr>
  </w:style>
  <w:style w:type="paragraph" w:customStyle="1" w:styleId="NoSpacingCharCharChar">
    <w:name w:val="No Spacing Char Char Char"/>
    <w:next w:val="Normal"/>
    <w:uiPriority w:val="99"/>
    <w:qFormat/>
    <w:rsid w:val="0007076B"/>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uiPriority w:val="99"/>
    <w:qFormat/>
    <w:rsid w:val="0007076B"/>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07076B"/>
    <w:rPr>
      <w:rFonts w:ascii="Garamond" w:hAnsi="Garamond"/>
    </w:rPr>
  </w:style>
  <w:style w:type="paragraph" w:customStyle="1" w:styleId="INDENTEDPARAGRAPH">
    <w:name w:val="INDENTED PARAGRAPH"/>
    <w:uiPriority w:val="99"/>
    <w:qFormat/>
    <w:rsid w:val="0007076B"/>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07076B"/>
  </w:style>
  <w:style w:type="paragraph" w:customStyle="1" w:styleId="TagChar1CharCharCharChar">
    <w:name w:val="Tag Char1 Char Char Char Char"/>
    <w:basedOn w:val="Normal"/>
    <w:uiPriority w:val="99"/>
    <w:qFormat/>
    <w:rsid w:val="0007076B"/>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uiPriority w:val="99"/>
    <w:qFormat/>
    <w:rsid w:val="0007076B"/>
    <w:rPr>
      <w:rFonts w:eastAsia="Times New Roman"/>
      <w:b/>
      <w:sz w:val="24"/>
    </w:rPr>
  </w:style>
  <w:style w:type="paragraph" w:customStyle="1" w:styleId="RepeatHeader0">
    <w:name w:val="Repeat Header"/>
    <w:basedOn w:val="HeaderDebate"/>
    <w:uiPriority w:val="99"/>
    <w:qFormat/>
    <w:rsid w:val="0007076B"/>
    <w:pPr>
      <w:jc w:val="center"/>
      <w:outlineLvl w:val="1"/>
    </w:pPr>
    <w:rPr>
      <w:rFonts w:eastAsia="Times New Roman"/>
      <w:b/>
      <w:sz w:val="48"/>
      <w:szCs w:val="48"/>
      <w:u w:val="words"/>
    </w:rPr>
  </w:style>
  <w:style w:type="character" w:customStyle="1" w:styleId="sectionsubtitle">
    <w:name w:val="sectionsubtitle"/>
    <w:basedOn w:val="DefaultParagraphFont"/>
    <w:rsid w:val="0007076B"/>
  </w:style>
  <w:style w:type="character" w:customStyle="1" w:styleId="EvidenceTag">
    <w:name w:val="Evidence Tag"/>
    <w:rsid w:val="0007076B"/>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07076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07076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07076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07076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07076B"/>
  </w:style>
  <w:style w:type="character" w:customStyle="1" w:styleId="StyleUnderlineUnderlineChar">
    <w:name w:val="Style Underline + Underline Char"/>
    <w:rsid w:val="0007076B"/>
    <w:rPr>
      <w:rFonts w:ascii="Trebuchet MS" w:hAnsi="Trebuchet MS"/>
      <w:szCs w:val="18"/>
      <w:u w:val="single"/>
      <w:lang w:val="en-US" w:eastAsia="en-US" w:bidi="ar-SA"/>
    </w:rPr>
  </w:style>
  <w:style w:type="paragraph" w:customStyle="1" w:styleId="UnderlineCards">
    <w:name w:val="Underline Cards"/>
    <w:basedOn w:val="Cards"/>
    <w:link w:val="UnderlineCardsChar"/>
    <w:qFormat/>
    <w:rsid w:val="0007076B"/>
    <w:pPr>
      <w:widowControl/>
      <w:ind w:left="288" w:right="0"/>
    </w:pPr>
    <w:rPr>
      <w:rFonts w:ascii="Times New Roman" w:hAnsi="Times New Roman"/>
      <w:sz w:val="20"/>
      <w:u w:val="thick"/>
    </w:rPr>
  </w:style>
  <w:style w:type="character" w:customStyle="1" w:styleId="UnderlineCardsChar">
    <w:name w:val="Underline Cards Char"/>
    <w:link w:val="UnderlineCards"/>
    <w:rsid w:val="0007076B"/>
    <w:rPr>
      <w:rFonts w:ascii="Times New Roman" w:eastAsia="Times New Roman" w:hAnsi="Times New Roman" w:cs="Times New Roman"/>
      <w:sz w:val="20"/>
      <w:szCs w:val="24"/>
      <w:u w:val="thick"/>
    </w:rPr>
  </w:style>
  <w:style w:type="character" w:customStyle="1" w:styleId="SmallCardsChar">
    <w:name w:val="Small Cards Char"/>
    <w:link w:val="SmallCards"/>
    <w:rsid w:val="0007076B"/>
    <w:rPr>
      <w:rFonts w:ascii="Georgia" w:eastAsia="Times New Roman" w:hAnsi="Georgia"/>
      <w:sz w:val="16"/>
      <w:szCs w:val="20"/>
    </w:rPr>
  </w:style>
  <w:style w:type="paragraph" w:customStyle="1" w:styleId="ReadingCites">
    <w:name w:val="Reading Cites"/>
    <w:basedOn w:val="Normal"/>
    <w:link w:val="ReadingCitesChar"/>
    <w:qFormat/>
    <w:rsid w:val="0007076B"/>
    <w:rPr>
      <w:rFonts w:eastAsia="Times New Roman"/>
      <w:b/>
      <w:szCs w:val="20"/>
    </w:rPr>
  </w:style>
  <w:style w:type="character" w:customStyle="1" w:styleId="ReadingCitesChar">
    <w:name w:val="Reading Cites Char"/>
    <w:link w:val="ReadingCites"/>
    <w:rsid w:val="0007076B"/>
    <w:rPr>
      <w:rFonts w:ascii="Georgia" w:eastAsia="Times New Roman" w:hAnsi="Georgia"/>
      <w:b/>
      <w:szCs w:val="20"/>
    </w:rPr>
  </w:style>
  <w:style w:type="paragraph" w:customStyle="1" w:styleId="ContentsHeading">
    <w:name w:val="Contents Heading"/>
    <w:basedOn w:val="Heading1"/>
    <w:next w:val="Normal"/>
    <w:uiPriority w:val="99"/>
    <w:qFormat/>
    <w:rsid w:val="0007076B"/>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uiPriority w:val="99"/>
    <w:qFormat/>
    <w:rsid w:val="0007076B"/>
    <w:pPr>
      <w:spacing w:before="100" w:beforeAutospacing="1" w:after="100" w:afterAutospacing="1"/>
    </w:pPr>
    <w:rPr>
      <w:rFonts w:eastAsia="Times New Roman"/>
    </w:rPr>
  </w:style>
  <w:style w:type="character" w:customStyle="1" w:styleId="CharacterStyle8">
    <w:name w:val="Character Style 8"/>
    <w:rsid w:val="0007076B"/>
    <w:rPr>
      <w:sz w:val="22"/>
      <w:szCs w:val="22"/>
    </w:rPr>
  </w:style>
  <w:style w:type="paragraph" w:customStyle="1" w:styleId="Style110">
    <w:name w:val="Style 11"/>
    <w:uiPriority w:val="99"/>
    <w:qFormat/>
    <w:rsid w:val="0007076B"/>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uiPriority w:val="99"/>
    <w:qFormat/>
    <w:rsid w:val="0007076B"/>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07076B"/>
    <w:rPr>
      <w:rFonts w:ascii="Arial Narrow" w:hAnsi="Arial Narrow"/>
      <w:color w:val="000000"/>
      <w:sz w:val="22"/>
      <w:szCs w:val="22"/>
      <w:u w:val="single"/>
      <w:lang w:val="en-US" w:eastAsia="en-US" w:bidi="ar-SA"/>
    </w:rPr>
  </w:style>
  <w:style w:type="character" w:customStyle="1" w:styleId="CardText1Char1">
    <w:name w:val="Card Text 1 Char1"/>
    <w:rsid w:val="0007076B"/>
    <w:rPr>
      <w:rFonts w:ascii="Arial Narrow" w:hAnsi="Arial Narrow"/>
      <w:color w:val="000000"/>
      <w:sz w:val="22"/>
      <w:szCs w:val="22"/>
      <w:u w:val="single"/>
      <w:lang w:val="en-US" w:eastAsia="en-US" w:bidi="ar-SA"/>
    </w:rPr>
  </w:style>
  <w:style w:type="paragraph" w:customStyle="1" w:styleId="Style52">
    <w:name w:val="Style 5"/>
    <w:uiPriority w:val="99"/>
    <w:qFormat/>
    <w:rsid w:val="0007076B"/>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07076B"/>
    <w:rPr>
      <w:rFonts w:ascii="Times New Roman" w:eastAsia="Times" w:hAnsi="Times New Roman" w:cs="Arial"/>
      <w:b/>
      <w:bCs/>
      <w:iCs/>
      <w:noProof/>
      <w:sz w:val="24"/>
      <w:szCs w:val="24"/>
      <w:u w:val="single"/>
      <w:lang w:val="en-US" w:eastAsia="en-US" w:bidi="ar-SA"/>
    </w:rPr>
  </w:style>
  <w:style w:type="character" w:customStyle="1" w:styleId="arttitle1">
    <w:name w:val="arttitle1"/>
    <w:rsid w:val="0007076B"/>
    <w:rPr>
      <w:b/>
      <w:bCs/>
      <w:color w:val="695B54"/>
    </w:rPr>
  </w:style>
  <w:style w:type="paragraph" w:customStyle="1" w:styleId="Heading11">
    <w:name w:val="Heading 11"/>
    <w:basedOn w:val="Normal"/>
    <w:next w:val="Normal"/>
    <w:uiPriority w:val="99"/>
    <w:qFormat/>
    <w:rsid w:val="0007076B"/>
    <w:pPr>
      <w:keepNext/>
      <w:widowControl w:val="0"/>
      <w:suppressAutoHyphens/>
      <w:jc w:val="center"/>
    </w:pPr>
    <w:rPr>
      <w:rFonts w:eastAsia="Tahoma"/>
      <w:b/>
      <w:sz w:val="48"/>
      <w:szCs w:val="32"/>
      <w:u w:val="single"/>
    </w:rPr>
  </w:style>
  <w:style w:type="paragraph" w:customStyle="1" w:styleId="TextHeading">
    <w:name w:val="Text Heading"/>
    <w:basedOn w:val="Heading3"/>
    <w:uiPriority w:val="99"/>
    <w:qFormat/>
    <w:rsid w:val="0007076B"/>
    <w:pPr>
      <w:keepLines w:val="0"/>
      <w:pageBreakBefore w:val="0"/>
      <w:spacing w:before="0"/>
      <w:jc w:val="left"/>
    </w:pPr>
    <w:rPr>
      <w:rFonts w:eastAsia="Times New Roman" w:cs="Arial"/>
      <w:sz w:val="22"/>
      <w:szCs w:val="26"/>
    </w:rPr>
  </w:style>
  <w:style w:type="character" w:customStyle="1" w:styleId="TextHeadingChar">
    <w:name w:val="Text Heading Char"/>
    <w:rsid w:val="0007076B"/>
    <w:rPr>
      <w:rFonts w:cs="Arial"/>
      <w:b/>
      <w:bCs/>
      <w:sz w:val="22"/>
      <w:szCs w:val="26"/>
      <w:u w:val="single"/>
      <w:lang w:val="en-US" w:eastAsia="en-US" w:bidi="ar-SA"/>
    </w:rPr>
  </w:style>
  <w:style w:type="character" w:customStyle="1" w:styleId="FootnoteCharacters">
    <w:name w:val="Footnote Characters"/>
    <w:rsid w:val="0007076B"/>
    <w:rPr>
      <w:vertAlign w:val="superscript"/>
    </w:rPr>
  </w:style>
  <w:style w:type="paragraph" w:customStyle="1" w:styleId="StyleHeading1BlockTitleHeading1Char1ALEXHeadingBrief-He2">
    <w:name w:val="Style Heading 1Block TitleHeading 1 Char1ALEXHeadingBrief - He...2"/>
    <w:basedOn w:val="Heading1"/>
    <w:autoRedefine/>
    <w:uiPriority w:val="99"/>
    <w:qFormat/>
    <w:rsid w:val="0007076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uiPriority w:val="99"/>
    <w:qFormat/>
    <w:rsid w:val="0007076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uiPriority w:val="99"/>
    <w:qFormat/>
    <w:rsid w:val="0007076B"/>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uiPriority w:val="99"/>
    <w:qFormat/>
    <w:rsid w:val="0007076B"/>
    <w:rPr>
      <w:rFonts w:ascii="Cambria" w:eastAsia="Cambria" w:hAnsi="Cambria"/>
      <w:b/>
      <w:caps/>
      <w:sz w:val="24"/>
    </w:rPr>
  </w:style>
  <w:style w:type="paragraph" w:customStyle="1" w:styleId="StyleDebateBodyBefore12pt">
    <w:name w:val="Style Debate Body + Before:  12 pt"/>
    <w:basedOn w:val="Normal"/>
    <w:next w:val="Normal"/>
    <w:uiPriority w:val="99"/>
    <w:qFormat/>
    <w:rsid w:val="0007076B"/>
    <w:pPr>
      <w:spacing w:before="240"/>
    </w:pPr>
    <w:rPr>
      <w:rFonts w:eastAsia="Times New Roman"/>
      <w:bCs/>
      <w:szCs w:val="20"/>
    </w:rPr>
  </w:style>
  <w:style w:type="paragraph" w:customStyle="1" w:styleId="StyleDebateBodyBefore12pt1">
    <w:name w:val="Style Debate Body + Before:  12 pt1"/>
    <w:basedOn w:val="Normal"/>
    <w:uiPriority w:val="99"/>
    <w:qFormat/>
    <w:rsid w:val="0007076B"/>
    <w:pPr>
      <w:spacing w:before="240"/>
    </w:pPr>
    <w:rPr>
      <w:rFonts w:eastAsia="Times New Roman"/>
      <w:bCs/>
      <w:szCs w:val="20"/>
    </w:rPr>
  </w:style>
  <w:style w:type="paragraph" w:customStyle="1" w:styleId="PageNumber11">
    <w:name w:val="Page Number11"/>
    <w:basedOn w:val="Normal"/>
    <w:next w:val="Normal"/>
    <w:uiPriority w:val="99"/>
    <w:qFormat/>
    <w:rsid w:val="0007076B"/>
    <w:rPr>
      <w:rFonts w:eastAsia="Times New Roman"/>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07076B"/>
    <w:rPr>
      <w:rFonts w:eastAsia="SimSun" w:cs="Arial"/>
      <w:b/>
      <w:bCs/>
      <w:iCs/>
      <w:sz w:val="24"/>
      <w:szCs w:val="28"/>
      <w:lang w:val="en-US" w:eastAsia="zh-CN" w:bidi="ar-SA"/>
    </w:rPr>
  </w:style>
  <w:style w:type="character" w:customStyle="1" w:styleId="Char31">
    <w:name w:val="Char31"/>
    <w:rsid w:val="0007076B"/>
    <w:rPr>
      <w:rFonts w:cs="Arial"/>
      <w:bCs/>
      <w:u w:val="thick"/>
      <w:lang w:val="en-US" w:eastAsia="en-US" w:bidi="ar-SA"/>
    </w:rPr>
  </w:style>
  <w:style w:type="paragraph" w:customStyle="1" w:styleId="StyleHeading1Centered">
    <w:name w:val="Style Heading 1 + Centered"/>
    <w:basedOn w:val="Heading1"/>
    <w:uiPriority w:val="99"/>
    <w:qFormat/>
    <w:rsid w:val="0007076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uiPriority w:val="99"/>
    <w:qFormat/>
    <w:rsid w:val="0007076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uiPriority w:val="99"/>
    <w:qFormat/>
    <w:rsid w:val="0007076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07076B"/>
    <w:pPr>
      <w:spacing w:before="120"/>
    </w:pPr>
    <w:rPr>
      <w:rFonts w:eastAsia="Times New Roman"/>
    </w:rPr>
  </w:style>
  <w:style w:type="character" w:customStyle="1" w:styleId="underliningChar3">
    <w:name w:val="underlining Char"/>
    <w:rsid w:val="0007076B"/>
    <w:rPr>
      <w:b/>
      <w:szCs w:val="24"/>
      <w:u w:val="single"/>
      <w:lang w:val="en-US" w:eastAsia="en-US" w:bidi="ar-SA"/>
    </w:rPr>
  </w:style>
  <w:style w:type="character" w:customStyle="1" w:styleId="notreadChar">
    <w:name w:val="not read Char"/>
    <w:rsid w:val="0007076B"/>
    <w:rPr>
      <w:sz w:val="18"/>
      <w:szCs w:val="24"/>
      <w:lang w:val="en-US" w:eastAsia="en-US" w:bidi="ar-SA"/>
    </w:rPr>
  </w:style>
  <w:style w:type="paragraph" w:customStyle="1" w:styleId="StyleStrong10ptNotBold">
    <w:name w:val="Style Strong + 10 pt Not Bold"/>
    <w:basedOn w:val="Normal"/>
    <w:autoRedefine/>
    <w:uiPriority w:val="99"/>
    <w:qFormat/>
    <w:rsid w:val="0007076B"/>
    <w:pPr>
      <w:ind w:left="720" w:hanging="360"/>
    </w:pPr>
    <w:rPr>
      <w:rFonts w:eastAsia="Times New Roman"/>
      <w:sz w:val="26"/>
      <w:szCs w:val="26"/>
    </w:rPr>
  </w:style>
  <w:style w:type="character" w:customStyle="1" w:styleId="smallCharChar0">
    <w:name w:val="small Char Char"/>
    <w:rsid w:val="0007076B"/>
    <w:rPr>
      <w:rFonts w:ascii="Times New Roman" w:eastAsia="Times New Roman" w:hAnsi="Times New Roman" w:cs="Times New Roman"/>
      <w:sz w:val="12"/>
      <w:szCs w:val="16"/>
    </w:rPr>
  </w:style>
  <w:style w:type="character" w:customStyle="1" w:styleId="Undlerine">
    <w:name w:val="Undlerine"/>
    <w:qFormat/>
    <w:rsid w:val="0007076B"/>
    <w:rPr>
      <w:rFonts w:ascii="Times New Roman" w:hAnsi="Times New Roman"/>
      <w:w w:val="110"/>
      <w:sz w:val="20"/>
      <w:szCs w:val="20"/>
      <w:u w:val="single"/>
      <w:bdr w:val="none" w:sz="0" w:space="0" w:color="auto"/>
      <w:lang w:bidi="he-IL"/>
    </w:rPr>
  </w:style>
  <w:style w:type="character" w:customStyle="1" w:styleId="Boxes">
    <w:name w:val="Boxes"/>
    <w:qFormat/>
    <w:rsid w:val="0007076B"/>
    <w:rPr>
      <w:rFonts w:ascii="Times New Roman" w:hAnsi="Times New Roman"/>
      <w:sz w:val="20"/>
      <w:u w:val="single"/>
      <w:bdr w:val="single" w:sz="4" w:space="0" w:color="auto"/>
    </w:rPr>
  </w:style>
  <w:style w:type="character" w:customStyle="1" w:styleId="tim">
    <w:name w:val="tim"/>
    <w:qFormat/>
    <w:rsid w:val="0007076B"/>
    <w:rPr>
      <w:rFonts w:ascii="Times New Roman" w:hAnsi="Times New Roman"/>
      <w:sz w:val="20"/>
      <w:u w:val="single"/>
    </w:rPr>
  </w:style>
  <w:style w:type="character" w:customStyle="1" w:styleId="hl">
    <w:name w:val="hl"/>
    <w:basedOn w:val="DefaultParagraphFont"/>
    <w:rsid w:val="0007076B"/>
  </w:style>
  <w:style w:type="character" w:customStyle="1" w:styleId="clock1">
    <w:name w:val="clock1"/>
    <w:rsid w:val="0007076B"/>
    <w:rPr>
      <w:color w:val="B51B1B"/>
    </w:rPr>
  </w:style>
  <w:style w:type="character" w:customStyle="1" w:styleId="smallChar10">
    <w:name w:val="small Char1"/>
    <w:rsid w:val="0007076B"/>
    <w:rPr>
      <w:sz w:val="12"/>
      <w:szCs w:val="16"/>
      <w:lang w:val="en-US" w:eastAsia="en-US" w:bidi="ar-SA"/>
    </w:rPr>
  </w:style>
  <w:style w:type="character" w:customStyle="1" w:styleId="SmallCardsCharChar">
    <w:name w:val="Small Cards Char Char"/>
    <w:rsid w:val="0007076B"/>
    <w:rPr>
      <w:sz w:val="14"/>
      <w:szCs w:val="24"/>
      <w:lang w:val="en-US" w:eastAsia="en-US" w:bidi="ar-SA"/>
    </w:rPr>
  </w:style>
  <w:style w:type="paragraph" w:customStyle="1" w:styleId="NormalCards">
    <w:name w:val="Normal Cards"/>
    <w:basedOn w:val="Normal"/>
    <w:uiPriority w:val="99"/>
    <w:qFormat/>
    <w:rsid w:val="0007076B"/>
    <w:pPr>
      <w:ind w:left="288"/>
    </w:pPr>
    <w:rPr>
      <w:rFonts w:eastAsia="Times New Roman"/>
    </w:rPr>
  </w:style>
  <w:style w:type="character" w:customStyle="1" w:styleId="iniciales">
    <w:name w:val="iniciales"/>
    <w:basedOn w:val="DefaultParagraphFont"/>
    <w:rsid w:val="0007076B"/>
  </w:style>
  <w:style w:type="character" w:customStyle="1" w:styleId="Style10ptBoldUnderline">
    <w:name w:val="Style 10 pt Bold Underline"/>
    <w:rsid w:val="0007076B"/>
    <w:rPr>
      <w:b/>
      <w:bCs/>
      <w:sz w:val="20"/>
      <w:u w:val="single"/>
    </w:rPr>
  </w:style>
  <w:style w:type="paragraph" w:customStyle="1" w:styleId="outdent">
    <w:name w:val="outdent"/>
    <w:basedOn w:val="Normal"/>
    <w:uiPriority w:val="99"/>
    <w:qFormat/>
    <w:rsid w:val="0007076B"/>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uiPriority w:val="99"/>
    <w:qFormat/>
    <w:rsid w:val="0007076B"/>
    <w:pPr>
      <w:spacing w:before="100" w:beforeAutospacing="1" w:after="100" w:afterAutospacing="1"/>
    </w:pPr>
    <w:rPr>
      <w:rFonts w:eastAsia="Times New Roman"/>
      <w:sz w:val="24"/>
    </w:rPr>
  </w:style>
  <w:style w:type="paragraph" w:customStyle="1" w:styleId="bulletfollow">
    <w:name w:val="bulletfollow"/>
    <w:basedOn w:val="Normal"/>
    <w:uiPriority w:val="99"/>
    <w:qFormat/>
    <w:rsid w:val="0007076B"/>
    <w:pPr>
      <w:spacing w:before="100" w:beforeAutospacing="1" w:after="100" w:afterAutospacing="1"/>
    </w:pPr>
    <w:rPr>
      <w:rFonts w:eastAsia="Times New Roman"/>
      <w:sz w:val="24"/>
    </w:rPr>
  </w:style>
  <w:style w:type="paragraph" w:customStyle="1" w:styleId="bulleted">
    <w:name w:val="bulleted"/>
    <w:basedOn w:val="Normal"/>
    <w:uiPriority w:val="99"/>
    <w:qFormat/>
    <w:rsid w:val="0007076B"/>
    <w:pPr>
      <w:spacing w:before="100" w:beforeAutospacing="1" w:after="100" w:afterAutospacing="1"/>
    </w:pPr>
    <w:rPr>
      <w:rFonts w:eastAsia="Times New Roman"/>
      <w:sz w:val="24"/>
    </w:rPr>
  </w:style>
  <w:style w:type="character" w:customStyle="1" w:styleId="UnderlineCardsCharChar">
    <w:name w:val="Underline Cards Char Char"/>
    <w:rsid w:val="0007076B"/>
    <w:rPr>
      <w:rFonts w:eastAsia="SimSun"/>
      <w:szCs w:val="24"/>
      <w:u w:val="thick"/>
      <w:lang w:val="en-US" w:eastAsia="en-US" w:bidi="ar-SA"/>
    </w:rPr>
  </w:style>
  <w:style w:type="paragraph" w:customStyle="1" w:styleId="authorgroup">
    <w:name w:val="authorgroup"/>
    <w:basedOn w:val="Normal"/>
    <w:uiPriority w:val="99"/>
    <w:qFormat/>
    <w:rsid w:val="0007076B"/>
    <w:pPr>
      <w:spacing w:before="100" w:beforeAutospacing="1" w:after="100" w:afterAutospacing="1"/>
    </w:pPr>
    <w:rPr>
      <w:rFonts w:eastAsia="Calibri"/>
      <w:sz w:val="24"/>
    </w:rPr>
  </w:style>
  <w:style w:type="paragraph" w:customStyle="1" w:styleId="affiliation1">
    <w:name w:val="affiliation1"/>
    <w:basedOn w:val="Normal"/>
    <w:uiPriority w:val="99"/>
    <w:qFormat/>
    <w:rsid w:val="0007076B"/>
    <w:pPr>
      <w:spacing w:before="100" w:beforeAutospacing="1" w:after="100" w:afterAutospacing="1"/>
    </w:pPr>
    <w:rPr>
      <w:rFonts w:eastAsia="Calibri"/>
      <w:sz w:val="24"/>
    </w:rPr>
  </w:style>
  <w:style w:type="character" w:customStyle="1" w:styleId="smallcapitals">
    <w:name w:val="smallcapitals"/>
    <w:basedOn w:val="DefaultParagraphFont"/>
    <w:rsid w:val="0007076B"/>
  </w:style>
  <w:style w:type="character" w:customStyle="1" w:styleId="number0">
    <w:name w:val="number"/>
    <w:basedOn w:val="DefaultParagraphFont"/>
    <w:rsid w:val="0007076B"/>
  </w:style>
  <w:style w:type="character" w:customStyle="1" w:styleId="articlebody1">
    <w:name w:val="articlebody1"/>
    <w:rsid w:val="0007076B"/>
  </w:style>
  <w:style w:type="character" w:customStyle="1" w:styleId="small1">
    <w:name w:val="small1"/>
    <w:rsid w:val="0007076B"/>
  </w:style>
  <w:style w:type="character" w:customStyle="1" w:styleId="AuthorDateChar1">
    <w:name w:val="Author/Date Char1"/>
    <w:rsid w:val="0007076B"/>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07076B"/>
    <w:pPr>
      <w:spacing w:before="120"/>
    </w:pPr>
    <w:rPr>
      <w:b/>
    </w:rPr>
  </w:style>
  <w:style w:type="character" w:customStyle="1" w:styleId="analyticChar0">
    <w:name w:val="analytic Char"/>
    <w:basedOn w:val="DefaultParagraphFont"/>
    <w:link w:val="analytic0"/>
    <w:uiPriority w:val="4"/>
    <w:rsid w:val="0007076B"/>
    <w:rPr>
      <w:rFonts w:ascii="Georgia" w:hAnsi="Georgia"/>
      <w:b/>
    </w:rPr>
  </w:style>
  <w:style w:type="character" w:customStyle="1" w:styleId="Normal30">
    <w:name w:val="Normal3"/>
    <w:basedOn w:val="DefaultParagraphFont"/>
    <w:rsid w:val="0007076B"/>
  </w:style>
  <w:style w:type="paragraph" w:customStyle="1" w:styleId="Heading12">
    <w:name w:val="Heading 12"/>
    <w:basedOn w:val="Normal"/>
    <w:next w:val="Normal"/>
    <w:uiPriority w:val="99"/>
    <w:qFormat/>
    <w:rsid w:val="0007076B"/>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07076B"/>
  </w:style>
  <w:style w:type="character" w:customStyle="1" w:styleId="m-3583723223135346788gmail-styleunderline">
    <w:name w:val="m_-3583723223135346788gmail-styleunderline"/>
    <w:basedOn w:val="DefaultParagraphFont"/>
    <w:rsid w:val="0007076B"/>
  </w:style>
  <w:style w:type="character" w:customStyle="1" w:styleId="CardsFont6ptChar5">
    <w:name w:val="Cards + Font: 6 pt Char5"/>
    <w:basedOn w:val="DefaultParagraphFont"/>
    <w:locked/>
    <w:rsid w:val="0007076B"/>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07076B"/>
  </w:style>
  <w:style w:type="character" w:customStyle="1" w:styleId="m-1146133537900874914m-2819420093854639792gmail-styleunderline">
    <w:name w:val="m_-1146133537900874914m_-2819420093854639792gmail-styleunderline"/>
    <w:basedOn w:val="DefaultParagraphFont"/>
    <w:rsid w:val="0007076B"/>
  </w:style>
  <w:style w:type="character" w:customStyle="1" w:styleId="m-7954869243461233974gmail-styleunderline">
    <w:name w:val="m_-7954869243461233974gmail-styleunderline"/>
    <w:basedOn w:val="DefaultParagraphFont"/>
    <w:rsid w:val="0007076B"/>
  </w:style>
  <w:style w:type="character" w:customStyle="1" w:styleId="m5577519854659992616gmail-styleunderline">
    <w:name w:val="m_5577519854659992616gmail-styleunderline"/>
    <w:basedOn w:val="DefaultParagraphFont"/>
    <w:rsid w:val="0007076B"/>
  </w:style>
  <w:style w:type="paragraph" w:customStyle="1" w:styleId="inline">
    <w:name w:val="inline"/>
    <w:basedOn w:val="Normal"/>
    <w:rsid w:val="0007076B"/>
    <w:pPr>
      <w:spacing w:before="100" w:beforeAutospacing="1" w:after="100" w:afterAutospacing="1"/>
    </w:pPr>
    <w:rPr>
      <w:rFonts w:ascii="Times New Roman" w:eastAsia="Times New Roman" w:hAnsi="Times New Roman" w:cs="Times New Roman"/>
      <w:sz w:val="24"/>
    </w:rPr>
  </w:style>
  <w:style w:type="paragraph" w:customStyle="1" w:styleId="articlebody-text">
    <w:name w:val="article__body-text"/>
    <w:basedOn w:val="Normal"/>
    <w:rsid w:val="0007076B"/>
    <w:pPr>
      <w:spacing w:before="100" w:beforeAutospacing="1" w:after="100" w:afterAutospacing="1"/>
    </w:pPr>
    <w:rPr>
      <w:rFonts w:ascii="Times New Roman" w:eastAsia="Times New Roman" w:hAnsi="Times New Roman" w:cs="Times New Roman"/>
      <w:sz w:val="24"/>
      <w:lang w:eastAsia="ko-KR"/>
    </w:rPr>
  </w:style>
  <w:style w:type="paragraph" w:customStyle="1" w:styleId="article-audio-playercta">
    <w:name w:val="article-audio-player__cta"/>
    <w:basedOn w:val="Normal"/>
    <w:rsid w:val="0007076B"/>
    <w:pPr>
      <w:spacing w:before="100" w:beforeAutospacing="1" w:after="100" w:afterAutospacing="1"/>
    </w:pPr>
    <w:rPr>
      <w:rFonts w:ascii="Times New Roman" w:eastAsia="Times New Roman" w:hAnsi="Times New Roman" w:cs="Times New Roman"/>
      <w:sz w:val="24"/>
      <w:lang w:eastAsia="ko-KR"/>
    </w:rPr>
  </w:style>
  <w:style w:type="character" w:customStyle="1" w:styleId="rollover-people">
    <w:name w:val="rollover-people"/>
    <w:basedOn w:val="DefaultParagraphFont"/>
    <w:rsid w:val="0007076B"/>
  </w:style>
  <w:style w:type="character" w:customStyle="1" w:styleId="keyword">
    <w:name w:val="keyword"/>
    <w:basedOn w:val="DefaultParagraphFont"/>
    <w:rsid w:val="0007076B"/>
  </w:style>
  <w:style w:type="paragraph" w:customStyle="1" w:styleId="simplepara">
    <w:name w:val="simplepara"/>
    <w:basedOn w:val="Normal"/>
    <w:rsid w:val="0007076B"/>
    <w:pPr>
      <w:spacing w:before="100" w:beforeAutospacing="1" w:after="100" w:afterAutospacing="1"/>
    </w:pPr>
    <w:rPr>
      <w:rFonts w:ascii="Times New Roman" w:eastAsia="Times New Roman" w:hAnsi="Times New Roman" w:cs="Times New Roman"/>
      <w:sz w:val="24"/>
      <w:lang w:eastAsia="ko-KR"/>
    </w:rPr>
  </w:style>
  <w:style w:type="character" w:customStyle="1" w:styleId="headingnumber">
    <w:name w:val="headingnumber"/>
    <w:basedOn w:val="DefaultParagraphFont"/>
    <w:rsid w:val="0007076B"/>
  </w:style>
  <w:style w:type="paragraph" w:customStyle="1" w:styleId="color-body">
    <w:name w:val="color-body"/>
    <w:basedOn w:val="Normal"/>
    <w:rsid w:val="0007076B"/>
    <w:pPr>
      <w:spacing w:before="100" w:beforeAutospacing="1" w:after="100" w:afterAutospacing="1"/>
    </w:pPr>
    <w:rPr>
      <w:rFonts w:ascii="Times New Roman" w:eastAsia="Times New Roman" w:hAnsi="Times New Roman" w:cs="Times New Roman"/>
      <w:sz w:val="24"/>
      <w:lang w:eastAsia="ko-KR"/>
    </w:rPr>
  </w:style>
  <w:style w:type="character" w:customStyle="1" w:styleId="plus">
    <w:name w:val="plus"/>
    <w:basedOn w:val="DefaultParagraphFont"/>
    <w:rsid w:val="0007076B"/>
  </w:style>
  <w:style w:type="paragraph" w:customStyle="1" w:styleId="heading-container">
    <w:name w:val="heading-container"/>
    <w:basedOn w:val="Normal"/>
    <w:uiPriority w:val="99"/>
    <w:qFormat/>
    <w:rsid w:val="0007076B"/>
    <w:pPr>
      <w:spacing w:before="100" w:beforeAutospacing="1" w:after="100" w:afterAutospacing="1"/>
    </w:pPr>
    <w:rPr>
      <w:rFonts w:ascii="Times New Roman" w:eastAsia="Times New Roman" w:hAnsi="Times New Roman" w:cs="Times New Roman"/>
      <w:sz w:val="24"/>
      <w:lang w:eastAsia="ko-KR"/>
    </w:rPr>
  </w:style>
  <w:style w:type="paragraph" w:customStyle="1" w:styleId="dek">
    <w:name w:val="dek"/>
    <w:basedOn w:val="Normal"/>
    <w:uiPriority w:val="99"/>
    <w:qFormat/>
    <w:rsid w:val="0007076B"/>
    <w:pPr>
      <w:spacing w:before="100" w:beforeAutospacing="1" w:after="100" w:afterAutospacing="1"/>
    </w:pPr>
    <w:rPr>
      <w:rFonts w:ascii="Times New Roman" w:eastAsia="Times New Roman" w:hAnsi="Times New Roman" w:cs="Times New Roman"/>
      <w:sz w:val="24"/>
      <w:lang w:eastAsia="ko-KR"/>
    </w:rPr>
  </w:style>
  <w:style w:type="paragraph" w:customStyle="1" w:styleId="Emphasis0">
    <w:name w:val="!!_Emphasis"/>
    <w:basedOn w:val="Normal"/>
    <w:uiPriority w:val="7"/>
    <w:qFormat/>
    <w:rsid w:val="0007076B"/>
    <w:pPr>
      <w:pBdr>
        <w:top w:val="single" w:sz="4" w:space="0" w:color="auto"/>
        <w:left w:val="single" w:sz="4" w:space="0" w:color="auto"/>
        <w:bottom w:val="single" w:sz="4" w:space="0" w:color="auto"/>
        <w:right w:val="single" w:sz="4" w:space="0" w:color="auto"/>
      </w:pBdr>
      <w:spacing w:line="254" w:lineRule="auto"/>
      <w:ind w:left="720"/>
    </w:pPr>
    <w:rPr>
      <w:b/>
      <w:iCs/>
      <w:u w:val="single"/>
      <w:bdr w:val="single" w:sz="8" w:space="0" w:color="auto"/>
    </w:rPr>
  </w:style>
  <w:style w:type="character" w:customStyle="1" w:styleId="js-overwriter-word">
    <w:name w:val="js-overwriter-word"/>
    <w:basedOn w:val="DefaultParagraphFont"/>
    <w:rsid w:val="0007076B"/>
  </w:style>
  <w:style w:type="paragraph" w:customStyle="1" w:styleId="img">
    <w:name w:val="img"/>
    <w:basedOn w:val="Normal"/>
    <w:rsid w:val="0007076B"/>
    <w:pPr>
      <w:spacing w:before="100" w:beforeAutospacing="1" w:after="100" w:afterAutospacing="1"/>
    </w:pPr>
    <w:rPr>
      <w:rFonts w:ascii="Times New Roman" w:eastAsia="Times New Roman" w:hAnsi="Times New Roman" w:cs="Times New Roman"/>
      <w:sz w:val="24"/>
      <w:lang w:eastAsia="ko-KR"/>
    </w:rPr>
  </w:style>
  <w:style w:type="paragraph" w:customStyle="1" w:styleId="elementor-blockquotecontent">
    <w:name w:val="elementor-blockquote__content"/>
    <w:basedOn w:val="Normal"/>
    <w:rsid w:val="0007076B"/>
    <w:pPr>
      <w:spacing w:before="100" w:beforeAutospacing="1" w:after="100" w:afterAutospacing="1"/>
    </w:pPr>
    <w:rPr>
      <w:rFonts w:ascii="Times New Roman" w:eastAsia="Times New Roman" w:hAnsi="Times New Roman" w:cs="Times New Roman"/>
      <w:sz w:val="24"/>
      <w:lang w:eastAsia="ko-KR"/>
    </w:rPr>
  </w:style>
  <w:style w:type="paragraph" w:customStyle="1" w:styleId="AuthorQuals">
    <w:name w:val="Author Quals"/>
    <w:basedOn w:val="Normal"/>
    <w:link w:val="AuthorQualsChar"/>
    <w:autoRedefine/>
    <w:uiPriority w:val="4"/>
    <w:qFormat/>
    <w:rsid w:val="0007076B"/>
    <w:rPr>
      <w:sz w:val="16"/>
      <w:szCs w:val="10"/>
    </w:rPr>
  </w:style>
  <w:style w:type="character" w:customStyle="1" w:styleId="AuthorQualsChar">
    <w:name w:val="Author Quals Char"/>
    <w:basedOn w:val="DefaultParagraphFont"/>
    <w:link w:val="AuthorQuals"/>
    <w:uiPriority w:val="4"/>
    <w:rsid w:val="0007076B"/>
    <w:rPr>
      <w:rFonts w:ascii="Georgia" w:hAnsi="Georgia"/>
      <w:sz w:val="16"/>
      <w:szCs w:val="10"/>
    </w:rPr>
  </w:style>
  <w:style w:type="paragraph" w:customStyle="1" w:styleId="AnalyticsNora">
    <w:name w:val="Analytics [Nora]"/>
    <w:basedOn w:val="Heading4"/>
    <w:link w:val="AnalyticsNoraChar"/>
    <w:autoRedefine/>
    <w:uiPriority w:val="4"/>
    <w:qFormat/>
    <w:rsid w:val="0007076B"/>
  </w:style>
  <w:style w:type="character" w:customStyle="1" w:styleId="AnalyticsNoraChar">
    <w:name w:val="Analytics [Nora] Char"/>
    <w:basedOn w:val="DefaultParagraphFont"/>
    <w:link w:val="AnalyticsNora"/>
    <w:uiPriority w:val="4"/>
    <w:rsid w:val="0007076B"/>
    <w:rPr>
      <w:rFonts w:ascii="Georgia" w:eastAsiaTheme="majorEastAsia" w:hAnsi="Georgia" w:cstheme="majorBidi"/>
      <w:b/>
      <w:iCs/>
    </w:rPr>
  </w:style>
  <w:style w:type="paragraph" w:customStyle="1" w:styleId="jessicaqian">
    <w:name w:val="jessicaqian"/>
    <w:basedOn w:val="Normal"/>
    <w:autoRedefine/>
    <w:uiPriority w:val="99"/>
    <w:qFormat/>
    <w:rsid w:val="0007076B"/>
    <w:pPr>
      <w:keepNext/>
      <w:keepLines/>
      <w:spacing w:before="40"/>
      <w:outlineLvl w:val="3"/>
    </w:pPr>
    <w:rPr>
      <w:rFonts w:eastAsiaTheme="majorEastAsia" w:cstheme="majorBidi"/>
      <w:b/>
      <w:iCs/>
      <w:sz w:val="26"/>
    </w:rPr>
  </w:style>
  <w:style w:type="paragraph" w:customStyle="1" w:styleId="AnalyticsEF">
    <w:name w:val="Analytics [EF]"/>
    <w:basedOn w:val="Normal"/>
    <w:link w:val="AnalyticsEFChar"/>
    <w:autoRedefine/>
    <w:qFormat/>
    <w:rsid w:val="0007076B"/>
    <w:pPr>
      <w:keepNext/>
      <w:keepLines/>
      <w:spacing w:before="40"/>
      <w:outlineLvl w:val="3"/>
    </w:pPr>
    <w:rPr>
      <w:rFonts w:eastAsiaTheme="majorEastAsia"/>
      <w:b/>
      <w:bCs/>
      <w:sz w:val="26"/>
      <w:szCs w:val="26"/>
    </w:rPr>
  </w:style>
  <w:style w:type="character" w:customStyle="1" w:styleId="AnalyticsEFChar">
    <w:name w:val="Analytics [EF] Char"/>
    <w:basedOn w:val="DefaultParagraphFont"/>
    <w:link w:val="AnalyticsEF"/>
    <w:rsid w:val="0007076B"/>
    <w:rPr>
      <w:rFonts w:ascii="Georgia" w:eastAsiaTheme="majorEastAsia" w:hAnsi="Georgia"/>
      <w:b/>
      <w:bCs/>
      <w:sz w:val="26"/>
      <w:szCs w:val="26"/>
    </w:rPr>
  </w:style>
  <w:style w:type="paragraph" w:customStyle="1" w:styleId="AnalyticsNoC">
    <w:name w:val="Analytics [NoC]"/>
    <w:basedOn w:val="Heading4"/>
    <w:link w:val="AnalyticsNoCChar"/>
    <w:autoRedefine/>
    <w:uiPriority w:val="4"/>
    <w:qFormat/>
    <w:rsid w:val="0007076B"/>
  </w:style>
  <w:style w:type="character" w:customStyle="1" w:styleId="AnalyticsNoCChar">
    <w:name w:val="Analytics [NoC] Char"/>
    <w:basedOn w:val="DefaultParagraphFont"/>
    <w:link w:val="AnalyticsNoC"/>
    <w:uiPriority w:val="4"/>
    <w:rsid w:val="0007076B"/>
    <w:rPr>
      <w:rFonts w:ascii="Georgia" w:eastAsiaTheme="majorEastAsia" w:hAnsi="Georgia" w:cstheme="majorBidi"/>
      <w:b/>
      <w:iCs/>
    </w:rPr>
  </w:style>
  <w:style w:type="character" w:customStyle="1" w:styleId="annotation-link">
    <w:name w:val="annotation-link"/>
    <w:basedOn w:val="DefaultParagraphFont"/>
    <w:rsid w:val="0007076B"/>
  </w:style>
  <w:style w:type="character" w:customStyle="1" w:styleId="annotationhighlight">
    <w:name w:val="annotation__highlight"/>
    <w:basedOn w:val="DefaultParagraphFont"/>
    <w:rsid w:val="0007076B"/>
  </w:style>
  <w:style w:type="character" w:customStyle="1" w:styleId="underline4">
    <w:name w:val="underline"/>
    <w:qFormat/>
    <w:rsid w:val="0007076B"/>
    <w:rPr>
      <w:u w:val="single"/>
    </w:rPr>
  </w:style>
  <w:style w:type="character" w:customStyle="1" w:styleId="ReadstuffChar">
    <w:name w:val="Read stuff Char"/>
    <w:rsid w:val="0007076B"/>
    <w:rPr>
      <w:rFonts w:ascii="Georgia" w:hAnsi="Georgia"/>
    </w:rPr>
  </w:style>
  <w:style w:type="character" w:customStyle="1" w:styleId="tagChar4">
    <w:name w:val="tag Char"/>
    <w:aliases w:val="TAG Char Char,TAG Char1,Tag Cha,Heading 2 Char1 Char Char Char1,Heading 2 Char Char Char Char Char1,Heading 2 Char1 Char Char11,Heading 2 Char Char Char Char1,tag Char1,Heading 2 Char1 Char Char Char Char,Heading 2 Char2 Char Char2"/>
    <w:basedOn w:val="DefaultParagraphFont"/>
    <w:qFormat/>
    <w:rsid w:val="0007076B"/>
    <w:rPr>
      <w:rFonts w:ascii="Georgia" w:eastAsia="Times New Roman" w:hAnsi="Georgia"/>
      <w:b/>
      <w:sz w:val="24"/>
      <w:szCs w:val="20"/>
    </w:rPr>
  </w:style>
  <w:style w:type="character" w:customStyle="1" w:styleId="tagsChar">
    <w:name w:val="tags Char"/>
    <w:aliases w:val="No Spacing1 Char,Heading 2 Char Char Char Char Char Char Char Char Char"/>
    <w:locked/>
    <w:rsid w:val="0007076B"/>
    <w:rPr>
      <w:rFonts w:ascii="Times New Roman" w:eastAsia="Times New Roman" w:hAnsi="Times New Roman" w:cs="Times New Roman"/>
      <w:b/>
      <w:kern w:val="32"/>
      <w:sz w:val="24"/>
    </w:rPr>
  </w:style>
  <w:style w:type="character" w:customStyle="1" w:styleId="Heading2CharCharCharCharChar">
    <w:name w:val="Heading 2 Char Char Char Char Char"/>
    <w:aliases w:val="Heading 2 Char Char Char Char Char Char Char Char,Heading 2 Char Char Char Char Char Char Char Char1,Heading 2 Char1 Char Char Char Char Char,Heading 2 Char1 Char Char4,Heading 2 Char Char Char Char4,Tags Ch"/>
    <w:qFormat/>
    <w:rsid w:val="0007076B"/>
    <w:rPr>
      <w:rFonts w:cs="Arial"/>
      <w:b/>
      <w:bCs/>
      <w:iCs/>
      <w:color w:val="000000"/>
      <w:szCs w:val="28"/>
      <w:lang w:val="en-US" w:eastAsia="en-US" w:bidi="ar-SA"/>
    </w:rPr>
  </w:style>
  <w:style w:type="character" w:customStyle="1" w:styleId="costarpage">
    <w:name w:val="co_starpage"/>
    <w:basedOn w:val="DefaultParagraphFont"/>
    <w:rsid w:val="0007076B"/>
  </w:style>
  <w:style w:type="character" w:customStyle="1" w:styleId="cosearchterm">
    <w:name w:val="co_searchterm"/>
    <w:basedOn w:val="DefaultParagraphFont"/>
    <w:rsid w:val="0007076B"/>
  </w:style>
  <w:style w:type="character" w:customStyle="1" w:styleId="journalname">
    <w:name w:val="journalname"/>
    <w:rsid w:val="0007076B"/>
  </w:style>
  <w:style w:type="paragraph" w:customStyle="1" w:styleId="StyleSmallTimesNewRoman11ptBoldThickunderlineBorder1">
    <w:name w:val="Style Small + Times New Roman 11 pt Bold Thick underline Border...1"/>
    <w:link w:val="StyleSmallTimesNewRoman11ptBoldThickunderlineBorder1Char"/>
    <w:qFormat/>
    <w:rsid w:val="0007076B"/>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07076B"/>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qFormat/>
    <w:rsid w:val="0007076B"/>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07076B"/>
    <w:rPr>
      <w:rFonts w:eastAsia="Times New Roman"/>
      <w:b/>
      <w:bCs/>
      <w:szCs w:val="24"/>
      <w:u w:val="thick"/>
    </w:rPr>
  </w:style>
  <w:style w:type="paragraph" w:customStyle="1" w:styleId="StyleSmallTimesNewRoman11pt">
    <w:name w:val="Style Small + Times New Roman 11 pt"/>
    <w:link w:val="StyleSmallTimesNewRoman11ptChar"/>
    <w:qFormat/>
    <w:rsid w:val="0007076B"/>
    <w:rPr>
      <w:rFonts w:eastAsia="Times New Roman"/>
      <w:szCs w:val="24"/>
    </w:rPr>
  </w:style>
  <w:style w:type="character" w:customStyle="1" w:styleId="StyleSmallTimesNewRoman11ptChar">
    <w:name w:val="Style Small + Times New Roman 11 pt Char"/>
    <w:basedOn w:val="DefaultParagraphFont"/>
    <w:link w:val="StyleSmallTimesNewRoman11pt"/>
    <w:rsid w:val="0007076B"/>
    <w:rPr>
      <w:rFonts w:eastAsia="Times New Roman"/>
      <w:szCs w:val="24"/>
    </w:rPr>
  </w:style>
  <w:style w:type="paragraph" w:customStyle="1" w:styleId="StyleSmallTimesNewRoman11ptThickunderline">
    <w:name w:val="Style Small + Times New Roman 11 pt Thick underline"/>
    <w:link w:val="StyleSmallTimesNewRoman11ptThickunderlineChar"/>
    <w:qFormat/>
    <w:rsid w:val="0007076B"/>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07076B"/>
    <w:rPr>
      <w:rFonts w:eastAsia="Times New Roman"/>
      <w:szCs w:val="24"/>
      <w:u w:val="thick"/>
    </w:rPr>
  </w:style>
  <w:style w:type="paragraph" w:customStyle="1" w:styleId="article-text">
    <w:name w:val="article-text"/>
    <w:basedOn w:val="Normal"/>
    <w:uiPriority w:val="99"/>
    <w:qFormat/>
    <w:rsid w:val="0007076B"/>
    <w:pPr>
      <w:spacing w:before="100" w:beforeAutospacing="1" w:after="100" w:afterAutospacing="1"/>
    </w:pPr>
    <w:rPr>
      <w:rFonts w:eastAsia="Times New Roman"/>
      <w:sz w:val="24"/>
      <w:szCs w:val="24"/>
    </w:rPr>
  </w:style>
  <w:style w:type="character" w:customStyle="1" w:styleId="Style11ptBorderSinglesolidlineAuto05ptLinewidth">
    <w:name w:val="Style 11 pt Border: : (Single solid line Auto  0.5 pt Line width)"/>
    <w:rsid w:val="0007076B"/>
    <w:rPr>
      <w:sz w:val="20"/>
      <w:bdr w:val="single" w:sz="4" w:space="0" w:color="auto" w:frame="1"/>
    </w:rPr>
  </w:style>
  <w:style w:type="character" w:customStyle="1" w:styleId="StyleUnderlineChar6CharCharCharCharCharCharCharChar11">
    <w:name w:val="Style Underline Char6 Char Char Char Char Char Char Char Char + 11 ..."/>
    <w:rsid w:val="0007076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07076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07076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07076B"/>
    <w:rPr>
      <w:sz w:val="20"/>
      <w:szCs w:val="24"/>
      <w:u w:val="single"/>
      <w:bdr w:val="single" w:sz="4" w:space="0" w:color="auto"/>
      <w:lang w:val="en-US" w:eastAsia="en-US" w:bidi="ar-SA"/>
    </w:rPr>
  </w:style>
  <w:style w:type="character" w:customStyle="1" w:styleId="StyleLatinGaramondUnderline">
    <w:name w:val="Style (Latin) Garamond Underline"/>
    <w:rsid w:val="0007076B"/>
    <w:rPr>
      <w:rFonts w:ascii="Times New Roman" w:hAnsi="Times New Roman"/>
      <w:sz w:val="20"/>
      <w:u w:val="single"/>
    </w:rPr>
  </w:style>
  <w:style w:type="character" w:customStyle="1" w:styleId="StyleLatinGaramond">
    <w:name w:val="Style (Latin) Garamond"/>
    <w:rsid w:val="0007076B"/>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07076B"/>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07076B"/>
    <w:rPr>
      <w:rFonts w:ascii="Times" w:eastAsia="Times New Roman" w:hAnsi="Times" w:cs="Arial"/>
      <w:szCs w:val="28"/>
      <w:u w:val="single"/>
    </w:rPr>
  </w:style>
  <w:style w:type="paragraph" w:customStyle="1" w:styleId="HeaderStyle">
    <w:name w:val="Header Style"/>
    <w:basedOn w:val="Normal"/>
    <w:uiPriority w:val="99"/>
    <w:qFormat/>
    <w:rsid w:val="0007076B"/>
    <w:pPr>
      <w:jc w:val="center"/>
    </w:pPr>
    <w:rPr>
      <w:rFonts w:eastAsia="Times New Roman"/>
      <w:b/>
      <w:sz w:val="24"/>
      <w:szCs w:val="20"/>
      <w:u w:val="single"/>
    </w:rPr>
  </w:style>
  <w:style w:type="character" w:customStyle="1" w:styleId="CardChar21">
    <w:name w:val="Card Char2"/>
    <w:basedOn w:val="DefaultParagraphFont"/>
    <w:rsid w:val="0007076B"/>
    <w:rPr>
      <w:rFonts w:ascii="Times New Roman" w:eastAsia="Times New Roman" w:hAnsi="Times New Roman" w:cs="Times New Roman"/>
      <w:bCs/>
      <w:color w:val="000000"/>
      <w:sz w:val="20"/>
      <w:szCs w:val="20"/>
    </w:rPr>
  </w:style>
  <w:style w:type="character" w:customStyle="1" w:styleId="A17">
    <w:name w:val="A17"/>
    <w:rsid w:val="0007076B"/>
    <w:rPr>
      <w:rFonts w:cs="Baskerville"/>
      <w:color w:val="000000"/>
      <w:sz w:val="12"/>
      <w:szCs w:val="12"/>
    </w:rPr>
  </w:style>
  <w:style w:type="paragraph" w:customStyle="1" w:styleId="Pa19">
    <w:name w:val="Pa19"/>
    <w:basedOn w:val="Normal"/>
    <w:next w:val="Normal"/>
    <w:uiPriority w:val="99"/>
    <w:qFormat/>
    <w:rsid w:val="0007076B"/>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uiPriority w:val="99"/>
    <w:qFormat/>
    <w:rsid w:val="0007076B"/>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07076B"/>
    <w:rPr>
      <w:rFonts w:ascii="Frutiger 45 Light" w:hAnsi="Frutiger 45 Light" w:cs="Frutiger 45 Light"/>
      <w:b/>
      <w:bCs/>
      <w:i/>
      <w:iCs/>
      <w:color w:val="000000"/>
      <w:sz w:val="36"/>
      <w:szCs w:val="36"/>
    </w:rPr>
  </w:style>
  <w:style w:type="character" w:customStyle="1" w:styleId="A20">
    <w:name w:val="A20"/>
    <w:rsid w:val="0007076B"/>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07076B"/>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07076B"/>
    <w:rPr>
      <w:rFonts w:cs="Arial"/>
      <w:b/>
      <w:bCs/>
      <w:iCs/>
      <w:sz w:val="36"/>
      <w:szCs w:val="28"/>
      <w:u w:val="single"/>
      <w:lang w:val="en-US" w:eastAsia="en-US" w:bidi="ar-SA"/>
    </w:rPr>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
    <w:rsid w:val="0007076B"/>
    <w:rPr>
      <w:rFonts w:cs="Arial"/>
      <w:b/>
      <w:bCs/>
      <w:sz w:val="24"/>
      <w:szCs w:val="26"/>
      <w:lang w:val="en-US" w:eastAsia="en-US" w:bidi="ar-SA"/>
    </w:rPr>
  </w:style>
  <w:style w:type="character" w:customStyle="1" w:styleId="brief-smalltext0">
    <w:name w:val="brief-smalltext"/>
    <w:basedOn w:val="DefaultParagraphFont"/>
    <w:rsid w:val="0007076B"/>
  </w:style>
  <w:style w:type="paragraph" w:customStyle="1" w:styleId="Coverintroduction">
    <w:name w:val="Cover introduction"/>
    <w:basedOn w:val="Default"/>
    <w:next w:val="Default"/>
    <w:uiPriority w:val="99"/>
    <w:qFormat/>
    <w:rsid w:val="0007076B"/>
    <w:rPr>
      <w:rFonts w:ascii="Arial" w:hAnsi="Arial"/>
      <w:color w:val="auto"/>
    </w:rPr>
  </w:style>
  <w:style w:type="character" w:customStyle="1" w:styleId="style53">
    <w:name w:val="style5"/>
    <w:basedOn w:val="DefaultParagraphFont"/>
    <w:rsid w:val="0007076B"/>
  </w:style>
  <w:style w:type="character" w:customStyle="1" w:styleId="TagCharCharCharCharCharChar">
    <w:name w:val="Tag Char Char Char Char Char Char"/>
    <w:rsid w:val="0007076B"/>
    <w:rPr>
      <w:rFonts w:cs="Arial"/>
      <w:b/>
      <w:bCs/>
      <w:sz w:val="24"/>
      <w:szCs w:val="26"/>
      <w:lang w:val="en-US" w:eastAsia="en-US" w:bidi="ar-SA"/>
    </w:rPr>
  </w:style>
  <w:style w:type="character" w:customStyle="1" w:styleId="pmterms3">
    <w:name w:val="pmterms3"/>
    <w:basedOn w:val="DefaultParagraphFont"/>
    <w:rsid w:val="0007076B"/>
  </w:style>
  <w:style w:type="character" w:customStyle="1" w:styleId="interiorheadline">
    <w:name w:val="interiorheadline"/>
    <w:basedOn w:val="DefaultParagraphFont"/>
    <w:rsid w:val="0007076B"/>
  </w:style>
  <w:style w:type="character" w:customStyle="1" w:styleId="Heading31CharCharCharChar1">
    <w:name w:val="Heading 31 Char Char Char Char1"/>
    <w:rsid w:val="0007076B"/>
    <w:rPr>
      <w:rFonts w:cs="Arial"/>
      <w:b/>
      <w:bCs/>
      <w:sz w:val="24"/>
      <w:szCs w:val="26"/>
      <w:lang w:val="en-US" w:eastAsia="en-US" w:bidi="ar-SA"/>
    </w:rPr>
  </w:style>
  <w:style w:type="character" w:customStyle="1" w:styleId="Heading31CharCharChar">
    <w:name w:val="Heading 31 Char Char Char"/>
    <w:rsid w:val="0007076B"/>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qFormat/>
    <w:rsid w:val="0007076B"/>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07076B"/>
    <w:rPr>
      <w:rFonts w:ascii="Georgia" w:eastAsia="MS Mincho" w:hAnsi="Georgia"/>
      <w:szCs w:val="24"/>
      <w:u w:val="single"/>
    </w:rPr>
  </w:style>
  <w:style w:type="paragraph" w:customStyle="1" w:styleId="BoldandUnderlineCharChar1Char">
    <w:name w:val="Bold and Underline Char Char1 Char"/>
    <w:basedOn w:val="Normal"/>
    <w:link w:val="BoldandUnderlineCharChar1CharChar"/>
    <w:qFormat/>
    <w:rsid w:val="0007076B"/>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07076B"/>
    <w:rPr>
      <w:rFonts w:ascii="Georgia" w:eastAsia="MS Mincho" w:hAnsi="Georgia"/>
      <w:b/>
      <w:szCs w:val="24"/>
      <w:u w:val="single"/>
    </w:rPr>
  </w:style>
  <w:style w:type="character" w:customStyle="1" w:styleId="author-bio-box">
    <w:name w:val="author-bio-box"/>
    <w:basedOn w:val="DefaultParagraphFont"/>
    <w:rsid w:val="0007076B"/>
  </w:style>
  <w:style w:type="character" w:customStyle="1" w:styleId="SubtitleChar2">
    <w:name w:val="Subtitle Char2"/>
    <w:basedOn w:val="DefaultParagraphFont"/>
    <w:uiPriority w:val="11"/>
    <w:rsid w:val="0007076B"/>
    <w:rPr>
      <w:rFonts w:eastAsiaTheme="minorEastAsia"/>
      <w:color w:val="5A5A5A" w:themeColor="text1" w:themeTint="A5"/>
      <w:spacing w:val="15"/>
    </w:rPr>
  </w:style>
  <w:style w:type="paragraph" w:customStyle="1" w:styleId="type">
    <w:name w:val="type"/>
    <w:basedOn w:val="Normal"/>
    <w:uiPriority w:val="99"/>
    <w:qFormat/>
    <w:rsid w:val="0007076B"/>
    <w:pPr>
      <w:spacing w:before="100" w:beforeAutospacing="1" w:after="100" w:afterAutospacing="1"/>
    </w:pPr>
    <w:rPr>
      <w:rFonts w:eastAsia="Times New Roman"/>
      <w:szCs w:val="24"/>
    </w:rPr>
  </w:style>
  <w:style w:type="character" w:customStyle="1" w:styleId="abodyblack3">
    <w:name w:val="abodyblack3"/>
    <w:basedOn w:val="DefaultParagraphFont"/>
    <w:rsid w:val="0007076B"/>
  </w:style>
  <w:style w:type="character" w:customStyle="1" w:styleId="cit-first-element">
    <w:name w:val="cit-first-element"/>
    <w:basedOn w:val="DefaultParagraphFont"/>
    <w:rsid w:val="0007076B"/>
  </w:style>
  <w:style w:type="character" w:customStyle="1" w:styleId="StyleThickunderline1">
    <w:name w:val="Style Thick underline1"/>
    <w:basedOn w:val="DefaultParagraphFont"/>
    <w:rsid w:val="0007076B"/>
    <w:rPr>
      <w:u w:val="single"/>
    </w:rPr>
  </w:style>
  <w:style w:type="paragraph" w:customStyle="1" w:styleId="TableParagraph">
    <w:name w:val="Table Paragraph"/>
    <w:basedOn w:val="Normal"/>
    <w:uiPriority w:val="1"/>
    <w:qFormat/>
    <w:rsid w:val="0007076B"/>
    <w:rPr>
      <w:rFonts w:asciiTheme="minorHAnsi" w:hAnsiTheme="minorHAnsi"/>
    </w:rPr>
  </w:style>
  <w:style w:type="character" w:customStyle="1" w:styleId="UnderlineChar5">
    <w:name w:val="UnderlineChar"/>
    <w:rsid w:val="0007076B"/>
    <w:rPr>
      <w:sz w:val="24"/>
      <w:u w:val="single"/>
      <w:shd w:val="clear" w:color="auto" w:fill="auto"/>
    </w:rPr>
  </w:style>
  <w:style w:type="paragraph" w:customStyle="1" w:styleId="Tag21">
    <w:name w:val="Tag21"/>
    <w:basedOn w:val="Normal"/>
    <w:qFormat/>
    <w:rsid w:val="0007076B"/>
    <w:rPr>
      <w:rFonts w:ascii="Arial" w:eastAsia="Times New Roman" w:hAnsi="Arial" w:cs="Arial"/>
      <w:b/>
      <w:sz w:val="24"/>
    </w:rPr>
  </w:style>
  <w:style w:type="character" w:customStyle="1" w:styleId="Bodytext10NotItalic">
    <w:name w:val="Body text (10) + Not Italic"/>
    <w:basedOn w:val="Bodytext100"/>
    <w:uiPriority w:val="99"/>
    <w:rsid w:val="0007076B"/>
    <w:rPr>
      <w:rFonts w:ascii="Times New Roman" w:hAnsi="Times New Roman" w:cs="Times New Roman"/>
      <w:i w:val="0"/>
      <w:iCs w:val="0"/>
      <w:sz w:val="20"/>
      <w:szCs w:val="20"/>
      <w:shd w:val="clear" w:color="auto" w:fill="FFFFFF"/>
    </w:rPr>
  </w:style>
  <w:style w:type="character" w:customStyle="1" w:styleId="Tablecaption3">
    <w:name w:val="Table caption (3)_"/>
    <w:basedOn w:val="DefaultParagraphFont"/>
    <w:link w:val="Tablecaption31"/>
    <w:uiPriority w:val="99"/>
    <w:rsid w:val="0007076B"/>
    <w:rPr>
      <w:rFonts w:ascii="Times New Roman" w:hAnsi="Times New Roman" w:cs="Times New Roman"/>
      <w:smallCaps/>
      <w:sz w:val="19"/>
      <w:szCs w:val="19"/>
      <w:shd w:val="clear" w:color="auto" w:fill="FFFFFF"/>
    </w:rPr>
  </w:style>
  <w:style w:type="character" w:customStyle="1" w:styleId="Tablecaption310pt">
    <w:name w:val="Table caption (3) + 10 pt"/>
    <w:aliases w:val="Not Small Caps2"/>
    <w:basedOn w:val="Tablecaption3"/>
    <w:uiPriority w:val="99"/>
    <w:rsid w:val="0007076B"/>
    <w:rPr>
      <w:rFonts w:ascii="Times New Roman" w:hAnsi="Times New Roman" w:cs="Times New Roman"/>
      <w:smallCaps/>
      <w:sz w:val="19"/>
      <w:szCs w:val="19"/>
      <w:shd w:val="clear" w:color="auto" w:fill="FFFFFF"/>
    </w:rPr>
  </w:style>
  <w:style w:type="character" w:customStyle="1" w:styleId="Tablecaption">
    <w:name w:val="Table caption_"/>
    <w:basedOn w:val="DefaultParagraphFont"/>
    <w:link w:val="Tablecaption0"/>
    <w:uiPriority w:val="99"/>
    <w:rsid w:val="0007076B"/>
    <w:rPr>
      <w:rFonts w:ascii="Times New Roman" w:hAnsi="Times New Roman" w:cs="Times New Roman"/>
      <w:sz w:val="20"/>
      <w:szCs w:val="20"/>
      <w:shd w:val="clear" w:color="auto" w:fill="FFFFFF"/>
    </w:rPr>
  </w:style>
  <w:style w:type="character" w:customStyle="1" w:styleId="Bodytext19">
    <w:name w:val="Body text (19)_"/>
    <w:basedOn w:val="DefaultParagraphFont"/>
    <w:link w:val="Bodytext191"/>
    <w:uiPriority w:val="99"/>
    <w:rsid w:val="0007076B"/>
    <w:rPr>
      <w:rFonts w:ascii="Times New Roman" w:hAnsi="Times New Roman" w:cs="Times New Roman"/>
      <w:b/>
      <w:bCs/>
      <w:sz w:val="20"/>
      <w:szCs w:val="20"/>
      <w:shd w:val="clear" w:color="auto" w:fill="FFFFFF"/>
    </w:rPr>
  </w:style>
  <w:style w:type="character" w:customStyle="1" w:styleId="Bodytext105">
    <w:name w:val="Body text (10)5"/>
    <w:basedOn w:val="Bodytext100"/>
    <w:uiPriority w:val="99"/>
    <w:rsid w:val="0007076B"/>
    <w:rPr>
      <w:rFonts w:ascii="Times New Roman" w:hAnsi="Times New Roman" w:cs="Times New Roman"/>
      <w:i/>
      <w:iCs/>
      <w:sz w:val="20"/>
      <w:szCs w:val="20"/>
      <w:shd w:val="clear" w:color="auto" w:fill="FFFFFF"/>
    </w:rPr>
  </w:style>
  <w:style w:type="character" w:customStyle="1" w:styleId="Tablecaption30">
    <w:name w:val="Table caption (3)"/>
    <w:basedOn w:val="Tablecaption3"/>
    <w:uiPriority w:val="99"/>
    <w:rsid w:val="0007076B"/>
    <w:rPr>
      <w:rFonts w:ascii="Times New Roman" w:hAnsi="Times New Roman" w:cs="Times New Roman"/>
      <w:smallCaps/>
      <w:sz w:val="19"/>
      <w:szCs w:val="19"/>
      <w:shd w:val="clear" w:color="auto" w:fill="FFFFFF"/>
    </w:rPr>
  </w:style>
  <w:style w:type="character" w:customStyle="1" w:styleId="Bodytext190">
    <w:name w:val="Body text (19)"/>
    <w:basedOn w:val="Bodytext19"/>
    <w:uiPriority w:val="99"/>
    <w:rsid w:val="0007076B"/>
    <w:rPr>
      <w:rFonts w:ascii="Times New Roman" w:hAnsi="Times New Roman" w:cs="Times New Roman"/>
      <w:b/>
      <w:bCs/>
      <w:sz w:val="20"/>
      <w:szCs w:val="20"/>
      <w:shd w:val="clear" w:color="auto" w:fill="FFFFFF"/>
    </w:rPr>
  </w:style>
  <w:style w:type="paragraph" w:customStyle="1" w:styleId="Bodytext101">
    <w:name w:val="Body text (10)1"/>
    <w:basedOn w:val="Normal"/>
    <w:link w:val="Bodytext100"/>
    <w:uiPriority w:val="99"/>
    <w:rsid w:val="0007076B"/>
    <w:pPr>
      <w:shd w:val="clear" w:color="auto" w:fill="FFFFFF"/>
      <w:spacing w:before="240" w:after="240" w:line="240" w:lineRule="atLeast"/>
      <w:ind w:hanging="360"/>
      <w:jc w:val="both"/>
    </w:pPr>
    <w:rPr>
      <w:rFonts w:asciiTheme="minorHAnsi" w:hAnsiTheme="minorHAnsi"/>
    </w:rPr>
  </w:style>
  <w:style w:type="paragraph" w:customStyle="1" w:styleId="Tablecaption31">
    <w:name w:val="Table caption (3)1"/>
    <w:basedOn w:val="Normal"/>
    <w:link w:val="Tablecaption3"/>
    <w:uiPriority w:val="99"/>
    <w:rsid w:val="0007076B"/>
    <w:pPr>
      <w:shd w:val="clear" w:color="auto" w:fill="FFFFFF"/>
      <w:spacing w:line="264" w:lineRule="exact"/>
      <w:jc w:val="center"/>
    </w:pPr>
    <w:rPr>
      <w:rFonts w:ascii="Times New Roman" w:hAnsi="Times New Roman" w:cs="Times New Roman"/>
      <w:smallCaps/>
      <w:sz w:val="19"/>
      <w:szCs w:val="19"/>
    </w:rPr>
  </w:style>
  <w:style w:type="paragraph" w:customStyle="1" w:styleId="Tablecaption0">
    <w:name w:val="Table caption"/>
    <w:basedOn w:val="Normal"/>
    <w:link w:val="Tablecaption"/>
    <w:uiPriority w:val="99"/>
    <w:rsid w:val="0007076B"/>
    <w:pPr>
      <w:shd w:val="clear" w:color="auto" w:fill="FFFFFF"/>
      <w:spacing w:line="264" w:lineRule="exact"/>
      <w:jc w:val="center"/>
    </w:pPr>
    <w:rPr>
      <w:rFonts w:ascii="Times New Roman" w:hAnsi="Times New Roman" w:cs="Times New Roman"/>
      <w:szCs w:val="20"/>
    </w:rPr>
  </w:style>
  <w:style w:type="paragraph" w:customStyle="1" w:styleId="Bodytext191">
    <w:name w:val="Body text (19)1"/>
    <w:basedOn w:val="Normal"/>
    <w:link w:val="Bodytext19"/>
    <w:uiPriority w:val="99"/>
    <w:rsid w:val="0007076B"/>
    <w:pPr>
      <w:shd w:val="clear" w:color="auto" w:fill="FFFFFF"/>
      <w:spacing w:line="269" w:lineRule="exact"/>
    </w:pPr>
    <w:rPr>
      <w:rFonts w:ascii="Times New Roman" w:hAnsi="Times New Roman" w:cs="Times New Roman"/>
      <w:b/>
      <w:bCs/>
      <w:szCs w:val="20"/>
    </w:rPr>
  </w:style>
  <w:style w:type="character" w:customStyle="1" w:styleId="m1650200246007805466gmail-style13ptbold">
    <w:name w:val="m_1650200246007805466gmail-style13ptbold"/>
    <w:basedOn w:val="DefaultParagraphFont"/>
    <w:rsid w:val="0007076B"/>
  </w:style>
  <w:style w:type="character" w:customStyle="1" w:styleId="m1650200246007805466gmail-styleunderline">
    <w:name w:val="m_1650200246007805466gmail-styleunderline"/>
    <w:basedOn w:val="DefaultParagraphFont"/>
    <w:rsid w:val="0007076B"/>
  </w:style>
  <w:style w:type="character" w:customStyle="1" w:styleId="Footnote0">
    <w:name w:val="Footnote_"/>
    <w:basedOn w:val="DefaultParagraphFont"/>
    <w:link w:val="Footnote1"/>
    <w:rsid w:val="0007076B"/>
    <w:rPr>
      <w:rFonts w:ascii="Times New Roman" w:eastAsia="Times New Roman" w:hAnsi="Times New Roman"/>
      <w:sz w:val="15"/>
      <w:szCs w:val="15"/>
      <w:shd w:val="clear" w:color="auto" w:fill="FFFFFF"/>
    </w:rPr>
  </w:style>
  <w:style w:type="paragraph" w:customStyle="1" w:styleId="Footnote1">
    <w:name w:val="Footnote"/>
    <w:basedOn w:val="Normal"/>
    <w:link w:val="Footnote0"/>
    <w:qFormat/>
    <w:rsid w:val="0007076B"/>
    <w:pPr>
      <w:widowControl w:val="0"/>
      <w:shd w:val="clear" w:color="auto" w:fill="FFFFFF"/>
      <w:spacing w:before="240" w:line="202" w:lineRule="exact"/>
      <w:jc w:val="both"/>
    </w:pPr>
    <w:rPr>
      <w:rFonts w:ascii="Times New Roman" w:eastAsia="Times New Roman" w:hAnsi="Times New Roman"/>
      <w:sz w:val="15"/>
      <w:szCs w:val="15"/>
    </w:rPr>
  </w:style>
  <w:style w:type="paragraph" w:customStyle="1" w:styleId="removeTag">
    <w:name w:val="removeTag"/>
    <w:basedOn w:val="Normal"/>
    <w:link w:val="removeTagChar"/>
    <w:uiPriority w:val="4"/>
    <w:qFormat/>
    <w:rsid w:val="0007076B"/>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07076B"/>
    <w:rPr>
      <w:rFonts w:ascii="Georgia" w:eastAsiaTheme="majorEastAsia" w:hAnsi="Georgia" w:cstheme="majorBidi"/>
      <w:b/>
      <w:iCs/>
      <w:sz w:val="26"/>
    </w:rPr>
  </w:style>
  <w:style w:type="paragraph" w:customStyle="1" w:styleId="Hide">
    <w:name w:val="Hide"/>
    <w:basedOn w:val="Normal"/>
    <w:autoRedefine/>
    <w:uiPriority w:val="4"/>
    <w:qFormat/>
    <w:rsid w:val="0007076B"/>
    <w:pPr>
      <w:outlineLvl w:val="3"/>
    </w:pPr>
    <w:rPr>
      <w:b/>
      <w:sz w:val="26"/>
    </w:rPr>
  </w:style>
  <w:style w:type="paragraph" w:customStyle="1" w:styleId="footnotedescription">
    <w:name w:val="footnote description"/>
    <w:next w:val="Normal"/>
    <w:link w:val="footnotedescriptionChar"/>
    <w:hidden/>
    <w:qFormat/>
    <w:rsid w:val="0007076B"/>
    <w:pPr>
      <w:spacing w:after="70" w:line="305"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07076B"/>
    <w:rPr>
      <w:rFonts w:ascii="Times New Roman" w:eastAsia="Times New Roman" w:hAnsi="Times New Roman" w:cs="Times New Roman"/>
      <w:color w:val="000000"/>
      <w:sz w:val="20"/>
    </w:rPr>
  </w:style>
  <w:style w:type="character" w:customStyle="1" w:styleId="footnotemark">
    <w:name w:val="footnote mark"/>
    <w:hidden/>
    <w:rsid w:val="0007076B"/>
    <w:rPr>
      <w:rFonts w:ascii="Times New Roman" w:eastAsia="Times New Roman" w:hAnsi="Times New Roman" w:cs="Times New Roman"/>
      <w:color w:val="000000"/>
      <w:sz w:val="20"/>
      <w:vertAlign w:val="superscript"/>
    </w:rPr>
  </w:style>
  <w:style w:type="table" w:customStyle="1" w:styleId="TableGrid0">
    <w:name w:val="TableGrid"/>
    <w:rsid w:val="0007076B"/>
    <w:pPr>
      <w:spacing w:after="0" w:line="240" w:lineRule="auto"/>
    </w:pPr>
    <w:rPr>
      <w:rFonts w:eastAsiaTheme="minorEastAsia"/>
    </w:rPr>
    <w:tblPr>
      <w:tblCellMar>
        <w:top w:w="0" w:type="dxa"/>
        <w:left w:w="0" w:type="dxa"/>
        <w:bottom w:w="0" w:type="dxa"/>
        <w:right w:w="0" w:type="dxa"/>
      </w:tblCellMar>
    </w:tblPr>
  </w:style>
  <w:style w:type="paragraph" w:customStyle="1" w:styleId="mb-3">
    <w:name w:val="mb-3"/>
    <w:basedOn w:val="Normal"/>
    <w:rsid w:val="0007076B"/>
    <w:pPr>
      <w:spacing w:before="100" w:beforeAutospacing="1" w:after="100" w:afterAutospacing="1"/>
    </w:pPr>
    <w:rPr>
      <w:rFonts w:ascii="Times New Roman" w:eastAsia="Times New Roman" w:hAnsi="Times New Roman" w:cs="Times New Roman"/>
      <w:sz w:val="24"/>
      <w:szCs w:val="24"/>
    </w:rPr>
  </w:style>
  <w:style w:type="character" w:customStyle="1" w:styleId="hs-cta-node">
    <w:name w:val="hs-cta-node"/>
    <w:basedOn w:val="DefaultParagraphFont"/>
    <w:rsid w:val="0007076B"/>
  </w:style>
  <w:style w:type="paragraph" w:customStyle="1" w:styleId="Warrant">
    <w:name w:val="Warrant"/>
    <w:basedOn w:val="Normal"/>
    <w:link w:val="WarrantChar"/>
    <w:autoRedefine/>
    <w:uiPriority w:val="4"/>
    <w:qFormat/>
    <w:rsid w:val="0007076B"/>
    <w:rPr>
      <w:b/>
      <w:sz w:val="24"/>
      <w:u w:val="single"/>
      <w:bdr w:val="single" w:sz="12" w:space="0" w:color="auto"/>
    </w:rPr>
  </w:style>
  <w:style w:type="character" w:customStyle="1" w:styleId="WarrantChar">
    <w:name w:val="Warrant Char"/>
    <w:basedOn w:val="DefaultParagraphFont"/>
    <w:link w:val="Warrant"/>
    <w:uiPriority w:val="4"/>
    <w:rsid w:val="0007076B"/>
    <w:rPr>
      <w:rFonts w:ascii="Georgia" w:hAnsi="Georgia"/>
      <w:b/>
      <w:sz w:val="24"/>
      <w:u w:val="single"/>
      <w:bdr w:val="single" w:sz="12" w:space="0" w:color="auto"/>
    </w:rPr>
  </w:style>
  <w:style w:type="character" w:customStyle="1" w:styleId="image-enlarge">
    <w:name w:val="image-enlarge"/>
    <w:basedOn w:val="DefaultParagraphFont"/>
    <w:rsid w:val="0007076B"/>
  </w:style>
  <w:style w:type="paragraph" w:customStyle="1" w:styleId="zn-bodyparagraph">
    <w:name w:val="zn-body__paragraph"/>
    <w:basedOn w:val="Normal"/>
    <w:uiPriority w:val="99"/>
    <w:qFormat/>
    <w:rsid w:val="0007076B"/>
    <w:pPr>
      <w:spacing w:before="100" w:beforeAutospacing="1" w:after="100" w:afterAutospacing="1"/>
    </w:pPr>
    <w:rPr>
      <w:rFonts w:ascii="Times" w:hAnsi="Times"/>
      <w:szCs w:val="20"/>
    </w:rPr>
  </w:style>
  <w:style w:type="character" w:customStyle="1" w:styleId="teaser">
    <w:name w:val="teaser"/>
    <w:basedOn w:val="DefaultParagraphFont"/>
    <w:rsid w:val="0007076B"/>
  </w:style>
  <w:style w:type="character" w:customStyle="1" w:styleId="ref-lnk">
    <w:name w:val="ref-lnk"/>
    <w:basedOn w:val="DefaultParagraphFont"/>
    <w:rsid w:val="0007076B"/>
  </w:style>
  <w:style w:type="character" w:customStyle="1" w:styleId="ref-overlay">
    <w:name w:val="ref-overlay"/>
    <w:basedOn w:val="DefaultParagraphFont"/>
    <w:rsid w:val="0007076B"/>
  </w:style>
  <w:style w:type="character" w:customStyle="1" w:styleId="hlfld-contribauthor">
    <w:name w:val="hlfld-contribauthor"/>
    <w:basedOn w:val="DefaultParagraphFont"/>
    <w:rsid w:val="0007076B"/>
  </w:style>
  <w:style w:type="character" w:customStyle="1" w:styleId="nlmgiven-names">
    <w:name w:val="nlm_given-names"/>
    <w:basedOn w:val="DefaultParagraphFont"/>
    <w:rsid w:val="0007076B"/>
  </w:style>
  <w:style w:type="character" w:customStyle="1" w:styleId="nlmyear">
    <w:name w:val="nlm_year"/>
    <w:basedOn w:val="DefaultParagraphFont"/>
    <w:rsid w:val="0007076B"/>
  </w:style>
  <w:style w:type="character" w:customStyle="1" w:styleId="nlmarticle-title">
    <w:name w:val="nlm_article-title"/>
    <w:basedOn w:val="DefaultParagraphFont"/>
    <w:rsid w:val="0007076B"/>
  </w:style>
  <w:style w:type="character" w:customStyle="1" w:styleId="nlmfpage">
    <w:name w:val="nlm_fpage"/>
    <w:basedOn w:val="DefaultParagraphFont"/>
    <w:rsid w:val="0007076B"/>
  </w:style>
  <w:style w:type="character" w:customStyle="1" w:styleId="nlmlpage">
    <w:name w:val="nlm_lpage"/>
    <w:basedOn w:val="DefaultParagraphFont"/>
    <w:rsid w:val="0007076B"/>
  </w:style>
  <w:style w:type="character" w:customStyle="1" w:styleId="ref-links">
    <w:name w:val="ref-links"/>
    <w:basedOn w:val="DefaultParagraphFont"/>
    <w:rsid w:val="0007076B"/>
  </w:style>
  <w:style w:type="character" w:customStyle="1" w:styleId="xlinks-container">
    <w:name w:val="xlinks-container"/>
    <w:basedOn w:val="DefaultParagraphFont"/>
    <w:rsid w:val="0007076B"/>
  </w:style>
  <w:style w:type="character" w:customStyle="1" w:styleId="googlescholar-container">
    <w:name w:val="googlescholar-container"/>
    <w:basedOn w:val="DefaultParagraphFont"/>
    <w:rsid w:val="0007076B"/>
  </w:style>
  <w:style w:type="character" w:customStyle="1" w:styleId="ref-fn-p">
    <w:name w:val="ref-fn-p"/>
    <w:basedOn w:val="DefaultParagraphFont"/>
    <w:rsid w:val="0007076B"/>
  </w:style>
  <w:style w:type="character" w:customStyle="1" w:styleId="nlmpublisher-loc">
    <w:name w:val="nlm_publisher-loc"/>
    <w:basedOn w:val="DefaultParagraphFont"/>
    <w:rsid w:val="0007076B"/>
  </w:style>
  <w:style w:type="character" w:customStyle="1" w:styleId="nlmpublisher-name">
    <w:name w:val="nlm_publisher-name"/>
    <w:basedOn w:val="DefaultParagraphFont"/>
    <w:rsid w:val="0007076B"/>
  </w:style>
  <w:style w:type="paragraph" w:customStyle="1" w:styleId="analytics1">
    <w:name w:val="**analytics"/>
    <w:basedOn w:val="Normal"/>
    <w:link w:val="analyticsChar1"/>
    <w:uiPriority w:val="4"/>
    <w:qFormat/>
    <w:rsid w:val="0007076B"/>
  </w:style>
  <w:style w:type="character" w:customStyle="1" w:styleId="analyticsChar1">
    <w:name w:val="**analytics Char"/>
    <w:basedOn w:val="DefaultParagraphFont"/>
    <w:link w:val="analytics1"/>
    <w:uiPriority w:val="4"/>
    <w:rsid w:val="0007076B"/>
    <w:rPr>
      <w:rFonts w:ascii="Georgia" w:hAnsi="Georgia"/>
    </w:rPr>
  </w:style>
  <w:style w:type="character" w:customStyle="1" w:styleId="m113202149284569794gmail-style13ptbold">
    <w:name w:val="m_113202149284569794gmail-style13ptbold"/>
    <w:basedOn w:val="DefaultParagraphFont"/>
    <w:rsid w:val="0007076B"/>
  </w:style>
  <w:style w:type="character" w:customStyle="1" w:styleId="m113202149284569794gmail-styleunderline">
    <w:name w:val="m_113202149284569794gmail-styleunderline"/>
    <w:basedOn w:val="DefaultParagraphFont"/>
    <w:rsid w:val="0007076B"/>
  </w:style>
  <w:style w:type="character" w:customStyle="1" w:styleId="m8525170829296705783gmail-style13ptbold">
    <w:name w:val="m_8525170829296705783gmail-style13ptbold"/>
    <w:basedOn w:val="DefaultParagraphFont"/>
    <w:rsid w:val="0007076B"/>
  </w:style>
  <w:style w:type="character" w:customStyle="1" w:styleId="m8525170829296705783gmail-styleunderline">
    <w:name w:val="m_8525170829296705783gmail-styleunderline"/>
    <w:basedOn w:val="DefaultParagraphFont"/>
    <w:rsid w:val="0007076B"/>
  </w:style>
  <w:style w:type="character" w:customStyle="1" w:styleId="m-5741597242490756161gmail-field-content">
    <w:name w:val="m_-5741597242490756161gmail-field-content"/>
    <w:basedOn w:val="DefaultParagraphFont"/>
    <w:rsid w:val="0007076B"/>
  </w:style>
  <w:style w:type="paragraph" w:customStyle="1" w:styleId="FUCKTHISFONT">
    <w:name w:val="FUCK THIS FONT"/>
    <w:basedOn w:val="Normal"/>
    <w:rsid w:val="0007076B"/>
    <w:pPr>
      <w:autoSpaceDE w:val="0"/>
      <w:autoSpaceDN w:val="0"/>
      <w:adjustRightInd w:val="0"/>
      <w:jc w:val="both"/>
    </w:pPr>
    <w:rPr>
      <w:u w:val="single"/>
    </w:rPr>
  </w:style>
  <w:style w:type="character" w:customStyle="1" w:styleId="CardsFont12ptChar1">
    <w:name w:val="Cards + Font: 12 pt Char1"/>
    <w:rsid w:val="0007076B"/>
    <w:rPr>
      <w:szCs w:val="24"/>
      <w:u w:val="single"/>
      <w:lang w:val="en-US" w:eastAsia="en-US" w:bidi="ar-SA"/>
    </w:rPr>
  </w:style>
  <w:style w:type="character" w:customStyle="1" w:styleId="hyperlink60">
    <w:name w:val="hyperlink6"/>
    <w:basedOn w:val="DefaultParagraphFont"/>
    <w:rsid w:val="0007076B"/>
  </w:style>
  <w:style w:type="character" w:customStyle="1" w:styleId="heading2char2charchar">
    <w:name w:val="heading2char2charchar"/>
    <w:basedOn w:val="DefaultParagraphFont"/>
    <w:rsid w:val="0007076B"/>
  </w:style>
  <w:style w:type="character" w:customStyle="1" w:styleId="heading2char10">
    <w:name w:val="heading2char1"/>
    <w:basedOn w:val="DefaultParagraphFont"/>
    <w:rsid w:val="0007076B"/>
  </w:style>
  <w:style w:type="character" w:customStyle="1" w:styleId="StyleUnderlineCharTitleCharBold">
    <w:name w:val="Style Underline CharTitle Char + Bold"/>
    <w:basedOn w:val="DefaultParagraphFont"/>
    <w:rsid w:val="0007076B"/>
    <w:rPr>
      <w:rFonts w:ascii="Garamond" w:hAnsi="Garamond"/>
      <w:b/>
      <w:bCs/>
      <w:color w:val="000000"/>
      <w:sz w:val="22"/>
      <w:szCs w:val="22"/>
    </w:rPr>
  </w:style>
  <w:style w:type="character" w:customStyle="1" w:styleId="bnp-articles-title1">
    <w:name w:val="bnp-articles-title1"/>
    <w:basedOn w:val="DefaultParagraphFont"/>
    <w:rsid w:val="0007076B"/>
    <w:rPr>
      <w:rFonts w:ascii="Verdana" w:hAnsi="Verdana" w:hint="default"/>
      <w:b/>
      <w:bCs/>
      <w:color w:val="545454"/>
      <w:sz w:val="12"/>
      <w:szCs w:val="12"/>
    </w:rPr>
  </w:style>
  <w:style w:type="character" w:customStyle="1" w:styleId="featuretext">
    <w:name w:val="featuretext"/>
    <w:basedOn w:val="DefaultParagraphFont"/>
    <w:rsid w:val="0007076B"/>
  </w:style>
  <w:style w:type="character" w:customStyle="1" w:styleId="relatedtext">
    <w:name w:val="related_text"/>
    <w:basedOn w:val="DefaultParagraphFont"/>
    <w:rsid w:val="0007076B"/>
  </w:style>
  <w:style w:type="character" w:customStyle="1" w:styleId="fullpost">
    <w:name w:val="fullpost"/>
    <w:basedOn w:val="DefaultParagraphFont"/>
    <w:rsid w:val="0007076B"/>
  </w:style>
  <w:style w:type="character" w:customStyle="1" w:styleId="bcktital">
    <w:name w:val="bcktital"/>
    <w:basedOn w:val="DefaultParagraphFont"/>
    <w:rsid w:val="0007076B"/>
  </w:style>
  <w:style w:type="character" w:customStyle="1" w:styleId="bcktital0">
    <w:name w:val="bckt_ital"/>
    <w:basedOn w:val="DefaultParagraphFont"/>
    <w:rsid w:val="0007076B"/>
  </w:style>
  <w:style w:type="character" w:customStyle="1" w:styleId="fwanimclass">
    <w:name w:val="fwanim_class"/>
    <w:basedOn w:val="DefaultParagraphFont"/>
    <w:rsid w:val="0007076B"/>
  </w:style>
  <w:style w:type="paragraph" w:customStyle="1" w:styleId="DebateUnderline0">
    <w:name w:val="DebateUnderline"/>
    <w:basedOn w:val="DebateNormal"/>
    <w:qFormat/>
    <w:rsid w:val="0007076B"/>
    <w:rPr>
      <w:rFonts w:ascii="Times New Roman" w:hAnsi="Times New Roman" w:cs="Times New Roman"/>
      <w:sz w:val="24"/>
      <w:szCs w:val="24"/>
      <w:u w:val="single"/>
    </w:rPr>
  </w:style>
  <w:style w:type="character" w:customStyle="1" w:styleId="DebateUnderlineChar">
    <w:name w:val="DebateUnderline Char"/>
    <w:basedOn w:val="DebateNormalChar"/>
    <w:rsid w:val="0007076B"/>
    <w:rPr>
      <w:rFonts w:ascii="Georgia" w:eastAsia="Calibri" w:hAnsi="Georgia"/>
      <w:sz w:val="24"/>
      <w:szCs w:val="24"/>
      <w:u w:val="single"/>
      <w:lang w:val="en-US" w:eastAsia="en-US" w:bidi="ar-SA"/>
    </w:rPr>
  </w:style>
  <w:style w:type="character" w:customStyle="1" w:styleId="DebateTagChar0">
    <w:name w:val="DebateTag Char"/>
    <w:basedOn w:val="DefaultParagraphFont"/>
    <w:uiPriority w:val="99"/>
    <w:rsid w:val="0007076B"/>
    <w:rPr>
      <w:rFonts w:eastAsia="Calibri"/>
      <w:b/>
      <w:sz w:val="24"/>
      <w:szCs w:val="24"/>
      <w:lang w:val="en-US" w:eastAsia="en-US" w:bidi="ar-SA"/>
    </w:rPr>
  </w:style>
  <w:style w:type="paragraph" w:customStyle="1" w:styleId="DebateHeaderFinal">
    <w:name w:val="DebateHeaderFinal"/>
    <w:basedOn w:val="Heading1"/>
    <w:qFormat/>
    <w:rsid w:val="0007076B"/>
    <w:pPr>
      <w:spacing w:line="276" w:lineRule="auto"/>
      <w:jc w:val="left"/>
    </w:pPr>
    <w:rPr>
      <w:rFonts w:ascii="Times New Roman" w:eastAsia="Times New Roman" w:hAnsi="Times New Roman" w:cs="Times New Roman"/>
      <w:bCs/>
      <w:caps/>
      <w:sz w:val="36"/>
      <w:szCs w:val="36"/>
    </w:rPr>
  </w:style>
  <w:style w:type="character" w:customStyle="1" w:styleId="DebateHeaderFinalChar">
    <w:name w:val="DebateHeaderFinal Char"/>
    <w:rsid w:val="0007076B"/>
    <w:rPr>
      <w:b/>
      <w:bCs/>
      <w:sz w:val="36"/>
      <w:szCs w:val="36"/>
      <w:u w:val="single"/>
      <w:lang w:val="en-US" w:eastAsia="en-US" w:bidi="ar-SA"/>
    </w:rPr>
  </w:style>
  <w:style w:type="paragraph" w:customStyle="1" w:styleId="HeaderInitial0">
    <w:name w:val="HeaderInitial"/>
    <w:basedOn w:val="Normal"/>
    <w:uiPriority w:val="99"/>
    <w:qFormat/>
    <w:rsid w:val="0007076B"/>
    <w:pPr>
      <w:jc w:val="center"/>
      <w:outlineLvl w:val="0"/>
    </w:pPr>
    <w:rPr>
      <w:rFonts w:eastAsia="Calibri" w:cs="Times New Roman"/>
      <w:b/>
      <w:caps/>
      <w:sz w:val="28"/>
    </w:rPr>
  </w:style>
  <w:style w:type="character" w:customStyle="1" w:styleId="FooterChar2">
    <w:name w:val="Footer Char2"/>
    <w:basedOn w:val="DefaultParagraphFont"/>
    <w:rsid w:val="0007076B"/>
    <w:rPr>
      <w:rFonts w:eastAsia="MS Mincho"/>
      <w:sz w:val="24"/>
      <w:szCs w:val="24"/>
      <w:lang w:val="en-US" w:eastAsia="ja-JP" w:bidi="ar-SA"/>
    </w:rPr>
  </w:style>
  <w:style w:type="character" w:customStyle="1" w:styleId="BalloonTextChar2">
    <w:name w:val="Balloon Text Char2"/>
    <w:basedOn w:val="DefaultParagraphFont"/>
    <w:rsid w:val="0007076B"/>
    <w:rPr>
      <w:rFonts w:ascii="Tahoma" w:eastAsia="MS Mincho" w:hAnsi="Tahoma" w:cs="Tahoma"/>
      <w:sz w:val="16"/>
      <w:szCs w:val="16"/>
      <w:lang w:val="en-US" w:eastAsia="ja-JP" w:bidi="ar-SA"/>
    </w:rPr>
  </w:style>
  <w:style w:type="paragraph" w:customStyle="1" w:styleId="StyleLinespacingDouble">
    <w:name w:val="Style Line spacing:  Double"/>
    <w:basedOn w:val="Normal"/>
    <w:uiPriority w:val="99"/>
    <w:qFormat/>
    <w:rsid w:val="0007076B"/>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07076B"/>
    <w:rPr>
      <w:rFonts w:ascii="Cambria" w:hAnsi="Cambria"/>
      <w:sz w:val="24"/>
      <w:lang w:val="en-US" w:eastAsia="en-US" w:bidi="ar-SA"/>
    </w:rPr>
  </w:style>
  <w:style w:type="paragraph" w:customStyle="1" w:styleId="Normalspacing">
    <w:name w:val="Normal + spacing"/>
    <w:basedOn w:val="StyleLinespacingDouble"/>
    <w:uiPriority w:val="99"/>
    <w:qFormat/>
    <w:rsid w:val="0007076B"/>
  </w:style>
  <w:style w:type="character" w:customStyle="1" w:styleId="NormalspacingChar">
    <w:name w:val="Normal + spacing Char"/>
    <w:basedOn w:val="StyleLinespacingDoubleChar"/>
    <w:rsid w:val="0007076B"/>
    <w:rPr>
      <w:rFonts w:ascii="Cambria" w:hAnsi="Cambria"/>
      <w:sz w:val="24"/>
      <w:lang w:val="en-US" w:eastAsia="en-US" w:bidi="ar-SA"/>
    </w:rPr>
  </w:style>
  <w:style w:type="character" w:customStyle="1" w:styleId="textbold0">
    <w:name w:val="textbold"/>
    <w:basedOn w:val="DefaultParagraphFont"/>
    <w:rsid w:val="0007076B"/>
  </w:style>
  <w:style w:type="character" w:customStyle="1" w:styleId="textitalics">
    <w:name w:val="textitalics"/>
    <w:basedOn w:val="DefaultParagraphFont"/>
    <w:rsid w:val="0007076B"/>
  </w:style>
  <w:style w:type="paragraph" w:customStyle="1" w:styleId="lastpar">
    <w:name w:val="lastpar"/>
    <w:basedOn w:val="Normal"/>
    <w:uiPriority w:val="99"/>
    <w:qFormat/>
    <w:rsid w:val="0007076B"/>
    <w:pPr>
      <w:spacing w:before="100" w:beforeAutospacing="1" w:after="100" w:afterAutospacing="1"/>
    </w:pPr>
    <w:rPr>
      <w:rFonts w:ascii="Times New Roman" w:eastAsia="Calibri" w:hAnsi="Times New Roman" w:cs="Times New Roman"/>
      <w:sz w:val="24"/>
    </w:rPr>
  </w:style>
  <w:style w:type="table" w:styleId="TableClassic1">
    <w:name w:val="Table Classic 1"/>
    <w:basedOn w:val="TableNormal"/>
    <w:rsid w:val="0007076B"/>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7076B"/>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rsid w:val="0007076B"/>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Boldunderline2">
    <w:name w:val="Bold/underline"/>
    <w:basedOn w:val="Normal"/>
    <w:autoRedefine/>
    <w:qFormat/>
    <w:rsid w:val="0007076B"/>
    <w:pPr>
      <w:tabs>
        <w:tab w:val="left" w:pos="9450"/>
      </w:tabs>
    </w:pPr>
    <w:rPr>
      <w:rFonts w:ascii="Times New Roman" w:eastAsia="SimSun" w:hAnsi="Times New Roman" w:cs="Times New Roman"/>
      <w:b/>
      <w:sz w:val="24"/>
    </w:rPr>
  </w:style>
  <w:style w:type="paragraph" w:customStyle="1" w:styleId="TableContents">
    <w:name w:val="Table Contents"/>
    <w:basedOn w:val="Normal"/>
    <w:uiPriority w:val="99"/>
    <w:qFormat/>
    <w:rsid w:val="0007076B"/>
    <w:pPr>
      <w:widowControl w:val="0"/>
      <w:suppressLineNumbers/>
      <w:tabs>
        <w:tab w:val="left" w:pos="9450"/>
      </w:tabs>
      <w:suppressAutoHyphens/>
    </w:pPr>
    <w:rPr>
      <w:rFonts w:ascii="Times New Roman" w:eastAsia="Arial Unicode MS" w:hAnsi="Times New Roman" w:cs="Times New Roman"/>
      <w:kern w:val="1"/>
      <w:sz w:val="24"/>
    </w:rPr>
  </w:style>
  <w:style w:type="paragraph" w:customStyle="1" w:styleId="faketag">
    <w:name w:val="fake tag"/>
    <w:basedOn w:val="Heading1"/>
    <w:uiPriority w:val="99"/>
    <w:qFormat/>
    <w:rsid w:val="0007076B"/>
    <w:pPr>
      <w:tabs>
        <w:tab w:val="left" w:pos="9450"/>
      </w:tabs>
    </w:pPr>
    <w:rPr>
      <w:rFonts w:ascii="Arial Rounded MT Bold" w:eastAsia="Times New Roman" w:hAnsi="Arial Rounded MT Bold" w:cs="Arial"/>
      <w:b w:val="0"/>
      <w:bCs/>
      <w:caps/>
      <w:smallCaps/>
      <w:sz w:val="32"/>
    </w:rPr>
  </w:style>
  <w:style w:type="paragraph" w:customStyle="1" w:styleId="Heading1fake">
    <w:name w:val="Heading 1 fake"/>
    <w:basedOn w:val="Normal"/>
    <w:autoRedefine/>
    <w:uiPriority w:val="99"/>
    <w:qFormat/>
    <w:rsid w:val="0007076B"/>
    <w:pPr>
      <w:tabs>
        <w:tab w:val="left" w:pos="9450"/>
      </w:tabs>
      <w:jc w:val="center"/>
    </w:pPr>
    <w:rPr>
      <w:rFonts w:ascii="Verdana" w:eastAsia="Calibri" w:hAnsi="Verdana" w:cs="Times New Roman"/>
      <w:sz w:val="24"/>
    </w:rPr>
  </w:style>
  <w:style w:type="paragraph" w:customStyle="1" w:styleId="heading1fake0">
    <w:name w:val="heading 1 fake"/>
    <w:basedOn w:val="Heading1"/>
    <w:autoRedefine/>
    <w:uiPriority w:val="99"/>
    <w:qFormat/>
    <w:rsid w:val="0007076B"/>
    <w:pPr>
      <w:tabs>
        <w:tab w:val="left" w:pos="9450"/>
      </w:tabs>
      <w:outlineLvl w:val="9"/>
    </w:pPr>
    <w:rPr>
      <w:rFonts w:ascii="Verdana" w:eastAsia="Times New Roman" w:hAnsi="Verdana" w:cs="Arial"/>
      <w:bCs/>
      <w:caps/>
      <w:smallCaps/>
      <w:sz w:val="32"/>
    </w:rPr>
  </w:style>
  <w:style w:type="paragraph" w:customStyle="1" w:styleId="text1Char">
    <w:name w:val="text1 Char"/>
    <w:basedOn w:val="Normal"/>
    <w:autoRedefine/>
    <w:uiPriority w:val="99"/>
    <w:qFormat/>
    <w:rsid w:val="0007076B"/>
    <w:pPr>
      <w:tabs>
        <w:tab w:val="left" w:pos="9450"/>
      </w:tabs>
    </w:pPr>
    <w:rPr>
      <w:rFonts w:ascii="Times New Roman" w:eastAsia="Calibri" w:hAnsi="Times New Roman" w:cs="Times New Roman"/>
      <w:szCs w:val="20"/>
    </w:rPr>
  </w:style>
  <w:style w:type="character" w:customStyle="1" w:styleId="textCharChar1">
    <w:name w:val="text Char Char1"/>
    <w:basedOn w:val="DefaultParagraphFont"/>
    <w:rsid w:val="0007076B"/>
    <w:rPr>
      <w:sz w:val="18"/>
      <w:szCs w:val="24"/>
      <w:lang w:val="en-US" w:eastAsia="en-US" w:bidi="ar-SA"/>
    </w:rPr>
  </w:style>
  <w:style w:type="character" w:customStyle="1" w:styleId="text1CharChar">
    <w:name w:val="text1 Char Char"/>
    <w:basedOn w:val="DefaultParagraphFont"/>
    <w:rsid w:val="0007076B"/>
    <w:rPr>
      <w:lang w:val="en-US" w:eastAsia="en-US" w:bidi="ar-SA"/>
    </w:rPr>
  </w:style>
  <w:style w:type="character" w:customStyle="1" w:styleId="textCharChar">
    <w:name w:val="text Char Char"/>
    <w:basedOn w:val="DefaultParagraphFont"/>
    <w:rsid w:val="0007076B"/>
    <w:rPr>
      <w:sz w:val="18"/>
      <w:szCs w:val="24"/>
      <w:lang w:val="en-US" w:eastAsia="en-US" w:bidi="ar-SA"/>
    </w:rPr>
  </w:style>
  <w:style w:type="character" w:customStyle="1" w:styleId="normalloose1">
    <w:name w:val="normalloose1"/>
    <w:basedOn w:val="DefaultParagraphFont"/>
    <w:rsid w:val="0007076B"/>
    <w:rPr>
      <w:sz w:val="20"/>
      <w:szCs w:val="20"/>
    </w:rPr>
  </w:style>
  <w:style w:type="paragraph" w:customStyle="1" w:styleId="printerheadline">
    <w:name w:val="printer_headline"/>
    <w:basedOn w:val="Normal"/>
    <w:uiPriority w:val="99"/>
    <w:qFormat/>
    <w:rsid w:val="0007076B"/>
    <w:pPr>
      <w:tabs>
        <w:tab w:val="left" w:pos="9450"/>
      </w:tabs>
      <w:spacing w:before="100" w:beforeAutospacing="1" w:after="100" w:afterAutospacing="1"/>
    </w:pPr>
    <w:rPr>
      <w:rFonts w:ascii="Times New Roman" w:eastAsia="Calibri" w:hAnsi="Times New Roman" w:cs="Times New Roman"/>
      <w:sz w:val="24"/>
    </w:rPr>
  </w:style>
  <w:style w:type="paragraph" w:customStyle="1" w:styleId="help">
    <w:name w:val="help"/>
    <w:basedOn w:val="Normal"/>
    <w:uiPriority w:val="99"/>
    <w:qFormat/>
    <w:rsid w:val="0007076B"/>
    <w:pPr>
      <w:tabs>
        <w:tab w:val="left" w:pos="9450"/>
      </w:tabs>
      <w:spacing w:before="100" w:beforeAutospacing="1" w:after="100" w:afterAutospacing="1"/>
    </w:pPr>
    <w:rPr>
      <w:rFonts w:ascii="Times New Roman" w:eastAsia="Calibri" w:hAnsi="Times New Roman" w:cs="Times New Roman"/>
      <w:sz w:val="24"/>
    </w:rPr>
  </w:style>
  <w:style w:type="character" w:customStyle="1" w:styleId="sponsoredadtext">
    <w:name w:val="sponsoredadtext"/>
    <w:basedOn w:val="DefaultParagraphFont"/>
    <w:rsid w:val="0007076B"/>
  </w:style>
  <w:style w:type="character" w:customStyle="1" w:styleId="georgia">
    <w:name w:val="georgia"/>
    <w:basedOn w:val="DefaultParagraphFont"/>
    <w:rsid w:val="0007076B"/>
  </w:style>
  <w:style w:type="character" w:customStyle="1" w:styleId="isdefault">
    <w:name w:val="isdefault"/>
    <w:basedOn w:val="DefaultParagraphFont"/>
    <w:rsid w:val="0007076B"/>
  </w:style>
  <w:style w:type="character" w:customStyle="1" w:styleId="arial">
    <w:name w:val="arial"/>
    <w:basedOn w:val="DefaultParagraphFont"/>
    <w:rsid w:val="0007076B"/>
  </w:style>
  <w:style w:type="character" w:customStyle="1" w:styleId="pipe">
    <w:name w:val="pipe"/>
    <w:basedOn w:val="DefaultParagraphFont"/>
    <w:rsid w:val="0007076B"/>
  </w:style>
  <w:style w:type="paragraph" w:customStyle="1" w:styleId="dtlcomment">
    <w:name w:val="dtlcomment"/>
    <w:basedOn w:val="Normal"/>
    <w:uiPriority w:val="99"/>
    <w:qFormat/>
    <w:rsid w:val="0007076B"/>
    <w:pPr>
      <w:tabs>
        <w:tab w:val="left" w:pos="9450"/>
      </w:tabs>
      <w:spacing w:before="100" w:beforeAutospacing="1" w:after="100" w:afterAutospacing="1"/>
    </w:pPr>
    <w:rPr>
      <w:rFonts w:ascii="Times New Roman" w:eastAsia="Calibri" w:hAnsi="Times New Roman" w:cs="Times New Roman"/>
      <w:sz w:val="24"/>
    </w:rPr>
  </w:style>
  <w:style w:type="character" w:customStyle="1" w:styleId="writername">
    <w:name w:val="writername"/>
    <w:basedOn w:val="DefaultParagraphFont"/>
    <w:rsid w:val="0007076B"/>
  </w:style>
  <w:style w:type="character" w:customStyle="1" w:styleId="CharChar18">
    <w:name w:val="Char Char18"/>
    <w:basedOn w:val="DefaultParagraphFont"/>
    <w:rsid w:val="0007076B"/>
    <w:rPr>
      <w:sz w:val="16"/>
      <w:szCs w:val="24"/>
      <w:lang w:val="en-US" w:eastAsia="en-US" w:bidi="ar-SA"/>
    </w:rPr>
  </w:style>
  <w:style w:type="character" w:customStyle="1" w:styleId="CharChar24">
    <w:name w:val="Char Char24"/>
    <w:basedOn w:val="DefaultParagraphFont"/>
    <w:rsid w:val="0007076B"/>
    <w:rPr>
      <w:b/>
      <w:bCs/>
      <w:sz w:val="28"/>
      <w:szCs w:val="28"/>
      <w:lang w:val="en-US" w:eastAsia="en-US" w:bidi="ar-SA"/>
    </w:rPr>
  </w:style>
  <w:style w:type="character" w:customStyle="1" w:styleId="ln2">
    <w:name w:val="ln2"/>
    <w:basedOn w:val="DefaultParagraphFont"/>
    <w:rsid w:val="0007076B"/>
  </w:style>
  <w:style w:type="paragraph" w:customStyle="1" w:styleId="StyleStyle1">
    <w:name w:val="Style Style1 +"/>
    <w:basedOn w:val="Normal"/>
    <w:uiPriority w:val="99"/>
    <w:qFormat/>
    <w:rsid w:val="0007076B"/>
    <w:rPr>
      <w:rFonts w:ascii="Times New Roman" w:eastAsia="Calibri" w:hAnsi="Times New Roman" w:cs="Times New Roman"/>
      <w:sz w:val="24"/>
    </w:rPr>
  </w:style>
  <w:style w:type="character" w:customStyle="1" w:styleId="StyleStyle1Char">
    <w:name w:val="Style Style1 + Char"/>
    <w:basedOn w:val="Style1Char"/>
    <w:rsid w:val="0007076B"/>
    <w:rPr>
      <w:rFonts w:ascii="Times New Roman" w:eastAsia="SimSun" w:hAnsi="Times New Roman" w:cs="Times New Roman"/>
      <w:color w:val="000000"/>
      <w:sz w:val="20"/>
      <w:szCs w:val="20"/>
      <w:u w:val="single"/>
      <w:lang w:val="en-US" w:eastAsia="en-US" w:bidi="ar-SA"/>
    </w:rPr>
  </w:style>
  <w:style w:type="character" w:customStyle="1" w:styleId="CharChar20">
    <w:name w:val="Char Char2"/>
    <w:basedOn w:val="DefaultParagraphFont"/>
    <w:rsid w:val="0007076B"/>
    <w:rPr>
      <w:rFonts w:ascii="Times New Roman" w:eastAsia="Times New Roman" w:hAnsi="Times New Roman" w:cs="Times New Roman"/>
      <w:b/>
      <w:bCs/>
      <w:sz w:val="20"/>
      <w:szCs w:val="26"/>
    </w:rPr>
  </w:style>
  <w:style w:type="character" w:customStyle="1" w:styleId="editorname">
    <w:name w:val="editorname"/>
    <w:basedOn w:val="DefaultParagraphFont"/>
    <w:rsid w:val="0007076B"/>
  </w:style>
  <w:style w:type="character" w:customStyle="1" w:styleId="CharChar16">
    <w:name w:val="Char Char16"/>
    <w:basedOn w:val="DefaultParagraphFont"/>
    <w:rsid w:val="0007076B"/>
    <w:rPr>
      <w:rFonts w:ascii="Cambria" w:hAnsi="Cambria"/>
      <w:lang w:val="en-US" w:eastAsia="en-US" w:bidi="ar-SA"/>
    </w:rPr>
  </w:style>
  <w:style w:type="character" w:customStyle="1" w:styleId="CharChar15">
    <w:name w:val="Char Char15"/>
    <w:basedOn w:val="CharChar16"/>
    <w:rsid w:val="0007076B"/>
    <w:rPr>
      <w:rFonts w:ascii="Cambria" w:hAnsi="Cambria"/>
      <w:b/>
      <w:bCs/>
      <w:lang w:val="en-US" w:eastAsia="en-US" w:bidi="ar-SA"/>
    </w:rPr>
  </w:style>
  <w:style w:type="character" w:customStyle="1" w:styleId="CharChar14">
    <w:name w:val="Char Char14"/>
    <w:basedOn w:val="DefaultParagraphFont"/>
    <w:rsid w:val="0007076B"/>
    <w:rPr>
      <w:rFonts w:ascii="Tahoma" w:hAnsi="Tahoma" w:cs="Tahoma"/>
      <w:sz w:val="16"/>
      <w:szCs w:val="16"/>
      <w:lang w:val="en-US" w:eastAsia="en-US" w:bidi="ar-SA"/>
    </w:rPr>
  </w:style>
  <w:style w:type="character" w:customStyle="1" w:styleId="CharChar13">
    <w:name w:val="Char Char13"/>
    <w:basedOn w:val="DefaultParagraphFont"/>
    <w:rsid w:val="0007076B"/>
    <w:rPr>
      <w:rFonts w:ascii="Cambria" w:hAnsi="Cambria"/>
      <w:lang w:val="en-US" w:eastAsia="en-US" w:bidi="ar-SA"/>
    </w:rPr>
  </w:style>
  <w:style w:type="paragraph" w:customStyle="1" w:styleId="normalChar1">
    <w:name w:val="normal Char"/>
    <w:basedOn w:val="Normal"/>
    <w:uiPriority w:val="99"/>
    <w:qFormat/>
    <w:rsid w:val="0007076B"/>
    <w:rPr>
      <w:rFonts w:ascii="Times New Roman" w:eastAsia="Calibri" w:hAnsi="Times New Roman" w:cs="Times New Roman"/>
    </w:rPr>
  </w:style>
  <w:style w:type="character" w:customStyle="1" w:styleId="cardtextsmallCharChar">
    <w:name w:val="card text small Char Char"/>
    <w:basedOn w:val="DefaultParagraphFont"/>
    <w:rsid w:val="0007076B"/>
    <w:rPr>
      <w:rFonts w:ascii="Arial Narrow" w:hAnsi="Arial Narrow" w:cs="Times New Roman"/>
      <w:sz w:val="16"/>
    </w:rPr>
  </w:style>
  <w:style w:type="character" w:customStyle="1" w:styleId="TagChar40">
    <w:name w:val="Tag Char4"/>
    <w:basedOn w:val="DefaultParagraphFont"/>
    <w:rsid w:val="0007076B"/>
    <w:rPr>
      <w:b/>
      <w:sz w:val="26"/>
      <w:szCs w:val="24"/>
      <w:lang w:val="en-US" w:eastAsia="en-US" w:bidi="ar-SA"/>
    </w:rPr>
  </w:style>
  <w:style w:type="paragraph" w:customStyle="1" w:styleId="SmallTextGaramond">
    <w:name w:val="Small Text Garamond"/>
    <w:basedOn w:val="Normal"/>
    <w:uiPriority w:val="99"/>
    <w:qFormat/>
    <w:rsid w:val="0007076B"/>
    <w:pPr>
      <w:widowControl w:val="0"/>
      <w:suppressAutoHyphens/>
      <w:contextualSpacing/>
    </w:pPr>
    <w:rPr>
      <w:rFonts w:eastAsia="Calibri" w:cs="Times New Roman"/>
      <w:sz w:val="16"/>
      <w:szCs w:val="18"/>
    </w:rPr>
  </w:style>
  <w:style w:type="paragraph" w:customStyle="1" w:styleId="Taglines">
    <w:name w:val="Taglines"/>
    <w:basedOn w:val="Heading2"/>
    <w:uiPriority w:val="99"/>
    <w:qFormat/>
    <w:rsid w:val="0007076B"/>
    <w:pPr>
      <w:widowControl w:val="0"/>
      <w:suppressAutoHyphens/>
      <w:spacing w:before="240"/>
      <w:contextualSpacing/>
    </w:pPr>
    <w:rPr>
      <w:rFonts w:ascii="Times New Roman" w:eastAsia="Calibri" w:hAnsi="Times New Roman" w:cs="Arial"/>
      <w:b w:val="0"/>
      <w:bCs/>
      <w:iCs/>
      <w:szCs w:val="22"/>
    </w:rPr>
  </w:style>
  <w:style w:type="character" w:customStyle="1" w:styleId="TaglinesChar">
    <w:name w:val="Taglines Char"/>
    <w:basedOn w:val="DefaultParagraphFont"/>
    <w:rsid w:val="0007076B"/>
    <w:rPr>
      <w:rFonts w:cs="Arial"/>
      <w:bCs/>
      <w:iCs/>
      <w:szCs w:val="22"/>
      <w:lang w:val="en-US" w:eastAsia="en-US" w:bidi="ar-SA"/>
    </w:rPr>
  </w:style>
  <w:style w:type="paragraph" w:customStyle="1" w:styleId="listterm">
    <w:name w:val="listterm"/>
    <w:basedOn w:val="Normal"/>
    <w:uiPriority w:val="99"/>
    <w:qFormat/>
    <w:rsid w:val="0007076B"/>
    <w:pPr>
      <w:spacing w:before="100" w:beforeAutospacing="1" w:after="100" w:afterAutospacing="1"/>
    </w:pPr>
    <w:rPr>
      <w:rFonts w:ascii="Times New Roman" w:eastAsia="Calibri" w:hAnsi="Times New Roman" w:cs="Times New Roman"/>
      <w:sz w:val="24"/>
    </w:rPr>
  </w:style>
  <w:style w:type="character" w:customStyle="1" w:styleId="WW8Num2z0">
    <w:name w:val="WW8Num2z0"/>
    <w:rsid w:val="0007076B"/>
    <w:rPr>
      <w:rFonts w:ascii="Garamond" w:hAnsi="Garamond"/>
    </w:rPr>
  </w:style>
  <w:style w:type="character" w:customStyle="1" w:styleId="WW8Num3z0">
    <w:name w:val="WW8Num3z0"/>
    <w:rsid w:val="0007076B"/>
    <w:rPr>
      <w:rFonts w:ascii="Garamond" w:hAnsi="Garamond"/>
    </w:rPr>
  </w:style>
  <w:style w:type="character" w:customStyle="1" w:styleId="WW8Num4z1">
    <w:name w:val="WW8Num4z1"/>
    <w:rsid w:val="0007076B"/>
    <w:rPr>
      <w:rFonts w:ascii="Garamond" w:hAnsi="Garamond"/>
    </w:rPr>
  </w:style>
  <w:style w:type="character" w:customStyle="1" w:styleId="WW8Num5z0">
    <w:name w:val="WW8Num5z0"/>
    <w:rsid w:val="0007076B"/>
    <w:rPr>
      <w:rFonts w:ascii="Garamond" w:hAnsi="Garamond"/>
    </w:rPr>
  </w:style>
  <w:style w:type="character" w:customStyle="1" w:styleId="WW8Num6z0">
    <w:name w:val="WW8Num6z0"/>
    <w:rsid w:val="0007076B"/>
    <w:rPr>
      <w:rFonts w:ascii="Symbol" w:hAnsi="Symbol"/>
    </w:rPr>
  </w:style>
  <w:style w:type="character" w:customStyle="1" w:styleId="WW8Num7z0">
    <w:name w:val="WW8Num7z0"/>
    <w:rsid w:val="0007076B"/>
    <w:rPr>
      <w:rFonts w:ascii="Symbol" w:hAnsi="Symbol"/>
    </w:rPr>
  </w:style>
  <w:style w:type="character" w:customStyle="1" w:styleId="WW8Num8z0">
    <w:name w:val="WW8Num8z0"/>
    <w:rsid w:val="0007076B"/>
    <w:rPr>
      <w:rFonts w:ascii="Symbol" w:hAnsi="Symbol"/>
    </w:rPr>
  </w:style>
  <w:style w:type="character" w:customStyle="1" w:styleId="WW8Num9z0">
    <w:name w:val="WW8Num9z0"/>
    <w:rsid w:val="0007076B"/>
    <w:rPr>
      <w:rFonts w:ascii="Symbol" w:hAnsi="Symbol"/>
    </w:rPr>
  </w:style>
  <w:style w:type="character" w:customStyle="1" w:styleId="WW8Num10z0">
    <w:name w:val="WW8Num10z0"/>
    <w:rsid w:val="0007076B"/>
    <w:rPr>
      <w:rFonts w:ascii="Garamond" w:hAnsi="Garamond"/>
    </w:rPr>
  </w:style>
  <w:style w:type="character" w:customStyle="1" w:styleId="WW8Num11z1">
    <w:name w:val="WW8Num11z1"/>
    <w:rsid w:val="0007076B"/>
    <w:rPr>
      <w:rFonts w:ascii="Garamond" w:hAnsi="Garamond"/>
    </w:rPr>
  </w:style>
  <w:style w:type="character" w:customStyle="1" w:styleId="Absatz-Standardschriftart">
    <w:name w:val="Absatz-Standardschriftart"/>
    <w:rsid w:val="0007076B"/>
  </w:style>
  <w:style w:type="character" w:customStyle="1" w:styleId="WW-Absatz-Standardschriftart">
    <w:name w:val="WW-Absatz-Standardschriftart"/>
    <w:rsid w:val="0007076B"/>
  </w:style>
  <w:style w:type="character" w:customStyle="1" w:styleId="WW-Absatz-Standardschriftart1">
    <w:name w:val="WW-Absatz-Standardschriftart1"/>
    <w:rsid w:val="0007076B"/>
  </w:style>
  <w:style w:type="character" w:customStyle="1" w:styleId="EndnoteCharacters">
    <w:name w:val="Endnote Characters"/>
    <w:basedOn w:val="DefaultParagraphFont"/>
    <w:rsid w:val="0007076B"/>
    <w:rPr>
      <w:position w:val="0"/>
      <w:sz w:val="24"/>
      <w:vertAlign w:val="baseline"/>
    </w:rPr>
  </w:style>
  <w:style w:type="character" w:customStyle="1" w:styleId="WW8Num1z0">
    <w:name w:val="WW8Num1z0"/>
    <w:rsid w:val="0007076B"/>
    <w:rPr>
      <w:rFonts w:ascii="Symbol" w:hAnsi="Symbol"/>
    </w:rPr>
  </w:style>
  <w:style w:type="character" w:customStyle="1" w:styleId="WW8Num1z2">
    <w:name w:val="WW8Num1z2"/>
    <w:rsid w:val="0007076B"/>
    <w:rPr>
      <w:rFonts w:ascii="Courier New" w:hAnsi="Courier New"/>
    </w:rPr>
  </w:style>
  <w:style w:type="character" w:customStyle="1" w:styleId="WW8Num1z3">
    <w:name w:val="WW8Num1z3"/>
    <w:rsid w:val="0007076B"/>
    <w:rPr>
      <w:rFonts w:ascii="Wingdings" w:hAnsi="Wingdings"/>
    </w:rPr>
  </w:style>
  <w:style w:type="character" w:customStyle="1" w:styleId="WW8Num11z0">
    <w:name w:val="WW8Num11z0"/>
    <w:rsid w:val="0007076B"/>
    <w:rPr>
      <w:rFonts w:ascii="Symbol" w:hAnsi="Symbol"/>
    </w:rPr>
  </w:style>
  <w:style w:type="character" w:customStyle="1" w:styleId="WW8Num83z0">
    <w:name w:val="WW8Num83z0"/>
    <w:rsid w:val="0007076B"/>
    <w:rPr>
      <w:rFonts w:ascii="Symbol" w:hAnsi="Symbol"/>
    </w:rPr>
  </w:style>
  <w:style w:type="character" w:customStyle="1" w:styleId="WW8Num83z1">
    <w:name w:val="WW8Num83z1"/>
    <w:rsid w:val="0007076B"/>
    <w:rPr>
      <w:rFonts w:ascii="Courier New" w:hAnsi="Courier New"/>
    </w:rPr>
  </w:style>
  <w:style w:type="character" w:customStyle="1" w:styleId="WW8Num83z2">
    <w:name w:val="WW8Num83z2"/>
    <w:rsid w:val="0007076B"/>
    <w:rPr>
      <w:rFonts w:ascii="Wingdings" w:hAnsi="Wingdings"/>
    </w:rPr>
  </w:style>
  <w:style w:type="character" w:customStyle="1" w:styleId="WW8Num89z0">
    <w:name w:val="WW8Num89z0"/>
    <w:rsid w:val="0007076B"/>
    <w:rPr>
      <w:rFonts w:ascii="Symbol" w:hAnsi="Symbol"/>
      <w:sz w:val="20"/>
    </w:rPr>
  </w:style>
  <w:style w:type="character" w:customStyle="1" w:styleId="WW8Num90z0">
    <w:name w:val="WW8Num90z0"/>
    <w:rsid w:val="0007076B"/>
    <w:rPr>
      <w:rFonts w:ascii="Times New Roman" w:eastAsia="Times New Roman" w:hAnsi="Times New Roman" w:cs="Times New Roman"/>
    </w:rPr>
  </w:style>
  <w:style w:type="character" w:customStyle="1" w:styleId="WW8Num92z0">
    <w:name w:val="WW8Num92z0"/>
    <w:rsid w:val="0007076B"/>
    <w:rPr>
      <w:rFonts w:ascii="Symbol" w:eastAsia="Times New Roman" w:hAnsi="Symbol"/>
    </w:rPr>
  </w:style>
  <w:style w:type="character" w:customStyle="1" w:styleId="WW8Num92z1">
    <w:name w:val="WW8Num92z1"/>
    <w:rsid w:val="0007076B"/>
    <w:rPr>
      <w:rFonts w:ascii="Courier New" w:hAnsi="Courier New"/>
    </w:rPr>
  </w:style>
  <w:style w:type="character" w:customStyle="1" w:styleId="WW8Num92z2">
    <w:name w:val="WW8Num92z2"/>
    <w:rsid w:val="0007076B"/>
    <w:rPr>
      <w:rFonts w:ascii="Wingdings" w:hAnsi="Wingdings"/>
    </w:rPr>
  </w:style>
  <w:style w:type="character" w:customStyle="1" w:styleId="WW8Num92z3">
    <w:name w:val="WW8Num92z3"/>
    <w:rsid w:val="0007076B"/>
    <w:rPr>
      <w:rFonts w:ascii="Symbol" w:hAnsi="Symbol"/>
    </w:rPr>
  </w:style>
  <w:style w:type="character" w:customStyle="1" w:styleId="WW8Num96z0">
    <w:name w:val="WW8Num96z0"/>
    <w:rsid w:val="0007076B"/>
    <w:rPr>
      <w:rFonts w:ascii="Symbol" w:hAnsi="Symbol"/>
      <w:sz w:val="20"/>
    </w:rPr>
  </w:style>
  <w:style w:type="character" w:customStyle="1" w:styleId="WW8Num96z1">
    <w:name w:val="WW8Num96z1"/>
    <w:rsid w:val="0007076B"/>
    <w:rPr>
      <w:rFonts w:ascii="Courier New" w:hAnsi="Courier New"/>
      <w:sz w:val="20"/>
    </w:rPr>
  </w:style>
  <w:style w:type="character" w:customStyle="1" w:styleId="WW8Num96z2">
    <w:name w:val="WW8Num96z2"/>
    <w:rsid w:val="0007076B"/>
    <w:rPr>
      <w:rFonts w:ascii="Wingdings" w:hAnsi="Wingdings"/>
      <w:sz w:val="20"/>
    </w:rPr>
  </w:style>
  <w:style w:type="character" w:customStyle="1" w:styleId="WW8Num103z0">
    <w:name w:val="WW8Num103z0"/>
    <w:rsid w:val="0007076B"/>
    <w:rPr>
      <w:rFonts w:ascii="Symbol" w:hAnsi="Symbol"/>
      <w:sz w:val="20"/>
    </w:rPr>
  </w:style>
  <w:style w:type="character" w:customStyle="1" w:styleId="WW8Num103z1">
    <w:name w:val="WW8Num103z1"/>
    <w:rsid w:val="0007076B"/>
    <w:rPr>
      <w:rFonts w:ascii="Courier New" w:hAnsi="Courier New"/>
      <w:sz w:val="20"/>
    </w:rPr>
  </w:style>
  <w:style w:type="character" w:customStyle="1" w:styleId="WW8Num103z2">
    <w:name w:val="WW8Num103z2"/>
    <w:rsid w:val="0007076B"/>
    <w:rPr>
      <w:rFonts w:ascii="Wingdings" w:hAnsi="Wingdings"/>
      <w:sz w:val="20"/>
    </w:rPr>
  </w:style>
  <w:style w:type="character" w:customStyle="1" w:styleId="WW8Num108z0">
    <w:name w:val="WW8Num108z0"/>
    <w:rsid w:val="0007076B"/>
    <w:rPr>
      <w:rFonts w:ascii="Symbol" w:hAnsi="Symbol"/>
      <w:sz w:val="20"/>
    </w:rPr>
  </w:style>
  <w:style w:type="character" w:customStyle="1" w:styleId="WW8Num108z1">
    <w:name w:val="WW8Num108z1"/>
    <w:rsid w:val="0007076B"/>
    <w:rPr>
      <w:rFonts w:ascii="Courier New" w:hAnsi="Courier New"/>
      <w:sz w:val="20"/>
    </w:rPr>
  </w:style>
  <w:style w:type="character" w:customStyle="1" w:styleId="WW8Num108z2">
    <w:name w:val="WW8Num108z2"/>
    <w:rsid w:val="0007076B"/>
    <w:rPr>
      <w:rFonts w:ascii="Wingdings" w:hAnsi="Wingdings"/>
      <w:sz w:val="20"/>
    </w:rPr>
  </w:style>
  <w:style w:type="character" w:customStyle="1" w:styleId="WW8Num109z0">
    <w:name w:val="WW8Num109z0"/>
    <w:rsid w:val="0007076B"/>
    <w:rPr>
      <w:rFonts w:ascii="Symbol" w:eastAsia="Times New Roman" w:hAnsi="Symbol"/>
    </w:rPr>
  </w:style>
  <w:style w:type="character" w:customStyle="1" w:styleId="WW8Num109z1">
    <w:name w:val="WW8Num109z1"/>
    <w:rsid w:val="0007076B"/>
    <w:rPr>
      <w:rFonts w:ascii="Courier New" w:hAnsi="Courier New"/>
    </w:rPr>
  </w:style>
  <w:style w:type="character" w:customStyle="1" w:styleId="WW8Num109z2">
    <w:name w:val="WW8Num109z2"/>
    <w:rsid w:val="0007076B"/>
    <w:rPr>
      <w:rFonts w:ascii="Wingdings" w:hAnsi="Wingdings"/>
    </w:rPr>
  </w:style>
  <w:style w:type="character" w:customStyle="1" w:styleId="WW8Num109z3">
    <w:name w:val="WW8Num109z3"/>
    <w:rsid w:val="0007076B"/>
    <w:rPr>
      <w:rFonts w:ascii="Symbol" w:hAnsi="Symbol"/>
    </w:rPr>
  </w:style>
  <w:style w:type="character" w:customStyle="1" w:styleId="WW8Num111z0">
    <w:name w:val="WW8Num111z0"/>
    <w:rsid w:val="0007076B"/>
    <w:rPr>
      <w:rFonts w:ascii="Symbol" w:hAnsi="Symbol"/>
      <w:sz w:val="20"/>
    </w:rPr>
  </w:style>
  <w:style w:type="character" w:customStyle="1" w:styleId="WW8Num111z1">
    <w:name w:val="WW8Num111z1"/>
    <w:rsid w:val="0007076B"/>
    <w:rPr>
      <w:rFonts w:ascii="Courier New" w:hAnsi="Courier New"/>
      <w:sz w:val="20"/>
    </w:rPr>
  </w:style>
  <w:style w:type="character" w:customStyle="1" w:styleId="WW8Num111z2">
    <w:name w:val="WW8Num111z2"/>
    <w:rsid w:val="0007076B"/>
    <w:rPr>
      <w:rFonts w:ascii="Wingdings" w:hAnsi="Wingdings"/>
      <w:sz w:val="20"/>
    </w:rPr>
  </w:style>
  <w:style w:type="character" w:customStyle="1" w:styleId="WW8Num117z0">
    <w:name w:val="WW8Num117z0"/>
    <w:rsid w:val="0007076B"/>
    <w:rPr>
      <w:rFonts w:ascii="Symbol" w:eastAsia="Times New Roman" w:hAnsi="Symbol"/>
    </w:rPr>
  </w:style>
  <w:style w:type="character" w:customStyle="1" w:styleId="WW8Num117z1">
    <w:name w:val="WW8Num117z1"/>
    <w:rsid w:val="0007076B"/>
    <w:rPr>
      <w:rFonts w:ascii="Courier New" w:hAnsi="Courier New"/>
    </w:rPr>
  </w:style>
  <w:style w:type="character" w:customStyle="1" w:styleId="WW8Num117z2">
    <w:name w:val="WW8Num117z2"/>
    <w:rsid w:val="0007076B"/>
    <w:rPr>
      <w:rFonts w:ascii="Wingdings" w:hAnsi="Wingdings"/>
    </w:rPr>
  </w:style>
  <w:style w:type="character" w:customStyle="1" w:styleId="WW8Num117z3">
    <w:name w:val="WW8Num117z3"/>
    <w:rsid w:val="0007076B"/>
    <w:rPr>
      <w:rFonts w:ascii="Symbol" w:hAnsi="Symbol"/>
    </w:rPr>
  </w:style>
  <w:style w:type="character" w:customStyle="1" w:styleId="WW8Num126z0">
    <w:name w:val="WW8Num126z0"/>
    <w:rsid w:val="0007076B"/>
    <w:rPr>
      <w:rFonts w:ascii="Symbol" w:eastAsia="SimSun" w:hAnsi="Symbol"/>
    </w:rPr>
  </w:style>
  <w:style w:type="character" w:customStyle="1" w:styleId="WW8Num126z1">
    <w:name w:val="WW8Num126z1"/>
    <w:rsid w:val="0007076B"/>
    <w:rPr>
      <w:rFonts w:ascii="Courier New" w:hAnsi="Courier New"/>
    </w:rPr>
  </w:style>
  <w:style w:type="character" w:customStyle="1" w:styleId="WW8Num126z2">
    <w:name w:val="WW8Num126z2"/>
    <w:rsid w:val="0007076B"/>
    <w:rPr>
      <w:rFonts w:ascii="Wingdings" w:hAnsi="Wingdings"/>
    </w:rPr>
  </w:style>
  <w:style w:type="character" w:customStyle="1" w:styleId="WW8Num126z3">
    <w:name w:val="WW8Num126z3"/>
    <w:rsid w:val="0007076B"/>
    <w:rPr>
      <w:rFonts w:ascii="Symbol" w:hAnsi="Symbol"/>
    </w:rPr>
  </w:style>
  <w:style w:type="character" w:customStyle="1" w:styleId="WW8Num128z0">
    <w:name w:val="WW8Num128z0"/>
    <w:rsid w:val="0007076B"/>
    <w:rPr>
      <w:rFonts w:ascii="Symbol" w:eastAsia="Times New Roman" w:hAnsi="Symbol"/>
    </w:rPr>
  </w:style>
  <w:style w:type="character" w:customStyle="1" w:styleId="WW8Num128z1">
    <w:name w:val="WW8Num128z1"/>
    <w:rsid w:val="0007076B"/>
    <w:rPr>
      <w:rFonts w:ascii="Courier New" w:hAnsi="Courier New"/>
    </w:rPr>
  </w:style>
  <w:style w:type="character" w:customStyle="1" w:styleId="WW8Num128z2">
    <w:name w:val="WW8Num128z2"/>
    <w:rsid w:val="0007076B"/>
    <w:rPr>
      <w:rFonts w:ascii="Wingdings" w:hAnsi="Wingdings"/>
    </w:rPr>
  </w:style>
  <w:style w:type="character" w:customStyle="1" w:styleId="WW8Num128z3">
    <w:name w:val="WW8Num128z3"/>
    <w:rsid w:val="0007076B"/>
    <w:rPr>
      <w:rFonts w:ascii="Symbol" w:hAnsi="Symbol"/>
    </w:rPr>
  </w:style>
  <w:style w:type="character" w:customStyle="1" w:styleId="WW8Num138z0">
    <w:name w:val="WW8Num138z0"/>
    <w:rsid w:val="0007076B"/>
    <w:rPr>
      <w:rFonts w:ascii="Times-Italic" w:eastAsia="Times New Roman" w:hAnsi="Times-Italic"/>
    </w:rPr>
  </w:style>
  <w:style w:type="character" w:customStyle="1" w:styleId="WW8Num138z1">
    <w:name w:val="WW8Num138z1"/>
    <w:rsid w:val="0007076B"/>
    <w:rPr>
      <w:rFonts w:ascii="Courier New" w:hAnsi="Courier New"/>
    </w:rPr>
  </w:style>
  <w:style w:type="character" w:customStyle="1" w:styleId="WW8Num138z2">
    <w:name w:val="WW8Num138z2"/>
    <w:rsid w:val="0007076B"/>
    <w:rPr>
      <w:rFonts w:ascii="Wingdings" w:hAnsi="Wingdings"/>
    </w:rPr>
  </w:style>
  <w:style w:type="character" w:customStyle="1" w:styleId="WW8Num138z3">
    <w:name w:val="WW8Num138z3"/>
    <w:rsid w:val="0007076B"/>
    <w:rPr>
      <w:rFonts w:ascii="Symbol" w:hAnsi="Symbol"/>
    </w:rPr>
  </w:style>
  <w:style w:type="character" w:customStyle="1" w:styleId="WW8Num143z0">
    <w:name w:val="WW8Num143z0"/>
    <w:rsid w:val="0007076B"/>
    <w:rPr>
      <w:rFonts w:ascii="Times New Roman" w:eastAsia="Times New Roman" w:hAnsi="Times New Roman" w:cs="Times New Roman"/>
    </w:rPr>
  </w:style>
  <w:style w:type="character" w:customStyle="1" w:styleId="WW8Num148z0">
    <w:name w:val="WW8Num148z0"/>
    <w:rsid w:val="0007076B"/>
    <w:rPr>
      <w:rFonts w:ascii="Symbol" w:hAnsi="Symbol"/>
      <w:sz w:val="20"/>
    </w:rPr>
  </w:style>
  <w:style w:type="character" w:customStyle="1" w:styleId="WW8Num148z1">
    <w:name w:val="WW8Num148z1"/>
    <w:rsid w:val="0007076B"/>
    <w:rPr>
      <w:rFonts w:ascii="Courier New" w:hAnsi="Courier New"/>
      <w:sz w:val="20"/>
    </w:rPr>
  </w:style>
  <w:style w:type="character" w:customStyle="1" w:styleId="WW8Num148z2">
    <w:name w:val="WW8Num148z2"/>
    <w:rsid w:val="0007076B"/>
    <w:rPr>
      <w:rFonts w:ascii="Wingdings" w:hAnsi="Wingdings"/>
      <w:sz w:val="20"/>
    </w:rPr>
  </w:style>
  <w:style w:type="character" w:customStyle="1" w:styleId="WW8Num151z0">
    <w:name w:val="WW8Num151z0"/>
    <w:rsid w:val="0007076B"/>
    <w:rPr>
      <w:rFonts w:ascii="Times New Roman" w:eastAsia="Times New Roman" w:hAnsi="Times New Roman" w:cs="Times New Roman"/>
    </w:rPr>
  </w:style>
  <w:style w:type="character" w:customStyle="1" w:styleId="WW8Num152z0">
    <w:name w:val="WW8Num152z0"/>
    <w:rsid w:val="0007076B"/>
    <w:rPr>
      <w:rFonts w:ascii="Symbol" w:hAnsi="Symbol"/>
      <w:sz w:val="20"/>
    </w:rPr>
  </w:style>
  <w:style w:type="character" w:customStyle="1" w:styleId="WW8Num152z1">
    <w:name w:val="WW8Num152z1"/>
    <w:rsid w:val="0007076B"/>
    <w:rPr>
      <w:rFonts w:ascii="Courier New" w:hAnsi="Courier New"/>
      <w:sz w:val="20"/>
    </w:rPr>
  </w:style>
  <w:style w:type="character" w:customStyle="1" w:styleId="WW8Num152z2">
    <w:name w:val="WW8Num152z2"/>
    <w:rsid w:val="0007076B"/>
    <w:rPr>
      <w:rFonts w:ascii="Wingdings" w:hAnsi="Wingdings"/>
      <w:sz w:val="20"/>
    </w:rPr>
  </w:style>
  <w:style w:type="character" w:customStyle="1" w:styleId="WW8Num153z0">
    <w:name w:val="WW8Num153z0"/>
    <w:rsid w:val="0007076B"/>
    <w:rPr>
      <w:sz w:val="24"/>
    </w:rPr>
  </w:style>
  <w:style w:type="character" w:customStyle="1" w:styleId="WW8Num155z0">
    <w:name w:val="WW8Num155z0"/>
    <w:rsid w:val="0007076B"/>
    <w:rPr>
      <w:rFonts w:ascii="Times New Roman" w:eastAsia="Times New Roman" w:hAnsi="Times New Roman" w:cs="Times New Roman"/>
    </w:rPr>
  </w:style>
  <w:style w:type="character" w:customStyle="1" w:styleId="WW8Num157z0">
    <w:name w:val="WW8Num157z0"/>
    <w:rsid w:val="0007076B"/>
    <w:rPr>
      <w:rFonts w:ascii="Symbol" w:hAnsi="Symbol"/>
      <w:sz w:val="20"/>
    </w:rPr>
  </w:style>
  <w:style w:type="character" w:customStyle="1" w:styleId="WW8Num157z1">
    <w:name w:val="WW8Num157z1"/>
    <w:rsid w:val="0007076B"/>
    <w:rPr>
      <w:rFonts w:ascii="Courier New" w:hAnsi="Courier New"/>
      <w:sz w:val="20"/>
    </w:rPr>
  </w:style>
  <w:style w:type="character" w:customStyle="1" w:styleId="WW8Num157z2">
    <w:name w:val="WW8Num157z2"/>
    <w:rsid w:val="0007076B"/>
    <w:rPr>
      <w:rFonts w:ascii="Wingdings" w:hAnsi="Wingdings"/>
      <w:sz w:val="20"/>
    </w:rPr>
  </w:style>
  <w:style w:type="character" w:customStyle="1" w:styleId="WW8Num163z0">
    <w:name w:val="WW8Num163z0"/>
    <w:rsid w:val="0007076B"/>
    <w:rPr>
      <w:rFonts w:ascii="Symbol" w:hAnsi="Symbol"/>
      <w:sz w:val="20"/>
    </w:rPr>
  </w:style>
  <w:style w:type="character" w:customStyle="1" w:styleId="WW8Num163z1">
    <w:name w:val="WW8Num163z1"/>
    <w:rsid w:val="0007076B"/>
    <w:rPr>
      <w:rFonts w:ascii="Courier New" w:hAnsi="Courier New"/>
      <w:sz w:val="20"/>
    </w:rPr>
  </w:style>
  <w:style w:type="character" w:customStyle="1" w:styleId="WW8Num163z2">
    <w:name w:val="WW8Num163z2"/>
    <w:rsid w:val="0007076B"/>
    <w:rPr>
      <w:rFonts w:ascii="Wingdings" w:hAnsi="Wingdings"/>
      <w:sz w:val="20"/>
    </w:rPr>
  </w:style>
  <w:style w:type="character" w:customStyle="1" w:styleId="WW8Num170z0">
    <w:name w:val="WW8Num170z0"/>
    <w:rsid w:val="0007076B"/>
    <w:rPr>
      <w:rFonts w:ascii="Symbol" w:eastAsia="Times New Roman" w:hAnsi="Symbol"/>
    </w:rPr>
  </w:style>
  <w:style w:type="character" w:customStyle="1" w:styleId="WW8Num170z1">
    <w:name w:val="WW8Num170z1"/>
    <w:rsid w:val="0007076B"/>
    <w:rPr>
      <w:rFonts w:ascii="Courier New" w:hAnsi="Courier New"/>
    </w:rPr>
  </w:style>
  <w:style w:type="character" w:customStyle="1" w:styleId="WW8Num170z2">
    <w:name w:val="WW8Num170z2"/>
    <w:rsid w:val="0007076B"/>
    <w:rPr>
      <w:rFonts w:ascii="Wingdings" w:hAnsi="Wingdings"/>
    </w:rPr>
  </w:style>
  <w:style w:type="character" w:customStyle="1" w:styleId="WW8Num170z3">
    <w:name w:val="WW8Num170z3"/>
    <w:rsid w:val="0007076B"/>
    <w:rPr>
      <w:rFonts w:ascii="Symbol" w:hAnsi="Symbol"/>
    </w:rPr>
  </w:style>
  <w:style w:type="character" w:customStyle="1" w:styleId="WW8Num177z0">
    <w:name w:val="WW8Num177z0"/>
    <w:rsid w:val="0007076B"/>
    <w:rPr>
      <w:rFonts w:ascii="Symbol" w:hAnsi="Symbol"/>
      <w:sz w:val="20"/>
    </w:rPr>
  </w:style>
  <w:style w:type="character" w:customStyle="1" w:styleId="WW8Num177z1">
    <w:name w:val="WW8Num177z1"/>
    <w:rsid w:val="0007076B"/>
    <w:rPr>
      <w:rFonts w:ascii="Courier New" w:hAnsi="Courier New"/>
      <w:sz w:val="20"/>
    </w:rPr>
  </w:style>
  <w:style w:type="character" w:customStyle="1" w:styleId="WW8Num177z2">
    <w:name w:val="WW8Num177z2"/>
    <w:rsid w:val="0007076B"/>
    <w:rPr>
      <w:rFonts w:ascii="Wingdings" w:hAnsi="Wingdings"/>
      <w:sz w:val="20"/>
    </w:rPr>
  </w:style>
  <w:style w:type="character" w:customStyle="1" w:styleId="WW8Num181z0">
    <w:name w:val="WW8Num181z0"/>
    <w:rsid w:val="0007076B"/>
    <w:rPr>
      <w:rFonts w:ascii="Symbol" w:eastAsia="Times New Roman" w:hAnsi="Symbol"/>
    </w:rPr>
  </w:style>
  <w:style w:type="character" w:customStyle="1" w:styleId="WW8Num181z1">
    <w:name w:val="WW8Num181z1"/>
    <w:rsid w:val="0007076B"/>
    <w:rPr>
      <w:rFonts w:ascii="Courier New" w:hAnsi="Courier New"/>
    </w:rPr>
  </w:style>
  <w:style w:type="character" w:customStyle="1" w:styleId="WW8Num181z2">
    <w:name w:val="WW8Num181z2"/>
    <w:rsid w:val="0007076B"/>
    <w:rPr>
      <w:rFonts w:ascii="Wingdings" w:hAnsi="Wingdings"/>
    </w:rPr>
  </w:style>
  <w:style w:type="character" w:customStyle="1" w:styleId="WW8Num181z3">
    <w:name w:val="WW8Num181z3"/>
    <w:rsid w:val="0007076B"/>
    <w:rPr>
      <w:rFonts w:ascii="Symbol" w:hAnsi="Symbol"/>
    </w:rPr>
  </w:style>
  <w:style w:type="character" w:customStyle="1" w:styleId="WW8Num185z0">
    <w:name w:val="WW8Num185z0"/>
    <w:rsid w:val="0007076B"/>
    <w:rPr>
      <w:rFonts w:ascii="Symbol" w:eastAsia="Times New Roman" w:hAnsi="Symbol"/>
    </w:rPr>
  </w:style>
  <w:style w:type="character" w:customStyle="1" w:styleId="WW8Num185z1">
    <w:name w:val="WW8Num185z1"/>
    <w:rsid w:val="0007076B"/>
    <w:rPr>
      <w:rFonts w:ascii="Courier New" w:hAnsi="Courier New"/>
    </w:rPr>
  </w:style>
  <w:style w:type="character" w:customStyle="1" w:styleId="WW8Num185z2">
    <w:name w:val="WW8Num185z2"/>
    <w:rsid w:val="0007076B"/>
    <w:rPr>
      <w:rFonts w:ascii="Wingdings" w:hAnsi="Wingdings"/>
    </w:rPr>
  </w:style>
  <w:style w:type="character" w:customStyle="1" w:styleId="WW8Num185z3">
    <w:name w:val="WW8Num185z3"/>
    <w:rsid w:val="0007076B"/>
    <w:rPr>
      <w:rFonts w:ascii="Symbol" w:hAnsi="Symbol"/>
    </w:rPr>
  </w:style>
  <w:style w:type="character" w:customStyle="1" w:styleId="WW8Num186z0">
    <w:name w:val="WW8Num186z0"/>
    <w:rsid w:val="0007076B"/>
    <w:rPr>
      <w:rFonts w:ascii="Symbol" w:hAnsi="Symbol"/>
      <w:sz w:val="20"/>
    </w:rPr>
  </w:style>
  <w:style w:type="character" w:customStyle="1" w:styleId="WW8Num186z1">
    <w:name w:val="WW8Num186z1"/>
    <w:rsid w:val="0007076B"/>
    <w:rPr>
      <w:rFonts w:ascii="Courier New" w:hAnsi="Courier New"/>
      <w:sz w:val="20"/>
    </w:rPr>
  </w:style>
  <w:style w:type="character" w:customStyle="1" w:styleId="WW8Num186z2">
    <w:name w:val="WW8Num186z2"/>
    <w:rsid w:val="0007076B"/>
    <w:rPr>
      <w:rFonts w:ascii="Wingdings" w:hAnsi="Wingdings"/>
      <w:sz w:val="20"/>
    </w:rPr>
  </w:style>
  <w:style w:type="character" w:customStyle="1" w:styleId="WW8Num192z0">
    <w:name w:val="WW8Num192z0"/>
    <w:rsid w:val="0007076B"/>
    <w:rPr>
      <w:rFonts w:ascii="Symbol" w:hAnsi="Symbol"/>
    </w:rPr>
  </w:style>
  <w:style w:type="character" w:customStyle="1" w:styleId="WW8Num192z1">
    <w:name w:val="WW8Num192z1"/>
    <w:rsid w:val="0007076B"/>
    <w:rPr>
      <w:rFonts w:ascii="Courier New" w:hAnsi="Courier New"/>
    </w:rPr>
  </w:style>
  <w:style w:type="character" w:customStyle="1" w:styleId="WW8Num192z2">
    <w:name w:val="WW8Num192z2"/>
    <w:rsid w:val="0007076B"/>
    <w:rPr>
      <w:rFonts w:ascii="Wingdings" w:hAnsi="Wingdings"/>
    </w:rPr>
  </w:style>
  <w:style w:type="character" w:customStyle="1" w:styleId="WW8Num194z0">
    <w:name w:val="WW8Num194z0"/>
    <w:rsid w:val="0007076B"/>
    <w:rPr>
      <w:rFonts w:ascii="Times-Roman" w:eastAsia="Times New Roman" w:hAnsi="Times-Roman"/>
      <w:i w:val="0"/>
    </w:rPr>
  </w:style>
  <w:style w:type="character" w:customStyle="1" w:styleId="WW8Num194z1">
    <w:name w:val="WW8Num194z1"/>
    <w:rsid w:val="0007076B"/>
    <w:rPr>
      <w:rFonts w:ascii="Courier New" w:hAnsi="Courier New"/>
    </w:rPr>
  </w:style>
  <w:style w:type="character" w:customStyle="1" w:styleId="WW8Num194z2">
    <w:name w:val="WW8Num194z2"/>
    <w:rsid w:val="0007076B"/>
    <w:rPr>
      <w:rFonts w:ascii="Wingdings" w:hAnsi="Wingdings"/>
    </w:rPr>
  </w:style>
  <w:style w:type="character" w:customStyle="1" w:styleId="WW8Num194z3">
    <w:name w:val="WW8Num194z3"/>
    <w:rsid w:val="0007076B"/>
    <w:rPr>
      <w:rFonts w:ascii="Symbol" w:hAnsi="Symbol"/>
    </w:rPr>
  </w:style>
  <w:style w:type="character" w:customStyle="1" w:styleId="WW8Num203z0">
    <w:name w:val="WW8Num203z0"/>
    <w:rsid w:val="0007076B"/>
    <w:rPr>
      <w:rFonts w:ascii="Wingdings" w:eastAsia="Times New Roman" w:hAnsi="Wingdings"/>
    </w:rPr>
  </w:style>
  <w:style w:type="character" w:customStyle="1" w:styleId="WW8Num203z1">
    <w:name w:val="WW8Num203z1"/>
    <w:rsid w:val="0007076B"/>
    <w:rPr>
      <w:rFonts w:ascii="Courier New" w:hAnsi="Courier New"/>
    </w:rPr>
  </w:style>
  <w:style w:type="character" w:customStyle="1" w:styleId="WW8Num203z2">
    <w:name w:val="WW8Num203z2"/>
    <w:rsid w:val="0007076B"/>
    <w:rPr>
      <w:rFonts w:ascii="Wingdings" w:hAnsi="Wingdings"/>
    </w:rPr>
  </w:style>
  <w:style w:type="character" w:customStyle="1" w:styleId="WW8Num203z3">
    <w:name w:val="WW8Num203z3"/>
    <w:rsid w:val="0007076B"/>
    <w:rPr>
      <w:rFonts w:ascii="Symbol" w:hAnsi="Symbol"/>
    </w:rPr>
  </w:style>
  <w:style w:type="character" w:customStyle="1" w:styleId="WW8Num204z1">
    <w:name w:val="WW8Num204z1"/>
    <w:rsid w:val="0007076B"/>
    <w:rPr>
      <w:b/>
    </w:rPr>
  </w:style>
  <w:style w:type="character" w:customStyle="1" w:styleId="WW8Num206z0">
    <w:name w:val="WW8Num206z0"/>
    <w:rsid w:val="0007076B"/>
    <w:rPr>
      <w:rFonts w:ascii="Symbol" w:eastAsia="Times New Roman" w:hAnsi="Symbol"/>
    </w:rPr>
  </w:style>
  <w:style w:type="character" w:customStyle="1" w:styleId="WW8Num206z1">
    <w:name w:val="WW8Num206z1"/>
    <w:rsid w:val="0007076B"/>
    <w:rPr>
      <w:rFonts w:ascii="Courier New" w:hAnsi="Courier New"/>
    </w:rPr>
  </w:style>
  <w:style w:type="character" w:customStyle="1" w:styleId="WW8Num206z2">
    <w:name w:val="WW8Num206z2"/>
    <w:rsid w:val="0007076B"/>
    <w:rPr>
      <w:rFonts w:ascii="Wingdings" w:hAnsi="Wingdings"/>
    </w:rPr>
  </w:style>
  <w:style w:type="character" w:customStyle="1" w:styleId="WW8Num206z3">
    <w:name w:val="WW8Num206z3"/>
    <w:rsid w:val="0007076B"/>
    <w:rPr>
      <w:rFonts w:ascii="Symbol" w:hAnsi="Symbol"/>
    </w:rPr>
  </w:style>
  <w:style w:type="character" w:customStyle="1" w:styleId="WW8Num207z0">
    <w:name w:val="WW8Num207z0"/>
    <w:rsid w:val="0007076B"/>
    <w:rPr>
      <w:rFonts w:ascii="Symbol" w:hAnsi="Symbol"/>
      <w:sz w:val="20"/>
    </w:rPr>
  </w:style>
  <w:style w:type="character" w:customStyle="1" w:styleId="WW8Num213z0">
    <w:name w:val="WW8Num213z0"/>
    <w:rsid w:val="0007076B"/>
    <w:rPr>
      <w:rFonts w:ascii="Symbol" w:hAnsi="Symbol"/>
      <w:sz w:val="20"/>
    </w:rPr>
  </w:style>
  <w:style w:type="character" w:customStyle="1" w:styleId="WW8Num214z0">
    <w:name w:val="WW8Num214z0"/>
    <w:rsid w:val="0007076B"/>
    <w:rPr>
      <w:rFonts w:ascii="Symbol" w:hAnsi="Symbol"/>
    </w:rPr>
  </w:style>
  <w:style w:type="character" w:customStyle="1" w:styleId="WW8Num214z1">
    <w:name w:val="WW8Num214z1"/>
    <w:rsid w:val="0007076B"/>
    <w:rPr>
      <w:rFonts w:ascii="Courier New" w:hAnsi="Courier New"/>
    </w:rPr>
  </w:style>
  <w:style w:type="character" w:customStyle="1" w:styleId="WW8Num220z0">
    <w:name w:val="WW8Num220z0"/>
    <w:rsid w:val="0007076B"/>
    <w:rPr>
      <w:u w:val="single"/>
    </w:rPr>
  </w:style>
  <w:style w:type="character" w:customStyle="1" w:styleId="WW8Num228z0">
    <w:name w:val="WW8Num228z0"/>
    <w:rsid w:val="0007076B"/>
    <w:rPr>
      <w:rFonts w:ascii="Symbol" w:hAnsi="Symbol"/>
      <w:sz w:val="20"/>
    </w:rPr>
  </w:style>
  <w:style w:type="character" w:customStyle="1" w:styleId="WW8Num228z1">
    <w:name w:val="WW8Num228z1"/>
    <w:rsid w:val="0007076B"/>
    <w:rPr>
      <w:rFonts w:ascii="Courier New" w:hAnsi="Courier New"/>
      <w:sz w:val="20"/>
    </w:rPr>
  </w:style>
  <w:style w:type="character" w:customStyle="1" w:styleId="WW8Num228z2">
    <w:name w:val="WW8Num228z2"/>
    <w:rsid w:val="0007076B"/>
    <w:rPr>
      <w:rFonts w:ascii="Wingdings" w:hAnsi="Wingdings"/>
      <w:sz w:val="20"/>
    </w:rPr>
  </w:style>
  <w:style w:type="character" w:customStyle="1" w:styleId="WW8Num236z0">
    <w:name w:val="WW8Num236z0"/>
    <w:rsid w:val="0007076B"/>
    <w:rPr>
      <w:rFonts w:ascii="Symbol" w:eastAsia="Times New Roman" w:hAnsi="Symbol"/>
    </w:rPr>
  </w:style>
  <w:style w:type="character" w:customStyle="1" w:styleId="WW8Num236z1">
    <w:name w:val="WW8Num236z1"/>
    <w:rsid w:val="0007076B"/>
    <w:rPr>
      <w:rFonts w:ascii="Courier New" w:hAnsi="Courier New"/>
    </w:rPr>
  </w:style>
  <w:style w:type="character" w:customStyle="1" w:styleId="WW8Num236z2">
    <w:name w:val="WW8Num236z2"/>
    <w:rsid w:val="0007076B"/>
    <w:rPr>
      <w:rFonts w:ascii="Wingdings" w:hAnsi="Wingdings"/>
    </w:rPr>
  </w:style>
  <w:style w:type="character" w:customStyle="1" w:styleId="WW8Num236z3">
    <w:name w:val="WW8Num236z3"/>
    <w:rsid w:val="0007076B"/>
    <w:rPr>
      <w:rFonts w:ascii="Symbol" w:hAnsi="Symbol"/>
    </w:rPr>
  </w:style>
  <w:style w:type="character" w:customStyle="1" w:styleId="WW8Num239z0">
    <w:name w:val="WW8Num239z0"/>
    <w:rsid w:val="0007076B"/>
    <w:rPr>
      <w:rFonts w:ascii="Times New Roman" w:eastAsia="Times New Roman" w:hAnsi="Times New Roman" w:cs="Times New Roman"/>
    </w:rPr>
  </w:style>
  <w:style w:type="character" w:customStyle="1" w:styleId="WW8Num239z1">
    <w:name w:val="WW8Num239z1"/>
    <w:rsid w:val="0007076B"/>
    <w:rPr>
      <w:rFonts w:ascii="Courier New" w:hAnsi="Courier New"/>
    </w:rPr>
  </w:style>
  <w:style w:type="character" w:customStyle="1" w:styleId="WW8Num239z2">
    <w:name w:val="WW8Num239z2"/>
    <w:rsid w:val="0007076B"/>
    <w:rPr>
      <w:rFonts w:ascii="Wingdings" w:hAnsi="Wingdings"/>
    </w:rPr>
  </w:style>
  <w:style w:type="character" w:customStyle="1" w:styleId="WW8Num239z3">
    <w:name w:val="WW8Num239z3"/>
    <w:rsid w:val="0007076B"/>
    <w:rPr>
      <w:rFonts w:ascii="Symbol" w:hAnsi="Symbol"/>
    </w:rPr>
  </w:style>
  <w:style w:type="character" w:customStyle="1" w:styleId="NumberingSymbols">
    <w:name w:val="Numbering Symbols"/>
    <w:rsid w:val="0007076B"/>
    <w:rPr>
      <w:rFonts w:ascii="Garamond" w:hAnsi="Garamond"/>
    </w:rPr>
  </w:style>
  <w:style w:type="character" w:customStyle="1" w:styleId="Bullets">
    <w:name w:val="Bullets"/>
    <w:rsid w:val="0007076B"/>
    <w:rPr>
      <w:rFonts w:ascii="StarSymbol" w:eastAsia="StarSymbol" w:hAnsi="StarSymbol" w:cs="StarSymbol"/>
      <w:sz w:val="18"/>
      <w:szCs w:val="18"/>
    </w:rPr>
  </w:style>
  <w:style w:type="paragraph" w:customStyle="1" w:styleId="NoteLevel1">
    <w:name w:val="Note Level 1"/>
    <w:basedOn w:val="Normal"/>
    <w:uiPriority w:val="99"/>
    <w:qFormat/>
    <w:rsid w:val="0007076B"/>
    <w:pPr>
      <w:keepNext/>
      <w:widowControl w:val="0"/>
      <w:tabs>
        <w:tab w:val="left" w:pos="0"/>
      </w:tabs>
      <w:suppressAutoHyphens/>
    </w:pPr>
    <w:rPr>
      <w:rFonts w:ascii="Verdana" w:eastAsia="MS Gothic" w:hAnsi="Verdana" w:cs="Times New Roman"/>
      <w:szCs w:val="26"/>
      <w:lang w:eastAsia="ar-SA"/>
    </w:rPr>
  </w:style>
  <w:style w:type="paragraph" w:customStyle="1" w:styleId="NoteLevel3">
    <w:name w:val="Note Level 3"/>
    <w:basedOn w:val="Normal"/>
    <w:uiPriority w:val="99"/>
    <w:qFormat/>
    <w:rsid w:val="0007076B"/>
    <w:pPr>
      <w:keepNext/>
      <w:widowControl w:val="0"/>
      <w:tabs>
        <w:tab w:val="left" w:pos="1440"/>
      </w:tabs>
      <w:suppressAutoHyphens/>
      <w:ind w:left="1800" w:hanging="360"/>
    </w:pPr>
    <w:rPr>
      <w:rFonts w:ascii="Verdana" w:eastAsia="MS Gothic" w:hAnsi="Verdana" w:cs="Times New Roman"/>
      <w:szCs w:val="26"/>
      <w:lang w:eastAsia="ar-SA"/>
    </w:rPr>
  </w:style>
  <w:style w:type="paragraph" w:customStyle="1" w:styleId="NoteLevel4">
    <w:name w:val="Note Level 4"/>
    <w:basedOn w:val="Normal"/>
    <w:uiPriority w:val="99"/>
    <w:qFormat/>
    <w:rsid w:val="0007076B"/>
    <w:pPr>
      <w:keepNext/>
      <w:widowControl w:val="0"/>
      <w:tabs>
        <w:tab w:val="left" w:pos="2160"/>
      </w:tabs>
      <w:suppressAutoHyphens/>
      <w:ind w:left="2520" w:hanging="360"/>
    </w:pPr>
    <w:rPr>
      <w:rFonts w:ascii="Verdana" w:eastAsia="MS Gothic" w:hAnsi="Verdana" w:cs="Times New Roman"/>
      <w:szCs w:val="26"/>
      <w:lang w:eastAsia="ar-SA"/>
    </w:rPr>
  </w:style>
  <w:style w:type="paragraph" w:customStyle="1" w:styleId="NoteLevel5">
    <w:name w:val="Note Level 5"/>
    <w:basedOn w:val="Normal"/>
    <w:uiPriority w:val="99"/>
    <w:qFormat/>
    <w:rsid w:val="0007076B"/>
    <w:pPr>
      <w:keepNext/>
      <w:widowControl w:val="0"/>
      <w:tabs>
        <w:tab w:val="left" w:pos="2880"/>
      </w:tabs>
      <w:suppressAutoHyphens/>
      <w:ind w:left="3240" w:hanging="360"/>
    </w:pPr>
    <w:rPr>
      <w:rFonts w:ascii="Verdana" w:eastAsia="MS Gothic" w:hAnsi="Verdana" w:cs="Times New Roman"/>
      <w:szCs w:val="26"/>
      <w:lang w:eastAsia="ar-SA"/>
    </w:rPr>
  </w:style>
  <w:style w:type="paragraph" w:customStyle="1" w:styleId="NoteLevel6">
    <w:name w:val="Note Level 6"/>
    <w:basedOn w:val="Normal"/>
    <w:uiPriority w:val="99"/>
    <w:qFormat/>
    <w:rsid w:val="0007076B"/>
    <w:pPr>
      <w:keepNext/>
      <w:widowControl w:val="0"/>
      <w:tabs>
        <w:tab w:val="left" w:pos="3600"/>
      </w:tabs>
      <w:suppressAutoHyphens/>
      <w:ind w:left="3960" w:hanging="360"/>
    </w:pPr>
    <w:rPr>
      <w:rFonts w:ascii="Verdana" w:eastAsia="MS Gothic" w:hAnsi="Verdana" w:cs="Times New Roman"/>
      <w:szCs w:val="26"/>
      <w:lang w:eastAsia="ar-SA"/>
    </w:rPr>
  </w:style>
  <w:style w:type="paragraph" w:customStyle="1" w:styleId="NoteLevel7">
    <w:name w:val="Note Level 7"/>
    <w:basedOn w:val="Normal"/>
    <w:uiPriority w:val="99"/>
    <w:qFormat/>
    <w:rsid w:val="0007076B"/>
    <w:pPr>
      <w:keepNext/>
      <w:widowControl w:val="0"/>
      <w:tabs>
        <w:tab w:val="left" w:pos="4320"/>
      </w:tabs>
      <w:suppressAutoHyphens/>
      <w:ind w:left="4680" w:hanging="360"/>
    </w:pPr>
    <w:rPr>
      <w:rFonts w:ascii="Verdana" w:eastAsia="MS Gothic" w:hAnsi="Verdana" w:cs="Times New Roman"/>
      <w:szCs w:val="26"/>
      <w:lang w:eastAsia="ar-SA"/>
    </w:rPr>
  </w:style>
  <w:style w:type="paragraph" w:customStyle="1" w:styleId="NoteLevel8">
    <w:name w:val="Note Level 8"/>
    <w:basedOn w:val="Normal"/>
    <w:uiPriority w:val="99"/>
    <w:qFormat/>
    <w:rsid w:val="0007076B"/>
    <w:pPr>
      <w:keepNext/>
      <w:widowControl w:val="0"/>
      <w:tabs>
        <w:tab w:val="left" w:pos="5040"/>
      </w:tabs>
      <w:suppressAutoHyphens/>
      <w:ind w:left="5400" w:hanging="360"/>
    </w:pPr>
    <w:rPr>
      <w:rFonts w:ascii="Verdana" w:eastAsia="MS Gothic" w:hAnsi="Verdana" w:cs="Times New Roman"/>
      <w:szCs w:val="26"/>
      <w:lang w:eastAsia="ar-SA"/>
    </w:rPr>
  </w:style>
  <w:style w:type="paragraph" w:customStyle="1" w:styleId="NoteLevel9">
    <w:name w:val="Note Level 9"/>
    <w:basedOn w:val="Normal"/>
    <w:uiPriority w:val="99"/>
    <w:qFormat/>
    <w:rsid w:val="0007076B"/>
    <w:pPr>
      <w:keepNext/>
      <w:widowControl w:val="0"/>
      <w:tabs>
        <w:tab w:val="left" w:pos="5760"/>
      </w:tabs>
      <w:suppressAutoHyphens/>
      <w:ind w:left="6120" w:hanging="360"/>
    </w:pPr>
    <w:rPr>
      <w:rFonts w:ascii="Verdana" w:eastAsia="MS Gothic" w:hAnsi="Verdana" w:cs="Times New Roman"/>
      <w:szCs w:val="26"/>
      <w:lang w:eastAsia="ar-SA"/>
    </w:rPr>
  </w:style>
  <w:style w:type="paragraph" w:customStyle="1" w:styleId="Heading101">
    <w:name w:val="Heading 10"/>
    <w:basedOn w:val="Heading1"/>
    <w:next w:val="BodyText"/>
    <w:uiPriority w:val="99"/>
    <w:qFormat/>
    <w:rsid w:val="0007076B"/>
    <w:pPr>
      <w:suppressAutoHyphens/>
      <w:spacing w:after="120"/>
      <w:contextualSpacing/>
      <w:jc w:val="left"/>
      <w:outlineLvl w:val="9"/>
    </w:pPr>
    <w:rPr>
      <w:rFonts w:ascii="Arial" w:eastAsia="Lucida Sans Unicode" w:hAnsi="Arial" w:cs="Tahoma"/>
      <w:bCs/>
      <w:caps/>
      <w:sz w:val="21"/>
      <w:szCs w:val="21"/>
      <w:lang w:bidi="en-US"/>
    </w:rPr>
  </w:style>
  <w:style w:type="paragraph" w:customStyle="1" w:styleId="Quotations">
    <w:name w:val="Quotations"/>
    <w:basedOn w:val="Normal"/>
    <w:uiPriority w:val="99"/>
    <w:qFormat/>
    <w:rsid w:val="0007076B"/>
    <w:pPr>
      <w:widowControl w:val="0"/>
      <w:suppressAutoHyphens/>
      <w:spacing w:after="283"/>
      <w:ind w:left="567" w:right="567"/>
    </w:pPr>
    <w:rPr>
      <w:rFonts w:eastAsia="Calibri" w:cs="Times New Roman"/>
      <w:lang w:bidi="en-US"/>
    </w:rPr>
  </w:style>
  <w:style w:type="paragraph" w:customStyle="1" w:styleId="HorizontalLine">
    <w:name w:val="Horizontal Line"/>
    <w:basedOn w:val="Normal"/>
    <w:next w:val="BodyText"/>
    <w:uiPriority w:val="99"/>
    <w:qFormat/>
    <w:rsid w:val="0007076B"/>
    <w:pPr>
      <w:widowControl w:val="0"/>
      <w:suppressLineNumbers/>
      <w:pBdr>
        <w:bottom w:val="double" w:sz="1" w:space="0" w:color="808080"/>
      </w:pBdr>
      <w:suppressAutoHyphens/>
      <w:spacing w:after="283"/>
    </w:pPr>
    <w:rPr>
      <w:rFonts w:eastAsia="Calibri" w:cs="Times New Roman"/>
      <w:sz w:val="12"/>
      <w:szCs w:val="12"/>
      <w:lang w:bidi="en-US"/>
    </w:rPr>
  </w:style>
  <w:style w:type="paragraph" w:customStyle="1" w:styleId="TableHeading">
    <w:name w:val="Table Heading"/>
    <w:basedOn w:val="TableContents"/>
    <w:uiPriority w:val="99"/>
    <w:qFormat/>
    <w:rsid w:val="0007076B"/>
    <w:pPr>
      <w:tabs>
        <w:tab w:val="clear" w:pos="9450"/>
      </w:tabs>
      <w:jc w:val="center"/>
    </w:pPr>
    <w:rPr>
      <w:rFonts w:ascii="Garamond" w:eastAsia="Times New Roman" w:hAnsi="Garamond"/>
      <w:b/>
      <w:bCs/>
      <w:kern w:val="0"/>
      <w:sz w:val="22"/>
      <w:lang w:bidi="en-US"/>
    </w:rPr>
  </w:style>
  <w:style w:type="character" w:customStyle="1" w:styleId="lqqtgroup">
    <w:name w:val="lqqtgroup"/>
    <w:basedOn w:val="DefaultParagraphFont"/>
    <w:rsid w:val="0007076B"/>
  </w:style>
  <w:style w:type="character" w:customStyle="1" w:styleId="quotedtooltip">
    <w:name w:val="quotedtooltip"/>
    <w:basedOn w:val="DefaultParagraphFont"/>
    <w:rsid w:val="0007076B"/>
  </w:style>
  <w:style w:type="character" w:customStyle="1" w:styleId="quotedtooltipbox">
    <w:name w:val="quotedtooltipbox"/>
    <w:basedOn w:val="DefaultParagraphFont"/>
    <w:rsid w:val="0007076B"/>
  </w:style>
  <w:style w:type="character" w:customStyle="1" w:styleId="mwlivequotes">
    <w:name w:val="mwlivequotes"/>
    <w:basedOn w:val="DefaultParagraphFont"/>
    <w:rsid w:val="0007076B"/>
  </w:style>
  <w:style w:type="character" w:customStyle="1" w:styleId="lastlabel">
    <w:name w:val="lastlabel"/>
    <w:basedOn w:val="DefaultParagraphFont"/>
    <w:rsid w:val="0007076B"/>
  </w:style>
  <w:style w:type="character" w:customStyle="1" w:styleId="lb07">
    <w:name w:val="lb07"/>
    <w:basedOn w:val="DefaultParagraphFont"/>
    <w:rsid w:val="0007076B"/>
  </w:style>
  <w:style w:type="character" w:customStyle="1" w:styleId="qted">
    <w:name w:val="qted"/>
    <w:basedOn w:val="DefaultParagraphFont"/>
    <w:rsid w:val="0007076B"/>
  </w:style>
  <w:style w:type="character" w:customStyle="1" w:styleId="t14">
    <w:name w:val="t14"/>
    <w:basedOn w:val="DefaultParagraphFont"/>
    <w:rsid w:val="0007076B"/>
  </w:style>
  <w:style w:type="paragraph" w:customStyle="1" w:styleId="format-body">
    <w:name w:val="format-body"/>
    <w:basedOn w:val="Normal"/>
    <w:uiPriority w:val="99"/>
    <w:qFormat/>
    <w:rsid w:val="0007076B"/>
    <w:pPr>
      <w:spacing w:before="100" w:beforeAutospacing="1" w:after="100" w:afterAutospacing="1"/>
    </w:pPr>
    <w:rPr>
      <w:rFonts w:ascii="Times New Roman" w:eastAsia="Calibri" w:hAnsi="Times New Roman" w:cs="Times New Roman"/>
      <w:sz w:val="24"/>
    </w:rPr>
  </w:style>
  <w:style w:type="character" w:customStyle="1" w:styleId="nfakpe">
    <w:name w:val="nfakpe"/>
    <w:basedOn w:val="DefaultParagraphFont"/>
    <w:rsid w:val="0007076B"/>
  </w:style>
  <w:style w:type="character" w:customStyle="1" w:styleId="DebateBlockCharChar">
    <w:name w:val="Debate Block Char Char"/>
    <w:basedOn w:val="DefaultParagraphFont"/>
    <w:rsid w:val="0007076B"/>
    <w:rPr>
      <w:rFonts w:cs="Arial"/>
      <w:b/>
      <w:bCs/>
      <w:kern w:val="32"/>
      <w:sz w:val="36"/>
      <w:szCs w:val="32"/>
      <w:u w:val="single"/>
    </w:rPr>
  </w:style>
  <w:style w:type="character" w:customStyle="1" w:styleId="citsource">
    <w:name w:val="citsource"/>
    <w:basedOn w:val="DefaultParagraphFont"/>
    <w:rsid w:val="0007076B"/>
  </w:style>
  <w:style w:type="character" w:customStyle="1" w:styleId="sc">
    <w:name w:val="sc"/>
    <w:basedOn w:val="DefaultParagraphFont"/>
    <w:rsid w:val="0007076B"/>
  </w:style>
  <w:style w:type="character" w:customStyle="1" w:styleId="atime">
    <w:name w:val="atime"/>
    <w:basedOn w:val="DefaultParagraphFont"/>
    <w:rsid w:val="0007076B"/>
  </w:style>
  <w:style w:type="paragraph" w:customStyle="1" w:styleId="unread">
    <w:name w:val="unread"/>
    <w:basedOn w:val="Normal"/>
    <w:uiPriority w:val="99"/>
    <w:qFormat/>
    <w:rsid w:val="0007076B"/>
    <w:rPr>
      <w:rFonts w:ascii="Times New Roman" w:eastAsia="Calibri" w:hAnsi="Times New Roman" w:cs="Times New Roman"/>
    </w:rPr>
  </w:style>
  <w:style w:type="character" w:customStyle="1" w:styleId="unreadChar">
    <w:name w:val="unread Char"/>
    <w:basedOn w:val="DefaultParagraphFont"/>
    <w:rsid w:val="0007076B"/>
    <w:rPr>
      <w:szCs w:val="24"/>
      <w:lang w:val="en-US" w:eastAsia="en-US" w:bidi="ar-SA"/>
    </w:rPr>
  </w:style>
  <w:style w:type="paragraph" w:customStyle="1" w:styleId="cardunderlined0">
    <w:name w:val="card underlined"/>
    <w:basedOn w:val="Normal"/>
    <w:uiPriority w:val="99"/>
    <w:qFormat/>
    <w:rsid w:val="0007076B"/>
    <w:rPr>
      <w:rFonts w:ascii="Arial" w:eastAsia="Calibri" w:hAnsi="Arial" w:cs="Times New Roman"/>
      <w:u w:val="single"/>
    </w:rPr>
  </w:style>
  <w:style w:type="character" w:customStyle="1" w:styleId="Internetlink1">
    <w:name w:val="Internet link1"/>
    <w:rsid w:val="0007076B"/>
    <w:rPr>
      <w:color w:val="000080"/>
      <w:u w:val="single"/>
    </w:rPr>
  </w:style>
  <w:style w:type="character" w:customStyle="1" w:styleId="insideheadline">
    <w:name w:val="insideheadline"/>
    <w:basedOn w:val="DefaultParagraphFont"/>
    <w:rsid w:val="0007076B"/>
  </w:style>
  <w:style w:type="character" w:customStyle="1" w:styleId="mwlivequotesupdelayed">
    <w:name w:val="mwlivequotes up delayed"/>
    <w:basedOn w:val="DefaultParagraphFont"/>
    <w:rsid w:val="0007076B"/>
  </w:style>
  <w:style w:type="character" w:customStyle="1" w:styleId="mwlivequotesdowndelayed">
    <w:name w:val="mwlivequotes down delayed"/>
    <w:basedOn w:val="DefaultParagraphFont"/>
    <w:rsid w:val="0007076B"/>
  </w:style>
  <w:style w:type="character" w:customStyle="1" w:styleId="shirttail">
    <w:name w:val="shirttail"/>
    <w:basedOn w:val="DefaultParagraphFont"/>
    <w:rsid w:val="0007076B"/>
  </w:style>
  <w:style w:type="character" w:customStyle="1" w:styleId="definition">
    <w:name w:val="definition"/>
    <w:basedOn w:val="DefaultParagraphFont"/>
    <w:rsid w:val="0007076B"/>
  </w:style>
  <w:style w:type="character" w:customStyle="1" w:styleId="CardTextCharCharChar">
    <w:name w:val="Card Text Char Char Char"/>
    <w:basedOn w:val="DefaultParagraphFont"/>
    <w:rsid w:val="0007076B"/>
    <w:rPr>
      <w:rFonts w:ascii="Arial Narrow" w:hAnsi="Arial Narrow"/>
      <w:sz w:val="16"/>
      <w:szCs w:val="22"/>
      <w:lang w:val="en-US" w:eastAsia="en-US" w:bidi="ar-SA"/>
    </w:rPr>
  </w:style>
  <w:style w:type="character" w:customStyle="1" w:styleId="UnderlinedCardTextCharChar">
    <w:name w:val="Underlined Card Text Char Char"/>
    <w:basedOn w:val="DefaultParagraphFont"/>
    <w:rsid w:val="0007076B"/>
    <w:rPr>
      <w:rFonts w:ascii="Arial Narrow" w:hAnsi="Arial Narrow"/>
      <w:sz w:val="18"/>
      <w:u w:val="single"/>
    </w:rPr>
  </w:style>
  <w:style w:type="character" w:customStyle="1" w:styleId="UnderlineStyleCharCharChar">
    <w:name w:val="Underline Style Char Char Char"/>
    <w:basedOn w:val="DefaultParagraphFont"/>
    <w:rsid w:val="0007076B"/>
    <w:rPr>
      <w:rFonts w:cs="Arial"/>
      <w:b/>
      <w:bCs/>
      <w:kern w:val="32"/>
      <w:sz w:val="24"/>
      <w:szCs w:val="24"/>
      <w:u w:val="single"/>
      <w:lang w:val="en-US" w:eastAsia="en-US" w:bidi="ar-SA"/>
    </w:rPr>
  </w:style>
  <w:style w:type="character" w:customStyle="1" w:styleId="UnderlinedCardTextCharCharChar">
    <w:name w:val="Underlined Card Text Char Char Char"/>
    <w:basedOn w:val="DefaultParagraphFont"/>
    <w:rsid w:val="0007076B"/>
    <w:rPr>
      <w:rFonts w:ascii="Arial Narrow" w:hAnsi="Arial Narrow"/>
      <w:sz w:val="18"/>
      <w:szCs w:val="24"/>
      <w:u w:val="single"/>
      <w:lang w:val="en-US" w:eastAsia="en-US" w:bidi="ar-SA"/>
    </w:rPr>
  </w:style>
  <w:style w:type="paragraph" w:customStyle="1" w:styleId="Appendix2ndLevelHeader">
    <w:name w:val="Appendix 2nd Level Header"/>
    <w:basedOn w:val="Default"/>
    <w:next w:val="Default"/>
    <w:uiPriority w:val="99"/>
    <w:qFormat/>
    <w:rsid w:val="0007076B"/>
    <w:pPr>
      <w:spacing w:after="200" w:line="276" w:lineRule="auto"/>
    </w:pPr>
    <w:rPr>
      <w:rFonts w:ascii="Georgia" w:eastAsia="Calibri" w:hAnsi="Georgia" w:cs="AKDPE C+ Utopia"/>
      <w:color w:val="auto"/>
      <w:sz w:val="22"/>
      <w:szCs w:val="22"/>
    </w:rPr>
  </w:style>
  <w:style w:type="character" w:customStyle="1" w:styleId="articlesheader1">
    <w:name w:val="articles_header1"/>
    <w:basedOn w:val="DefaultParagraphFont"/>
    <w:rsid w:val="0007076B"/>
    <w:rPr>
      <w:rFonts w:ascii="Arial" w:hAnsi="Arial" w:cs="Arial" w:hint="default"/>
      <w:b/>
      <w:bCs/>
      <w:color w:val="990000"/>
      <w:sz w:val="26"/>
      <w:szCs w:val="26"/>
    </w:rPr>
  </w:style>
  <w:style w:type="character" w:customStyle="1" w:styleId="bodytitle1">
    <w:name w:val="bodytitle1"/>
    <w:basedOn w:val="DefaultParagraphFont"/>
    <w:rsid w:val="0007076B"/>
    <w:rPr>
      <w:rFonts w:ascii="Arial" w:hAnsi="Arial" w:cs="Arial" w:hint="default"/>
      <w:b/>
      <w:bCs/>
      <w:smallCaps w:val="0"/>
      <w:color w:val="000000"/>
      <w:sz w:val="28"/>
      <w:szCs w:val="28"/>
    </w:rPr>
  </w:style>
  <w:style w:type="paragraph" w:customStyle="1" w:styleId="style109">
    <w:name w:val="style109"/>
    <w:basedOn w:val="Normal"/>
    <w:uiPriority w:val="99"/>
    <w:qFormat/>
    <w:rsid w:val="0007076B"/>
    <w:pPr>
      <w:spacing w:before="100" w:beforeAutospacing="1" w:after="100" w:afterAutospacing="1"/>
    </w:pPr>
    <w:rPr>
      <w:rFonts w:ascii="Times New Roman" w:eastAsia="Calibri" w:hAnsi="Times New Roman" w:cs="Times New Roman"/>
      <w:sz w:val="24"/>
    </w:rPr>
  </w:style>
  <w:style w:type="paragraph" w:customStyle="1" w:styleId="style1100">
    <w:name w:val="style110"/>
    <w:basedOn w:val="Normal"/>
    <w:uiPriority w:val="99"/>
    <w:qFormat/>
    <w:rsid w:val="0007076B"/>
    <w:pPr>
      <w:spacing w:before="100" w:beforeAutospacing="1" w:after="100" w:afterAutospacing="1"/>
    </w:pPr>
    <w:rPr>
      <w:rFonts w:ascii="Times New Roman" w:eastAsia="Calibri" w:hAnsi="Times New Roman" w:cs="Times New Roman"/>
      <w:sz w:val="24"/>
    </w:rPr>
  </w:style>
  <w:style w:type="paragraph" w:customStyle="1" w:styleId="captionpaddingstyle114">
    <w:name w:val="captionpadding style114"/>
    <w:basedOn w:val="Normal"/>
    <w:uiPriority w:val="99"/>
    <w:qFormat/>
    <w:rsid w:val="0007076B"/>
    <w:pPr>
      <w:spacing w:before="100" w:beforeAutospacing="1" w:after="100" w:afterAutospacing="1"/>
    </w:pPr>
    <w:rPr>
      <w:rFonts w:ascii="Times New Roman" w:eastAsia="Calibri" w:hAnsi="Times New Roman" w:cs="Times New Roman"/>
      <w:sz w:val="24"/>
    </w:rPr>
  </w:style>
  <w:style w:type="character" w:customStyle="1" w:styleId="captionpaddingstyle1141">
    <w:name w:val="captionpadding style1141"/>
    <w:basedOn w:val="DefaultParagraphFont"/>
    <w:rsid w:val="0007076B"/>
  </w:style>
  <w:style w:type="character" w:customStyle="1" w:styleId="style114style118">
    <w:name w:val="style114 style118"/>
    <w:basedOn w:val="DefaultParagraphFont"/>
    <w:rsid w:val="0007076B"/>
  </w:style>
  <w:style w:type="paragraph" w:customStyle="1" w:styleId="mainstorybody">
    <w:name w:val="mainstorybody"/>
    <w:basedOn w:val="Normal"/>
    <w:uiPriority w:val="99"/>
    <w:qFormat/>
    <w:rsid w:val="0007076B"/>
    <w:pPr>
      <w:spacing w:before="100" w:beforeAutospacing="1" w:after="100" w:afterAutospacing="1"/>
    </w:pPr>
    <w:rPr>
      <w:rFonts w:ascii="Times New Roman" w:eastAsia="Calibri" w:hAnsi="Times New Roman" w:cs="Times New Roman"/>
      <w:sz w:val="24"/>
    </w:rPr>
  </w:style>
  <w:style w:type="character" w:customStyle="1" w:styleId="hint">
    <w:name w:val="hint"/>
    <w:basedOn w:val="DefaultParagraphFont"/>
    <w:rsid w:val="0007076B"/>
  </w:style>
  <w:style w:type="character" w:customStyle="1" w:styleId="flw">
    <w:name w:val="flw"/>
    <w:basedOn w:val="DefaultParagraphFont"/>
    <w:rsid w:val="0007076B"/>
  </w:style>
  <w:style w:type="character" w:customStyle="1" w:styleId="illustration">
    <w:name w:val="illustration"/>
    <w:basedOn w:val="DefaultParagraphFont"/>
    <w:rsid w:val="0007076B"/>
  </w:style>
  <w:style w:type="paragraph" w:customStyle="1" w:styleId="ga">
    <w:name w:val="ga"/>
    <w:basedOn w:val="Normal"/>
    <w:uiPriority w:val="99"/>
    <w:qFormat/>
    <w:rsid w:val="0007076B"/>
    <w:rPr>
      <w:rFonts w:ascii="Times" w:eastAsia="Calibri" w:hAnsi="Times" w:cs="Times New Roman"/>
      <w:color w:val="231F20"/>
      <w:sz w:val="18"/>
      <w:szCs w:val="18"/>
    </w:rPr>
  </w:style>
  <w:style w:type="character" w:customStyle="1" w:styleId="StyleArialNarrowBoldThickunderline">
    <w:name w:val="Style Arial Narrow Bold Thick underline"/>
    <w:basedOn w:val="DefaultParagraphFont"/>
    <w:rsid w:val="0007076B"/>
    <w:rPr>
      <w:rFonts w:ascii="Arial Narrow" w:hAnsi="Arial Narrow"/>
      <w:b/>
      <w:bCs/>
      <w:u w:val="thick"/>
    </w:rPr>
  </w:style>
  <w:style w:type="character" w:customStyle="1" w:styleId="subtitlesarticles1">
    <w:name w:val="subtitles_articles1"/>
    <w:basedOn w:val="DefaultParagraphFont"/>
    <w:rsid w:val="0007076B"/>
    <w:rPr>
      <w:rFonts w:ascii="Verdana" w:hAnsi="Verdana" w:cs="Times New Roman"/>
      <w:b/>
      <w:bCs/>
      <w:color w:val="000000"/>
      <w:sz w:val="20"/>
      <w:szCs w:val="20"/>
    </w:rPr>
  </w:style>
  <w:style w:type="character" w:customStyle="1" w:styleId="fulstoryreporter">
    <w:name w:val="ful_storyreporter"/>
    <w:basedOn w:val="DefaultParagraphFont"/>
    <w:rsid w:val="0007076B"/>
  </w:style>
  <w:style w:type="character" w:customStyle="1" w:styleId="editsection">
    <w:name w:val="editsection"/>
    <w:basedOn w:val="DefaultParagraphFont"/>
    <w:rsid w:val="0007076B"/>
  </w:style>
  <w:style w:type="paragraph" w:customStyle="1" w:styleId="body-indent-60">
    <w:name w:val="body-indent-60"/>
    <w:basedOn w:val="Normal"/>
    <w:rsid w:val="0007076B"/>
    <w:pPr>
      <w:spacing w:before="100" w:beforeAutospacing="1" w:after="100" w:afterAutospacing="1"/>
    </w:pPr>
    <w:rPr>
      <w:rFonts w:ascii="Times New Roman" w:eastAsia="Calibri" w:hAnsi="Times New Roman" w:cs="Times New Roman"/>
      <w:sz w:val="24"/>
    </w:rPr>
  </w:style>
  <w:style w:type="paragraph" w:customStyle="1" w:styleId="body-indent-60-start">
    <w:name w:val="body-indent-60-start"/>
    <w:basedOn w:val="Normal"/>
    <w:rsid w:val="0007076B"/>
    <w:pPr>
      <w:spacing w:before="100" w:beforeAutospacing="1" w:after="100" w:afterAutospacing="1"/>
    </w:pPr>
    <w:rPr>
      <w:rFonts w:ascii="Times New Roman" w:eastAsia="Calibri" w:hAnsi="Times New Roman" w:cs="Times New Roman"/>
      <w:sz w:val="24"/>
    </w:rPr>
  </w:style>
  <w:style w:type="character" w:customStyle="1" w:styleId="StyleArial12ptBlack">
    <w:name w:val="Style Arial 12 pt Black"/>
    <w:basedOn w:val="DefaultParagraphFont"/>
    <w:rsid w:val="0007076B"/>
    <w:rPr>
      <w:rFonts w:ascii="Garamond" w:hAnsi="Garamond"/>
      <w:color w:val="000000"/>
      <w:sz w:val="20"/>
      <w:u w:val="single"/>
    </w:rPr>
  </w:style>
  <w:style w:type="character" w:customStyle="1" w:styleId="StyleArialBlack">
    <w:name w:val="Style Arial Black"/>
    <w:basedOn w:val="DefaultParagraphFont"/>
    <w:rsid w:val="0007076B"/>
    <w:rPr>
      <w:rFonts w:ascii="Garamond" w:hAnsi="Garamond"/>
      <w:color w:val="000000"/>
      <w:sz w:val="14"/>
    </w:rPr>
  </w:style>
  <w:style w:type="character" w:customStyle="1" w:styleId="debatenormal0">
    <w:name w:val="debatenormal"/>
    <w:rsid w:val="0007076B"/>
  </w:style>
  <w:style w:type="paragraph" w:customStyle="1" w:styleId="leader">
    <w:name w:val="leader"/>
    <w:basedOn w:val="Normal"/>
    <w:rsid w:val="0007076B"/>
    <w:pPr>
      <w:spacing w:before="100" w:beforeAutospacing="1" w:after="100" w:afterAutospacing="1"/>
    </w:pPr>
    <w:rPr>
      <w:rFonts w:ascii="Times New Roman" w:eastAsia="Times New Roman" w:hAnsi="Times New Roman" w:cs="Times New Roman"/>
      <w:sz w:val="24"/>
      <w:szCs w:val="24"/>
    </w:rPr>
  </w:style>
  <w:style w:type="character" w:customStyle="1" w:styleId="m-9052358230135270655gmail-style13ptbold">
    <w:name w:val="m_-9052358230135270655gmail-style13ptbold"/>
    <w:basedOn w:val="DefaultParagraphFont"/>
    <w:rsid w:val="0007076B"/>
  </w:style>
  <w:style w:type="character" w:customStyle="1" w:styleId="m-9052358230135270655gmail-styleunderline">
    <w:name w:val="m_-9052358230135270655gmail-styleunderline"/>
    <w:basedOn w:val="DefaultParagraphFont"/>
    <w:rsid w:val="0007076B"/>
  </w:style>
  <w:style w:type="paragraph" w:customStyle="1" w:styleId="first-child">
    <w:name w:val="first-child"/>
    <w:basedOn w:val="Normal"/>
    <w:uiPriority w:val="99"/>
    <w:qFormat/>
    <w:rsid w:val="0007076B"/>
    <w:pPr>
      <w:spacing w:before="100" w:beforeAutospacing="1" w:after="100" w:afterAutospacing="1"/>
    </w:pPr>
    <w:rPr>
      <w:rFonts w:ascii="Times New Roman" w:eastAsia="Times New Roman" w:hAnsi="Times New Roman" w:cs="Times New Roman"/>
      <w:sz w:val="24"/>
      <w:szCs w:val="24"/>
    </w:rPr>
  </w:style>
  <w:style w:type="paragraph" w:customStyle="1" w:styleId="last-child">
    <w:name w:val="last-child"/>
    <w:basedOn w:val="Normal"/>
    <w:rsid w:val="0007076B"/>
    <w:pPr>
      <w:spacing w:before="100" w:beforeAutospacing="1" w:after="100" w:afterAutospacing="1"/>
    </w:pPr>
    <w:rPr>
      <w:rFonts w:ascii="Times New Roman" w:eastAsia="Times New Roman" w:hAnsi="Times New Roman" w:cs="Times New Roman"/>
      <w:sz w:val="24"/>
      <w:szCs w:val="24"/>
    </w:rPr>
  </w:style>
  <w:style w:type="paragraph" w:customStyle="1" w:styleId="css-158dogj">
    <w:name w:val="css-158dogj"/>
    <w:basedOn w:val="Normal"/>
    <w:uiPriority w:val="99"/>
    <w:qFormat/>
    <w:rsid w:val="0007076B"/>
    <w:pPr>
      <w:spacing w:before="100" w:beforeAutospacing="1" w:after="100" w:afterAutospacing="1"/>
    </w:pPr>
    <w:rPr>
      <w:rFonts w:ascii="Times New Roman" w:eastAsia="Times New Roman" w:hAnsi="Times New Roman" w:cs="Times New Roman"/>
      <w:sz w:val="24"/>
      <w:szCs w:val="24"/>
    </w:rPr>
  </w:style>
  <w:style w:type="paragraph" w:customStyle="1" w:styleId="articleparagraph">
    <w:name w:val="article__paragraph"/>
    <w:basedOn w:val="Normal"/>
    <w:rsid w:val="0007076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07076B"/>
  </w:style>
  <w:style w:type="character" w:customStyle="1" w:styleId="eop">
    <w:name w:val="eop"/>
    <w:basedOn w:val="DefaultParagraphFont"/>
    <w:rsid w:val="0007076B"/>
  </w:style>
  <w:style w:type="character" w:customStyle="1" w:styleId="5yl5">
    <w:name w:val="_5yl5"/>
    <w:basedOn w:val="DefaultParagraphFont"/>
    <w:rsid w:val="0007076B"/>
  </w:style>
  <w:style w:type="character" w:customStyle="1" w:styleId="balancedheadline">
    <w:name w:val="balancedheadline"/>
    <w:basedOn w:val="DefaultParagraphFont"/>
    <w:rsid w:val="0007076B"/>
  </w:style>
  <w:style w:type="paragraph" w:customStyle="1" w:styleId="css-xhhu0i">
    <w:name w:val="css-xhhu0i"/>
    <w:basedOn w:val="Normal"/>
    <w:uiPriority w:val="99"/>
    <w:qFormat/>
    <w:rsid w:val="0007076B"/>
    <w:pPr>
      <w:spacing w:before="100" w:beforeAutospacing="1" w:after="100" w:afterAutospacing="1"/>
    </w:pPr>
    <w:rPr>
      <w:rFonts w:ascii="Times New Roman" w:eastAsia="Times New Roman" w:hAnsi="Times New Roman" w:cs="Times New Roman"/>
      <w:sz w:val="24"/>
      <w:szCs w:val="24"/>
    </w:rPr>
  </w:style>
  <w:style w:type="paragraph" w:customStyle="1" w:styleId="fellowname">
    <w:name w:val="fellow__name"/>
    <w:basedOn w:val="Normal"/>
    <w:uiPriority w:val="99"/>
    <w:qFormat/>
    <w:rsid w:val="0007076B"/>
    <w:pPr>
      <w:spacing w:before="100" w:beforeAutospacing="1" w:after="100" w:afterAutospacing="1"/>
    </w:pPr>
    <w:rPr>
      <w:rFonts w:ascii="Times New Roman" w:eastAsia="Times New Roman" w:hAnsi="Times New Roman" w:cs="Times New Roman"/>
      <w:sz w:val="24"/>
      <w:szCs w:val="24"/>
    </w:rPr>
  </w:style>
  <w:style w:type="paragraph" w:customStyle="1" w:styleId="hword2">
    <w:name w:val="hword2"/>
    <w:basedOn w:val="Normal"/>
    <w:uiPriority w:val="99"/>
    <w:qFormat/>
    <w:rsid w:val="0007076B"/>
    <w:pPr>
      <w:spacing w:before="100" w:beforeAutospacing="1" w:after="100" w:afterAutospacing="1"/>
    </w:pPr>
    <w:rPr>
      <w:rFonts w:eastAsia="Times New Roman"/>
      <w:sz w:val="24"/>
      <w:szCs w:val="24"/>
    </w:rPr>
  </w:style>
  <w:style w:type="paragraph" w:customStyle="1" w:styleId="sense">
    <w:name w:val="sense"/>
    <w:basedOn w:val="Normal"/>
    <w:uiPriority w:val="99"/>
    <w:qFormat/>
    <w:rsid w:val="0007076B"/>
    <w:pPr>
      <w:spacing w:before="100" w:beforeAutospacing="1" w:after="100" w:afterAutospacing="1"/>
    </w:pPr>
    <w:rPr>
      <w:rFonts w:eastAsia="Times New Roman"/>
      <w:sz w:val="24"/>
      <w:szCs w:val="24"/>
    </w:rPr>
  </w:style>
  <w:style w:type="character" w:customStyle="1" w:styleId="dttext">
    <w:name w:val="dttext"/>
    <w:basedOn w:val="DefaultParagraphFont"/>
    <w:rsid w:val="0007076B"/>
  </w:style>
  <w:style w:type="character" w:customStyle="1" w:styleId="UnresolvedMention5">
    <w:name w:val="Unresolved Mention5"/>
    <w:basedOn w:val="DefaultParagraphFont"/>
    <w:uiPriority w:val="99"/>
    <w:semiHidden/>
    <w:unhideWhenUsed/>
    <w:rsid w:val="0007076B"/>
    <w:rPr>
      <w:color w:val="808080"/>
      <w:shd w:val="clear" w:color="auto" w:fill="E6E6E6"/>
    </w:rPr>
  </w:style>
  <w:style w:type="character" w:customStyle="1" w:styleId="UnresolvedMention10">
    <w:name w:val="Unresolved Mention10"/>
    <w:basedOn w:val="DefaultParagraphFont"/>
    <w:uiPriority w:val="99"/>
    <w:semiHidden/>
    <w:unhideWhenUsed/>
    <w:rsid w:val="0007076B"/>
    <w:rPr>
      <w:color w:val="605E5C"/>
      <w:shd w:val="clear" w:color="auto" w:fill="E1DFDD"/>
    </w:rPr>
  </w:style>
  <w:style w:type="character" w:customStyle="1" w:styleId="UnresolvedMention100">
    <w:name w:val="Unresolved Mention100"/>
    <w:basedOn w:val="DefaultParagraphFont"/>
    <w:uiPriority w:val="99"/>
    <w:semiHidden/>
    <w:unhideWhenUsed/>
    <w:rsid w:val="0007076B"/>
    <w:rPr>
      <w:color w:val="605E5C"/>
      <w:shd w:val="clear" w:color="auto" w:fill="E1DFDD"/>
    </w:rPr>
  </w:style>
  <w:style w:type="character" w:customStyle="1" w:styleId="UnresolvedMention1000">
    <w:name w:val="Unresolved Mention1000"/>
    <w:basedOn w:val="DefaultParagraphFont"/>
    <w:uiPriority w:val="99"/>
    <w:semiHidden/>
    <w:unhideWhenUsed/>
    <w:rsid w:val="0007076B"/>
    <w:rPr>
      <w:color w:val="605E5C"/>
      <w:shd w:val="clear" w:color="auto" w:fill="E1DFDD"/>
    </w:rPr>
  </w:style>
  <w:style w:type="character" w:customStyle="1" w:styleId="UnresolvedMention10000">
    <w:name w:val="Unresolved Mention10000"/>
    <w:basedOn w:val="DefaultParagraphFont"/>
    <w:uiPriority w:val="99"/>
    <w:semiHidden/>
    <w:unhideWhenUsed/>
    <w:rsid w:val="0007076B"/>
    <w:rPr>
      <w:color w:val="605E5C"/>
      <w:shd w:val="clear" w:color="auto" w:fill="E1DFDD"/>
    </w:rPr>
  </w:style>
  <w:style w:type="character" w:customStyle="1" w:styleId="UnresolvedMention100000">
    <w:name w:val="Unresolved Mention100000"/>
    <w:basedOn w:val="DefaultParagraphFont"/>
    <w:uiPriority w:val="99"/>
    <w:semiHidden/>
    <w:unhideWhenUsed/>
    <w:rsid w:val="0007076B"/>
    <w:rPr>
      <w:color w:val="605E5C"/>
      <w:shd w:val="clear" w:color="auto" w:fill="E1DFDD"/>
    </w:rPr>
  </w:style>
  <w:style w:type="character" w:customStyle="1" w:styleId="UnresolvedMention1000000">
    <w:name w:val="Unresolved Mention1000000"/>
    <w:basedOn w:val="DefaultParagraphFont"/>
    <w:uiPriority w:val="99"/>
    <w:semiHidden/>
    <w:unhideWhenUsed/>
    <w:rsid w:val="0007076B"/>
    <w:rPr>
      <w:color w:val="605E5C"/>
      <w:shd w:val="clear" w:color="auto" w:fill="E1DFDD"/>
    </w:rPr>
  </w:style>
  <w:style w:type="character" w:customStyle="1" w:styleId="UnresolvedMention10000000">
    <w:name w:val="Unresolved Mention10000000"/>
    <w:basedOn w:val="DefaultParagraphFont"/>
    <w:uiPriority w:val="99"/>
    <w:semiHidden/>
    <w:unhideWhenUsed/>
    <w:rsid w:val="0007076B"/>
    <w:rPr>
      <w:color w:val="605E5C"/>
      <w:shd w:val="clear" w:color="auto" w:fill="E1DFDD"/>
    </w:rPr>
  </w:style>
  <w:style w:type="character" w:customStyle="1" w:styleId="UnresolvedMention100000000">
    <w:name w:val="Unresolved Mention100000000"/>
    <w:basedOn w:val="DefaultParagraphFont"/>
    <w:uiPriority w:val="99"/>
    <w:semiHidden/>
    <w:unhideWhenUsed/>
    <w:rsid w:val="0007076B"/>
    <w:rPr>
      <w:color w:val="605E5C"/>
      <w:shd w:val="clear" w:color="auto" w:fill="E1DFDD"/>
    </w:rPr>
  </w:style>
  <w:style w:type="character" w:customStyle="1" w:styleId="UnresolvedMention1000000000">
    <w:name w:val="Unresolved Mention1000000000"/>
    <w:basedOn w:val="DefaultParagraphFont"/>
    <w:uiPriority w:val="99"/>
    <w:semiHidden/>
    <w:unhideWhenUsed/>
    <w:rsid w:val="0007076B"/>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07076B"/>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07076B"/>
    <w:rPr>
      <w:color w:val="605E5C"/>
      <w:shd w:val="clear" w:color="auto" w:fill="E1DFDD"/>
    </w:rPr>
  </w:style>
  <w:style w:type="character" w:customStyle="1" w:styleId="UnresolvedMention6">
    <w:name w:val="Unresolved Mention6"/>
    <w:basedOn w:val="DefaultParagraphFont"/>
    <w:uiPriority w:val="99"/>
    <w:semiHidden/>
    <w:unhideWhenUsed/>
    <w:rsid w:val="0007076B"/>
    <w:rPr>
      <w:color w:val="605E5C"/>
      <w:shd w:val="clear" w:color="auto" w:fill="E1DFDD"/>
    </w:rPr>
  </w:style>
  <w:style w:type="character" w:customStyle="1" w:styleId="m-4768620939706884080gmail-style13ptbold">
    <w:name w:val="m_-4768620939706884080gmail-style13ptbold"/>
    <w:basedOn w:val="DefaultParagraphFont"/>
    <w:rsid w:val="0007076B"/>
  </w:style>
  <w:style w:type="character" w:customStyle="1" w:styleId="m-6639950760076288358gmail-style13ptbold">
    <w:name w:val="m_-6639950760076288358gmail-style13ptbold"/>
    <w:basedOn w:val="DefaultParagraphFont"/>
    <w:rsid w:val="0007076B"/>
  </w:style>
  <w:style w:type="character" w:customStyle="1" w:styleId="m-6639950760076288358gmail-msohyperlink">
    <w:name w:val="m_-6639950760076288358gmail-msohyperlink"/>
    <w:basedOn w:val="DefaultParagraphFont"/>
    <w:rsid w:val="0007076B"/>
  </w:style>
  <w:style w:type="character" w:customStyle="1" w:styleId="m-6639950760076288358gmail-m4841727538114946087gmail-styleunderline">
    <w:name w:val="m_-6639950760076288358gmail-m4841727538114946087gmail-styleunderline"/>
    <w:basedOn w:val="DefaultParagraphFont"/>
    <w:rsid w:val="0007076B"/>
  </w:style>
  <w:style w:type="character" w:customStyle="1" w:styleId="m8998500066486699605gmail-style13ptbold">
    <w:name w:val="m_8998500066486699605gmail-style13ptbold"/>
    <w:basedOn w:val="DefaultParagraphFont"/>
    <w:rsid w:val="0007076B"/>
  </w:style>
  <w:style w:type="character" w:customStyle="1" w:styleId="m8998500066486699605gmail-styleunderline">
    <w:name w:val="m_8998500066486699605gmail-styleunderline"/>
    <w:basedOn w:val="DefaultParagraphFont"/>
    <w:rsid w:val="0007076B"/>
  </w:style>
  <w:style w:type="character" w:customStyle="1" w:styleId="m-4007627453485596929gmail-style13ptbold">
    <w:name w:val="m_-4007627453485596929gmail-style13ptbold"/>
    <w:basedOn w:val="DefaultParagraphFont"/>
    <w:rsid w:val="0007076B"/>
  </w:style>
  <w:style w:type="character" w:customStyle="1" w:styleId="QuoteChar2">
    <w:name w:val="Quote Char2"/>
    <w:basedOn w:val="DefaultParagraphFont"/>
    <w:uiPriority w:val="29"/>
    <w:rsid w:val="0007076B"/>
    <w:rPr>
      <w:rFonts w:ascii="Cambria" w:hAnsi="Cambria" w:cs="Calibri"/>
      <w:i/>
      <w:iCs/>
      <w:color w:val="404040" w:themeColor="text1" w:themeTint="BF"/>
    </w:rPr>
  </w:style>
  <w:style w:type="character" w:customStyle="1" w:styleId="tChar">
    <w:name w:val="t Char"/>
    <w:rsid w:val="0007076B"/>
    <w:rPr>
      <w:rFonts w:ascii="Georgia" w:eastAsia="Times New Roman" w:hAnsi="Georgia" w:cs="Calibri" w:hint="default"/>
      <w:b/>
      <w:bCs w:val="0"/>
      <w:lang w:val="x-none" w:eastAsia="x-none"/>
    </w:rPr>
  </w:style>
  <w:style w:type="character" w:customStyle="1" w:styleId="letter">
    <w:name w:val="letter"/>
    <w:basedOn w:val="DefaultParagraphFont"/>
    <w:rsid w:val="0007076B"/>
  </w:style>
  <w:style w:type="character" w:customStyle="1" w:styleId="mdash">
    <w:name w:val="mdash"/>
    <w:basedOn w:val="DefaultParagraphFont"/>
    <w:rsid w:val="0007076B"/>
  </w:style>
  <w:style w:type="character" w:customStyle="1" w:styleId="untext">
    <w:name w:val="untext"/>
    <w:basedOn w:val="DefaultParagraphFont"/>
    <w:rsid w:val="0007076B"/>
  </w:style>
  <w:style w:type="character" w:customStyle="1" w:styleId="vis">
    <w:name w:val="vis"/>
    <w:basedOn w:val="DefaultParagraphFont"/>
    <w:rsid w:val="0007076B"/>
  </w:style>
  <w:style w:type="character" w:customStyle="1" w:styleId="ex-sent">
    <w:name w:val="ex-sent"/>
    <w:basedOn w:val="DefaultParagraphFont"/>
    <w:rsid w:val="0007076B"/>
  </w:style>
  <w:style w:type="character" w:customStyle="1" w:styleId="mwtwi">
    <w:name w:val="mw_t_wi"/>
    <w:basedOn w:val="DefaultParagraphFont"/>
    <w:rsid w:val="0007076B"/>
  </w:style>
  <w:style w:type="paragraph" w:customStyle="1" w:styleId="magazine-deck">
    <w:name w:val="magazine-deck"/>
    <w:basedOn w:val="Normal"/>
    <w:uiPriority w:val="99"/>
    <w:qFormat/>
    <w:rsid w:val="0007076B"/>
    <w:pPr>
      <w:spacing w:before="100" w:beforeAutospacing="1" w:after="100" w:afterAutospacing="1"/>
    </w:pPr>
    <w:rPr>
      <w:rFonts w:ascii="Times New Roman" w:eastAsia="Times New Roman" w:hAnsi="Times New Roman" w:cs="Times New Roman"/>
      <w:sz w:val="24"/>
      <w:szCs w:val="24"/>
    </w:rPr>
  </w:style>
  <w:style w:type="paragraph" w:customStyle="1" w:styleId="magazine-author">
    <w:name w:val="magazine-author"/>
    <w:basedOn w:val="Normal"/>
    <w:uiPriority w:val="99"/>
    <w:qFormat/>
    <w:rsid w:val="0007076B"/>
    <w:pPr>
      <w:spacing w:before="100" w:beforeAutospacing="1" w:after="100" w:afterAutospacing="1"/>
    </w:pPr>
    <w:rPr>
      <w:rFonts w:ascii="Times New Roman" w:eastAsia="Times New Roman" w:hAnsi="Times New Roman" w:cs="Times New Roman"/>
      <w:sz w:val="24"/>
      <w:szCs w:val="24"/>
    </w:rPr>
  </w:style>
  <w:style w:type="character" w:customStyle="1" w:styleId="pull-quote">
    <w:name w:val="pull-quote"/>
    <w:basedOn w:val="DefaultParagraphFont"/>
    <w:rsid w:val="0007076B"/>
  </w:style>
  <w:style w:type="character" w:customStyle="1" w:styleId="m3138505037646549175m7250715013732016503gmail-style13ptbold">
    <w:name w:val="m_3138505037646549175m_7250715013732016503gmail-style13ptbold"/>
    <w:basedOn w:val="DefaultParagraphFont"/>
    <w:rsid w:val="0007076B"/>
  </w:style>
  <w:style w:type="character" w:customStyle="1" w:styleId="m3138505037646549175m7250715013732016503gmail-styleunderline">
    <w:name w:val="m_3138505037646549175m_7250715013732016503gmail-styleunderline"/>
    <w:basedOn w:val="DefaultParagraphFont"/>
    <w:rsid w:val="0007076B"/>
  </w:style>
  <w:style w:type="character" w:customStyle="1" w:styleId="m-4201084773736565846gmail-styleunderline">
    <w:name w:val="m_-4201084773736565846gmail-styleunderline"/>
    <w:basedOn w:val="DefaultParagraphFont"/>
    <w:rsid w:val="0007076B"/>
  </w:style>
  <w:style w:type="character" w:customStyle="1" w:styleId="m6956288159856504736gmail-style13ptbold">
    <w:name w:val="m_6956288159856504736gmail-style13ptbold"/>
    <w:basedOn w:val="DefaultParagraphFont"/>
    <w:rsid w:val="0007076B"/>
  </w:style>
  <w:style w:type="character" w:customStyle="1" w:styleId="m6956288159856504736gmail-styleunderline">
    <w:name w:val="m_6956288159856504736gmail-styleunderline"/>
    <w:basedOn w:val="DefaultParagraphFont"/>
    <w:rsid w:val="0007076B"/>
  </w:style>
  <w:style w:type="paragraph" w:customStyle="1" w:styleId="Second">
    <w:name w:val="Second"/>
    <w:basedOn w:val="Normal"/>
    <w:uiPriority w:val="99"/>
    <w:qFormat/>
    <w:rsid w:val="0007076B"/>
    <w:rPr>
      <w:rFonts w:ascii="Arial" w:eastAsia="Calibri" w:hAnsi="Arial" w:cs="Times New Roman"/>
      <w:b/>
      <w:caps/>
      <w:szCs w:val="20"/>
    </w:rPr>
  </w:style>
  <w:style w:type="paragraph" w:customStyle="1" w:styleId="RainwithanA">
    <w:name w:val="Rain with an A"/>
    <w:basedOn w:val="Normal"/>
    <w:link w:val="RainwithanAChar"/>
    <w:uiPriority w:val="4"/>
    <w:qFormat/>
    <w:rsid w:val="0007076B"/>
    <w:pPr>
      <w:outlineLvl w:val="3"/>
    </w:pPr>
    <w:rPr>
      <w:b/>
      <w:sz w:val="26"/>
    </w:rPr>
  </w:style>
  <w:style w:type="character" w:customStyle="1" w:styleId="RainwithanAChar">
    <w:name w:val="Rain with an A Char"/>
    <w:basedOn w:val="DefaultParagraphFont"/>
    <w:link w:val="RainwithanA"/>
    <w:uiPriority w:val="4"/>
    <w:rsid w:val="0007076B"/>
    <w:rPr>
      <w:rFonts w:ascii="Georgia" w:hAnsi="Georgia"/>
      <w:b/>
      <w:sz w:val="26"/>
    </w:rPr>
  </w:style>
  <w:style w:type="character" w:customStyle="1" w:styleId="text32">
    <w:name w:val="text32"/>
    <w:basedOn w:val="DefaultParagraphFont"/>
    <w:rsid w:val="0007076B"/>
  </w:style>
  <w:style w:type="character" w:customStyle="1" w:styleId="c-timestamplabel">
    <w:name w:val="c-timestamp__label"/>
    <w:basedOn w:val="DefaultParagraphFont"/>
    <w:rsid w:val="0007076B"/>
  </w:style>
  <w:style w:type="character" w:customStyle="1" w:styleId="style13ptbold0">
    <w:name w:val="style13ptbold"/>
    <w:basedOn w:val="DefaultParagraphFont"/>
    <w:rsid w:val="0007076B"/>
  </w:style>
  <w:style w:type="paragraph" w:customStyle="1" w:styleId="m5562427531322223799gmail-msolistparagraph">
    <w:name w:val="m_5562427531322223799gmail-msolistparagraph"/>
    <w:basedOn w:val="Normal"/>
    <w:rsid w:val="0007076B"/>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07076B"/>
  </w:style>
  <w:style w:type="paragraph" w:customStyle="1" w:styleId="BreakTag">
    <w:name w:val="Break Tag"/>
    <w:basedOn w:val="Normal"/>
    <w:autoRedefine/>
    <w:uiPriority w:val="4"/>
    <w:qFormat/>
    <w:rsid w:val="0007076B"/>
    <w:pPr>
      <w:spacing w:before="240"/>
    </w:pPr>
    <w:rPr>
      <w:b/>
      <w:sz w:val="26"/>
    </w:rPr>
  </w:style>
  <w:style w:type="paragraph" w:customStyle="1" w:styleId="BreakBlock">
    <w:name w:val="Break Block"/>
    <w:basedOn w:val="Normal"/>
    <w:link w:val="BreakBlockChar"/>
    <w:autoRedefine/>
    <w:qFormat/>
    <w:rsid w:val="0007076B"/>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07076B"/>
    <w:rPr>
      <w:rFonts w:ascii="Arial Bold" w:hAnsi="Arial Bold"/>
      <w:b/>
      <w:caps/>
      <w:sz w:val="32"/>
      <w:u w:val="single"/>
    </w:rPr>
  </w:style>
  <w:style w:type="paragraph" w:customStyle="1" w:styleId="BoldandUnderlineChar2CharChar">
    <w:name w:val="Bold and Underline Char2 Char Char"/>
    <w:basedOn w:val="Normal"/>
    <w:link w:val="BoldandUnderlineChar2CharCharChar"/>
    <w:qFormat/>
    <w:rsid w:val="0007076B"/>
    <w:rPr>
      <w:rFonts w:asciiTheme="minorHAnsi" w:hAnsiTheme="minorHAnsi"/>
      <w:b/>
      <w:szCs w:val="24"/>
      <w:u w:val="single"/>
    </w:rPr>
  </w:style>
  <w:style w:type="character" w:customStyle="1" w:styleId="Reduce8ptCharChar">
    <w:name w:val="Reduce 8pt Char Char"/>
    <w:basedOn w:val="DefaultParagraphFont"/>
    <w:link w:val="Reduce8pt"/>
    <w:rsid w:val="0007076B"/>
    <w:rPr>
      <w:sz w:val="16"/>
    </w:rPr>
  </w:style>
  <w:style w:type="paragraph" w:customStyle="1" w:styleId="Reduce8pt">
    <w:name w:val="Reduce 8pt"/>
    <w:basedOn w:val="Normal"/>
    <w:link w:val="Reduce8ptCharChar"/>
    <w:qFormat/>
    <w:rsid w:val="0007076B"/>
    <w:pPr>
      <w:autoSpaceDE w:val="0"/>
      <w:autoSpaceDN w:val="0"/>
      <w:adjustRightInd w:val="0"/>
      <w:jc w:val="both"/>
    </w:pPr>
    <w:rPr>
      <w:rFonts w:asciiTheme="minorHAnsi" w:hAnsiTheme="minorHAnsi"/>
      <w:sz w:val="16"/>
    </w:rPr>
  </w:style>
  <w:style w:type="character" w:customStyle="1" w:styleId="Mention11">
    <w:name w:val="Mention11"/>
    <w:basedOn w:val="DefaultParagraphFont"/>
    <w:uiPriority w:val="99"/>
    <w:semiHidden/>
    <w:unhideWhenUsed/>
    <w:rsid w:val="0007076B"/>
    <w:rPr>
      <w:color w:val="2B579A"/>
      <w:shd w:val="clear" w:color="auto" w:fill="E6E6E6"/>
    </w:rPr>
  </w:style>
  <w:style w:type="character" w:customStyle="1" w:styleId="m6370699461968006786gmail-styleunderline">
    <w:name w:val="m_6370699461968006786gmail-styleunderline"/>
    <w:basedOn w:val="DefaultParagraphFont"/>
    <w:rsid w:val="0007076B"/>
  </w:style>
  <w:style w:type="character" w:customStyle="1" w:styleId="Mention2">
    <w:name w:val="Mention2"/>
    <w:basedOn w:val="DefaultParagraphFont"/>
    <w:uiPriority w:val="99"/>
    <w:semiHidden/>
    <w:unhideWhenUsed/>
    <w:rsid w:val="0007076B"/>
    <w:rPr>
      <w:color w:val="2B579A"/>
      <w:shd w:val="clear" w:color="auto" w:fill="E6E6E6"/>
    </w:rPr>
  </w:style>
  <w:style w:type="paragraph" w:customStyle="1" w:styleId="FlashTag">
    <w:name w:val="FlashTag"/>
    <w:basedOn w:val="Normal"/>
    <w:link w:val="FlashTagChar"/>
    <w:autoRedefine/>
    <w:uiPriority w:val="4"/>
    <w:qFormat/>
    <w:rsid w:val="0007076B"/>
    <w:rPr>
      <w:rFonts w:asciiTheme="majorHAnsi" w:hAnsiTheme="majorHAnsi"/>
      <w:b/>
      <w:sz w:val="28"/>
    </w:rPr>
  </w:style>
  <w:style w:type="character" w:customStyle="1" w:styleId="FlashTagChar">
    <w:name w:val="FlashTag Char"/>
    <w:basedOn w:val="DefaultParagraphFont"/>
    <w:link w:val="FlashTag"/>
    <w:uiPriority w:val="4"/>
    <w:rsid w:val="0007076B"/>
    <w:rPr>
      <w:rFonts w:asciiTheme="majorHAnsi" w:hAnsiTheme="majorHAnsi"/>
      <w:b/>
      <w:sz w:val="28"/>
    </w:rPr>
  </w:style>
  <w:style w:type="character" w:customStyle="1" w:styleId="m-8793234324905335251gmail-style13ptbold">
    <w:name w:val="m_-8793234324905335251gmail-style13ptbold"/>
    <w:basedOn w:val="DefaultParagraphFont"/>
    <w:rsid w:val="0007076B"/>
  </w:style>
  <w:style w:type="character" w:customStyle="1" w:styleId="m3965771245576658108gmail-styleunderline">
    <w:name w:val="m_3965771245576658108gmail-styleunderline"/>
    <w:basedOn w:val="DefaultParagraphFont"/>
    <w:rsid w:val="0007076B"/>
  </w:style>
  <w:style w:type="character" w:customStyle="1" w:styleId="FontStyle220">
    <w:name w:val="Font Style220"/>
    <w:basedOn w:val="DefaultParagraphFont"/>
    <w:uiPriority w:val="99"/>
    <w:rsid w:val="0007076B"/>
    <w:rPr>
      <w:rFonts w:ascii="Candara" w:hAnsi="Candara" w:cs="Candara" w:hint="default"/>
      <w:i/>
      <w:iCs/>
      <w:sz w:val="18"/>
      <w:szCs w:val="18"/>
    </w:rPr>
  </w:style>
  <w:style w:type="character" w:customStyle="1" w:styleId="FontStyle290">
    <w:name w:val="Font Style290"/>
    <w:basedOn w:val="DefaultParagraphFont"/>
    <w:uiPriority w:val="99"/>
    <w:rsid w:val="0007076B"/>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07076B"/>
    <w:rPr>
      <w:rFonts w:ascii="Arial" w:hAnsi="Arial" w:cs="Arial"/>
      <w:b/>
      <w:bCs/>
      <w:sz w:val="16"/>
      <w:szCs w:val="16"/>
    </w:rPr>
  </w:style>
  <w:style w:type="character" w:customStyle="1" w:styleId="m-5498913268213319940gmail-styleunderline">
    <w:name w:val="m_-5498913268213319940gmail-styleunderline"/>
    <w:basedOn w:val="DefaultParagraphFont"/>
    <w:rsid w:val="0007076B"/>
  </w:style>
  <w:style w:type="paragraph" w:customStyle="1" w:styleId="speakable">
    <w:name w:val="speakable"/>
    <w:basedOn w:val="Normal"/>
    <w:qFormat/>
    <w:rsid w:val="0007076B"/>
    <w:pPr>
      <w:spacing w:before="100" w:beforeAutospacing="1" w:after="100" w:afterAutospacing="1"/>
    </w:pPr>
    <w:rPr>
      <w:rFonts w:eastAsia="Times New Roman"/>
      <w:sz w:val="24"/>
    </w:rPr>
  </w:style>
  <w:style w:type="character" w:customStyle="1" w:styleId="overlay">
    <w:name w:val="overlay"/>
    <w:basedOn w:val="DefaultParagraphFont"/>
    <w:rsid w:val="0007076B"/>
  </w:style>
  <w:style w:type="paragraph" w:customStyle="1" w:styleId="g-body">
    <w:name w:val="g-body"/>
    <w:basedOn w:val="Normal"/>
    <w:uiPriority w:val="99"/>
    <w:qFormat/>
    <w:rsid w:val="0007076B"/>
    <w:pPr>
      <w:spacing w:before="100" w:beforeAutospacing="1" w:after="100" w:afterAutospacing="1"/>
    </w:pPr>
    <w:rPr>
      <w:rFonts w:eastAsia="Times New Roman"/>
      <w:sz w:val="24"/>
    </w:rPr>
  </w:style>
  <w:style w:type="paragraph" w:customStyle="1" w:styleId="g-pstyle0">
    <w:name w:val="g-pstyle0"/>
    <w:basedOn w:val="Normal"/>
    <w:uiPriority w:val="99"/>
    <w:qFormat/>
    <w:rsid w:val="0007076B"/>
    <w:pPr>
      <w:spacing w:before="100" w:beforeAutospacing="1" w:after="100" w:afterAutospacing="1"/>
    </w:pPr>
    <w:rPr>
      <w:rFonts w:eastAsia="Times New Roman"/>
      <w:sz w:val="24"/>
    </w:rPr>
  </w:style>
  <w:style w:type="paragraph" w:customStyle="1" w:styleId="g-pstyle1">
    <w:name w:val="g-pstyle1"/>
    <w:basedOn w:val="Normal"/>
    <w:uiPriority w:val="99"/>
    <w:qFormat/>
    <w:rsid w:val="0007076B"/>
    <w:pPr>
      <w:spacing w:before="100" w:beforeAutospacing="1" w:after="100" w:afterAutospacing="1"/>
    </w:pPr>
    <w:rPr>
      <w:rFonts w:eastAsia="Times New Roman"/>
      <w:sz w:val="24"/>
    </w:rPr>
  </w:style>
  <w:style w:type="paragraph" w:customStyle="1" w:styleId="g-asset-hed">
    <w:name w:val="g-asset-hed"/>
    <w:basedOn w:val="Normal"/>
    <w:uiPriority w:val="99"/>
    <w:qFormat/>
    <w:rsid w:val="0007076B"/>
    <w:pPr>
      <w:spacing w:before="100" w:beforeAutospacing="1" w:after="100" w:afterAutospacing="1"/>
    </w:pPr>
    <w:rPr>
      <w:rFonts w:eastAsia="Times New Roman"/>
      <w:sz w:val="24"/>
    </w:rPr>
  </w:style>
  <w:style w:type="paragraph" w:customStyle="1" w:styleId="js-tweet-text">
    <w:name w:val="js-tweet-text"/>
    <w:basedOn w:val="Normal"/>
    <w:uiPriority w:val="99"/>
    <w:qFormat/>
    <w:rsid w:val="0007076B"/>
    <w:pPr>
      <w:spacing w:before="100" w:beforeAutospacing="1" w:after="100" w:afterAutospacing="1"/>
    </w:pPr>
    <w:rPr>
      <w:sz w:val="24"/>
    </w:rPr>
  </w:style>
  <w:style w:type="paragraph" w:customStyle="1" w:styleId="style41">
    <w:name w:val="style4"/>
    <w:basedOn w:val="Normal"/>
    <w:uiPriority w:val="99"/>
    <w:qFormat/>
    <w:rsid w:val="0007076B"/>
    <w:pPr>
      <w:spacing w:before="100" w:beforeAutospacing="1" w:after="100" w:afterAutospacing="1"/>
    </w:pPr>
    <w:rPr>
      <w:sz w:val="24"/>
    </w:rPr>
  </w:style>
  <w:style w:type="paragraph" w:customStyle="1" w:styleId="speech">
    <w:name w:val="speech"/>
    <w:basedOn w:val="Normal"/>
    <w:uiPriority w:val="99"/>
    <w:qFormat/>
    <w:rsid w:val="0007076B"/>
    <w:pPr>
      <w:spacing w:before="100" w:beforeAutospacing="1" w:after="100" w:afterAutospacing="1"/>
    </w:pPr>
    <w:rPr>
      <w:sz w:val="24"/>
    </w:rPr>
  </w:style>
  <w:style w:type="character" w:customStyle="1" w:styleId="adtext0">
    <w:name w:val="adtext"/>
    <w:basedOn w:val="DefaultParagraphFont"/>
    <w:rsid w:val="0007076B"/>
  </w:style>
  <w:style w:type="character" w:customStyle="1" w:styleId="qu730rj69h">
    <w:name w:val="qu730rj69h"/>
    <w:basedOn w:val="DefaultParagraphFont"/>
    <w:rsid w:val="0007076B"/>
  </w:style>
  <w:style w:type="paragraph" w:customStyle="1" w:styleId="optext">
    <w:name w:val="optext"/>
    <w:basedOn w:val="Normal"/>
    <w:uiPriority w:val="99"/>
    <w:qFormat/>
    <w:rsid w:val="0007076B"/>
    <w:pPr>
      <w:spacing w:before="100" w:beforeAutospacing="1" w:after="100" w:afterAutospacing="1"/>
    </w:pPr>
    <w:rPr>
      <w:sz w:val="24"/>
    </w:rPr>
  </w:style>
  <w:style w:type="character" w:customStyle="1" w:styleId="lmy74qr12z">
    <w:name w:val="lmy74qr12z"/>
    <w:basedOn w:val="DefaultParagraphFont"/>
    <w:rsid w:val="0007076B"/>
  </w:style>
  <w:style w:type="character" w:customStyle="1" w:styleId="icr880">
    <w:name w:val="icr880"/>
    <w:basedOn w:val="DefaultParagraphFont"/>
    <w:rsid w:val="0007076B"/>
  </w:style>
  <w:style w:type="character" w:customStyle="1" w:styleId="hx23q54">
    <w:name w:val="hx23q54"/>
    <w:basedOn w:val="DefaultParagraphFont"/>
    <w:rsid w:val="0007076B"/>
  </w:style>
  <w:style w:type="character" w:customStyle="1" w:styleId="m-5348258726587825636gmail-style13ptbold">
    <w:name w:val="m_-5348258726587825636gmail-style13ptbold"/>
    <w:basedOn w:val="DefaultParagraphFont"/>
    <w:rsid w:val="0007076B"/>
  </w:style>
  <w:style w:type="character" w:customStyle="1" w:styleId="m-5348258726587825636gmail-styleunderline">
    <w:name w:val="m_-5348258726587825636gmail-styleunderline"/>
    <w:basedOn w:val="DefaultParagraphFont"/>
    <w:rsid w:val="0007076B"/>
  </w:style>
  <w:style w:type="paragraph" w:customStyle="1" w:styleId="useless">
    <w:name w:val="useless"/>
    <w:basedOn w:val="Normal"/>
    <w:uiPriority w:val="99"/>
    <w:qFormat/>
    <w:rsid w:val="0007076B"/>
    <w:rPr>
      <w:rFonts w:eastAsia="Times New Roman"/>
      <w:sz w:val="12"/>
    </w:rPr>
  </w:style>
  <w:style w:type="character" w:customStyle="1" w:styleId="DDIUnderline">
    <w:name w:val="DDI Underline"/>
    <w:qFormat/>
    <w:rsid w:val="0007076B"/>
    <w:rPr>
      <w:rFonts w:ascii="Times New Roman" w:hAnsi="Times New Roman"/>
      <w:sz w:val="24"/>
      <w:u w:val="single"/>
    </w:rPr>
  </w:style>
  <w:style w:type="character" w:customStyle="1" w:styleId="ALLCAPSChar">
    <w:name w:val="ALL CAPS Char"/>
    <w:basedOn w:val="DefaultParagraphFont"/>
    <w:link w:val="ALLCAPS"/>
    <w:rsid w:val="0007076B"/>
    <w:rPr>
      <w:rFonts w:ascii="Georgia" w:eastAsia="Times New Roman" w:hAnsi="Georgia"/>
      <w:b/>
      <w:caps/>
      <w:szCs w:val="20"/>
    </w:rPr>
  </w:style>
  <w:style w:type="paragraph" w:customStyle="1" w:styleId="TagCharCharCharCharCharCharChar0">
    <w:name w:val="Tag Char Char Char Char Char Char Char"/>
    <w:basedOn w:val="Normal"/>
    <w:link w:val="TagCharCharCharCharCharCharCharChar"/>
    <w:qFormat/>
    <w:rsid w:val="0007076B"/>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07076B"/>
    <w:rPr>
      <w:rFonts w:ascii="Georgia" w:eastAsia="Times New Roman" w:hAnsi="Georgia"/>
      <w:b/>
      <w:sz w:val="24"/>
    </w:rPr>
  </w:style>
  <w:style w:type="character" w:customStyle="1" w:styleId="m489902567989944824gmail-style13ptbold">
    <w:name w:val="m_489902567989944824gmail-style13ptbold"/>
    <w:basedOn w:val="DefaultParagraphFont"/>
    <w:rsid w:val="0007076B"/>
  </w:style>
  <w:style w:type="character" w:customStyle="1" w:styleId="m489902567989944824gmail-styleunderline">
    <w:name w:val="m_489902567989944824gmail-styleunderline"/>
    <w:basedOn w:val="DefaultParagraphFont"/>
    <w:rsid w:val="0007076B"/>
  </w:style>
  <w:style w:type="character" w:customStyle="1" w:styleId="Mention3">
    <w:name w:val="Mention3"/>
    <w:basedOn w:val="DefaultParagraphFont"/>
    <w:uiPriority w:val="99"/>
    <w:semiHidden/>
    <w:unhideWhenUsed/>
    <w:rsid w:val="0007076B"/>
    <w:rPr>
      <w:color w:val="2B579A"/>
      <w:shd w:val="clear" w:color="auto" w:fill="E6E6E6"/>
    </w:rPr>
  </w:style>
  <w:style w:type="character" w:customStyle="1" w:styleId="m-5251091010484660064gmail-style13ptbold">
    <w:name w:val="m_-5251091010484660064gmail-style13ptbold"/>
    <w:basedOn w:val="DefaultParagraphFont"/>
    <w:rsid w:val="0007076B"/>
  </w:style>
  <w:style w:type="character" w:customStyle="1" w:styleId="m-5251091010484660064gmail-styleunderline">
    <w:name w:val="m_-5251091010484660064gmail-styleunderline"/>
    <w:basedOn w:val="DefaultParagraphFont"/>
    <w:rsid w:val="0007076B"/>
  </w:style>
  <w:style w:type="character" w:customStyle="1" w:styleId="tablecaption1">
    <w:name w:val="tablecaption"/>
    <w:basedOn w:val="DefaultParagraphFont"/>
    <w:rsid w:val="0007076B"/>
  </w:style>
  <w:style w:type="character" w:customStyle="1" w:styleId="StyleLatinHelvetica105ptBlack">
    <w:name w:val="Style (Latin) Helvetica 10.5 pt Black"/>
    <w:basedOn w:val="DefaultParagraphFont"/>
    <w:rsid w:val="0007076B"/>
    <w:rPr>
      <w:rFonts w:ascii="Times New Roman" w:hAnsi="Times New Roman"/>
      <w:color w:val="000000"/>
      <w:sz w:val="21"/>
    </w:rPr>
  </w:style>
  <w:style w:type="character" w:customStyle="1" w:styleId="m-413333960618644972gmail-style13ptbold">
    <w:name w:val="m_-413333960618644972gmail-style13ptbold"/>
    <w:basedOn w:val="DefaultParagraphFont"/>
    <w:rsid w:val="0007076B"/>
  </w:style>
  <w:style w:type="character" w:customStyle="1" w:styleId="m-413333960618644972gmail-styleunderline">
    <w:name w:val="m_-413333960618644972gmail-styleunderline"/>
    <w:basedOn w:val="DefaultParagraphFont"/>
    <w:rsid w:val="0007076B"/>
  </w:style>
  <w:style w:type="character" w:customStyle="1" w:styleId="m8314098763611656848gmail-stylestylebold12pt">
    <w:name w:val="m_8314098763611656848gmail-stylestylebold12pt"/>
    <w:basedOn w:val="DefaultParagraphFont"/>
    <w:rsid w:val="0007076B"/>
  </w:style>
  <w:style w:type="character" w:customStyle="1" w:styleId="m8314098763611656848gmail-styleboldunderline">
    <w:name w:val="m_8314098763611656848gmail-styleboldunderline"/>
    <w:basedOn w:val="DefaultParagraphFont"/>
    <w:rsid w:val="0007076B"/>
  </w:style>
  <w:style w:type="paragraph" w:customStyle="1" w:styleId="DateTime0">
    <w:name w:val="DateTime"/>
    <w:basedOn w:val="Normal"/>
    <w:link w:val="DateTimeChar"/>
    <w:autoRedefine/>
    <w:uiPriority w:val="4"/>
    <w:qFormat/>
    <w:rsid w:val="0007076B"/>
  </w:style>
  <w:style w:type="character" w:customStyle="1" w:styleId="DateTimeChar">
    <w:name w:val="DateTime Char"/>
    <w:basedOn w:val="DefaultParagraphFont"/>
    <w:link w:val="DateTime0"/>
    <w:uiPriority w:val="4"/>
    <w:rsid w:val="0007076B"/>
    <w:rPr>
      <w:rFonts w:ascii="Georgia" w:hAnsi="Georgia"/>
    </w:rPr>
  </w:style>
  <w:style w:type="paragraph" w:customStyle="1" w:styleId="Lecture">
    <w:name w:val="Lecture"/>
    <w:next w:val="BodyText"/>
    <w:link w:val="LectureChar"/>
    <w:autoRedefine/>
    <w:uiPriority w:val="4"/>
    <w:qFormat/>
    <w:rsid w:val="0007076B"/>
    <w:pPr>
      <w:spacing w:after="0"/>
      <w:outlineLvl w:val="5"/>
    </w:pPr>
    <w:rPr>
      <w:rFonts w:ascii="Arial" w:hAnsi="Arial" w:cs="Arial"/>
      <w:spacing w:val="-10"/>
    </w:rPr>
  </w:style>
  <w:style w:type="character" w:customStyle="1" w:styleId="LectureChar">
    <w:name w:val="Lecture Char"/>
    <w:basedOn w:val="DateTimeChar"/>
    <w:link w:val="Lecture"/>
    <w:uiPriority w:val="4"/>
    <w:rsid w:val="0007076B"/>
    <w:rPr>
      <w:rFonts w:ascii="Arial" w:hAnsi="Arial" w:cs="Arial"/>
      <w:spacing w:val="-10"/>
    </w:rPr>
  </w:style>
  <w:style w:type="character" w:customStyle="1" w:styleId="m3262662096238345512gmail-style13ptbold">
    <w:name w:val="m_3262662096238345512gmail-style13ptbold"/>
    <w:basedOn w:val="DefaultParagraphFont"/>
    <w:rsid w:val="0007076B"/>
  </w:style>
  <w:style w:type="character" w:customStyle="1" w:styleId="Style12ptBold">
    <w:name w:val="Style 12 pt Bold"/>
    <w:basedOn w:val="DefaultParagraphFont"/>
    <w:rsid w:val="0007076B"/>
    <w:rPr>
      <w:b/>
      <w:bCs/>
      <w:sz w:val="20"/>
    </w:rPr>
  </w:style>
  <w:style w:type="paragraph" w:customStyle="1" w:styleId="analyticreal">
    <w:name w:val="analytic real"/>
    <w:basedOn w:val="Heading4"/>
    <w:link w:val="analyticrealChar"/>
    <w:autoRedefine/>
    <w:uiPriority w:val="4"/>
    <w:qFormat/>
    <w:rsid w:val="0007076B"/>
    <w:rPr>
      <w:color w:val="1F3864" w:themeColor="accent5" w:themeShade="80"/>
    </w:rPr>
  </w:style>
  <w:style w:type="character" w:customStyle="1" w:styleId="analyticrealChar">
    <w:name w:val="analytic real Char"/>
    <w:basedOn w:val="DefaultParagraphFont"/>
    <w:link w:val="analyticreal"/>
    <w:uiPriority w:val="4"/>
    <w:rsid w:val="0007076B"/>
    <w:rPr>
      <w:rFonts w:ascii="Georgia" w:eastAsiaTheme="majorEastAsia" w:hAnsi="Georgia" w:cstheme="majorBidi"/>
      <w:b/>
      <w:iCs/>
      <w:color w:val="1F3864" w:themeColor="accent5" w:themeShade="80"/>
    </w:rPr>
  </w:style>
  <w:style w:type="paragraph" w:customStyle="1" w:styleId="Tagnotes">
    <w:name w:val="Tag notes"/>
    <w:link w:val="TagnotesChar"/>
    <w:uiPriority w:val="4"/>
    <w:qFormat/>
    <w:rsid w:val="0007076B"/>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07076B"/>
    <w:rPr>
      <w:rFonts w:ascii="Calibri" w:eastAsiaTheme="majorEastAsia" w:hAnsi="Calibri" w:cstheme="majorBidi"/>
      <w:b/>
      <w:color w:val="44546A" w:themeColor="text2"/>
      <w:sz w:val="24"/>
      <w:szCs w:val="24"/>
    </w:rPr>
  </w:style>
  <w:style w:type="paragraph" w:customStyle="1" w:styleId="cardnotes">
    <w:name w:val="card notes"/>
    <w:uiPriority w:val="4"/>
    <w:qFormat/>
    <w:rsid w:val="0007076B"/>
    <w:rPr>
      <w:rFonts w:ascii="Calibri" w:eastAsiaTheme="majorEastAsia" w:hAnsi="Calibri" w:cstheme="majorBidi"/>
      <w:b/>
      <w:iCs/>
      <w:color w:val="538135" w:themeColor="accent6" w:themeShade="BF"/>
    </w:rPr>
  </w:style>
  <w:style w:type="paragraph" w:customStyle="1" w:styleId="Cardnotes0">
    <w:name w:val="Card notes"/>
    <w:uiPriority w:val="4"/>
    <w:qFormat/>
    <w:rsid w:val="0007076B"/>
    <w:rPr>
      <w:rFonts w:ascii="Calibri" w:hAnsi="Calibri" w:cs="Calibri"/>
      <w:b/>
      <w:color w:val="538135" w:themeColor="accent6" w:themeShade="BF"/>
    </w:rPr>
  </w:style>
  <w:style w:type="character" w:customStyle="1" w:styleId="m3108068631175614020gmail-style13ptbold">
    <w:name w:val="m_3108068631175614020gmail-style13ptbold"/>
    <w:basedOn w:val="DefaultParagraphFont"/>
    <w:rsid w:val="0007076B"/>
  </w:style>
  <w:style w:type="character" w:customStyle="1" w:styleId="m3108068631175614020gmail-titlechar">
    <w:name w:val="m_3108068631175614020gmail-titlechar"/>
    <w:basedOn w:val="DefaultParagraphFont"/>
    <w:rsid w:val="0007076B"/>
  </w:style>
  <w:style w:type="paragraph" w:customStyle="1" w:styleId="8PointFont">
    <w:name w:val="8 Point Font"/>
    <w:next w:val="Normal"/>
    <w:link w:val="8PointFontChar"/>
    <w:qFormat/>
    <w:rsid w:val="0007076B"/>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07076B"/>
    <w:rPr>
      <w:rFonts w:ascii="Times New Roman" w:hAnsi="Times New Roman"/>
      <w:sz w:val="16"/>
    </w:rPr>
  </w:style>
  <w:style w:type="character" w:customStyle="1" w:styleId="Mention4">
    <w:name w:val="Mention4"/>
    <w:basedOn w:val="DefaultParagraphFont"/>
    <w:uiPriority w:val="99"/>
    <w:semiHidden/>
    <w:unhideWhenUsed/>
    <w:rsid w:val="0007076B"/>
    <w:rPr>
      <w:color w:val="2B579A"/>
      <w:shd w:val="clear" w:color="auto" w:fill="E6E6E6"/>
    </w:rPr>
  </w:style>
  <w:style w:type="character" w:customStyle="1" w:styleId="m-895152127622952443gmail-style13ptbold">
    <w:name w:val="m_-895152127622952443gmail-style13ptbold"/>
    <w:basedOn w:val="DefaultParagraphFont"/>
    <w:rsid w:val="0007076B"/>
  </w:style>
  <w:style w:type="character" w:customStyle="1" w:styleId="m4133802843404377303gmail-style13ptbold">
    <w:name w:val="m_4133802843404377303gmail-style13ptbold"/>
    <w:basedOn w:val="DefaultParagraphFont"/>
    <w:rsid w:val="0007076B"/>
  </w:style>
  <w:style w:type="character" w:customStyle="1" w:styleId="m4133802843404377303gmail-styleunderline">
    <w:name w:val="m_4133802843404377303gmail-styleunderline"/>
    <w:basedOn w:val="DefaultParagraphFont"/>
    <w:rsid w:val="0007076B"/>
  </w:style>
  <w:style w:type="character" w:customStyle="1" w:styleId="m1864609289044096952gmail-style13ptbold">
    <w:name w:val="m_1864609289044096952gmail-style13ptbold"/>
    <w:basedOn w:val="DefaultParagraphFont"/>
    <w:rsid w:val="0007076B"/>
  </w:style>
  <w:style w:type="character" w:customStyle="1" w:styleId="m-2434640214339110092gmail-style13ptbold">
    <w:name w:val="m_-2434640214339110092gmail-style13ptbold"/>
    <w:basedOn w:val="DefaultParagraphFont"/>
    <w:rsid w:val="0007076B"/>
  </w:style>
  <w:style w:type="character" w:customStyle="1" w:styleId="m-2434640214339110092gmail-styleunderline">
    <w:name w:val="m_-2434640214339110092gmail-styleunderline"/>
    <w:basedOn w:val="DefaultParagraphFont"/>
    <w:rsid w:val="0007076B"/>
  </w:style>
  <w:style w:type="character" w:customStyle="1" w:styleId="articlepage-articlebody-firstletter">
    <w:name w:val="articlepage-articlebody-firstletter"/>
    <w:basedOn w:val="DefaultParagraphFont"/>
    <w:rsid w:val="0007076B"/>
  </w:style>
  <w:style w:type="character" w:customStyle="1" w:styleId="UnresolvedMention32">
    <w:name w:val="Unresolved Mention32"/>
    <w:basedOn w:val="DefaultParagraphFont"/>
    <w:uiPriority w:val="99"/>
    <w:semiHidden/>
    <w:unhideWhenUsed/>
    <w:rsid w:val="0007076B"/>
    <w:rPr>
      <w:color w:val="605E5C"/>
      <w:shd w:val="clear" w:color="auto" w:fill="E1DFDD"/>
    </w:rPr>
  </w:style>
  <w:style w:type="character" w:customStyle="1" w:styleId="hubidentifier">
    <w:name w:val="hub_identifier"/>
    <w:basedOn w:val="DefaultParagraphFont"/>
    <w:rsid w:val="0007076B"/>
  </w:style>
  <w:style w:type="paragraph" w:customStyle="1" w:styleId="standardeinzug">
    <w:name w:val="standardeinzug"/>
    <w:basedOn w:val="Normal"/>
    <w:uiPriority w:val="99"/>
    <w:qFormat/>
    <w:rsid w:val="0007076B"/>
    <w:pPr>
      <w:spacing w:before="100" w:beforeAutospacing="1" w:after="100" w:afterAutospacing="1"/>
    </w:pPr>
    <w:rPr>
      <w:rFonts w:eastAsia="Times New Roman"/>
      <w:szCs w:val="24"/>
    </w:rPr>
  </w:style>
  <w:style w:type="paragraph" w:customStyle="1" w:styleId="aufzhlungnormal">
    <w:name w:val="aufzhlungnormal"/>
    <w:basedOn w:val="Normal"/>
    <w:uiPriority w:val="99"/>
    <w:qFormat/>
    <w:rsid w:val="0007076B"/>
    <w:pPr>
      <w:spacing w:before="100" w:beforeAutospacing="1" w:after="100" w:afterAutospacing="1"/>
    </w:pPr>
    <w:rPr>
      <w:rFonts w:eastAsia="Times New Roman"/>
      <w:szCs w:val="24"/>
    </w:rPr>
  </w:style>
  <w:style w:type="character" w:customStyle="1" w:styleId="auszeichnungkursiv">
    <w:name w:val="auszeichnungkursiv"/>
    <w:basedOn w:val="DefaultParagraphFont"/>
    <w:rsid w:val="0007076B"/>
  </w:style>
  <w:style w:type="paragraph" w:customStyle="1" w:styleId="entrefilet">
    <w:name w:val="entrefilet"/>
    <w:basedOn w:val="Normal"/>
    <w:uiPriority w:val="99"/>
    <w:qFormat/>
    <w:rsid w:val="0007076B"/>
    <w:pPr>
      <w:spacing w:before="100" w:beforeAutospacing="1" w:after="100" w:afterAutospacing="1"/>
    </w:pPr>
    <w:rPr>
      <w:rFonts w:eastAsia="Times New Roman"/>
      <w:szCs w:val="24"/>
    </w:rPr>
  </w:style>
  <w:style w:type="paragraph" w:customStyle="1" w:styleId="kapitelreferenzkopf">
    <w:name w:val="kapitelreferenzkopf"/>
    <w:basedOn w:val="Normal"/>
    <w:uiPriority w:val="99"/>
    <w:qFormat/>
    <w:rsid w:val="0007076B"/>
    <w:pPr>
      <w:spacing w:before="100" w:beforeAutospacing="1" w:after="100" w:afterAutospacing="1"/>
    </w:pPr>
    <w:rPr>
      <w:rFonts w:eastAsia="Times New Roman"/>
      <w:szCs w:val="24"/>
    </w:rPr>
  </w:style>
  <w:style w:type="paragraph" w:customStyle="1" w:styleId="tabberschrift">
    <w:name w:val="tabberschrift"/>
    <w:basedOn w:val="Normal"/>
    <w:uiPriority w:val="99"/>
    <w:qFormat/>
    <w:rsid w:val="0007076B"/>
    <w:pPr>
      <w:spacing w:before="100" w:beforeAutospacing="1" w:after="100" w:afterAutospacing="1"/>
    </w:pPr>
    <w:rPr>
      <w:rFonts w:eastAsia="Times New Roman"/>
      <w:szCs w:val="24"/>
    </w:rPr>
  </w:style>
  <w:style w:type="character" w:customStyle="1" w:styleId="tabgrafikformalbezeichnungnr">
    <w:name w:val="tabgrafikformalbezeichnungnr"/>
    <w:basedOn w:val="DefaultParagraphFont"/>
    <w:rsid w:val="0007076B"/>
  </w:style>
  <w:style w:type="character" w:customStyle="1" w:styleId="m-268162420547309261gmail-stylestylebold12pt">
    <w:name w:val="m_-268162420547309261gmail-stylestylebold12pt"/>
    <w:basedOn w:val="DefaultParagraphFont"/>
    <w:rsid w:val="0007076B"/>
  </w:style>
  <w:style w:type="character" w:customStyle="1" w:styleId="m-268162420547309261gmail-styleboldunderline">
    <w:name w:val="m_-268162420547309261gmail-styleboldunderline"/>
    <w:basedOn w:val="DefaultParagraphFont"/>
    <w:rsid w:val="0007076B"/>
  </w:style>
  <w:style w:type="character" w:customStyle="1" w:styleId="m-5621139387307470627gmail-style13ptbold">
    <w:name w:val="m_-5621139387307470627gmail-style13ptbold"/>
    <w:basedOn w:val="DefaultParagraphFont"/>
    <w:rsid w:val="0007076B"/>
  </w:style>
  <w:style w:type="character" w:customStyle="1" w:styleId="m-5621139387307470627gmail-styleunderline">
    <w:name w:val="m_-5621139387307470627gmail-styleunderline"/>
    <w:basedOn w:val="DefaultParagraphFont"/>
    <w:rsid w:val="0007076B"/>
  </w:style>
  <w:style w:type="character" w:customStyle="1" w:styleId="m-4930835733434609408gmail-style13ptbold">
    <w:name w:val="m_-4930835733434609408gmail-style13ptbold"/>
    <w:basedOn w:val="DefaultParagraphFont"/>
    <w:rsid w:val="0007076B"/>
  </w:style>
  <w:style w:type="character" w:customStyle="1" w:styleId="m-4930835733434609408gmail-styleunderline">
    <w:name w:val="m_-4930835733434609408gmail-styleunderline"/>
    <w:basedOn w:val="DefaultParagraphFont"/>
    <w:rsid w:val="0007076B"/>
  </w:style>
  <w:style w:type="character" w:customStyle="1" w:styleId="m-2456650549122369157gmail-style13ptbold">
    <w:name w:val="m_-2456650549122369157gmail-style13ptbold"/>
    <w:basedOn w:val="DefaultParagraphFont"/>
    <w:rsid w:val="0007076B"/>
  </w:style>
  <w:style w:type="character" w:customStyle="1" w:styleId="m-2456650549122369157gmail-styleunderline">
    <w:name w:val="m_-2456650549122369157gmail-styleunderline"/>
    <w:basedOn w:val="DefaultParagraphFont"/>
    <w:rsid w:val="0007076B"/>
  </w:style>
  <w:style w:type="character" w:customStyle="1" w:styleId="m-3350902899047358468gmail-styleunderline">
    <w:name w:val="m_-3350902899047358468gmail-styleunderline"/>
    <w:basedOn w:val="DefaultParagraphFont"/>
    <w:rsid w:val="0007076B"/>
  </w:style>
  <w:style w:type="paragraph" w:customStyle="1" w:styleId="Style5pt">
    <w:name w:val="Style 5 pt"/>
    <w:basedOn w:val="Normal"/>
    <w:link w:val="Style5ptChar"/>
    <w:qFormat/>
    <w:rsid w:val="0007076B"/>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07076B"/>
    <w:rPr>
      <w:rFonts w:ascii="Avenir LT Std 45 Book" w:eastAsia="Times New Roman" w:hAnsi="Avenir LT Std 45 Book"/>
      <w:sz w:val="10"/>
      <w:szCs w:val="10"/>
    </w:rPr>
  </w:style>
  <w:style w:type="character" w:customStyle="1" w:styleId="m462447500549623171gmail-style13ptbold">
    <w:name w:val="m_462447500549623171gmail-style13ptbold"/>
    <w:basedOn w:val="DefaultParagraphFont"/>
    <w:rsid w:val="0007076B"/>
  </w:style>
  <w:style w:type="paragraph" w:customStyle="1" w:styleId="m462447500549623171gmail-msonormal">
    <w:name w:val="m_462447500549623171gmail-msonormal"/>
    <w:basedOn w:val="Normal"/>
    <w:uiPriority w:val="99"/>
    <w:qFormat/>
    <w:rsid w:val="0007076B"/>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07076B"/>
  </w:style>
  <w:style w:type="character" w:customStyle="1" w:styleId="arttitle">
    <w:name w:val="art_title"/>
    <w:basedOn w:val="DefaultParagraphFont"/>
    <w:rsid w:val="0007076B"/>
  </w:style>
  <w:style w:type="character" w:customStyle="1" w:styleId="serialtitle">
    <w:name w:val="serial_title"/>
    <w:basedOn w:val="DefaultParagraphFont"/>
    <w:rsid w:val="0007076B"/>
  </w:style>
  <w:style w:type="character" w:customStyle="1" w:styleId="volumeissue">
    <w:name w:val="volume_issue"/>
    <w:basedOn w:val="DefaultParagraphFont"/>
    <w:rsid w:val="0007076B"/>
  </w:style>
  <w:style w:type="character" w:customStyle="1" w:styleId="pagerange">
    <w:name w:val="page_range"/>
    <w:basedOn w:val="DefaultParagraphFont"/>
    <w:rsid w:val="0007076B"/>
  </w:style>
  <w:style w:type="character" w:customStyle="1" w:styleId="doilink">
    <w:name w:val="doi_link"/>
    <w:basedOn w:val="DefaultParagraphFont"/>
    <w:rsid w:val="0007076B"/>
  </w:style>
  <w:style w:type="character" w:customStyle="1" w:styleId="internalref">
    <w:name w:val="internalref"/>
    <w:basedOn w:val="DefaultParagraphFont"/>
    <w:rsid w:val="0007076B"/>
  </w:style>
  <w:style w:type="paragraph" w:customStyle="1" w:styleId="Analyitc">
    <w:name w:val="Analyitc"/>
    <w:basedOn w:val="Normal"/>
    <w:uiPriority w:val="4"/>
    <w:qFormat/>
    <w:rsid w:val="0007076B"/>
    <w:rPr>
      <w:rFonts w:ascii="Avenir LT Std 45 Book" w:hAnsi="Avenir LT Std 45 Book"/>
      <w:b/>
      <w:color w:val="0070C0"/>
      <w:sz w:val="28"/>
    </w:rPr>
  </w:style>
  <w:style w:type="character" w:customStyle="1" w:styleId="m-134349766280542120gmail-style13ptbold">
    <w:name w:val="m_-134349766280542120gmail-style13ptbold"/>
    <w:basedOn w:val="DefaultParagraphFont"/>
    <w:rsid w:val="0007076B"/>
  </w:style>
  <w:style w:type="character" w:customStyle="1" w:styleId="m-134349766280542120gmail-msohyperlink">
    <w:name w:val="m_-134349766280542120gmail-msohyperlink"/>
    <w:basedOn w:val="DefaultParagraphFont"/>
    <w:rsid w:val="0007076B"/>
  </w:style>
  <w:style w:type="character" w:customStyle="1" w:styleId="m-134349766280542120gmail-styleunderline">
    <w:name w:val="m_-134349766280542120gmail-styleunderline"/>
    <w:basedOn w:val="DefaultParagraphFont"/>
    <w:rsid w:val="0007076B"/>
  </w:style>
  <w:style w:type="character" w:customStyle="1" w:styleId="m-134349766280542120gmail-cite">
    <w:name w:val="m_-134349766280542120gmail-cite"/>
    <w:basedOn w:val="DefaultParagraphFont"/>
    <w:rsid w:val="0007076B"/>
  </w:style>
  <w:style w:type="character" w:customStyle="1" w:styleId="m-134349766280542120gmail-underline">
    <w:name w:val="m_-134349766280542120gmail-underline"/>
    <w:basedOn w:val="DefaultParagraphFont"/>
    <w:rsid w:val="0007076B"/>
  </w:style>
  <w:style w:type="character" w:customStyle="1" w:styleId="m-134349766280542120gmail-underline0">
    <w:name w:val="m_-134349766280542120gmail-underline0"/>
    <w:basedOn w:val="DefaultParagraphFont"/>
    <w:rsid w:val="0007076B"/>
  </w:style>
  <w:style w:type="paragraph" w:customStyle="1" w:styleId="element">
    <w:name w:val="element"/>
    <w:basedOn w:val="Normal"/>
    <w:qFormat/>
    <w:rsid w:val="0007076B"/>
    <w:pPr>
      <w:spacing w:before="100" w:beforeAutospacing="1" w:after="100" w:afterAutospacing="1"/>
    </w:pPr>
    <w:rPr>
      <w:rFonts w:eastAsia="Times New Roman"/>
      <w:szCs w:val="24"/>
      <w:lang w:eastAsia="zh-CN"/>
    </w:rPr>
  </w:style>
  <w:style w:type="paragraph" w:customStyle="1" w:styleId="p3">
    <w:name w:val="p3"/>
    <w:basedOn w:val="Normal"/>
    <w:qFormat/>
    <w:rsid w:val="0007076B"/>
    <w:pPr>
      <w:spacing w:before="100" w:beforeAutospacing="1" w:after="100" w:afterAutospacing="1"/>
    </w:pPr>
    <w:rPr>
      <w:rFonts w:eastAsia="Times New Roman"/>
      <w:szCs w:val="24"/>
      <w:lang w:eastAsia="zh-CN"/>
    </w:rPr>
  </w:style>
  <w:style w:type="paragraph" w:customStyle="1" w:styleId="p5">
    <w:name w:val="p5"/>
    <w:basedOn w:val="Normal"/>
    <w:qFormat/>
    <w:rsid w:val="0007076B"/>
    <w:pPr>
      <w:spacing w:before="100" w:beforeAutospacing="1" w:after="100" w:afterAutospacing="1"/>
    </w:pPr>
    <w:rPr>
      <w:rFonts w:eastAsia="Times New Roman"/>
      <w:szCs w:val="24"/>
      <w:lang w:eastAsia="zh-CN"/>
    </w:rPr>
  </w:style>
  <w:style w:type="paragraph" w:customStyle="1" w:styleId="p7">
    <w:name w:val="p7"/>
    <w:basedOn w:val="Normal"/>
    <w:qFormat/>
    <w:rsid w:val="0007076B"/>
    <w:pPr>
      <w:spacing w:before="100" w:beforeAutospacing="1" w:after="100" w:afterAutospacing="1"/>
    </w:pPr>
    <w:rPr>
      <w:rFonts w:eastAsia="Times New Roman"/>
      <w:szCs w:val="24"/>
      <w:lang w:eastAsia="zh-CN"/>
    </w:rPr>
  </w:style>
  <w:style w:type="paragraph" w:customStyle="1" w:styleId="p9">
    <w:name w:val="p9"/>
    <w:basedOn w:val="Normal"/>
    <w:qFormat/>
    <w:rsid w:val="0007076B"/>
    <w:pPr>
      <w:spacing w:before="100" w:beforeAutospacing="1" w:after="100" w:afterAutospacing="1"/>
    </w:pPr>
    <w:rPr>
      <w:rFonts w:eastAsia="Times New Roman"/>
      <w:szCs w:val="24"/>
      <w:lang w:eastAsia="zh-CN"/>
    </w:rPr>
  </w:style>
  <w:style w:type="paragraph" w:customStyle="1" w:styleId="p11">
    <w:name w:val="p11"/>
    <w:basedOn w:val="Normal"/>
    <w:qFormat/>
    <w:rsid w:val="0007076B"/>
    <w:pPr>
      <w:spacing w:before="100" w:beforeAutospacing="1" w:after="100" w:afterAutospacing="1"/>
    </w:pPr>
    <w:rPr>
      <w:rFonts w:eastAsia="Times New Roman"/>
      <w:szCs w:val="24"/>
      <w:lang w:eastAsia="zh-CN"/>
    </w:rPr>
  </w:style>
  <w:style w:type="paragraph" w:customStyle="1" w:styleId="p2">
    <w:name w:val="p2"/>
    <w:basedOn w:val="Normal"/>
    <w:qFormat/>
    <w:rsid w:val="0007076B"/>
    <w:pPr>
      <w:spacing w:before="100" w:beforeAutospacing="1" w:after="100" w:afterAutospacing="1"/>
    </w:pPr>
    <w:rPr>
      <w:rFonts w:eastAsia="Times New Roman"/>
      <w:szCs w:val="24"/>
      <w:lang w:eastAsia="zh-CN"/>
    </w:rPr>
  </w:style>
  <w:style w:type="paragraph" w:customStyle="1" w:styleId="p4">
    <w:name w:val="p4"/>
    <w:basedOn w:val="Normal"/>
    <w:qFormat/>
    <w:rsid w:val="0007076B"/>
    <w:pPr>
      <w:spacing w:before="100" w:beforeAutospacing="1" w:after="100" w:afterAutospacing="1"/>
    </w:pPr>
    <w:rPr>
      <w:rFonts w:eastAsia="Times New Roman"/>
      <w:szCs w:val="24"/>
      <w:lang w:eastAsia="zh-CN"/>
    </w:rPr>
  </w:style>
  <w:style w:type="paragraph" w:customStyle="1" w:styleId="p6">
    <w:name w:val="p6"/>
    <w:basedOn w:val="Normal"/>
    <w:qFormat/>
    <w:rsid w:val="0007076B"/>
    <w:pPr>
      <w:spacing w:before="100" w:beforeAutospacing="1" w:after="100" w:afterAutospacing="1"/>
    </w:pPr>
    <w:rPr>
      <w:rFonts w:eastAsia="Times New Roman"/>
      <w:szCs w:val="24"/>
      <w:lang w:eastAsia="zh-CN"/>
    </w:rPr>
  </w:style>
  <w:style w:type="paragraph" w:customStyle="1" w:styleId="p8">
    <w:name w:val="p8"/>
    <w:basedOn w:val="Normal"/>
    <w:qFormat/>
    <w:rsid w:val="0007076B"/>
    <w:pPr>
      <w:spacing w:before="100" w:beforeAutospacing="1" w:after="100" w:afterAutospacing="1"/>
    </w:pPr>
    <w:rPr>
      <w:rFonts w:eastAsia="Times New Roman"/>
      <w:szCs w:val="24"/>
      <w:lang w:eastAsia="zh-CN"/>
    </w:rPr>
  </w:style>
  <w:style w:type="paragraph" w:customStyle="1" w:styleId="p10">
    <w:name w:val="p10"/>
    <w:basedOn w:val="Normal"/>
    <w:qFormat/>
    <w:rsid w:val="0007076B"/>
    <w:pPr>
      <w:spacing w:before="100" w:beforeAutospacing="1" w:after="100" w:afterAutospacing="1"/>
    </w:pPr>
    <w:rPr>
      <w:rFonts w:eastAsia="Times New Roman"/>
      <w:szCs w:val="24"/>
      <w:lang w:eastAsia="zh-CN"/>
    </w:rPr>
  </w:style>
  <w:style w:type="paragraph" w:customStyle="1" w:styleId="p12">
    <w:name w:val="p12"/>
    <w:basedOn w:val="Normal"/>
    <w:qFormat/>
    <w:rsid w:val="0007076B"/>
    <w:pPr>
      <w:spacing w:before="100" w:beforeAutospacing="1" w:after="100" w:afterAutospacing="1"/>
    </w:pPr>
    <w:rPr>
      <w:rFonts w:eastAsia="Times New Roman"/>
      <w:szCs w:val="24"/>
      <w:lang w:eastAsia="zh-CN"/>
    </w:rPr>
  </w:style>
  <w:style w:type="paragraph" w:customStyle="1" w:styleId="p14">
    <w:name w:val="p14"/>
    <w:basedOn w:val="Normal"/>
    <w:qFormat/>
    <w:rsid w:val="0007076B"/>
    <w:pPr>
      <w:spacing w:before="100" w:beforeAutospacing="1" w:after="100" w:afterAutospacing="1"/>
    </w:pPr>
    <w:rPr>
      <w:rFonts w:eastAsia="Times New Roman"/>
      <w:szCs w:val="24"/>
      <w:lang w:eastAsia="zh-CN"/>
    </w:rPr>
  </w:style>
  <w:style w:type="paragraph" w:customStyle="1" w:styleId="initial">
    <w:name w:val="initial"/>
    <w:basedOn w:val="Normal"/>
    <w:qFormat/>
    <w:rsid w:val="0007076B"/>
    <w:pPr>
      <w:spacing w:before="100" w:beforeAutospacing="1" w:after="100" w:afterAutospacing="1"/>
    </w:pPr>
    <w:rPr>
      <w:rFonts w:eastAsia="Times New Roman"/>
      <w:szCs w:val="24"/>
      <w:lang w:eastAsia="zh-CN"/>
    </w:rPr>
  </w:style>
  <w:style w:type="paragraph" w:customStyle="1" w:styleId="speakable-paragraph">
    <w:name w:val="speakable-paragraph"/>
    <w:basedOn w:val="Normal"/>
    <w:qFormat/>
    <w:rsid w:val="0007076B"/>
    <w:pPr>
      <w:spacing w:before="100" w:beforeAutospacing="1" w:after="100" w:afterAutospacing="1"/>
    </w:pPr>
    <w:rPr>
      <w:rFonts w:eastAsia="Times New Roman"/>
      <w:szCs w:val="24"/>
      <w:lang w:eastAsia="zh-CN"/>
    </w:rPr>
  </w:style>
  <w:style w:type="paragraph" w:customStyle="1" w:styleId="detailsub">
    <w:name w:val="detail__sub"/>
    <w:basedOn w:val="Normal"/>
    <w:qFormat/>
    <w:rsid w:val="0007076B"/>
    <w:pPr>
      <w:spacing w:before="100" w:beforeAutospacing="1" w:after="100" w:afterAutospacing="1"/>
    </w:pPr>
    <w:rPr>
      <w:rFonts w:eastAsia="Times New Roman"/>
      <w:szCs w:val="24"/>
      <w:lang w:eastAsia="zh-CN"/>
    </w:rPr>
  </w:style>
  <w:style w:type="paragraph" w:customStyle="1" w:styleId="flfc">
    <w:name w:val="flfc"/>
    <w:basedOn w:val="Normal"/>
    <w:qFormat/>
    <w:rsid w:val="0007076B"/>
    <w:pPr>
      <w:spacing w:before="100" w:beforeAutospacing="1" w:after="100" w:afterAutospacing="1"/>
    </w:pPr>
    <w:rPr>
      <w:rFonts w:eastAsia="Times New Roman"/>
      <w:szCs w:val="24"/>
      <w:lang w:eastAsia="zh-CN"/>
    </w:rPr>
  </w:style>
  <w:style w:type="character" w:customStyle="1" w:styleId="m-299895914748161361gmail-style13ptbold">
    <w:name w:val="m_-299895914748161361gmail-style13ptbold"/>
    <w:basedOn w:val="DefaultParagraphFont"/>
    <w:rsid w:val="0007076B"/>
  </w:style>
  <w:style w:type="character" w:customStyle="1" w:styleId="m-299895914748161361gmail-styleunderline">
    <w:name w:val="m_-299895914748161361gmail-styleunderline"/>
    <w:basedOn w:val="DefaultParagraphFont"/>
    <w:rsid w:val="0007076B"/>
  </w:style>
  <w:style w:type="paragraph" w:customStyle="1" w:styleId="counter-paragraph">
    <w:name w:val="counter-paragraph"/>
    <w:basedOn w:val="Normal"/>
    <w:qFormat/>
    <w:rsid w:val="0007076B"/>
    <w:pPr>
      <w:spacing w:before="100" w:beforeAutospacing="1" w:after="100" w:afterAutospacing="1"/>
    </w:pPr>
    <w:rPr>
      <w:rFonts w:eastAsia="Times New Roman"/>
      <w:szCs w:val="24"/>
      <w:lang w:eastAsia="zh-CN"/>
    </w:rPr>
  </w:style>
  <w:style w:type="paragraph" w:customStyle="1" w:styleId="m-266642551691440061gmail-cites">
    <w:name w:val="m_-266642551691440061gmail-cites"/>
    <w:basedOn w:val="Normal"/>
    <w:qFormat/>
    <w:rsid w:val="0007076B"/>
    <w:pPr>
      <w:spacing w:before="100" w:beforeAutospacing="1" w:after="100" w:afterAutospacing="1"/>
    </w:pPr>
    <w:rPr>
      <w:rFonts w:eastAsia="Times New Roman"/>
      <w:szCs w:val="24"/>
      <w:lang w:eastAsia="zh-CN"/>
    </w:rPr>
  </w:style>
  <w:style w:type="character" w:customStyle="1" w:styleId="m-266642551691440061gmail-author-date">
    <w:name w:val="m_-266642551691440061gmail-author-date"/>
    <w:basedOn w:val="DefaultParagraphFont"/>
    <w:rsid w:val="0007076B"/>
  </w:style>
  <w:style w:type="paragraph" w:customStyle="1" w:styleId="m-266642551691440061gmail-cards">
    <w:name w:val="m_-266642551691440061gmail-cards"/>
    <w:basedOn w:val="Normal"/>
    <w:qFormat/>
    <w:rsid w:val="0007076B"/>
    <w:pPr>
      <w:spacing w:before="100" w:beforeAutospacing="1" w:after="100" w:afterAutospacing="1"/>
    </w:pPr>
    <w:rPr>
      <w:rFonts w:eastAsia="Times New Roman"/>
      <w:szCs w:val="24"/>
      <w:lang w:eastAsia="zh-CN"/>
    </w:rPr>
  </w:style>
  <w:style w:type="character" w:customStyle="1" w:styleId="m-266642551691440061gmail-debateunderline">
    <w:name w:val="m_-266642551691440061gmail-debateunderline"/>
    <w:basedOn w:val="DefaultParagraphFont"/>
    <w:rsid w:val="0007076B"/>
  </w:style>
  <w:style w:type="paragraph" w:customStyle="1" w:styleId="listingexcerpt">
    <w:name w:val="listing__excerpt"/>
    <w:basedOn w:val="Normal"/>
    <w:qFormat/>
    <w:rsid w:val="0007076B"/>
    <w:pPr>
      <w:spacing w:before="100" w:beforeAutospacing="1" w:after="100" w:afterAutospacing="1"/>
    </w:pPr>
    <w:rPr>
      <w:rFonts w:ascii="Avenir LT Std 45 Book" w:eastAsia="Times New Roman" w:hAnsi="Avenir LT Std 45 Book"/>
      <w:szCs w:val="24"/>
      <w:lang w:eastAsia="zh-CN"/>
    </w:rPr>
  </w:style>
  <w:style w:type="character" w:customStyle="1" w:styleId="listingauthor">
    <w:name w:val="listing__author"/>
    <w:basedOn w:val="DefaultParagraphFont"/>
    <w:rsid w:val="0007076B"/>
  </w:style>
  <w:style w:type="paragraph" w:customStyle="1" w:styleId="specialbutton">
    <w:name w:val="special__button"/>
    <w:basedOn w:val="Normal"/>
    <w:qFormat/>
    <w:rsid w:val="0007076B"/>
    <w:pPr>
      <w:spacing w:before="100" w:beforeAutospacing="1" w:after="100" w:afterAutospacing="1"/>
    </w:pPr>
    <w:rPr>
      <w:rFonts w:ascii="Avenir LT Std 45 Book" w:eastAsia="Times New Roman" w:hAnsi="Avenir LT Std 45 Book"/>
      <w:szCs w:val="24"/>
      <w:lang w:eastAsia="zh-CN"/>
    </w:rPr>
  </w:style>
  <w:style w:type="character" w:customStyle="1" w:styleId="m7113523068278247331gmail-style13ptbold">
    <w:name w:val="m_7113523068278247331gmail-style13ptbold"/>
    <w:basedOn w:val="DefaultParagraphFont"/>
    <w:rsid w:val="0007076B"/>
  </w:style>
  <w:style w:type="character" w:customStyle="1" w:styleId="m7113523068278247331gmail-underline">
    <w:name w:val="m_7113523068278247331gmail-underline"/>
    <w:basedOn w:val="DefaultParagraphFont"/>
    <w:rsid w:val="0007076B"/>
  </w:style>
  <w:style w:type="character" w:customStyle="1" w:styleId="m7113523068278247331gmail-styleunderline">
    <w:name w:val="m_7113523068278247331gmail-styleunderline"/>
    <w:basedOn w:val="DefaultParagraphFont"/>
    <w:rsid w:val="0007076B"/>
  </w:style>
  <w:style w:type="character" w:customStyle="1" w:styleId="enhanced-reference">
    <w:name w:val="enhanced-reference"/>
    <w:basedOn w:val="DefaultParagraphFont"/>
    <w:rsid w:val="0007076B"/>
  </w:style>
  <w:style w:type="character" w:customStyle="1" w:styleId="ff1">
    <w:name w:val="ff1"/>
    <w:basedOn w:val="DefaultParagraphFont"/>
    <w:rsid w:val="0007076B"/>
  </w:style>
  <w:style w:type="character" w:customStyle="1" w:styleId="ff2">
    <w:name w:val="ff2"/>
    <w:basedOn w:val="DefaultParagraphFont"/>
    <w:rsid w:val="0007076B"/>
  </w:style>
  <w:style w:type="character" w:customStyle="1" w:styleId="display">
    <w:name w:val="display"/>
    <w:basedOn w:val="DefaultParagraphFont"/>
    <w:rsid w:val="0007076B"/>
  </w:style>
  <w:style w:type="character" w:customStyle="1" w:styleId="m2030095631327626865gmail-style13ptbold">
    <w:name w:val="m_2030095631327626865gmail-style13ptbold"/>
    <w:basedOn w:val="DefaultParagraphFont"/>
    <w:rsid w:val="0007076B"/>
  </w:style>
  <w:style w:type="character" w:customStyle="1" w:styleId="m2030095631327626865gmail-styleunderline">
    <w:name w:val="m_2030095631327626865gmail-styleunderline"/>
    <w:basedOn w:val="DefaultParagraphFont"/>
    <w:rsid w:val="0007076B"/>
  </w:style>
  <w:style w:type="paragraph" w:customStyle="1" w:styleId="m4240400669014671728gmail-msonormal">
    <w:name w:val="m_4240400669014671728gmail-msonormal"/>
    <w:basedOn w:val="Normal"/>
    <w:uiPriority w:val="99"/>
    <w:qFormat/>
    <w:rsid w:val="0007076B"/>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07076B"/>
  </w:style>
  <w:style w:type="paragraph" w:customStyle="1" w:styleId="font--body">
    <w:name w:val="font--body"/>
    <w:basedOn w:val="Normal"/>
    <w:uiPriority w:val="99"/>
    <w:qFormat/>
    <w:rsid w:val="0007076B"/>
    <w:pPr>
      <w:spacing w:before="100" w:beforeAutospacing="1" w:after="100" w:afterAutospacing="1"/>
    </w:pPr>
    <w:rPr>
      <w:rFonts w:eastAsia="Times New Roman"/>
    </w:rPr>
  </w:style>
  <w:style w:type="character" w:customStyle="1" w:styleId="tweetinfo-heartstat">
    <w:name w:val="tweetinfo-heartstat"/>
    <w:basedOn w:val="DefaultParagraphFont"/>
    <w:rsid w:val="0007076B"/>
  </w:style>
  <w:style w:type="character" w:customStyle="1" w:styleId="playbutton-flyout">
    <w:name w:val="playbutton-flyout"/>
    <w:basedOn w:val="DefaultParagraphFont"/>
    <w:rsid w:val="0007076B"/>
  </w:style>
  <w:style w:type="character" w:customStyle="1" w:styleId="inlinevideo-videolabel">
    <w:name w:val="inlinevideo-videolabel"/>
    <w:basedOn w:val="DefaultParagraphFont"/>
    <w:rsid w:val="0007076B"/>
  </w:style>
  <w:style w:type="character" w:customStyle="1" w:styleId="inlinevideo-videoduration">
    <w:name w:val="inlinevideo-videoduration"/>
    <w:basedOn w:val="DefaultParagraphFont"/>
    <w:rsid w:val="0007076B"/>
  </w:style>
  <w:style w:type="paragraph" w:customStyle="1" w:styleId="marginright">
    <w:name w:val="margin_right"/>
    <w:basedOn w:val="Normal"/>
    <w:uiPriority w:val="99"/>
    <w:qFormat/>
    <w:rsid w:val="0007076B"/>
    <w:pPr>
      <w:spacing w:before="100" w:beforeAutospacing="1" w:after="100" w:afterAutospacing="1"/>
      <w:ind w:right="240"/>
    </w:pPr>
    <w:rPr>
      <w:rFonts w:ascii="Avenir LT Std 45 Book" w:eastAsia="Times New Roman" w:hAnsi="Avenir LT Std 45 Book"/>
      <w:szCs w:val="24"/>
      <w:lang w:eastAsia="zh-CN"/>
    </w:rPr>
  </w:style>
  <w:style w:type="paragraph" w:customStyle="1" w:styleId="paddingverticalxs">
    <w:name w:val="padding_vertical_xs"/>
    <w:basedOn w:val="Normal"/>
    <w:uiPriority w:val="99"/>
    <w:qFormat/>
    <w:rsid w:val="0007076B"/>
    <w:pPr>
      <w:spacing w:before="100" w:beforeAutospacing="1" w:after="100" w:afterAutospacing="1"/>
    </w:pPr>
    <w:rPr>
      <w:rFonts w:ascii="Avenir LT Std 45 Book" w:eastAsia="Times New Roman" w:hAnsi="Avenir LT Std 45 Book"/>
      <w:szCs w:val="24"/>
      <w:lang w:eastAsia="zh-CN"/>
    </w:rPr>
  </w:style>
  <w:style w:type="paragraph" w:customStyle="1" w:styleId="articlesubtitle0">
    <w:name w:val="article_subtitle"/>
    <w:basedOn w:val="Normal"/>
    <w:uiPriority w:val="99"/>
    <w:qFormat/>
    <w:rsid w:val="0007076B"/>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uiPriority w:val="99"/>
    <w:qFormat/>
    <w:rsid w:val="0007076B"/>
    <w:pPr>
      <w:spacing w:before="100" w:beforeAutospacing="1" w:after="100" w:afterAutospacing="1"/>
    </w:pPr>
    <w:rPr>
      <w:rFonts w:ascii="Avenir LT Std 45 Book" w:eastAsia="Times New Roman" w:hAnsi="Avenir LT Std 45 Book"/>
      <w:szCs w:val="24"/>
      <w:lang w:eastAsia="zh-CN"/>
    </w:rPr>
  </w:style>
  <w:style w:type="paragraph" w:customStyle="1" w:styleId="listitem">
    <w:name w:val="list_item"/>
    <w:basedOn w:val="Normal"/>
    <w:uiPriority w:val="99"/>
    <w:qFormat/>
    <w:rsid w:val="0007076B"/>
    <w:pPr>
      <w:spacing w:before="100" w:beforeAutospacing="1" w:after="100" w:afterAutospacing="1"/>
    </w:pPr>
    <w:rPr>
      <w:rFonts w:ascii="Avenir LT Std 45 Book" w:eastAsia="Times New Roman" w:hAnsi="Avenir LT Std 45 Book"/>
      <w:szCs w:val="24"/>
      <w:lang w:eastAsia="zh-CN"/>
    </w:rPr>
  </w:style>
  <w:style w:type="paragraph" w:customStyle="1" w:styleId="latest-news-title1">
    <w:name w:val="latest-news-title1"/>
    <w:basedOn w:val="Normal"/>
    <w:uiPriority w:val="99"/>
    <w:qFormat/>
    <w:rsid w:val="0007076B"/>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07076B"/>
  </w:style>
  <w:style w:type="character" w:customStyle="1" w:styleId="paddingrightxxs1">
    <w:name w:val="padding_right_xxs1"/>
    <w:basedOn w:val="DefaultParagraphFont"/>
    <w:rsid w:val="0007076B"/>
  </w:style>
  <w:style w:type="character" w:customStyle="1" w:styleId="nowrap1">
    <w:name w:val="nowrap1"/>
    <w:basedOn w:val="DefaultParagraphFont"/>
    <w:rsid w:val="0007076B"/>
  </w:style>
  <w:style w:type="paragraph" w:customStyle="1" w:styleId="item">
    <w:name w:val="item"/>
    <w:basedOn w:val="Normal"/>
    <w:uiPriority w:val="99"/>
    <w:qFormat/>
    <w:rsid w:val="0007076B"/>
    <w:pPr>
      <w:spacing w:before="100" w:beforeAutospacing="1" w:after="100" w:afterAutospacing="1"/>
    </w:pPr>
    <w:rPr>
      <w:rFonts w:ascii="Avenir LT Std 45 Book" w:eastAsia="Times New Roman" w:hAnsi="Avenir LT Std 45 Book"/>
      <w:szCs w:val="24"/>
      <w:lang w:eastAsia="zh-CN"/>
    </w:rPr>
  </w:style>
  <w:style w:type="character" w:customStyle="1" w:styleId="articlebyline1">
    <w:name w:val="article_byline1"/>
    <w:basedOn w:val="DefaultParagraphFont"/>
    <w:rsid w:val="0007076B"/>
    <w:rPr>
      <w:rFonts w:ascii="Lora" w:hAnsi="Lora" w:hint="default"/>
      <w:i/>
      <w:iCs/>
      <w:color w:val="000000"/>
      <w:sz w:val="30"/>
      <w:szCs w:val="30"/>
    </w:rPr>
  </w:style>
  <w:style w:type="character" w:customStyle="1" w:styleId="italic1">
    <w:name w:val="italic1"/>
    <w:basedOn w:val="DefaultParagraphFont"/>
    <w:rsid w:val="0007076B"/>
    <w:rPr>
      <w:i/>
      <w:iCs/>
    </w:rPr>
  </w:style>
  <w:style w:type="character" w:customStyle="1" w:styleId="articleimagecredit2">
    <w:name w:val="article_image_credit2"/>
    <w:basedOn w:val="DefaultParagraphFont"/>
    <w:rsid w:val="0007076B"/>
    <w:rPr>
      <w:rFonts w:ascii="Lora" w:hAnsi="Lora" w:hint="default"/>
      <w:i/>
      <w:iCs/>
      <w:sz w:val="24"/>
      <w:szCs w:val="24"/>
    </w:rPr>
  </w:style>
  <w:style w:type="character" w:customStyle="1" w:styleId="articlesponsored2">
    <w:name w:val="article_sponsored2"/>
    <w:basedOn w:val="DefaultParagraphFont"/>
    <w:rsid w:val="0007076B"/>
    <w:rPr>
      <w:rFonts w:ascii="Lora" w:hAnsi="Lora" w:hint="default"/>
      <w:b w:val="0"/>
      <w:bCs w:val="0"/>
      <w:caps w:val="0"/>
      <w:color w:val="FFFFFF"/>
      <w:sz w:val="24"/>
      <w:szCs w:val="24"/>
      <w:shd w:val="clear" w:color="auto" w:fill="373B40"/>
    </w:rPr>
  </w:style>
  <w:style w:type="paragraph" w:customStyle="1" w:styleId="flex-chain-item">
    <w:name w:val="flex-chain-item"/>
    <w:basedOn w:val="Normal"/>
    <w:uiPriority w:val="99"/>
    <w:qFormat/>
    <w:rsid w:val="0007076B"/>
    <w:pPr>
      <w:spacing w:before="100" w:beforeAutospacing="1" w:after="100" w:afterAutospacing="1"/>
    </w:pPr>
    <w:rPr>
      <w:rFonts w:ascii="Avenir LT Std 45 Book" w:eastAsia="Times New Roman" w:hAnsi="Avenir LT Std 45 Book"/>
      <w:szCs w:val="24"/>
      <w:lang w:eastAsia="zh-CN"/>
    </w:rPr>
  </w:style>
  <w:style w:type="paragraph" w:customStyle="1" w:styleId="marginbottomsm1">
    <w:name w:val="margin_bottom_sm1"/>
    <w:basedOn w:val="Normal"/>
    <w:uiPriority w:val="99"/>
    <w:qFormat/>
    <w:rsid w:val="0007076B"/>
    <w:pPr>
      <w:spacing w:after="180"/>
    </w:pPr>
    <w:rPr>
      <w:rFonts w:ascii="Lora" w:eastAsia="Times New Roman" w:hAnsi="Lora"/>
      <w:szCs w:val="20"/>
      <w:lang w:eastAsia="zh-CN"/>
    </w:rPr>
  </w:style>
  <w:style w:type="paragraph" w:customStyle="1" w:styleId="marginbottomxl1">
    <w:name w:val="margin_bottom_xl1"/>
    <w:basedOn w:val="Normal"/>
    <w:uiPriority w:val="99"/>
    <w:qFormat/>
    <w:rsid w:val="0007076B"/>
    <w:pPr>
      <w:spacing w:after="540"/>
    </w:pPr>
    <w:rPr>
      <w:rFonts w:ascii="Lora" w:eastAsia="Times New Roman" w:hAnsi="Lora"/>
      <w:szCs w:val="20"/>
      <w:lang w:eastAsia="zh-CN"/>
    </w:rPr>
  </w:style>
  <w:style w:type="character" w:customStyle="1" w:styleId="read-morefooter">
    <w:name w:val="read-more__footer"/>
    <w:basedOn w:val="DefaultParagraphFont"/>
    <w:rsid w:val="0007076B"/>
  </w:style>
  <w:style w:type="paragraph" w:customStyle="1" w:styleId="jsx-671803276">
    <w:name w:val="jsx-671803276"/>
    <w:basedOn w:val="Normal"/>
    <w:uiPriority w:val="99"/>
    <w:qFormat/>
    <w:rsid w:val="0007076B"/>
    <w:pPr>
      <w:spacing w:before="100" w:beforeAutospacing="1" w:after="100" w:afterAutospacing="1"/>
    </w:pPr>
    <w:rPr>
      <w:rFonts w:ascii="Avenir LT Std 45 Book" w:eastAsia="Times New Roman" w:hAnsi="Avenir LT Std 45 Book"/>
      <w:szCs w:val="24"/>
      <w:lang w:eastAsia="zh-CN"/>
    </w:rPr>
  </w:style>
  <w:style w:type="character" w:customStyle="1" w:styleId="jsx-6718032761">
    <w:name w:val="jsx-6718032761"/>
    <w:basedOn w:val="DefaultParagraphFont"/>
    <w:rsid w:val="0007076B"/>
  </w:style>
  <w:style w:type="character" w:customStyle="1" w:styleId="uwnk-">
    <w:name w:val="uwnk-"/>
    <w:basedOn w:val="DefaultParagraphFont"/>
    <w:rsid w:val="0007076B"/>
  </w:style>
  <w:style w:type="character" w:customStyle="1" w:styleId="c-messagebody">
    <w:name w:val="c-message__body"/>
    <w:basedOn w:val="DefaultParagraphFont"/>
    <w:rsid w:val="0007076B"/>
  </w:style>
  <w:style w:type="paragraph" w:customStyle="1" w:styleId="StyleHeading4TagBigcardbodysmalltextNormalTagheading2H">
    <w:name w:val="Style Heading 4TagBig cardbodysmall textNormal Tagheading 2H..."/>
    <w:basedOn w:val="Heading4"/>
    <w:rsid w:val="0007076B"/>
    <w:rPr>
      <w:iCs w:val="0"/>
    </w:rPr>
  </w:style>
  <w:style w:type="paragraph" w:customStyle="1" w:styleId="menu-item">
    <w:name w:val="menu-item"/>
    <w:basedOn w:val="Normal"/>
    <w:qFormat/>
    <w:rsid w:val="0007076B"/>
    <w:pPr>
      <w:spacing w:before="100" w:beforeAutospacing="1" w:after="100" w:afterAutospacing="1"/>
    </w:pPr>
    <w:rPr>
      <w:rFonts w:eastAsia="Times New Roman"/>
      <w:sz w:val="24"/>
      <w:szCs w:val="24"/>
    </w:rPr>
  </w:style>
  <w:style w:type="paragraph" w:customStyle="1" w:styleId="post-meta">
    <w:name w:val="post-meta"/>
    <w:basedOn w:val="Normal"/>
    <w:rsid w:val="0007076B"/>
    <w:pPr>
      <w:spacing w:before="100" w:beforeAutospacing="1" w:after="100" w:afterAutospacing="1"/>
    </w:pPr>
    <w:rPr>
      <w:rFonts w:eastAsia="Times New Roman"/>
      <w:sz w:val="24"/>
      <w:szCs w:val="24"/>
    </w:rPr>
  </w:style>
  <w:style w:type="character" w:customStyle="1" w:styleId="post-tag">
    <w:name w:val="post-tag"/>
    <w:basedOn w:val="DefaultParagraphFont"/>
    <w:rsid w:val="0007076B"/>
  </w:style>
  <w:style w:type="character" w:customStyle="1" w:styleId="imagecaption">
    <w:name w:val="imagecaption"/>
    <w:basedOn w:val="DefaultParagraphFont"/>
    <w:rsid w:val="0007076B"/>
  </w:style>
  <w:style w:type="paragraph" w:customStyle="1" w:styleId="post-date-wrap">
    <w:name w:val="post-date-wrap"/>
    <w:basedOn w:val="Normal"/>
    <w:rsid w:val="0007076B"/>
    <w:pPr>
      <w:spacing w:before="100" w:beforeAutospacing="1" w:after="100" w:afterAutospacing="1"/>
    </w:pPr>
    <w:rPr>
      <w:rFonts w:eastAsia="Times New Roman"/>
      <w:sz w:val="24"/>
      <w:szCs w:val="24"/>
    </w:rPr>
  </w:style>
  <w:style w:type="character" w:customStyle="1" w:styleId="year">
    <w:name w:val="year"/>
    <w:basedOn w:val="DefaultParagraphFont"/>
    <w:rsid w:val="0007076B"/>
  </w:style>
  <w:style w:type="paragraph" w:customStyle="1" w:styleId="highlight10">
    <w:name w:val="highlight1"/>
    <w:basedOn w:val="Normal"/>
    <w:rsid w:val="0007076B"/>
    <w:pPr>
      <w:spacing w:before="100" w:beforeAutospacing="1" w:after="100" w:afterAutospacing="1"/>
    </w:pPr>
    <w:rPr>
      <w:rFonts w:eastAsia="Times New Roman"/>
      <w:sz w:val="24"/>
      <w:szCs w:val="24"/>
    </w:rPr>
  </w:style>
  <w:style w:type="paragraph" w:customStyle="1" w:styleId="author-avatar">
    <w:name w:val="author-avatar"/>
    <w:basedOn w:val="Normal"/>
    <w:rsid w:val="0007076B"/>
    <w:pPr>
      <w:spacing w:before="100" w:beforeAutospacing="1" w:after="100" w:afterAutospacing="1"/>
    </w:pPr>
    <w:rPr>
      <w:rFonts w:eastAsia="Times New Roman"/>
      <w:sz w:val="24"/>
      <w:szCs w:val="24"/>
    </w:rPr>
  </w:style>
  <w:style w:type="paragraph" w:customStyle="1" w:styleId="author-link">
    <w:name w:val="author-link"/>
    <w:basedOn w:val="Normal"/>
    <w:rsid w:val="0007076B"/>
    <w:pPr>
      <w:spacing w:before="100" w:beforeAutospacing="1" w:after="100" w:afterAutospacing="1"/>
    </w:pPr>
    <w:rPr>
      <w:rFonts w:eastAsia="Times New Roman"/>
      <w:sz w:val="24"/>
      <w:szCs w:val="24"/>
    </w:rPr>
  </w:style>
  <w:style w:type="character" w:customStyle="1" w:styleId="Caption5">
    <w:name w:val="Caption5"/>
    <w:basedOn w:val="DefaultParagraphFont"/>
    <w:rsid w:val="0007076B"/>
  </w:style>
  <w:style w:type="character" w:customStyle="1" w:styleId="also-readtext--label">
    <w:name w:val="also-read__text--label"/>
    <w:basedOn w:val="DefaultParagraphFont"/>
    <w:rsid w:val="0007076B"/>
  </w:style>
  <w:style w:type="paragraph" w:customStyle="1" w:styleId="header-menu-item">
    <w:name w:val="header-menu-item"/>
    <w:basedOn w:val="Normal"/>
    <w:uiPriority w:val="99"/>
    <w:qFormat/>
    <w:rsid w:val="0007076B"/>
    <w:pPr>
      <w:spacing w:before="100" w:beforeAutospacing="1" w:after="100" w:afterAutospacing="1"/>
    </w:pPr>
    <w:rPr>
      <w:rFonts w:eastAsia="Times New Roman"/>
      <w:sz w:val="24"/>
      <w:szCs w:val="24"/>
    </w:rPr>
  </w:style>
  <w:style w:type="character" w:customStyle="1" w:styleId="subscribe--long">
    <w:name w:val="subscribe--long"/>
    <w:basedOn w:val="DefaultParagraphFont"/>
    <w:rsid w:val="0007076B"/>
  </w:style>
  <w:style w:type="character" w:customStyle="1" w:styleId="hed-heading">
    <w:name w:val="hed-heading"/>
    <w:basedOn w:val="DefaultParagraphFont"/>
    <w:rsid w:val="0007076B"/>
  </w:style>
  <w:style w:type="character" w:customStyle="1" w:styleId="pre">
    <w:name w:val="pre"/>
    <w:basedOn w:val="DefaultParagraphFont"/>
    <w:rsid w:val="0007076B"/>
  </w:style>
  <w:style w:type="paragraph" w:customStyle="1" w:styleId="taboola--heading">
    <w:name w:val="taboola--heading"/>
    <w:basedOn w:val="Normal"/>
    <w:uiPriority w:val="99"/>
    <w:qFormat/>
    <w:rsid w:val="0007076B"/>
    <w:pPr>
      <w:spacing w:before="100" w:beforeAutospacing="1" w:after="100" w:afterAutospacing="1"/>
    </w:pPr>
    <w:rPr>
      <w:rFonts w:eastAsia="Times New Roman"/>
      <w:sz w:val="24"/>
      <w:szCs w:val="24"/>
    </w:rPr>
  </w:style>
  <w:style w:type="character" w:customStyle="1" w:styleId="video-label">
    <w:name w:val="video-label"/>
    <w:basedOn w:val="DefaultParagraphFont"/>
    <w:rsid w:val="0007076B"/>
  </w:style>
  <w:style w:type="character" w:customStyle="1" w:styleId="branding">
    <w:name w:val="branding"/>
    <w:basedOn w:val="DefaultParagraphFont"/>
    <w:rsid w:val="0007076B"/>
  </w:style>
  <w:style w:type="character" w:customStyle="1" w:styleId="m4721786272087745325style13ptbold">
    <w:name w:val="m_4721786272087745325style13ptbold"/>
    <w:basedOn w:val="DefaultParagraphFont"/>
    <w:rsid w:val="0007076B"/>
  </w:style>
  <w:style w:type="character" w:customStyle="1" w:styleId="m4721786272087745325styleunderline">
    <w:name w:val="m_4721786272087745325styleunderline"/>
    <w:basedOn w:val="DefaultParagraphFont"/>
    <w:rsid w:val="0007076B"/>
  </w:style>
  <w:style w:type="paragraph" w:customStyle="1" w:styleId="paragraph-sc-1tqpf5s-0">
    <w:name w:val="paragraph-sc-1tqpf5s-0"/>
    <w:basedOn w:val="Normal"/>
    <w:rsid w:val="0007076B"/>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dcr-1of5t9g">
    <w:name w:val="dcr-1of5t9g"/>
    <w:basedOn w:val="Normal"/>
    <w:rsid w:val="0007076B"/>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dcr-1of5t9g1">
    <w:name w:val="dcr-1of5t9g1"/>
    <w:basedOn w:val="DefaultParagraphFont"/>
    <w:rsid w:val="0007076B"/>
  </w:style>
  <w:style w:type="character" w:customStyle="1" w:styleId="person-popover">
    <w:name w:val="person-popover"/>
    <w:basedOn w:val="DefaultParagraphFont"/>
    <w:rsid w:val="0007076B"/>
  </w:style>
  <w:style w:type="character" w:customStyle="1" w:styleId="capitalize">
    <w:name w:val="capitalize"/>
    <w:basedOn w:val="DefaultParagraphFont"/>
    <w:rsid w:val="0007076B"/>
  </w:style>
  <w:style w:type="character" w:customStyle="1" w:styleId="html-render">
    <w:name w:val="html-render"/>
    <w:basedOn w:val="DefaultParagraphFont"/>
    <w:rsid w:val="0007076B"/>
  </w:style>
  <w:style w:type="paragraph" w:customStyle="1" w:styleId="dcr-xry7m2">
    <w:name w:val="dcr-xry7m2"/>
    <w:basedOn w:val="Normal"/>
    <w:qFormat/>
    <w:rsid w:val="0007076B"/>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font-copy">
    <w:name w:val="font-copy"/>
    <w:basedOn w:val="Normal"/>
    <w:rsid w:val="0007076B"/>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story-textparagraph">
    <w:name w:val="story-text__paragraph"/>
    <w:basedOn w:val="Normal"/>
    <w:rsid w:val="0007076B"/>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sourcelocation">
    <w:name w:val="source__location"/>
    <w:basedOn w:val="DefaultParagraphFont"/>
    <w:rsid w:val="0007076B"/>
  </w:style>
  <w:style w:type="character" w:customStyle="1" w:styleId="sourcetext">
    <w:name w:val="source__text"/>
    <w:basedOn w:val="DefaultParagraphFont"/>
    <w:rsid w:val="0007076B"/>
  </w:style>
  <w:style w:type="paragraph" w:customStyle="1" w:styleId="texttext1fzle">
    <w:name w:val="text__text__1fzle"/>
    <w:basedOn w:val="Normal"/>
    <w:rsid w:val="0007076B"/>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footnotereferrer">
    <w:name w:val="footnote_referrer"/>
    <w:basedOn w:val="DefaultParagraphFont"/>
    <w:rsid w:val="0007076B"/>
  </w:style>
  <w:style w:type="character" w:customStyle="1" w:styleId="analytics---nngbChar">
    <w:name w:val="analytics---nngb Char"/>
    <w:basedOn w:val="DefaultParagraphFont"/>
    <w:link w:val="analytics---nngb"/>
    <w:uiPriority w:val="4"/>
    <w:locked/>
    <w:rsid w:val="0007076B"/>
    <w:rPr>
      <w:rFonts w:ascii="Georgia" w:eastAsiaTheme="majorEastAsia" w:hAnsi="Georgia" w:cstheme="majorBidi"/>
      <w:b/>
      <w:iCs/>
      <w:color w:val="4472C4" w:themeColor="accent5"/>
    </w:rPr>
  </w:style>
  <w:style w:type="paragraph" w:customStyle="1" w:styleId="analytics---nngb">
    <w:name w:val="analytics---nngb"/>
    <w:basedOn w:val="Heading4"/>
    <w:link w:val="analytics---nngbChar"/>
    <w:uiPriority w:val="4"/>
    <w:qFormat/>
    <w:rsid w:val="0007076B"/>
    <w:rPr>
      <w:color w:val="4472C4" w:themeColor="accent5"/>
    </w:rPr>
  </w:style>
  <w:style w:type="character" w:customStyle="1" w:styleId="purpleChar">
    <w:name w:val="purple Char"/>
    <w:basedOn w:val="DefaultParagraphFont"/>
    <w:link w:val="purple"/>
    <w:uiPriority w:val="4"/>
    <w:locked/>
    <w:rsid w:val="0007076B"/>
    <w:rPr>
      <w:rFonts w:ascii="Georgia" w:eastAsiaTheme="majorEastAsia" w:hAnsi="Georgia" w:cstheme="majorBidi"/>
      <w:b/>
      <w:iCs/>
      <w:color w:val="7030A0"/>
    </w:rPr>
  </w:style>
  <w:style w:type="paragraph" w:customStyle="1" w:styleId="purple">
    <w:name w:val="purple"/>
    <w:basedOn w:val="Heading4"/>
    <w:link w:val="purpleChar"/>
    <w:uiPriority w:val="4"/>
    <w:qFormat/>
    <w:rsid w:val="0007076B"/>
    <w:rPr>
      <w:color w:val="7030A0"/>
    </w:rPr>
  </w:style>
  <w:style w:type="character" w:customStyle="1" w:styleId="NNHSBCChar">
    <w:name w:val="NNHS BC Char"/>
    <w:basedOn w:val="DefaultParagraphFont"/>
    <w:link w:val="NNHSBC"/>
    <w:uiPriority w:val="4"/>
    <w:locked/>
    <w:rsid w:val="0007076B"/>
    <w:rPr>
      <w:rFonts w:ascii="Georgia" w:eastAsiaTheme="majorEastAsia" w:hAnsi="Georgia" w:cstheme="majorBidi"/>
      <w:b/>
      <w:iCs/>
      <w:color w:val="7030A0"/>
      <w:sz w:val="26"/>
      <w:szCs w:val="28"/>
    </w:rPr>
  </w:style>
  <w:style w:type="paragraph" w:customStyle="1" w:styleId="NNHSBC">
    <w:name w:val="NNHS BC"/>
    <w:basedOn w:val="Normal"/>
    <w:link w:val="NNHSBCChar"/>
    <w:uiPriority w:val="4"/>
    <w:qFormat/>
    <w:rsid w:val="0007076B"/>
    <w:pPr>
      <w:outlineLvl w:val="3"/>
    </w:pPr>
    <w:rPr>
      <w:rFonts w:eastAsiaTheme="majorEastAsia" w:cstheme="majorBidi"/>
      <w:b/>
      <w:iCs/>
      <w:color w:val="7030A0"/>
      <w:sz w:val="26"/>
      <w:szCs w:val="28"/>
    </w:rPr>
  </w:style>
  <w:style w:type="character" w:customStyle="1" w:styleId="bvnChar">
    <w:name w:val="bvn Char"/>
    <w:basedOn w:val="DefaultParagraphFont"/>
    <w:link w:val="bvn"/>
    <w:uiPriority w:val="4"/>
    <w:locked/>
    <w:rsid w:val="0007076B"/>
    <w:rPr>
      <w:rFonts w:ascii="Georgia" w:eastAsiaTheme="majorEastAsia" w:hAnsi="Georgia" w:cstheme="majorBidi"/>
      <w:b/>
      <w:iCs/>
      <w:color w:val="0070C0"/>
      <w:sz w:val="26"/>
    </w:rPr>
  </w:style>
  <w:style w:type="paragraph" w:customStyle="1" w:styleId="bvn">
    <w:name w:val="bvn"/>
    <w:basedOn w:val="Normal"/>
    <w:link w:val="bvnChar"/>
    <w:uiPriority w:val="4"/>
    <w:qFormat/>
    <w:rsid w:val="0007076B"/>
    <w:pPr>
      <w:keepNext/>
      <w:keepLines/>
      <w:spacing w:before="40"/>
      <w:outlineLvl w:val="3"/>
    </w:pPr>
    <w:rPr>
      <w:rFonts w:eastAsiaTheme="majorEastAsia" w:cstheme="majorBidi"/>
      <w:b/>
      <w:iCs/>
      <w:color w:val="0070C0"/>
      <w:sz w:val="26"/>
    </w:rPr>
  </w:style>
  <w:style w:type="character" w:customStyle="1" w:styleId="StyleUnderline11ptChar">
    <w:name w:val="Style Underline + 11 pt Char"/>
    <w:link w:val="StyleUnderline11pt0"/>
    <w:locked/>
    <w:rsid w:val="0007076B"/>
    <w:rPr>
      <w:rFonts w:ascii="Georgia" w:hAnsi="Georgia"/>
      <w:u w:val="single"/>
    </w:rPr>
  </w:style>
  <w:style w:type="paragraph" w:customStyle="1" w:styleId="StyleUnderline11pt0">
    <w:name w:val="Style Underline + 11 pt"/>
    <w:basedOn w:val="Normal"/>
    <w:link w:val="StyleUnderline11ptChar"/>
    <w:qFormat/>
    <w:rsid w:val="0007076B"/>
    <w:rPr>
      <w:u w:val="single"/>
    </w:rPr>
  </w:style>
  <w:style w:type="character" w:customStyle="1" w:styleId="StyleBoldUnderline11ptChar">
    <w:name w:val="Style BoldUnderline + 11 pt Char"/>
    <w:link w:val="StyleBoldUnderline11pt"/>
    <w:locked/>
    <w:rsid w:val="0007076B"/>
    <w:rPr>
      <w:rFonts w:ascii="Georgia" w:hAnsi="Georgia"/>
      <w:b/>
      <w:bCs/>
      <w:szCs w:val="24"/>
      <w:u w:val="single"/>
    </w:rPr>
  </w:style>
  <w:style w:type="paragraph" w:customStyle="1" w:styleId="StyleBoldUnderline11pt">
    <w:name w:val="Style BoldUnderline + 11 pt"/>
    <w:basedOn w:val="Normal"/>
    <w:link w:val="StyleBoldUnderline11ptChar"/>
    <w:qFormat/>
    <w:rsid w:val="0007076B"/>
    <w:rPr>
      <w:b/>
      <w:bCs/>
      <w:szCs w:val="24"/>
      <w:u w:val="single"/>
    </w:rPr>
  </w:style>
  <w:style w:type="paragraph" w:customStyle="1" w:styleId="UnderlineStyle0">
    <w:name w:val="Underline Style"/>
    <w:basedOn w:val="Normal"/>
    <w:link w:val="UnderlineStyleChar"/>
    <w:uiPriority w:val="99"/>
    <w:qFormat/>
    <w:rsid w:val="0007076B"/>
    <w:rPr>
      <w:rFonts w:eastAsia="Times New Roman"/>
      <w:b/>
      <w:sz w:val="24"/>
      <w:u w:val="single"/>
    </w:rPr>
  </w:style>
  <w:style w:type="character" w:customStyle="1" w:styleId="BLOCKTITLEChar">
    <w:name w:val="BLOCK TITLE Char"/>
    <w:basedOn w:val="DefaultParagraphFont"/>
    <w:link w:val="BLOCKTITLE0"/>
    <w:uiPriority w:val="99"/>
    <w:locked/>
    <w:rsid w:val="0007076B"/>
    <w:rPr>
      <w:rFonts w:ascii="Sylfaen" w:eastAsia="Times New Roman" w:hAnsi="Sylfaen" w:cs="Times New Roman"/>
      <w:b/>
      <w:kern w:val="32"/>
      <w:sz w:val="32"/>
      <w:szCs w:val="32"/>
    </w:rPr>
  </w:style>
  <w:style w:type="character" w:customStyle="1" w:styleId="NotesChar">
    <w:name w:val="Notes Char"/>
    <w:basedOn w:val="DefaultParagraphFont"/>
    <w:link w:val="Notes"/>
    <w:uiPriority w:val="4"/>
    <w:locked/>
    <w:rsid w:val="0007076B"/>
    <w:rPr>
      <w:rFonts w:ascii="Georgia" w:hAnsi="Georgia"/>
      <w:b/>
    </w:rPr>
  </w:style>
  <w:style w:type="paragraph" w:customStyle="1" w:styleId="Notes">
    <w:name w:val="Notes"/>
    <w:basedOn w:val="Normal"/>
    <w:link w:val="NotesChar"/>
    <w:autoRedefine/>
    <w:uiPriority w:val="4"/>
    <w:qFormat/>
    <w:rsid w:val="0007076B"/>
    <w:rPr>
      <w:b/>
    </w:rPr>
  </w:style>
  <w:style w:type="character" w:customStyle="1" w:styleId="NotetakingChar">
    <w:name w:val="Notetaking Char"/>
    <w:basedOn w:val="Heading6Char"/>
    <w:link w:val="Notetaking"/>
    <w:uiPriority w:val="4"/>
    <w:locked/>
    <w:rsid w:val="0007076B"/>
    <w:rPr>
      <w:rFonts w:ascii="Calibri" w:eastAsiaTheme="majorEastAsia" w:hAnsi="Calibri" w:cstheme="majorBidi"/>
      <w:b/>
      <w:bCs w:val="0"/>
      <w:caps w:val="0"/>
      <w:color w:val="1F4D78" w:themeColor="accent1" w:themeShade="7F"/>
      <w:kern w:val="32"/>
      <w:sz w:val="26"/>
      <w:szCs w:val="24"/>
      <w:u w:val="single"/>
    </w:rPr>
  </w:style>
  <w:style w:type="paragraph" w:customStyle="1" w:styleId="Notetaking">
    <w:name w:val="Notetaking"/>
    <w:basedOn w:val="Heading6"/>
    <w:link w:val="NotetakingChar"/>
    <w:autoRedefine/>
    <w:uiPriority w:val="4"/>
    <w:qFormat/>
    <w:rsid w:val="0007076B"/>
    <w:pPr>
      <w:pageBreakBefore w:val="0"/>
      <w:suppressAutoHyphens w:val="0"/>
      <w:spacing w:before="40" w:after="0"/>
      <w:jc w:val="left"/>
      <w:outlineLvl w:val="3"/>
    </w:pPr>
    <w:rPr>
      <w:rFonts w:ascii="Calibri" w:eastAsiaTheme="majorEastAsia" w:hAnsi="Calibri" w:cstheme="majorBidi"/>
      <w:bCs w:val="0"/>
      <w:caps/>
      <w:color w:val="1F4D78" w:themeColor="accent1" w:themeShade="7F"/>
      <w:kern w:val="0"/>
      <w:sz w:val="26"/>
      <w:szCs w:val="22"/>
      <w:u w:val="none"/>
    </w:rPr>
  </w:style>
  <w:style w:type="character" w:customStyle="1" w:styleId="authorcredsChar">
    <w:name w:val="authorcreds Char"/>
    <w:basedOn w:val="DefaultParagraphFont"/>
    <w:link w:val="authorcreds"/>
    <w:uiPriority w:val="4"/>
    <w:locked/>
    <w:rsid w:val="0007076B"/>
    <w:rPr>
      <w:rFonts w:ascii="Georgia" w:hAnsi="Georgia" w:cstheme="minorHAnsi"/>
      <w:sz w:val="16"/>
    </w:rPr>
  </w:style>
  <w:style w:type="paragraph" w:customStyle="1" w:styleId="authorcreds">
    <w:name w:val="authorcreds"/>
    <w:basedOn w:val="Normal"/>
    <w:link w:val="authorcredsChar"/>
    <w:autoRedefine/>
    <w:uiPriority w:val="4"/>
    <w:qFormat/>
    <w:rsid w:val="0007076B"/>
    <w:rPr>
      <w:rFonts w:cstheme="minorHAnsi"/>
      <w:sz w:val="16"/>
    </w:rPr>
  </w:style>
  <w:style w:type="character" w:customStyle="1" w:styleId="NewAnalyticChar">
    <w:name w:val="New Analytic Char"/>
    <w:basedOn w:val="DefaultParagraphFont"/>
    <w:link w:val="NewAnalytic"/>
    <w:uiPriority w:val="4"/>
    <w:locked/>
    <w:rsid w:val="0007076B"/>
    <w:rPr>
      <w:rFonts w:ascii="Calibri Light" w:eastAsiaTheme="majorEastAsia" w:hAnsi="Calibri Light" w:cstheme="majorBidi"/>
      <w:b/>
      <w:iCs/>
    </w:rPr>
  </w:style>
  <w:style w:type="paragraph" w:customStyle="1" w:styleId="NewAnalytic">
    <w:name w:val="New Analytic"/>
    <w:basedOn w:val="Heading4"/>
    <w:link w:val="NewAnalyticChar"/>
    <w:autoRedefine/>
    <w:uiPriority w:val="4"/>
    <w:qFormat/>
    <w:rsid w:val="0007076B"/>
    <w:rPr>
      <w:rFonts w:ascii="Calibri Light" w:hAnsi="Calibri Light"/>
    </w:rPr>
  </w:style>
  <w:style w:type="paragraph" w:customStyle="1" w:styleId="suggested-readssubheading">
    <w:name w:val="suggested-reads__subheading"/>
    <w:basedOn w:val="Normal"/>
    <w:qFormat/>
    <w:rsid w:val="0007076B"/>
    <w:pPr>
      <w:spacing w:before="100" w:beforeAutospacing="1" w:after="100" w:afterAutospacing="1"/>
    </w:pPr>
    <w:rPr>
      <w:rFonts w:ascii="Times New Roman" w:eastAsia="Times New Roman" w:hAnsi="Times New Roman"/>
      <w:sz w:val="24"/>
      <w:szCs w:val="24"/>
    </w:rPr>
  </w:style>
  <w:style w:type="paragraph" w:customStyle="1" w:styleId="suggested-readslist-itemsubheading">
    <w:name w:val="suggested-reads__list-item__subheading"/>
    <w:basedOn w:val="Normal"/>
    <w:qFormat/>
    <w:rsid w:val="0007076B"/>
    <w:pPr>
      <w:spacing w:before="100" w:beforeAutospacing="1" w:after="100" w:afterAutospacing="1"/>
    </w:pPr>
    <w:rPr>
      <w:rFonts w:ascii="Times New Roman" w:eastAsia="Times New Roman" w:hAnsi="Times New Roman"/>
      <w:sz w:val="24"/>
      <w:szCs w:val="24"/>
    </w:rPr>
  </w:style>
  <w:style w:type="character" w:customStyle="1" w:styleId="AnalyticTagChar">
    <w:name w:val="Analytic Tag Char"/>
    <w:basedOn w:val="DefaultParagraphFont"/>
    <w:link w:val="AnalyticTag"/>
    <w:uiPriority w:val="4"/>
    <w:locked/>
    <w:rsid w:val="0007076B"/>
    <w:rPr>
      <w:rFonts w:ascii="Georgia" w:eastAsiaTheme="majorEastAsia" w:hAnsi="Georgia" w:cstheme="majorBidi"/>
      <w:b/>
      <w:iCs/>
    </w:rPr>
  </w:style>
  <w:style w:type="paragraph" w:customStyle="1" w:styleId="AnalyticTag">
    <w:name w:val="Analytic Tag"/>
    <w:basedOn w:val="Heading4"/>
    <w:link w:val="AnalyticTagChar"/>
    <w:uiPriority w:val="4"/>
    <w:qFormat/>
    <w:rsid w:val="0007076B"/>
  </w:style>
  <w:style w:type="character" w:customStyle="1" w:styleId="StyleJustifiedCharCharChar">
    <w:name w:val="Style Justified Char Char Char"/>
    <w:link w:val="StyleJustifiedCharChar"/>
    <w:locked/>
    <w:rsid w:val="0007076B"/>
    <w:rPr>
      <w:rFonts w:ascii="Times New Roman" w:eastAsia="Batang" w:hAnsi="Times New Roman" w:cs="Times New Roman"/>
      <w:sz w:val="20"/>
      <w:szCs w:val="20"/>
    </w:rPr>
  </w:style>
  <w:style w:type="paragraph" w:customStyle="1" w:styleId="StyleJustifiedCharChar">
    <w:name w:val="Style Justified Char Char"/>
    <w:basedOn w:val="Normal"/>
    <w:link w:val="StyleJustifiedCharCharChar"/>
    <w:qFormat/>
    <w:rsid w:val="0007076B"/>
    <w:pPr>
      <w:ind w:left="432"/>
      <w:jc w:val="both"/>
    </w:pPr>
    <w:rPr>
      <w:rFonts w:ascii="Times New Roman" w:eastAsia="Batang" w:hAnsi="Times New Roman" w:cs="Times New Roman"/>
      <w:szCs w:val="20"/>
    </w:rPr>
  </w:style>
  <w:style w:type="paragraph" w:customStyle="1" w:styleId="Heading3New">
    <w:name w:val="Heading 3 New"/>
    <w:basedOn w:val="Heading3"/>
    <w:next w:val="Normal"/>
    <w:qFormat/>
    <w:rsid w:val="0007076B"/>
    <w:rPr>
      <w:rFonts w:eastAsia="Times New Roman" w:cs="Times New Roman"/>
    </w:rPr>
  </w:style>
  <w:style w:type="paragraph" w:customStyle="1" w:styleId="CiteChar2">
    <w:name w:val="Cite Char"/>
    <w:basedOn w:val="Normal"/>
    <w:qFormat/>
    <w:rsid w:val="0007076B"/>
    <w:pPr>
      <w:ind w:left="-1080"/>
    </w:pPr>
    <w:rPr>
      <w:rFonts w:ascii="Arial Narrow" w:eastAsia="SimSun" w:hAnsi="Arial Narrow"/>
      <w:b/>
      <w:szCs w:val="20"/>
      <w:lang w:eastAsia="zh-CN"/>
    </w:rPr>
  </w:style>
  <w:style w:type="paragraph" w:customStyle="1" w:styleId="ember-view">
    <w:name w:val="ember-view"/>
    <w:basedOn w:val="Normal"/>
    <w:qFormat/>
    <w:rsid w:val="0007076B"/>
    <w:pPr>
      <w:spacing w:before="100" w:beforeAutospacing="1" w:after="100" w:afterAutospacing="1"/>
    </w:pPr>
    <w:rPr>
      <w:rFonts w:ascii="Times New Roman" w:eastAsia="Times New Roman" w:hAnsi="Times New Roman"/>
      <w:szCs w:val="24"/>
    </w:rPr>
  </w:style>
  <w:style w:type="paragraph" w:customStyle="1" w:styleId="first-text">
    <w:name w:val="first-text"/>
    <w:basedOn w:val="Normal"/>
    <w:qFormat/>
    <w:rsid w:val="0007076B"/>
    <w:pPr>
      <w:spacing w:before="100" w:beforeAutospacing="1" w:after="100" w:afterAutospacing="1"/>
    </w:pPr>
    <w:rPr>
      <w:rFonts w:ascii="Times New Roman" w:eastAsia="Times New Roman" w:hAnsi="Times New Roman"/>
      <w:szCs w:val="24"/>
    </w:rPr>
  </w:style>
  <w:style w:type="paragraph" w:customStyle="1" w:styleId="bylinename2">
    <w:name w:val="byline_name_2"/>
    <w:basedOn w:val="Normal"/>
    <w:qFormat/>
    <w:rsid w:val="0007076B"/>
    <w:pPr>
      <w:spacing w:before="100" w:beforeAutospacing="1" w:after="100" w:afterAutospacing="1"/>
    </w:pPr>
    <w:rPr>
      <w:rFonts w:ascii="Times New Roman" w:eastAsia="Times New Roman" w:hAnsi="Times New Roman"/>
      <w:szCs w:val="24"/>
    </w:rPr>
  </w:style>
  <w:style w:type="paragraph" w:customStyle="1" w:styleId="PhoHat">
    <w:name w:val="PhoHat"/>
    <w:basedOn w:val="Normal"/>
    <w:next w:val="Default"/>
    <w:uiPriority w:val="99"/>
    <w:qFormat/>
    <w:rsid w:val="0007076B"/>
    <w:pPr>
      <w:jc w:val="center"/>
      <w:outlineLvl w:val="0"/>
    </w:pPr>
    <w:rPr>
      <w:b/>
      <w:sz w:val="32"/>
      <w:u w:val="single"/>
    </w:rPr>
  </w:style>
  <w:style w:type="paragraph" w:customStyle="1" w:styleId="PhoHeading2">
    <w:name w:val="PhoHeading 2"/>
    <w:basedOn w:val="Normal"/>
    <w:uiPriority w:val="99"/>
    <w:qFormat/>
    <w:rsid w:val="0007076B"/>
    <w:pPr>
      <w:jc w:val="center"/>
    </w:pPr>
    <w:rPr>
      <w:b/>
      <w:sz w:val="28"/>
      <w:u w:val="single"/>
    </w:rPr>
  </w:style>
  <w:style w:type="character" w:customStyle="1" w:styleId="UnreadF7Char">
    <w:name w:val="Unread F7 Char"/>
    <w:link w:val="UnreadF7"/>
    <w:locked/>
    <w:rsid w:val="0007076B"/>
    <w:rPr>
      <w:sz w:val="12"/>
    </w:rPr>
  </w:style>
  <w:style w:type="paragraph" w:customStyle="1" w:styleId="UnreadF7">
    <w:name w:val="Unread F7"/>
    <w:basedOn w:val="Normal"/>
    <w:next w:val="NormalF6"/>
    <w:link w:val="UnreadF7Char"/>
    <w:qFormat/>
    <w:rsid w:val="0007076B"/>
    <w:rPr>
      <w:rFonts w:asciiTheme="minorHAnsi" w:hAnsiTheme="minorHAnsi"/>
      <w:sz w:val="12"/>
    </w:rPr>
  </w:style>
  <w:style w:type="character" w:customStyle="1" w:styleId="TagCiteF8Char">
    <w:name w:val="Tag/Cite F8 Char"/>
    <w:link w:val="TagCiteF8"/>
    <w:locked/>
    <w:rsid w:val="0007076B"/>
    <w:rPr>
      <w:b/>
    </w:rPr>
  </w:style>
  <w:style w:type="paragraph" w:customStyle="1" w:styleId="TagCiteF8">
    <w:name w:val="Tag/Cite F8"/>
    <w:basedOn w:val="Normal"/>
    <w:next w:val="NormalF6"/>
    <w:link w:val="TagCiteF8Char"/>
    <w:qFormat/>
    <w:rsid w:val="0007076B"/>
    <w:rPr>
      <w:rFonts w:asciiTheme="minorHAnsi" w:hAnsiTheme="minorHAnsi"/>
      <w:b/>
    </w:rPr>
  </w:style>
  <w:style w:type="paragraph" w:customStyle="1" w:styleId="RyanEvText1">
    <w:name w:val="RyanEvText1"/>
    <w:basedOn w:val="Normal"/>
    <w:autoRedefine/>
    <w:qFormat/>
    <w:rsid w:val="0007076B"/>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07076B"/>
    <w:pPr>
      <w:keepNext/>
      <w:keepLines/>
      <w:widowControl w:val="0"/>
      <w:tabs>
        <w:tab w:val="left" w:pos="8280"/>
      </w:tabs>
      <w:autoSpaceDE w:val="0"/>
      <w:autoSpaceDN w:val="0"/>
      <w:adjustRightInd w:val="0"/>
      <w:snapToGrid w:val="0"/>
      <w:spacing w:before="120" w:line="200" w:lineRule="exact"/>
      <w:ind w:left="994"/>
    </w:pPr>
    <w:rPr>
      <w:rFonts w:eastAsia="Times New Roman"/>
      <w:color w:val="000000"/>
      <w:sz w:val="18"/>
      <w:szCs w:val="18"/>
    </w:rPr>
  </w:style>
  <w:style w:type="character" w:customStyle="1" w:styleId="CiteJVChar">
    <w:name w:val="CiteJV Char"/>
    <w:link w:val="CiteJV"/>
    <w:locked/>
    <w:rsid w:val="0007076B"/>
    <w:rPr>
      <w:rFonts w:ascii="Georgia" w:eastAsia="Calibri" w:hAnsi="Georgia"/>
      <w:sz w:val="18"/>
    </w:rPr>
  </w:style>
  <w:style w:type="paragraph" w:customStyle="1" w:styleId="CiteJV">
    <w:name w:val="CiteJV"/>
    <w:basedOn w:val="Normal"/>
    <w:next w:val="Normal"/>
    <w:link w:val="CiteJVChar"/>
    <w:autoRedefine/>
    <w:qFormat/>
    <w:rsid w:val="0007076B"/>
    <w:pPr>
      <w:tabs>
        <w:tab w:val="left" w:pos="0"/>
      </w:tabs>
    </w:pPr>
    <w:rPr>
      <w:rFonts w:eastAsia="Calibri"/>
      <w:sz w:val="18"/>
    </w:rPr>
  </w:style>
  <w:style w:type="character" w:customStyle="1" w:styleId="Card-textChar">
    <w:name w:val="Card-text Char"/>
    <w:basedOn w:val="DefaultParagraphFont"/>
    <w:link w:val="Card-text"/>
    <w:locked/>
    <w:rsid w:val="0007076B"/>
    <w:rPr>
      <w:rFonts w:ascii="Book Antiqua" w:eastAsia="Times New Roman" w:hAnsi="Book Antiqua"/>
      <w:szCs w:val="20"/>
    </w:rPr>
  </w:style>
  <w:style w:type="paragraph" w:customStyle="1" w:styleId="Card-text">
    <w:name w:val="Card-text"/>
    <w:basedOn w:val="Normal"/>
    <w:link w:val="Card-textChar"/>
    <w:qFormat/>
    <w:rsid w:val="0007076B"/>
    <w:pPr>
      <w:ind w:left="-1080" w:right="-1080"/>
    </w:pPr>
    <w:rPr>
      <w:rFonts w:ascii="Book Antiqua" w:eastAsia="Times New Roman" w:hAnsi="Book Antiqua"/>
      <w:szCs w:val="20"/>
    </w:rPr>
  </w:style>
  <w:style w:type="character" w:customStyle="1" w:styleId="TagAuthorNameYearChar">
    <w:name w:val="Tag+Author Name/Year Char"/>
    <w:basedOn w:val="Card-textChar"/>
    <w:locked/>
    <w:rsid w:val="0007076B"/>
    <w:rPr>
      <w:rFonts w:ascii="Book Antiqua" w:eastAsia="Times New Roman" w:hAnsi="Book Antiqua"/>
      <w:b/>
      <w:bCs/>
      <w:small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efense.gov/Portals/23/Documents/Security_Cooperation/Budget_Justification_FY2022.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tlanticcouncil.org/blogs/new-atlanticist/american-security-cooperation-needs-an-integrity-check/" TargetMode="External"/><Relationship Id="rId4" Type="http://schemas.openxmlformats.org/officeDocument/2006/relationships/settings" Target="settings.xml"/><Relationship Id="rId9" Type="http://schemas.openxmlformats.org/officeDocument/2006/relationships/hyperlink" Target="https://dergipark.org.tr/tr/download/article-file/124598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50</TotalTime>
  <Pages>1</Pages>
  <Words>6334</Words>
  <Characters>36106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Hirn</dc:creator>
  <cp:keywords>5.1.1</cp:keywords>
  <dc:description/>
  <cp:lastModifiedBy>Tim Alderete</cp:lastModifiedBy>
  <cp:revision>13</cp:revision>
  <dcterms:created xsi:type="dcterms:W3CDTF">2022-07-26T02:32:00Z</dcterms:created>
  <dcterms:modified xsi:type="dcterms:W3CDTF">2022-07-27T21:45:00Z</dcterms:modified>
</cp:coreProperties>
</file>