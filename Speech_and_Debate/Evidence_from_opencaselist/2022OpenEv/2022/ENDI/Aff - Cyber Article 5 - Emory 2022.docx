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26D1E" w14:textId="7681A740" w:rsidR="00A95652" w:rsidRDefault="00BF5047" w:rsidP="00B55AD5">
      <w:r>
        <w:t xml:space="preserve">Resolved: </w:t>
      </w:r>
      <w:r w:rsidR="00361FD4">
        <w:t>The United States federal government should substantially increase its security cooperation with the North Atlantic Treaty Organization in one or more of the following areas: artificial intelligence, biotechnology, cybersecurity</w:t>
      </w:r>
      <w:r w:rsidR="005732BD">
        <w:t>.</w:t>
      </w:r>
    </w:p>
    <w:p w14:paraId="754FD8AB" w14:textId="5828780C" w:rsidR="00E73464" w:rsidRPr="00E73464" w:rsidRDefault="00E73464" w:rsidP="00E73464"/>
    <w:p w14:paraId="04FC9C77" w14:textId="4AE23484" w:rsidR="00B11874" w:rsidRDefault="000664E9" w:rsidP="00B11874">
      <w:pPr>
        <w:pStyle w:val="Heading1"/>
      </w:pPr>
      <w:bookmarkStart w:id="0" w:name="_Hlk101875090"/>
      <w:r>
        <w:t>Affirmative</w:t>
      </w:r>
    </w:p>
    <w:p w14:paraId="1B04BE04" w14:textId="6709B980" w:rsidR="000B0ADB" w:rsidRPr="000B0ADB" w:rsidRDefault="00B11874" w:rsidP="003F3611">
      <w:pPr>
        <w:pStyle w:val="Heading2"/>
      </w:pPr>
      <w:r>
        <w:t>1AC</w:t>
      </w:r>
    </w:p>
    <w:p w14:paraId="10677EB6" w14:textId="0C78B340" w:rsidR="00E6706B" w:rsidRDefault="00E6706B" w:rsidP="00E6706B">
      <w:pPr>
        <w:pStyle w:val="Heading3"/>
      </w:pPr>
      <w:r>
        <w:t>Advantage</w:t>
      </w:r>
      <w:r w:rsidR="00BC330D">
        <w:t>---1AC</w:t>
      </w:r>
    </w:p>
    <w:p w14:paraId="57C8AE28" w14:textId="4FADCF46" w:rsidR="00732133" w:rsidRDefault="00732133" w:rsidP="00361FD4">
      <w:pPr>
        <w:pStyle w:val="Heading4"/>
      </w:pPr>
      <w:r>
        <w:t>The Advantage is cyber deterrence---</w:t>
      </w:r>
    </w:p>
    <w:p w14:paraId="2094FC4A" w14:textId="3087760D" w:rsidR="00361FD4" w:rsidRPr="00361FD4" w:rsidRDefault="00361FD4" w:rsidP="00361FD4">
      <w:pPr>
        <w:pStyle w:val="Heading4"/>
      </w:pPr>
      <w:r>
        <w:t xml:space="preserve">NATO lacks </w:t>
      </w:r>
      <w:r w:rsidRPr="00361FD4">
        <w:rPr>
          <w:u w:val="single"/>
        </w:rPr>
        <w:t>cyber redlines</w:t>
      </w:r>
      <w:r>
        <w:t xml:space="preserve">---makes </w:t>
      </w:r>
      <w:r w:rsidRPr="00361FD4">
        <w:rPr>
          <w:u w:val="single"/>
        </w:rPr>
        <w:t>Russian escalation</w:t>
      </w:r>
      <w:r>
        <w:t xml:space="preserve"> likely. </w:t>
      </w:r>
    </w:p>
    <w:p w14:paraId="0AF43B7F" w14:textId="0658196D" w:rsidR="00361FD4" w:rsidRDefault="00361FD4" w:rsidP="00361FD4">
      <w:r>
        <w:t xml:space="preserve">James </w:t>
      </w:r>
      <w:r w:rsidRPr="00361FD4">
        <w:rPr>
          <w:rStyle w:val="Style13ptBold"/>
        </w:rPr>
        <w:t>Pearson and</w:t>
      </w:r>
      <w:r>
        <w:t xml:space="preserve"> Jonathan </w:t>
      </w:r>
      <w:proofErr w:type="spellStart"/>
      <w:r w:rsidRPr="00361FD4">
        <w:rPr>
          <w:rStyle w:val="Style13ptBold"/>
        </w:rPr>
        <w:t>Landay</w:t>
      </w:r>
      <w:proofErr w:type="spellEnd"/>
      <w:r>
        <w:t xml:space="preserve"> </w:t>
      </w:r>
      <w:r w:rsidRPr="00361FD4">
        <w:rPr>
          <w:rStyle w:val="Style13ptBold"/>
        </w:rPr>
        <w:t>2/28/22</w:t>
      </w:r>
      <w:r>
        <w:t xml:space="preserve">. Reuters. "Cyberattack on NATO could trigger collective </w:t>
      </w:r>
      <w:proofErr w:type="spellStart"/>
      <w:r>
        <w:t>defence</w:t>
      </w:r>
      <w:proofErr w:type="spellEnd"/>
      <w:r>
        <w:t xml:space="preserve"> clause". Reuters. 2-28-2022. </w:t>
      </w:r>
      <w:hyperlink r:id="rId6" w:history="1">
        <w:r w:rsidRPr="00893DF5">
          <w:rPr>
            <w:rStyle w:val="Hyperlink"/>
          </w:rPr>
          <w:t>https://www.reuters.com/world/europe/cyberattack-nato-could-trigger-collective-defence-clause-official-2022-02-28/</w:t>
        </w:r>
      </w:hyperlink>
    </w:p>
    <w:p w14:paraId="0AFF1FC7" w14:textId="1E911D33" w:rsidR="00361FD4" w:rsidRPr="00361FD4" w:rsidRDefault="00361FD4" w:rsidP="00361FD4">
      <w:pPr>
        <w:rPr>
          <w:sz w:val="16"/>
        </w:rPr>
      </w:pPr>
      <w:r w:rsidRPr="00361FD4">
        <w:rPr>
          <w:rStyle w:val="StyleUnderline"/>
        </w:rPr>
        <w:t xml:space="preserve">Whether or not a cyberattack met the </w:t>
      </w:r>
      <w:r w:rsidRPr="00361FD4">
        <w:rPr>
          <w:rStyle w:val="Emphasis"/>
        </w:rPr>
        <w:t>threshold</w:t>
      </w:r>
      <w:r w:rsidRPr="00361FD4">
        <w:rPr>
          <w:sz w:val="16"/>
        </w:rPr>
        <w:t xml:space="preserve"> of an attack large enough </w:t>
      </w:r>
      <w:r w:rsidRPr="00361FD4">
        <w:rPr>
          <w:rStyle w:val="Emphasis"/>
        </w:rPr>
        <w:t>to trigger Article 5</w:t>
      </w:r>
      <w:r w:rsidRPr="00361FD4">
        <w:rPr>
          <w:rStyle w:val="StyleUnderline"/>
        </w:rPr>
        <w:t xml:space="preserve"> was a</w:t>
      </w:r>
      <w:r w:rsidRPr="00361FD4">
        <w:rPr>
          <w:sz w:val="16"/>
        </w:rPr>
        <w:t xml:space="preserve"> "political </w:t>
      </w:r>
      <w:r w:rsidRPr="00361FD4">
        <w:rPr>
          <w:rStyle w:val="StyleUnderline"/>
        </w:rPr>
        <w:t>decision for NATO</w:t>
      </w:r>
      <w:r w:rsidRPr="00361FD4">
        <w:rPr>
          <w:sz w:val="16"/>
        </w:rPr>
        <w:t xml:space="preserve"> Allies to make," they added.</w:t>
      </w:r>
    </w:p>
    <w:p w14:paraId="7CD41886" w14:textId="4EB55BD7" w:rsidR="00361FD4" w:rsidRPr="00361FD4" w:rsidRDefault="00361FD4" w:rsidP="00361FD4">
      <w:pPr>
        <w:rPr>
          <w:sz w:val="16"/>
          <w:szCs w:val="16"/>
        </w:rPr>
      </w:pPr>
      <w:r w:rsidRPr="00361FD4">
        <w:rPr>
          <w:sz w:val="16"/>
          <w:szCs w:val="16"/>
        </w:rPr>
        <w:t>Britain and the United States have warned of potential cyberattacks on Ukraine which could have international consequences should, for example, malicious software designed to target networks in Ukraine start to spread elsewhere. read more</w:t>
      </w:r>
    </w:p>
    <w:p w14:paraId="33BA562F" w14:textId="63A0869F" w:rsidR="00361FD4" w:rsidRPr="00361FD4" w:rsidRDefault="00361FD4" w:rsidP="00361FD4">
      <w:pPr>
        <w:rPr>
          <w:sz w:val="16"/>
        </w:rPr>
      </w:pPr>
      <w:r w:rsidRPr="00361FD4">
        <w:rPr>
          <w:rStyle w:val="StyleUnderline"/>
        </w:rPr>
        <w:t>There has</w:t>
      </w:r>
      <w:r w:rsidRPr="00361FD4">
        <w:rPr>
          <w:sz w:val="16"/>
        </w:rPr>
        <w:t xml:space="preserve"> also </w:t>
      </w:r>
      <w:r w:rsidRPr="00361FD4">
        <w:rPr>
          <w:rStyle w:val="StyleUnderline"/>
        </w:rPr>
        <w:t xml:space="preserve">been concern among </w:t>
      </w:r>
      <w:r w:rsidRPr="00361FD4">
        <w:rPr>
          <w:rStyle w:val="Emphasis"/>
        </w:rPr>
        <w:t>cybersecurity experts</w:t>
      </w:r>
      <w:r w:rsidRPr="00361FD4">
        <w:rPr>
          <w:sz w:val="16"/>
        </w:rPr>
        <w:t xml:space="preserve"> that </w:t>
      </w:r>
      <w:r w:rsidRPr="00361FD4">
        <w:rPr>
          <w:rStyle w:val="StyleUnderline"/>
        </w:rPr>
        <w:t xml:space="preserve">Russia could team up </w:t>
      </w:r>
      <w:r w:rsidRPr="00361FD4">
        <w:rPr>
          <w:sz w:val="16"/>
        </w:rPr>
        <w:t xml:space="preserve">with some of the gangs </w:t>
      </w:r>
      <w:r w:rsidRPr="00361FD4">
        <w:rPr>
          <w:rStyle w:val="StyleUnderline"/>
        </w:rPr>
        <w:t>and</w:t>
      </w:r>
      <w:r w:rsidRPr="00361FD4">
        <w:rPr>
          <w:sz w:val="16"/>
        </w:rPr>
        <w:t xml:space="preserve"> people who </w:t>
      </w:r>
      <w:r w:rsidRPr="00361FD4">
        <w:rPr>
          <w:rStyle w:val="StyleUnderline"/>
        </w:rPr>
        <w:t xml:space="preserve">release </w:t>
      </w:r>
      <w:r w:rsidRPr="00361FD4">
        <w:rPr>
          <w:rStyle w:val="Emphasis"/>
        </w:rPr>
        <w:t>malicious software</w:t>
      </w:r>
      <w:r w:rsidRPr="00361FD4">
        <w:rPr>
          <w:sz w:val="16"/>
        </w:rPr>
        <w:t>, such as malware used to hold Colonial Pipeline to ransom in the United States last year.</w:t>
      </w:r>
    </w:p>
    <w:p w14:paraId="1110E409" w14:textId="7AFDA7C4" w:rsidR="00361FD4" w:rsidRPr="00361FD4" w:rsidRDefault="00361FD4" w:rsidP="00361FD4">
      <w:pPr>
        <w:rPr>
          <w:sz w:val="16"/>
        </w:rPr>
      </w:pPr>
      <w:r w:rsidRPr="00361FD4">
        <w:rPr>
          <w:rStyle w:val="StyleUnderline"/>
        </w:rPr>
        <w:t>U.S. Senate Intelligence Committee</w:t>
      </w:r>
      <w:r w:rsidRPr="00361FD4">
        <w:rPr>
          <w:sz w:val="16"/>
        </w:rPr>
        <w:t xml:space="preserve"> Chairman Mark Warner </w:t>
      </w:r>
      <w:r w:rsidRPr="00361FD4">
        <w:rPr>
          <w:rStyle w:val="StyleUnderline"/>
        </w:rPr>
        <w:t xml:space="preserve">said there were </w:t>
      </w:r>
      <w:r w:rsidRPr="00361FD4">
        <w:rPr>
          <w:rStyle w:val="Emphasis"/>
        </w:rPr>
        <w:t>no clear guidelines</w:t>
      </w:r>
      <w:r w:rsidRPr="00361FD4">
        <w:rPr>
          <w:rStyle w:val="StyleUnderline"/>
        </w:rPr>
        <w:t xml:space="preserve"> on how </w:t>
      </w:r>
      <w:r w:rsidRPr="00361FD4">
        <w:rPr>
          <w:rStyle w:val="Emphasis"/>
        </w:rPr>
        <w:t>NATO</w:t>
      </w:r>
      <w:r w:rsidRPr="00361FD4">
        <w:rPr>
          <w:sz w:val="16"/>
        </w:rPr>
        <w:t xml:space="preserve"> (North Atlantic Treaty Organization) </w:t>
      </w:r>
      <w:r w:rsidRPr="00361FD4">
        <w:rPr>
          <w:rStyle w:val="StyleUnderline"/>
        </w:rPr>
        <w:t xml:space="preserve">should </w:t>
      </w:r>
      <w:r w:rsidRPr="00361FD4">
        <w:rPr>
          <w:rStyle w:val="Emphasis"/>
        </w:rPr>
        <w:t>respond</w:t>
      </w:r>
      <w:r w:rsidRPr="00361FD4">
        <w:rPr>
          <w:sz w:val="16"/>
        </w:rPr>
        <w:t>, should such an attack take place.</w:t>
      </w:r>
    </w:p>
    <w:p w14:paraId="2A7AABA4" w14:textId="20597D78" w:rsidR="00361FD4" w:rsidRPr="00361FD4" w:rsidRDefault="00361FD4" w:rsidP="00361FD4">
      <w:pPr>
        <w:rPr>
          <w:sz w:val="16"/>
        </w:rPr>
      </w:pPr>
      <w:r w:rsidRPr="00361FD4">
        <w:rPr>
          <w:sz w:val="16"/>
        </w:rPr>
        <w:t xml:space="preserve">"These are things that have been in hypothetical discussion for a decade, but because we've not come to any universal conclusion on what those standards should be, what level of attribution is needed, </w:t>
      </w:r>
      <w:r w:rsidRPr="00361FD4">
        <w:rPr>
          <w:rStyle w:val="StyleUnderline"/>
        </w:rPr>
        <w:t>we're</w:t>
      </w:r>
      <w:r w:rsidRPr="00361FD4">
        <w:rPr>
          <w:sz w:val="16"/>
        </w:rPr>
        <w:t xml:space="preserve"> kind of </w:t>
      </w:r>
      <w:r w:rsidRPr="00361FD4">
        <w:rPr>
          <w:rStyle w:val="StyleUnderline"/>
        </w:rPr>
        <w:t xml:space="preserve">in a very </w:t>
      </w:r>
      <w:r w:rsidRPr="00361FD4">
        <w:rPr>
          <w:rStyle w:val="Emphasis"/>
        </w:rPr>
        <w:t>grey area</w:t>
      </w:r>
      <w:r w:rsidRPr="00361FD4">
        <w:rPr>
          <w:sz w:val="16"/>
        </w:rPr>
        <w:t>," he told Reuters.</w:t>
      </w:r>
    </w:p>
    <w:p w14:paraId="7BDA08D3" w14:textId="242F3A2A" w:rsidR="00361FD4" w:rsidRPr="00361FD4" w:rsidRDefault="00361FD4" w:rsidP="00361FD4">
      <w:pPr>
        <w:rPr>
          <w:sz w:val="16"/>
          <w:szCs w:val="16"/>
        </w:rPr>
      </w:pPr>
      <w:r w:rsidRPr="00361FD4">
        <w:rPr>
          <w:sz w:val="16"/>
          <w:szCs w:val="16"/>
        </w:rPr>
        <w:t>He posed the hypothetical case of a Russian cyberattack on Ukraine that impacts NATO member Poland, triggering power outages that result in hospital patients dying or knocking out traffic lights, causing fatal road accidents involving U.S. troops deployed there.</w:t>
      </w:r>
    </w:p>
    <w:p w14:paraId="7ABD2F99" w14:textId="42D7215E" w:rsidR="00361FD4" w:rsidRPr="00361FD4" w:rsidRDefault="00361FD4" w:rsidP="00361FD4">
      <w:pPr>
        <w:rPr>
          <w:sz w:val="16"/>
          <w:szCs w:val="16"/>
        </w:rPr>
      </w:pPr>
      <w:r w:rsidRPr="00361FD4">
        <w:rPr>
          <w:sz w:val="16"/>
          <w:szCs w:val="16"/>
        </w:rPr>
        <w:t>"The West may have wanted strategic ambiguity in this area, and that may still be the right choice," he added.</w:t>
      </w:r>
    </w:p>
    <w:p w14:paraId="4AEE1C85" w14:textId="5227F142" w:rsidR="00361FD4" w:rsidRPr="00361FD4" w:rsidRDefault="00361FD4" w:rsidP="00361FD4">
      <w:pPr>
        <w:rPr>
          <w:sz w:val="16"/>
        </w:rPr>
      </w:pPr>
      <w:r w:rsidRPr="00361FD4">
        <w:rPr>
          <w:sz w:val="16"/>
        </w:rPr>
        <w:t xml:space="preserve">"But </w:t>
      </w:r>
      <w:r w:rsidRPr="00361FD4">
        <w:rPr>
          <w:rStyle w:val="StyleUnderline"/>
        </w:rPr>
        <w:t xml:space="preserve">have we sufficiently made clear to the Russians the </w:t>
      </w:r>
      <w:r w:rsidRPr="00361FD4">
        <w:rPr>
          <w:rStyle w:val="Emphasis"/>
        </w:rPr>
        <w:t>red lines on cyber</w:t>
      </w:r>
      <w:r w:rsidRPr="00361FD4">
        <w:rPr>
          <w:sz w:val="16"/>
        </w:rPr>
        <w:t xml:space="preserve"> or frankly to the NATO public, the American public, on red lines on cyber? </w:t>
      </w:r>
      <w:r w:rsidRPr="00361FD4">
        <w:rPr>
          <w:rStyle w:val="Emphasis"/>
        </w:rPr>
        <w:t>I don't think we've done that</w:t>
      </w:r>
      <w:r w:rsidRPr="00361FD4">
        <w:rPr>
          <w:sz w:val="16"/>
        </w:rPr>
        <w:t>."</w:t>
      </w:r>
    </w:p>
    <w:p w14:paraId="248FE6C9" w14:textId="67846B5D" w:rsidR="00375B58" w:rsidRPr="00375B58" w:rsidRDefault="00361FD4" w:rsidP="00375B58">
      <w:pPr>
        <w:rPr>
          <w:sz w:val="16"/>
        </w:rPr>
      </w:pPr>
      <w:r w:rsidRPr="00361FD4">
        <w:rPr>
          <w:sz w:val="16"/>
        </w:rPr>
        <w:t xml:space="preserve">Warner said he was "pleasantly surprised" </w:t>
      </w:r>
      <w:r w:rsidRPr="00361FD4">
        <w:rPr>
          <w:rStyle w:val="StyleUnderline"/>
        </w:rPr>
        <w:t xml:space="preserve">a </w:t>
      </w:r>
      <w:r w:rsidRPr="00361FD4">
        <w:rPr>
          <w:rStyle w:val="Emphasis"/>
        </w:rPr>
        <w:t>massive Russian cyberattack</w:t>
      </w:r>
      <w:r w:rsidRPr="00361FD4">
        <w:rPr>
          <w:sz w:val="16"/>
        </w:rPr>
        <w:t xml:space="preserve"> had not occurred. But he added that such an attack "</w:t>
      </w:r>
      <w:r w:rsidRPr="00361FD4">
        <w:rPr>
          <w:rStyle w:val="StyleUnderline"/>
        </w:rPr>
        <w:t xml:space="preserve">becomes even </w:t>
      </w:r>
      <w:r w:rsidRPr="00361FD4">
        <w:rPr>
          <w:rStyle w:val="Emphasis"/>
        </w:rPr>
        <w:t>more dangerous</w:t>
      </w:r>
      <w:r w:rsidRPr="00361FD4">
        <w:rPr>
          <w:rStyle w:val="StyleUnderline"/>
        </w:rPr>
        <w:t xml:space="preserve"> with Putin elevating the readiness of his </w:t>
      </w:r>
      <w:r w:rsidRPr="00361FD4">
        <w:rPr>
          <w:rStyle w:val="Emphasis"/>
        </w:rPr>
        <w:t>nuclear weapons</w:t>
      </w:r>
      <w:r w:rsidRPr="00361FD4">
        <w:rPr>
          <w:sz w:val="16"/>
        </w:rPr>
        <w:t>."</w:t>
      </w:r>
    </w:p>
    <w:p w14:paraId="28F61920" w14:textId="26EB6B82" w:rsidR="00D17AC1" w:rsidRDefault="00D17AC1" w:rsidP="00DF2109">
      <w:pPr>
        <w:pStyle w:val="Heading4"/>
      </w:pPr>
      <w:r>
        <w:t xml:space="preserve">Russian cyberwar </w:t>
      </w:r>
      <w:r w:rsidRPr="00D17AC1">
        <w:rPr>
          <w:u w:val="single"/>
        </w:rPr>
        <w:t>escalates</w:t>
      </w:r>
      <w:r>
        <w:t>---</w:t>
      </w:r>
      <w:r w:rsidR="00613347">
        <w:t xml:space="preserve">the </w:t>
      </w:r>
      <w:r w:rsidR="00613347" w:rsidRPr="00613347">
        <w:rPr>
          <w:u w:val="single"/>
        </w:rPr>
        <w:t>information age</w:t>
      </w:r>
      <w:r w:rsidR="00613347">
        <w:t xml:space="preserve"> creates </w:t>
      </w:r>
      <w:r w:rsidR="00613347" w:rsidRPr="00613347">
        <w:rPr>
          <w:u w:val="single"/>
        </w:rPr>
        <w:t>existential spirals</w:t>
      </w:r>
      <w:r w:rsidR="00613347">
        <w:t xml:space="preserve">. </w:t>
      </w:r>
    </w:p>
    <w:p w14:paraId="564250C2" w14:textId="32CDB0F9" w:rsidR="00613347" w:rsidRPr="00613347" w:rsidRDefault="00613347" w:rsidP="00613347">
      <w:r>
        <w:t xml:space="preserve">Jason </w:t>
      </w:r>
      <w:r w:rsidRPr="00613347">
        <w:rPr>
          <w:rStyle w:val="Style13ptBold"/>
        </w:rPr>
        <w:t>Healey 3/9/22</w:t>
      </w:r>
      <w:r>
        <w:t>. Senior research scholar at Columbia University’s School for International and Public Affairs. Formerly a director for cyber policy at the White House. "Preventing Cyber Escalation in Ukraine and After". War on the Rocks. 3-9-2022. https://warontherocks.com/2022/03/preventing-cyber-escalation-in-ukraine-and-after/</w:t>
      </w:r>
    </w:p>
    <w:p w14:paraId="1FF02F3D" w14:textId="31547480" w:rsidR="00D17AC1" w:rsidRPr="00D17AC1" w:rsidRDefault="00D17AC1" w:rsidP="00D17AC1">
      <w:pPr>
        <w:rPr>
          <w:sz w:val="16"/>
        </w:rPr>
      </w:pPr>
      <w:r w:rsidRPr="00D17AC1">
        <w:rPr>
          <w:sz w:val="16"/>
        </w:rPr>
        <w:t xml:space="preserve">There are multiple ways </w:t>
      </w:r>
      <w:r w:rsidRPr="00D17AC1">
        <w:rPr>
          <w:rStyle w:val="StyleUnderline"/>
        </w:rPr>
        <w:t>cyber conflict around</w:t>
      </w:r>
      <w:r w:rsidRPr="00D17AC1">
        <w:rPr>
          <w:sz w:val="16"/>
        </w:rPr>
        <w:t xml:space="preserve"> the </w:t>
      </w:r>
      <w:r w:rsidRPr="00D17AC1">
        <w:rPr>
          <w:rStyle w:val="StyleUnderline"/>
        </w:rPr>
        <w:t>Ukrain</w:t>
      </w:r>
      <w:r w:rsidRPr="00D17AC1">
        <w:rPr>
          <w:sz w:val="16"/>
        </w:rPr>
        <w:t xml:space="preserve">ian invasion </w:t>
      </w:r>
      <w:r w:rsidRPr="00D17AC1">
        <w:rPr>
          <w:rStyle w:val="StyleUnderline"/>
        </w:rPr>
        <w:t xml:space="preserve">might escalate into a </w:t>
      </w:r>
      <w:r w:rsidRPr="00D17AC1">
        <w:rPr>
          <w:rStyle w:val="Emphasis"/>
        </w:rPr>
        <w:t>direct conflict</w:t>
      </w:r>
      <w:r w:rsidRPr="00D17AC1">
        <w:rPr>
          <w:rStyle w:val="StyleUnderline"/>
        </w:rPr>
        <w:t xml:space="preserve"> between Russia and NATO</w:t>
      </w:r>
      <w:r w:rsidRPr="00D17AC1">
        <w:rPr>
          <w:sz w:val="16"/>
        </w:rPr>
        <w:t>, possibly as a result of either side’s offensives.</w:t>
      </w:r>
    </w:p>
    <w:p w14:paraId="3474AE5E" w14:textId="46337A11" w:rsidR="00D17AC1" w:rsidRPr="00D17AC1" w:rsidRDefault="00D17AC1" w:rsidP="00D17AC1">
      <w:pPr>
        <w:rPr>
          <w:sz w:val="16"/>
        </w:rPr>
      </w:pPr>
      <w:r w:rsidRPr="00D17AC1">
        <w:rPr>
          <w:sz w:val="16"/>
        </w:rPr>
        <w:t xml:space="preserve">First, </w:t>
      </w:r>
      <w:r w:rsidRPr="00D17AC1">
        <w:rPr>
          <w:rStyle w:val="StyleUnderline"/>
        </w:rPr>
        <w:t xml:space="preserve">Russian offensive cyber operations might spark a </w:t>
      </w:r>
      <w:r w:rsidRPr="00D17AC1">
        <w:rPr>
          <w:rStyle w:val="Emphasis"/>
        </w:rPr>
        <w:t>wider war</w:t>
      </w:r>
      <w:r w:rsidRPr="00D17AC1">
        <w:rPr>
          <w:sz w:val="16"/>
        </w:rPr>
        <w:t xml:space="preserve">. President Vladimir </w:t>
      </w:r>
      <w:r w:rsidRPr="00D17AC1">
        <w:rPr>
          <w:rStyle w:val="StyleUnderline"/>
        </w:rPr>
        <w:t>Putin</w:t>
      </w:r>
      <w:r w:rsidRPr="00D17AC1">
        <w:rPr>
          <w:sz w:val="16"/>
        </w:rPr>
        <w:t xml:space="preserve"> has declared sanctions “are akin to a declaration of war” and </w:t>
      </w:r>
      <w:r w:rsidRPr="00D17AC1">
        <w:rPr>
          <w:rStyle w:val="StyleUnderline"/>
        </w:rPr>
        <w:t xml:space="preserve">may see aggressive </w:t>
      </w:r>
      <w:proofErr w:type="spellStart"/>
      <w:r w:rsidRPr="00D17AC1">
        <w:rPr>
          <w:rStyle w:val="StyleUnderline"/>
        </w:rPr>
        <w:t>cyber attacks</w:t>
      </w:r>
      <w:proofErr w:type="spellEnd"/>
      <w:r w:rsidRPr="00D17AC1">
        <w:rPr>
          <w:rStyle w:val="StyleUnderline"/>
        </w:rPr>
        <w:t xml:space="preserve"> as</w:t>
      </w:r>
      <w:r w:rsidRPr="00D17AC1">
        <w:rPr>
          <w:sz w:val="16"/>
        </w:rPr>
        <w:t xml:space="preserve"> the </w:t>
      </w:r>
      <w:r w:rsidRPr="00D17AC1">
        <w:rPr>
          <w:rStyle w:val="StyleUnderline"/>
        </w:rPr>
        <w:t>perfect</w:t>
      </w:r>
      <w:r w:rsidRPr="00D17AC1">
        <w:rPr>
          <w:sz w:val="16"/>
        </w:rPr>
        <w:t xml:space="preserve"> response, </w:t>
      </w:r>
      <w:r w:rsidRPr="00D17AC1">
        <w:rPr>
          <w:rStyle w:val="StyleUnderline"/>
        </w:rPr>
        <w:t>particularly since they are reversible and non-lethal. Russia has been entangled with Western economies</w:t>
      </w:r>
      <w:r w:rsidRPr="00D17AC1">
        <w:rPr>
          <w:sz w:val="16"/>
        </w:rPr>
        <w:t xml:space="preserve"> for decades, especially in the realms of energy and finance. </w:t>
      </w:r>
      <w:r w:rsidRPr="00D17AC1">
        <w:rPr>
          <w:rStyle w:val="StyleUnderline"/>
        </w:rPr>
        <w:t>But now, as ties are being severed</w:t>
      </w:r>
      <w:r w:rsidRPr="00D17AC1">
        <w:rPr>
          <w:sz w:val="16"/>
        </w:rPr>
        <w:t xml:space="preserve"> quickly and viciously, </w:t>
      </w:r>
      <w:r w:rsidRPr="00D17AC1">
        <w:rPr>
          <w:rStyle w:val="StyleUnderline"/>
        </w:rPr>
        <w:t xml:space="preserve">Russia no longer has to fear the backlash if its cyber forces were to </w:t>
      </w:r>
      <w:r w:rsidRPr="00D17AC1">
        <w:rPr>
          <w:rStyle w:val="Emphasis"/>
        </w:rPr>
        <w:t>disrupt Western banks</w:t>
      </w:r>
      <w:r w:rsidRPr="00D17AC1">
        <w:rPr>
          <w:rStyle w:val="StyleUnderline"/>
        </w:rPr>
        <w:t xml:space="preserve"> or </w:t>
      </w:r>
      <w:r w:rsidRPr="00D17AC1">
        <w:rPr>
          <w:rStyle w:val="Emphasis"/>
        </w:rPr>
        <w:t>l</w:t>
      </w:r>
      <w:r w:rsidRPr="00D17AC1">
        <w:rPr>
          <w:sz w:val="16"/>
        </w:rPr>
        <w:t xml:space="preserve">iquified </w:t>
      </w:r>
      <w:r w:rsidRPr="00D17AC1">
        <w:rPr>
          <w:rStyle w:val="Emphasis"/>
        </w:rPr>
        <w:t>n</w:t>
      </w:r>
      <w:r w:rsidRPr="00D17AC1">
        <w:rPr>
          <w:sz w:val="16"/>
        </w:rPr>
        <w:t xml:space="preserve">atural </w:t>
      </w:r>
      <w:r w:rsidRPr="00D17AC1">
        <w:rPr>
          <w:rStyle w:val="Emphasis"/>
        </w:rPr>
        <w:t>g</w:t>
      </w:r>
      <w:r w:rsidRPr="00D17AC1">
        <w:rPr>
          <w:sz w:val="16"/>
        </w:rPr>
        <w:t xml:space="preserve">as </w:t>
      </w:r>
      <w:r w:rsidRPr="00D17AC1">
        <w:rPr>
          <w:rStyle w:val="StyleUnderline"/>
        </w:rPr>
        <w:t>terminals</w:t>
      </w:r>
      <w:r w:rsidRPr="00D17AC1">
        <w:rPr>
          <w:sz w:val="16"/>
        </w:rPr>
        <w:t>. If you are dealt out of the game, why not just flip the table?</w:t>
      </w:r>
    </w:p>
    <w:p w14:paraId="40603BCB" w14:textId="3FDEC3A1" w:rsidR="00D17AC1" w:rsidRPr="00D17AC1" w:rsidRDefault="00D17AC1" w:rsidP="00D17AC1">
      <w:pPr>
        <w:rPr>
          <w:sz w:val="16"/>
        </w:rPr>
      </w:pPr>
      <w:r w:rsidRPr="00D17AC1">
        <w:rPr>
          <w:rStyle w:val="StyleUnderline"/>
        </w:rPr>
        <w:t>Russia’s cyber generals may be</w:t>
      </w:r>
      <w:r w:rsidRPr="00D17AC1">
        <w:rPr>
          <w:sz w:val="16"/>
        </w:rPr>
        <w:t xml:space="preserve"> just as </w:t>
      </w:r>
      <w:r w:rsidRPr="00D17AC1">
        <w:rPr>
          <w:rStyle w:val="StyleUnderline"/>
        </w:rPr>
        <w:t>enthusiastic</w:t>
      </w:r>
      <w:r w:rsidRPr="00D17AC1">
        <w:rPr>
          <w:sz w:val="16"/>
        </w:rPr>
        <w:t xml:space="preserve"> as their Army counterparts. </w:t>
      </w:r>
      <w:r w:rsidRPr="00D17AC1">
        <w:rPr>
          <w:rStyle w:val="StyleUnderline"/>
        </w:rPr>
        <w:t>They may assure Putin their forces are ready for battle and can</w:t>
      </w:r>
      <w:r w:rsidRPr="00D17AC1">
        <w:rPr>
          <w:sz w:val="16"/>
        </w:rPr>
        <w:t xml:space="preserve"> quickly and bloodlessly </w:t>
      </w:r>
      <w:r w:rsidRPr="00D17AC1">
        <w:rPr>
          <w:rStyle w:val="StyleUnderline"/>
        </w:rPr>
        <w:t>get the West to back down</w:t>
      </w:r>
      <w:r w:rsidRPr="00D17AC1">
        <w:rPr>
          <w:sz w:val="16"/>
        </w:rPr>
        <w:t xml:space="preserve">. </w:t>
      </w:r>
      <w:r w:rsidRPr="00D17AC1">
        <w:rPr>
          <w:rStyle w:val="StyleUnderline"/>
        </w:rPr>
        <w:t>Putin could be convinced disruptive attacks</w:t>
      </w:r>
      <w:r w:rsidRPr="00D17AC1">
        <w:rPr>
          <w:sz w:val="16"/>
        </w:rPr>
        <w:t xml:space="preserve"> against the West </w:t>
      </w:r>
      <w:r w:rsidRPr="00D17AC1">
        <w:rPr>
          <w:rStyle w:val="StyleUnderline"/>
        </w:rPr>
        <w:t>are</w:t>
      </w:r>
      <w:r w:rsidRPr="00D17AC1">
        <w:rPr>
          <w:sz w:val="16"/>
        </w:rPr>
        <w:t xml:space="preserve"> no big deal, a </w:t>
      </w:r>
      <w:r w:rsidRPr="00D17AC1">
        <w:rPr>
          <w:rStyle w:val="Emphasis"/>
        </w:rPr>
        <w:t>low-cost signal</w:t>
      </w:r>
      <w:r w:rsidRPr="00D17AC1">
        <w:rPr>
          <w:sz w:val="16"/>
        </w:rPr>
        <w:t xml:space="preserve"> that the West should de-escalate or just the next natural move in a non-escalatory intelligence contest. After all, U.S. research found that in response to </w:t>
      </w:r>
      <w:proofErr w:type="spellStart"/>
      <w:r w:rsidRPr="00D17AC1">
        <w:rPr>
          <w:sz w:val="16"/>
        </w:rPr>
        <w:t>cyber attacks</w:t>
      </w:r>
      <w:proofErr w:type="spellEnd"/>
      <w:r w:rsidRPr="00D17AC1">
        <w:rPr>
          <w:sz w:val="16"/>
        </w:rPr>
        <w:t>, “Americans are less likely to support retaliation with force” compared to a more traditional strike.</w:t>
      </w:r>
    </w:p>
    <w:p w14:paraId="42F2D44D" w14:textId="6003CF14" w:rsidR="00D17AC1" w:rsidRPr="00613347" w:rsidRDefault="00D17AC1" w:rsidP="00D17AC1">
      <w:pPr>
        <w:rPr>
          <w:sz w:val="14"/>
        </w:rPr>
      </w:pPr>
      <w:r w:rsidRPr="00D17AC1">
        <w:rPr>
          <w:rStyle w:val="StyleUnderline"/>
        </w:rPr>
        <w:t xml:space="preserve">This can lead to </w:t>
      </w:r>
      <w:r w:rsidRPr="00D17AC1">
        <w:rPr>
          <w:rStyle w:val="Emphasis"/>
        </w:rPr>
        <w:t>escalation</w:t>
      </w:r>
      <w:r w:rsidRPr="00613347">
        <w:rPr>
          <w:sz w:val="14"/>
        </w:rPr>
        <w:t xml:space="preserve"> in two ways. </w:t>
      </w:r>
      <w:r w:rsidRPr="00D17AC1">
        <w:rPr>
          <w:rStyle w:val="StyleUnderline"/>
        </w:rPr>
        <w:t>The United States</w:t>
      </w:r>
      <w:r w:rsidRPr="00613347">
        <w:rPr>
          <w:sz w:val="14"/>
        </w:rPr>
        <w:t xml:space="preserve"> — </w:t>
      </w:r>
      <w:r w:rsidRPr="00D17AC1">
        <w:rPr>
          <w:rStyle w:val="StyleUnderline"/>
        </w:rPr>
        <w:t>along with countries like the U</w:t>
      </w:r>
      <w:r w:rsidRPr="00613347">
        <w:rPr>
          <w:sz w:val="14"/>
        </w:rPr>
        <w:t xml:space="preserve">nited </w:t>
      </w:r>
      <w:r w:rsidRPr="00D17AC1">
        <w:rPr>
          <w:rStyle w:val="StyleUnderline"/>
        </w:rPr>
        <w:t>K</w:t>
      </w:r>
      <w:r w:rsidRPr="00613347">
        <w:rPr>
          <w:sz w:val="14"/>
        </w:rPr>
        <w:t xml:space="preserve">ingdom, France, and the Netherlands — </w:t>
      </w:r>
      <w:r w:rsidRPr="00D17AC1">
        <w:rPr>
          <w:rStyle w:val="StyleUnderline"/>
        </w:rPr>
        <w:t>might</w:t>
      </w:r>
      <w:r w:rsidRPr="00613347">
        <w:rPr>
          <w:sz w:val="14"/>
        </w:rPr>
        <w:t xml:space="preserve"> well decide to </w:t>
      </w:r>
      <w:r w:rsidRPr="00D17AC1">
        <w:rPr>
          <w:rStyle w:val="Emphasis"/>
        </w:rPr>
        <w:t>defend</w:t>
      </w:r>
      <w:r w:rsidRPr="00613347">
        <w:rPr>
          <w:sz w:val="14"/>
        </w:rPr>
        <w:t xml:space="preserve"> forward against such attacks. Gen. Paul Nakasone, the commander of </w:t>
      </w:r>
      <w:r w:rsidRPr="00D17AC1">
        <w:rPr>
          <w:rStyle w:val="StyleUnderline"/>
        </w:rPr>
        <w:t>U.S. Cyber Comm</w:t>
      </w:r>
      <w:r w:rsidRPr="00613347">
        <w:rPr>
          <w:sz w:val="14"/>
        </w:rPr>
        <w:t xml:space="preserve">and, has </w:t>
      </w:r>
      <w:r w:rsidRPr="00D17AC1">
        <w:rPr>
          <w:rStyle w:val="StyleUnderline"/>
        </w:rPr>
        <w:t>insisted</w:t>
      </w:r>
      <w:r w:rsidRPr="00613347">
        <w:rPr>
          <w:sz w:val="14"/>
        </w:rPr>
        <w:t xml:space="preserve"> his </w:t>
      </w:r>
      <w:r w:rsidRPr="00D17AC1">
        <w:rPr>
          <w:rStyle w:val="StyleUnderline"/>
        </w:rPr>
        <w:t xml:space="preserve">forces “must </w:t>
      </w:r>
      <w:r w:rsidRPr="00D17AC1">
        <w:rPr>
          <w:rStyle w:val="Emphasis"/>
        </w:rPr>
        <w:t>take this fight to the</w:t>
      </w:r>
      <w:r w:rsidRPr="00D17AC1">
        <w:rPr>
          <w:rStyle w:val="StyleUnderline"/>
        </w:rPr>
        <w:t xml:space="preserve"> enemy</w:t>
      </w:r>
      <w:r w:rsidRPr="00613347">
        <w:rPr>
          <w:sz w:val="14"/>
        </w:rPr>
        <w:t xml:space="preserve">, just as we do in other aspects of conflict.” His then-deputy has also argued that </w:t>
      </w:r>
      <w:r w:rsidRPr="00D17AC1">
        <w:rPr>
          <w:rStyle w:val="StyleUnderline"/>
        </w:rPr>
        <w:t>the United States “</w:t>
      </w:r>
      <w:r w:rsidRPr="00D17AC1">
        <w:rPr>
          <w:rStyle w:val="Emphasis"/>
        </w:rPr>
        <w:t>cannot cede any territory</w:t>
      </w:r>
      <w:r w:rsidRPr="00D17AC1">
        <w:rPr>
          <w:rStyle w:val="StyleUnderline"/>
        </w:rPr>
        <w:t>”</w:t>
      </w:r>
      <w:r w:rsidRPr="00613347">
        <w:rPr>
          <w:sz w:val="14"/>
        </w:rPr>
        <w:t xml:space="preserve"> to adversaries </w:t>
      </w:r>
      <w:r w:rsidRPr="00D17AC1">
        <w:rPr>
          <w:rStyle w:val="StyleUnderline"/>
        </w:rPr>
        <w:t>as the “</w:t>
      </w:r>
      <w:r w:rsidRPr="00D17AC1">
        <w:rPr>
          <w:rStyle w:val="Emphasis"/>
        </w:rPr>
        <w:t>Russians will keep pushing</w:t>
      </w:r>
      <w:r w:rsidRPr="00613347">
        <w:rPr>
          <w:sz w:val="14"/>
        </w:rPr>
        <w:t xml:space="preserve"> until we push back on them.”</w:t>
      </w:r>
    </w:p>
    <w:p w14:paraId="3BC22416" w14:textId="0D2C1912" w:rsidR="00D17AC1" w:rsidRPr="00613347" w:rsidRDefault="00D17AC1" w:rsidP="00D17AC1">
      <w:pPr>
        <w:rPr>
          <w:sz w:val="16"/>
        </w:rPr>
      </w:pPr>
      <w:r w:rsidRPr="00613347">
        <w:rPr>
          <w:sz w:val="16"/>
        </w:rPr>
        <w:t xml:space="preserve">Worse, Dmitri </w:t>
      </w:r>
      <w:proofErr w:type="spellStart"/>
      <w:r w:rsidRPr="00613347">
        <w:rPr>
          <w:sz w:val="16"/>
        </w:rPr>
        <w:t>Alperovitch</w:t>
      </w:r>
      <w:proofErr w:type="spellEnd"/>
      <w:r w:rsidRPr="00613347">
        <w:rPr>
          <w:sz w:val="16"/>
        </w:rPr>
        <w:t xml:space="preserve"> recently warned that </w:t>
      </w:r>
      <w:r w:rsidRPr="00D17AC1">
        <w:rPr>
          <w:rStyle w:val="StyleUnderline"/>
        </w:rPr>
        <w:t xml:space="preserve">if Russia launches </w:t>
      </w:r>
      <w:proofErr w:type="spellStart"/>
      <w:r w:rsidRPr="00D17AC1">
        <w:rPr>
          <w:rStyle w:val="StyleUnderline"/>
        </w:rPr>
        <w:t>cyber attacks</w:t>
      </w:r>
      <w:proofErr w:type="spellEnd"/>
      <w:r w:rsidRPr="00613347">
        <w:rPr>
          <w:sz w:val="16"/>
        </w:rPr>
        <w:t xml:space="preserve"> after “[h]</w:t>
      </w:r>
      <w:proofErr w:type="spellStart"/>
      <w:r w:rsidRPr="00613347">
        <w:rPr>
          <w:sz w:val="16"/>
        </w:rPr>
        <w:t>aving</w:t>
      </w:r>
      <w:proofErr w:type="spellEnd"/>
      <w:r w:rsidRPr="00613347">
        <w:rPr>
          <w:sz w:val="16"/>
        </w:rPr>
        <w:t xml:space="preserve"> already exhausted the power of economic sanctions, </w:t>
      </w:r>
      <w:r w:rsidRPr="00D17AC1">
        <w:rPr>
          <w:rStyle w:val="StyleUnderline"/>
        </w:rPr>
        <w:t xml:space="preserve">America and its European allies would have few choices other than to </w:t>
      </w:r>
      <w:r w:rsidRPr="00D17AC1">
        <w:rPr>
          <w:rStyle w:val="Emphasis"/>
        </w:rPr>
        <w:t>respond to these attacks</w:t>
      </w:r>
      <w:r w:rsidRPr="00613347">
        <w:rPr>
          <w:sz w:val="16"/>
        </w:rPr>
        <w:t xml:space="preserve"> with offensive cyber-strikes of their own.” </w:t>
      </w:r>
      <w:r w:rsidRPr="00D17AC1">
        <w:rPr>
          <w:rStyle w:val="StyleUnderline"/>
        </w:rPr>
        <w:t xml:space="preserve">Such dynamics can feed a </w:t>
      </w:r>
      <w:r w:rsidRPr="00D17AC1">
        <w:rPr>
          <w:rStyle w:val="Emphasis"/>
        </w:rPr>
        <w:t>spiraling escalation</w:t>
      </w:r>
      <w:r w:rsidRPr="00613347">
        <w:rPr>
          <w:sz w:val="16"/>
        </w:rPr>
        <w:t xml:space="preserve"> in cyberspace </w:t>
      </w:r>
      <w:r w:rsidRPr="00D17AC1">
        <w:rPr>
          <w:rStyle w:val="StyleUnderline"/>
        </w:rPr>
        <w:t>that might take on a life outside of the control of policymakers</w:t>
      </w:r>
      <w:r w:rsidRPr="00613347">
        <w:rPr>
          <w:sz w:val="16"/>
        </w:rPr>
        <w:t>.</w:t>
      </w:r>
    </w:p>
    <w:p w14:paraId="6ADAA13C" w14:textId="6FCA831B" w:rsidR="00D17AC1" w:rsidRPr="00613347" w:rsidRDefault="00D17AC1" w:rsidP="00D17AC1">
      <w:pPr>
        <w:rPr>
          <w:sz w:val="16"/>
        </w:rPr>
      </w:pPr>
      <w:r w:rsidRPr="00613347">
        <w:rPr>
          <w:sz w:val="16"/>
        </w:rPr>
        <w:t xml:space="preserve">Second, </w:t>
      </w:r>
      <w:r w:rsidRPr="00613347">
        <w:rPr>
          <w:rStyle w:val="StyleUnderline"/>
        </w:rPr>
        <w:t xml:space="preserve">Western offensive cyber operations might </w:t>
      </w:r>
      <w:r w:rsidRPr="00613347">
        <w:rPr>
          <w:rStyle w:val="Emphasis"/>
        </w:rPr>
        <w:t>spark war</w:t>
      </w:r>
      <w:r w:rsidRPr="00613347">
        <w:rPr>
          <w:sz w:val="16"/>
        </w:rPr>
        <w:t xml:space="preserve">. U.S. cyber espionage and operations against Putin, his cronies, or Russia’s military forces will appear far more ominous to Putin if he believes they are aimed at regime change. </w:t>
      </w:r>
      <w:r w:rsidRPr="00613347">
        <w:rPr>
          <w:rStyle w:val="StyleUnderline"/>
        </w:rPr>
        <w:t>Could Putin turn the other cheek if the United States were to electronically raid the cryptocurrency wallets of</w:t>
      </w:r>
      <w:r w:rsidRPr="00613347">
        <w:rPr>
          <w:sz w:val="16"/>
        </w:rPr>
        <w:t xml:space="preserve"> Russia’s sanctions-avoiding </w:t>
      </w:r>
      <w:r w:rsidRPr="00613347">
        <w:rPr>
          <w:rStyle w:val="StyleUnderline"/>
        </w:rPr>
        <w:t>kleptocrats</w:t>
      </w:r>
      <w:r w:rsidRPr="00613347">
        <w:rPr>
          <w:sz w:val="16"/>
        </w:rPr>
        <w:t xml:space="preserve">? </w:t>
      </w:r>
      <w:r w:rsidRPr="00613347">
        <w:rPr>
          <w:rStyle w:val="StyleUnderline"/>
        </w:rPr>
        <w:t xml:space="preserve">He might feel the need to </w:t>
      </w:r>
      <w:r w:rsidRPr="00613347">
        <w:rPr>
          <w:rStyle w:val="Emphasis"/>
        </w:rPr>
        <w:t>escalate</w:t>
      </w:r>
      <w:r w:rsidRPr="00613347">
        <w:rPr>
          <w:sz w:val="16"/>
        </w:rPr>
        <w:t xml:space="preserve"> his own cyber operations as part of his own version of defending forward.</w:t>
      </w:r>
    </w:p>
    <w:p w14:paraId="205FB529" w14:textId="47148C28" w:rsidR="00D17AC1" w:rsidRPr="00613347" w:rsidRDefault="00D17AC1" w:rsidP="00D17AC1">
      <w:pPr>
        <w:rPr>
          <w:sz w:val="16"/>
        </w:rPr>
      </w:pPr>
      <w:r w:rsidRPr="00613347">
        <w:rPr>
          <w:rStyle w:val="Emphasis"/>
        </w:rPr>
        <w:t>Escalation could happen on the battlefield</w:t>
      </w:r>
      <w:r w:rsidRPr="00613347">
        <w:rPr>
          <w:sz w:val="16"/>
        </w:rPr>
        <w:t xml:space="preserve"> as well. According to the New York Times, teams from U.S. Cyber Command are “in place to interfere with Russia’s digital attacks and communications.” Other teams are almost certainly collecting digital intelligence on the location and intent of Russian combat forces. The United States is sharing such intelligence with the Ukrainians but apparently not yet providing any real-time targeting. That may change soon, as the United States seeks to alleviate intensifying attacks on civilians. And with his KGB-bred paranoia, Putin might already see the presence of U.S. defensive and intelligence teams operating on or against Russian military networks as evidence of direct U.S. involvement in the war. Confirming his apparent belief that Ukraine is just a NATO puppet, this might force a response, either inside or outside of cyberspace.</w:t>
      </w:r>
    </w:p>
    <w:p w14:paraId="6FB97046" w14:textId="7A51C35A" w:rsidR="00D17AC1" w:rsidRPr="00613347" w:rsidRDefault="00D17AC1" w:rsidP="00D17AC1">
      <w:pPr>
        <w:rPr>
          <w:sz w:val="16"/>
          <w:szCs w:val="16"/>
        </w:rPr>
      </w:pPr>
      <w:r w:rsidRPr="00613347">
        <w:rPr>
          <w:sz w:val="16"/>
          <w:szCs w:val="16"/>
        </w:rPr>
        <w:t>Further, if Western governments have infiltrated Russia’s operational military networks, they may feel pressure to disrupt those networks to prevent civilian massacres. Because cyber capabilities are billed as non-lethal, reversible, and non-escalatory, tub-thumping newspapers may push decision-makers to take shots they might not otherwise: “We can’t create a no-fly zone but can use cyber capabilities to prevent civilian harm.” Some well-meaning national leaders may succumb to this pressure, potentially causing a larger conflict.</w:t>
      </w:r>
    </w:p>
    <w:p w14:paraId="44C914C0" w14:textId="689BC7A0" w:rsidR="00D17AC1" w:rsidRPr="00613347" w:rsidRDefault="00D17AC1" w:rsidP="00D17AC1">
      <w:pPr>
        <w:rPr>
          <w:sz w:val="16"/>
          <w:szCs w:val="16"/>
        </w:rPr>
      </w:pPr>
      <w:r w:rsidRPr="00613347">
        <w:rPr>
          <w:sz w:val="16"/>
          <w:szCs w:val="16"/>
        </w:rPr>
        <w:t>Future Risks</w:t>
      </w:r>
    </w:p>
    <w:p w14:paraId="29CF2529" w14:textId="3B4630DF" w:rsidR="00D17AC1" w:rsidRPr="00613347" w:rsidRDefault="00D17AC1" w:rsidP="00D17AC1">
      <w:pPr>
        <w:rPr>
          <w:sz w:val="16"/>
        </w:rPr>
      </w:pPr>
      <w:r w:rsidRPr="00613347">
        <w:rPr>
          <w:rStyle w:val="StyleUnderline"/>
        </w:rPr>
        <w:t>Even if Russia and the West avoid</w:t>
      </w:r>
      <w:r w:rsidRPr="00613347">
        <w:rPr>
          <w:sz w:val="16"/>
        </w:rPr>
        <w:t xml:space="preserve"> direct </w:t>
      </w:r>
      <w:r w:rsidRPr="00613347">
        <w:rPr>
          <w:rStyle w:val="StyleUnderline"/>
        </w:rPr>
        <w:t>conflict this time, they might not be so lucky the next. As relations worsen</w:t>
      </w:r>
      <w:r w:rsidRPr="00613347">
        <w:rPr>
          <w:sz w:val="16"/>
        </w:rPr>
        <w:t xml:space="preserve">, future </w:t>
      </w:r>
      <w:r w:rsidRPr="00613347">
        <w:rPr>
          <w:rStyle w:val="StyleUnderline"/>
        </w:rPr>
        <w:t>disruption of critical Western infrastructure by Russian intelligence</w:t>
      </w:r>
      <w:r w:rsidRPr="00613347">
        <w:rPr>
          <w:sz w:val="16"/>
        </w:rPr>
        <w:t xml:space="preserve">, such as the </w:t>
      </w:r>
      <w:proofErr w:type="spellStart"/>
      <w:r w:rsidRPr="00613347">
        <w:rPr>
          <w:sz w:val="16"/>
        </w:rPr>
        <w:t>NotPetya</w:t>
      </w:r>
      <w:proofErr w:type="spellEnd"/>
      <w:r w:rsidRPr="00613347">
        <w:rPr>
          <w:sz w:val="16"/>
        </w:rPr>
        <w:t xml:space="preserve"> and Olympic Destroyer attacks, </w:t>
      </w:r>
      <w:r w:rsidRPr="00613347">
        <w:rPr>
          <w:rStyle w:val="StyleUnderline"/>
        </w:rPr>
        <w:t>are less likely to be viewed as mere crimes</w:t>
      </w:r>
      <w:r w:rsidRPr="00613347">
        <w:rPr>
          <w:sz w:val="16"/>
        </w:rPr>
        <w:t xml:space="preserve">. </w:t>
      </w:r>
      <w:r w:rsidRPr="00613347">
        <w:rPr>
          <w:rStyle w:val="Emphasis"/>
        </w:rPr>
        <w:t>Repeated crises</w:t>
      </w:r>
      <w:r w:rsidRPr="00613347">
        <w:rPr>
          <w:sz w:val="16"/>
        </w:rPr>
        <w:t xml:space="preserve"> bordering on war </w:t>
      </w:r>
      <w:r w:rsidRPr="00613347">
        <w:rPr>
          <w:rStyle w:val="Emphasis"/>
        </w:rPr>
        <w:t>may further erode</w:t>
      </w:r>
      <w:r w:rsidRPr="00613347">
        <w:rPr>
          <w:sz w:val="16"/>
        </w:rPr>
        <w:t xml:space="preserve"> the tacit agreements and relative </w:t>
      </w:r>
      <w:r w:rsidRPr="00613347">
        <w:rPr>
          <w:rStyle w:val="Emphasis"/>
        </w:rPr>
        <w:t>restraint</w:t>
      </w:r>
      <w:r w:rsidRPr="00613347">
        <w:rPr>
          <w:sz w:val="16"/>
        </w:rPr>
        <w:t xml:space="preserve"> of quieter times. After repeated iterations of intensifying cyber operations, </w:t>
      </w:r>
      <w:r w:rsidRPr="00613347">
        <w:rPr>
          <w:rStyle w:val="StyleUnderline"/>
        </w:rPr>
        <w:t xml:space="preserve">both Russia and the West may feel their backs to the wall with few options left other than </w:t>
      </w:r>
      <w:r w:rsidRPr="00613347">
        <w:rPr>
          <w:rStyle w:val="Emphasis"/>
        </w:rPr>
        <w:t>military force</w:t>
      </w:r>
      <w:r w:rsidRPr="00613347">
        <w:rPr>
          <w:rStyle w:val="StyleUnderline"/>
        </w:rPr>
        <w:t xml:space="preserve"> when</w:t>
      </w:r>
      <w:r w:rsidRPr="00613347">
        <w:rPr>
          <w:sz w:val="16"/>
        </w:rPr>
        <w:t xml:space="preserve"> the next crisis — physical or </w:t>
      </w:r>
      <w:r w:rsidRPr="00613347">
        <w:rPr>
          <w:rStyle w:val="StyleUnderline"/>
        </w:rPr>
        <w:t>cyber</w:t>
      </w:r>
      <w:r w:rsidRPr="00613347">
        <w:rPr>
          <w:sz w:val="16"/>
        </w:rPr>
        <w:t xml:space="preserve"> — </w:t>
      </w:r>
      <w:r w:rsidRPr="00613347">
        <w:rPr>
          <w:rStyle w:val="StyleUnderline"/>
        </w:rPr>
        <w:t>emerges</w:t>
      </w:r>
      <w:r w:rsidRPr="00613347">
        <w:rPr>
          <w:sz w:val="16"/>
        </w:rPr>
        <w:t xml:space="preserve">. Under extreme conditions, some of the same characteristics that lead </w:t>
      </w:r>
      <w:r w:rsidRPr="00613347">
        <w:rPr>
          <w:rStyle w:val="StyleUnderline"/>
        </w:rPr>
        <w:t>cyber capabilities</w:t>
      </w:r>
      <w:r w:rsidRPr="00613347">
        <w:rPr>
          <w:sz w:val="16"/>
        </w:rPr>
        <w:t xml:space="preserve"> to be a pressure release </w:t>
      </w:r>
      <w:r w:rsidRPr="00613347">
        <w:rPr>
          <w:rStyle w:val="StyleUnderline"/>
        </w:rPr>
        <w:t>might have</w:t>
      </w:r>
      <w:r w:rsidRPr="00613347">
        <w:rPr>
          <w:sz w:val="16"/>
        </w:rPr>
        <w:t xml:space="preserve"> the opposite effect, a mechanism that Bob Jervis and I have described as the </w:t>
      </w:r>
      <w:r w:rsidRPr="00613347">
        <w:rPr>
          <w:rStyle w:val="StyleUnderline"/>
        </w:rPr>
        <w:t>Escalation Inversion</w:t>
      </w:r>
      <w:r w:rsidRPr="00613347">
        <w:rPr>
          <w:sz w:val="16"/>
        </w:rPr>
        <w:t>.</w:t>
      </w:r>
    </w:p>
    <w:p w14:paraId="35D508A9" w14:textId="0ECDBC7F" w:rsidR="00D17AC1" w:rsidRPr="00613347" w:rsidRDefault="00D17AC1" w:rsidP="00D17AC1">
      <w:pPr>
        <w:rPr>
          <w:sz w:val="16"/>
        </w:rPr>
      </w:pPr>
      <w:r w:rsidRPr="00613347">
        <w:rPr>
          <w:sz w:val="16"/>
        </w:rPr>
        <w:t xml:space="preserve">If </w:t>
      </w:r>
      <w:r w:rsidRPr="00613347">
        <w:rPr>
          <w:rStyle w:val="StyleUnderline"/>
        </w:rPr>
        <w:t>Putin</w:t>
      </w:r>
      <w:r w:rsidRPr="00613347">
        <w:rPr>
          <w:sz w:val="16"/>
        </w:rPr>
        <w:t xml:space="preserve"> believes a direct conflict with NATO is likely and expects its adversaries to take measures to reduce vulnerabilities, he </w:t>
      </w:r>
      <w:r w:rsidRPr="00613347">
        <w:rPr>
          <w:rStyle w:val="StyleUnderline"/>
        </w:rPr>
        <w:t>could</w:t>
      </w:r>
      <w:r w:rsidRPr="00613347">
        <w:rPr>
          <w:sz w:val="16"/>
        </w:rPr>
        <w:t xml:space="preserve"> conclude that the best possibility for success is to </w:t>
      </w:r>
      <w:r w:rsidRPr="00613347">
        <w:rPr>
          <w:rStyle w:val="StyleUnderline"/>
        </w:rPr>
        <w:t>launch a</w:t>
      </w:r>
      <w:r w:rsidRPr="00613347">
        <w:rPr>
          <w:sz w:val="16"/>
        </w:rPr>
        <w:t xml:space="preserve"> massive </w:t>
      </w:r>
      <w:r w:rsidRPr="00613347">
        <w:rPr>
          <w:rStyle w:val="Emphasis"/>
        </w:rPr>
        <w:t xml:space="preserve">preemptive </w:t>
      </w:r>
      <w:proofErr w:type="spellStart"/>
      <w:r w:rsidRPr="00613347">
        <w:rPr>
          <w:rStyle w:val="Emphasis"/>
        </w:rPr>
        <w:t>cyber attack</w:t>
      </w:r>
      <w:proofErr w:type="spellEnd"/>
      <w:r w:rsidRPr="00613347">
        <w:rPr>
          <w:sz w:val="16"/>
        </w:rPr>
        <w:t>. Since the U.S. military may seem otherwise unbeatable, this may lead Russia to “compensate with audacity in order to redress the balance.” The more the United States brags about its overwhelming offensive cyber advantage, but frets over weak defenses, the more any adversary might feel the need to target the United States as early and as hard as possible.</w:t>
      </w:r>
    </w:p>
    <w:p w14:paraId="32C51CF3" w14:textId="165E7A77" w:rsidR="00D17AC1" w:rsidRPr="00613347" w:rsidRDefault="00D17AC1" w:rsidP="00D17AC1">
      <w:pPr>
        <w:rPr>
          <w:rStyle w:val="StyleUnderline"/>
        </w:rPr>
      </w:pPr>
      <w:r w:rsidRPr="00613347">
        <w:rPr>
          <w:sz w:val="16"/>
        </w:rPr>
        <w:t xml:space="preserve">If Russia fears war with the United States may happen on Saturday, it might feel the need to get in its cyber punches on Friday. If the United States thinks the same, it may need to start on Thursday. </w:t>
      </w:r>
      <w:r w:rsidRPr="00613347">
        <w:rPr>
          <w:rStyle w:val="StyleUnderline"/>
        </w:rPr>
        <w:t>Cyber capabilities may be to World War III as mobilization timelines were to World War I.</w:t>
      </w:r>
    </w:p>
    <w:p w14:paraId="15C88F96" w14:textId="418CE319" w:rsidR="00D17AC1" w:rsidRPr="00613347" w:rsidRDefault="00D17AC1" w:rsidP="00D17AC1">
      <w:pPr>
        <w:rPr>
          <w:sz w:val="16"/>
        </w:rPr>
      </w:pPr>
      <w:r w:rsidRPr="00613347">
        <w:rPr>
          <w:rStyle w:val="StyleUnderline"/>
        </w:rPr>
        <w:t>Since a cyber sucker punch may</w:t>
      </w:r>
      <w:r w:rsidRPr="00613347">
        <w:rPr>
          <w:sz w:val="16"/>
        </w:rPr>
        <w:t xml:space="preserve"> also </w:t>
      </w:r>
      <w:r w:rsidRPr="00613347">
        <w:rPr>
          <w:rStyle w:val="StyleUnderline"/>
        </w:rPr>
        <w:t xml:space="preserve">seem less escalatory, adversaries could be </w:t>
      </w:r>
      <w:r w:rsidRPr="00613347">
        <w:rPr>
          <w:rStyle w:val="Emphasis"/>
        </w:rPr>
        <w:t>tempted to take risks</w:t>
      </w:r>
      <w:r w:rsidRPr="00613347">
        <w:rPr>
          <w:sz w:val="16"/>
        </w:rPr>
        <w:t xml:space="preserve"> they would not otherwise. In this situation, </w:t>
      </w:r>
      <w:r w:rsidRPr="00613347">
        <w:rPr>
          <w:rStyle w:val="StyleUnderline"/>
        </w:rPr>
        <w:t>the sense that cyber is a pressure-release</w:t>
      </w:r>
      <w:r w:rsidRPr="00613347">
        <w:rPr>
          <w:sz w:val="16"/>
        </w:rPr>
        <w:t xml:space="preserve"> valve </w:t>
      </w:r>
      <w:r w:rsidRPr="00613347">
        <w:rPr>
          <w:rStyle w:val="StyleUnderline"/>
        </w:rPr>
        <w:t>becomes</w:t>
      </w:r>
      <w:r w:rsidRPr="00613347">
        <w:rPr>
          <w:sz w:val="16"/>
        </w:rPr>
        <w:t xml:space="preserve"> positively </w:t>
      </w:r>
      <w:r w:rsidRPr="00613347">
        <w:rPr>
          <w:rStyle w:val="Emphasis"/>
        </w:rPr>
        <w:t>dangerous</w:t>
      </w:r>
      <w:r w:rsidRPr="00613347">
        <w:rPr>
          <w:sz w:val="16"/>
        </w:rPr>
        <w:t>: If the system is seen to be stable, then there is less reason to act with restraint, thereby making it less stable. Fortunately, the good news is leading U.S. policymakers appear attuned to this risk.</w:t>
      </w:r>
    </w:p>
    <w:p w14:paraId="586FC278" w14:textId="54F114F1" w:rsidR="00D17AC1" w:rsidRPr="00613347" w:rsidRDefault="00D17AC1" w:rsidP="00D17AC1">
      <w:pPr>
        <w:rPr>
          <w:sz w:val="16"/>
          <w:szCs w:val="16"/>
        </w:rPr>
      </w:pPr>
      <w:r w:rsidRPr="00613347">
        <w:rPr>
          <w:sz w:val="16"/>
          <w:szCs w:val="16"/>
        </w:rPr>
        <w:t>Avoiding Escalation</w:t>
      </w:r>
    </w:p>
    <w:p w14:paraId="41A2BA5F" w14:textId="3FBD39BE" w:rsidR="00D17AC1" w:rsidRPr="00613347" w:rsidRDefault="00D17AC1" w:rsidP="00613347">
      <w:pPr>
        <w:rPr>
          <w:sz w:val="16"/>
          <w:szCs w:val="16"/>
        </w:rPr>
      </w:pPr>
      <w:r w:rsidRPr="00613347">
        <w:rPr>
          <w:sz w:val="16"/>
          <w:szCs w:val="16"/>
        </w:rPr>
        <w:t xml:space="preserve">How can Washington reduce the risk of </w:t>
      </w:r>
      <w:proofErr w:type="spellStart"/>
      <w:r w:rsidRPr="00613347">
        <w:rPr>
          <w:sz w:val="16"/>
          <w:szCs w:val="16"/>
        </w:rPr>
        <w:t>cyber attacks</w:t>
      </w:r>
      <w:proofErr w:type="spellEnd"/>
      <w:r w:rsidRPr="00613347">
        <w:rPr>
          <w:sz w:val="16"/>
          <w:szCs w:val="16"/>
        </w:rPr>
        <w:t xml:space="preserve"> escalating into a direct conflict with Russia? First, by recognizing it. Cyber conflict may be an intelligence contest or a pressure release in peacetime and something quite different during or after a major war in Europe. Cyber war may be far easier to stumble into when states fear the wolf at their door.</w:t>
      </w:r>
    </w:p>
    <w:p w14:paraId="372C5065" w14:textId="595CFFD8" w:rsidR="00D17AC1" w:rsidRPr="00613347" w:rsidRDefault="00D17AC1" w:rsidP="00D17AC1">
      <w:pPr>
        <w:rPr>
          <w:sz w:val="16"/>
          <w:szCs w:val="16"/>
        </w:rPr>
      </w:pPr>
      <w:r w:rsidRPr="00613347">
        <w:rPr>
          <w:sz w:val="16"/>
          <w:szCs w:val="16"/>
        </w:rPr>
        <w:t>Second, escalation control requires a better understanding of political psychology — specifically the mindset and desperation of one inscrutable, increasingly isolated, and blood-covered tyrant. There were more than enough expert commentators who believed that Putin would never invade Ukraine because it objectively seemed so irrational. Assessments of cyber escalation must also cover seeming irrationality, including the misperceptions, mistakes, and miscalculations that can lead even the most rational leaders to get caught up in an escalatory spiral that is no longer under their control.</w:t>
      </w:r>
    </w:p>
    <w:p w14:paraId="773BDEDF" w14:textId="5FCFE8CB" w:rsidR="00D17AC1" w:rsidRPr="00613347" w:rsidRDefault="00D17AC1" w:rsidP="00D17AC1">
      <w:pPr>
        <w:rPr>
          <w:sz w:val="16"/>
          <w:szCs w:val="16"/>
        </w:rPr>
      </w:pPr>
      <w:r w:rsidRPr="00613347">
        <w:rPr>
          <w:sz w:val="16"/>
          <w:szCs w:val="16"/>
        </w:rPr>
        <w:t>Third, preventing escalation requires military and intelligence leaders to understand and respect cyber capabilities. Cyber capabilities are not “magic invisible weapons” but rather real weapons with massive, cascading consequences. They have a range of advantages and restrictions that sober-minded national leaders should approach as they would any other weapon.</w:t>
      </w:r>
    </w:p>
    <w:p w14:paraId="05A8CF9D" w14:textId="4622A018" w:rsidR="00D17AC1" w:rsidRPr="00613347" w:rsidRDefault="00D17AC1" w:rsidP="00D17AC1">
      <w:pPr>
        <w:rPr>
          <w:sz w:val="16"/>
        </w:rPr>
      </w:pPr>
      <w:r w:rsidRPr="00613347">
        <w:rPr>
          <w:sz w:val="16"/>
        </w:rPr>
        <w:t xml:space="preserve">Finally, </w:t>
      </w:r>
      <w:r w:rsidRPr="00613347">
        <w:rPr>
          <w:rStyle w:val="StyleUnderline"/>
        </w:rPr>
        <w:t>even if we dodge a bullet</w:t>
      </w:r>
      <w:r w:rsidRPr="00613347">
        <w:rPr>
          <w:sz w:val="16"/>
        </w:rPr>
        <w:t xml:space="preserve"> this time, </w:t>
      </w:r>
      <w:r w:rsidRPr="00613347">
        <w:rPr>
          <w:rStyle w:val="StyleUnderline"/>
        </w:rPr>
        <w:t xml:space="preserve">we should </w:t>
      </w:r>
      <w:r w:rsidRPr="00613347">
        <w:rPr>
          <w:rStyle w:val="Emphasis"/>
        </w:rPr>
        <w:t>not become complacent</w:t>
      </w:r>
      <w:r w:rsidRPr="00613347">
        <w:rPr>
          <w:sz w:val="16"/>
        </w:rPr>
        <w:t xml:space="preserve">. Personally, I would put the chances of cyber conflict escalating into a Russia–NATO war at less than 10 percent. With luck, escalation will not happen, and I will be written off as a “cyber catastrophist.” </w:t>
      </w:r>
      <w:r w:rsidRPr="00613347">
        <w:rPr>
          <w:rStyle w:val="StyleUnderline"/>
        </w:rPr>
        <w:t>“Cyber doesn’t work like that,” we will tell ourselves</w:t>
      </w:r>
      <w:r w:rsidRPr="00613347">
        <w:rPr>
          <w:sz w:val="16"/>
        </w:rPr>
        <w:t>. “Remember the lessons of the Ukrainian cyber non-war. Cyber doesn’t escalate. It isn’t useful on the battlefield or for coercing other states.”</w:t>
      </w:r>
    </w:p>
    <w:p w14:paraId="4E020916" w14:textId="3C9AE6ED" w:rsidR="00D17AC1" w:rsidRPr="00613347" w:rsidRDefault="00D17AC1" w:rsidP="00D17AC1">
      <w:pPr>
        <w:rPr>
          <w:u w:val="single"/>
        </w:rPr>
      </w:pPr>
      <w:r w:rsidRPr="00613347">
        <w:rPr>
          <w:sz w:val="16"/>
        </w:rPr>
        <w:t xml:space="preserve">This will hopefully continue to be true for weeks or even years. </w:t>
      </w:r>
      <w:r w:rsidRPr="00613347">
        <w:rPr>
          <w:rStyle w:val="StyleUnderline"/>
        </w:rPr>
        <w:t xml:space="preserve">But the world is in the first few decades of an </w:t>
      </w:r>
      <w:r w:rsidRPr="00613347">
        <w:rPr>
          <w:rStyle w:val="Emphasis"/>
        </w:rPr>
        <w:t>information age</w:t>
      </w:r>
      <w:r w:rsidRPr="00613347">
        <w:rPr>
          <w:rStyle w:val="StyleUnderline"/>
        </w:rPr>
        <w:t xml:space="preserve"> that will continue for a long time</w:t>
      </w:r>
      <w:r w:rsidRPr="00613347">
        <w:rPr>
          <w:sz w:val="16"/>
        </w:rPr>
        <w:t xml:space="preserve">. </w:t>
      </w:r>
      <w:r w:rsidRPr="00613347">
        <w:rPr>
          <w:rStyle w:val="StyleUnderline"/>
        </w:rPr>
        <w:t xml:space="preserve">The </w:t>
      </w:r>
      <w:r w:rsidRPr="00613347">
        <w:rPr>
          <w:rStyle w:val="Emphasis"/>
        </w:rPr>
        <w:t>existential stakes</w:t>
      </w:r>
      <w:r w:rsidRPr="00613347">
        <w:rPr>
          <w:rStyle w:val="StyleUnderline"/>
        </w:rPr>
        <w:t xml:space="preserve"> of cyber conflict rise as more countries become more digitized and more reliant on vulnerable information technology.</w:t>
      </w:r>
    </w:p>
    <w:p w14:paraId="5613D0A2" w14:textId="1E3D83A2" w:rsidR="00D55E6D" w:rsidRPr="00D55E6D" w:rsidRDefault="00A42FBF" w:rsidP="00D55E6D">
      <w:pPr>
        <w:pStyle w:val="Heading4"/>
      </w:pPr>
      <w:r>
        <w:t>[</w:t>
      </w:r>
      <w:r w:rsidRPr="00907D78">
        <w:rPr>
          <w:highlight w:val="cyan"/>
        </w:rPr>
        <w:t>OPTIONAL</w:t>
      </w:r>
      <w:r>
        <w:t xml:space="preserve">] </w:t>
      </w:r>
      <w:r w:rsidR="00D55E6D">
        <w:t xml:space="preserve">A </w:t>
      </w:r>
      <w:r w:rsidR="00D55E6D" w:rsidRPr="00D55E6D">
        <w:rPr>
          <w:u w:val="single"/>
        </w:rPr>
        <w:t>single Russia</w:t>
      </w:r>
      <w:r w:rsidR="00D55E6D">
        <w:rPr>
          <w:u w:val="single"/>
        </w:rPr>
        <w:t>n</w:t>
      </w:r>
      <w:r w:rsidR="00D55E6D" w:rsidRPr="00D55E6D">
        <w:rPr>
          <w:u w:val="single"/>
        </w:rPr>
        <w:t xml:space="preserve"> </w:t>
      </w:r>
      <w:r w:rsidR="00D55E6D">
        <w:rPr>
          <w:u w:val="single"/>
        </w:rPr>
        <w:t>cyber-</w:t>
      </w:r>
      <w:r w:rsidR="00D55E6D" w:rsidRPr="00D55E6D">
        <w:rPr>
          <w:u w:val="single"/>
        </w:rPr>
        <w:t>attack</w:t>
      </w:r>
      <w:r w:rsidR="00D55E6D">
        <w:t xml:space="preserve"> is comparable to </w:t>
      </w:r>
      <w:r w:rsidR="00D55E6D" w:rsidRPr="00D55E6D">
        <w:rPr>
          <w:u w:val="single"/>
        </w:rPr>
        <w:t>nuclear war</w:t>
      </w:r>
      <w:r w:rsidR="00D55E6D">
        <w:t xml:space="preserve">---shuts down </w:t>
      </w:r>
      <w:r w:rsidR="00D55E6D" w:rsidRPr="00D55E6D">
        <w:rPr>
          <w:u w:val="single"/>
        </w:rPr>
        <w:t>society</w:t>
      </w:r>
      <w:r w:rsidR="00D55E6D">
        <w:t xml:space="preserve">. </w:t>
      </w:r>
    </w:p>
    <w:p w14:paraId="5137BA22" w14:textId="77777777" w:rsidR="00D55E6D" w:rsidRPr="00037EFE" w:rsidRDefault="00D55E6D" w:rsidP="00D55E6D">
      <w:pPr>
        <w:rPr>
          <w:lang w:val="es-ES_tradnl"/>
        </w:rPr>
      </w:pPr>
      <w:r>
        <w:t xml:space="preserve">Loren </w:t>
      </w:r>
      <w:r w:rsidRPr="00A4593E">
        <w:rPr>
          <w:rStyle w:val="Style13ptBold"/>
        </w:rPr>
        <w:t>Thompson 14</w:t>
      </w:r>
      <w:r>
        <w:t xml:space="preserve">. PhD from Georgetown; Former Deputy Director of the Security Studies Program at Georgetown University and taught graduate-level courses in strategy, technology and media affairs at Georgetown. Taught at Harvard University's Kennedy School of Government. "Cyber Alliances: Collective Defense Becomes Central To Securing Networks, Data". </w:t>
      </w:r>
      <w:r w:rsidRPr="00037EFE">
        <w:rPr>
          <w:lang w:val="es-ES_tradnl"/>
        </w:rPr>
        <w:t xml:space="preserve">Forbes. https://www.forbes.com/sites/lorenthompson/2014/09/19/cyber-alliances-collective-defense-becomes-central-to-securing-networks-data/ </w:t>
      </w:r>
    </w:p>
    <w:p w14:paraId="61EC8324" w14:textId="77777777" w:rsidR="00D55E6D" w:rsidRPr="003B5945" w:rsidRDefault="00D55E6D" w:rsidP="00D55E6D">
      <w:pPr>
        <w:rPr>
          <w:sz w:val="16"/>
        </w:rPr>
      </w:pPr>
      <w:r w:rsidRPr="00F63F10">
        <w:rPr>
          <w:rStyle w:val="StyleUnderline"/>
        </w:rPr>
        <w:t xml:space="preserve">It isn't hard to see </w:t>
      </w:r>
      <w:r w:rsidRPr="003B5945">
        <w:rPr>
          <w:rStyle w:val="StyleUnderline"/>
        </w:rPr>
        <w:t xml:space="preserve">why </w:t>
      </w:r>
      <w:r w:rsidRPr="00907D78">
        <w:rPr>
          <w:rStyle w:val="StyleUnderline"/>
          <w:highlight w:val="cyan"/>
        </w:rPr>
        <w:t xml:space="preserve">NATO is worried about </w:t>
      </w:r>
      <w:r w:rsidRPr="003B5945">
        <w:rPr>
          <w:rStyle w:val="StyleUnderline"/>
        </w:rPr>
        <w:t xml:space="preserve">threats in </w:t>
      </w:r>
      <w:r w:rsidRPr="00907D78">
        <w:rPr>
          <w:rStyle w:val="StyleUnderline"/>
          <w:highlight w:val="cyan"/>
        </w:rPr>
        <w:t>cyberspace</w:t>
      </w:r>
      <w:r w:rsidRPr="003B5945">
        <w:rPr>
          <w:rStyle w:val="StyleUnderline"/>
        </w:rPr>
        <w:t xml:space="preserve">, given </w:t>
      </w:r>
      <w:r w:rsidRPr="00907D78">
        <w:rPr>
          <w:rStyle w:val="StyleUnderline"/>
          <w:highlight w:val="cyan"/>
        </w:rPr>
        <w:t>Russia's</w:t>
      </w:r>
      <w:r w:rsidRPr="00F63F10">
        <w:rPr>
          <w:rStyle w:val="StyleUnderline"/>
        </w:rPr>
        <w:t xml:space="preserve"> recent use of on-</w:t>
      </w:r>
      <w:r w:rsidRPr="003B5945">
        <w:rPr>
          <w:rStyle w:val="StyleUnderline"/>
        </w:rPr>
        <w:t>line attacks against Ukraine and other countries</w:t>
      </w:r>
      <w:r w:rsidRPr="003B5945">
        <w:rPr>
          <w:sz w:val="16"/>
        </w:rPr>
        <w:t xml:space="preserve"> in a style of combat that has come to be called "hybrid warfare." However, a report by the Pentagon's prestigious Defense Science Board released last year suggests that the cyber challenge reaches far beyond the use of botnets and distributed denial-of-service tactics. Describing the extensive vulnerability of U.S. military forces to cyber assault, the report then observed, </w:t>
      </w:r>
    </w:p>
    <w:p w14:paraId="496FDF48" w14:textId="77777777" w:rsidR="00D55E6D" w:rsidRPr="00A4593E" w:rsidRDefault="00D55E6D" w:rsidP="00D55E6D">
      <w:pPr>
        <w:rPr>
          <w:sz w:val="16"/>
        </w:rPr>
      </w:pPr>
      <w:r w:rsidRPr="003B5945">
        <w:rPr>
          <w:rStyle w:val="StyleUnderline"/>
        </w:rPr>
        <w:t xml:space="preserve">The </w:t>
      </w:r>
      <w:r w:rsidRPr="00907D78">
        <w:rPr>
          <w:rStyle w:val="Emphasis"/>
          <w:highlight w:val="cyan"/>
        </w:rPr>
        <w:t>impact</w:t>
      </w:r>
      <w:r w:rsidRPr="00F63F10">
        <w:rPr>
          <w:rStyle w:val="StyleUnderline"/>
        </w:rPr>
        <w:t xml:space="preserve"> of a destructive </w:t>
      </w:r>
      <w:proofErr w:type="spellStart"/>
      <w:r w:rsidRPr="00F63F10">
        <w:rPr>
          <w:rStyle w:val="StyleUnderline"/>
        </w:rPr>
        <w:t>cyber attack</w:t>
      </w:r>
      <w:proofErr w:type="spellEnd"/>
      <w:r w:rsidRPr="00A4593E">
        <w:rPr>
          <w:sz w:val="16"/>
        </w:rPr>
        <w:t xml:space="preserve"> on the civilian population </w:t>
      </w:r>
      <w:r w:rsidRPr="00907D78">
        <w:rPr>
          <w:rStyle w:val="StyleUnderline"/>
          <w:highlight w:val="cyan"/>
        </w:rPr>
        <w:t>would be</w:t>
      </w:r>
      <w:r w:rsidRPr="00F63F10">
        <w:rPr>
          <w:rStyle w:val="StyleUnderline"/>
        </w:rPr>
        <w:t xml:space="preserve"> even </w:t>
      </w:r>
      <w:r w:rsidRPr="00907D78">
        <w:rPr>
          <w:rStyle w:val="StyleUnderline"/>
          <w:highlight w:val="cyan"/>
        </w:rPr>
        <w:t xml:space="preserve">greater with </w:t>
      </w:r>
      <w:r w:rsidRPr="00907D78">
        <w:rPr>
          <w:rStyle w:val="Emphasis"/>
          <w:highlight w:val="cyan"/>
        </w:rPr>
        <w:t>no electricity, money, communications</w:t>
      </w:r>
      <w:r w:rsidRPr="00F63F10">
        <w:rPr>
          <w:rStyle w:val="StyleUnderline"/>
        </w:rPr>
        <w:t xml:space="preserve">, TV, radio or </w:t>
      </w:r>
      <w:r w:rsidRPr="00907D78">
        <w:rPr>
          <w:rStyle w:val="StyleUnderline"/>
          <w:highlight w:val="cyan"/>
        </w:rPr>
        <w:t>fuel</w:t>
      </w:r>
      <w:r w:rsidRPr="00A4593E">
        <w:rPr>
          <w:sz w:val="16"/>
        </w:rPr>
        <w:t xml:space="preserve"> (electrically pumped).  In a short time, </w:t>
      </w:r>
      <w:r w:rsidRPr="00907D78">
        <w:rPr>
          <w:rStyle w:val="Emphasis"/>
          <w:highlight w:val="cyan"/>
        </w:rPr>
        <w:t>food and medicine</w:t>
      </w:r>
      <w:r w:rsidRPr="00F63F10">
        <w:rPr>
          <w:rStyle w:val="StyleUnderline"/>
        </w:rPr>
        <w:t xml:space="preserve"> distribution systems would be ineffective; </w:t>
      </w:r>
      <w:r w:rsidRPr="00907D78">
        <w:rPr>
          <w:rStyle w:val="Emphasis"/>
          <w:highlight w:val="cyan"/>
        </w:rPr>
        <w:t>transportation would fail</w:t>
      </w:r>
      <w:r w:rsidRPr="00A4593E">
        <w:rPr>
          <w:sz w:val="16"/>
        </w:rPr>
        <w:t xml:space="preserve"> or become so chaotic as to be useless.  </w:t>
      </w:r>
      <w:r w:rsidRPr="00907D78">
        <w:rPr>
          <w:rStyle w:val="Emphasis"/>
          <w:highlight w:val="cyan"/>
        </w:rPr>
        <w:t>Law</w:t>
      </w:r>
      <w:r w:rsidRPr="00F63F10">
        <w:rPr>
          <w:rStyle w:val="Emphasis"/>
        </w:rPr>
        <w:t xml:space="preserve"> enforcement, medical staff, </w:t>
      </w:r>
      <w:r w:rsidRPr="00907D78">
        <w:rPr>
          <w:rStyle w:val="Emphasis"/>
          <w:highlight w:val="cyan"/>
        </w:rPr>
        <w:t>and emergency personnel</w:t>
      </w:r>
      <w:r w:rsidRPr="00F63F10">
        <w:rPr>
          <w:rStyle w:val="StyleUnderline"/>
        </w:rPr>
        <w:t xml:space="preserve"> capabilities </w:t>
      </w:r>
      <w:r w:rsidRPr="00907D78">
        <w:rPr>
          <w:rStyle w:val="StyleUnderline"/>
          <w:highlight w:val="cyan"/>
        </w:rPr>
        <w:t>could be</w:t>
      </w:r>
      <w:r w:rsidRPr="00F63F10">
        <w:rPr>
          <w:rStyle w:val="StyleUnderline"/>
        </w:rPr>
        <w:t xml:space="preserve"> expected to be barely functional</w:t>
      </w:r>
      <w:r w:rsidRPr="00A4593E">
        <w:rPr>
          <w:sz w:val="16"/>
        </w:rPr>
        <w:t xml:space="preserve"> in the short term and </w:t>
      </w:r>
      <w:r w:rsidRPr="00907D78">
        <w:rPr>
          <w:rStyle w:val="Emphasis"/>
          <w:highlight w:val="cyan"/>
        </w:rPr>
        <w:t>dysfunctional</w:t>
      </w:r>
      <w:r w:rsidRPr="00A4593E">
        <w:rPr>
          <w:rStyle w:val="StyleUnderline"/>
        </w:rPr>
        <w:t xml:space="preserve"> over sustained periods</w:t>
      </w:r>
      <w:r w:rsidRPr="00A4593E">
        <w:rPr>
          <w:sz w:val="16"/>
        </w:rPr>
        <w:t>.</w:t>
      </w:r>
    </w:p>
    <w:p w14:paraId="63D5B9E0" w14:textId="77777777" w:rsidR="00D55E6D" w:rsidRPr="003B5945" w:rsidRDefault="00D55E6D" w:rsidP="00D55E6D">
      <w:pPr>
        <w:rPr>
          <w:u w:val="single"/>
        </w:rPr>
      </w:pPr>
      <w:r w:rsidRPr="00907D78">
        <w:rPr>
          <w:rStyle w:val="StyleUnderline"/>
          <w:highlight w:val="cyan"/>
        </w:rPr>
        <w:t>These</w:t>
      </w:r>
      <w:r w:rsidRPr="00A4593E">
        <w:rPr>
          <w:sz w:val="16"/>
        </w:rPr>
        <w:t xml:space="preserve"> sustained </w:t>
      </w:r>
      <w:r w:rsidRPr="00907D78">
        <w:rPr>
          <w:rStyle w:val="StyleUnderline"/>
          <w:highlight w:val="cyan"/>
        </w:rPr>
        <w:t>periods</w:t>
      </w:r>
      <w:r w:rsidRPr="00A4593E">
        <w:rPr>
          <w:sz w:val="16"/>
        </w:rPr>
        <w:t xml:space="preserve">, the science board stated, </w:t>
      </w:r>
      <w:r w:rsidRPr="00F63F10">
        <w:rPr>
          <w:rStyle w:val="Emphasis"/>
        </w:rPr>
        <w:t>might last "months or years"</w:t>
      </w:r>
      <w:r w:rsidRPr="00A4593E">
        <w:rPr>
          <w:sz w:val="16"/>
        </w:rPr>
        <w:t xml:space="preserve"> as government and industry sought to rebuild damaged infrastructure -- </w:t>
      </w:r>
      <w:r w:rsidRPr="00F63F10">
        <w:rPr>
          <w:rStyle w:val="StyleUnderline"/>
        </w:rPr>
        <w:t xml:space="preserve">a possibility that led the panel to </w:t>
      </w:r>
      <w:r w:rsidRPr="00907D78">
        <w:rPr>
          <w:rStyle w:val="StyleUnderline"/>
          <w:highlight w:val="cyan"/>
        </w:rPr>
        <w:t>compare</w:t>
      </w:r>
      <w:r w:rsidRPr="00F63F10">
        <w:rPr>
          <w:rStyle w:val="StyleUnderline"/>
        </w:rPr>
        <w:t xml:space="preserve"> the specter of state-sponsored </w:t>
      </w:r>
      <w:proofErr w:type="spellStart"/>
      <w:r w:rsidRPr="00F63F10">
        <w:rPr>
          <w:rStyle w:val="StyleUnderline"/>
        </w:rPr>
        <w:t>cyber attacks</w:t>
      </w:r>
      <w:proofErr w:type="spellEnd"/>
      <w:r w:rsidRPr="00F63F10">
        <w:rPr>
          <w:rStyle w:val="StyleUnderline"/>
        </w:rPr>
        <w:t xml:space="preserve"> </w:t>
      </w:r>
      <w:r w:rsidRPr="00907D78">
        <w:rPr>
          <w:rStyle w:val="StyleUnderline"/>
          <w:highlight w:val="cyan"/>
        </w:rPr>
        <w:t>to</w:t>
      </w:r>
      <w:r w:rsidRPr="00F63F10">
        <w:rPr>
          <w:rStyle w:val="StyleUnderline"/>
        </w:rPr>
        <w:t xml:space="preserve"> the threat of </w:t>
      </w:r>
      <w:r w:rsidRPr="00907D78">
        <w:rPr>
          <w:rStyle w:val="Emphasis"/>
          <w:highlight w:val="cyan"/>
        </w:rPr>
        <w:t>nuclear war</w:t>
      </w:r>
      <w:r w:rsidRPr="00A4593E">
        <w:rPr>
          <w:sz w:val="16"/>
        </w:rPr>
        <w:t xml:space="preserve">. So if you think that 56 million payment cards being compromised at Home Depot is about as bad as cyber threats can get, think again. </w:t>
      </w:r>
      <w:r w:rsidRPr="00A4593E">
        <w:rPr>
          <w:rStyle w:val="StyleUnderline"/>
        </w:rPr>
        <w:t xml:space="preserve">Civilians and soldiers alike have hardly begun to experience how </w:t>
      </w:r>
      <w:r w:rsidRPr="00A4593E">
        <w:rPr>
          <w:rStyle w:val="Emphasis"/>
        </w:rPr>
        <w:t>destructive</w:t>
      </w:r>
      <w:r w:rsidRPr="00A4593E">
        <w:rPr>
          <w:rStyle w:val="StyleUnderline"/>
        </w:rPr>
        <w:t xml:space="preserve"> the coming age of information warfare is going to be. </w:t>
      </w:r>
    </w:p>
    <w:p w14:paraId="676927D9" w14:textId="5CF70F09" w:rsidR="00D55E6D" w:rsidRDefault="00A42FBF" w:rsidP="00D55E6D">
      <w:pPr>
        <w:pStyle w:val="Heading4"/>
      </w:pPr>
      <w:r>
        <w:t>[</w:t>
      </w:r>
      <w:r w:rsidRPr="00907D78">
        <w:rPr>
          <w:highlight w:val="cyan"/>
        </w:rPr>
        <w:t>OPTIONAL</w:t>
      </w:r>
      <w:r>
        <w:t xml:space="preserve">] </w:t>
      </w:r>
      <w:r w:rsidR="00C23FF4">
        <w:t>Damage ensures</w:t>
      </w:r>
      <w:r w:rsidR="00D55E6D">
        <w:t xml:space="preserve"> </w:t>
      </w:r>
      <w:r w:rsidR="00D55E6D" w:rsidRPr="00D55E6D">
        <w:rPr>
          <w:u w:val="single"/>
        </w:rPr>
        <w:t>nuclear escalates</w:t>
      </w:r>
      <w:r w:rsidR="00D55E6D">
        <w:t xml:space="preserve">---both sides </w:t>
      </w:r>
      <w:r w:rsidR="00D55E6D" w:rsidRPr="00A60A44">
        <w:rPr>
          <w:u w:val="single"/>
        </w:rPr>
        <w:t>retaliate</w:t>
      </w:r>
      <w:r w:rsidR="00D55E6D" w:rsidRPr="00D55E6D">
        <w:t>.</w:t>
      </w:r>
    </w:p>
    <w:p w14:paraId="482A8EFE" w14:textId="77777777" w:rsidR="00D55E6D" w:rsidRDefault="00D55E6D" w:rsidP="00D55E6D">
      <w:r>
        <w:t xml:space="preserve">Michael T. </w:t>
      </w:r>
      <w:proofErr w:type="spellStart"/>
      <w:r w:rsidRPr="000333A3">
        <w:rPr>
          <w:rStyle w:val="Style13ptBold"/>
        </w:rPr>
        <w:t>Klare</w:t>
      </w:r>
      <w:proofErr w:type="spellEnd"/>
      <w:r w:rsidRPr="000333A3">
        <w:rPr>
          <w:rStyle w:val="Style13ptBold"/>
        </w:rPr>
        <w:t xml:space="preserve"> 19</w:t>
      </w:r>
      <w:r>
        <w:t>. professor emeritus of peace and world security studies at Hampshire College and senior visiting fellow at the Arms Control Association.  "Cyber Battles, Nuclear Outcomes? Dangerous New Pathways to Escalation". https://www.armscontrol.org/act/2019-11/features/cyber-battles-nuclear-outcomes-dangerous-new-pathways-escalation</w:t>
      </w:r>
    </w:p>
    <w:p w14:paraId="23BC73FA" w14:textId="77777777" w:rsidR="00D55E6D" w:rsidRPr="000333A3" w:rsidRDefault="00D55E6D" w:rsidP="00D55E6D">
      <w:pPr>
        <w:rPr>
          <w:sz w:val="16"/>
        </w:rPr>
      </w:pPr>
      <w:r w:rsidRPr="00027034">
        <w:rPr>
          <w:rStyle w:val="StyleUnderline"/>
        </w:rPr>
        <w:t>The danger</w:t>
      </w:r>
      <w:r w:rsidRPr="000333A3">
        <w:rPr>
          <w:sz w:val="16"/>
        </w:rPr>
        <w:t xml:space="preserve"> here is that </w:t>
      </w:r>
      <w:r w:rsidRPr="00027034">
        <w:rPr>
          <w:rStyle w:val="Emphasis"/>
        </w:rPr>
        <w:t>economic attacks</w:t>
      </w:r>
      <w:r w:rsidRPr="00027034">
        <w:rPr>
          <w:rStyle w:val="StyleUnderline"/>
        </w:rPr>
        <w:t xml:space="preserve"> of this sort</w:t>
      </w:r>
      <w:r w:rsidRPr="000333A3">
        <w:rPr>
          <w:sz w:val="16"/>
        </w:rPr>
        <w:t xml:space="preserve">, if undertaken during a period of tension and crisis, </w:t>
      </w:r>
      <w:r w:rsidRPr="00027034">
        <w:rPr>
          <w:rStyle w:val="Emphasis"/>
        </w:rPr>
        <w:t xml:space="preserve">could lead to </w:t>
      </w:r>
      <w:r w:rsidRPr="00907D78">
        <w:rPr>
          <w:rStyle w:val="Emphasis"/>
          <w:highlight w:val="cyan"/>
        </w:rPr>
        <w:t>an escalating series of tit-for-tat attacks</w:t>
      </w:r>
      <w:r w:rsidRPr="00907D78">
        <w:rPr>
          <w:rStyle w:val="StyleUnderline"/>
          <w:highlight w:val="cyan"/>
        </w:rPr>
        <w:t xml:space="preserve"> against</w:t>
      </w:r>
      <w:r w:rsidRPr="000333A3">
        <w:rPr>
          <w:sz w:val="16"/>
        </w:rPr>
        <w:t xml:space="preserve"> ever more vital elements of an adversary’s </w:t>
      </w:r>
      <w:r w:rsidRPr="00907D78">
        <w:rPr>
          <w:rStyle w:val="Emphasis"/>
          <w:highlight w:val="cyan"/>
        </w:rPr>
        <w:t>critical infrastructure</w:t>
      </w:r>
      <w:r w:rsidRPr="00907D78">
        <w:rPr>
          <w:rStyle w:val="StyleUnderline"/>
          <w:highlight w:val="cyan"/>
        </w:rPr>
        <w:t>, producing</w:t>
      </w:r>
      <w:r w:rsidRPr="000333A3">
        <w:rPr>
          <w:sz w:val="16"/>
        </w:rPr>
        <w:t xml:space="preserve"> widespread </w:t>
      </w:r>
      <w:r w:rsidRPr="00907D78">
        <w:rPr>
          <w:rStyle w:val="Emphasis"/>
          <w:highlight w:val="cyan"/>
        </w:rPr>
        <w:t>chaos</w:t>
      </w:r>
      <w:r w:rsidRPr="000333A3">
        <w:rPr>
          <w:sz w:val="16"/>
        </w:rPr>
        <w:t xml:space="preserve"> and harm and </w:t>
      </w:r>
      <w:r w:rsidRPr="00907D78">
        <w:rPr>
          <w:rStyle w:val="StyleUnderline"/>
          <w:highlight w:val="cyan"/>
        </w:rPr>
        <w:t>eventually leading one side to</w:t>
      </w:r>
      <w:r w:rsidRPr="00907D78">
        <w:rPr>
          <w:rStyle w:val="Emphasis"/>
          <w:highlight w:val="cyan"/>
        </w:rPr>
        <w:t xml:space="preserve"> initiate kinetic attacks</w:t>
      </w:r>
      <w:r w:rsidRPr="000333A3">
        <w:rPr>
          <w:sz w:val="16"/>
        </w:rPr>
        <w:t xml:space="preserve"> on critical military targets, </w:t>
      </w:r>
      <w:r w:rsidRPr="00907D78">
        <w:rPr>
          <w:rStyle w:val="StyleUnderline"/>
          <w:highlight w:val="cyan"/>
        </w:rPr>
        <w:t xml:space="preserve">risking the </w:t>
      </w:r>
      <w:r w:rsidRPr="00907D78">
        <w:rPr>
          <w:rStyle w:val="Emphasis"/>
          <w:highlight w:val="cyan"/>
        </w:rPr>
        <w:t>slippery slope to nuclear conflict</w:t>
      </w:r>
      <w:r w:rsidRPr="000333A3">
        <w:rPr>
          <w:sz w:val="16"/>
        </w:rPr>
        <w:t xml:space="preserve">. For example, </w:t>
      </w:r>
      <w:r w:rsidRPr="00907D78">
        <w:rPr>
          <w:rStyle w:val="Emphasis"/>
          <w:highlight w:val="cyan"/>
        </w:rPr>
        <w:t>a Russian cyberattack</w:t>
      </w:r>
      <w:r w:rsidRPr="000333A3">
        <w:rPr>
          <w:sz w:val="16"/>
        </w:rPr>
        <w:t xml:space="preserve"> on the U.S. power grid </w:t>
      </w:r>
      <w:r w:rsidRPr="00907D78">
        <w:rPr>
          <w:rStyle w:val="StyleUnderline"/>
          <w:highlight w:val="cyan"/>
        </w:rPr>
        <w:t>could trigger U.S. attacks</w:t>
      </w:r>
      <w:r w:rsidRPr="000333A3">
        <w:rPr>
          <w:sz w:val="16"/>
        </w:rPr>
        <w:t xml:space="preserve"> on Russian energy and financial systems, </w:t>
      </w:r>
      <w:r w:rsidRPr="00907D78">
        <w:rPr>
          <w:rStyle w:val="StyleUnderline"/>
          <w:highlight w:val="cyan"/>
        </w:rPr>
        <w:t>causing</w:t>
      </w:r>
      <w:r w:rsidRPr="00907D78">
        <w:rPr>
          <w:sz w:val="16"/>
          <w:highlight w:val="cyan"/>
        </w:rPr>
        <w:t xml:space="preserve"> </w:t>
      </w:r>
      <w:r w:rsidRPr="000333A3">
        <w:rPr>
          <w:sz w:val="16"/>
        </w:rPr>
        <w:t xml:space="preserve">widespread </w:t>
      </w:r>
      <w:r w:rsidRPr="00907D78">
        <w:rPr>
          <w:rStyle w:val="Emphasis"/>
          <w:highlight w:val="cyan"/>
        </w:rPr>
        <w:t>disorder</w:t>
      </w:r>
      <w:r w:rsidRPr="00907D78">
        <w:rPr>
          <w:sz w:val="16"/>
          <w:highlight w:val="cyan"/>
        </w:rPr>
        <w:t xml:space="preserve"> </w:t>
      </w:r>
      <w:r w:rsidRPr="000333A3">
        <w:rPr>
          <w:sz w:val="16"/>
        </w:rPr>
        <w:t xml:space="preserve">in both countries </w:t>
      </w:r>
      <w:r w:rsidRPr="00907D78">
        <w:rPr>
          <w:rStyle w:val="StyleUnderline"/>
          <w:highlight w:val="cyan"/>
        </w:rPr>
        <w:t>and</w:t>
      </w:r>
      <w:r w:rsidRPr="000333A3">
        <w:rPr>
          <w:rStyle w:val="StyleUnderline"/>
        </w:rPr>
        <w:t xml:space="preserve"> generating an impulse for even </w:t>
      </w:r>
      <w:r w:rsidRPr="00907D78">
        <w:rPr>
          <w:rStyle w:val="Emphasis"/>
          <w:highlight w:val="cyan"/>
        </w:rPr>
        <w:t>more</w:t>
      </w:r>
      <w:r w:rsidRPr="000333A3">
        <w:rPr>
          <w:rStyle w:val="Emphasis"/>
        </w:rPr>
        <w:t xml:space="preserve"> devastating attacks</w:t>
      </w:r>
      <w:r w:rsidRPr="000333A3">
        <w:rPr>
          <w:sz w:val="16"/>
        </w:rPr>
        <w:t xml:space="preserve">. At some point, </w:t>
      </w:r>
      <w:r w:rsidRPr="00907D78">
        <w:rPr>
          <w:rStyle w:val="StyleUnderline"/>
          <w:highlight w:val="cyan"/>
        </w:rPr>
        <w:t xml:space="preserve">such attacks “could lead to </w:t>
      </w:r>
      <w:r w:rsidRPr="000333A3">
        <w:rPr>
          <w:rStyle w:val="StyleUnderline"/>
        </w:rPr>
        <w:t xml:space="preserve">major conflict and possibly </w:t>
      </w:r>
      <w:r w:rsidRPr="00907D78">
        <w:rPr>
          <w:rStyle w:val="Emphasis"/>
          <w:highlight w:val="cyan"/>
        </w:rPr>
        <w:t>nuclear war</w:t>
      </w:r>
      <w:r w:rsidRPr="00907D78">
        <w:rPr>
          <w:rStyle w:val="StyleUnderline"/>
          <w:highlight w:val="cyan"/>
        </w:rPr>
        <w:t>.”</w:t>
      </w:r>
      <w:r w:rsidRPr="000333A3">
        <w:rPr>
          <w:sz w:val="16"/>
        </w:rPr>
        <w:t>14</w:t>
      </w:r>
    </w:p>
    <w:p w14:paraId="0ECCDF5C" w14:textId="0D08B193" w:rsidR="00451C5C" w:rsidRDefault="00A42FBF" w:rsidP="00451C5C">
      <w:pPr>
        <w:pStyle w:val="Heading4"/>
      </w:pPr>
      <w:r>
        <w:t>[</w:t>
      </w:r>
      <w:r w:rsidRPr="00907D78">
        <w:rPr>
          <w:highlight w:val="cyan"/>
        </w:rPr>
        <w:t>OPTIONAL</w:t>
      </w:r>
      <w:r>
        <w:t xml:space="preserve">] </w:t>
      </w:r>
      <w:r w:rsidR="00451C5C">
        <w:t xml:space="preserve">Lack of </w:t>
      </w:r>
      <w:r w:rsidR="00451C5C" w:rsidRPr="00451C5C">
        <w:rPr>
          <w:u w:val="single"/>
        </w:rPr>
        <w:t>clarity</w:t>
      </w:r>
      <w:r w:rsidR="00451C5C">
        <w:t xml:space="preserve"> about escalation increases the </w:t>
      </w:r>
      <w:r w:rsidR="00451C5C" w:rsidRPr="00451C5C">
        <w:rPr>
          <w:u w:val="single"/>
        </w:rPr>
        <w:t>probability</w:t>
      </w:r>
      <w:r w:rsidR="00451C5C">
        <w:t xml:space="preserve"> of </w:t>
      </w:r>
      <w:r w:rsidR="00451C5C" w:rsidRPr="00451C5C">
        <w:rPr>
          <w:u w:val="single"/>
        </w:rPr>
        <w:t>nuclear use</w:t>
      </w:r>
      <w:r w:rsidR="00451C5C">
        <w:t xml:space="preserve">.  </w:t>
      </w:r>
    </w:p>
    <w:p w14:paraId="3DD47189" w14:textId="521B54C6" w:rsidR="00451C5C" w:rsidRPr="00451C5C" w:rsidRDefault="00451C5C" w:rsidP="00451C5C">
      <w:r>
        <w:t xml:space="preserve">Leonard </w:t>
      </w:r>
      <w:r w:rsidRPr="00451C5C">
        <w:rPr>
          <w:rStyle w:val="Style13ptBold"/>
        </w:rPr>
        <w:t>Spector 4/25/22</w:t>
      </w:r>
      <w:r>
        <w:t>. Former senior official at the US National Nuclear Security Administration and a Distinguished Senior Fellow at the James Martin Center for Nonproliferation Studies. “Cyber Offense and a Changing Strategic Paradigm.” The Washington Quarterly, 45:1, 38-56, DOI: 10.1080/0163660X.2022.2054123</w:t>
      </w:r>
    </w:p>
    <w:p w14:paraId="64A179AD" w14:textId="77777777" w:rsidR="00451C5C" w:rsidRPr="00451C5C" w:rsidRDefault="00451C5C" w:rsidP="00451C5C">
      <w:pPr>
        <w:rPr>
          <w:sz w:val="16"/>
        </w:rPr>
      </w:pPr>
      <w:r w:rsidRPr="00451C5C">
        <w:rPr>
          <w:sz w:val="16"/>
        </w:rPr>
        <w:t xml:space="preserve">This reorientation might seem a positive development by possibly lowering the threat of nuclear conflict. But this optimistic conclusion is not clear-cut. To be sure, the destruction from massive cyberattacks against critical infrastructure would be orders of magnitude less than that caused by nuclear war. It is also true that calibrated infrastructure cyberattacks provide additional pre-nuclear rungs to the escalation ladder, possibly making resort to nuclear arms more remote.6 </w:t>
      </w:r>
      <w:r w:rsidRPr="00451C5C">
        <w:rPr>
          <w:rStyle w:val="StyleUnderline"/>
        </w:rPr>
        <w:t>Massive infrastructure cyberattacks</w:t>
      </w:r>
      <w:r w:rsidRPr="00451C5C">
        <w:rPr>
          <w:sz w:val="16"/>
        </w:rPr>
        <w:t xml:space="preserve">, however, </w:t>
      </w:r>
      <w:r w:rsidRPr="00451C5C">
        <w:rPr>
          <w:rStyle w:val="StyleUnderline"/>
        </w:rPr>
        <w:t>could</w:t>
      </w:r>
      <w:r w:rsidRPr="00451C5C">
        <w:rPr>
          <w:sz w:val="16"/>
        </w:rPr>
        <w:t xml:space="preserve"> nonetheless </w:t>
      </w:r>
      <w:r w:rsidRPr="00451C5C">
        <w:rPr>
          <w:rStyle w:val="StyleUnderline"/>
        </w:rPr>
        <w:t>cause catastrophic devastation, leading to years of national hardship and considerable loss of life from the collapse of food, water, medical, and other essential systems</w:t>
      </w:r>
      <w:r w:rsidRPr="00451C5C">
        <w:rPr>
          <w:sz w:val="16"/>
        </w:rPr>
        <w:t xml:space="preserve">.7 Moreover, </w:t>
      </w:r>
      <w:r w:rsidRPr="00451C5C">
        <w:rPr>
          <w:rStyle w:val="StyleUnderline"/>
        </w:rPr>
        <w:t xml:space="preserve">the very fact that such infrastructure attacks avoid the unbounded cataclysm of nuclear war increases the </w:t>
      </w:r>
      <w:r w:rsidRPr="00451C5C">
        <w:rPr>
          <w:rStyle w:val="Emphasis"/>
        </w:rPr>
        <w:t>likelihood that this cyber capability could be used</w:t>
      </w:r>
      <w:r w:rsidRPr="00451C5C">
        <w:rPr>
          <w:sz w:val="16"/>
        </w:rPr>
        <w:t xml:space="preserve">, potentially </w:t>
      </w:r>
      <w:r w:rsidRPr="00451C5C">
        <w:rPr>
          <w:rStyle w:val="StyleUnderline"/>
        </w:rPr>
        <w:t xml:space="preserve">to the great harm of the targeted state. Nor can the threat of </w:t>
      </w:r>
      <w:r w:rsidRPr="00451C5C">
        <w:rPr>
          <w:rStyle w:val="Emphasis"/>
        </w:rPr>
        <w:t>retaliation with nuclear arms to an unrestrained cyberattack be ruled out</w:t>
      </w:r>
      <w:r w:rsidRPr="00451C5C">
        <w:rPr>
          <w:rStyle w:val="StyleUnderline"/>
        </w:rPr>
        <w:t>, a possibility the United States</w:t>
      </w:r>
      <w:r w:rsidRPr="00451C5C">
        <w:rPr>
          <w:sz w:val="16"/>
        </w:rPr>
        <w:t xml:space="preserve">, at least, </w:t>
      </w:r>
      <w:r w:rsidRPr="00451C5C">
        <w:rPr>
          <w:rStyle w:val="StyleUnderline"/>
        </w:rPr>
        <w:t>appeared to invoke</w:t>
      </w:r>
      <w:r w:rsidRPr="00451C5C">
        <w:rPr>
          <w:sz w:val="16"/>
        </w:rPr>
        <w:t xml:space="preserve"> in the US 2018 Nuclear Posture Review. 8 China and </w:t>
      </w:r>
      <w:r w:rsidRPr="00451C5C">
        <w:rPr>
          <w:rStyle w:val="StyleUnderline"/>
        </w:rPr>
        <w:t>Russia</w:t>
      </w:r>
      <w:r w:rsidRPr="00451C5C">
        <w:rPr>
          <w:sz w:val="16"/>
        </w:rPr>
        <w:t xml:space="preserve"> have </w:t>
      </w:r>
      <w:r w:rsidRPr="00451C5C">
        <w:rPr>
          <w:rStyle w:val="StyleUnderline"/>
        </w:rPr>
        <w:t>also</w:t>
      </w:r>
      <w:r w:rsidRPr="00451C5C">
        <w:rPr>
          <w:sz w:val="16"/>
        </w:rPr>
        <w:t xml:space="preserve"> implicitly </w:t>
      </w:r>
      <w:r w:rsidRPr="00451C5C">
        <w:rPr>
          <w:rStyle w:val="StyleUnderline"/>
        </w:rPr>
        <w:t xml:space="preserve">left the door open to </w:t>
      </w:r>
      <w:r w:rsidRPr="00451C5C">
        <w:rPr>
          <w:rStyle w:val="Emphasis"/>
        </w:rPr>
        <w:t>responding with nuclear weapons</w:t>
      </w:r>
      <w:r w:rsidRPr="00451C5C">
        <w:rPr>
          <w:rStyle w:val="StyleUnderline"/>
        </w:rPr>
        <w:t xml:space="preserve"> to such an attack</w:t>
      </w:r>
      <w:r w:rsidRPr="00451C5C">
        <w:rPr>
          <w:sz w:val="16"/>
        </w:rPr>
        <w:t>.9</w:t>
      </w:r>
    </w:p>
    <w:p w14:paraId="62A583BA" w14:textId="3588B678" w:rsidR="008C63DA" w:rsidRDefault="00D55E6D" w:rsidP="00DF2109">
      <w:pPr>
        <w:pStyle w:val="Heading4"/>
      </w:pPr>
      <w:r>
        <w:t xml:space="preserve">Only </w:t>
      </w:r>
      <w:r w:rsidRPr="008C63DA">
        <w:rPr>
          <w:u w:val="single"/>
        </w:rPr>
        <w:t>clear redlines</w:t>
      </w:r>
      <w:r>
        <w:t xml:space="preserve"> solve---</w:t>
      </w:r>
      <w:r w:rsidR="00B37604">
        <w:t>NATO-Russia c</w:t>
      </w:r>
      <w:r w:rsidR="008C63DA">
        <w:t xml:space="preserve">yberwar goes </w:t>
      </w:r>
      <w:r w:rsidR="008C63DA" w:rsidRPr="008C63DA">
        <w:rPr>
          <w:u w:val="single"/>
        </w:rPr>
        <w:t>nuclear</w:t>
      </w:r>
      <w:r>
        <w:t>.</w:t>
      </w:r>
      <w:r w:rsidR="008C63DA">
        <w:t xml:space="preserve"> </w:t>
      </w:r>
    </w:p>
    <w:p w14:paraId="209C9BAA" w14:textId="387E13B3" w:rsidR="00462B20" w:rsidRPr="00462B20" w:rsidRDefault="00462B20" w:rsidP="00462B20">
      <w:r>
        <w:t xml:space="preserve">Tom </w:t>
      </w:r>
      <w:r w:rsidRPr="00462B20">
        <w:rPr>
          <w:rStyle w:val="Style13ptBold"/>
        </w:rPr>
        <w:t>O'Connor</w:t>
      </w:r>
      <w:r>
        <w:t xml:space="preserve">, Naveed </w:t>
      </w:r>
      <w:r w:rsidRPr="00462B20">
        <w:rPr>
          <w:rStyle w:val="Style13ptBold"/>
        </w:rPr>
        <w:t>Jamali</w:t>
      </w:r>
      <w:r>
        <w:t xml:space="preserve">, </w:t>
      </w:r>
      <w:r w:rsidRPr="00462B20">
        <w:rPr>
          <w:rStyle w:val="Style13ptBold"/>
        </w:rPr>
        <w:t>and</w:t>
      </w:r>
      <w:r>
        <w:t xml:space="preserve"> Fred </w:t>
      </w:r>
      <w:proofErr w:type="spellStart"/>
      <w:r w:rsidRPr="00462B20">
        <w:rPr>
          <w:rStyle w:val="Style13ptBold"/>
        </w:rPr>
        <w:t>Guterl</w:t>
      </w:r>
      <w:proofErr w:type="spellEnd"/>
      <w:r w:rsidRPr="00462B20">
        <w:rPr>
          <w:rStyle w:val="Style13ptBold"/>
        </w:rPr>
        <w:t xml:space="preserve"> </w:t>
      </w:r>
      <w:r>
        <w:rPr>
          <w:rStyle w:val="Style13ptBold"/>
        </w:rPr>
        <w:t>6/18/</w:t>
      </w:r>
      <w:r w:rsidRPr="00462B20">
        <w:rPr>
          <w:rStyle w:val="Style13ptBold"/>
        </w:rPr>
        <w:t>21</w:t>
      </w:r>
      <w:r>
        <w:t xml:space="preserve">. Tom O'Connor, award-winning senior writer of foreign policy at Newsweek. Naveed Jamali, Newsweek editor at large; former FBI double agent. </w:t>
      </w:r>
      <w:r w:rsidR="00520BF2">
        <w:t xml:space="preserve">Fred </w:t>
      </w:r>
      <w:proofErr w:type="spellStart"/>
      <w:r w:rsidR="00520BF2">
        <w:t>Guterl</w:t>
      </w:r>
      <w:proofErr w:type="spellEnd"/>
      <w:r w:rsidR="00520BF2">
        <w:t xml:space="preserve">, Special Projects Editor at Newsweek. </w:t>
      </w:r>
      <w:r>
        <w:t>"Will Putin's hackers launch a cyber Pearl Harbor—and a shooting war?". Newsweek. 6-18-2021. https://www.newsweek.com/2021/07/09/will-putins-hackers-launch-cyber-pearl-harbor-shooting-war-1601791.html</w:t>
      </w:r>
    </w:p>
    <w:p w14:paraId="7D7A4D32" w14:textId="403FE4AB" w:rsidR="008C63DA" w:rsidRPr="00462B20" w:rsidRDefault="008C63DA" w:rsidP="008C63DA">
      <w:pPr>
        <w:rPr>
          <w:sz w:val="16"/>
        </w:rPr>
      </w:pPr>
      <w:r w:rsidRPr="00655A57">
        <w:rPr>
          <w:rStyle w:val="StyleUnderline"/>
        </w:rPr>
        <w:t>Most</w:t>
      </w:r>
      <w:r w:rsidRPr="00462B20">
        <w:rPr>
          <w:sz w:val="16"/>
        </w:rPr>
        <w:t xml:space="preserve"> Americans seem to </w:t>
      </w:r>
      <w:r w:rsidRPr="00655A57">
        <w:rPr>
          <w:rStyle w:val="StyleUnderline"/>
        </w:rPr>
        <w:t>assume</w:t>
      </w:r>
      <w:r w:rsidRPr="00462B20">
        <w:rPr>
          <w:sz w:val="16"/>
        </w:rPr>
        <w:t xml:space="preserve"> that </w:t>
      </w:r>
      <w:r w:rsidRPr="00655A57">
        <w:rPr>
          <w:rStyle w:val="StyleUnderline"/>
        </w:rPr>
        <w:t xml:space="preserve">a </w:t>
      </w:r>
      <w:proofErr w:type="spellStart"/>
      <w:r w:rsidRPr="00655A57">
        <w:rPr>
          <w:rStyle w:val="StyleUnderline"/>
        </w:rPr>
        <w:t>cyber attack</w:t>
      </w:r>
      <w:proofErr w:type="spellEnd"/>
      <w:r w:rsidRPr="00462B20">
        <w:rPr>
          <w:sz w:val="16"/>
        </w:rPr>
        <w:t xml:space="preserve">, even </w:t>
      </w:r>
      <w:r w:rsidRPr="00655A57">
        <w:rPr>
          <w:rStyle w:val="StyleUnderline"/>
        </w:rPr>
        <w:t>by</w:t>
      </w:r>
      <w:r w:rsidRPr="00462B20">
        <w:rPr>
          <w:sz w:val="16"/>
        </w:rPr>
        <w:t xml:space="preserve"> an avowed adversary like </w:t>
      </w:r>
      <w:r w:rsidRPr="00655A57">
        <w:rPr>
          <w:rStyle w:val="StyleUnderline"/>
        </w:rPr>
        <w:t>Russia</w:t>
      </w:r>
      <w:r w:rsidRPr="00462B20">
        <w:rPr>
          <w:sz w:val="16"/>
        </w:rPr>
        <w:t xml:space="preserve"> or Iran, </w:t>
      </w:r>
      <w:r w:rsidRPr="00655A57">
        <w:rPr>
          <w:rStyle w:val="StyleUnderline"/>
        </w:rPr>
        <w:t>would be answered in kind</w:t>
      </w:r>
      <w:r w:rsidRPr="00462B20">
        <w:rPr>
          <w:sz w:val="16"/>
        </w:rPr>
        <w:t xml:space="preserve">—that the U.S. would cause an annoying power outage or a brief internet failure. But </w:t>
      </w:r>
      <w:r w:rsidRPr="00907D78">
        <w:rPr>
          <w:rStyle w:val="Emphasis"/>
          <w:highlight w:val="cyan"/>
        </w:rPr>
        <w:t>experts</w:t>
      </w:r>
      <w:r w:rsidRPr="00907D78">
        <w:rPr>
          <w:rStyle w:val="StyleUnderline"/>
          <w:highlight w:val="cyan"/>
        </w:rPr>
        <w:t xml:space="preserve"> and </w:t>
      </w:r>
      <w:r w:rsidRPr="00655A57">
        <w:rPr>
          <w:rStyle w:val="StyleUnderline"/>
        </w:rPr>
        <w:t xml:space="preserve">former intelligence and cyber-security </w:t>
      </w:r>
      <w:r w:rsidRPr="00907D78">
        <w:rPr>
          <w:rStyle w:val="Emphasis"/>
          <w:highlight w:val="cyan"/>
        </w:rPr>
        <w:t>officials</w:t>
      </w:r>
      <w:r w:rsidRPr="00907D78">
        <w:rPr>
          <w:rStyle w:val="StyleUnderline"/>
          <w:highlight w:val="cyan"/>
        </w:rPr>
        <w:t xml:space="preserve"> tell</w:t>
      </w:r>
      <w:r w:rsidRPr="00907D78">
        <w:rPr>
          <w:sz w:val="16"/>
          <w:highlight w:val="cyan"/>
        </w:rPr>
        <w:t xml:space="preserve"> </w:t>
      </w:r>
      <w:r w:rsidRPr="00462B20">
        <w:rPr>
          <w:sz w:val="16"/>
        </w:rPr>
        <w:t xml:space="preserve">Newsweek </w:t>
      </w:r>
      <w:r w:rsidRPr="00655A57">
        <w:rPr>
          <w:rStyle w:val="StyleUnderline"/>
        </w:rPr>
        <w:t xml:space="preserve">that </w:t>
      </w:r>
      <w:r w:rsidRPr="00907D78">
        <w:rPr>
          <w:rStyle w:val="StyleUnderline"/>
          <w:highlight w:val="cyan"/>
        </w:rPr>
        <w:t>hackers linked to Russia</w:t>
      </w:r>
      <w:r w:rsidRPr="00907D78">
        <w:rPr>
          <w:sz w:val="16"/>
          <w:highlight w:val="cyan"/>
        </w:rPr>
        <w:t xml:space="preserve"> </w:t>
      </w:r>
      <w:r w:rsidRPr="00462B20">
        <w:rPr>
          <w:sz w:val="16"/>
        </w:rPr>
        <w:t xml:space="preserve">have launched </w:t>
      </w:r>
      <w:proofErr w:type="spellStart"/>
      <w:r w:rsidRPr="00462B20">
        <w:rPr>
          <w:sz w:val="16"/>
        </w:rPr>
        <w:t>cyber attacks</w:t>
      </w:r>
      <w:proofErr w:type="spellEnd"/>
      <w:r w:rsidRPr="00462B20">
        <w:rPr>
          <w:sz w:val="16"/>
        </w:rPr>
        <w:t xml:space="preserve"> on the U.S. that have </w:t>
      </w:r>
      <w:r w:rsidRPr="00907D78">
        <w:rPr>
          <w:rStyle w:val="StyleUnderline"/>
          <w:highlight w:val="cyan"/>
        </w:rPr>
        <w:t>come</w:t>
      </w:r>
      <w:r w:rsidRPr="00907D78">
        <w:rPr>
          <w:sz w:val="16"/>
          <w:highlight w:val="cyan"/>
        </w:rPr>
        <w:t xml:space="preserve"> </w:t>
      </w:r>
      <w:r w:rsidRPr="00462B20">
        <w:rPr>
          <w:sz w:val="16"/>
        </w:rPr>
        <w:t xml:space="preserve">frighteningly </w:t>
      </w:r>
      <w:r w:rsidRPr="00907D78">
        <w:rPr>
          <w:rStyle w:val="StyleUnderline"/>
          <w:highlight w:val="cyan"/>
        </w:rPr>
        <w:t>close to the red line</w:t>
      </w:r>
      <w:r w:rsidRPr="00462B20">
        <w:rPr>
          <w:sz w:val="16"/>
        </w:rPr>
        <w:t xml:space="preserve">: a digital incursion </w:t>
      </w:r>
      <w:r w:rsidRPr="00907D78">
        <w:rPr>
          <w:rStyle w:val="StyleUnderline"/>
          <w:highlight w:val="cyan"/>
        </w:rPr>
        <w:t xml:space="preserve">that would prompt a </w:t>
      </w:r>
      <w:r w:rsidRPr="00907D78">
        <w:rPr>
          <w:rStyle w:val="Emphasis"/>
          <w:highlight w:val="cyan"/>
        </w:rPr>
        <w:t xml:space="preserve">deadly </w:t>
      </w:r>
      <w:r w:rsidRPr="00655A57">
        <w:rPr>
          <w:rStyle w:val="Emphasis"/>
        </w:rPr>
        <w:t xml:space="preserve">real-life </w:t>
      </w:r>
      <w:r w:rsidRPr="00907D78">
        <w:rPr>
          <w:rStyle w:val="Emphasis"/>
          <w:highlight w:val="cyan"/>
        </w:rPr>
        <w:t>response</w:t>
      </w:r>
      <w:r w:rsidRPr="00462B20">
        <w:rPr>
          <w:sz w:val="16"/>
        </w:rPr>
        <w:t>.</w:t>
      </w:r>
    </w:p>
    <w:p w14:paraId="3BBE708E" w14:textId="6E345287" w:rsidR="008C63DA" w:rsidRPr="00462B20" w:rsidRDefault="008C63DA" w:rsidP="008C63DA">
      <w:pPr>
        <w:rPr>
          <w:sz w:val="16"/>
        </w:rPr>
      </w:pPr>
      <w:r w:rsidRPr="00462B20">
        <w:rPr>
          <w:sz w:val="16"/>
        </w:rPr>
        <w:t xml:space="preserve">As the U.S. continues to prove vulnerable to ransomware attacks from shadowy groups believed to be operating out of Russia or other former Soviet bloc countries, </w:t>
      </w:r>
      <w:r w:rsidRPr="00655A57">
        <w:rPr>
          <w:rStyle w:val="StyleUnderline"/>
        </w:rPr>
        <w:t>those with experience</w:t>
      </w:r>
      <w:r w:rsidRPr="00462B20">
        <w:rPr>
          <w:sz w:val="16"/>
        </w:rPr>
        <w:t xml:space="preserve"> in </w:t>
      </w:r>
      <w:r w:rsidRPr="00655A57">
        <w:rPr>
          <w:rStyle w:val="StyleUnderline"/>
        </w:rPr>
        <w:t>advising</w:t>
      </w:r>
      <w:r w:rsidRPr="00462B20">
        <w:rPr>
          <w:sz w:val="16"/>
        </w:rPr>
        <w:t xml:space="preserve"> the White House on challenges from the region </w:t>
      </w:r>
      <w:r w:rsidRPr="00655A57">
        <w:rPr>
          <w:rStyle w:val="StyleUnderline"/>
        </w:rPr>
        <w:t xml:space="preserve">urge Biden to take the opportunity to </w:t>
      </w:r>
      <w:r w:rsidRPr="00655A57">
        <w:rPr>
          <w:rStyle w:val="Emphasis"/>
        </w:rPr>
        <w:t>send a message</w:t>
      </w:r>
      <w:r w:rsidRPr="00462B20">
        <w:rPr>
          <w:sz w:val="16"/>
        </w:rPr>
        <w:t>.</w:t>
      </w:r>
    </w:p>
    <w:p w14:paraId="1EF8174D" w14:textId="684F0026" w:rsidR="008C63DA" w:rsidRPr="00462B20" w:rsidRDefault="008C63DA" w:rsidP="008C63DA">
      <w:pPr>
        <w:rPr>
          <w:sz w:val="16"/>
        </w:rPr>
      </w:pPr>
      <w:r w:rsidRPr="00462B20">
        <w:rPr>
          <w:sz w:val="16"/>
        </w:rPr>
        <w:t xml:space="preserve">"What </w:t>
      </w:r>
      <w:r w:rsidRPr="00907D78">
        <w:rPr>
          <w:rStyle w:val="StyleUnderline"/>
          <w:highlight w:val="cyan"/>
        </w:rPr>
        <w:t>I want</w:t>
      </w:r>
      <w:r w:rsidRPr="00907D78">
        <w:rPr>
          <w:sz w:val="16"/>
          <w:highlight w:val="cyan"/>
        </w:rPr>
        <w:t xml:space="preserve"> </w:t>
      </w:r>
      <w:r w:rsidRPr="00462B20">
        <w:rPr>
          <w:sz w:val="16"/>
        </w:rPr>
        <w:t xml:space="preserve">is for </w:t>
      </w:r>
      <w:r w:rsidRPr="00907D78">
        <w:rPr>
          <w:rStyle w:val="StyleUnderline"/>
          <w:highlight w:val="cyan"/>
        </w:rPr>
        <w:t xml:space="preserve">Biden to </w:t>
      </w:r>
      <w:r w:rsidRPr="00907D78">
        <w:rPr>
          <w:rStyle w:val="Emphasis"/>
          <w:highlight w:val="cyan"/>
        </w:rPr>
        <w:t>very clearly explain</w:t>
      </w:r>
      <w:r w:rsidRPr="00907D78">
        <w:rPr>
          <w:sz w:val="16"/>
          <w:highlight w:val="cyan"/>
        </w:rPr>
        <w:t xml:space="preserve"> </w:t>
      </w:r>
      <w:r w:rsidRPr="00462B20">
        <w:rPr>
          <w:sz w:val="16"/>
        </w:rPr>
        <w:t xml:space="preserve">what the risk is to Vladimir Putin, </w:t>
      </w:r>
      <w:r w:rsidRPr="00655A57">
        <w:rPr>
          <w:rStyle w:val="Emphasis"/>
        </w:rPr>
        <w:t xml:space="preserve">that </w:t>
      </w:r>
      <w:r w:rsidRPr="00907D78">
        <w:rPr>
          <w:rStyle w:val="Emphasis"/>
          <w:highlight w:val="cyan"/>
        </w:rPr>
        <w:t>we are not going to back down</w:t>
      </w:r>
      <w:r w:rsidRPr="00907D78">
        <w:rPr>
          <w:sz w:val="16"/>
          <w:highlight w:val="cyan"/>
        </w:rPr>
        <w:t xml:space="preserve"> </w:t>
      </w:r>
      <w:r w:rsidRPr="00462B20">
        <w:rPr>
          <w:sz w:val="16"/>
        </w:rPr>
        <w:t>if we are attacked by Russia," says Evelyn Farkas, who served as deputy assistant secretary of defense for Russia, Ukraine and Eurasia, "and that we're going to be the ones that decide what a 'cyber Pearl Harbor' is, which means Russia doesn't control the escalation dynamic."</w:t>
      </w:r>
    </w:p>
    <w:p w14:paraId="3C90959B" w14:textId="4E97C1F6" w:rsidR="008C63DA" w:rsidRPr="00462B20" w:rsidRDefault="008C63DA" w:rsidP="008C63DA">
      <w:pPr>
        <w:rPr>
          <w:sz w:val="16"/>
        </w:rPr>
      </w:pPr>
      <w:r w:rsidRPr="00462B20">
        <w:rPr>
          <w:sz w:val="16"/>
        </w:rPr>
        <w:t xml:space="preserve">At least Japanese leaders knew that bombing Pearl Harbor would inevitably provoke a military response. </w:t>
      </w:r>
      <w:r w:rsidRPr="00907D78">
        <w:rPr>
          <w:rStyle w:val="StyleUnderline"/>
          <w:highlight w:val="cyan"/>
        </w:rPr>
        <w:t xml:space="preserve">It's not clear </w:t>
      </w:r>
      <w:r w:rsidRPr="00655A57">
        <w:rPr>
          <w:rStyle w:val="StyleUnderline"/>
        </w:rPr>
        <w:t xml:space="preserve">that </w:t>
      </w:r>
      <w:r w:rsidRPr="00907D78">
        <w:rPr>
          <w:rStyle w:val="StyleUnderline"/>
          <w:highlight w:val="cyan"/>
        </w:rPr>
        <w:t>Russia</w:t>
      </w:r>
      <w:r w:rsidRPr="00907D78">
        <w:rPr>
          <w:sz w:val="16"/>
          <w:highlight w:val="cyan"/>
        </w:rPr>
        <w:t xml:space="preserve"> </w:t>
      </w:r>
      <w:r w:rsidRPr="00462B20">
        <w:rPr>
          <w:sz w:val="16"/>
        </w:rPr>
        <w:t xml:space="preserve">or the </w:t>
      </w:r>
      <w:r w:rsidRPr="00907D78">
        <w:rPr>
          <w:rStyle w:val="StyleUnderline"/>
          <w:highlight w:val="cyan"/>
        </w:rPr>
        <w:t>cyber-militants</w:t>
      </w:r>
      <w:r w:rsidRPr="00907D78">
        <w:rPr>
          <w:sz w:val="16"/>
          <w:highlight w:val="cyan"/>
        </w:rPr>
        <w:t xml:space="preserve"> </w:t>
      </w:r>
      <w:r w:rsidRPr="00462B20">
        <w:rPr>
          <w:sz w:val="16"/>
        </w:rPr>
        <w:t xml:space="preserve">operating within its borders </w:t>
      </w:r>
      <w:r w:rsidRPr="00907D78">
        <w:rPr>
          <w:rStyle w:val="StyleUnderline"/>
          <w:highlight w:val="cyan"/>
        </w:rPr>
        <w:t xml:space="preserve">have </w:t>
      </w:r>
      <w:r w:rsidRPr="00655A57">
        <w:rPr>
          <w:rStyle w:val="StyleUnderline"/>
        </w:rPr>
        <w:t xml:space="preserve">that </w:t>
      </w:r>
      <w:r w:rsidRPr="00907D78">
        <w:rPr>
          <w:rStyle w:val="StyleUnderline"/>
          <w:highlight w:val="cyan"/>
        </w:rPr>
        <w:t>awareness</w:t>
      </w:r>
      <w:r w:rsidRPr="00907D78">
        <w:rPr>
          <w:sz w:val="16"/>
          <w:highlight w:val="cyan"/>
        </w:rPr>
        <w:t xml:space="preserve"> </w:t>
      </w:r>
      <w:r w:rsidRPr="00462B20">
        <w:rPr>
          <w:sz w:val="16"/>
        </w:rPr>
        <w:t xml:space="preserve">now. </w:t>
      </w:r>
      <w:r w:rsidRPr="00907D78">
        <w:rPr>
          <w:rStyle w:val="StyleUnderline"/>
          <w:highlight w:val="cyan"/>
        </w:rPr>
        <w:t>A shooting war</w:t>
      </w:r>
      <w:r w:rsidRPr="00655A57">
        <w:rPr>
          <w:rStyle w:val="StyleUnderline"/>
        </w:rPr>
        <w:t xml:space="preserve"> between Russia and the U.S.</w:t>
      </w:r>
      <w:r w:rsidRPr="00462B20">
        <w:rPr>
          <w:sz w:val="16"/>
        </w:rPr>
        <w:t xml:space="preserve">, avoided for more than a half-century, </w:t>
      </w:r>
      <w:r w:rsidRPr="00907D78">
        <w:rPr>
          <w:rStyle w:val="StyleUnderline"/>
          <w:highlight w:val="cyan"/>
        </w:rPr>
        <w:t xml:space="preserve">would leave </w:t>
      </w:r>
      <w:r w:rsidRPr="00907D78">
        <w:rPr>
          <w:rStyle w:val="Emphasis"/>
          <w:highlight w:val="cyan"/>
        </w:rPr>
        <w:t>only losers</w:t>
      </w:r>
      <w:r w:rsidRPr="00462B20">
        <w:rPr>
          <w:sz w:val="16"/>
        </w:rPr>
        <w:t xml:space="preserve">. But </w:t>
      </w:r>
      <w:r w:rsidRPr="00655A57">
        <w:rPr>
          <w:rStyle w:val="StyleUnderline"/>
        </w:rPr>
        <w:t>cyber warfare is</w:t>
      </w:r>
      <w:r w:rsidRPr="00462B20">
        <w:rPr>
          <w:sz w:val="16"/>
        </w:rPr>
        <w:t xml:space="preserve"> so </w:t>
      </w:r>
      <w:r w:rsidRPr="00655A57">
        <w:rPr>
          <w:rStyle w:val="StyleUnderline"/>
        </w:rPr>
        <w:t>new</w:t>
      </w:r>
      <w:r w:rsidRPr="00462B20">
        <w:rPr>
          <w:sz w:val="16"/>
        </w:rPr>
        <w:t xml:space="preserve"> that </w:t>
      </w:r>
      <w:r w:rsidRPr="00907D78">
        <w:rPr>
          <w:rStyle w:val="StyleUnderline"/>
          <w:highlight w:val="cyan"/>
        </w:rPr>
        <w:t>there's no agreed upon</w:t>
      </w:r>
      <w:r w:rsidRPr="00462B20">
        <w:rPr>
          <w:sz w:val="16"/>
        </w:rPr>
        <w:t xml:space="preserve">, widely understood </w:t>
      </w:r>
      <w:r w:rsidRPr="00907D78">
        <w:rPr>
          <w:rStyle w:val="StyleUnderline"/>
          <w:highlight w:val="cyan"/>
        </w:rPr>
        <w:t>Rubicon</w:t>
      </w:r>
      <w:r w:rsidRPr="00462B20">
        <w:rPr>
          <w:sz w:val="16"/>
        </w:rPr>
        <w:t>, as was established during the Cold War with the use of traditional weapons of mass destruction. (Think: Cuban Missile Crisis. After that near-catastrophe, the two sides have played it safe.)</w:t>
      </w:r>
    </w:p>
    <w:p w14:paraId="7E1AC852" w14:textId="473C34A6" w:rsidR="008C63DA" w:rsidRPr="00462B20" w:rsidRDefault="008C63DA" w:rsidP="008C63DA">
      <w:pPr>
        <w:rPr>
          <w:sz w:val="16"/>
        </w:rPr>
      </w:pPr>
      <w:r w:rsidRPr="00462B20">
        <w:rPr>
          <w:sz w:val="16"/>
        </w:rPr>
        <w:t xml:space="preserve">The </w:t>
      </w:r>
      <w:r w:rsidRPr="00907D78">
        <w:rPr>
          <w:rStyle w:val="StyleUnderline"/>
          <w:highlight w:val="cyan"/>
        </w:rPr>
        <w:t>lack of clarity</w:t>
      </w:r>
      <w:r w:rsidRPr="00462B20">
        <w:rPr>
          <w:sz w:val="16"/>
        </w:rPr>
        <w:t>—of a shared algorithm for escalation—</w:t>
      </w:r>
      <w:r w:rsidRPr="00907D78">
        <w:rPr>
          <w:rStyle w:val="StyleUnderline"/>
          <w:highlight w:val="cyan"/>
        </w:rPr>
        <w:t xml:space="preserve">is </w:t>
      </w:r>
      <w:r w:rsidRPr="00907D78">
        <w:rPr>
          <w:rStyle w:val="Emphasis"/>
          <w:highlight w:val="cyan"/>
        </w:rPr>
        <w:t>tinder</w:t>
      </w:r>
      <w:r w:rsidRPr="00907D78">
        <w:rPr>
          <w:rStyle w:val="StyleUnderline"/>
          <w:highlight w:val="cyan"/>
        </w:rPr>
        <w:t xml:space="preserve"> that could </w:t>
      </w:r>
      <w:r w:rsidRPr="00907D78">
        <w:rPr>
          <w:rStyle w:val="Emphasis"/>
          <w:highlight w:val="cyan"/>
        </w:rPr>
        <w:t xml:space="preserve">easily turn into </w:t>
      </w:r>
      <w:r w:rsidRPr="00462B20">
        <w:rPr>
          <w:rStyle w:val="Emphasis"/>
        </w:rPr>
        <w:t xml:space="preserve">a deadly </w:t>
      </w:r>
      <w:r w:rsidRPr="00907D78">
        <w:rPr>
          <w:rStyle w:val="Emphasis"/>
          <w:highlight w:val="cyan"/>
        </w:rPr>
        <w:t>fire</w:t>
      </w:r>
      <w:r w:rsidRPr="00462B20">
        <w:rPr>
          <w:sz w:val="16"/>
        </w:rPr>
        <w:t xml:space="preserve">. In short, </w:t>
      </w:r>
      <w:r w:rsidRPr="00655A57">
        <w:rPr>
          <w:rStyle w:val="StyleUnderline"/>
        </w:rPr>
        <w:t>there's</w:t>
      </w:r>
      <w:r w:rsidRPr="00462B20">
        <w:rPr>
          <w:sz w:val="16"/>
        </w:rPr>
        <w:t xml:space="preserve"> a growing </w:t>
      </w:r>
      <w:r w:rsidRPr="00655A57">
        <w:rPr>
          <w:rStyle w:val="StyleUnderline"/>
        </w:rPr>
        <w:t xml:space="preserve">danger of a response </w:t>
      </w:r>
      <w:r w:rsidRPr="00655A57">
        <w:rPr>
          <w:rStyle w:val="Emphasis"/>
        </w:rPr>
        <w:t>far more devastating</w:t>
      </w:r>
      <w:r w:rsidRPr="00462B20">
        <w:rPr>
          <w:sz w:val="16"/>
        </w:rPr>
        <w:t xml:space="preserve"> than the temporary internet outage or compromised credit score or muddled train schedule that Americans might think would be the worst-case scenario.</w:t>
      </w:r>
    </w:p>
    <w:p w14:paraId="05D7DAD5" w14:textId="6BBC9959" w:rsidR="008C63DA" w:rsidRPr="00462B20" w:rsidRDefault="008C63DA" w:rsidP="008C63DA">
      <w:pPr>
        <w:rPr>
          <w:sz w:val="16"/>
          <w:szCs w:val="16"/>
        </w:rPr>
      </w:pPr>
      <w:r w:rsidRPr="00462B20">
        <w:rPr>
          <w:sz w:val="16"/>
          <w:szCs w:val="16"/>
        </w:rPr>
        <w:t>Russian President Vladimir Putin doesn't directly run the hackers who've recently infiltrated high-level government networks and paralyzed critical infrastructure. U.S. intelligence believes the digital operatives behind those attacks work with the Russian president's blessing but stay at arm's length—the better to give Moscow plausible deniability. It's part of a familiar pattern: Russian-affiliated groups have long harassed U.S. companies and government agencies and even had a hand in swinging the 2016 election to Donald Trump. The Biden administration has not directly accused the Kremlin of sponsoring these attacks but blames the Russians allowing such activity to continue.</w:t>
      </w:r>
    </w:p>
    <w:p w14:paraId="43D38ECF" w14:textId="77777777" w:rsidR="008C63DA" w:rsidRPr="00462B20" w:rsidRDefault="008C63DA" w:rsidP="008C63DA">
      <w:pPr>
        <w:rPr>
          <w:sz w:val="16"/>
        </w:rPr>
      </w:pPr>
      <w:r w:rsidRPr="00462B20">
        <w:rPr>
          <w:sz w:val="16"/>
        </w:rPr>
        <w:t xml:space="preserve">The recent </w:t>
      </w:r>
      <w:r w:rsidRPr="00907D78">
        <w:rPr>
          <w:rStyle w:val="StyleUnderline"/>
          <w:highlight w:val="cyan"/>
        </w:rPr>
        <w:t>attacks</w:t>
      </w:r>
      <w:r w:rsidRPr="00907D78">
        <w:rPr>
          <w:sz w:val="16"/>
          <w:highlight w:val="cyan"/>
        </w:rPr>
        <w:t xml:space="preserve"> </w:t>
      </w:r>
      <w:r w:rsidRPr="00462B20">
        <w:rPr>
          <w:sz w:val="16"/>
        </w:rPr>
        <w:t xml:space="preserve">seem to mark an intensification. They tend to be more </w:t>
      </w:r>
      <w:r w:rsidRPr="00655A57">
        <w:rPr>
          <w:rStyle w:val="StyleUnderline"/>
        </w:rPr>
        <w:t xml:space="preserve">focused </w:t>
      </w:r>
      <w:r w:rsidRPr="00907D78">
        <w:rPr>
          <w:rStyle w:val="StyleUnderline"/>
          <w:highlight w:val="cyan"/>
        </w:rPr>
        <w:t xml:space="preserve">on </w:t>
      </w:r>
      <w:r w:rsidRPr="00907D78">
        <w:rPr>
          <w:rStyle w:val="Emphasis"/>
          <w:highlight w:val="cyan"/>
        </w:rPr>
        <w:t>physical infrastructure</w:t>
      </w:r>
      <w:r w:rsidRPr="00907D78">
        <w:rPr>
          <w:sz w:val="16"/>
          <w:highlight w:val="cyan"/>
        </w:rPr>
        <w:t xml:space="preserve"> </w:t>
      </w:r>
      <w:r w:rsidRPr="00462B20">
        <w:rPr>
          <w:sz w:val="16"/>
        </w:rPr>
        <w:t xml:space="preserve">like food, oil and gas pipelines, and hospitals, upon </w:t>
      </w:r>
      <w:r w:rsidRPr="00655A57">
        <w:rPr>
          <w:rStyle w:val="StyleUnderline"/>
        </w:rPr>
        <w:t>which Americans rely every day for their</w:t>
      </w:r>
      <w:r w:rsidRPr="00462B20">
        <w:rPr>
          <w:sz w:val="16"/>
        </w:rPr>
        <w:t xml:space="preserve"> health and </w:t>
      </w:r>
      <w:r w:rsidRPr="00655A57">
        <w:rPr>
          <w:rStyle w:val="StyleUnderline"/>
        </w:rPr>
        <w:t xml:space="preserve">economic well-being. The trend </w:t>
      </w:r>
      <w:r w:rsidRPr="00907D78">
        <w:rPr>
          <w:rStyle w:val="StyleUnderline"/>
          <w:highlight w:val="cyan"/>
        </w:rPr>
        <w:t xml:space="preserve">has </w:t>
      </w:r>
      <w:r w:rsidRPr="00907D78">
        <w:rPr>
          <w:rStyle w:val="Emphasis"/>
          <w:highlight w:val="cyan"/>
        </w:rPr>
        <w:t xml:space="preserve">national security </w:t>
      </w:r>
      <w:r w:rsidRPr="00655A57">
        <w:rPr>
          <w:rStyle w:val="Emphasis"/>
        </w:rPr>
        <w:t>analysts</w:t>
      </w:r>
      <w:r w:rsidRPr="00655A57">
        <w:rPr>
          <w:rStyle w:val="StyleUnderline"/>
        </w:rPr>
        <w:t xml:space="preserve"> </w:t>
      </w:r>
      <w:r w:rsidRPr="00907D78">
        <w:rPr>
          <w:rStyle w:val="StyleUnderline"/>
          <w:highlight w:val="cyan"/>
        </w:rPr>
        <w:t>worried</w:t>
      </w:r>
      <w:r w:rsidRPr="00462B20">
        <w:rPr>
          <w:sz w:val="16"/>
        </w:rPr>
        <w:t xml:space="preserve">. It's one thing to make Americans wait in line at the pump or to hit hospitals with ransom bills that drive up the cost of health care. It's something else entirely to cause real economic harm and even loss of life. And yet, </w:t>
      </w:r>
      <w:r w:rsidRPr="00907D78">
        <w:rPr>
          <w:rStyle w:val="StyleUnderline"/>
          <w:highlight w:val="cyan"/>
        </w:rPr>
        <w:t xml:space="preserve">hackers </w:t>
      </w:r>
      <w:r w:rsidRPr="00655A57">
        <w:rPr>
          <w:rStyle w:val="StyleUnderline"/>
        </w:rPr>
        <w:t xml:space="preserve">seem to be </w:t>
      </w:r>
      <w:r w:rsidRPr="00907D78">
        <w:rPr>
          <w:rStyle w:val="StyleUnderline"/>
          <w:highlight w:val="cyan"/>
        </w:rPr>
        <w:t>flirt</w:t>
      </w:r>
      <w:r w:rsidRPr="00655A57">
        <w:rPr>
          <w:rStyle w:val="StyleUnderline"/>
        </w:rPr>
        <w:t xml:space="preserve">ing </w:t>
      </w:r>
      <w:r w:rsidRPr="00907D78">
        <w:rPr>
          <w:rStyle w:val="StyleUnderline"/>
          <w:highlight w:val="cyan"/>
        </w:rPr>
        <w:t xml:space="preserve">with </w:t>
      </w:r>
      <w:r w:rsidRPr="00655A57">
        <w:rPr>
          <w:rStyle w:val="StyleUnderline"/>
        </w:rPr>
        <w:t>crossing</w:t>
      </w:r>
      <w:r w:rsidRPr="00462B20">
        <w:rPr>
          <w:sz w:val="16"/>
        </w:rPr>
        <w:t xml:space="preserve"> what </w:t>
      </w:r>
      <w:r w:rsidRPr="00907D78">
        <w:rPr>
          <w:rStyle w:val="Emphasis"/>
          <w:highlight w:val="cyan"/>
        </w:rPr>
        <w:t>national security</w:t>
      </w:r>
      <w:r w:rsidRPr="00907D78">
        <w:rPr>
          <w:sz w:val="16"/>
          <w:highlight w:val="cyan"/>
        </w:rPr>
        <w:t xml:space="preserve"> </w:t>
      </w:r>
      <w:r w:rsidRPr="00462B20">
        <w:rPr>
          <w:sz w:val="16"/>
        </w:rPr>
        <w:t>experts say is a "</w:t>
      </w:r>
      <w:r w:rsidRPr="00907D78">
        <w:rPr>
          <w:rStyle w:val="Emphasis"/>
          <w:highlight w:val="cyan"/>
        </w:rPr>
        <w:t>red line</w:t>
      </w:r>
      <w:r w:rsidRPr="00462B20">
        <w:rPr>
          <w:sz w:val="16"/>
        </w:rPr>
        <w:t>."</w:t>
      </w:r>
    </w:p>
    <w:p w14:paraId="43236417" w14:textId="5F072EB6" w:rsidR="008C63DA" w:rsidRPr="00462B20" w:rsidRDefault="008C63DA" w:rsidP="008C63DA">
      <w:pPr>
        <w:rPr>
          <w:sz w:val="16"/>
        </w:rPr>
      </w:pPr>
      <w:r w:rsidRPr="00462B20">
        <w:rPr>
          <w:sz w:val="16"/>
        </w:rPr>
        <w:t xml:space="preserve">The red line was high on the agenda in the June 16 talks between Biden and Putin. Biden handed the Russian president a list of no-go targets upon which a </w:t>
      </w:r>
      <w:proofErr w:type="spellStart"/>
      <w:r w:rsidRPr="00462B20">
        <w:rPr>
          <w:sz w:val="16"/>
        </w:rPr>
        <w:t>cyber attack</w:t>
      </w:r>
      <w:proofErr w:type="spellEnd"/>
      <w:r w:rsidRPr="00462B20">
        <w:rPr>
          <w:sz w:val="16"/>
        </w:rPr>
        <w:t xml:space="preserve"> presumably might be considered an act of war that demands retaliation. Although </w:t>
      </w:r>
      <w:r w:rsidRPr="00655A57">
        <w:rPr>
          <w:rStyle w:val="StyleUnderline"/>
        </w:rPr>
        <w:t>it's not clear where that red line is</w:t>
      </w:r>
      <w:r w:rsidRPr="00462B20">
        <w:rPr>
          <w:sz w:val="16"/>
        </w:rPr>
        <w:t>—the White House has not released the list—</w:t>
      </w:r>
      <w:r w:rsidRPr="00907D78">
        <w:rPr>
          <w:rStyle w:val="StyleUnderline"/>
          <w:highlight w:val="cyan"/>
        </w:rPr>
        <w:t xml:space="preserve">it's not hard to imagine </w:t>
      </w:r>
      <w:r w:rsidRPr="00655A57">
        <w:rPr>
          <w:rStyle w:val="StyleUnderline"/>
        </w:rPr>
        <w:t xml:space="preserve">how easy it would be for </w:t>
      </w:r>
      <w:r w:rsidRPr="00907D78">
        <w:rPr>
          <w:rStyle w:val="StyleUnderline"/>
          <w:highlight w:val="cyan"/>
        </w:rPr>
        <w:t>hackers</w:t>
      </w:r>
      <w:r w:rsidRPr="00907D78">
        <w:rPr>
          <w:sz w:val="16"/>
          <w:highlight w:val="cyan"/>
        </w:rPr>
        <w:t xml:space="preserve"> </w:t>
      </w:r>
      <w:r w:rsidRPr="00462B20">
        <w:rPr>
          <w:sz w:val="16"/>
        </w:rPr>
        <w:t xml:space="preserve">acting with some degree of autonomy from Moscow, and not directly answerable to the consequences of their actions, </w:t>
      </w:r>
      <w:r w:rsidRPr="00655A57">
        <w:rPr>
          <w:rStyle w:val="StyleUnderline"/>
        </w:rPr>
        <w:t xml:space="preserve">to </w:t>
      </w:r>
      <w:r w:rsidRPr="00907D78">
        <w:rPr>
          <w:rStyle w:val="StyleUnderline"/>
          <w:highlight w:val="cyan"/>
        </w:rPr>
        <w:t>cross it</w:t>
      </w:r>
      <w:r w:rsidRPr="00462B20">
        <w:rPr>
          <w:sz w:val="16"/>
        </w:rPr>
        <w:t>. To take one example, it's become a truism in cyber-security circles that hackers working with the backing of the likes of Russia and China may have the ability to cause a shutdown of a large swath of the U.S. electrical grid, which could kill millions.</w:t>
      </w:r>
    </w:p>
    <w:p w14:paraId="5270CE03" w14:textId="2C3F2F03" w:rsidR="008C63DA" w:rsidRPr="00462B20" w:rsidRDefault="008C63DA" w:rsidP="008C63DA">
      <w:pPr>
        <w:rPr>
          <w:sz w:val="16"/>
        </w:rPr>
      </w:pPr>
      <w:r w:rsidRPr="00462B20">
        <w:rPr>
          <w:sz w:val="16"/>
        </w:rPr>
        <w:t xml:space="preserve">In other words, </w:t>
      </w:r>
      <w:r w:rsidRPr="00907D78">
        <w:rPr>
          <w:rStyle w:val="StyleUnderline"/>
          <w:highlight w:val="cyan"/>
        </w:rPr>
        <w:t xml:space="preserve">the next </w:t>
      </w:r>
      <w:r w:rsidRPr="00655A57">
        <w:rPr>
          <w:rStyle w:val="StyleUnderline"/>
        </w:rPr>
        <w:t xml:space="preserve">big </w:t>
      </w:r>
      <w:proofErr w:type="spellStart"/>
      <w:r w:rsidRPr="00907D78">
        <w:rPr>
          <w:rStyle w:val="StyleUnderline"/>
          <w:highlight w:val="cyan"/>
        </w:rPr>
        <w:t>cyber attack</w:t>
      </w:r>
      <w:proofErr w:type="spellEnd"/>
      <w:r w:rsidRPr="00907D78">
        <w:rPr>
          <w:rStyle w:val="StyleUnderline"/>
          <w:highlight w:val="cyan"/>
        </w:rPr>
        <w:t xml:space="preserve"> could trigger </w:t>
      </w:r>
      <w:r w:rsidRPr="00655A57">
        <w:rPr>
          <w:rStyle w:val="StyleUnderline"/>
        </w:rPr>
        <w:t xml:space="preserve">a </w:t>
      </w:r>
      <w:r w:rsidRPr="00907D78">
        <w:rPr>
          <w:rStyle w:val="Emphasis"/>
          <w:highlight w:val="cyan"/>
        </w:rPr>
        <w:t>war with Russia</w:t>
      </w:r>
      <w:r w:rsidRPr="00462B20">
        <w:rPr>
          <w:sz w:val="16"/>
        </w:rPr>
        <w:t xml:space="preserve">, and not the virtual kind, but one </w:t>
      </w:r>
      <w:r w:rsidRPr="00907D78">
        <w:rPr>
          <w:rStyle w:val="Emphasis"/>
          <w:highlight w:val="cyan"/>
        </w:rPr>
        <w:t>involving</w:t>
      </w:r>
      <w:r w:rsidRPr="00907D78">
        <w:rPr>
          <w:rStyle w:val="StyleUnderline"/>
          <w:highlight w:val="cyan"/>
        </w:rPr>
        <w:t xml:space="preserve"> </w:t>
      </w:r>
      <w:r w:rsidRPr="00655A57">
        <w:rPr>
          <w:rStyle w:val="StyleUnderline"/>
        </w:rPr>
        <w:t>troops, tanks, missiles, aircraft carriers and</w:t>
      </w:r>
      <w:r w:rsidRPr="00462B20">
        <w:rPr>
          <w:sz w:val="16"/>
        </w:rPr>
        <w:t xml:space="preserve"> possibly </w:t>
      </w:r>
      <w:r w:rsidRPr="00907D78">
        <w:rPr>
          <w:rStyle w:val="Emphasis"/>
          <w:highlight w:val="cyan"/>
        </w:rPr>
        <w:t>nuclear weapons</w:t>
      </w:r>
      <w:r w:rsidRPr="00462B20">
        <w:rPr>
          <w:sz w:val="16"/>
        </w:rPr>
        <w:t>. "If a nation-state adversary were to set foot on our homeland and physically destroy our infrastructure, we would view this as an act of war," Brian Harrell, former Assistant Director for Infrastructure Security at the U.S. Cybersecurity and Infrastructure Security Agency (CISA), told Newsweek.</w:t>
      </w:r>
    </w:p>
    <w:p w14:paraId="6D1255D6" w14:textId="60433E6E" w:rsidR="00DF2109" w:rsidRDefault="00DF2109" w:rsidP="00DF2109">
      <w:pPr>
        <w:pStyle w:val="Heading4"/>
      </w:pPr>
      <w:r>
        <w:t>Russian cyberwar</w:t>
      </w:r>
      <w:r w:rsidR="00994D3F">
        <w:t xml:space="preserve"> </w:t>
      </w:r>
      <w:r>
        <w:t xml:space="preserve">causes </w:t>
      </w:r>
      <w:r w:rsidRPr="00DF2109">
        <w:rPr>
          <w:u w:val="single"/>
        </w:rPr>
        <w:t>secessionism</w:t>
      </w:r>
      <w:r w:rsidR="00994D3F">
        <w:t xml:space="preserve">, </w:t>
      </w:r>
      <w:r w:rsidR="00505C88">
        <w:t xml:space="preserve">undermines </w:t>
      </w:r>
      <w:r w:rsidR="00505C88" w:rsidRPr="00DF2109">
        <w:rPr>
          <w:u w:val="single"/>
        </w:rPr>
        <w:t>European democracy</w:t>
      </w:r>
      <w:r w:rsidR="00505C88">
        <w:t xml:space="preserve">, </w:t>
      </w:r>
      <w:r w:rsidR="00994D3F">
        <w:t xml:space="preserve">and </w:t>
      </w:r>
      <w:r w:rsidR="00994D3F" w:rsidRPr="00994D3F">
        <w:rPr>
          <w:u w:val="single"/>
        </w:rPr>
        <w:t>destroys NATO</w:t>
      </w:r>
      <w:r w:rsidR="00994D3F">
        <w:t>.</w:t>
      </w:r>
    </w:p>
    <w:p w14:paraId="61C7FABE" w14:textId="5CBB4D3D" w:rsidR="00994D3F" w:rsidRPr="00994D3F" w:rsidRDefault="00994D3F" w:rsidP="00994D3F">
      <w:r>
        <w:t xml:space="preserve">Brian </w:t>
      </w:r>
      <w:proofErr w:type="spellStart"/>
      <w:r w:rsidRPr="00BC330D">
        <w:rPr>
          <w:rStyle w:val="Style13ptBold"/>
        </w:rPr>
        <w:t>Frydenborg</w:t>
      </w:r>
      <w:proofErr w:type="spellEnd"/>
      <w:r w:rsidRPr="00BC330D">
        <w:rPr>
          <w:rStyle w:val="Style13ptBold"/>
        </w:rPr>
        <w:t xml:space="preserve"> </w:t>
      </w:r>
      <w:r>
        <w:rPr>
          <w:rStyle w:val="Style13ptBold"/>
        </w:rPr>
        <w:t>12</w:t>
      </w:r>
      <w:r w:rsidRPr="00BC330D">
        <w:rPr>
          <w:rStyle w:val="Style13ptBold"/>
        </w:rPr>
        <w:t>/24/2</w:t>
      </w:r>
      <w:r>
        <w:rPr>
          <w:rStyle w:val="Style13ptBold"/>
        </w:rPr>
        <w:t>0</w:t>
      </w:r>
      <w:r>
        <w:t>. MS in Peace Operations from George Mason University's School of Public. BA from Washington and Lee University in Politics and History. Former intern in the United States Senate. "The History of Russia’s Cyberwarfare Against NATO Shows It Is Time to Add to NATO’s Article 5". Real Context News (RCN). 12-24-2020. https://realcontextnews.com/the-history-of-russias-cyberwarfare-against-nato-shows-it-is-time-to-add-to-natos-article-5/</w:t>
      </w:r>
    </w:p>
    <w:p w14:paraId="7373F0B2" w14:textId="77777777" w:rsidR="00DF2109" w:rsidRPr="00DF2109" w:rsidRDefault="00DF2109" w:rsidP="00DF2109">
      <w:pPr>
        <w:rPr>
          <w:sz w:val="16"/>
        </w:rPr>
      </w:pPr>
      <w:r w:rsidRPr="00DF2109">
        <w:rPr>
          <w:sz w:val="16"/>
        </w:rPr>
        <w:t xml:space="preserve">The </w:t>
      </w:r>
      <w:r w:rsidRPr="00DF2109">
        <w:rPr>
          <w:rStyle w:val="StyleUnderline"/>
        </w:rPr>
        <w:t>NATO</w:t>
      </w:r>
      <w:r w:rsidRPr="00DF2109">
        <w:rPr>
          <w:sz w:val="16"/>
        </w:rPr>
        <w:t xml:space="preserve"> Alliance </w:t>
      </w:r>
      <w:r w:rsidRPr="00DF2109">
        <w:rPr>
          <w:rStyle w:val="StyleUnderline"/>
        </w:rPr>
        <w:t>has served</w:t>
      </w:r>
      <w:r w:rsidRPr="00DF2109">
        <w:rPr>
          <w:sz w:val="16"/>
        </w:rPr>
        <w:t xml:space="preserve"> for over seventy years not only </w:t>
      </w:r>
      <w:r w:rsidRPr="00DF2109">
        <w:rPr>
          <w:rStyle w:val="StyleUnderline"/>
        </w:rPr>
        <w:t>as a foundation of preventing armed attacks from Russia and other major powers</w:t>
      </w:r>
      <w:r w:rsidRPr="00DF2109">
        <w:rPr>
          <w:sz w:val="16"/>
        </w:rPr>
        <w:t xml:space="preserve"> against most of Europe and North America, but also </w:t>
      </w:r>
      <w:r w:rsidRPr="00DF2109">
        <w:rPr>
          <w:rStyle w:val="StyleUnderline"/>
        </w:rPr>
        <w:t xml:space="preserve">a foundation of one of the </w:t>
      </w:r>
      <w:r w:rsidRPr="00DF2109">
        <w:rPr>
          <w:rStyle w:val="Emphasis"/>
        </w:rPr>
        <w:t>most peaceful and prosperous eras</w:t>
      </w:r>
      <w:r w:rsidRPr="00DF2109">
        <w:rPr>
          <w:rStyle w:val="StyleUnderline"/>
        </w:rPr>
        <w:t xml:space="preserve"> in world history</w:t>
      </w:r>
      <w:r w:rsidRPr="00DF2109">
        <w:rPr>
          <w:sz w:val="16"/>
        </w:rPr>
        <w:t xml:space="preserve">.  But </w:t>
      </w:r>
      <w:r w:rsidRPr="00DF2109">
        <w:rPr>
          <w:rStyle w:val="StyleUnderline"/>
        </w:rPr>
        <w:t>there is one major type of warfare that has been hitting NATO member states intensely</w:t>
      </w:r>
      <w:r w:rsidRPr="00DF2109">
        <w:rPr>
          <w:sz w:val="16"/>
        </w:rPr>
        <w:t xml:space="preserve"> for years </w:t>
      </w:r>
      <w:r w:rsidRPr="00DF2109">
        <w:rPr>
          <w:rStyle w:val="Emphasis"/>
        </w:rPr>
        <w:t>and increasingly</w:t>
      </w:r>
      <w:r w:rsidRPr="00DF2109">
        <w:rPr>
          <w:sz w:val="16"/>
        </w:rPr>
        <w:t xml:space="preserve"> so: </w:t>
      </w:r>
      <w:r w:rsidRPr="00DF2109">
        <w:rPr>
          <w:rStyle w:val="Emphasis"/>
        </w:rPr>
        <w:t>cyberwarfare</w:t>
      </w:r>
      <w:r w:rsidRPr="00DF2109">
        <w:rPr>
          <w:sz w:val="16"/>
        </w:rPr>
        <w:t xml:space="preserve">.  And </w:t>
      </w:r>
      <w:r w:rsidRPr="00DF2109">
        <w:rPr>
          <w:rStyle w:val="StyleUnderline"/>
        </w:rPr>
        <w:t xml:space="preserve">virtually all cybercampaigns of this cyberwarfare have been waged by </w:t>
      </w:r>
      <w:r w:rsidRPr="00DF2109">
        <w:rPr>
          <w:rStyle w:val="Emphasis"/>
        </w:rPr>
        <w:t>Russia</w:t>
      </w:r>
      <w:r w:rsidRPr="00DF2109">
        <w:rPr>
          <w:sz w:val="16"/>
        </w:rPr>
        <w:t xml:space="preserve">, </w:t>
      </w:r>
      <w:r w:rsidRPr="00DF2109">
        <w:rPr>
          <w:rStyle w:val="StyleUnderline"/>
        </w:rPr>
        <w:t>part of</w:t>
      </w:r>
      <w:r w:rsidRPr="00DF2109">
        <w:rPr>
          <w:sz w:val="16"/>
        </w:rPr>
        <w:t xml:space="preserve"> Russian President Vladimir Putin’s overall </w:t>
      </w:r>
      <w:r w:rsidRPr="00DF2109">
        <w:rPr>
          <w:rStyle w:val="StyleUnderline"/>
        </w:rPr>
        <w:t xml:space="preserve">war </w:t>
      </w:r>
      <w:r w:rsidRPr="00DF2109">
        <w:rPr>
          <w:rStyle w:val="Emphasis"/>
        </w:rPr>
        <w:t>against</w:t>
      </w:r>
      <w:r w:rsidRPr="00DF2109">
        <w:rPr>
          <w:sz w:val="16"/>
        </w:rPr>
        <w:t xml:space="preserve"> the West, especially NATO but also even Western </w:t>
      </w:r>
      <w:r w:rsidRPr="00DF2109">
        <w:rPr>
          <w:rStyle w:val="Emphasis"/>
        </w:rPr>
        <w:t>democracy</w:t>
      </w:r>
      <w:r w:rsidRPr="00DF2109">
        <w:rPr>
          <w:sz w:val="16"/>
        </w:rPr>
        <w:t>.</w:t>
      </w:r>
    </w:p>
    <w:p w14:paraId="41E5C38A" w14:textId="77777777" w:rsidR="00DF2109" w:rsidRPr="00DF2109" w:rsidRDefault="00DF2109" w:rsidP="00DF2109">
      <w:pPr>
        <w:rPr>
          <w:sz w:val="16"/>
          <w:szCs w:val="16"/>
        </w:rPr>
      </w:pPr>
      <w:r w:rsidRPr="00DF2109">
        <w:rPr>
          <w:sz w:val="16"/>
          <w:szCs w:val="16"/>
        </w:rPr>
        <w:t xml:space="preserve">Apart from some Chinese hacking/cyberespionage known to have begun at least by 2003, the first two serious </w:t>
      </w:r>
      <w:proofErr w:type="spellStart"/>
      <w:r w:rsidRPr="00DF2109">
        <w:rPr>
          <w:sz w:val="16"/>
          <w:szCs w:val="16"/>
        </w:rPr>
        <w:t>cyberassaults</w:t>
      </w:r>
      <w:proofErr w:type="spellEnd"/>
      <w:r w:rsidRPr="00DF2109">
        <w:rPr>
          <w:sz w:val="16"/>
          <w:szCs w:val="16"/>
        </w:rPr>
        <w:t xml:space="preserve"> (in these cases carried out much more so as part of geopolitical cyberwarfare campaigns) were Hezbollah’s and Israel’s surprising cyberattacks against each other during their 2006 war and Russia’s less-surprising but far larger cybercampaign against NATO-member Estonia in 2007, just three years after it had joined the Alliance.  It was not long after that when it became clear Russia was absolutely a bad-faith actor with which we have needed, since the last years of the George W. Bush Administration and through the Obama and Trump Administrations, to take a much tougher stance, as I have argued before. </w:t>
      </w:r>
    </w:p>
    <w:p w14:paraId="268B6E1C" w14:textId="77777777" w:rsidR="00DF2109" w:rsidRPr="00DF2109" w:rsidRDefault="00DF2109" w:rsidP="00DF2109">
      <w:pPr>
        <w:rPr>
          <w:sz w:val="16"/>
        </w:rPr>
      </w:pPr>
      <w:r w:rsidRPr="00DF2109">
        <w:rPr>
          <w:sz w:val="16"/>
        </w:rPr>
        <w:t xml:space="preserve">Unsurprisingly, then, the two countries that have led in cyberwarfare since are Russia and China, the first being the weaker of the two but also NATO’s (and America’s) clearest top state enemy and the second being the overall stronger of the two, but more restrained and America’s clearest top state rival for global power and influence.  Though China has conducted its own massive hacking and espionage operations (not uncommon among major powers) and has its own influence operations, it is </w:t>
      </w:r>
      <w:r w:rsidRPr="00DF2109">
        <w:rPr>
          <w:rStyle w:val="StyleUnderline"/>
        </w:rPr>
        <w:t>Russia</w:t>
      </w:r>
      <w:r w:rsidRPr="00DF2109">
        <w:rPr>
          <w:sz w:val="16"/>
        </w:rPr>
        <w:t xml:space="preserve"> that </w:t>
      </w:r>
      <w:r w:rsidRPr="00DF2109">
        <w:rPr>
          <w:rStyle w:val="StyleUnderline"/>
        </w:rPr>
        <w:t>has</w:t>
      </w:r>
      <w:r w:rsidRPr="00DF2109">
        <w:rPr>
          <w:sz w:val="16"/>
        </w:rPr>
        <w:t xml:space="preserve"> without question </w:t>
      </w:r>
      <w:r w:rsidRPr="00DF2109">
        <w:rPr>
          <w:rStyle w:val="StyleUnderline"/>
        </w:rPr>
        <w:t xml:space="preserve">been the </w:t>
      </w:r>
      <w:r w:rsidRPr="00DF2109">
        <w:rPr>
          <w:rStyle w:val="Emphasis"/>
        </w:rPr>
        <w:t>dominant aggressor</w:t>
      </w:r>
      <w:r w:rsidRPr="00DF2109">
        <w:rPr>
          <w:rStyle w:val="StyleUnderline"/>
        </w:rPr>
        <w:t xml:space="preserve"> with acts far more hostile than hacking operations focused mainly on espionage</w:t>
      </w:r>
      <w:r w:rsidRPr="00DF2109">
        <w:rPr>
          <w:sz w:val="16"/>
        </w:rPr>
        <w:t xml:space="preserve">.  In fact, </w:t>
      </w:r>
      <w:r w:rsidRPr="00DF2109">
        <w:rPr>
          <w:rStyle w:val="Emphasis"/>
        </w:rPr>
        <w:t>Russia is unique among major powers</w:t>
      </w:r>
      <w:r w:rsidRPr="00DF2109">
        <w:rPr>
          <w:sz w:val="16"/>
        </w:rPr>
        <w:t xml:space="preserve"> in </w:t>
      </w:r>
      <w:r w:rsidRPr="00DF2109">
        <w:rPr>
          <w:rStyle w:val="StyleUnderline"/>
        </w:rPr>
        <w:t xml:space="preserve">carrying out significant acts of </w:t>
      </w:r>
      <w:r w:rsidRPr="00DF2109">
        <w:rPr>
          <w:rStyle w:val="Emphasis"/>
        </w:rPr>
        <w:t>hostile cyberwarfare</w:t>
      </w:r>
      <w:r w:rsidRPr="00DF2109">
        <w:rPr>
          <w:sz w:val="16"/>
        </w:rPr>
        <w:t xml:space="preserve"> beyond espionage ever since its Estonia campaign.  And while espionage against NATO states is bad for any of those states, espionage has long been viewed as separate from acts of war and should remain in a different category from acts of war in all but the most extreme of cases, a select level in which the latest Russian cybercampaign (detected to be only espionage so far even if at a historic level) seems begging to be included.</w:t>
      </w:r>
    </w:p>
    <w:p w14:paraId="4E0BEE01" w14:textId="77777777" w:rsidR="00DF2109" w:rsidRPr="00DF2109" w:rsidRDefault="00DF2109" w:rsidP="00DF2109">
      <w:pPr>
        <w:rPr>
          <w:sz w:val="16"/>
        </w:rPr>
      </w:pPr>
      <w:r w:rsidRPr="00DF2109">
        <w:rPr>
          <w:sz w:val="16"/>
        </w:rPr>
        <w:t xml:space="preserve">Since the Estonia campaign, </w:t>
      </w:r>
      <w:r w:rsidRPr="00DF2109">
        <w:rPr>
          <w:rStyle w:val="StyleUnderline"/>
        </w:rPr>
        <w:t xml:space="preserve">Russia become dramatically more </w:t>
      </w:r>
      <w:r w:rsidRPr="00DF2109">
        <w:rPr>
          <w:rStyle w:val="Emphasis"/>
        </w:rPr>
        <w:t>aggressive against NATO</w:t>
      </w:r>
      <w:r w:rsidRPr="00DF2109">
        <w:rPr>
          <w:sz w:val="16"/>
        </w:rPr>
        <w:t xml:space="preserve">, often skillfully </w:t>
      </w:r>
      <w:r w:rsidRPr="00DF2109">
        <w:rPr>
          <w:rStyle w:val="Emphasis"/>
        </w:rPr>
        <w:t>manipulating nationalisms</w:t>
      </w:r>
      <w:r w:rsidRPr="00DF2109">
        <w:rPr>
          <w:sz w:val="16"/>
        </w:rPr>
        <w:t xml:space="preserve"> (as I discussed recently) </w:t>
      </w:r>
      <w:r w:rsidRPr="00DF2109">
        <w:rPr>
          <w:rStyle w:val="StyleUnderline"/>
        </w:rPr>
        <w:t xml:space="preserve">and </w:t>
      </w:r>
      <w:r w:rsidRPr="00DF2109">
        <w:rPr>
          <w:rStyle w:val="Emphasis"/>
        </w:rPr>
        <w:t>flooding NATO member states</w:t>
      </w:r>
      <w:r w:rsidRPr="00DF2109">
        <w:rPr>
          <w:rStyle w:val="StyleUnderline"/>
        </w:rPr>
        <w:t xml:space="preserve"> with </w:t>
      </w:r>
      <w:r w:rsidRPr="00DF2109">
        <w:rPr>
          <w:rStyle w:val="Emphasis"/>
        </w:rPr>
        <w:t>cyberwarfare</w:t>
      </w:r>
      <w:r w:rsidRPr="00DF2109">
        <w:rPr>
          <w:rStyle w:val="StyleUnderline"/>
        </w:rPr>
        <w:t xml:space="preserve">, with </w:t>
      </w:r>
      <w:r w:rsidRPr="00DF2109">
        <w:rPr>
          <w:rStyle w:val="Emphasis"/>
        </w:rPr>
        <w:t>election interference</w:t>
      </w:r>
      <w:r w:rsidRPr="00DF2109">
        <w:rPr>
          <w:rStyle w:val="StyleUnderline"/>
        </w:rPr>
        <w:t xml:space="preserve"> and </w:t>
      </w:r>
      <w:r w:rsidRPr="00DF2109">
        <w:rPr>
          <w:rStyle w:val="Emphasis"/>
        </w:rPr>
        <w:t>boosting secessionism</w:t>
      </w:r>
      <w:r w:rsidRPr="00DF2109">
        <w:rPr>
          <w:rStyle w:val="StyleUnderline"/>
        </w:rPr>
        <w:t xml:space="preserve"> as common features</w:t>
      </w:r>
      <w:r w:rsidRPr="00DF2109">
        <w:rPr>
          <w:sz w:val="16"/>
        </w:rPr>
        <w:t xml:space="preserve">.  Notable cybercampaigns have been directed at the United States, the United Kingdom (including the Scottish independence and Brexit referenda), Germany, France, Italy, Spain, the Netherlands, Bulgaria, Norway, Estonia, Latvia, Lithuania, the Czech Republic, Canada, Turkey, Denmark, Romania, Poland, Slovakia, Montenegro, and even (North) Macedonia, unsurprisingly focused there on preventing its recent accession to NATO (and these do not even get into campaigns carried out beyond NATO territory). </w:t>
      </w:r>
    </w:p>
    <w:p w14:paraId="3AB6814B" w14:textId="77777777" w:rsidR="00DF2109" w:rsidRPr="00DF2109" w:rsidRDefault="00DF2109" w:rsidP="00DF2109">
      <w:pPr>
        <w:rPr>
          <w:sz w:val="16"/>
        </w:rPr>
      </w:pPr>
      <w:r w:rsidRPr="00DF2109">
        <w:rPr>
          <w:sz w:val="16"/>
        </w:rPr>
        <w:t xml:space="preserve">These </w:t>
      </w:r>
      <w:r w:rsidRPr="00DF2109">
        <w:rPr>
          <w:rStyle w:val="StyleUnderline"/>
        </w:rPr>
        <w:t>cybercampaigns involve thousands of Russian government paid-trolls and Kremlin-created bots operating thousands of fake accounts that create millions of Tweets, comments, and posts.</w:t>
      </w:r>
      <w:r w:rsidRPr="00DF2109">
        <w:rPr>
          <w:sz w:val="16"/>
        </w:rPr>
        <w:t xml:space="preserve">  And the way </w:t>
      </w:r>
      <w:r w:rsidRPr="00DF2109">
        <w:rPr>
          <w:rStyle w:val="StyleUnderline"/>
        </w:rPr>
        <w:t>these operations</w:t>
      </w:r>
      <w:r w:rsidRPr="00DF2109">
        <w:rPr>
          <w:sz w:val="16"/>
        </w:rPr>
        <w:t xml:space="preserve"> tend to work is by </w:t>
      </w:r>
      <w:r w:rsidRPr="00DF2109">
        <w:rPr>
          <w:rStyle w:val="StyleUnderline"/>
        </w:rPr>
        <w:t>promot</w:t>
      </w:r>
      <w:r w:rsidRPr="00DF2109">
        <w:rPr>
          <w:sz w:val="16"/>
        </w:rPr>
        <w:t xml:space="preserve">ing </w:t>
      </w:r>
      <w:r w:rsidRPr="00DF2109">
        <w:rPr>
          <w:rStyle w:val="StyleUnderline"/>
        </w:rPr>
        <w:t xml:space="preserve">politicians and political parties </w:t>
      </w:r>
      <w:r w:rsidRPr="00DF2109">
        <w:rPr>
          <w:rStyle w:val="Emphasis"/>
        </w:rPr>
        <w:t>coopted</w:t>
      </w:r>
      <w:r w:rsidRPr="00DF2109">
        <w:rPr>
          <w:rStyle w:val="StyleUnderline"/>
        </w:rPr>
        <w:t xml:space="preserve"> or </w:t>
      </w:r>
      <w:r w:rsidRPr="00DF2109">
        <w:rPr>
          <w:rStyle w:val="Emphasis"/>
        </w:rPr>
        <w:t>compromised</w:t>
      </w:r>
      <w:r w:rsidRPr="00DF2109">
        <w:rPr>
          <w:sz w:val="16"/>
        </w:rPr>
        <w:t xml:space="preserve"> by or even favorable to Russia and Putin’s agenda and slamming their opponents or anyone critical of Russia and willing to stand up to Putin.</w:t>
      </w:r>
    </w:p>
    <w:p w14:paraId="19DCF786" w14:textId="72795E31" w:rsidR="00DF2109" w:rsidRPr="00DF2109" w:rsidRDefault="00DF2109" w:rsidP="00DF2109">
      <w:pPr>
        <w:rPr>
          <w:sz w:val="16"/>
        </w:rPr>
      </w:pPr>
      <w:r w:rsidRPr="00DF2109">
        <w:rPr>
          <w:sz w:val="16"/>
        </w:rPr>
        <w:t xml:space="preserve">Many of the </w:t>
      </w:r>
      <w:r w:rsidRPr="00DF2109">
        <w:rPr>
          <w:rStyle w:val="StyleUnderline"/>
        </w:rPr>
        <w:t>parties</w:t>
      </w:r>
      <w:r w:rsidRPr="00DF2109">
        <w:rPr>
          <w:sz w:val="16"/>
        </w:rPr>
        <w:t xml:space="preserve"> getting the most help (including funding) from Russia </w:t>
      </w:r>
      <w:r w:rsidRPr="00DF2109">
        <w:rPr>
          <w:rStyle w:val="StyleUnderline"/>
        </w:rPr>
        <w:t>exhibit</w:t>
      </w:r>
      <w:r w:rsidRPr="00DF2109">
        <w:rPr>
          <w:sz w:val="16"/>
        </w:rPr>
        <w:t xml:space="preserve"> the same hackneyed brand of thoroughly boring </w:t>
      </w:r>
      <w:r w:rsidRPr="00DF2109">
        <w:rPr>
          <w:rStyle w:val="Emphasis"/>
        </w:rPr>
        <w:t>right-wing ethnonationalism</w:t>
      </w:r>
      <w:r w:rsidRPr="00DF2109">
        <w:rPr>
          <w:sz w:val="16"/>
        </w:rPr>
        <w:t xml:space="preserve"> of the type embraced by Putin’s own United Russia party, which has in recent years forged alliances with several major political parties in Europe, including in major NATO states Italy, Germany, and France (and there are suspicions about the UK, where details of this remain redacted in the recent British parliamentary Russia report).  Similar political interference efforts are known to extend beyond  NATO countries.</w:t>
      </w:r>
    </w:p>
    <w:p w14:paraId="0E563DC4" w14:textId="351F7516" w:rsidR="00DF2109" w:rsidRPr="00994D3F" w:rsidRDefault="00DF2109" w:rsidP="00DF2109">
      <w:pPr>
        <w:rPr>
          <w:sz w:val="16"/>
        </w:rPr>
      </w:pPr>
      <w:r w:rsidRPr="00994D3F">
        <w:rPr>
          <w:sz w:val="16"/>
        </w:rPr>
        <w:t xml:space="preserve">Using its primary hybrid mix of disinformation, hacking, and propaganda, and with a network that combines top Kremlin figures, shadowy Russian government operatives, oligarchs in Putin’s pocket, and various state-linked media “outlets,” </w:t>
      </w:r>
      <w:r w:rsidRPr="00DF2109">
        <w:rPr>
          <w:rStyle w:val="StyleUnderline"/>
        </w:rPr>
        <w:t>these operations have had far more effect than most people in NATO countries realize</w:t>
      </w:r>
      <w:r w:rsidRPr="00994D3F">
        <w:rPr>
          <w:sz w:val="16"/>
        </w:rPr>
        <w:t xml:space="preserve">: </w:t>
      </w:r>
      <w:r w:rsidRPr="00DF2109">
        <w:rPr>
          <w:rStyle w:val="StyleUnderline"/>
        </w:rPr>
        <w:t xml:space="preserve">helping to sway the views of many millions and dramatically </w:t>
      </w:r>
      <w:r w:rsidRPr="00DF2109">
        <w:rPr>
          <w:rStyle w:val="Emphasis"/>
        </w:rPr>
        <w:t>distorting public discussion</w:t>
      </w:r>
      <w:r w:rsidRPr="00994D3F">
        <w:rPr>
          <w:sz w:val="16"/>
        </w:rPr>
        <w:t xml:space="preserve">, politics, and policies in countries </w:t>
      </w:r>
      <w:r w:rsidRPr="00DF2109">
        <w:rPr>
          <w:rStyle w:val="StyleUnderline"/>
        </w:rPr>
        <w:t xml:space="preserve">on everything from </w:t>
      </w:r>
      <w:r w:rsidRPr="00DF2109">
        <w:rPr>
          <w:rStyle w:val="Emphasis"/>
        </w:rPr>
        <w:t>Ukraine</w:t>
      </w:r>
      <w:r w:rsidRPr="00994D3F">
        <w:rPr>
          <w:sz w:val="16"/>
        </w:rPr>
        <w:t xml:space="preserve"> (see the Hunter Biden “story,” for years a Russian disinformation campaign) </w:t>
      </w:r>
      <w:r w:rsidRPr="00DF2109">
        <w:rPr>
          <w:rStyle w:val="Emphasis"/>
        </w:rPr>
        <w:t>and Syria to sanctions</w:t>
      </w:r>
      <w:r w:rsidRPr="00DF2109">
        <w:rPr>
          <w:rStyle w:val="StyleUnderline"/>
        </w:rPr>
        <w:t xml:space="preserve"> and</w:t>
      </w:r>
      <w:r w:rsidRPr="00994D3F">
        <w:rPr>
          <w:sz w:val="16"/>
        </w:rPr>
        <w:t xml:space="preserve"> even the current coronavirus </w:t>
      </w:r>
      <w:r w:rsidRPr="00DF2109">
        <w:rPr>
          <w:rStyle w:val="StyleUnderline"/>
        </w:rPr>
        <w:t>pandemic</w:t>
      </w:r>
      <w:r w:rsidRPr="00994D3F">
        <w:rPr>
          <w:sz w:val="16"/>
        </w:rPr>
        <w:t xml:space="preserve">. This model is skilled at preying on ignorance and confirmation bias to turn media outlets and citizens alike in these NATO states into Kremlin allies, whether as unwitting “useful idiots” or witting </w:t>
      </w:r>
      <w:proofErr w:type="spellStart"/>
      <w:r w:rsidRPr="00994D3F">
        <w:rPr>
          <w:sz w:val="16"/>
        </w:rPr>
        <w:t>Fausts</w:t>
      </w:r>
      <w:proofErr w:type="spellEnd"/>
      <w:r w:rsidRPr="00994D3F">
        <w:rPr>
          <w:sz w:val="16"/>
        </w:rPr>
        <w:t xml:space="preserve">.  From Donald Trump and France’s Marine Le Pen and Brexit champion Nigel Farage to Fox News’ all-stars and “contrarian” journalists Glenn Greenwald and Matt Taibbi, for a variety of reasons, extremists not only on the right but also on the left embrace or parrot Kremlin talking points and narratives after years of these effective influence operations, shaping debate from both within the halls of government power and newsrooms, corrupting and bending the debate to Russia’s ends.  </w:t>
      </w:r>
      <w:r w:rsidRPr="00DF2109">
        <w:rPr>
          <w:rStyle w:val="StyleUnderline"/>
        </w:rPr>
        <w:t>Russian disinformation is</w:t>
      </w:r>
      <w:r w:rsidRPr="00994D3F">
        <w:rPr>
          <w:sz w:val="16"/>
        </w:rPr>
        <w:t xml:space="preserve"> thus </w:t>
      </w:r>
      <w:r w:rsidRPr="00DF2109">
        <w:rPr>
          <w:rStyle w:val="StyleUnderline"/>
        </w:rPr>
        <w:t>vastly amplified</w:t>
      </w:r>
      <w:r w:rsidRPr="00994D3F">
        <w:rPr>
          <w:sz w:val="16"/>
        </w:rPr>
        <w:t xml:space="preserve"> and passed on further as misinformation by the duped and again as disinformation by the corrupted so that public opinion, media, and even laws </w:t>
      </w:r>
      <w:r w:rsidRPr="00DF2109">
        <w:rPr>
          <w:rStyle w:val="StyleUnderline"/>
        </w:rPr>
        <w:t>and policies become</w:t>
      </w:r>
      <w:r w:rsidRPr="00994D3F">
        <w:rPr>
          <w:sz w:val="16"/>
        </w:rPr>
        <w:t xml:space="preserve"> more </w:t>
      </w:r>
      <w:r w:rsidRPr="00DF2109">
        <w:rPr>
          <w:rStyle w:val="Emphasis"/>
        </w:rPr>
        <w:t>anti-NATO</w:t>
      </w:r>
      <w:r w:rsidRPr="00994D3F">
        <w:rPr>
          <w:sz w:val="16"/>
        </w:rPr>
        <w:t xml:space="preserve">, more </w:t>
      </w:r>
      <w:r w:rsidRPr="00DF2109">
        <w:rPr>
          <w:rStyle w:val="Emphasis"/>
        </w:rPr>
        <w:t>anti-EU</w:t>
      </w:r>
      <w:r w:rsidRPr="00994D3F">
        <w:rPr>
          <w:sz w:val="16"/>
        </w:rPr>
        <w:t xml:space="preserve">, more </w:t>
      </w:r>
      <w:r w:rsidRPr="00DF2109">
        <w:rPr>
          <w:rStyle w:val="Emphasis"/>
        </w:rPr>
        <w:t>anti-American</w:t>
      </w:r>
      <w:r w:rsidRPr="00994D3F">
        <w:rPr>
          <w:sz w:val="16"/>
        </w:rPr>
        <w:t xml:space="preserve">, more </w:t>
      </w:r>
      <w:r w:rsidRPr="00DF2109">
        <w:rPr>
          <w:rStyle w:val="Emphasis"/>
        </w:rPr>
        <w:t>pro-secession</w:t>
      </w:r>
      <w:r w:rsidRPr="00994D3F">
        <w:rPr>
          <w:sz w:val="16"/>
        </w:rPr>
        <w:t xml:space="preserve">, more </w:t>
      </w:r>
      <w:r w:rsidRPr="00DF2109">
        <w:rPr>
          <w:rStyle w:val="Emphasis"/>
        </w:rPr>
        <w:t>pro-Russia</w:t>
      </w:r>
      <w:r w:rsidRPr="00994D3F">
        <w:rPr>
          <w:sz w:val="16"/>
        </w:rPr>
        <w:t xml:space="preserve">, more </w:t>
      </w:r>
      <w:r w:rsidRPr="00DF2109">
        <w:rPr>
          <w:rStyle w:val="Emphasis"/>
        </w:rPr>
        <w:t>pro-Putin</w:t>
      </w:r>
      <w:r w:rsidRPr="00994D3F">
        <w:rPr>
          <w:sz w:val="16"/>
        </w:rPr>
        <w:t xml:space="preserve"> as a result.  And </w:t>
      </w:r>
      <w:r w:rsidRPr="00994D3F">
        <w:rPr>
          <w:rStyle w:val="StyleUnderline"/>
        </w:rPr>
        <w:t>when the Kremlin’s candidates win, they</w:t>
      </w:r>
      <w:r w:rsidRPr="00994D3F">
        <w:rPr>
          <w:sz w:val="16"/>
        </w:rPr>
        <w:t xml:space="preserve"> and their allies may </w:t>
      </w:r>
      <w:r w:rsidRPr="00994D3F">
        <w:rPr>
          <w:rStyle w:val="StyleUnderline"/>
        </w:rPr>
        <w:t>spout Russian disinformation</w:t>
      </w:r>
      <w:r w:rsidRPr="00994D3F">
        <w:rPr>
          <w:sz w:val="16"/>
        </w:rPr>
        <w:t xml:space="preserve"> to suit their ends, as former FBI counterintelligence agent Asha </w:t>
      </w:r>
      <w:proofErr w:type="spellStart"/>
      <w:r w:rsidRPr="00994D3F">
        <w:rPr>
          <w:sz w:val="16"/>
        </w:rPr>
        <w:t>Rangappa</w:t>
      </w:r>
      <w:proofErr w:type="spellEnd"/>
      <w:r w:rsidRPr="00994D3F">
        <w:rPr>
          <w:sz w:val="16"/>
        </w:rPr>
        <w:t xml:space="preserve"> explains is the case with the Trump Administration.  </w:t>
      </w:r>
      <w:r w:rsidRPr="00994D3F">
        <w:rPr>
          <w:rStyle w:val="StyleUnderline"/>
        </w:rPr>
        <w:t>They</w:t>
      </w:r>
      <w:r w:rsidRPr="00994D3F">
        <w:rPr>
          <w:sz w:val="16"/>
        </w:rPr>
        <w:t xml:space="preserve"> can also can move to </w:t>
      </w:r>
      <w:r w:rsidRPr="00994D3F">
        <w:rPr>
          <w:rStyle w:val="StyleUnderline"/>
        </w:rPr>
        <w:t>obstruct efforts to both investigate Russian infiltration and hold Russia accountable for its cyberwarfare</w:t>
      </w:r>
      <w:r w:rsidRPr="00994D3F">
        <w:rPr>
          <w:sz w:val="16"/>
        </w:rPr>
        <w:t>, with clear and indisputable examples of late from the Trump Administration and Boris Johnson’s UK government as illustrated clearly in the Mueller report and the aforementioned British parliamentary report, respectively.  Even when the Kremlin’s chosen do not win, these Russian operations still manage to weaken their victorious opponents and skew political atmosphere.</w:t>
      </w:r>
    </w:p>
    <w:p w14:paraId="28B1EA2F" w14:textId="715EBEBA" w:rsidR="00DF2109" w:rsidRPr="00994D3F" w:rsidRDefault="00DF2109" w:rsidP="00DF2109">
      <w:pPr>
        <w:rPr>
          <w:sz w:val="16"/>
        </w:rPr>
      </w:pPr>
      <w:r w:rsidRPr="00994D3F">
        <w:rPr>
          <w:sz w:val="16"/>
        </w:rPr>
        <w:t xml:space="preserve">All </w:t>
      </w:r>
      <w:r w:rsidRPr="00994D3F">
        <w:rPr>
          <w:rStyle w:val="StyleUnderline"/>
        </w:rPr>
        <w:t>this has been</w:t>
      </w:r>
      <w:r w:rsidRPr="00994D3F">
        <w:rPr>
          <w:sz w:val="16"/>
        </w:rPr>
        <w:t xml:space="preserve"> the case to varying degrees from Washington to Rome, from London to Berlin, </w:t>
      </w:r>
      <w:r w:rsidRPr="00994D3F">
        <w:rPr>
          <w:rStyle w:val="Emphasis"/>
        </w:rPr>
        <w:t>weakening NATO and its ability to collectively defend itself</w:t>
      </w:r>
      <w:r w:rsidRPr="00994D3F">
        <w:rPr>
          <w:sz w:val="16"/>
        </w:rPr>
        <w:t>.  Over time, the degree to which the pendulum has swung to more pro-Russian positions and people has been nothing short of remarkable and very much in part because of Russia’s concerted cyberwarfare effort.  And all this further divides the Alliance and even member states’ own societies internally, which itself is also a major goal of Russia’s.</w:t>
      </w:r>
    </w:p>
    <w:p w14:paraId="4C71E44A" w14:textId="77777777" w:rsidR="00DF2109" w:rsidRPr="00994D3F" w:rsidRDefault="00DF2109" w:rsidP="00DF2109">
      <w:pPr>
        <w:rPr>
          <w:sz w:val="16"/>
        </w:rPr>
      </w:pPr>
      <w:r w:rsidRPr="00994D3F">
        <w:rPr>
          <w:rStyle w:val="Emphasis"/>
        </w:rPr>
        <w:t>Time to Adapt NATO’s Article 5 for</w:t>
      </w:r>
      <w:r w:rsidRPr="00994D3F">
        <w:rPr>
          <w:sz w:val="16"/>
        </w:rPr>
        <w:t xml:space="preserve"> the </w:t>
      </w:r>
      <w:r w:rsidRPr="00994D3F">
        <w:rPr>
          <w:rStyle w:val="Emphasis"/>
        </w:rPr>
        <w:t>Cyberwarfare</w:t>
      </w:r>
      <w:r w:rsidRPr="00994D3F">
        <w:rPr>
          <w:sz w:val="16"/>
        </w:rPr>
        <w:t xml:space="preserve"> Era</w:t>
      </w:r>
    </w:p>
    <w:p w14:paraId="39B3226E" w14:textId="5AC7E1E0" w:rsidR="00DF2109" w:rsidRPr="00994D3F" w:rsidRDefault="00DF2109" w:rsidP="00DF2109">
      <w:pPr>
        <w:rPr>
          <w:sz w:val="16"/>
        </w:rPr>
      </w:pPr>
      <w:r w:rsidRPr="00994D3F">
        <w:rPr>
          <w:sz w:val="16"/>
        </w:rPr>
        <w:t xml:space="preserve">Thus, what Russia and the Soviet Union before it had been unable to do for decades with conventional armed forces Putin is now to a significant degree accomplishing through cyberwarfare.  And </w:t>
      </w:r>
      <w:r w:rsidRPr="00994D3F">
        <w:rPr>
          <w:rStyle w:val="StyleUnderline"/>
        </w:rPr>
        <w:t>while</w:t>
      </w:r>
      <w:r w:rsidRPr="00994D3F">
        <w:rPr>
          <w:sz w:val="16"/>
        </w:rPr>
        <w:t xml:space="preserve"> the </w:t>
      </w:r>
      <w:r w:rsidRPr="00994D3F">
        <w:rPr>
          <w:rStyle w:val="StyleUnderline"/>
        </w:rPr>
        <w:t>NATO</w:t>
      </w:r>
      <w:r w:rsidRPr="00994D3F">
        <w:rPr>
          <w:sz w:val="16"/>
        </w:rPr>
        <w:t xml:space="preserve"> Allice </w:t>
      </w:r>
      <w:r w:rsidRPr="00994D3F">
        <w:rPr>
          <w:rStyle w:val="StyleUnderline"/>
        </w:rPr>
        <w:t>had been incredibly effective in preventing and deterring armed attacks, it has</w:t>
      </w:r>
      <w:r w:rsidRPr="00994D3F">
        <w:rPr>
          <w:sz w:val="16"/>
        </w:rPr>
        <w:t xml:space="preserve"> had </w:t>
      </w:r>
      <w:r w:rsidRPr="00994D3F">
        <w:rPr>
          <w:rStyle w:val="StyleUnderline"/>
        </w:rPr>
        <w:t xml:space="preserve">a </w:t>
      </w:r>
      <w:r w:rsidRPr="00994D3F">
        <w:rPr>
          <w:rStyle w:val="Emphasis"/>
        </w:rPr>
        <w:t>dismal record at</w:t>
      </w:r>
      <w:r w:rsidRPr="00994D3F">
        <w:rPr>
          <w:sz w:val="16"/>
        </w:rPr>
        <w:t xml:space="preserve"> preventing and </w:t>
      </w:r>
      <w:r w:rsidRPr="00994D3F">
        <w:rPr>
          <w:rStyle w:val="Emphasis"/>
        </w:rPr>
        <w:t>deterring cyberattacks</w:t>
      </w:r>
      <w:r w:rsidRPr="00994D3F">
        <w:rPr>
          <w:sz w:val="16"/>
        </w:rPr>
        <w:t xml:space="preserve">, a trend that is only increasingly so as Russia’s </w:t>
      </w:r>
      <w:proofErr w:type="spellStart"/>
      <w:r w:rsidRPr="00994D3F">
        <w:rPr>
          <w:sz w:val="16"/>
        </w:rPr>
        <w:t>cyberassaults</w:t>
      </w:r>
      <w:proofErr w:type="spellEnd"/>
      <w:r w:rsidRPr="00994D3F">
        <w:rPr>
          <w:sz w:val="16"/>
        </w:rPr>
        <w:t xml:space="preserve"> become more and more brazen, with Russia’s only-just-detected massive months-long and ongoing cyberespionage campaign (and perhaps much more than cyberespionage, we may discover over time) making this only pathetically more obvious.</w:t>
      </w:r>
    </w:p>
    <w:p w14:paraId="377C87D3" w14:textId="41313567" w:rsidR="00DF2109" w:rsidRPr="00994D3F" w:rsidRDefault="00DF2109" w:rsidP="00DF2109">
      <w:pPr>
        <w:rPr>
          <w:sz w:val="16"/>
        </w:rPr>
      </w:pPr>
      <w:r w:rsidRPr="00994D3F">
        <w:rPr>
          <w:rStyle w:val="StyleUnderline"/>
        </w:rPr>
        <w:t>While NATO’s Article 5 does not exclude cyberwarfare</w:t>
      </w:r>
      <w:r w:rsidRPr="00994D3F">
        <w:rPr>
          <w:sz w:val="16"/>
        </w:rPr>
        <w:t xml:space="preserve"> from being considered a pretext for a collective response, </w:t>
      </w:r>
      <w:r w:rsidRPr="00994D3F">
        <w:rPr>
          <w:rStyle w:val="StyleUnderline"/>
        </w:rPr>
        <w:t xml:space="preserve">it has not been one in practice and the </w:t>
      </w:r>
      <w:r w:rsidRPr="00994D3F">
        <w:rPr>
          <w:rStyle w:val="Emphasis"/>
        </w:rPr>
        <w:t>extreme lack of clarity</w:t>
      </w:r>
      <w:r w:rsidRPr="00994D3F">
        <w:rPr>
          <w:sz w:val="16"/>
        </w:rPr>
        <w:t xml:space="preserve"> or cohesion </w:t>
      </w:r>
      <w:r w:rsidRPr="00994D3F">
        <w:rPr>
          <w:rStyle w:val="Emphasis"/>
        </w:rPr>
        <w:t>from NATO</w:t>
      </w:r>
      <w:r w:rsidRPr="00994D3F">
        <w:rPr>
          <w:sz w:val="16"/>
        </w:rPr>
        <w:t xml:space="preserve"> only </w:t>
      </w:r>
      <w:r w:rsidRPr="00994D3F">
        <w:rPr>
          <w:rStyle w:val="Emphasis"/>
        </w:rPr>
        <w:t>has Russia acting on the cyberwarfare front with impunity</w:t>
      </w:r>
      <w:r w:rsidRPr="00994D3F">
        <w:rPr>
          <w:sz w:val="16"/>
        </w:rPr>
        <w:t>.</w:t>
      </w:r>
    </w:p>
    <w:p w14:paraId="4A4C6FB1" w14:textId="17DA80E5" w:rsidR="00DF2109" w:rsidRPr="00994D3F" w:rsidRDefault="00DF2109" w:rsidP="00DF2109">
      <w:pPr>
        <w:rPr>
          <w:sz w:val="16"/>
        </w:rPr>
      </w:pPr>
      <w:r w:rsidRPr="00994D3F">
        <w:rPr>
          <w:sz w:val="16"/>
        </w:rPr>
        <w:t xml:space="preserve">To this end, </w:t>
      </w:r>
      <w:r w:rsidRPr="00994D3F">
        <w:rPr>
          <w:rStyle w:val="StyleUnderline"/>
        </w:rPr>
        <w:t>cyberwarfare</w:t>
      </w:r>
      <w:r w:rsidRPr="00994D3F">
        <w:rPr>
          <w:sz w:val="16"/>
        </w:rPr>
        <w:t>—</w:t>
      </w:r>
      <w:r w:rsidRPr="00994D3F">
        <w:rPr>
          <w:rStyle w:val="StyleUnderline"/>
        </w:rPr>
        <w:t>including information warfare</w:t>
      </w:r>
      <w:r w:rsidRPr="00994D3F">
        <w:rPr>
          <w:sz w:val="16"/>
        </w:rPr>
        <w:t>—</w:t>
      </w:r>
      <w:r w:rsidRPr="00994D3F">
        <w:rPr>
          <w:rStyle w:val="Emphasis"/>
        </w:rPr>
        <w:t>must be explicitly included in Article 5</w:t>
      </w:r>
      <w:r w:rsidRPr="00994D3F">
        <w:rPr>
          <w:sz w:val="16"/>
        </w:rPr>
        <w:t>, with “or cyberattack” added after the three instances of “armed attack” in the Article.</w:t>
      </w:r>
    </w:p>
    <w:p w14:paraId="7158104B" w14:textId="188EFA00" w:rsidR="00DF2109" w:rsidRDefault="00DF2109" w:rsidP="00DF2109">
      <w:pPr>
        <w:rPr>
          <w:sz w:val="16"/>
        </w:rPr>
      </w:pPr>
      <w:r w:rsidRPr="00994D3F">
        <w:rPr>
          <w:sz w:val="16"/>
        </w:rPr>
        <w:t xml:space="preserve">I will elaborate much more on how this will work in the future, but for now, even </w:t>
      </w:r>
      <w:r w:rsidRPr="00994D3F">
        <w:rPr>
          <w:rStyle w:val="StyleUnderline"/>
        </w:rPr>
        <w:t>this</w:t>
      </w:r>
      <w:r w:rsidRPr="00994D3F">
        <w:rPr>
          <w:sz w:val="16"/>
        </w:rPr>
        <w:t xml:space="preserve"> brief historical overview of the intersection of NATO, Russia, and cyberwarfare </w:t>
      </w:r>
      <w:r w:rsidRPr="00994D3F">
        <w:rPr>
          <w:rStyle w:val="StyleUnderline"/>
        </w:rPr>
        <w:t xml:space="preserve">makes obvious the dire need for a new approach for NATO to </w:t>
      </w:r>
      <w:r w:rsidRPr="00994D3F">
        <w:rPr>
          <w:rStyle w:val="Emphasis"/>
        </w:rPr>
        <w:t>reinvigorate a domain of warfare</w:t>
      </w:r>
      <w:r w:rsidRPr="00994D3F">
        <w:rPr>
          <w:sz w:val="16"/>
        </w:rPr>
        <w:t xml:space="preserve"> that has been nothing but a grand embarrassment for the Alliance </w:t>
      </w:r>
      <w:r w:rsidRPr="00994D3F">
        <w:rPr>
          <w:rStyle w:val="StyleUnderline"/>
        </w:rPr>
        <w:t xml:space="preserve">in the face of sustained Russian aggression.  Only with a </w:t>
      </w:r>
      <w:r w:rsidRPr="00994D3F">
        <w:rPr>
          <w:rStyle w:val="Emphasis"/>
        </w:rPr>
        <w:t>new, clear, and bold policy</w:t>
      </w:r>
      <w:r w:rsidRPr="00994D3F">
        <w:rPr>
          <w:rStyle w:val="StyleUnderline"/>
        </w:rPr>
        <w:t xml:space="preserve"> that make cyberattacks as off limits as “armed attacks” can NATO continue to secure its members states</w:t>
      </w:r>
      <w:r w:rsidRPr="00994D3F">
        <w:rPr>
          <w:sz w:val="16"/>
        </w:rPr>
        <w:t xml:space="preserve"> as it has for most of its history </w:t>
      </w:r>
      <w:r w:rsidRPr="00994D3F">
        <w:rPr>
          <w:rStyle w:val="Emphasis"/>
        </w:rPr>
        <w:t>and reverse its loss of power</w:t>
      </w:r>
      <w:r w:rsidRPr="00994D3F">
        <w:rPr>
          <w:sz w:val="16"/>
        </w:rPr>
        <w:t xml:space="preserve">, prestige, </w:t>
      </w:r>
      <w:r w:rsidRPr="00994D3F">
        <w:rPr>
          <w:rStyle w:val="StyleUnderline"/>
        </w:rPr>
        <w:t>and</w:t>
      </w:r>
      <w:r w:rsidRPr="00994D3F">
        <w:rPr>
          <w:sz w:val="16"/>
        </w:rPr>
        <w:t xml:space="preserve"> effectiveness </w:t>
      </w:r>
      <w:r w:rsidRPr="00994D3F">
        <w:rPr>
          <w:rStyle w:val="StyleUnderline"/>
        </w:rPr>
        <w:t>Russia’s</w:t>
      </w:r>
      <w:r w:rsidRPr="00994D3F">
        <w:rPr>
          <w:sz w:val="16"/>
        </w:rPr>
        <w:t xml:space="preserve"> relentless </w:t>
      </w:r>
      <w:proofErr w:type="spellStart"/>
      <w:r w:rsidRPr="00994D3F">
        <w:rPr>
          <w:rStyle w:val="StyleUnderline"/>
        </w:rPr>
        <w:t>cyberassaults</w:t>
      </w:r>
      <w:proofErr w:type="spellEnd"/>
      <w:r w:rsidRPr="00994D3F">
        <w:rPr>
          <w:rStyle w:val="StyleUnderline"/>
        </w:rPr>
        <w:t xml:space="preserve"> have already initiated and inflicted</w:t>
      </w:r>
      <w:r w:rsidRPr="00994D3F">
        <w:rPr>
          <w:sz w:val="16"/>
        </w:rPr>
        <w:t>.</w:t>
      </w:r>
    </w:p>
    <w:p w14:paraId="5AEF2141" w14:textId="2F4629B5" w:rsidR="0040248F" w:rsidRDefault="0040248F" w:rsidP="0040248F">
      <w:pPr>
        <w:pStyle w:val="Heading4"/>
      </w:pPr>
      <w:r>
        <w:t xml:space="preserve">European </w:t>
      </w:r>
      <w:r w:rsidRPr="0040248F">
        <w:rPr>
          <w:u w:val="single"/>
        </w:rPr>
        <w:t>secessionist conflicts</w:t>
      </w:r>
      <w:r>
        <w:t xml:space="preserve"> go </w:t>
      </w:r>
      <w:r w:rsidRPr="0040248F">
        <w:rPr>
          <w:u w:val="single"/>
        </w:rPr>
        <w:t>nuclear</w:t>
      </w:r>
      <w:r>
        <w:t>.</w:t>
      </w:r>
    </w:p>
    <w:p w14:paraId="22DBB3D9" w14:textId="77777777" w:rsidR="0040248F" w:rsidRPr="00A819B4" w:rsidRDefault="0040248F" w:rsidP="0040248F">
      <w:r>
        <w:t xml:space="preserve">Barry </w:t>
      </w:r>
      <w:proofErr w:type="spellStart"/>
      <w:r w:rsidRPr="00A819B4">
        <w:rPr>
          <w:rStyle w:val="Style13ptBold"/>
        </w:rPr>
        <w:t>Blechman</w:t>
      </w:r>
      <w:proofErr w:type="spellEnd"/>
      <w:r>
        <w:rPr>
          <w:rStyle w:val="Style13ptBold"/>
        </w:rPr>
        <w:t xml:space="preserve"> et al.</w:t>
      </w:r>
      <w:r w:rsidRPr="00A819B4">
        <w:rPr>
          <w:rStyle w:val="Style13ptBold"/>
        </w:rPr>
        <w:t xml:space="preserve"> 15</w:t>
      </w:r>
      <w:r>
        <w:t xml:space="preserve">. Dr. Barry M. </w:t>
      </w:r>
      <w:proofErr w:type="spellStart"/>
      <w:r>
        <w:t>Blechman</w:t>
      </w:r>
      <w:proofErr w:type="spellEnd"/>
      <w:r>
        <w:t xml:space="preserve"> is co-founder and a Distinguished Fellow of the Stimson Center. Alex </w:t>
      </w:r>
      <w:proofErr w:type="spellStart"/>
      <w:r>
        <w:t>Bollfrass</w:t>
      </w:r>
      <w:proofErr w:type="spellEnd"/>
      <w:r>
        <w:t xml:space="preserve">, Former Nonresident Fellow. </w:t>
      </w:r>
      <w:proofErr w:type="spellStart"/>
      <w:r>
        <w:t>Laicie</w:t>
      </w:r>
      <w:proofErr w:type="spellEnd"/>
      <w:r>
        <w:t xml:space="preserve"> </w:t>
      </w:r>
      <w:proofErr w:type="spellStart"/>
      <w:r>
        <w:t>Heeley</w:t>
      </w:r>
      <w:proofErr w:type="spellEnd"/>
      <w:r>
        <w:t>, Former Fellow with Stimson’s Budgeting for Foreign Affairs and Defense program "Reducing The Risk Of Nuclear War In The Nordic/Baltic Region. Stimson Center". Stimson Center. 12-15-2015. https://www.stimson.org/2015/reducing-risk-nuclear-war-nordicbaltic-region-0/</w:t>
      </w:r>
    </w:p>
    <w:p w14:paraId="618F61A0" w14:textId="77777777" w:rsidR="0040248F" w:rsidRPr="00A819B4" w:rsidRDefault="0040248F" w:rsidP="0040248F">
      <w:pPr>
        <w:rPr>
          <w:sz w:val="16"/>
        </w:rPr>
      </w:pPr>
      <w:r w:rsidRPr="00907D78">
        <w:rPr>
          <w:rStyle w:val="StyleUnderline"/>
          <w:highlight w:val="cyan"/>
        </w:rPr>
        <w:t>Europe</w:t>
      </w:r>
      <w:r w:rsidRPr="00550AD6">
        <w:rPr>
          <w:rStyle w:val="StyleUnderline"/>
        </w:rPr>
        <w:t xml:space="preserve"> is currently </w:t>
      </w:r>
      <w:r w:rsidRPr="00907D78">
        <w:rPr>
          <w:rStyle w:val="StyleUnderline"/>
          <w:highlight w:val="cyan"/>
        </w:rPr>
        <w:t>experiencing</w:t>
      </w:r>
      <w:r w:rsidRPr="00550AD6">
        <w:rPr>
          <w:rStyle w:val="StyleUnderline"/>
        </w:rPr>
        <w:t xml:space="preserve"> escalating </w:t>
      </w:r>
      <w:r w:rsidRPr="00907D78">
        <w:rPr>
          <w:rStyle w:val="Emphasis"/>
          <w:highlight w:val="cyan"/>
        </w:rPr>
        <w:t>political and military tensions</w:t>
      </w:r>
      <w:r w:rsidRPr="00A819B4">
        <w:rPr>
          <w:sz w:val="16"/>
        </w:rPr>
        <w:t xml:space="preserve"> that are rekindling fears of </w:t>
      </w:r>
      <w:r w:rsidRPr="00550AD6">
        <w:rPr>
          <w:rStyle w:val="StyleUnderline"/>
        </w:rPr>
        <w:t>war between Russia and NATO</w:t>
      </w:r>
      <w:r w:rsidRPr="00A819B4">
        <w:rPr>
          <w:sz w:val="16"/>
        </w:rPr>
        <w:t xml:space="preserve">. Any such conflict </w:t>
      </w:r>
      <w:r w:rsidRPr="00550AD6">
        <w:rPr>
          <w:rStyle w:val="StyleUnderline"/>
        </w:rPr>
        <w:t>would</w:t>
      </w:r>
      <w:r w:rsidRPr="00A819B4">
        <w:rPr>
          <w:sz w:val="16"/>
        </w:rPr>
        <w:t xml:space="preserve"> inherently </w:t>
      </w:r>
      <w:r w:rsidRPr="00550AD6">
        <w:rPr>
          <w:rStyle w:val="StyleUnderline"/>
        </w:rPr>
        <w:t xml:space="preserve">include a </w:t>
      </w:r>
      <w:r w:rsidRPr="00907D78">
        <w:rPr>
          <w:rStyle w:val="StyleUnderline"/>
          <w:highlight w:val="cyan"/>
        </w:rPr>
        <w:t xml:space="preserve">risk of </w:t>
      </w:r>
      <w:r w:rsidRPr="00907D78">
        <w:rPr>
          <w:rStyle w:val="Emphasis"/>
          <w:highlight w:val="cyan"/>
        </w:rPr>
        <w:t>nuclear weapons</w:t>
      </w:r>
      <w:r w:rsidRPr="00907D78">
        <w:rPr>
          <w:rStyle w:val="StyleUnderline"/>
          <w:highlight w:val="cyan"/>
        </w:rPr>
        <w:t xml:space="preserve"> use</w:t>
      </w:r>
      <w:r w:rsidRPr="00550AD6">
        <w:rPr>
          <w:rStyle w:val="StyleUnderline"/>
        </w:rPr>
        <w:t>.</w:t>
      </w:r>
      <w:r w:rsidRPr="00A819B4">
        <w:rPr>
          <w:sz w:val="16"/>
        </w:rPr>
        <w:t xml:space="preserve"> The Stimson Center, partnered with Project High Hopes, is examining the results of such nuclear exchanges and, more importantly, developing initiatives to avoid such catastrophes.   </w:t>
      </w:r>
    </w:p>
    <w:p w14:paraId="54A11024" w14:textId="77777777" w:rsidR="0040248F" w:rsidRPr="00B43B6F" w:rsidRDefault="0040248F" w:rsidP="0040248F">
      <w:pPr>
        <w:rPr>
          <w:rStyle w:val="StyleUnderline"/>
        </w:rPr>
      </w:pPr>
      <w:r w:rsidRPr="00A819B4">
        <w:rPr>
          <w:sz w:val="16"/>
        </w:rPr>
        <w:t xml:space="preserve">Vladimir </w:t>
      </w:r>
      <w:r w:rsidRPr="00550AD6">
        <w:rPr>
          <w:rStyle w:val="StyleUnderline"/>
        </w:rPr>
        <w:t>Putin has</w:t>
      </w:r>
      <w:r w:rsidRPr="00A819B4">
        <w:rPr>
          <w:sz w:val="16"/>
        </w:rPr>
        <w:t xml:space="preserve"> revealed that he was </w:t>
      </w:r>
      <w:r w:rsidRPr="00550AD6">
        <w:rPr>
          <w:rStyle w:val="StyleUnderline"/>
        </w:rPr>
        <w:t>prepared</w:t>
      </w:r>
      <w:r w:rsidRPr="00A819B4">
        <w:rPr>
          <w:sz w:val="16"/>
        </w:rPr>
        <w:t xml:space="preserve"> to use nuclear weapons in the Ukraine crisis and would protect ethnic Russian populations through any means necessary. </w:t>
      </w:r>
      <w:r w:rsidRPr="00550AD6">
        <w:rPr>
          <w:rStyle w:val="StyleUnderline"/>
        </w:rPr>
        <w:t>There are</w:t>
      </w:r>
      <w:r w:rsidRPr="00A819B4">
        <w:rPr>
          <w:sz w:val="16"/>
        </w:rPr>
        <w:t xml:space="preserve"> significant </w:t>
      </w:r>
      <w:r w:rsidRPr="00907D78">
        <w:rPr>
          <w:rStyle w:val="Emphasis"/>
          <w:highlight w:val="cyan"/>
        </w:rPr>
        <w:t>ethnic Russian populations in Estonia and Latvia</w:t>
      </w:r>
      <w:r w:rsidRPr="00A819B4">
        <w:rPr>
          <w:sz w:val="16"/>
        </w:rPr>
        <w:t xml:space="preserve"> with a history of disagreements and some conflict with the national governments.  </w:t>
      </w:r>
      <w:r w:rsidRPr="00550AD6">
        <w:rPr>
          <w:rStyle w:val="StyleUnderline"/>
        </w:rPr>
        <w:t xml:space="preserve">Any armed </w:t>
      </w:r>
      <w:r w:rsidRPr="00907D78">
        <w:rPr>
          <w:rStyle w:val="Emphasis"/>
          <w:highlight w:val="cyan"/>
        </w:rPr>
        <w:t>conflict between</w:t>
      </w:r>
      <w:r w:rsidRPr="00550AD6">
        <w:rPr>
          <w:rStyle w:val="Emphasis"/>
        </w:rPr>
        <w:t xml:space="preserve"> a </w:t>
      </w:r>
      <w:r w:rsidRPr="00907D78">
        <w:rPr>
          <w:rStyle w:val="Emphasis"/>
          <w:highlight w:val="cyan"/>
        </w:rPr>
        <w:t>Russian secessionist movement</w:t>
      </w:r>
      <w:r w:rsidRPr="00550AD6">
        <w:rPr>
          <w:rStyle w:val="Emphasis"/>
        </w:rPr>
        <w:t xml:space="preserve"> and a Baltic government</w:t>
      </w:r>
      <w:r w:rsidRPr="00550AD6">
        <w:rPr>
          <w:rStyle w:val="StyleUnderline"/>
        </w:rPr>
        <w:t xml:space="preserve"> could provide Russia an excuse for military intervention, which could easily </w:t>
      </w:r>
      <w:r w:rsidRPr="00907D78">
        <w:rPr>
          <w:rStyle w:val="Emphasis"/>
          <w:highlight w:val="cyan"/>
        </w:rPr>
        <w:t xml:space="preserve">devolve into a war with NATO and </w:t>
      </w:r>
      <w:r w:rsidRPr="00A819B4">
        <w:rPr>
          <w:rStyle w:val="Emphasis"/>
        </w:rPr>
        <w:t xml:space="preserve">a </w:t>
      </w:r>
      <w:r w:rsidRPr="00907D78">
        <w:rPr>
          <w:rStyle w:val="Emphasis"/>
          <w:highlight w:val="cyan"/>
        </w:rPr>
        <w:t xml:space="preserve">risk </w:t>
      </w:r>
      <w:r w:rsidRPr="00A819B4">
        <w:rPr>
          <w:rStyle w:val="Emphasis"/>
        </w:rPr>
        <w:t xml:space="preserve">of </w:t>
      </w:r>
      <w:r w:rsidRPr="00907D78">
        <w:rPr>
          <w:rStyle w:val="Emphasis"/>
          <w:highlight w:val="cyan"/>
        </w:rPr>
        <w:t>nuclear use</w:t>
      </w:r>
      <w:r w:rsidRPr="00A819B4">
        <w:rPr>
          <w:rStyle w:val="Emphasis"/>
        </w:rPr>
        <w:t xml:space="preserve">. </w:t>
      </w:r>
    </w:p>
    <w:p w14:paraId="41F506D3" w14:textId="77777777" w:rsidR="0040248F" w:rsidRDefault="0040248F" w:rsidP="0040248F">
      <w:pPr>
        <w:rPr>
          <w:sz w:val="16"/>
        </w:rPr>
      </w:pPr>
      <w:r w:rsidRPr="00A819B4">
        <w:rPr>
          <w:sz w:val="16"/>
        </w:rPr>
        <w:t xml:space="preserve">Illustratively, one could </w:t>
      </w:r>
      <w:r w:rsidRPr="00A819B4">
        <w:rPr>
          <w:rStyle w:val="StyleUnderline"/>
        </w:rPr>
        <w:t>imagine</w:t>
      </w:r>
      <w:r w:rsidRPr="00A819B4">
        <w:rPr>
          <w:sz w:val="16"/>
        </w:rPr>
        <w:t xml:space="preserve"> a scenario we call Escalation in Estonia, beginning with </w:t>
      </w:r>
      <w:r w:rsidRPr="00A819B4">
        <w:rPr>
          <w:rStyle w:val="StyleUnderline"/>
        </w:rPr>
        <w:t>the seizure by pro-Russian rebels of local government buildings</w:t>
      </w:r>
      <w:r w:rsidRPr="00A819B4">
        <w:rPr>
          <w:sz w:val="16"/>
        </w:rPr>
        <w:t xml:space="preserve">. Responding to an Estonian request, </w:t>
      </w:r>
      <w:r w:rsidRPr="00907D78">
        <w:rPr>
          <w:rStyle w:val="Emphasis"/>
          <w:highlight w:val="cyan"/>
        </w:rPr>
        <w:t xml:space="preserve">NATO </w:t>
      </w:r>
      <w:proofErr w:type="spellStart"/>
      <w:r w:rsidRPr="00907D78">
        <w:rPr>
          <w:rStyle w:val="Emphasis"/>
          <w:highlight w:val="cyan"/>
        </w:rPr>
        <w:t>mobi-lizes</w:t>
      </w:r>
      <w:proofErr w:type="spellEnd"/>
      <w:r w:rsidRPr="00A819B4">
        <w:rPr>
          <w:sz w:val="16"/>
        </w:rPr>
        <w:t xml:space="preserve"> against the rebels, and Russian troops move across the border. </w:t>
      </w:r>
      <w:r w:rsidRPr="00A819B4">
        <w:rPr>
          <w:rStyle w:val="StyleUnderline"/>
        </w:rPr>
        <w:t>Desperate to end the conflict</w:t>
      </w:r>
      <w:r w:rsidRPr="00A819B4">
        <w:rPr>
          <w:sz w:val="16"/>
        </w:rPr>
        <w:t xml:space="preserve"> before more NATO forces can arrive, in conformity </w:t>
      </w:r>
      <w:r w:rsidRPr="00A819B4">
        <w:rPr>
          <w:rStyle w:val="StyleUnderline"/>
        </w:rPr>
        <w:t xml:space="preserve">with its </w:t>
      </w:r>
      <w:r w:rsidRPr="00907D78">
        <w:rPr>
          <w:rStyle w:val="StyleUnderline"/>
          <w:highlight w:val="cyan"/>
        </w:rPr>
        <w:t>doctrine</w:t>
      </w:r>
      <w:r w:rsidRPr="00A819B4">
        <w:rPr>
          <w:rStyle w:val="StyleUnderline"/>
        </w:rPr>
        <w:t xml:space="preserve"> “</w:t>
      </w:r>
      <w:r w:rsidRPr="00907D78">
        <w:rPr>
          <w:rStyle w:val="Emphasis"/>
          <w:highlight w:val="cyan"/>
        </w:rPr>
        <w:t>escalate to deescalate</w:t>
      </w:r>
      <w:r w:rsidRPr="00A819B4">
        <w:rPr>
          <w:rStyle w:val="StyleUnderline"/>
        </w:rPr>
        <w:t xml:space="preserve">,” the Russians </w:t>
      </w:r>
      <w:r w:rsidRPr="00907D78">
        <w:rPr>
          <w:rStyle w:val="StyleUnderline"/>
          <w:highlight w:val="cyan"/>
        </w:rPr>
        <w:t>launch</w:t>
      </w:r>
      <w:r w:rsidRPr="00A819B4">
        <w:rPr>
          <w:rStyle w:val="StyleUnderline"/>
        </w:rPr>
        <w:t xml:space="preserve"> </w:t>
      </w:r>
      <w:r w:rsidRPr="00A819B4">
        <w:rPr>
          <w:sz w:val="16"/>
        </w:rPr>
        <w:t>two</w:t>
      </w:r>
      <w:r w:rsidRPr="00A819B4">
        <w:rPr>
          <w:rStyle w:val="StyleUnderline"/>
        </w:rPr>
        <w:t xml:space="preserve"> </w:t>
      </w:r>
      <w:r w:rsidRPr="00907D78">
        <w:rPr>
          <w:rStyle w:val="Emphasis"/>
          <w:highlight w:val="cyan"/>
        </w:rPr>
        <w:t>nuclear-armed missiles</w:t>
      </w:r>
      <w:r w:rsidRPr="00A819B4">
        <w:rPr>
          <w:sz w:val="16"/>
        </w:rPr>
        <w:t xml:space="preserve"> on NATO forces. </w:t>
      </w:r>
      <w:r w:rsidRPr="00A819B4">
        <w:rPr>
          <w:rStyle w:val="StyleUnderline"/>
        </w:rPr>
        <w:t>NATO</w:t>
      </w:r>
      <w:r w:rsidRPr="00A819B4">
        <w:rPr>
          <w:sz w:val="16"/>
        </w:rPr>
        <w:t xml:space="preserve">, in turn, </w:t>
      </w:r>
      <w:r w:rsidRPr="00A819B4">
        <w:rPr>
          <w:rStyle w:val="StyleUnderline"/>
        </w:rPr>
        <w:t>responds with</w:t>
      </w:r>
      <w:r w:rsidRPr="00A819B4">
        <w:rPr>
          <w:sz w:val="16"/>
        </w:rPr>
        <w:t xml:space="preserve"> two </w:t>
      </w:r>
      <w:r w:rsidRPr="00A819B4">
        <w:rPr>
          <w:rStyle w:val="Emphasis"/>
        </w:rPr>
        <w:t>nuclear bombs</w:t>
      </w:r>
      <w:r w:rsidRPr="00A819B4">
        <w:rPr>
          <w:sz w:val="16"/>
        </w:rPr>
        <w:t xml:space="preserve"> delivered by US B-2 bombers on Russian military headquarters within Estonia. As a result, Tallinn is largely destroyed and nearly 100,000 civilians and military service men and women could be expected to die as a result of the conflict and its aftermath. </w:t>
      </w:r>
    </w:p>
    <w:p w14:paraId="0BADF841" w14:textId="31BAD3E1" w:rsidR="0040248F" w:rsidRDefault="00943957" w:rsidP="0040248F">
      <w:pPr>
        <w:pStyle w:val="Heading4"/>
      </w:pPr>
      <w:r>
        <w:t xml:space="preserve">AND </w:t>
      </w:r>
      <w:r w:rsidR="0040248F" w:rsidRPr="0040248F">
        <w:t xml:space="preserve">Russia promotes </w:t>
      </w:r>
      <w:r w:rsidR="0040248F">
        <w:rPr>
          <w:u w:val="single"/>
        </w:rPr>
        <w:t xml:space="preserve">illiberal </w:t>
      </w:r>
      <w:r w:rsidR="0040248F" w:rsidRPr="00505C88">
        <w:rPr>
          <w:u w:val="single"/>
        </w:rPr>
        <w:t>leaders</w:t>
      </w:r>
      <w:r w:rsidR="0040248F">
        <w:t xml:space="preserve">---collapses </w:t>
      </w:r>
      <w:r w:rsidR="0040248F" w:rsidRPr="0040248F">
        <w:rPr>
          <w:u w:val="single"/>
        </w:rPr>
        <w:t>international order</w:t>
      </w:r>
      <w:r w:rsidR="0040248F">
        <w:t xml:space="preserve">. </w:t>
      </w:r>
    </w:p>
    <w:p w14:paraId="2C1979CE" w14:textId="77777777" w:rsidR="0040248F" w:rsidRDefault="0040248F" w:rsidP="0040248F">
      <w:r w:rsidRPr="00505C88">
        <w:rPr>
          <w:rStyle w:val="Style13ptBold"/>
        </w:rPr>
        <w:t>Homeland Security Newswire 17</w:t>
      </w:r>
      <w:r>
        <w:t>. "Russian hacking, cyberattacks, elections". No Publication. 3-3-2017. https://web.archive.org/web/20190221152350/http://www.homelandsecuritynewswire.com:80/dr20170303-russias-interference-in-u-s-european-elections-could-be-act-of-war-nato-commander?</w:t>
      </w:r>
    </w:p>
    <w:p w14:paraId="6862A368" w14:textId="77777777" w:rsidR="0040248F" w:rsidRPr="00505C88" w:rsidRDefault="0040248F" w:rsidP="0040248F">
      <w:pPr>
        <w:rPr>
          <w:sz w:val="16"/>
        </w:rPr>
      </w:pPr>
      <w:r w:rsidRPr="00505C88">
        <w:rPr>
          <w:sz w:val="16"/>
        </w:rPr>
        <w:t xml:space="preserve">Bradshaw, who will become NATO commander later this month, said </w:t>
      </w:r>
      <w:r w:rsidRPr="00505C88">
        <w:rPr>
          <w:rStyle w:val="Emphasis"/>
        </w:rPr>
        <w:t>Russia posed a “hybrid threat” to NATO members</w:t>
      </w:r>
      <w:r w:rsidRPr="00505C88">
        <w:rPr>
          <w:sz w:val="16"/>
        </w:rPr>
        <w:t xml:space="preserve">. </w:t>
      </w:r>
    </w:p>
    <w:p w14:paraId="2B23C93D" w14:textId="77777777" w:rsidR="0040248F" w:rsidRPr="00505C88" w:rsidRDefault="0040248F" w:rsidP="0040248F">
      <w:pPr>
        <w:rPr>
          <w:sz w:val="16"/>
        </w:rPr>
      </w:pPr>
      <w:r w:rsidRPr="00505C88">
        <w:rPr>
          <w:sz w:val="16"/>
        </w:rPr>
        <w:t>“</w:t>
      </w:r>
      <w:r w:rsidRPr="00505C88">
        <w:rPr>
          <w:rStyle w:val="StyleUnderline"/>
        </w:rPr>
        <w:t>It’s not just</w:t>
      </w:r>
      <w:r w:rsidRPr="00505C88">
        <w:rPr>
          <w:sz w:val="16"/>
        </w:rPr>
        <w:t xml:space="preserve"> the threat of overt </w:t>
      </w:r>
      <w:r w:rsidRPr="00505C88">
        <w:rPr>
          <w:rStyle w:val="StyleUnderline"/>
        </w:rPr>
        <w:t>military</w:t>
      </w:r>
      <w:r w:rsidRPr="00505C88">
        <w:rPr>
          <w:sz w:val="16"/>
        </w:rPr>
        <w:t xml:space="preserve"> attack, </w:t>
      </w:r>
      <w:r w:rsidRPr="00505C88">
        <w:rPr>
          <w:rStyle w:val="StyleUnderline"/>
        </w:rPr>
        <w:t>but</w:t>
      </w:r>
      <w:r w:rsidRPr="00505C88">
        <w:rPr>
          <w:sz w:val="16"/>
        </w:rPr>
        <w:t xml:space="preserve"> it’s a raft of other measures, including </w:t>
      </w:r>
      <w:r w:rsidRPr="00505C88">
        <w:rPr>
          <w:rStyle w:val="StyleUnderline"/>
        </w:rPr>
        <w:t>covert, paramilitary, and non-military activities</w:t>
      </w:r>
      <w:r w:rsidRPr="00505C88">
        <w:rPr>
          <w:sz w:val="16"/>
        </w:rPr>
        <w:t xml:space="preserve">, some of which will be </w:t>
      </w:r>
      <w:r w:rsidRPr="00505C88">
        <w:rPr>
          <w:rStyle w:val="StyleUnderline"/>
        </w:rPr>
        <w:t xml:space="preserve">coordinated by the </w:t>
      </w:r>
      <w:r w:rsidRPr="00505C88">
        <w:rPr>
          <w:rStyle w:val="Emphasis"/>
        </w:rPr>
        <w:t>intelligence arms</w:t>
      </w:r>
      <w:r w:rsidRPr="00505C88">
        <w:rPr>
          <w:rStyle w:val="StyleUnderline"/>
        </w:rPr>
        <w:t xml:space="preserve"> of Russia</w:t>
      </w:r>
      <w:r w:rsidRPr="00505C88">
        <w:rPr>
          <w:sz w:val="16"/>
        </w:rPr>
        <w:t>,” General Bradshaw added.</w:t>
      </w:r>
    </w:p>
    <w:p w14:paraId="16EBF7B0" w14:textId="77777777" w:rsidR="0040248F" w:rsidRPr="00505C88" w:rsidRDefault="0040248F" w:rsidP="0040248F">
      <w:pPr>
        <w:rPr>
          <w:sz w:val="16"/>
          <w:szCs w:val="16"/>
        </w:rPr>
      </w:pPr>
      <w:r w:rsidRPr="00505C88">
        <w:rPr>
          <w:sz w:val="16"/>
          <w:szCs w:val="16"/>
        </w:rPr>
        <w:t>“And we as NATO need to have our antenna tuned to the signs that this sort of hostile activity is going on.”</w:t>
      </w:r>
    </w:p>
    <w:p w14:paraId="7589DC32" w14:textId="77777777" w:rsidR="0040248F" w:rsidRPr="00505C88" w:rsidRDefault="0040248F" w:rsidP="0040248F">
      <w:pPr>
        <w:rPr>
          <w:sz w:val="16"/>
          <w:szCs w:val="16"/>
        </w:rPr>
      </w:pPr>
      <w:r w:rsidRPr="00505C88">
        <w:rPr>
          <w:sz w:val="16"/>
          <w:szCs w:val="16"/>
        </w:rPr>
        <w:t>He accused the Kremlin of “showing a proclivity to disobey the rules of international relations” with its military incursion into Crimea and alleged backing for rebels in eastern Ukraine.</w:t>
      </w:r>
    </w:p>
    <w:p w14:paraId="44D17262" w14:textId="77777777" w:rsidR="0040248F" w:rsidRPr="00505C88" w:rsidRDefault="0040248F" w:rsidP="0040248F">
      <w:pPr>
        <w:rPr>
          <w:sz w:val="16"/>
        </w:rPr>
      </w:pPr>
      <w:r w:rsidRPr="00505C88">
        <w:rPr>
          <w:sz w:val="16"/>
        </w:rPr>
        <w:t>“</w:t>
      </w:r>
      <w:r w:rsidRPr="00C4304C">
        <w:rPr>
          <w:rStyle w:val="StyleUnderline"/>
        </w:rPr>
        <w:t>We need to put in place</w:t>
      </w:r>
      <w:r w:rsidRPr="00505C88">
        <w:rPr>
          <w:sz w:val="16"/>
        </w:rPr>
        <w:t xml:space="preserve"> thoroughly effective and </w:t>
      </w:r>
      <w:r w:rsidRPr="00C4304C">
        <w:rPr>
          <w:rStyle w:val="Emphasis"/>
        </w:rPr>
        <w:t>convincing deterrence</w:t>
      </w:r>
      <w:r w:rsidRPr="00C4304C">
        <w:rPr>
          <w:rStyle w:val="StyleUnderline"/>
        </w:rPr>
        <w:t xml:space="preserve"> so that everybody knows where the red lines are</w:t>
      </w:r>
      <w:r w:rsidRPr="00505C88">
        <w:rPr>
          <w:sz w:val="16"/>
        </w:rPr>
        <w:t>,” General Bradshaw said.</w:t>
      </w:r>
    </w:p>
    <w:p w14:paraId="321DFC22" w14:textId="77777777" w:rsidR="0040248F" w:rsidRPr="00505C88" w:rsidRDefault="0040248F" w:rsidP="0040248F">
      <w:pPr>
        <w:rPr>
          <w:sz w:val="16"/>
          <w:szCs w:val="16"/>
        </w:rPr>
      </w:pPr>
      <w:r w:rsidRPr="00505C88">
        <w:rPr>
          <w:sz w:val="16"/>
          <w:szCs w:val="16"/>
        </w:rPr>
        <w:t>“We are effectively building and sustaining military capability so that we never have to use it.”</w:t>
      </w:r>
    </w:p>
    <w:p w14:paraId="435E78B9" w14:textId="77777777" w:rsidR="0040248F" w:rsidRPr="00505C88" w:rsidRDefault="0040248F" w:rsidP="0040248F">
      <w:pPr>
        <w:rPr>
          <w:sz w:val="16"/>
          <w:szCs w:val="16"/>
        </w:rPr>
      </w:pPr>
      <w:r w:rsidRPr="00505C88">
        <w:rPr>
          <w:sz w:val="16"/>
          <w:szCs w:val="16"/>
        </w:rPr>
        <w:t>Bradshaw’s comments come against the backdrop of growing calls in the United States for a thorough investigations of the Russian government’s broad campaign to secure the election of Donald Trump as U.S. president – and the nature and scope of contacts between several Trump’s surrogates and high-level campaign aides and operatives of the two Russian intelligence services – the FSB and the GRU. These two organizations were behind the hacking campaign against the computer systems of the Democratic Party and the Hillary Clinton’s campaign.</w:t>
      </w:r>
    </w:p>
    <w:p w14:paraId="1A4A18EB" w14:textId="77777777" w:rsidR="0040248F" w:rsidRPr="00505C88" w:rsidRDefault="0040248F" w:rsidP="0040248F">
      <w:pPr>
        <w:rPr>
          <w:sz w:val="16"/>
        </w:rPr>
      </w:pPr>
      <w:r w:rsidRPr="00C4304C">
        <w:rPr>
          <w:rStyle w:val="StyleUnderline"/>
        </w:rPr>
        <w:t>The unanimous conclusion of the</w:t>
      </w:r>
      <w:r w:rsidRPr="00505C88">
        <w:rPr>
          <w:sz w:val="16"/>
        </w:rPr>
        <w:t xml:space="preserve"> seventeen </w:t>
      </w:r>
      <w:r w:rsidRPr="00C4304C">
        <w:rPr>
          <w:rStyle w:val="StyleUnderline"/>
        </w:rPr>
        <w:t>agencies making up the U.S. intelligence community was that</w:t>
      </w:r>
      <w:r w:rsidRPr="00505C88">
        <w:rPr>
          <w:sz w:val="16"/>
        </w:rPr>
        <w:t xml:space="preserve"> “We assess Russian President Vladimir </w:t>
      </w:r>
      <w:r w:rsidRPr="00C4304C">
        <w:rPr>
          <w:rStyle w:val="StyleUnderline"/>
        </w:rPr>
        <w:t>Putin ordered an influence campaign in 2016 aimed at the U.S. presidential election</w:t>
      </w:r>
      <w:r w:rsidRPr="00505C88">
        <w:rPr>
          <w:sz w:val="16"/>
        </w:rPr>
        <w:t xml:space="preserve">,” in the words of a report released by the Office of the Director of National Intelligence. </w:t>
      </w:r>
    </w:p>
    <w:p w14:paraId="27AA9C54" w14:textId="77777777" w:rsidR="0040248F" w:rsidRPr="00505C88" w:rsidRDefault="0040248F" w:rsidP="0040248F">
      <w:pPr>
        <w:rPr>
          <w:sz w:val="16"/>
        </w:rPr>
      </w:pPr>
      <w:r w:rsidRPr="00505C88">
        <w:rPr>
          <w:sz w:val="16"/>
        </w:rPr>
        <w:t>“</w:t>
      </w:r>
      <w:r w:rsidRPr="00C4304C">
        <w:rPr>
          <w:rStyle w:val="StyleUnderline"/>
        </w:rPr>
        <w:t xml:space="preserve">Russia’s goals were to </w:t>
      </w:r>
      <w:r w:rsidRPr="00C4304C">
        <w:rPr>
          <w:rStyle w:val="Emphasis"/>
        </w:rPr>
        <w:t>undermine public faith in the US democratic process</w:t>
      </w:r>
      <w:r w:rsidRPr="00505C88">
        <w:rPr>
          <w:sz w:val="16"/>
        </w:rPr>
        <w:t>, denigrate Secretary Clinton and harm her electability and potential presidency.</w:t>
      </w:r>
    </w:p>
    <w:p w14:paraId="573C1BC1" w14:textId="77777777" w:rsidR="0040248F" w:rsidRPr="00505C88" w:rsidRDefault="0040248F" w:rsidP="0040248F">
      <w:pPr>
        <w:rPr>
          <w:sz w:val="16"/>
          <w:szCs w:val="16"/>
        </w:rPr>
      </w:pPr>
      <w:r w:rsidRPr="00505C88">
        <w:rPr>
          <w:sz w:val="16"/>
          <w:szCs w:val="16"/>
        </w:rPr>
        <w:t>“We further assess Putin and the Russian Government developed a clear preference for President-elect Trump.”</w:t>
      </w:r>
    </w:p>
    <w:p w14:paraId="3801A1C4" w14:textId="77777777" w:rsidR="0040248F" w:rsidRPr="00505C88" w:rsidRDefault="0040248F" w:rsidP="0040248F">
      <w:pPr>
        <w:rPr>
          <w:sz w:val="16"/>
          <w:szCs w:val="16"/>
        </w:rPr>
      </w:pPr>
      <w:r w:rsidRPr="00505C88">
        <w:rPr>
          <w:sz w:val="16"/>
          <w:szCs w:val="16"/>
        </w:rPr>
        <w:t>A recent report by the House of Commons Foreign Affairs Committee said the “rise of fake news” emanating from Russia was a cause of growing concern, pointing to the role of state-owned outlets Russia Today and Sputnik in spreading Russian propaganda and fake news masquerading as journalism.</w:t>
      </w:r>
    </w:p>
    <w:p w14:paraId="31A7B033" w14:textId="77777777" w:rsidR="0040248F" w:rsidRPr="00505C88" w:rsidRDefault="0040248F" w:rsidP="0040248F">
      <w:pPr>
        <w:rPr>
          <w:rStyle w:val="StyleUnderline"/>
        </w:rPr>
      </w:pPr>
      <w:r w:rsidRPr="00C4304C">
        <w:rPr>
          <w:rStyle w:val="StyleUnderline"/>
        </w:rPr>
        <w:t>European intelligence agencies have said that Russia’s success in helping elect Trump</w:t>
      </w:r>
      <w:r w:rsidRPr="00505C88">
        <w:rPr>
          <w:sz w:val="16"/>
        </w:rPr>
        <w:t xml:space="preserve"> to the presidency of the United States </w:t>
      </w:r>
      <w:r w:rsidRPr="00C4304C">
        <w:rPr>
          <w:rStyle w:val="StyleUnderline"/>
        </w:rPr>
        <w:t xml:space="preserve">has emboldened Moscow to </w:t>
      </w:r>
      <w:r w:rsidRPr="00505C88">
        <w:rPr>
          <w:rStyle w:val="Emphasis"/>
        </w:rPr>
        <w:t>replicated in Europe the methods it used in its interference in the U.S.</w:t>
      </w:r>
      <w:r w:rsidRPr="00505C88">
        <w:rPr>
          <w:sz w:val="16"/>
        </w:rPr>
        <w:t xml:space="preserve"> presidential campaign. </w:t>
      </w:r>
      <w:r w:rsidRPr="00505C88">
        <w:rPr>
          <w:rStyle w:val="StyleUnderline"/>
        </w:rPr>
        <w:t xml:space="preserve">European security services have already seen signs of </w:t>
      </w:r>
      <w:r w:rsidRPr="00505C88">
        <w:rPr>
          <w:rStyle w:val="Emphasis"/>
        </w:rPr>
        <w:t>Russia’s hacking</w:t>
      </w:r>
      <w:r w:rsidRPr="00505C88">
        <w:rPr>
          <w:rStyle w:val="StyleUnderline"/>
        </w:rPr>
        <w:t xml:space="preserve"> and </w:t>
      </w:r>
      <w:r w:rsidRPr="00505C88">
        <w:rPr>
          <w:rStyle w:val="Emphasis"/>
        </w:rPr>
        <w:t>disinformation campaign</w:t>
      </w:r>
      <w:r w:rsidRPr="00505C88">
        <w:rPr>
          <w:rStyle w:val="StyleUnderline"/>
        </w:rPr>
        <w:t xml:space="preserve"> aiming to help </w:t>
      </w:r>
      <w:r w:rsidRPr="00505C88">
        <w:rPr>
          <w:rStyle w:val="Emphasis"/>
        </w:rPr>
        <w:t>far-right, ethno-nationalist, and populist politicians</w:t>
      </w:r>
      <w:r w:rsidRPr="00505C88">
        <w:rPr>
          <w:rStyle w:val="StyleUnderline"/>
        </w:rPr>
        <w:t xml:space="preserve"> win the coming elections in France, the Netherlands, and Germany.</w:t>
      </w:r>
    </w:p>
    <w:p w14:paraId="091F5FC2" w14:textId="77777777" w:rsidR="0040248F" w:rsidRPr="00505C88" w:rsidRDefault="0040248F" w:rsidP="0040248F">
      <w:pPr>
        <w:rPr>
          <w:rStyle w:val="StyleUnderline"/>
        </w:rPr>
      </w:pPr>
      <w:r w:rsidRPr="00505C88">
        <w:rPr>
          <w:sz w:val="16"/>
        </w:rPr>
        <w:t xml:space="preserve">As is the case with Trump, </w:t>
      </w:r>
      <w:r w:rsidRPr="00505C88">
        <w:rPr>
          <w:rStyle w:val="StyleUnderline"/>
        </w:rPr>
        <w:t>these politicians</w:t>
      </w:r>
      <w:r w:rsidRPr="00505C88">
        <w:rPr>
          <w:sz w:val="16"/>
        </w:rPr>
        <w:t xml:space="preserve"> – Marine Le Pen and the National Front in France, the </w:t>
      </w:r>
      <w:proofErr w:type="spellStart"/>
      <w:r w:rsidRPr="00505C88">
        <w:rPr>
          <w:sz w:val="16"/>
        </w:rPr>
        <w:t>AfD</w:t>
      </w:r>
      <w:proofErr w:type="spellEnd"/>
      <w:r w:rsidRPr="00505C88">
        <w:rPr>
          <w:sz w:val="16"/>
        </w:rPr>
        <w:t xml:space="preserve"> (Alternative für Deutschland) in Germany, and Geert Wilders and his Party of Freedom in the Netherlands – </w:t>
      </w:r>
      <w:r w:rsidRPr="00505C88">
        <w:rPr>
          <w:rStyle w:val="StyleUnderline"/>
        </w:rPr>
        <w:t xml:space="preserve">aim to </w:t>
      </w:r>
      <w:r w:rsidRPr="00505C88">
        <w:rPr>
          <w:rStyle w:val="Emphasis"/>
        </w:rPr>
        <w:t>weaken the West</w:t>
      </w:r>
      <w:r w:rsidRPr="00505C88">
        <w:rPr>
          <w:sz w:val="16"/>
        </w:rPr>
        <w:t xml:space="preserve"> by undermining or </w:t>
      </w:r>
      <w:r w:rsidRPr="00505C88">
        <w:rPr>
          <w:rStyle w:val="Emphasis"/>
        </w:rPr>
        <w:t>dismantling</w:t>
      </w:r>
      <w:r w:rsidRPr="00505C88">
        <w:rPr>
          <w:sz w:val="16"/>
        </w:rPr>
        <w:t xml:space="preserve"> the two central pillars of Western post-Second World War security and prosperity – the system of military alliances, including NATO, and </w:t>
      </w:r>
      <w:r w:rsidRPr="00505C88">
        <w:rPr>
          <w:rStyle w:val="Emphasis"/>
        </w:rPr>
        <w:t>the liberal international economic order</w:t>
      </w:r>
      <w:r w:rsidRPr="00505C88">
        <w:rPr>
          <w:rStyle w:val="StyleUnderline"/>
        </w:rPr>
        <w:t xml:space="preserve">, including the </w:t>
      </w:r>
      <w:r w:rsidRPr="00505C88">
        <w:rPr>
          <w:rStyle w:val="Emphasis"/>
        </w:rPr>
        <w:t xml:space="preserve">EU </w:t>
      </w:r>
      <w:r w:rsidRPr="00505C88">
        <w:rPr>
          <w:rStyle w:val="StyleUnderline"/>
        </w:rPr>
        <w:t xml:space="preserve">and the </w:t>
      </w:r>
      <w:r w:rsidRPr="00505C88">
        <w:rPr>
          <w:rStyle w:val="Emphasis"/>
        </w:rPr>
        <w:t>WTO.</w:t>
      </w:r>
    </w:p>
    <w:p w14:paraId="13A9570B" w14:textId="77777777" w:rsidR="0040248F" w:rsidRDefault="0040248F" w:rsidP="0040248F">
      <w:pPr>
        <w:rPr>
          <w:sz w:val="16"/>
        </w:rPr>
      </w:pPr>
      <w:r w:rsidRPr="00505C88">
        <w:rPr>
          <w:sz w:val="16"/>
        </w:rPr>
        <w:t xml:space="preserve">Not coincidentally, as is the case with Trump, </w:t>
      </w:r>
      <w:r w:rsidRPr="00505C88">
        <w:rPr>
          <w:rStyle w:val="StyleUnderline"/>
        </w:rPr>
        <w:t>the</w:t>
      </w:r>
      <w:r w:rsidRPr="00505C88">
        <w:rPr>
          <w:sz w:val="16"/>
        </w:rPr>
        <w:t xml:space="preserve"> three </w:t>
      </w:r>
      <w:r w:rsidRPr="00505C88">
        <w:rPr>
          <w:rStyle w:val="StyleUnderline"/>
        </w:rPr>
        <w:t>European</w:t>
      </w:r>
      <w:r w:rsidRPr="00505C88">
        <w:rPr>
          <w:sz w:val="16"/>
        </w:rPr>
        <w:t xml:space="preserve"> political </w:t>
      </w:r>
      <w:r w:rsidRPr="00505C88">
        <w:rPr>
          <w:rStyle w:val="StyleUnderline"/>
        </w:rPr>
        <w:t>movements</w:t>
      </w:r>
      <w:r w:rsidRPr="00505C88">
        <w:rPr>
          <w:sz w:val="16"/>
        </w:rPr>
        <w:t xml:space="preserve"> being helped by Russia </w:t>
      </w:r>
      <w:r w:rsidRPr="00505C88">
        <w:rPr>
          <w:rStyle w:val="StyleUnderline"/>
        </w:rPr>
        <w:t>are</w:t>
      </w:r>
      <w:r w:rsidRPr="00505C88">
        <w:rPr>
          <w:sz w:val="16"/>
        </w:rPr>
        <w:t xml:space="preserve"> openly pro-Russian and </w:t>
      </w:r>
      <w:r w:rsidRPr="00505C88">
        <w:rPr>
          <w:rStyle w:val="StyleUnderline"/>
        </w:rPr>
        <w:t>critical of Western economic and political sanctions</w:t>
      </w:r>
      <w:r w:rsidRPr="00505C88">
        <w:rPr>
          <w:sz w:val="16"/>
        </w:rPr>
        <w:t xml:space="preserve"> taken </w:t>
      </w:r>
      <w:r w:rsidRPr="00505C88">
        <w:rPr>
          <w:rStyle w:val="StyleUnderline"/>
        </w:rPr>
        <w:t>to punish Russia</w:t>
      </w:r>
      <w:r w:rsidRPr="00505C88">
        <w:rPr>
          <w:sz w:val="16"/>
        </w:rPr>
        <w:t xml:space="preserve"> for its actions in Crimea and Ukraine.</w:t>
      </w:r>
    </w:p>
    <w:p w14:paraId="6D0A7A89" w14:textId="4A17CB74" w:rsidR="0044673C" w:rsidRDefault="0040248F" w:rsidP="0044673C">
      <w:pPr>
        <w:pStyle w:val="Heading4"/>
      </w:pPr>
      <w:r>
        <w:t xml:space="preserve">Illiberal leaders </w:t>
      </w:r>
      <w:r w:rsidR="0044673C" w:rsidRPr="00902EF0">
        <w:rPr>
          <w:u w:val="single"/>
        </w:rPr>
        <w:t>escalate hotspots</w:t>
      </w:r>
      <w:r w:rsidR="0044673C">
        <w:t xml:space="preserve"> and </w:t>
      </w:r>
      <w:r w:rsidR="0044673C" w:rsidRPr="00902EF0">
        <w:rPr>
          <w:u w:val="single"/>
        </w:rPr>
        <w:t>fracture institutions</w:t>
      </w:r>
      <w:r w:rsidR="0044673C">
        <w:t xml:space="preserve">---ends the </w:t>
      </w:r>
      <w:r w:rsidR="0044673C" w:rsidRPr="00902EF0">
        <w:rPr>
          <w:u w:val="single"/>
        </w:rPr>
        <w:t>cooperative world order</w:t>
      </w:r>
      <w:r w:rsidR="0044673C">
        <w:t xml:space="preserve"> which is key to solve </w:t>
      </w:r>
      <w:r w:rsidR="0044673C" w:rsidRPr="00902EF0">
        <w:rPr>
          <w:u w:val="single"/>
        </w:rPr>
        <w:t>every global existential</w:t>
      </w:r>
      <w:r w:rsidR="0044673C">
        <w:rPr>
          <w:u w:val="single"/>
        </w:rPr>
        <w:t xml:space="preserve"> threat</w:t>
      </w:r>
      <w:r w:rsidR="0044673C">
        <w:t xml:space="preserve">. </w:t>
      </w:r>
    </w:p>
    <w:p w14:paraId="460BD866" w14:textId="77777777" w:rsidR="0044673C" w:rsidRPr="006203A7" w:rsidRDefault="0044673C" w:rsidP="0044673C">
      <w:proofErr w:type="spellStart"/>
      <w:r>
        <w:t>Cassidi</w:t>
      </w:r>
      <w:proofErr w:type="spellEnd"/>
      <w:r>
        <w:t xml:space="preserve"> </w:t>
      </w:r>
      <w:r>
        <w:rPr>
          <w:rStyle w:val="Style13ptBold"/>
        </w:rPr>
        <w:t>Beck 20</w:t>
      </w:r>
      <w:r w:rsidRPr="00716BC0">
        <w:t>.</w:t>
      </w:r>
      <w:r>
        <w:t xml:space="preserve"> </w:t>
      </w:r>
      <w:proofErr w:type="spellStart"/>
      <w:r>
        <w:t>Masters</w:t>
      </w:r>
      <w:proofErr w:type="spellEnd"/>
      <w:r>
        <w:t xml:space="preserve"> Thesis in Political Science at Stellenbosch University.</w:t>
      </w:r>
      <w:r w:rsidRPr="00716BC0">
        <w:t xml:space="preserve"> </w:t>
      </w:r>
      <w:r>
        <w:t xml:space="preserve">“The Rise of Strongmen Leaders: A Threat to Global Security”. </w:t>
      </w:r>
    </w:p>
    <w:p w14:paraId="4F7999FE" w14:textId="77777777" w:rsidR="0044673C" w:rsidRPr="00BC65F9" w:rsidRDefault="0044673C" w:rsidP="0044673C">
      <w:pPr>
        <w:rPr>
          <w:sz w:val="16"/>
        </w:rPr>
      </w:pPr>
      <w:r w:rsidRPr="00BC65F9">
        <w:rPr>
          <w:rStyle w:val="StyleUnderline"/>
        </w:rPr>
        <w:t>With the rise of</w:t>
      </w:r>
      <w:r w:rsidRPr="00BC65F9">
        <w:rPr>
          <w:sz w:val="16"/>
        </w:rPr>
        <w:t xml:space="preserve"> Strongmen like </w:t>
      </w:r>
      <w:proofErr w:type="spellStart"/>
      <w:r w:rsidRPr="00E941DE">
        <w:rPr>
          <w:rStyle w:val="Emphasis"/>
        </w:rPr>
        <w:t>Orban</w:t>
      </w:r>
      <w:proofErr w:type="spellEnd"/>
      <w:r w:rsidRPr="00E941DE">
        <w:rPr>
          <w:rStyle w:val="Emphasis"/>
        </w:rPr>
        <w:t>, Putin and Erdogan</w:t>
      </w:r>
      <w:r w:rsidRPr="00BC65F9">
        <w:rPr>
          <w:sz w:val="16"/>
        </w:rPr>
        <w:t xml:space="preserve">, where these </w:t>
      </w:r>
      <w:r w:rsidRPr="00BC65F9">
        <w:rPr>
          <w:rStyle w:val="StyleUnderline"/>
        </w:rPr>
        <w:t xml:space="preserve">populists have </w:t>
      </w:r>
      <w:r w:rsidRPr="00BC65F9">
        <w:rPr>
          <w:rStyle w:val="Emphasis"/>
        </w:rPr>
        <w:t>accessed government</w:t>
      </w:r>
      <w:r w:rsidRPr="00BC65F9">
        <w:rPr>
          <w:rStyle w:val="StyleUnderline"/>
        </w:rPr>
        <w:t>, a subsequent erosion of liberal democratic principles has been followed</w:t>
      </w:r>
      <w:r w:rsidRPr="00BC65F9">
        <w:rPr>
          <w:sz w:val="16"/>
        </w:rPr>
        <w:t xml:space="preserve"> (</w:t>
      </w:r>
      <w:proofErr w:type="spellStart"/>
      <w:r w:rsidRPr="00BC65F9">
        <w:rPr>
          <w:sz w:val="16"/>
        </w:rPr>
        <w:t>Albertazzi</w:t>
      </w:r>
      <w:proofErr w:type="spellEnd"/>
      <w:r w:rsidRPr="00BC65F9">
        <w:rPr>
          <w:sz w:val="16"/>
        </w:rPr>
        <w:t xml:space="preserve"> &amp; Mueller, 2013:350). </w:t>
      </w:r>
      <w:r w:rsidRPr="00BC65F9">
        <w:rPr>
          <w:rStyle w:val="Emphasis"/>
        </w:rPr>
        <w:t>Authoritarian countries are openly challenging global rules</w:t>
      </w:r>
      <w:r w:rsidRPr="00BC65F9">
        <w:rPr>
          <w:sz w:val="16"/>
        </w:rPr>
        <w:t xml:space="preserve"> and ideas about freedom and making the case that their socio-political systems work better than liberal democracy. </w:t>
      </w:r>
      <w:r w:rsidRPr="00BC65F9">
        <w:rPr>
          <w:rStyle w:val="StyleUnderline"/>
        </w:rPr>
        <w:t>These</w:t>
      </w:r>
      <w:r w:rsidRPr="00BC65F9">
        <w:rPr>
          <w:sz w:val="16"/>
        </w:rPr>
        <w:t xml:space="preserve"> Strongmen </w:t>
      </w:r>
      <w:r w:rsidRPr="00BC65F9">
        <w:rPr>
          <w:rStyle w:val="StyleUnderline"/>
        </w:rPr>
        <w:t>pose a “substantial negative effect on democratic quality”</w:t>
      </w:r>
      <w:r w:rsidRPr="00BC65F9">
        <w:rPr>
          <w:sz w:val="16"/>
        </w:rPr>
        <w:t xml:space="preserve"> (Huber &amp; </w:t>
      </w:r>
      <w:proofErr w:type="spellStart"/>
      <w:r w:rsidRPr="00BC65F9">
        <w:rPr>
          <w:sz w:val="16"/>
        </w:rPr>
        <w:t>Schi`mpf</w:t>
      </w:r>
      <w:proofErr w:type="spellEnd"/>
      <w:r w:rsidRPr="00BC65F9">
        <w:rPr>
          <w:sz w:val="16"/>
        </w:rPr>
        <w:t xml:space="preserve">, 2017:146 as </w:t>
      </w:r>
      <w:r w:rsidRPr="00BC65F9">
        <w:rPr>
          <w:rStyle w:val="StyleUnderline"/>
        </w:rPr>
        <w:t>they “increasingly reject liberal values”</w:t>
      </w:r>
      <w:r w:rsidRPr="00BC65F9">
        <w:rPr>
          <w:sz w:val="16"/>
        </w:rPr>
        <w:t xml:space="preserve"> (</w:t>
      </w:r>
      <w:proofErr w:type="spellStart"/>
      <w:r w:rsidRPr="00BC65F9">
        <w:rPr>
          <w:sz w:val="16"/>
        </w:rPr>
        <w:t>Cederman</w:t>
      </w:r>
      <w:proofErr w:type="spellEnd"/>
      <w:r w:rsidRPr="00BC65F9">
        <w:rPr>
          <w:sz w:val="16"/>
        </w:rPr>
        <w:t>, 2019:61).</w:t>
      </w:r>
    </w:p>
    <w:p w14:paraId="0715966B" w14:textId="77777777" w:rsidR="0044673C" w:rsidRPr="00BC65F9" w:rsidRDefault="0044673C" w:rsidP="0044673C">
      <w:pPr>
        <w:rPr>
          <w:sz w:val="16"/>
        </w:rPr>
      </w:pPr>
      <w:r w:rsidRPr="00BC65F9">
        <w:rPr>
          <w:sz w:val="16"/>
        </w:rPr>
        <w:t xml:space="preserve">Even if one disagrees with Francis Fukuyama’s thesis, there is still evidence that highlights that, despite its shortcomings, </w:t>
      </w:r>
      <w:r w:rsidRPr="00BC65F9">
        <w:rPr>
          <w:rStyle w:val="StyleUnderline"/>
        </w:rPr>
        <w:t>democracy inherently has important tenants</w:t>
      </w:r>
      <w:r w:rsidRPr="00BC65F9">
        <w:rPr>
          <w:sz w:val="16"/>
        </w:rPr>
        <w:t xml:space="preserve"> that other regimes do not offer. </w:t>
      </w:r>
      <w:r w:rsidRPr="00BC65F9">
        <w:rPr>
          <w:rStyle w:val="StyleUnderline"/>
        </w:rPr>
        <w:t xml:space="preserve">Democracy stresses the intrinsic importance of </w:t>
      </w:r>
      <w:r w:rsidRPr="00BC65F9">
        <w:rPr>
          <w:rStyle w:val="Emphasis"/>
        </w:rPr>
        <w:t>transparency, civil liberty, rule of law, horizontal accountability, and minority rights</w:t>
      </w:r>
      <w:r w:rsidRPr="00BC65F9">
        <w:rPr>
          <w:rStyle w:val="StyleUnderline"/>
        </w:rPr>
        <w:t xml:space="preserve">. It </w:t>
      </w:r>
      <w:r w:rsidRPr="00BC65F9">
        <w:rPr>
          <w:rStyle w:val="Emphasis"/>
        </w:rPr>
        <w:t>guarantees fundamental rights</w:t>
      </w:r>
      <w:r w:rsidRPr="00BC65F9">
        <w:rPr>
          <w:sz w:val="16"/>
        </w:rPr>
        <w:t xml:space="preserve"> and civil liberties – freedom to pursue one’s legitimate interests, to hold political, social and cultural beliefs, and to be able to express them without interference from the state (</w:t>
      </w:r>
      <w:proofErr w:type="spellStart"/>
      <w:r w:rsidRPr="00BC65F9">
        <w:rPr>
          <w:sz w:val="16"/>
        </w:rPr>
        <w:t>Albertazzi</w:t>
      </w:r>
      <w:proofErr w:type="spellEnd"/>
      <w:r w:rsidRPr="00BC65F9">
        <w:rPr>
          <w:sz w:val="16"/>
        </w:rPr>
        <w:t xml:space="preserve"> &amp; Mueller, 2013:350; </w:t>
      </w:r>
      <w:proofErr w:type="spellStart"/>
      <w:r w:rsidRPr="00BC65F9">
        <w:rPr>
          <w:sz w:val="16"/>
        </w:rPr>
        <w:t>Mounk</w:t>
      </w:r>
      <w:proofErr w:type="spellEnd"/>
      <w:r w:rsidRPr="00BC65F9">
        <w:rPr>
          <w:sz w:val="16"/>
        </w:rPr>
        <w:t xml:space="preserve"> &amp; </w:t>
      </w:r>
      <w:proofErr w:type="spellStart"/>
      <w:r w:rsidRPr="00BC65F9">
        <w:rPr>
          <w:sz w:val="16"/>
        </w:rPr>
        <w:t>Fao</w:t>
      </w:r>
      <w:proofErr w:type="spellEnd"/>
      <w:r w:rsidRPr="00BC65F9">
        <w:rPr>
          <w:sz w:val="16"/>
        </w:rPr>
        <w:t xml:space="preserve">, 2018). High-minded defenders of liberal democracy argue that </w:t>
      </w:r>
      <w:r w:rsidRPr="00BC65F9">
        <w:rPr>
          <w:rStyle w:val="StyleUnderline"/>
        </w:rPr>
        <w:t>there is something uniquely legitimate about the political system</w:t>
      </w:r>
      <w:r w:rsidRPr="00BC65F9">
        <w:rPr>
          <w:sz w:val="16"/>
        </w:rPr>
        <w:t xml:space="preserve">. Its democratic element, they claim, ensures citizens’ equality, while its liberal element ensures citizens’ freedom. As such, the genius of liberal democracy is that it can </w:t>
      </w:r>
      <w:proofErr w:type="spellStart"/>
      <w:r w:rsidRPr="00BC65F9">
        <w:rPr>
          <w:sz w:val="16"/>
        </w:rPr>
        <w:t>honour</w:t>
      </w:r>
      <w:proofErr w:type="spellEnd"/>
      <w:r w:rsidRPr="00BC65F9">
        <w:rPr>
          <w:sz w:val="16"/>
        </w:rPr>
        <w:t xml:space="preserve"> both these values simultaneously. It allows each citizen access in the public sphere while giving them the ability to have a private life; “only liberal democracy can fulfil some of the deepest and most universal human aspirations” (</w:t>
      </w:r>
      <w:proofErr w:type="spellStart"/>
      <w:r w:rsidRPr="00BC65F9">
        <w:rPr>
          <w:sz w:val="16"/>
        </w:rPr>
        <w:t>Mounk</w:t>
      </w:r>
      <w:proofErr w:type="spellEnd"/>
      <w:r w:rsidRPr="00BC65F9">
        <w:rPr>
          <w:sz w:val="16"/>
        </w:rPr>
        <w:t>, 2018:129-130).</w:t>
      </w:r>
    </w:p>
    <w:p w14:paraId="623844FC" w14:textId="77777777" w:rsidR="0044673C" w:rsidRPr="00BC65F9" w:rsidRDefault="0044673C" w:rsidP="0044673C">
      <w:pPr>
        <w:rPr>
          <w:sz w:val="16"/>
          <w:szCs w:val="16"/>
        </w:rPr>
      </w:pPr>
      <w:r w:rsidRPr="00BC65F9">
        <w:rPr>
          <w:sz w:val="16"/>
          <w:szCs w:val="16"/>
        </w:rPr>
        <w:t>Thus, in conclusion, the use of Fukuyama’s original essay The End of History and the Last Man is not to disagree with or critique his thesis. It is rather a reflection on his thesis and posits that political events currently arising pose an obstacle to this perceived future. Rather, to highlight that current events, specifically the rise of political Strongmen, are incompatible with a future that was believed to be marked by democracy, stability and security. The turbulence of current geopolitics does not have to be read as a rebuttal of Fukuyama’s original thesis, however, an assessment of Strongman leadership and the fluctuations such leadership may bring towards geopolitics are an important contrast to what Fukuyama predicted. The next section will examine more specifically the possible outcomes these Strongmen could have on geopolitical security – the ramifications of their tendency to erode democratic institutions, to violate human rights, promote nationalistic populism and break the principle of sovereignty and international law.</w:t>
      </w:r>
    </w:p>
    <w:p w14:paraId="23BB67A4" w14:textId="77777777" w:rsidR="0044673C" w:rsidRPr="00BC65F9" w:rsidRDefault="0044673C" w:rsidP="0044673C">
      <w:pPr>
        <w:rPr>
          <w:sz w:val="16"/>
          <w:szCs w:val="16"/>
        </w:rPr>
      </w:pPr>
      <w:r w:rsidRPr="00BC65F9">
        <w:rPr>
          <w:sz w:val="16"/>
          <w:szCs w:val="16"/>
        </w:rPr>
        <w:t>4.3. The Strongman’s Ramifications for Geopolitical Security</w:t>
      </w:r>
    </w:p>
    <w:p w14:paraId="6783CE3A" w14:textId="77777777" w:rsidR="0044673C" w:rsidRPr="00BC65F9" w:rsidRDefault="0044673C" w:rsidP="0044673C">
      <w:pPr>
        <w:rPr>
          <w:rStyle w:val="StyleUnderline"/>
        </w:rPr>
      </w:pPr>
      <w:r w:rsidRPr="00E941DE">
        <w:rPr>
          <w:sz w:val="16"/>
        </w:rPr>
        <w:t xml:space="preserve">Although the rise of the Strongman and their </w:t>
      </w:r>
      <w:r w:rsidRPr="00BC65F9">
        <w:rPr>
          <w:rStyle w:val="Emphasis"/>
        </w:rPr>
        <w:t>illiberal democracy</w:t>
      </w:r>
      <w:r w:rsidRPr="00E941DE">
        <w:rPr>
          <w:sz w:val="16"/>
        </w:rPr>
        <w:t xml:space="preserve"> offers an alternative to democracy, their actions, policies and leadership style indicate that they </w:t>
      </w:r>
      <w:r w:rsidRPr="00BC65F9">
        <w:rPr>
          <w:rStyle w:val="Emphasis"/>
        </w:rPr>
        <w:t>pose a risk to geopolitical security</w:t>
      </w:r>
      <w:r w:rsidRPr="00BC65F9">
        <w:rPr>
          <w:rStyle w:val="StyleUnderline"/>
        </w:rPr>
        <w:t xml:space="preserve">. In an increasingly connected and </w:t>
      </w:r>
      <w:proofErr w:type="spellStart"/>
      <w:r w:rsidRPr="00BC65F9">
        <w:rPr>
          <w:rStyle w:val="StyleUnderline"/>
        </w:rPr>
        <w:t>globalised</w:t>
      </w:r>
      <w:proofErr w:type="spellEnd"/>
      <w:r w:rsidRPr="00BC65F9">
        <w:rPr>
          <w:rStyle w:val="StyleUnderline"/>
        </w:rPr>
        <w:t xml:space="preserve"> world, what appears to be local in nature is in fact global in impact as most elements contain global dimensions</w:t>
      </w:r>
      <w:r w:rsidRPr="00E941DE">
        <w:rPr>
          <w:sz w:val="16"/>
        </w:rPr>
        <w:t xml:space="preserve"> (Kaldor, 2001). </w:t>
      </w:r>
      <w:r w:rsidRPr="00BC65F9">
        <w:rPr>
          <w:rStyle w:val="StyleUnderline"/>
        </w:rPr>
        <w:t xml:space="preserve">These rising and existing Strongmen across the globe and their leadership style has the potential of </w:t>
      </w:r>
      <w:r w:rsidRPr="00BC65F9">
        <w:rPr>
          <w:rStyle w:val="Emphasis"/>
        </w:rPr>
        <w:t>negative ramifications for global security</w:t>
      </w:r>
      <w:r w:rsidRPr="00E941DE">
        <w:rPr>
          <w:sz w:val="16"/>
        </w:rPr>
        <w:t xml:space="preserve">. The </w:t>
      </w:r>
      <w:r w:rsidRPr="00BC65F9">
        <w:rPr>
          <w:rStyle w:val="StyleUnderline"/>
        </w:rPr>
        <w:t>actions</w:t>
      </w:r>
      <w:r w:rsidRPr="00E941DE">
        <w:rPr>
          <w:sz w:val="16"/>
        </w:rPr>
        <w:t xml:space="preserve"> undertaken </w:t>
      </w:r>
      <w:r w:rsidRPr="00BC65F9">
        <w:rPr>
          <w:rStyle w:val="StyleUnderline"/>
        </w:rPr>
        <w:t>by leaders</w:t>
      </w:r>
      <w:r w:rsidRPr="00E941DE">
        <w:rPr>
          <w:sz w:val="16"/>
        </w:rPr>
        <w:t xml:space="preserve"> such as Putin, </w:t>
      </w:r>
      <w:proofErr w:type="spellStart"/>
      <w:r w:rsidRPr="00E941DE">
        <w:rPr>
          <w:sz w:val="16"/>
        </w:rPr>
        <w:t>Orban</w:t>
      </w:r>
      <w:proofErr w:type="spellEnd"/>
      <w:r w:rsidRPr="00E941DE">
        <w:rPr>
          <w:sz w:val="16"/>
        </w:rPr>
        <w:t xml:space="preserve"> and Erdogan towards democratic institutions, human rights and international law, as well as their nationalistic populism </w:t>
      </w:r>
      <w:r w:rsidRPr="00BC65F9">
        <w:rPr>
          <w:rStyle w:val="StyleUnderline"/>
        </w:rPr>
        <w:t xml:space="preserve">will likely have a </w:t>
      </w:r>
      <w:r w:rsidRPr="00BC65F9">
        <w:rPr>
          <w:rStyle w:val="Emphasis"/>
        </w:rPr>
        <w:t>far-reaching impact</w:t>
      </w:r>
      <w:r w:rsidRPr="00E941DE">
        <w:rPr>
          <w:sz w:val="16"/>
        </w:rPr>
        <w:t xml:space="preserve">. As noted in Chapter Three, in a regional capacity </w:t>
      </w:r>
      <w:r w:rsidRPr="00BC65F9">
        <w:rPr>
          <w:rStyle w:val="StyleUnderline"/>
        </w:rPr>
        <w:t xml:space="preserve">these leaders have not only undermined their nations’ democracy but have also created an </w:t>
      </w:r>
      <w:r w:rsidRPr="00BC65F9">
        <w:rPr>
          <w:rStyle w:val="Emphasis"/>
        </w:rPr>
        <w:t>environment of hostility and insecurity</w:t>
      </w:r>
      <w:r w:rsidRPr="00E941DE">
        <w:rPr>
          <w:sz w:val="16"/>
        </w:rPr>
        <w:t xml:space="preserve">. Reflecting on Chapter Three, the next section will examine how </w:t>
      </w:r>
      <w:r w:rsidRPr="00BC65F9">
        <w:rPr>
          <w:rStyle w:val="StyleUnderline"/>
        </w:rPr>
        <w:t>these</w:t>
      </w:r>
      <w:r w:rsidRPr="00E941DE">
        <w:rPr>
          <w:sz w:val="16"/>
        </w:rPr>
        <w:t xml:space="preserve"> Strongmen’s ability to </w:t>
      </w:r>
      <w:r w:rsidRPr="00BC65F9">
        <w:rPr>
          <w:rStyle w:val="StyleUnderline"/>
        </w:rPr>
        <w:t xml:space="preserve">create regional instability could possibly lead to </w:t>
      </w:r>
      <w:r w:rsidRPr="00BC65F9">
        <w:rPr>
          <w:rStyle w:val="Emphasis"/>
        </w:rPr>
        <w:t>geopolitical instability and insecurity</w:t>
      </w:r>
      <w:r w:rsidRPr="00BC65F9">
        <w:rPr>
          <w:rStyle w:val="StyleUnderline"/>
        </w:rPr>
        <w:t xml:space="preserve">. </w:t>
      </w:r>
    </w:p>
    <w:p w14:paraId="468B6422" w14:textId="77777777" w:rsidR="0044673C" w:rsidRPr="00BC65F9" w:rsidRDefault="0044673C" w:rsidP="0044673C">
      <w:pPr>
        <w:rPr>
          <w:sz w:val="16"/>
          <w:szCs w:val="16"/>
        </w:rPr>
      </w:pPr>
      <w:r w:rsidRPr="00BC65F9">
        <w:rPr>
          <w:sz w:val="16"/>
          <w:szCs w:val="16"/>
        </w:rPr>
        <w:t>4.3.1. A New Global Order</w:t>
      </w:r>
    </w:p>
    <w:p w14:paraId="6C8D36C1" w14:textId="77777777" w:rsidR="0044673C" w:rsidRPr="00BC65F9" w:rsidRDefault="0044673C" w:rsidP="0044673C">
      <w:pPr>
        <w:rPr>
          <w:sz w:val="16"/>
        </w:rPr>
      </w:pPr>
      <w:r w:rsidRPr="00BC65F9">
        <w:rPr>
          <w:sz w:val="16"/>
        </w:rPr>
        <w:t xml:space="preserve">US </w:t>
      </w:r>
      <w:r w:rsidRPr="00BC65F9">
        <w:rPr>
          <w:rStyle w:val="StyleUnderline"/>
        </w:rPr>
        <w:t>Hegemony</w:t>
      </w:r>
      <w:r w:rsidRPr="00BC65F9">
        <w:rPr>
          <w:sz w:val="16"/>
        </w:rPr>
        <w:t xml:space="preserve"> or “the American century” was born amid the collapse of the Berlin Wall in 1989 and the end of the Cold War (King, 2017:215; Zakaria, 2019:10). Following the collapse of communism, it seemed the West’s model of liberal democracy and free-market capitalism, supported by a clear set of US-sponsored international rules, would spread across the globe. Under the guise of the Washington Consensus, it </w:t>
      </w:r>
      <w:r w:rsidRPr="00BC65F9">
        <w:rPr>
          <w:rStyle w:val="StyleUnderline"/>
        </w:rPr>
        <w:t xml:space="preserve">laid the foundations for recommendations on how nations should interact with one another on the premise of </w:t>
      </w:r>
      <w:r w:rsidRPr="00BC65F9">
        <w:rPr>
          <w:rStyle w:val="Emphasis"/>
        </w:rPr>
        <w:t>creating wealth and championing liberal democracy</w:t>
      </w:r>
      <w:r w:rsidRPr="00BC65F9">
        <w:rPr>
          <w:sz w:val="16"/>
        </w:rPr>
        <w:t xml:space="preserve"> (</w:t>
      </w:r>
      <w:proofErr w:type="spellStart"/>
      <w:r w:rsidRPr="00BC65F9">
        <w:rPr>
          <w:sz w:val="16"/>
        </w:rPr>
        <w:t>Banos</w:t>
      </w:r>
      <w:proofErr w:type="spellEnd"/>
      <w:r w:rsidRPr="00BC65F9">
        <w:rPr>
          <w:sz w:val="16"/>
        </w:rPr>
        <w:t xml:space="preserve">, 2017:92; Rose, 2019:11). In the advocating of the Washington Consensus, the foundation of </w:t>
      </w:r>
      <w:r w:rsidRPr="00BC65F9">
        <w:rPr>
          <w:rStyle w:val="Emphasis"/>
        </w:rPr>
        <w:t>international law</w:t>
      </w:r>
      <w:r w:rsidRPr="00BC65F9">
        <w:rPr>
          <w:rStyle w:val="StyleUnderline"/>
        </w:rPr>
        <w:t xml:space="preserve"> was said to be based on the principles of mutual respect for sovereignty and territorial integrity; non-aggression</w:t>
      </w:r>
      <w:r w:rsidRPr="00BC65F9">
        <w:rPr>
          <w:sz w:val="16"/>
        </w:rPr>
        <w:t xml:space="preserve"> towards others, </w:t>
      </w:r>
      <w:r w:rsidRPr="00BC65F9">
        <w:rPr>
          <w:rStyle w:val="StyleUnderline"/>
        </w:rPr>
        <w:t>non-interference</w:t>
      </w:r>
      <w:r w:rsidRPr="00BC65F9">
        <w:rPr>
          <w:sz w:val="16"/>
        </w:rPr>
        <w:t xml:space="preserve"> in the internal affairs of others, equality </w:t>
      </w:r>
      <w:r w:rsidRPr="00BC65F9">
        <w:rPr>
          <w:rStyle w:val="StyleUnderline"/>
        </w:rPr>
        <w:t>and</w:t>
      </w:r>
      <w:r w:rsidRPr="00BC65F9">
        <w:rPr>
          <w:sz w:val="16"/>
        </w:rPr>
        <w:t xml:space="preserve"> mutual benefit, </w:t>
      </w:r>
      <w:r w:rsidRPr="00BC65F9">
        <w:rPr>
          <w:rStyle w:val="StyleUnderline"/>
        </w:rPr>
        <w:t>peaceful co-existence, respect for human rights and basic freedoms and national self-determination</w:t>
      </w:r>
      <w:r w:rsidRPr="00BC65F9">
        <w:rPr>
          <w:sz w:val="16"/>
        </w:rPr>
        <w:t xml:space="preserve"> (</w:t>
      </w:r>
      <w:proofErr w:type="spellStart"/>
      <w:r w:rsidRPr="00BC65F9">
        <w:rPr>
          <w:sz w:val="16"/>
        </w:rPr>
        <w:t>Banos</w:t>
      </w:r>
      <w:proofErr w:type="spellEnd"/>
      <w:r w:rsidRPr="00BC65F9">
        <w:rPr>
          <w:sz w:val="16"/>
        </w:rPr>
        <w:t>, 2017; King, 2017; Rose, 2019:11).</w:t>
      </w:r>
    </w:p>
    <w:p w14:paraId="007A721E" w14:textId="77777777" w:rsidR="0044673C" w:rsidRPr="00902EF0" w:rsidRDefault="0044673C" w:rsidP="0044673C">
      <w:pPr>
        <w:rPr>
          <w:sz w:val="16"/>
        </w:rPr>
      </w:pPr>
      <w:r w:rsidRPr="00902EF0">
        <w:rPr>
          <w:sz w:val="16"/>
        </w:rPr>
        <w:t>However, politically and economically, the West’s vision has seemed to reach its limits, as geopolitical and ideological rivals undermine the foundations of the liberal world order (</w:t>
      </w:r>
      <w:proofErr w:type="spellStart"/>
      <w:r w:rsidRPr="00902EF0">
        <w:rPr>
          <w:sz w:val="16"/>
        </w:rPr>
        <w:t>Frankopan</w:t>
      </w:r>
      <w:proofErr w:type="spellEnd"/>
      <w:r w:rsidRPr="00902EF0">
        <w:rPr>
          <w:sz w:val="16"/>
        </w:rPr>
        <w:t xml:space="preserve">, 2018:52; Kazan &amp; Park, 2019; Russell-Mead, 2018:15). Mounting opposition from emerging superpowers, increasing resistance to </w:t>
      </w:r>
      <w:proofErr w:type="spellStart"/>
      <w:r w:rsidRPr="00902EF0">
        <w:rPr>
          <w:sz w:val="16"/>
        </w:rPr>
        <w:t>globalisation</w:t>
      </w:r>
      <w:proofErr w:type="spellEnd"/>
      <w:r w:rsidRPr="00902EF0">
        <w:rPr>
          <w:sz w:val="16"/>
        </w:rPr>
        <w:t xml:space="preserve"> and the core tenants of liberal democracy from emerging political movements, and the rise of political Strongmen across the world, could lead to the creation of a new world order. This rebalancing of power with </w:t>
      </w:r>
      <w:r w:rsidRPr="00902EF0">
        <w:rPr>
          <w:rStyle w:val="StyleUnderline"/>
        </w:rPr>
        <w:t>Strongmen</w:t>
      </w:r>
      <w:r w:rsidRPr="00902EF0">
        <w:rPr>
          <w:sz w:val="16"/>
        </w:rPr>
        <w:t xml:space="preserve"> at the helm </w:t>
      </w:r>
      <w:r w:rsidRPr="00902EF0">
        <w:rPr>
          <w:rStyle w:val="StyleUnderline"/>
        </w:rPr>
        <w:t>could have potential implications for global security, as nations like</w:t>
      </w:r>
      <w:r w:rsidRPr="00902EF0">
        <w:rPr>
          <w:sz w:val="16"/>
        </w:rPr>
        <w:t xml:space="preserve"> Russia, </w:t>
      </w:r>
      <w:r w:rsidRPr="00E941DE">
        <w:rPr>
          <w:rStyle w:val="Emphasis"/>
        </w:rPr>
        <w:t>Hungary and Turkey</w:t>
      </w:r>
      <w:r w:rsidRPr="00902EF0">
        <w:rPr>
          <w:sz w:val="16"/>
        </w:rPr>
        <w:t xml:space="preserve"> </w:t>
      </w:r>
      <w:r w:rsidRPr="00902EF0">
        <w:rPr>
          <w:rStyle w:val="StyleUnderline"/>
        </w:rPr>
        <w:t>forge their own political orthodoxy</w:t>
      </w:r>
      <w:r w:rsidRPr="00902EF0">
        <w:rPr>
          <w:sz w:val="16"/>
        </w:rPr>
        <w:t xml:space="preserve"> (</w:t>
      </w:r>
      <w:proofErr w:type="spellStart"/>
      <w:r w:rsidRPr="00902EF0">
        <w:rPr>
          <w:sz w:val="16"/>
        </w:rPr>
        <w:t>Banos</w:t>
      </w:r>
      <w:proofErr w:type="spellEnd"/>
      <w:r w:rsidRPr="00902EF0">
        <w:rPr>
          <w:sz w:val="16"/>
        </w:rPr>
        <w:t xml:space="preserve">, 2017:121; </w:t>
      </w:r>
      <w:proofErr w:type="spellStart"/>
      <w:r w:rsidRPr="00902EF0">
        <w:rPr>
          <w:sz w:val="16"/>
        </w:rPr>
        <w:t>Frankopan</w:t>
      </w:r>
      <w:proofErr w:type="spellEnd"/>
      <w:r w:rsidRPr="00902EF0">
        <w:rPr>
          <w:sz w:val="16"/>
        </w:rPr>
        <w:t>, 2018:147; Weiss, 2019:92).</w:t>
      </w:r>
    </w:p>
    <w:p w14:paraId="7478A0DE" w14:textId="77777777" w:rsidR="0044673C" w:rsidRPr="00902EF0" w:rsidRDefault="0044673C" w:rsidP="0044673C">
      <w:pPr>
        <w:rPr>
          <w:sz w:val="16"/>
        </w:rPr>
      </w:pPr>
      <w:r w:rsidRPr="00902EF0">
        <w:rPr>
          <w:sz w:val="16"/>
        </w:rPr>
        <w:t xml:space="preserve">Evidence suggests that </w:t>
      </w:r>
      <w:r w:rsidRPr="00902EF0">
        <w:rPr>
          <w:rStyle w:val="Emphasis"/>
        </w:rPr>
        <w:t>the new world order</w:t>
      </w:r>
      <w:r w:rsidRPr="00902EF0">
        <w:rPr>
          <w:rStyle w:val="StyleUnderline"/>
        </w:rPr>
        <w:t xml:space="preserve">, one not championed by a liberal consensus, could potentially lead to a </w:t>
      </w:r>
      <w:r w:rsidRPr="00902EF0">
        <w:rPr>
          <w:rStyle w:val="Emphasis"/>
        </w:rPr>
        <w:t>more insecure geopolitical future</w:t>
      </w:r>
      <w:r w:rsidRPr="00902EF0">
        <w:rPr>
          <w:rStyle w:val="StyleUnderline"/>
        </w:rPr>
        <w:t>. This</w:t>
      </w:r>
      <w:r w:rsidRPr="00902EF0">
        <w:rPr>
          <w:sz w:val="16"/>
        </w:rPr>
        <w:t xml:space="preserve"> argument </w:t>
      </w:r>
      <w:r w:rsidRPr="00902EF0">
        <w:rPr>
          <w:rStyle w:val="StyleUnderline"/>
        </w:rPr>
        <w:t xml:space="preserve">extends from the Strongman’s tendency to </w:t>
      </w:r>
      <w:r w:rsidRPr="00902EF0">
        <w:rPr>
          <w:rStyle w:val="Emphasis"/>
        </w:rPr>
        <w:t>reject the international rules-based system</w:t>
      </w:r>
      <w:r w:rsidRPr="00902EF0">
        <w:rPr>
          <w:rStyle w:val="StyleUnderline"/>
        </w:rPr>
        <w:t>, as</w:t>
      </w:r>
      <w:r w:rsidRPr="00902EF0">
        <w:rPr>
          <w:sz w:val="16"/>
        </w:rPr>
        <w:t xml:space="preserve"> previously </w:t>
      </w:r>
      <w:r w:rsidRPr="00902EF0">
        <w:rPr>
          <w:rStyle w:val="StyleUnderline"/>
        </w:rPr>
        <w:t>noted by</w:t>
      </w:r>
      <w:r w:rsidRPr="00902EF0">
        <w:rPr>
          <w:sz w:val="16"/>
        </w:rPr>
        <w:t xml:space="preserve"> Put</w:t>
      </w:r>
      <w:r w:rsidRPr="00E941DE">
        <w:rPr>
          <w:sz w:val="16"/>
          <w:szCs w:val="16"/>
        </w:rPr>
        <w:t xml:space="preserve">in, Erdogan and </w:t>
      </w:r>
      <w:proofErr w:type="spellStart"/>
      <w:r w:rsidRPr="00E941DE">
        <w:rPr>
          <w:sz w:val="16"/>
          <w:szCs w:val="16"/>
        </w:rPr>
        <w:t>Orban’s</w:t>
      </w:r>
      <w:proofErr w:type="spellEnd"/>
      <w:r w:rsidRPr="00E941DE">
        <w:rPr>
          <w:sz w:val="16"/>
          <w:szCs w:val="16"/>
        </w:rPr>
        <w:t xml:space="preserve"> </w:t>
      </w:r>
      <w:r w:rsidRPr="00902EF0">
        <w:rPr>
          <w:rStyle w:val="Emphasis"/>
        </w:rPr>
        <w:t>dismissal of international law, treaties and the core principle of sovereignty</w:t>
      </w:r>
      <w:r w:rsidRPr="00902EF0">
        <w:rPr>
          <w:sz w:val="16"/>
        </w:rPr>
        <w:t xml:space="preserve">. While the new world order will still be based on a foundation of rules, scholars argue that with Strongmen becoming more prominent and powerful, </w:t>
      </w:r>
      <w:r w:rsidRPr="00902EF0">
        <w:rPr>
          <w:rStyle w:val="StyleUnderline"/>
        </w:rPr>
        <w:t xml:space="preserve">the resulting new norm will be </w:t>
      </w:r>
      <w:proofErr w:type="spellStart"/>
      <w:r w:rsidRPr="00902EF0">
        <w:rPr>
          <w:rStyle w:val="StyleUnderline"/>
        </w:rPr>
        <w:t>characterised</w:t>
      </w:r>
      <w:proofErr w:type="spellEnd"/>
      <w:r w:rsidRPr="00902EF0">
        <w:rPr>
          <w:rStyle w:val="StyleUnderline"/>
        </w:rPr>
        <w:t xml:space="preserve"> by </w:t>
      </w:r>
      <w:r w:rsidRPr="00902EF0">
        <w:rPr>
          <w:rStyle w:val="Emphasis"/>
        </w:rPr>
        <w:t>geopolitical competition, doubts about security commitments to allies, challenges to the fundamentals of the global trading regime and the abandoning of the promotion of freedom and democracy</w:t>
      </w:r>
      <w:r w:rsidRPr="00902EF0">
        <w:rPr>
          <w:rStyle w:val="StyleUnderline"/>
        </w:rPr>
        <w:t xml:space="preserve">; these will become the </w:t>
      </w:r>
      <w:r w:rsidRPr="00902EF0">
        <w:rPr>
          <w:rStyle w:val="Emphasis"/>
        </w:rPr>
        <w:t>defining features</w:t>
      </w:r>
      <w:r w:rsidRPr="00902EF0">
        <w:rPr>
          <w:rStyle w:val="StyleUnderline"/>
        </w:rPr>
        <w:t xml:space="preserve"> of a new foreign policy</w:t>
      </w:r>
      <w:r w:rsidRPr="00902EF0">
        <w:rPr>
          <w:sz w:val="16"/>
        </w:rPr>
        <w:t xml:space="preserve"> (Daalder &amp; Lindsay, 2018:72; </w:t>
      </w:r>
      <w:proofErr w:type="spellStart"/>
      <w:r w:rsidRPr="00902EF0">
        <w:rPr>
          <w:sz w:val="16"/>
        </w:rPr>
        <w:t>Haass</w:t>
      </w:r>
      <w:proofErr w:type="spellEnd"/>
      <w:r w:rsidRPr="00902EF0">
        <w:rPr>
          <w:sz w:val="16"/>
        </w:rPr>
        <w:t>, 2019:30</w:t>
      </w:r>
      <w:r w:rsidRPr="00E941DE">
        <w:rPr>
          <w:sz w:val="16"/>
          <w:szCs w:val="16"/>
        </w:rPr>
        <w:t xml:space="preserve">; Kazan &amp; Park, 2019). As </w:t>
      </w:r>
      <w:proofErr w:type="spellStart"/>
      <w:r w:rsidRPr="00E941DE">
        <w:rPr>
          <w:sz w:val="16"/>
          <w:szCs w:val="16"/>
        </w:rPr>
        <w:t>Orban</w:t>
      </w:r>
      <w:proofErr w:type="spellEnd"/>
      <w:r w:rsidRPr="00E941DE">
        <w:rPr>
          <w:sz w:val="16"/>
          <w:szCs w:val="16"/>
        </w:rPr>
        <w:t xml:space="preserve">, Putin and Erdogan have shown, </w:t>
      </w:r>
      <w:r w:rsidRPr="00902EF0">
        <w:rPr>
          <w:rStyle w:val="StyleUnderline"/>
        </w:rPr>
        <w:t xml:space="preserve">there will be little regard for democratic institutions and tenants, civil rights and political freedoms will be restrained while international law and the principle of sovereignty will hold little value. This could have the potential of </w:t>
      </w:r>
      <w:r w:rsidRPr="00902EF0">
        <w:rPr>
          <w:rStyle w:val="Emphasis"/>
        </w:rPr>
        <w:t>escalating rivalries</w:t>
      </w:r>
      <w:r w:rsidRPr="00902EF0">
        <w:rPr>
          <w:rStyle w:val="StyleUnderline"/>
        </w:rPr>
        <w:t xml:space="preserve"> and thus create </w:t>
      </w:r>
      <w:r w:rsidRPr="00902EF0">
        <w:rPr>
          <w:rStyle w:val="Emphasis"/>
        </w:rPr>
        <w:t>unstable implications for global security</w:t>
      </w:r>
      <w:r w:rsidRPr="00902EF0">
        <w:rPr>
          <w:sz w:val="16"/>
        </w:rPr>
        <w:t xml:space="preserve"> (</w:t>
      </w:r>
      <w:proofErr w:type="spellStart"/>
      <w:r w:rsidRPr="00902EF0">
        <w:rPr>
          <w:sz w:val="16"/>
        </w:rPr>
        <w:t>Frankopan</w:t>
      </w:r>
      <w:proofErr w:type="spellEnd"/>
      <w:r w:rsidRPr="00902EF0">
        <w:rPr>
          <w:sz w:val="16"/>
        </w:rPr>
        <w:t>, 2018:144).</w:t>
      </w:r>
    </w:p>
    <w:p w14:paraId="52C058CA" w14:textId="77777777" w:rsidR="0044673C" w:rsidRPr="00902EF0" w:rsidRDefault="0044673C" w:rsidP="0044673C">
      <w:pPr>
        <w:rPr>
          <w:rStyle w:val="StyleUnderline"/>
        </w:rPr>
      </w:pPr>
      <w:r w:rsidRPr="00902EF0">
        <w:rPr>
          <w:rStyle w:val="StyleUnderline"/>
        </w:rPr>
        <w:t>This new global order could</w:t>
      </w:r>
      <w:r w:rsidRPr="00902EF0">
        <w:rPr>
          <w:sz w:val="16"/>
        </w:rPr>
        <w:t xml:space="preserve"> also potentially </w:t>
      </w:r>
      <w:r w:rsidRPr="00902EF0">
        <w:rPr>
          <w:rStyle w:val="StyleUnderline"/>
        </w:rPr>
        <w:t>see the end of</w:t>
      </w:r>
      <w:r w:rsidRPr="00902EF0">
        <w:rPr>
          <w:sz w:val="16"/>
        </w:rPr>
        <w:t xml:space="preserve"> important </w:t>
      </w:r>
      <w:r w:rsidRPr="00902EF0">
        <w:rPr>
          <w:rStyle w:val="Emphasis"/>
        </w:rPr>
        <w:t>international institutions and treaties</w:t>
      </w:r>
      <w:r w:rsidRPr="00902EF0">
        <w:rPr>
          <w:rStyle w:val="StyleUnderline"/>
        </w:rPr>
        <w:t xml:space="preserve">, such as the Trans-Atlantic partnership, the EU, </w:t>
      </w:r>
      <w:r w:rsidRPr="00902EF0">
        <w:rPr>
          <w:sz w:val="16"/>
        </w:rPr>
        <w:t>the</w:t>
      </w:r>
      <w:r w:rsidRPr="00902EF0">
        <w:rPr>
          <w:rStyle w:val="StyleUnderline"/>
        </w:rPr>
        <w:t xml:space="preserve"> W</w:t>
      </w:r>
      <w:r w:rsidRPr="00902EF0">
        <w:rPr>
          <w:sz w:val="16"/>
        </w:rPr>
        <w:t xml:space="preserve">orld </w:t>
      </w:r>
      <w:r w:rsidRPr="00902EF0">
        <w:rPr>
          <w:rStyle w:val="StyleUnderline"/>
        </w:rPr>
        <w:t>T</w:t>
      </w:r>
      <w:r w:rsidRPr="00902EF0">
        <w:rPr>
          <w:sz w:val="16"/>
        </w:rPr>
        <w:t xml:space="preserve">rade </w:t>
      </w:r>
      <w:proofErr w:type="spellStart"/>
      <w:r w:rsidRPr="00902EF0">
        <w:rPr>
          <w:rStyle w:val="StyleUnderline"/>
        </w:rPr>
        <w:t>O</w:t>
      </w:r>
      <w:r w:rsidRPr="00902EF0">
        <w:rPr>
          <w:sz w:val="16"/>
        </w:rPr>
        <w:t>rganisation</w:t>
      </w:r>
      <w:proofErr w:type="spellEnd"/>
      <w:r w:rsidRPr="00902EF0">
        <w:rPr>
          <w:rStyle w:val="StyleUnderline"/>
        </w:rPr>
        <w:t xml:space="preserve"> and</w:t>
      </w:r>
      <w:r w:rsidRPr="00902EF0">
        <w:rPr>
          <w:sz w:val="16"/>
        </w:rPr>
        <w:t xml:space="preserve"> the</w:t>
      </w:r>
      <w:r w:rsidRPr="00902EF0">
        <w:rPr>
          <w:rStyle w:val="StyleUnderline"/>
        </w:rPr>
        <w:t xml:space="preserve"> I</w:t>
      </w:r>
      <w:r w:rsidRPr="00902EF0">
        <w:rPr>
          <w:sz w:val="16"/>
        </w:rPr>
        <w:t>nternational</w:t>
      </w:r>
      <w:r w:rsidRPr="00902EF0">
        <w:rPr>
          <w:rStyle w:val="StyleUnderline"/>
        </w:rPr>
        <w:t xml:space="preserve"> M</w:t>
      </w:r>
      <w:r w:rsidRPr="00902EF0">
        <w:rPr>
          <w:sz w:val="16"/>
        </w:rPr>
        <w:t>onetary</w:t>
      </w:r>
      <w:r w:rsidRPr="00902EF0">
        <w:rPr>
          <w:rStyle w:val="StyleUnderline"/>
        </w:rPr>
        <w:t xml:space="preserve"> F</w:t>
      </w:r>
      <w:r w:rsidRPr="00902EF0">
        <w:rPr>
          <w:sz w:val="16"/>
        </w:rPr>
        <w:t xml:space="preserve">und. International </w:t>
      </w:r>
      <w:r w:rsidRPr="00902EF0">
        <w:rPr>
          <w:rStyle w:val="StyleUnderline"/>
        </w:rPr>
        <w:t xml:space="preserve">institutions are important as they provide the framework within which countries can </w:t>
      </w:r>
      <w:r w:rsidRPr="00902EF0">
        <w:rPr>
          <w:rStyle w:val="Emphasis"/>
        </w:rPr>
        <w:t>happily engage</w:t>
      </w:r>
      <w:r w:rsidRPr="00902EF0">
        <w:rPr>
          <w:sz w:val="16"/>
        </w:rPr>
        <w:t xml:space="preserve"> with each other </w:t>
      </w:r>
      <w:r w:rsidRPr="00902EF0">
        <w:rPr>
          <w:rStyle w:val="Emphasis"/>
        </w:rPr>
        <w:t>and</w:t>
      </w:r>
      <w:r w:rsidRPr="00902EF0">
        <w:rPr>
          <w:sz w:val="16"/>
        </w:rPr>
        <w:t xml:space="preserve">, help </w:t>
      </w:r>
      <w:r w:rsidRPr="00902EF0">
        <w:rPr>
          <w:rStyle w:val="Emphasis"/>
        </w:rPr>
        <w:t>co-ordinate</w:t>
      </w:r>
      <w:r w:rsidRPr="00902EF0">
        <w:rPr>
          <w:sz w:val="16"/>
        </w:rPr>
        <w:t xml:space="preserve"> the actions of different countries in order to set stable expectations (</w:t>
      </w:r>
      <w:proofErr w:type="spellStart"/>
      <w:r w:rsidRPr="00902EF0">
        <w:rPr>
          <w:sz w:val="16"/>
        </w:rPr>
        <w:t>Blackwill</w:t>
      </w:r>
      <w:proofErr w:type="spellEnd"/>
      <w:r w:rsidRPr="00902EF0">
        <w:rPr>
          <w:sz w:val="16"/>
        </w:rPr>
        <w:t xml:space="preserve"> &amp; Harris, 2016:74; </w:t>
      </w:r>
      <w:proofErr w:type="spellStart"/>
      <w:r w:rsidRPr="00902EF0">
        <w:rPr>
          <w:sz w:val="16"/>
        </w:rPr>
        <w:t>Frankopan</w:t>
      </w:r>
      <w:proofErr w:type="spellEnd"/>
      <w:r w:rsidRPr="00902EF0">
        <w:rPr>
          <w:sz w:val="16"/>
        </w:rPr>
        <w:t xml:space="preserve">, 2018:237). </w:t>
      </w:r>
      <w:r w:rsidRPr="00902EF0">
        <w:rPr>
          <w:rStyle w:val="StyleUnderline"/>
        </w:rPr>
        <w:t>Treaties and international institutions</w:t>
      </w:r>
      <w:r w:rsidRPr="00902EF0">
        <w:rPr>
          <w:sz w:val="16"/>
        </w:rPr>
        <w:t xml:space="preserve"> also help to </w:t>
      </w:r>
      <w:r w:rsidRPr="00902EF0">
        <w:rPr>
          <w:rStyle w:val="Emphasis"/>
        </w:rPr>
        <w:t>foster security</w:t>
      </w:r>
      <w:r w:rsidRPr="00902EF0">
        <w:rPr>
          <w:sz w:val="16"/>
        </w:rPr>
        <w:t xml:space="preserve"> as they provide frameworks through which countries interact, </w:t>
      </w:r>
      <w:r w:rsidRPr="00902EF0">
        <w:rPr>
          <w:rStyle w:val="StyleUnderline"/>
        </w:rPr>
        <w:t xml:space="preserve">creating cooperation, helping to foster mutual </w:t>
      </w:r>
      <w:r w:rsidRPr="00902EF0">
        <w:rPr>
          <w:rStyle w:val="Emphasis"/>
        </w:rPr>
        <w:t>understanding and stability</w:t>
      </w:r>
      <w:r w:rsidRPr="00902EF0">
        <w:rPr>
          <w:sz w:val="16"/>
        </w:rPr>
        <w:t xml:space="preserve"> (</w:t>
      </w:r>
      <w:proofErr w:type="spellStart"/>
      <w:r w:rsidRPr="00902EF0">
        <w:rPr>
          <w:sz w:val="16"/>
        </w:rPr>
        <w:t>Haass</w:t>
      </w:r>
      <w:proofErr w:type="spellEnd"/>
      <w:r w:rsidRPr="00902EF0">
        <w:rPr>
          <w:sz w:val="16"/>
        </w:rPr>
        <w:t xml:space="preserve">, 2019:30; </w:t>
      </w:r>
      <w:proofErr w:type="spellStart"/>
      <w:r w:rsidRPr="00902EF0">
        <w:rPr>
          <w:sz w:val="16"/>
        </w:rPr>
        <w:t>Frankopan</w:t>
      </w:r>
      <w:proofErr w:type="spellEnd"/>
      <w:r w:rsidRPr="00902EF0">
        <w:rPr>
          <w:sz w:val="16"/>
        </w:rPr>
        <w:t xml:space="preserve">, 2018:222; King, 2017:225). </w:t>
      </w:r>
      <w:r w:rsidRPr="00902EF0">
        <w:rPr>
          <w:rStyle w:val="StyleUnderline"/>
        </w:rPr>
        <w:t>They</w:t>
      </w:r>
      <w:r w:rsidRPr="00902EF0">
        <w:rPr>
          <w:sz w:val="16"/>
        </w:rPr>
        <w:t xml:space="preserve"> also help </w:t>
      </w:r>
      <w:r w:rsidRPr="00902EF0">
        <w:rPr>
          <w:rStyle w:val="StyleUnderline"/>
        </w:rPr>
        <w:t xml:space="preserve">foster </w:t>
      </w:r>
      <w:r w:rsidRPr="00902EF0">
        <w:rPr>
          <w:rStyle w:val="Emphasis"/>
        </w:rPr>
        <w:t>global security</w:t>
      </w:r>
      <w:r w:rsidRPr="00902EF0">
        <w:rPr>
          <w:sz w:val="16"/>
        </w:rPr>
        <w:t xml:space="preserve"> as through their </w:t>
      </w:r>
      <w:r w:rsidRPr="00902EF0">
        <w:rPr>
          <w:rStyle w:val="Emphasis"/>
        </w:rPr>
        <w:t>creating</w:t>
      </w:r>
      <w:r w:rsidRPr="00902EF0">
        <w:rPr>
          <w:sz w:val="16"/>
        </w:rPr>
        <w:t xml:space="preserve"> of </w:t>
      </w:r>
      <w:r w:rsidRPr="00902EF0">
        <w:rPr>
          <w:rStyle w:val="Emphasis"/>
        </w:rPr>
        <w:t>cooperation</w:t>
      </w:r>
      <w:r w:rsidRPr="00902EF0">
        <w:rPr>
          <w:rStyle w:val="StyleUnderline"/>
        </w:rPr>
        <w:t xml:space="preserve"> they help to ensure a </w:t>
      </w:r>
      <w:r w:rsidRPr="00902EF0">
        <w:rPr>
          <w:rStyle w:val="Emphasis"/>
        </w:rPr>
        <w:t>global response to the creation of solutions for global problems</w:t>
      </w:r>
      <w:r w:rsidRPr="00902EF0">
        <w:rPr>
          <w:rStyle w:val="StyleUnderline"/>
        </w:rPr>
        <w:t>.</w:t>
      </w:r>
    </w:p>
    <w:p w14:paraId="381B113A" w14:textId="77777777" w:rsidR="0044673C" w:rsidRPr="00902EF0" w:rsidRDefault="0044673C" w:rsidP="0044673C">
      <w:pPr>
        <w:rPr>
          <w:sz w:val="16"/>
        </w:rPr>
      </w:pPr>
      <w:r w:rsidRPr="00902EF0">
        <w:rPr>
          <w:sz w:val="16"/>
        </w:rPr>
        <w:t xml:space="preserve">Many global issues and threats such as </w:t>
      </w:r>
      <w:r w:rsidRPr="00902EF0">
        <w:rPr>
          <w:rStyle w:val="Emphasis"/>
        </w:rPr>
        <w:t>climate change, the refugee crisis</w:t>
      </w:r>
      <w:r w:rsidRPr="00902EF0">
        <w:rPr>
          <w:sz w:val="16"/>
        </w:rPr>
        <w:t xml:space="preserve">, growing </w:t>
      </w:r>
      <w:r w:rsidRPr="00902EF0">
        <w:rPr>
          <w:rStyle w:val="Emphasis"/>
        </w:rPr>
        <w:t>terrorism and</w:t>
      </w:r>
      <w:r w:rsidRPr="00902EF0">
        <w:rPr>
          <w:sz w:val="16"/>
        </w:rPr>
        <w:t xml:space="preserve"> rising socioeconomic </w:t>
      </w:r>
      <w:r w:rsidRPr="00902EF0">
        <w:rPr>
          <w:rStyle w:val="Emphasis"/>
        </w:rPr>
        <w:t>inequalities require</w:t>
      </w:r>
      <w:r w:rsidRPr="00902EF0">
        <w:rPr>
          <w:sz w:val="16"/>
        </w:rPr>
        <w:t xml:space="preserve"> the </w:t>
      </w:r>
      <w:r w:rsidRPr="00902EF0">
        <w:rPr>
          <w:rStyle w:val="Emphasis"/>
        </w:rPr>
        <w:t>harmonizing</w:t>
      </w:r>
      <w:r w:rsidRPr="00902EF0">
        <w:rPr>
          <w:sz w:val="16"/>
        </w:rPr>
        <w:t xml:space="preserve"> of domestic and foreign </w:t>
      </w:r>
      <w:r w:rsidRPr="00902EF0">
        <w:rPr>
          <w:rStyle w:val="Emphasis"/>
        </w:rPr>
        <w:t>policies</w:t>
      </w:r>
      <w:r w:rsidRPr="00902EF0">
        <w:rPr>
          <w:sz w:val="16"/>
        </w:rPr>
        <w:t xml:space="preserve"> and the willingness of countries to work together. Therefore, </w:t>
      </w:r>
      <w:r w:rsidRPr="00902EF0">
        <w:rPr>
          <w:rStyle w:val="StyleUnderline"/>
        </w:rPr>
        <w:t xml:space="preserve">without established and agreed upon </w:t>
      </w:r>
      <w:r w:rsidRPr="00902EF0">
        <w:rPr>
          <w:rStyle w:val="Emphasis"/>
        </w:rPr>
        <w:t>institutions</w:t>
      </w:r>
      <w:r w:rsidRPr="00902EF0">
        <w:rPr>
          <w:rStyle w:val="StyleUnderline"/>
        </w:rPr>
        <w:t>, the way in which states interact</w:t>
      </w:r>
      <w:r w:rsidRPr="00902EF0">
        <w:rPr>
          <w:sz w:val="16"/>
        </w:rPr>
        <w:t xml:space="preserve"> with each other </w:t>
      </w:r>
      <w:r w:rsidRPr="00902EF0">
        <w:rPr>
          <w:rStyle w:val="StyleUnderline"/>
        </w:rPr>
        <w:t>could</w:t>
      </w:r>
      <w:r w:rsidRPr="00902EF0">
        <w:rPr>
          <w:sz w:val="16"/>
        </w:rPr>
        <w:t xml:space="preserve"> potentially </w:t>
      </w:r>
      <w:r w:rsidRPr="00902EF0">
        <w:rPr>
          <w:rStyle w:val="StyleUnderline"/>
        </w:rPr>
        <w:t>be</w:t>
      </w:r>
      <w:r w:rsidRPr="00902EF0">
        <w:rPr>
          <w:sz w:val="16"/>
        </w:rPr>
        <w:t xml:space="preserve"> </w:t>
      </w:r>
      <w:proofErr w:type="spellStart"/>
      <w:r w:rsidRPr="00902EF0">
        <w:rPr>
          <w:sz w:val="16"/>
        </w:rPr>
        <w:t>characterised</w:t>
      </w:r>
      <w:proofErr w:type="spellEnd"/>
      <w:r w:rsidRPr="00902EF0">
        <w:rPr>
          <w:sz w:val="16"/>
        </w:rPr>
        <w:t xml:space="preserve"> as </w:t>
      </w:r>
      <w:r w:rsidRPr="00902EF0">
        <w:rPr>
          <w:rStyle w:val="Emphasis"/>
        </w:rPr>
        <w:t>strained</w:t>
      </w:r>
      <w:r w:rsidRPr="00902EF0">
        <w:rPr>
          <w:sz w:val="16"/>
        </w:rPr>
        <w:t xml:space="preserve"> and difficult. </w:t>
      </w:r>
      <w:r w:rsidRPr="00902EF0">
        <w:rPr>
          <w:rStyle w:val="StyleUnderline"/>
        </w:rPr>
        <w:t xml:space="preserve">Future security threats demand a more </w:t>
      </w:r>
      <w:r w:rsidRPr="00902EF0">
        <w:rPr>
          <w:rStyle w:val="Emphasis"/>
        </w:rPr>
        <w:t>pluralistic response</w:t>
      </w:r>
      <w:r w:rsidRPr="00902EF0">
        <w:rPr>
          <w:sz w:val="16"/>
        </w:rPr>
        <w:t xml:space="preserve"> that can be best accomplished by combining resources (</w:t>
      </w:r>
      <w:proofErr w:type="spellStart"/>
      <w:r w:rsidRPr="00902EF0">
        <w:rPr>
          <w:sz w:val="16"/>
        </w:rPr>
        <w:t>Drozdiak</w:t>
      </w:r>
      <w:proofErr w:type="spellEnd"/>
      <w:r w:rsidRPr="00902EF0">
        <w:rPr>
          <w:sz w:val="16"/>
        </w:rPr>
        <w:t xml:space="preserve">, 2017:91; </w:t>
      </w:r>
      <w:proofErr w:type="spellStart"/>
      <w:r w:rsidRPr="00902EF0">
        <w:rPr>
          <w:sz w:val="16"/>
        </w:rPr>
        <w:t>Frankopan</w:t>
      </w:r>
      <w:proofErr w:type="spellEnd"/>
      <w:r w:rsidRPr="00902EF0">
        <w:rPr>
          <w:sz w:val="16"/>
        </w:rPr>
        <w:t xml:space="preserve">, 2018:74). </w:t>
      </w:r>
      <w:r w:rsidRPr="00902EF0">
        <w:rPr>
          <w:rStyle w:val="StyleUnderline"/>
        </w:rPr>
        <w:t>Prosperity</w:t>
      </w:r>
      <w:r w:rsidRPr="00902EF0">
        <w:rPr>
          <w:sz w:val="16"/>
        </w:rPr>
        <w:t xml:space="preserve"> and well-being </w:t>
      </w:r>
      <w:r w:rsidRPr="00902EF0">
        <w:rPr>
          <w:rStyle w:val="StyleUnderline"/>
        </w:rPr>
        <w:t xml:space="preserve">may depend on </w:t>
      </w:r>
      <w:r w:rsidRPr="00902EF0">
        <w:rPr>
          <w:rStyle w:val="Emphasis"/>
        </w:rPr>
        <w:t>global solutions</w:t>
      </w:r>
      <w:r w:rsidRPr="00902EF0">
        <w:rPr>
          <w:sz w:val="16"/>
        </w:rPr>
        <w:t xml:space="preserve">. </w:t>
      </w:r>
      <w:r w:rsidRPr="00902EF0">
        <w:rPr>
          <w:rStyle w:val="StyleUnderline"/>
        </w:rPr>
        <w:t>However</w:t>
      </w:r>
      <w:r w:rsidRPr="00902EF0">
        <w:rPr>
          <w:sz w:val="16"/>
        </w:rPr>
        <w:t xml:space="preserve">, under the guise of </w:t>
      </w:r>
      <w:r w:rsidRPr="00902EF0">
        <w:rPr>
          <w:rStyle w:val="StyleUnderline"/>
        </w:rPr>
        <w:t xml:space="preserve">leaders like </w:t>
      </w:r>
      <w:proofErr w:type="spellStart"/>
      <w:r w:rsidRPr="00902EF0">
        <w:rPr>
          <w:rStyle w:val="Emphasis"/>
        </w:rPr>
        <w:t>Orban</w:t>
      </w:r>
      <w:proofErr w:type="spellEnd"/>
      <w:r w:rsidRPr="00902EF0">
        <w:rPr>
          <w:sz w:val="16"/>
        </w:rPr>
        <w:t xml:space="preserve">, Putin and Erdogan, many politicians and governments </w:t>
      </w:r>
      <w:r w:rsidRPr="00902EF0">
        <w:rPr>
          <w:rStyle w:val="Emphasis"/>
        </w:rPr>
        <w:t>are taking steps to diminish co-operation</w:t>
      </w:r>
      <w:r w:rsidRPr="00902EF0">
        <w:rPr>
          <w:sz w:val="16"/>
        </w:rPr>
        <w:t xml:space="preserve"> with each other, </w:t>
      </w:r>
      <w:r w:rsidRPr="00902EF0">
        <w:rPr>
          <w:rStyle w:val="Emphasis"/>
        </w:rPr>
        <w:t>disengaging from</w:t>
      </w:r>
      <w:r w:rsidRPr="00902EF0">
        <w:rPr>
          <w:sz w:val="16"/>
        </w:rPr>
        <w:t xml:space="preserve"> bilateral agreements and </w:t>
      </w:r>
      <w:r w:rsidRPr="00902EF0">
        <w:rPr>
          <w:rStyle w:val="Emphasis"/>
        </w:rPr>
        <w:t>international co-operation</w:t>
      </w:r>
      <w:r w:rsidRPr="00902EF0">
        <w:rPr>
          <w:sz w:val="16"/>
        </w:rPr>
        <w:t xml:space="preserve">. Instead </w:t>
      </w:r>
      <w:r w:rsidRPr="00902EF0">
        <w:rPr>
          <w:rStyle w:val="StyleUnderline"/>
        </w:rPr>
        <w:t xml:space="preserve">these leaders </w:t>
      </w:r>
      <w:r w:rsidRPr="00902EF0">
        <w:rPr>
          <w:rStyle w:val="Emphasis"/>
        </w:rPr>
        <w:t>erode confidence</w:t>
      </w:r>
      <w:r w:rsidRPr="00902EF0">
        <w:rPr>
          <w:rStyle w:val="StyleUnderline"/>
        </w:rPr>
        <w:t xml:space="preserve"> in international institutions</w:t>
      </w:r>
      <w:r w:rsidRPr="00902EF0">
        <w:rPr>
          <w:sz w:val="16"/>
        </w:rPr>
        <w:t xml:space="preserve"> and perceptions of stability as they “operate on a tornado of impulses” (</w:t>
      </w:r>
      <w:proofErr w:type="spellStart"/>
      <w:r w:rsidRPr="00902EF0">
        <w:rPr>
          <w:sz w:val="16"/>
        </w:rPr>
        <w:t>Frankopan</w:t>
      </w:r>
      <w:proofErr w:type="spellEnd"/>
      <w:r w:rsidRPr="00902EF0">
        <w:rPr>
          <w:sz w:val="16"/>
        </w:rPr>
        <w:t xml:space="preserve">, 2018:157). As </w:t>
      </w:r>
      <w:r w:rsidRPr="00902EF0">
        <w:rPr>
          <w:rStyle w:val="StyleUnderline"/>
        </w:rPr>
        <w:t xml:space="preserve">the Strongman is more likely to choose </w:t>
      </w:r>
      <w:r w:rsidRPr="00902EF0">
        <w:rPr>
          <w:rStyle w:val="Emphasis"/>
        </w:rPr>
        <w:t>aggression</w:t>
      </w:r>
      <w:r w:rsidRPr="00902EF0">
        <w:rPr>
          <w:sz w:val="16"/>
        </w:rPr>
        <w:t xml:space="preserve"> and isolationism </w:t>
      </w:r>
      <w:r w:rsidRPr="00902EF0">
        <w:rPr>
          <w:rStyle w:val="Emphasis"/>
        </w:rPr>
        <w:t>over collaboration and cooperation</w:t>
      </w:r>
      <w:r w:rsidRPr="00902EF0">
        <w:rPr>
          <w:rStyle w:val="StyleUnderline"/>
        </w:rPr>
        <w:t xml:space="preserve">, the world could possibly descend into further </w:t>
      </w:r>
      <w:r w:rsidRPr="00902EF0">
        <w:rPr>
          <w:rStyle w:val="Emphasis"/>
        </w:rPr>
        <w:t>conflict as frictions are elevated</w:t>
      </w:r>
      <w:r w:rsidRPr="00902EF0">
        <w:rPr>
          <w:sz w:val="16"/>
        </w:rPr>
        <w:t xml:space="preserve"> (</w:t>
      </w:r>
      <w:proofErr w:type="spellStart"/>
      <w:r w:rsidRPr="00902EF0">
        <w:rPr>
          <w:sz w:val="16"/>
        </w:rPr>
        <w:t>Haass</w:t>
      </w:r>
      <w:proofErr w:type="spellEnd"/>
      <w:r w:rsidRPr="00902EF0">
        <w:rPr>
          <w:sz w:val="16"/>
        </w:rPr>
        <w:t>, 2019:30; Kazan &amp; Park, 2019; King, 2017:244).</w:t>
      </w:r>
    </w:p>
    <w:p w14:paraId="0170C1BB" w14:textId="77777777" w:rsidR="0044673C" w:rsidRPr="00902EF0" w:rsidRDefault="0044673C" w:rsidP="0044673C">
      <w:pPr>
        <w:rPr>
          <w:sz w:val="16"/>
        </w:rPr>
      </w:pPr>
      <w:r w:rsidRPr="00902EF0">
        <w:rPr>
          <w:rStyle w:val="StyleUnderline"/>
        </w:rPr>
        <w:t>A world order led by</w:t>
      </w:r>
      <w:r w:rsidRPr="00902EF0">
        <w:rPr>
          <w:sz w:val="16"/>
        </w:rPr>
        <w:t xml:space="preserve"> Russia under Vladimir </w:t>
      </w:r>
      <w:r w:rsidRPr="00FE1EE3">
        <w:rPr>
          <w:rStyle w:val="Emphasis"/>
        </w:rPr>
        <w:t>Putin</w:t>
      </w:r>
      <w:r w:rsidRPr="00902EF0">
        <w:rPr>
          <w:sz w:val="16"/>
        </w:rPr>
        <w:t xml:space="preserve">, with the support of Turkey’s </w:t>
      </w:r>
      <w:r w:rsidRPr="00FE1EE3">
        <w:rPr>
          <w:sz w:val="16"/>
          <w:szCs w:val="16"/>
        </w:rPr>
        <w:t xml:space="preserve">Erdogan and Hungary’s </w:t>
      </w:r>
      <w:proofErr w:type="spellStart"/>
      <w:r w:rsidRPr="00FE1EE3">
        <w:rPr>
          <w:sz w:val="16"/>
          <w:szCs w:val="16"/>
        </w:rPr>
        <w:t>Orban</w:t>
      </w:r>
      <w:proofErr w:type="spellEnd"/>
      <w:r w:rsidRPr="00FE1EE3">
        <w:rPr>
          <w:sz w:val="16"/>
          <w:szCs w:val="16"/>
        </w:rPr>
        <w:t xml:space="preserve">, </w:t>
      </w:r>
      <w:r w:rsidRPr="00902EF0">
        <w:rPr>
          <w:rStyle w:val="StyleUnderline"/>
        </w:rPr>
        <w:t>would</w:t>
      </w:r>
      <w:r w:rsidRPr="00902EF0">
        <w:rPr>
          <w:sz w:val="16"/>
        </w:rPr>
        <w:t xml:space="preserve"> possibly </w:t>
      </w:r>
      <w:r w:rsidRPr="00902EF0">
        <w:rPr>
          <w:rStyle w:val="StyleUnderline"/>
        </w:rPr>
        <w:t>be</w:t>
      </w:r>
      <w:r w:rsidRPr="00902EF0">
        <w:rPr>
          <w:sz w:val="16"/>
        </w:rPr>
        <w:t xml:space="preserve"> one </w:t>
      </w:r>
      <w:proofErr w:type="spellStart"/>
      <w:r w:rsidRPr="00902EF0">
        <w:rPr>
          <w:rStyle w:val="StyleUnderline"/>
        </w:rPr>
        <w:t>characterised</w:t>
      </w:r>
      <w:proofErr w:type="spellEnd"/>
      <w:r w:rsidRPr="00902EF0">
        <w:rPr>
          <w:rStyle w:val="StyleUnderline"/>
        </w:rPr>
        <w:t xml:space="preserve"> by </w:t>
      </w:r>
      <w:r w:rsidRPr="00902EF0">
        <w:rPr>
          <w:rStyle w:val="Emphasis"/>
        </w:rPr>
        <w:t>competition</w:t>
      </w:r>
      <w:r w:rsidRPr="00902EF0">
        <w:rPr>
          <w:sz w:val="16"/>
        </w:rPr>
        <w:t xml:space="preserve"> over cooperation, </w:t>
      </w:r>
      <w:r w:rsidRPr="00902EF0">
        <w:rPr>
          <w:rStyle w:val="Emphasis"/>
        </w:rPr>
        <w:t>protectionism</w:t>
      </w:r>
      <w:r w:rsidRPr="00902EF0">
        <w:rPr>
          <w:sz w:val="16"/>
        </w:rPr>
        <w:t xml:space="preserve"> rather than free trade, </w:t>
      </w:r>
      <w:r w:rsidRPr="00902EF0">
        <w:rPr>
          <w:rStyle w:val="Emphasis"/>
        </w:rPr>
        <w:t>authoritarianism</w:t>
      </w:r>
      <w:r w:rsidRPr="00902EF0">
        <w:rPr>
          <w:sz w:val="16"/>
        </w:rPr>
        <w:t xml:space="preserve"> rather than democracy. Henceforth, evidence suggests that </w:t>
      </w:r>
      <w:r w:rsidRPr="00902EF0">
        <w:rPr>
          <w:rStyle w:val="StyleUnderline"/>
        </w:rPr>
        <w:t>the possible thawing of the liberal democratic world order could be problematic to geopolitical security</w:t>
      </w:r>
      <w:r w:rsidRPr="00902EF0">
        <w:rPr>
          <w:sz w:val="16"/>
        </w:rPr>
        <w:t xml:space="preserve"> (</w:t>
      </w:r>
      <w:proofErr w:type="spellStart"/>
      <w:r w:rsidRPr="00902EF0">
        <w:rPr>
          <w:sz w:val="16"/>
        </w:rPr>
        <w:t>Mounk</w:t>
      </w:r>
      <w:proofErr w:type="spellEnd"/>
      <w:r w:rsidRPr="00902EF0">
        <w:rPr>
          <w:sz w:val="16"/>
        </w:rPr>
        <w:t xml:space="preserve">, 2018:114). </w:t>
      </w:r>
    </w:p>
    <w:p w14:paraId="5DC4C660" w14:textId="77777777" w:rsidR="0044673C" w:rsidRPr="00FF3AA1" w:rsidRDefault="0044673C" w:rsidP="0044673C">
      <w:pPr>
        <w:rPr>
          <w:sz w:val="16"/>
        </w:rPr>
      </w:pPr>
      <w:r w:rsidRPr="00FF3AA1">
        <w:rPr>
          <w:sz w:val="16"/>
        </w:rPr>
        <w:t xml:space="preserve">An extension of this new global order and how it could potentially lead to increased geopolitical security is that the Strongman’s disregard for democratic norms is contributing to a growing sense of license among autocrats worldwide (Diamond, 2019:20). </w:t>
      </w:r>
      <w:r w:rsidRPr="00902EF0">
        <w:rPr>
          <w:rStyle w:val="StyleUnderline"/>
        </w:rPr>
        <w:t xml:space="preserve">As more Strongmen come to power and are able to enact their policies, </w:t>
      </w:r>
      <w:r w:rsidRPr="00902EF0">
        <w:rPr>
          <w:rStyle w:val="Emphasis"/>
        </w:rPr>
        <w:t>their ‘successful run’</w:t>
      </w:r>
      <w:r w:rsidRPr="00FF3AA1">
        <w:rPr>
          <w:sz w:val="16"/>
        </w:rPr>
        <w:t xml:space="preserve"> at authoritarianism </w:t>
      </w:r>
      <w:r w:rsidRPr="00902EF0">
        <w:rPr>
          <w:rStyle w:val="Emphasis"/>
        </w:rPr>
        <w:t>is making it easier for it to thrive elsewhere</w:t>
      </w:r>
      <w:r w:rsidRPr="00FF3AA1">
        <w:rPr>
          <w:sz w:val="16"/>
        </w:rPr>
        <w:t xml:space="preserve">. Albright (2018:246) argues that </w:t>
      </w:r>
      <w:r w:rsidRPr="00902EF0">
        <w:rPr>
          <w:rStyle w:val="StyleUnderline"/>
        </w:rPr>
        <w:t xml:space="preserve">herd mentality is powerful within international affairs and if one leader can follow a specific form of leadership, other leaders around the world are likely to </w:t>
      </w:r>
      <w:r w:rsidRPr="00902EF0">
        <w:rPr>
          <w:rStyle w:val="Emphasis"/>
        </w:rPr>
        <w:t>observe and mimic</w:t>
      </w:r>
      <w:r w:rsidRPr="00FF3AA1">
        <w:rPr>
          <w:sz w:val="16"/>
        </w:rPr>
        <w:t xml:space="preserve">. Thus, with growing assertiveness, disregard for international law yet few consequences and increased economic success, </w:t>
      </w:r>
      <w:r w:rsidRPr="00902EF0">
        <w:rPr>
          <w:rStyle w:val="Emphasis"/>
        </w:rPr>
        <w:t>more leaders are turning towards the ‘Strongman playbook’.</w:t>
      </w:r>
      <w:r w:rsidRPr="00902EF0">
        <w:rPr>
          <w:rStyle w:val="StyleUnderline"/>
        </w:rPr>
        <w:t xml:space="preserve"> Strongmen </w:t>
      </w:r>
      <w:r w:rsidRPr="00FE1EE3">
        <w:rPr>
          <w:sz w:val="16"/>
          <w:szCs w:val="16"/>
        </w:rPr>
        <w:t xml:space="preserve">such as Putin, </w:t>
      </w:r>
      <w:proofErr w:type="spellStart"/>
      <w:r w:rsidRPr="00FE1EE3">
        <w:rPr>
          <w:sz w:val="16"/>
          <w:szCs w:val="16"/>
        </w:rPr>
        <w:t>Orban</w:t>
      </w:r>
      <w:proofErr w:type="spellEnd"/>
      <w:r w:rsidRPr="00FE1EE3">
        <w:rPr>
          <w:sz w:val="16"/>
          <w:szCs w:val="16"/>
        </w:rPr>
        <w:t xml:space="preserve"> and Erdogan</w:t>
      </w:r>
      <w:r w:rsidRPr="00FF3AA1">
        <w:rPr>
          <w:sz w:val="16"/>
        </w:rPr>
        <w:t xml:space="preserve"> look to others for help in endorsing their regime, </w:t>
      </w:r>
      <w:proofErr w:type="spellStart"/>
      <w:r w:rsidRPr="00FF3AA1">
        <w:rPr>
          <w:sz w:val="16"/>
        </w:rPr>
        <w:t>favouring</w:t>
      </w:r>
      <w:proofErr w:type="spellEnd"/>
      <w:r w:rsidRPr="00FF3AA1">
        <w:rPr>
          <w:sz w:val="16"/>
        </w:rPr>
        <w:t xml:space="preserve"> one’s authoritarian adversaries over democratic allies (Albright, 2018:246; </w:t>
      </w:r>
      <w:proofErr w:type="spellStart"/>
      <w:r w:rsidRPr="00FF3AA1">
        <w:rPr>
          <w:sz w:val="16"/>
        </w:rPr>
        <w:t>Mounk</w:t>
      </w:r>
      <w:proofErr w:type="spellEnd"/>
      <w:r w:rsidRPr="00FF3AA1">
        <w:rPr>
          <w:sz w:val="16"/>
        </w:rPr>
        <w:t xml:space="preserve">, 2018:2). Nudging followers away from the consensus and support for democratic norms, these leaders </w:t>
      </w:r>
      <w:r w:rsidRPr="00902EF0">
        <w:rPr>
          <w:rStyle w:val="Emphasis"/>
        </w:rPr>
        <w:t>portray an image that this type of illiberal, autocratic leadership is acceptable</w:t>
      </w:r>
      <w:r w:rsidRPr="00FF3AA1">
        <w:rPr>
          <w:sz w:val="16"/>
        </w:rPr>
        <w:t xml:space="preserve"> (</w:t>
      </w:r>
      <w:proofErr w:type="spellStart"/>
      <w:r w:rsidRPr="00FF3AA1">
        <w:rPr>
          <w:sz w:val="16"/>
        </w:rPr>
        <w:t>Lendvai</w:t>
      </w:r>
      <w:proofErr w:type="spellEnd"/>
      <w:r w:rsidRPr="00FF3AA1">
        <w:rPr>
          <w:sz w:val="16"/>
        </w:rPr>
        <w:t xml:space="preserve">, 2017:198). Once where a nation may have consistently held another nation and its leadership in discontent, once in power, the strongman may reverse this decision and instead seek to build a trusting, cooperative relationship (Kearns, 2018:4). For instance, despite the actions of some states towards the negation of human rights and democracy, Russia under Putin has increasingly used its power status to shield other authoritarian states from international demands to protect human rights and block interventions that would force governments to end abuses (Weiss, 2019:95). </w:t>
      </w:r>
      <w:r w:rsidRPr="00902EF0">
        <w:rPr>
          <w:rStyle w:val="StyleUnderline"/>
        </w:rPr>
        <w:t xml:space="preserve">By allowing nations to continue with their erosion of human rights and political freedoms of its citizens </w:t>
      </w:r>
      <w:r w:rsidRPr="00902EF0">
        <w:rPr>
          <w:rStyle w:val="Emphasis"/>
        </w:rPr>
        <w:t>without consequences</w:t>
      </w:r>
      <w:r w:rsidRPr="00902EF0">
        <w:rPr>
          <w:rStyle w:val="StyleUnderline"/>
        </w:rPr>
        <w:t xml:space="preserve">, it signals to other authoritarian states and Strongman leaders that their actions are </w:t>
      </w:r>
      <w:r w:rsidRPr="00902EF0">
        <w:rPr>
          <w:rStyle w:val="Emphasis"/>
        </w:rPr>
        <w:t>acceptable</w:t>
      </w:r>
      <w:r w:rsidRPr="00902EF0">
        <w:rPr>
          <w:rStyle w:val="StyleUnderline"/>
        </w:rPr>
        <w:t>. This</w:t>
      </w:r>
      <w:r w:rsidRPr="00FF3AA1">
        <w:rPr>
          <w:sz w:val="16"/>
        </w:rPr>
        <w:t xml:space="preserve"> then </w:t>
      </w:r>
      <w:r w:rsidRPr="00902EF0">
        <w:rPr>
          <w:rStyle w:val="StyleUnderline"/>
        </w:rPr>
        <w:t>can</w:t>
      </w:r>
      <w:r w:rsidRPr="00FF3AA1">
        <w:rPr>
          <w:sz w:val="16"/>
        </w:rPr>
        <w:t xml:space="preserve"> potentially </w:t>
      </w:r>
      <w:r w:rsidRPr="00902EF0">
        <w:rPr>
          <w:rStyle w:val="StyleUnderline"/>
        </w:rPr>
        <w:t xml:space="preserve">lead to the possibility of an increased scale across the globe of </w:t>
      </w:r>
      <w:r w:rsidRPr="00902EF0">
        <w:rPr>
          <w:rStyle w:val="Emphasis"/>
        </w:rPr>
        <w:t>human rights abuses</w:t>
      </w:r>
      <w:r w:rsidRPr="00FF3AA1">
        <w:rPr>
          <w:sz w:val="16"/>
        </w:rPr>
        <w:t xml:space="preserve"> as autocratic </w:t>
      </w:r>
      <w:r w:rsidRPr="00902EF0">
        <w:rPr>
          <w:rStyle w:val="StyleUnderline"/>
        </w:rPr>
        <w:t>states are not fearful of harmful consequences</w:t>
      </w:r>
      <w:r w:rsidRPr="00FF3AA1">
        <w:rPr>
          <w:sz w:val="16"/>
        </w:rPr>
        <w:t>. Henceforth, this could have serious implications for geopolitical security as more states negate human rights.</w:t>
      </w:r>
    </w:p>
    <w:p w14:paraId="60FB277E" w14:textId="77777777" w:rsidR="0044673C" w:rsidRPr="00FF3AA1" w:rsidRDefault="0044673C" w:rsidP="0044673C">
      <w:pPr>
        <w:rPr>
          <w:sz w:val="16"/>
        </w:rPr>
      </w:pPr>
      <w:r w:rsidRPr="00FF3AA1">
        <w:rPr>
          <w:sz w:val="16"/>
        </w:rPr>
        <w:t xml:space="preserve">When these actions come from </w:t>
      </w:r>
      <w:r w:rsidRPr="00FF3AA1">
        <w:rPr>
          <w:rStyle w:val="StyleUnderline"/>
        </w:rPr>
        <w:t>democratic</w:t>
      </w:r>
      <w:r w:rsidRPr="00FF3AA1">
        <w:rPr>
          <w:sz w:val="16"/>
        </w:rPr>
        <w:t xml:space="preserve"> countries that have before been strong advocates of democracy, this </w:t>
      </w:r>
      <w:r w:rsidRPr="00FF3AA1">
        <w:rPr>
          <w:rStyle w:val="Emphasis"/>
        </w:rPr>
        <w:t>reversal</w:t>
      </w:r>
      <w:r w:rsidRPr="00FF3AA1">
        <w:rPr>
          <w:rStyle w:val="StyleUnderline"/>
        </w:rPr>
        <w:t xml:space="preserve"> can have a harmful effect</w:t>
      </w:r>
      <w:r w:rsidRPr="00FF3AA1">
        <w:rPr>
          <w:sz w:val="16"/>
        </w:rPr>
        <w:t xml:space="preserve"> (Albright, 2018:218), particularly in countries where there are already few checks on executive power. The issue with a leader showing these characteristics, especially in a free, liberal and democratic society, is that it signals to other leaders all over the world with these autocratic tendencies are acceptable. If one leader can argue that the press always lies, or the democratic institutions are erroneous, it becomes difficult to fault another across the globe when they make the same claim (Albright, 2018:5; Nance, 2018). </w:t>
      </w:r>
    </w:p>
    <w:p w14:paraId="1E26F12E" w14:textId="77777777" w:rsidR="0044673C" w:rsidRPr="00FF3AA1" w:rsidRDefault="0044673C" w:rsidP="0044673C">
      <w:pPr>
        <w:rPr>
          <w:sz w:val="16"/>
          <w:szCs w:val="16"/>
        </w:rPr>
      </w:pPr>
      <w:r w:rsidRPr="00FF3AA1">
        <w:rPr>
          <w:sz w:val="16"/>
          <w:szCs w:val="16"/>
        </w:rPr>
        <w:t>For example, on the invasion of the Ukraine and the illegal annexation of Crimea, leaders across the globe praised Russia’s decision. The leader of the Hungarian fascist party Jobbik praised Putin and Greece’s Golden Dawn praised Russia for defending Ukraine from “ravens of international usury” and France’s Front National lauded Putin’s courageous position against the international lobby (Snyder, 2018:149). With Putin’s actions, and the endorsement he received from other nations, the impression is given that breaking international laws and sovereignty is acceptable.</w:t>
      </w:r>
    </w:p>
    <w:p w14:paraId="56FF3479" w14:textId="160C45E5" w:rsidR="0044673C" w:rsidRDefault="0044673C" w:rsidP="0044673C">
      <w:pPr>
        <w:rPr>
          <w:sz w:val="16"/>
        </w:rPr>
      </w:pPr>
      <w:r w:rsidRPr="00FF3AA1">
        <w:rPr>
          <w:sz w:val="16"/>
        </w:rPr>
        <w:t>Together, these Strongmen are creating an alliance of nations led by strong authoritarian leaders who will increasingly pose a risk to the liberal, democratic world order as democratic states fail to stand up to this alliance or prove to be more successful (</w:t>
      </w:r>
      <w:proofErr w:type="spellStart"/>
      <w:r w:rsidRPr="00FF3AA1">
        <w:rPr>
          <w:sz w:val="16"/>
        </w:rPr>
        <w:t>Lendvai</w:t>
      </w:r>
      <w:proofErr w:type="spellEnd"/>
      <w:r w:rsidRPr="00FF3AA1">
        <w:rPr>
          <w:sz w:val="16"/>
        </w:rPr>
        <w:t xml:space="preserve">, 2017:214; Nance, 2018). </w:t>
      </w:r>
      <w:r w:rsidRPr="00FF3AA1">
        <w:rPr>
          <w:rStyle w:val="Emphasis"/>
        </w:rPr>
        <w:t>The current world order has not completely eroded</w:t>
      </w:r>
      <w:r w:rsidRPr="00FF3AA1">
        <w:rPr>
          <w:sz w:val="16"/>
        </w:rPr>
        <w:t xml:space="preserve"> but is spearheaded by the rise of Strongmen into political power. </w:t>
      </w:r>
      <w:r w:rsidRPr="00FF3AA1">
        <w:rPr>
          <w:rStyle w:val="StyleUnderline"/>
        </w:rPr>
        <w:t xml:space="preserve">The </w:t>
      </w:r>
      <w:r w:rsidRPr="00FF3AA1">
        <w:rPr>
          <w:rStyle w:val="Emphasis"/>
        </w:rPr>
        <w:t>possibility of a new global order emerges</w:t>
      </w:r>
      <w:r w:rsidRPr="00FF3AA1">
        <w:rPr>
          <w:rStyle w:val="StyleUnderline"/>
        </w:rPr>
        <w:t xml:space="preserve"> – one that appears to create significant geopolitical insecurity</w:t>
      </w:r>
      <w:r w:rsidRPr="00FF3AA1">
        <w:rPr>
          <w:sz w:val="16"/>
        </w:rPr>
        <w:t xml:space="preserve">. While </w:t>
      </w:r>
      <w:r w:rsidRPr="00FF3AA1">
        <w:rPr>
          <w:rStyle w:val="StyleUnderline"/>
        </w:rPr>
        <w:t>the Washington Consensus</w:t>
      </w:r>
      <w:r w:rsidRPr="00FF3AA1">
        <w:rPr>
          <w:sz w:val="16"/>
        </w:rPr>
        <w:t xml:space="preserve"> may be faulted, it </w:t>
      </w:r>
      <w:r w:rsidRPr="00FF3AA1">
        <w:rPr>
          <w:rStyle w:val="StyleUnderline"/>
        </w:rPr>
        <w:t xml:space="preserve">did help foster a global environment of cooperation and consideration between states, while helping to promote the principles of liberal democracy. A stable world order requires a stable distribution of power and </w:t>
      </w:r>
      <w:r w:rsidRPr="00FF3AA1">
        <w:rPr>
          <w:rStyle w:val="Emphasis"/>
        </w:rPr>
        <w:t>broad acceptance of the rules that govern the conduct of international relations</w:t>
      </w:r>
      <w:r w:rsidRPr="00FF3AA1">
        <w:rPr>
          <w:sz w:val="16"/>
        </w:rPr>
        <w:t xml:space="preserve"> (</w:t>
      </w:r>
      <w:proofErr w:type="spellStart"/>
      <w:r w:rsidRPr="00FF3AA1">
        <w:rPr>
          <w:sz w:val="16"/>
        </w:rPr>
        <w:t>Haass</w:t>
      </w:r>
      <w:proofErr w:type="spellEnd"/>
      <w:r w:rsidRPr="00FF3AA1">
        <w:rPr>
          <w:sz w:val="16"/>
        </w:rPr>
        <w:t xml:space="preserve">, 2019:22). However, what the </w:t>
      </w:r>
      <w:r w:rsidRPr="00FF3AA1">
        <w:rPr>
          <w:rStyle w:val="StyleUnderline"/>
        </w:rPr>
        <w:t>Strongmen</w:t>
      </w:r>
      <w:r w:rsidRPr="00FF3AA1">
        <w:rPr>
          <w:sz w:val="16"/>
        </w:rPr>
        <w:t xml:space="preserve"> champion poses a </w:t>
      </w:r>
      <w:r w:rsidRPr="00FF3AA1">
        <w:rPr>
          <w:rStyle w:val="StyleUnderline"/>
        </w:rPr>
        <w:t xml:space="preserve">risk to increased geopolitical insecurity as their policies and ideologies are often </w:t>
      </w:r>
      <w:proofErr w:type="spellStart"/>
      <w:r w:rsidRPr="00FF3AA1">
        <w:rPr>
          <w:rStyle w:val="Emphasis"/>
        </w:rPr>
        <w:t>centred</w:t>
      </w:r>
      <w:proofErr w:type="spellEnd"/>
      <w:r w:rsidRPr="00FF3AA1">
        <w:rPr>
          <w:rStyle w:val="Emphasis"/>
        </w:rPr>
        <w:t xml:space="preserve"> on conflict, isolationism and protectionism</w:t>
      </w:r>
      <w:r w:rsidRPr="00FF3AA1">
        <w:rPr>
          <w:sz w:val="16"/>
        </w:rPr>
        <w:t xml:space="preserve">. Instead, </w:t>
      </w:r>
      <w:r w:rsidRPr="00FF3AA1">
        <w:rPr>
          <w:rStyle w:val="Emphasis"/>
        </w:rPr>
        <w:t>they foster a world of unbalanced power</w:t>
      </w:r>
      <w:r w:rsidRPr="00FF3AA1">
        <w:rPr>
          <w:sz w:val="16"/>
        </w:rPr>
        <w:t xml:space="preserve"> and the formulation of their own rules. Further, as more and more nations create a coalition of Strongmen, it will become increasingly difficult to not only stand up to them but also to foster democracy and stability (Kazan &amp; Park, 2019). In a world of ‘complex interdependence’ (Rose, 2019:19), nations cannot fully operate in isolation and such attitudes that fail to acknowledge this and instead foster relationships based on self-interest can only create instability.</w:t>
      </w:r>
    </w:p>
    <w:p w14:paraId="70AB31D4" w14:textId="21911E0F" w:rsidR="005E6515" w:rsidRDefault="00A42FBF" w:rsidP="002E209B">
      <w:pPr>
        <w:pStyle w:val="Heading4"/>
      </w:pPr>
      <w:r>
        <w:t>[</w:t>
      </w:r>
      <w:r w:rsidRPr="00907D78">
        <w:rPr>
          <w:highlight w:val="cyan"/>
        </w:rPr>
        <w:t>OPTIONAL</w:t>
      </w:r>
      <w:r>
        <w:t xml:space="preserve">] </w:t>
      </w:r>
      <w:r w:rsidR="005E6515" w:rsidRPr="005E6515">
        <w:rPr>
          <w:u w:val="single"/>
        </w:rPr>
        <w:t>Defense</w:t>
      </w:r>
      <w:r w:rsidR="005E6515" w:rsidRPr="005E6515">
        <w:t xml:space="preserve"> is </w:t>
      </w:r>
      <w:r w:rsidR="005E6515">
        <w:rPr>
          <w:u w:val="single"/>
        </w:rPr>
        <w:t>insufficient</w:t>
      </w:r>
      <w:r w:rsidR="005E6515">
        <w:t xml:space="preserve">---only deterrence introduces a </w:t>
      </w:r>
      <w:r w:rsidR="005E6515" w:rsidRPr="005E6515">
        <w:rPr>
          <w:u w:val="single"/>
        </w:rPr>
        <w:t>cost</w:t>
      </w:r>
      <w:r w:rsidR="005E6515">
        <w:t xml:space="preserve">---that </w:t>
      </w:r>
      <w:r w:rsidR="00125555" w:rsidRPr="00125555">
        <w:rPr>
          <w:u w:val="single"/>
        </w:rPr>
        <w:t>prevents election hacking</w:t>
      </w:r>
      <w:r w:rsidR="00125555">
        <w:t xml:space="preserve"> and </w:t>
      </w:r>
      <w:r w:rsidR="005E6515">
        <w:t xml:space="preserve">preserves </w:t>
      </w:r>
      <w:r w:rsidR="005E6515" w:rsidRPr="005E6515">
        <w:rPr>
          <w:u w:val="single"/>
        </w:rPr>
        <w:t>global democracy</w:t>
      </w:r>
      <w:r w:rsidR="005E6515">
        <w:t xml:space="preserve">. </w:t>
      </w:r>
    </w:p>
    <w:p w14:paraId="1DC3D601" w14:textId="701F14F0" w:rsidR="009C3C03" w:rsidRPr="009C3C03" w:rsidRDefault="009C3C03" w:rsidP="009C3C03">
      <w:r>
        <w:t xml:space="preserve">The Rt Hon Jeremy </w:t>
      </w:r>
      <w:r w:rsidRPr="009C3C03">
        <w:rPr>
          <w:rStyle w:val="Style13ptBold"/>
        </w:rPr>
        <w:t>Hunt</w:t>
      </w:r>
      <w:r>
        <w:t xml:space="preserve"> MP </w:t>
      </w:r>
      <w:r w:rsidRPr="009C3C03">
        <w:rPr>
          <w:rStyle w:val="Style13ptBold"/>
        </w:rPr>
        <w:t>19</w:t>
      </w:r>
      <w:r>
        <w:t xml:space="preserve">. Foreign &amp; Commonwealth Office. "NATO Cyber </w:t>
      </w:r>
      <w:proofErr w:type="spellStart"/>
      <w:r>
        <w:t>Defence</w:t>
      </w:r>
      <w:proofErr w:type="spellEnd"/>
      <w:r>
        <w:t xml:space="preserve"> Pledge conference: Foreign Secretary's speech". GOV.UK. 5-23-2019. https://www.gov.uk/government/speeches/foreign-secretary-speech-at-the-nato-cyber-pledge-conference</w:t>
      </w:r>
    </w:p>
    <w:p w14:paraId="0EFFD5EB" w14:textId="77777777" w:rsidR="005E6515" w:rsidRPr="005E6515" w:rsidRDefault="005E6515" w:rsidP="005E6515">
      <w:pPr>
        <w:rPr>
          <w:rStyle w:val="StyleUnderline"/>
        </w:rPr>
      </w:pPr>
      <w:r w:rsidRPr="005E6515">
        <w:rPr>
          <w:rStyle w:val="StyleUnderline"/>
        </w:rPr>
        <w:t>Deterrence in cyber age</w:t>
      </w:r>
    </w:p>
    <w:p w14:paraId="5BC28E49" w14:textId="04FAE44B" w:rsidR="005E6515" w:rsidRPr="00125555" w:rsidRDefault="005E6515" w:rsidP="005E6515">
      <w:pPr>
        <w:rPr>
          <w:sz w:val="16"/>
        </w:rPr>
      </w:pPr>
      <w:r w:rsidRPr="00125555">
        <w:rPr>
          <w:sz w:val="16"/>
        </w:rPr>
        <w:t xml:space="preserve">Together, </w:t>
      </w:r>
      <w:r w:rsidRPr="005E6515">
        <w:rPr>
          <w:rStyle w:val="StyleUnderline"/>
        </w:rPr>
        <w:t>NATO countries have become better at defending themselves</w:t>
      </w:r>
      <w:r w:rsidRPr="00125555">
        <w:rPr>
          <w:sz w:val="16"/>
        </w:rPr>
        <w:t xml:space="preserve"> against dangers </w:t>
      </w:r>
      <w:r w:rsidRPr="005E6515">
        <w:rPr>
          <w:rStyle w:val="StyleUnderline"/>
        </w:rPr>
        <w:t>in cyber space</w:t>
      </w:r>
      <w:r w:rsidRPr="00125555">
        <w:rPr>
          <w:sz w:val="16"/>
        </w:rPr>
        <w:t>.</w:t>
      </w:r>
    </w:p>
    <w:p w14:paraId="47129C97" w14:textId="2814B297" w:rsidR="005E6515" w:rsidRPr="00125555" w:rsidRDefault="005E6515" w:rsidP="005E6515">
      <w:pPr>
        <w:rPr>
          <w:sz w:val="16"/>
        </w:rPr>
      </w:pPr>
      <w:r w:rsidRPr="00125555">
        <w:rPr>
          <w:sz w:val="16"/>
        </w:rPr>
        <w:t xml:space="preserve">But </w:t>
      </w:r>
      <w:r w:rsidRPr="005E6515">
        <w:rPr>
          <w:rStyle w:val="Emphasis"/>
        </w:rPr>
        <w:t>we should not be content with</w:t>
      </w:r>
      <w:r w:rsidRPr="00125555">
        <w:rPr>
          <w:sz w:val="16"/>
        </w:rPr>
        <w:t xml:space="preserve"> just </w:t>
      </w:r>
      <w:r w:rsidRPr="005E6515">
        <w:rPr>
          <w:rStyle w:val="Emphasis"/>
        </w:rPr>
        <w:t>making ourselves tougher targets</w:t>
      </w:r>
      <w:r w:rsidRPr="00125555">
        <w:rPr>
          <w:sz w:val="16"/>
        </w:rPr>
        <w:t xml:space="preserve"> – crucial though that is. </w:t>
      </w:r>
      <w:r w:rsidRPr="005E6515">
        <w:rPr>
          <w:rStyle w:val="StyleUnderline"/>
        </w:rPr>
        <w:t xml:space="preserve">Our primary goal must be to </w:t>
      </w:r>
      <w:r w:rsidRPr="005E6515">
        <w:rPr>
          <w:rStyle w:val="Emphasis"/>
        </w:rPr>
        <w:t>deter</w:t>
      </w:r>
      <w:r w:rsidRPr="00125555">
        <w:rPr>
          <w:sz w:val="16"/>
        </w:rPr>
        <w:t xml:space="preserve"> this kind of </w:t>
      </w:r>
      <w:proofErr w:type="spellStart"/>
      <w:r w:rsidRPr="00125555">
        <w:rPr>
          <w:sz w:val="16"/>
        </w:rPr>
        <w:t>behaviour</w:t>
      </w:r>
      <w:proofErr w:type="spellEnd"/>
      <w:r w:rsidRPr="00125555">
        <w:rPr>
          <w:sz w:val="16"/>
        </w:rPr>
        <w:t xml:space="preserve"> from happening in the first place.</w:t>
      </w:r>
    </w:p>
    <w:p w14:paraId="0F06260D" w14:textId="7720B0EA" w:rsidR="005E6515" w:rsidRPr="009C3C03" w:rsidRDefault="005E6515" w:rsidP="005E6515">
      <w:pPr>
        <w:rPr>
          <w:rStyle w:val="StyleUnderline"/>
        </w:rPr>
      </w:pPr>
      <w:r w:rsidRPr="009C3C03">
        <w:rPr>
          <w:rStyle w:val="StyleUnderline"/>
        </w:rPr>
        <w:t>NATO</w:t>
      </w:r>
      <w:r w:rsidRPr="00125555">
        <w:rPr>
          <w:sz w:val="16"/>
        </w:rPr>
        <w:t xml:space="preserve"> is the most successful military alliance in history precisely because of our collective power of </w:t>
      </w:r>
      <w:r w:rsidRPr="009C3C03">
        <w:rPr>
          <w:rStyle w:val="StyleUnderline"/>
        </w:rPr>
        <w:t>deterrence</w:t>
      </w:r>
      <w:r w:rsidRPr="00125555">
        <w:rPr>
          <w:sz w:val="16"/>
        </w:rPr>
        <w:t xml:space="preserve">, and that </w:t>
      </w:r>
      <w:r w:rsidRPr="009C3C03">
        <w:rPr>
          <w:rStyle w:val="Emphasis"/>
        </w:rPr>
        <w:t>prevented nuclear war</w:t>
      </w:r>
      <w:r w:rsidRPr="009C3C03">
        <w:rPr>
          <w:rStyle w:val="StyleUnderline"/>
        </w:rPr>
        <w:t xml:space="preserve"> and helped to </w:t>
      </w:r>
      <w:r w:rsidRPr="009C3C03">
        <w:rPr>
          <w:rStyle w:val="Emphasis"/>
        </w:rPr>
        <w:t>keep the peace</w:t>
      </w:r>
      <w:r w:rsidRPr="00125555">
        <w:rPr>
          <w:sz w:val="16"/>
        </w:rPr>
        <w:t xml:space="preserve"> for 70 years. Our profound insight is </w:t>
      </w:r>
      <w:r w:rsidRPr="009C3C03">
        <w:rPr>
          <w:rStyle w:val="StyleUnderline"/>
        </w:rPr>
        <w:t xml:space="preserve">that strength is the </w:t>
      </w:r>
      <w:r w:rsidRPr="009C3C03">
        <w:rPr>
          <w:rStyle w:val="Emphasis"/>
        </w:rPr>
        <w:t>surest guarantee of peace</w:t>
      </w:r>
      <w:r w:rsidRPr="00125555">
        <w:rPr>
          <w:sz w:val="16"/>
        </w:rPr>
        <w:t xml:space="preserve"> – and </w:t>
      </w:r>
      <w:r w:rsidRPr="009C3C03">
        <w:rPr>
          <w:rStyle w:val="StyleUnderline"/>
        </w:rPr>
        <w:t xml:space="preserve">when we stand together, </w:t>
      </w:r>
      <w:r w:rsidRPr="009C3C03">
        <w:rPr>
          <w:rStyle w:val="Emphasis"/>
        </w:rPr>
        <w:t>no aggressor can hope to win</w:t>
      </w:r>
      <w:r w:rsidRPr="009C3C03">
        <w:rPr>
          <w:rStyle w:val="StyleUnderline"/>
        </w:rPr>
        <w:t xml:space="preserve"> a war so it </w:t>
      </w:r>
      <w:r w:rsidRPr="009C3C03">
        <w:rPr>
          <w:rStyle w:val="Emphasis"/>
        </w:rPr>
        <w:t>never makes sense to start one</w:t>
      </w:r>
      <w:r w:rsidRPr="009C3C03">
        <w:rPr>
          <w:rStyle w:val="StyleUnderline"/>
        </w:rPr>
        <w:t>.</w:t>
      </w:r>
    </w:p>
    <w:p w14:paraId="15CF7DAE" w14:textId="3C2FE8EF" w:rsidR="005E6515" w:rsidRPr="00125555" w:rsidRDefault="005E6515" w:rsidP="005E6515">
      <w:pPr>
        <w:rPr>
          <w:sz w:val="16"/>
        </w:rPr>
      </w:pPr>
      <w:r w:rsidRPr="009C3C03">
        <w:rPr>
          <w:rStyle w:val="StyleUnderline"/>
        </w:rPr>
        <w:t>The challenge</w:t>
      </w:r>
      <w:r w:rsidRPr="00125555">
        <w:rPr>
          <w:sz w:val="16"/>
        </w:rPr>
        <w:t xml:space="preserve"> today </w:t>
      </w:r>
      <w:r w:rsidRPr="009C3C03">
        <w:rPr>
          <w:rStyle w:val="StyleUnderline"/>
        </w:rPr>
        <w:t>is</w:t>
      </w:r>
      <w:r w:rsidRPr="00125555">
        <w:rPr>
          <w:sz w:val="16"/>
        </w:rPr>
        <w:t xml:space="preserve"> therefore </w:t>
      </w:r>
      <w:r w:rsidRPr="009C3C03">
        <w:rPr>
          <w:rStyle w:val="StyleUnderline"/>
        </w:rPr>
        <w:t>to apply the eternal verities at the heart of NATO’s success to the Alliance’s newest operational domain</w:t>
      </w:r>
      <w:r w:rsidRPr="00125555">
        <w:rPr>
          <w:sz w:val="16"/>
        </w:rPr>
        <w:t xml:space="preserve">. And </w:t>
      </w:r>
      <w:r w:rsidRPr="009C3C03">
        <w:rPr>
          <w:rStyle w:val="Emphasis"/>
        </w:rPr>
        <w:t>that means deterrence</w:t>
      </w:r>
      <w:r w:rsidRPr="00125555">
        <w:rPr>
          <w:sz w:val="16"/>
        </w:rPr>
        <w:t xml:space="preserve"> – </w:t>
      </w:r>
      <w:r w:rsidRPr="009C3C03">
        <w:rPr>
          <w:rStyle w:val="StyleUnderline"/>
        </w:rPr>
        <w:t>strengthening</w:t>
      </w:r>
      <w:r w:rsidRPr="00125555">
        <w:rPr>
          <w:sz w:val="16"/>
        </w:rPr>
        <w:t xml:space="preserve"> our joint </w:t>
      </w:r>
      <w:r w:rsidRPr="009C3C03">
        <w:rPr>
          <w:rStyle w:val="StyleUnderline"/>
        </w:rPr>
        <w:t xml:space="preserve">ability to </w:t>
      </w:r>
      <w:r w:rsidRPr="009C3C03">
        <w:rPr>
          <w:rStyle w:val="Emphasis"/>
        </w:rPr>
        <w:t>deter</w:t>
      </w:r>
      <w:r w:rsidRPr="00125555">
        <w:rPr>
          <w:sz w:val="16"/>
        </w:rPr>
        <w:t xml:space="preserve"> those who would harm our citizens </w:t>
      </w:r>
      <w:r w:rsidRPr="009C3C03">
        <w:rPr>
          <w:rStyle w:val="Emphasis"/>
        </w:rPr>
        <w:t>in cyberspace</w:t>
      </w:r>
      <w:r w:rsidRPr="00125555">
        <w:rPr>
          <w:sz w:val="16"/>
        </w:rPr>
        <w:t>.</w:t>
      </w:r>
    </w:p>
    <w:p w14:paraId="6ADD5EBC" w14:textId="1507F045" w:rsidR="005E6515" w:rsidRPr="00125555" w:rsidRDefault="005E6515" w:rsidP="005E6515">
      <w:pPr>
        <w:rPr>
          <w:sz w:val="16"/>
          <w:szCs w:val="16"/>
        </w:rPr>
      </w:pPr>
      <w:r w:rsidRPr="00125555">
        <w:rPr>
          <w:sz w:val="16"/>
          <w:szCs w:val="16"/>
        </w:rPr>
        <w:t>We have already made important progress.</w:t>
      </w:r>
    </w:p>
    <w:p w14:paraId="5765E317" w14:textId="6C993991" w:rsidR="005E6515" w:rsidRPr="00125555" w:rsidRDefault="005E6515" w:rsidP="005E6515">
      <w:pPr>
        <w:rPr>
          <w:sz w:val="16"/>
          <w:szCs w:val="16"/>
        </w:rPr>
      </w:pPr>
      <w:r w:rsidRPr="00125555">
        <w:rPr>
          <w:sz w:val="16"/>
          <w:szCs w:val="16"/>
        </w:rPr>
        <w:t xml:space="preserve">In 2014 the Allies agreed that a </w:t>
      </w:r>
      <w:proofErr w:type="spellStart"/>
      <w:r w:rsidRPr="00125555">
        <w:rPr>
          <w:sz w:val="16"/>
          <w:szCs w:val="16"/>
        </w:rPr>
        <w:t>cyber attack</w:t>
      </w:r>
      <w:proofErr w:type="spellEnd"/>
      <w:r w:rsidRPr="00125555">
        <w:rPr>
          <w:sz w:val="16"/>
          <w:szCs w:val="16"/>
        </w:rPr>
        <w:t xml:space="preserve"> could result in the invoking of Article V of the Washington Treaty, meaning that the incident would then be treated as an attack on every member of NATO.</w:t>
      </w:r>
    </w:p>
    <w:p w14:paraId="711D7FBA" w14:textId="4D4259D9" w:rsidR="005E6515" w:rsidRPr="00125555" w:rsidRDefault="005E6515" w:rsidP="005E6515">
      <w:pPr>
        <w:rPr>
          <w:sz w:val="16"/>
          <w:szCs w:val="16"/>
        </w:rPr>
      </w:pPr>
      <w:r w:rsidRPr="00125555">
        <w:rPr>
          <w:sz w:val="16"/>
          <w:szCs w:val="16"/>
        </w:rPr>
        <w:t>The North Atlantic Council would take any such decision on a case-by-case basis. Britain was the first ally to offer our offensive cyber capabilities to NATO. Another 8 countries have since done the same.</w:t>
      </w:r>
    </w:p>
    <w:p w14:paraId="7C2780AC" w14:textId="057DC283" w:rsidR="005E6515" w:rsidRPr="00125555" w:rsidRDefault="005E6515" w:rsidP="005E6515">
      <w:pPr>
        <w:rPr>
          <w:sz w:val="16"/>
          <w:szCs w:val="16"/>
        </w:rPr>
      </w:pPr>
      <w:r w:rsidRPr="00125555">
        <w:rPr>
          <w:sz w:val="16"/>
          <w:szCs w:val="16"/>
        </w:rPr>
        <w:t xml:space="preserve">Then in 2016, NATO leaders endorsed the Cyber </w:t>
      </w:r>
      <w:proofErr w:type="spellStart"/>
      <w:r w:rsidRPr="00125555">
        <w:rPr>
          <w:sz w:val="16"/>
          <w:szCs w:val="16"/>
        </w:rPr>
        <w:t>Defence</w:t>
      </w:r>
      <w:proofErr w:type="spellEnd"/>
      <w:r w:rsidRPr="00125555">
        <w:rPr>
          <w:sz w:val="16"/>
          <w:szCs w:val="16"/>
        </w:rPr>
        <w:t xml:space="preserve"> Pledge, </w:t>
      </w:r>
      <w:proofErr w:type="spellStart"/>
      <w:r w:rsidRPr="00125555">
        <w:rPr>
          <w:sz w:val="16"/>
          <w:szCs w:val="16"/>
        </w:rPr>
        <w:t>recognising</w:t>
      </w:r>
      <w:proofErr w:type="spellEnd"/>
      <w:r w:rsidRPr="00125555">
        <w:rPr>
          <w:sz w:val="16"/>
          <w:szCs w:val="16"/>
        </w:rPr>
        <w:t xml:space="preserve"> the ‘new realities of cyber threats’.</w:t>
      </w:r>
    </w:p>
    <w:p w14:paraId="484BFFE4" w14:textId="77777777" w:rsidR="005E6515" w:rsidRPr="00125555" w:rsidRDefault="005E6515" w:rsidP="005E6515">
      <w:pPr>
        <w:rPr>
          <w:sz w:val="16"/>
        </w:rPr>
      </w:pPr>
      <w:r w:rsidRPr="00125555">
        <w:rPr>
          <w:sz w:val="16"/>
        </w:rPr>
        <w:t xml:space="preserve">But </w:t>
      </w:r>
      <w:r w:rsidRPr="00305ABD">
        <w:rPr>
          <w:rStyle w:val="StyleUnderline"/>
        </w:rPr>
        <w:t>we</w:t>
      </w:r>
      <w:r w:rsidRPr="00125555">
        <w:rPr>
          <w:sz w:val="16"/>
        </w:rPr>
        <w:t xml:space="preserve"> can and </w:t>
      </w:r>
      <w:r w:rsidRPr="00305ABD">
        <w:rPr>
          <w:rStyle w:val="StyleUnderline"/>
        </w:rPr>
        <w:t>must do more to improve our response</w:t>
      </w:r>
      <w:r w:rsidRPr="00125555">
        <w:rPr>
          <w:sz w:val="16"/>
        </w:rPr>
        <w:t xml:space="preserve">. In particular, </w:t>
      </w:r>
      <w:r w:rsidRPr="00305ABD">
        <w:rPr>
          <w:rStyle w:val="Emphasis"/>
        </w:rPr>
        <w:t xml:space="preserve">we should be more emphatic about what we consider to be unacceptable </w:t>
      </w:r>
      <w:proofErr w:type="spellStart"/>
      <w:r w:rsidRPr="00305ABD">
        <w:rPr>
          <w:rStyle w:val="Emphasis"/>
        </w:rPr>
        <w:t>behaviour</w:t>
      </w:r>
      <w:proofErr w:type="spellEnd"/>
      <w:r w:rsidRPr="00305ABD">
        <w:rPr>
          <w:rStyle w:val="Emphasis"/>
        </w:rPr>
        <w:t xml:space="preserve"> and the consequences</w:t>
      </w:r>
      <w:r w:rsidRPr="00125555">
        <w:rPr>
          <w:sz w:val="16"/>
        </w:rPr>
        <w:t xml:space="preserve"> for any breach of international law.</w:t>
      </w:r>
    </w:p>
    <w:p w14:paraId="7E9991E6" w14:textId="77777777" w:rsidR="005E6515" w:rsidRPr="00305ABD" w:rsidRDefault="005E6515" w:rsidP="005E6515">
      <w:pPr>
        <w:rPr>
          <w:rStyle w:val="StyleUnderline"/>
        </w:rPr>
      </w:pPr>
      <w:r w:rsidRPr="00305ABD">
        <w:rPr>
          <w:rStyle w:val="StyleUnderline"/>
        </w:rPr>
        <w:t>Interference in free elections</w:t>
      </w:r>
    </w:p>
    <w:p w14:paraId="6FFD4F1C" w14:textId="449BC58D" w:rsidR="005E6515" w:rsidRPr="00125555" w:rsidRDefault="005E6515" w:rsidP="005E6515">
      <w:pPr>
        <w:rPr>
          <w:sz w:val="16"/>
        </w:rPr>
      </w:pPr>
      <w:r w:rsidRPr="00305ABD">
        <w:rPr>
          <w:rStyle w:val="StyleUnderline"/>
        </w:rPr>
        <w:t xml:space="preserve">At particular risk are the </w:t>
      </w:r>
      <w:r w:rsidRPr="00305ABD">
        <w:rPr>
          <w:rStyle w:val="Emphasis"/>
        </w:rPr>
        <w:t>democratic processes in all</w:t>
      </w:r>
      <w:r w:rsidRPr="00125555">
        <w:rPr>
          <w:sz w:val="16"/>
        </w:rPr>
        <w:t xml:space="preserve"> of our </w:t>
      </w:r>
      <w:r w:rsidRPr="00305ABD">
        <w:rPr>
          <w:rStyle w:val="Emphasis"/>
        </w:rPr>
        <w:t>countries</w:t>
      </w:r>
      <w:r w:rsidRPr="00125555">
        <w:rPr>
          <w:sz w:val="16"/>
        </w:rPr>
        <w:t>.</w:t>
      </w:r>
    </w:p>
    <w:p w14:paraId="723095F9" w14:textId="59CA261B" w:rsidR="005E6515" w:rsidRPr="00125555" w:rsidRDefault="005E6515" w:rsidP="005E6515">
      <w:pPr>
        <w:rPr>
          <w:sz w:val="16"/>
        </w:rPr>
      </w:pPr>
      <w:r w:rsidRPr="00305ABD">
        <w:rPr>
          <w:rStyle w:val="StyleUnderline"/>
        </w:rPr>
        <w:t xml:space="preserve">In the cyber age, authoritarian states possess ways of </w:t>
      </w:r>
      <w:r w:rsidRPr="00305ABD">
        <w:rPr>
          <w:rStyle w:val="Emphasis"/>
        </w:rPr>
        <w:t>undermining free societies</w:t>
      </w:r>
      <w:r w:rsidRPr="00305ABD">
        <w:rPr>
          <w:rStyle w:val="StyleUnderline"/>
        </w:rPr>
        <w:t xml:space="preserve"> that dictators of earlier</w:t>
      </w:r>
      <w:r w:rsidRPr="00125555">
        <w:rPr>
          <w:sz w:val="16"/>
        </w:rPr>
        <w:t xml:space="preserve"> times </w:t>
      </w:r>
      <w:r w:rsidRPr="00305ABD">
        <w:rPr>
          <w:rStyle w:val="StyleUnderline"/>
        </w:rPr>
        <w:t>would have envied</w:t>
      </w:r>
      <w:r w:rsidRPr="00125555">
        <w:rPr>
          <w:sz w:val="16"/>
        </w:rPr>
        <w:t xml:space="preserve">. Time and again, </w:t>
      </w:r>
      <w:r w:rsidRPr="00305ABD">
        <w:rPr>
          <w:rStyle w:val="StyleUnderline"/>
        </w:rPr>
        <w:t xml:space="preserve">we have seen attempts by states to </w:t>
      </w:r>
      <w:r w:rsidRPr="00305ABD">
        <w:rPr>
          <w:rStyle w:val="Emphasis"/>
        </w:rPr>
        <w:t>interfere in democratic elections</w:t>
      </w:r>
      <w:r w:rsidRPr="00125555">
        <w:rPr>
          <w:sz w:val="16"/>
        </w:rPr>
        <w:t>, often through the use of proxies.</w:t>
      </w:r>
    </w:p>
    <w:p w14:paraId="0AECE8F7" w14:textId="26F68146" w:rsidR="005E6515" w:rsidRPr="00125555" w:rsidRDefault="005E6515" w:rsidP="005E6515">
      <w:pPr>
        <w:rPr>
          <w:sz w:val="16"/>
        </w:rPr>
      </w:pPr>
      <w:r w:rsidRPr="00305ABD">
        <w:rPr>
          <w:rStyle w:val="StyleUnderline"/>
        </w:rPr>
        <w:t>In 2014, Russian hackers</w:t>
      </w:r>
      <w:r w:rsidRPr="00125555">
        <w:rPr>
          <w:sz w:val="16"/>
        </w:rPr>
        <w:t xml:space="preserve"> calling themselves ‘</w:t>
      </w:r>
      <w:proofErr w:type="spellStart"/>
      <w:r w:rsidRPr="00125555">
        <w:rPr>
          <w:sz w:val="16"/>
        </w:rPr>
        <w:t>CyberBerkut</w:t>
      </w:r>
      <w:proofErr w:type="spellEnd"/>
      <w:r w:rsidRPr="00125555">
        <w:rPr>
          <w:sz w:val="16"/>
        </w:rPr>
        <w:t xml:space="preserve">’ </w:t>
      </w:r>
      <w:r w:rsidRPr="00305ABD">
        <w:rPr>
          <w:rStyle w:val="StyleUnderline"/>
        </w:rPr>
        <w:t>sought to disrupt the presidential election in Ukraine</w:t>
      </w:r>
      <w:r w:rsidRPr="00125555">
        <w:rPr>
          <w:sz w:val="16"/>
        </w:rPr>
        <w:t>, including by tampering with the voting system and delaying the final result.</w:t>
      </w:r>
    </w:p>
    <w:p w14:paraId="311F8652" w14:textId="77777777" w:rsidR="005E6515" w:rsidRPr="00125555" w:rsidRDefault="005E6515" w:rsidP="005E6515">
      <w:pPr>
        <w:rPr>
          <w:sz w:val="16"/>
        </w:rPr>
      </w:pPr>
      <w:r w:rsidRPr="00305ABD">
        <w:rPr>
          <w:rStyle w:val="StyleUnderline"/>
        </w:rPr>
        <w:t>In 2016, the Russian state interfered in the presidential election in the United States</w:t>
      </w:r>
      <w:r w:rsidRPr="00125555">
        <w:rPr>
          <w:sz w:val="16"/>
        </w:rPr>
        <w:t xml:space="preserve"> with the aim of damaging one party’s candidate.</w:t>
      </w:r>
    </w:p>
    <w:p w14:paraId="40C1D836" w14:textId="77777777" w:rsidR="005E6515" w:rsidRPr="00125555" w:rsidRDefault="005E6515" w:rsidP="005E6515">
      <w:pPr>
        <w:rPr>
          <w:sz w:val="16"/>
        </w:rPr>
      </w:pPr>
      <w:r w:rsidRPr="00305ABD">
        <w:rPr>
          <w:rStyle w:val="Emphasis"/>
        </w:rPr>
        <w:t>Free elections are at the heart of</w:t>
      </w:r>
      <w:r w:rsidRPr="00125555">
        <w:rPr>
          <w:sz w:val="16"/>
        </w:rPr>
        <w:t xml:space="preserve"> our way of </w:t>
      </w:r>
      <w:r w:rsidRPr="00305ABD">
        <w:rPr>
          <w:rStyle w:val="Emphasis"/>
        </w:rPr>
        <w:t>life</w:t>
      </w:r>
      <w:r w:rsidRPr="00305ABD">
        <w:rPr>
          <w:rStyle w:val="StyleUnderline"/>
        </w:rPr>
        <w:t>. The leaders and ministers of NATO countries have been raised up by</w:t>
      </w:r>
      <w:r w:rsidRPr="00125555">
        <w:rPr>
          <w:sz w:val="16"/>
        </w:rPr>
        <w:t xml:space="preserve"> the decisions of millions of </w:t>
      </w:r>
      <w:r w:rsidRPr="00305ABD">
        <w:rPr>
          <w:rStyle w:val="StyleUnderline"/>
        </w:rPr>
        <w:t>voters</w:t>
      </w:r>
      <w:r w:rsidRPr="00125555">
        <w:rPr>
          <w:sz w:val="16"/>
        </w:rPr>
        <w:t xml:space="preserve">, expressed through the ballot box. </w:t>
      </w:r>
      <w:r w:rsidRPr="00305ABD">
        <w:rPr>
          <w:rStyle w:val="StyleUnderline"/>
        </w:rPr>
        <w:t>We can all be cast down in the same way</w:t>
      </w:r>
      <w:r w:rsidRPr="00125555">
        <w:rPr>
          <w:sz w:val="16"/>
        </w:rPr>
        <w:t>.</w:t>
      </w:r>
    </w:p>
    <w:p w14:paraId="1A7360F8" w14:textId="3B24C52E" w:rsidR="005E6515" w:rsidRPr="00125555" w:rsidRDefault="005E6515" w:rsidP="005E6515">
      <w:pPr>
        <w:rPr>
          <w:sz w:val="16"/>
        </w:rPr>
      </w:pPr>
      <w:r w:rsidRPr="00125555">
        <w:rPr>
          <w:sz w:val="16"/>
        </w:rPr>
        <w:t xml:space="preserve">But recent events demonstrate that </w:t>
      </w:r>
      <w:r w:rsidRPr="00305ABD">
        <w:rPr>
          <w:rStyle w:val="Emphasis"/>
        </w:rPr>
        <w:t>our adversaries</w:t>
      </w:r>
      <w:r w:rsidRPr="00305ABD">
        <w:rPr>
          <w:rStyle w:val="StyleUnderline"/>
        </w:rPr>
        <w:t xml:space="preserve"> regard democratic elections as a </w:t>
      </w:r>
      <w:r w:rsidRPr="00305ABD">
        <w:rPr>
          <w:rStyle w:val="Emphasis"/>
        </w:rPr>
        <w:t>key vulnerability</w:t>
      </w:r>
      <w:r w:rsidRPr="00125555">
        <w:rPr>
          <w:sz w:val="16"/>
        </w:rPr>
        <w:t xml:space="preserve"> of an open society. </w:t>
      </w:r>
      <w:r w:rsidRPr="00305ABD">
        <w:rPr>
          <w:rStyle w:val="StyleUnderline"/>
        </w:rPr>
        <w:t xml:space="preserve">If cyber interference were to become commonplace, the danger is that </w:t>
      </w:r>
      <w:r w:rsidRPr="00305ABD">
        <w:rPr>
          <w:rStyle w:val="Emphasis"/>
        </w:rPr>
        <w:t>authoritarian states would damage public confidence</w:t>
      </w:r>
      <w:r w:rsidRPr="00305ABD">
        <w:rPr>
          <w:rStyle w:val="StyleUnderline"/>
        </w:rPr>
        <w:t xml:space="preserve"> in the very </w:t>
      </w:r>
      <w:r w:rsidRPr="00305ABD">
        <w:rPr>
          <w:rStyle w:val="Emphasis"/>
        </w:rPr>
        <w:t>fabric of democracy</w:t>
      </w:r>
      <w:r w:rsidRPr="00305ABD">
        <w:rPr>
          <w:rStyle w:val="StyleUnderline"/>
        </w:rPr>
        <w:t>.</w:t>
      </w:r>
    </w:p>
    <w:p w14:paraId="4E6B1F65" w14:textId="77777777" w:rsidR="005E6515" w:rsidRPr="00125555" w:rsidRDefault="005E6515" w:rsidP="005E6515">
      <w:pPr>
        <w:rPr>
          <w:sz w:val="16"/>
        </w:rPr>
      </w:pPr>
      <w:r w:rsidRPr="00125555">
        <w:rPr>
          <w:rStyle w:val="StyleUnderline"/>
        </w:rPr>
        <w:t>We cannot</w:t>
      </w:r>
      <w:r w:rsidRPr="00125555">
        <w:rPr>
          <w:sz w:val="16"/>
        </w:rPr>
        <w:t xml:space="preserve"> afford to </w:t>
      </w:r>
      <w:r w:rsidRPr="00125555">
        <w:rPr>
          <w:rStyle w:val="Emphasis"/>
        </w:rPr>
        <w:t>wait until</w:t>
      </w:r>
      <w:r w:rsidRPr="00125555">
        <w:rPr>
          <w:sz w:val="16"/>
        </w:rPr>
        <w:t xml:space="preserve"> one of </w:t>
      </w:r>
      <w:r w:rsidRPr="00125555">
        <w:rPr>
          <w:rStyle w:val="Emphasis"/>
        </w:rPr>
        <w:t>our adversaries succeeds</w:t>
      </w:r>
      <w:r w:rsidRPr="00125555">
        <w:rPr>
          <w:sz w:val="16"/>
        </w:rPr>
        <w:t xml:space="preserve"> in changing the result of an election. </w:t>
      </w:r>
      <w:r w:rsidRPr="00125555">
        <w:rPr>
          <w:rStyle w:val="StyleUnderline"/>
        </w:rPr>
        <w:t xml:space="preserve">We must be </w:t>
      </w:r>
      <w:r w:rsidRPr="00125555">
        <w:rPr>
          <w:rStyle w:val="Emphasis"/>
        </w:rPr>
        <w:t>crystal clear</w:t>
      </w:r>
      <w:r w:rsidRPr="00125555">
        <w:rPr>
          <w:rStyle w:val="StyleUnderline"/>
        </w:rPr>
        <w:t xml:space="preserve"> that any cyber operations designed to manipulate another country’s electoral system and alter the result</w:t>
      </w:r>
      <w:r w:rsidRPr="00125555">
        <w:rPr>
          <w:sz w:val="16"/>
        </w:rPr>
        <w:t xml:space="preserve"> would breach international law – and </w:t>
      </w:r>
      <w:r w:rsidRPr="00125555">
        <w:rPr>
          <w:rStyle w:val="Emphasis"/>
        </w:rPr>
        <w:t>justify a proportionate response</w:t>
      </w:r>
      <w:r w:rsidRPr="00125555">
        <w:rPr>
          <w:sz w:val="16"/>
        </w:rPr>
        <w:t>.</w:t>
      </w:r>
    </w:p>
    <w:p w14:paraId="6FE9BCBE" w14:textId="77777777" w:rsidR="005E6515" w:rsidRPr="00125555" w:rsidRDefault="005E6515" w:rsidP="005E6515">
      <w:pPr>
        <w:rPr>
          <w:sz w:val="16"/>
          <w:szCs w:val="16"/>
        </w:rPr>
      </w:pPr>
      <w:r w:rsidRPr="00125555">
        <w:rPr>
          <w:sz w:val="16"/>
          <w:szCs w:val="16"/>
        </w:rPr>
        <w:t>Together, we possess options for responding to any attacks that fall below the threshold for Article V. We should be prepared to use them.</w:t>
      </w:r>
    </w:p>
    <w:p w14:paraId="4A44D9C3" w14:textId="0CAD5AB8" w:rsidR="005E6515" w:rsidRPr="00125555" w:rsidRDefault="005E6515" w:rsidP="005E6515">
      <w:pPr>
        <w:rPr>
          <w:sz w:val="16"/>
        </w:rPr>
      </w:pPr>
      <w:r w:rsidRPr="00125555">
        <w:rPr>
          <w:rStyle w:val="StyleUnderline"/>
        </w:rPr>
        <w:t>Deciding to do nothing would be an important decision in itself</w:t>
      </w:r>
      <w:r w:rsidRPr="00125555">
        <w:rPr>
          <w:sz w:val="16"/>
        </w:rPr>
        <w:t xml:space="preserve"> – and </w:t>
      </w:r>
      <w:r w:rsidRPr="00125555">
        <w:rPr>
          <w:rStyle w:val="Emphasis"/>
        </w:rPr>
        <w:t>the consequences could be escalatory</w:t>
      </w:r>
      <w:r w:rsidRPr="00125555">
        <w:rPr>
          <w:sz w:val="16"/>
        </w:rPr>
        <w:t>.</w:t>
      </w:r>
    </w:p>
    <w:p w14:paraId="56B2E385" w14:textId="77777777" w:rsidR="005E6515" w:rsidRPr="00125555" w:rsidRDefault="005E6515" w:rsidP="005E6515">
      <w:pPr>
        <w:rPr>
          <w:sz w:val="16"/>
        </w:rPr>
      </w:pPr>
      <w:r w:rsidRPr="00125555">
        <w:rPr>
          <w:rStyle w:val="StyleUnderline"/>
        </w:rPr>
        <w:t xml:space="preserve">The more we </w:t>
      </w:r>
      <w:r w:rsidRPr="00125555">
        <w:rPr>
          <w:rStyle w:val="Emphasis"/>
        </w:rPr>
        <w:t>communicate our resolve to act</w:t>
      </w:r>
      <w:r w:rsidRPr="00125555">
        <w:rPr>
          <w:sz w:val="16"/>
        </w:rPr>
        <w:t xml:space="preserve">, the more </w:t>
      </w:r>
      <w:r w:rsidRPr="00125555">
        <w:rPr>
          <w:rStyle w:val="Emphasis"/>
        </w:rPr>
        <w:t>we lower the risk of miscalculation</w:t>
      </w:r>
      <w:r w:rsidRPr="00125555">
        <w:rPr>
          <w:sz w:val="16"/>
        </w:rPr>
        <w:t xml:space="preserve">. </w:t>
      </w:r>
      <w:r w:rsidRPr="00125555">
        <w:rPr>
          <w:rStyle w:val="StyleUnderline"/>
        </w:rPr>
        <w:t>The more we</w:t>
      </w:r>
      <w:r w:rsidRPr="00125555">
        <w:rPr>
          <w:sz w:val="16"/>
        </w:rPr>
        <w:t xml:space="preserve"> work together to develop an array of appropriate response options – and </w:t>
      </w:r>
      <w:r w:rsidRPr="00125555">
        <w:rPr>
          <w:rStyle w:val="Emphasis"/>
        </w:rPr>
        <w:t>signal our willingness to employ them</w:t>
      </w:r>
      <w:r w:rsidRPr="00125555">
        <w:rPr>
          <w:sz w:val="16"/>
        </w:rPr>
        <w:t xml:space="preserve"> – </w:t>
      </w:r>
      <w:r w:rsidRPr="00125555">
        <w:rPr>
          <w:rStyle w:val="StyleUnderline"/>
        </w:rPr>
        <w:t xml:space="preserve">the greater our power of </w:t>
      </w:r>
      <w:r w:rsidRPr="00125555">
        <w:rPr>
          <w:rStyle w:val="Emphasis"/>
        </w:rPr>
        <w:t>deterrence</w:t>
      </w:r>
      <w:r w:rsidRPr="00125555">
        <w:rPr>
          <w:sz w:val="16"/>
        </w:rPr>
        <w:t>.</w:t>
      </w:r>
    </w:p>
    <w:p w14:paraId="05BACE38" w14:textId="77777777" w:rsidR="005E6515" w:rsidRPr="00125555" w:rsidRDefault="005E6515" w:rsidP="005E6515">
      <w:pPr>
        <w:rPr>
          <w:sz w:val="16"/>
          <w:szCs w:val="16"/>
        </w:rPr>
      </w:pPr>
      <w:r w:rsidRPr="00125555">
        <w:rPr>
          <w:sz w:val="16"/>
          <w:szCs w:val="16"/>
        </w:rPr>
        <w:t>As always, we need to balance clarity about our determination to act with constructive ambiguity about exactly what we would do in specific circumstances.</w:t>
      </w:r>
    </w:p>
    <w:p w14:paraId="73D05205" w14:textId="717DF29F" w:rsidR="005E6515" w:rsidRPr="00125555" w:rsidRDefault="005E6515" w:rsidP="005E6515">
      <w:pPr>
        <w:rPr>
          <w:sz w:val="16"/>
          <w:szCs w:val="16"/>
        </w:rPr>
      </w:pPr>
      <w:r w:rsidRPr="00125555">
        <w:rPr>
          <w:sz w:val="16"/>
          <w:szCs w:val="16"/>
        </w:rPr>
        <w:t>The EU gained one further option last week when we adopted a new sanctions regime, allowing the imposition of travel bans and asset freezes on those who carry out ‘</w:t>
      </w:r>
      <w:proofErr w:type="spellStart"/>
      <w:r w:rsidRPr="00125555">
        <w:rPr>
          <w:sz w:val="16"/>
          <w:szCs w:val="16"/>
        </w:rPr>
        <w:t>cyber attacks</w:t>
      </w:r>
      <w:proofErr w:type="spellEnd"/>
      <w:r w:rsidRPr="00125555">
        <w:rPr>
          <w:sz w:val="16"/>
          <w:szCs w:val="16"/>
        </w:rPr>
        <w:t xml:space="preserve"> with a significant effect’.</w:t>
      </w:r>
    </w:p>
    <w:p w14:paraId="19F23F3D" w14:textId="3F21EB62" w:rsidR="005E6515" w:rsidRPr="00125555" w:rsidRDefault="005E6515" w:rsidP="005E6515">
      <w:pPr>
        <w:rPr>
          <w:sz w:val="16"/>
          <w:szCs w:val="16"/>
        </w:rPr>
      </w:pPr>
      <w:r w:rsidRPr="00125555">
        <w:rPr>
          <w:sz w:val="16"/>
          <w:szCs w:val="16"/>
        </w:rPr>
        <w:t>In conclusion let us remember that throughout history, every new technology has created risks and hazards. The problems have often seemed daunting; the responses costly or uncertain. Yet so far, despite such challenges, we have always been equal to dealing with every advance.</w:t>
      </w:r>
    </w:p>
    <w:p w14:paraId="2D14B264" w14:textId="134FD470" w:rsidR="005E6515" w:rsidRPr="00125555" w:rsidRDefault="005E6515" w:rsidP="005E6515">
      <w:pPr>
        <w:rPr>
          <w:rStyle w:val="StyleUnderline"/>
        </w:rPr>
      </w:pPr>
      <w:r w:rsidRPr="00125555">
        <w:rPr>
          <w:sz w:val="16"/>
        </w:rPr>
        <w:t xml:space="preserve">So </w:t>
      </w:r>
      <w:r w:rsidRPr="00125555">
        <w:rPr>
          <w:rStyle w:val="StyleUnderline"/>
        </w:rPr>
        <w:t xml:space="preserve">it must prove this time as we strengthen and adapt NATO’s power of </w:t>
      </w:r>
      <w:r w:rsidRPr="00125555">
        <w:rPr>
          <w:rStyle w:val="Emphasis"/>
        </w:rPr>
        <w:t>deterrence</w:t>
      </w:r>
      <w:r w:rsidRPr="00125555">
        <w:rPr>
          <w:sz w:val="16"/>
        </w:rPr>
        <w:t xml:space="preserve"> – our priceless asset – </w:t>
      </w:r>
      <w:r w:rsidRPr="00125555">
        <w:rPr>
          <w:rStyle w:val="StyleUnderline"/>
        </w:rPr>
        <w:t xml:space="preserve">to meet the challenge of the </w:t>
      </w:r>
      <w:r w:rsidRPr="00125555">
        <w:rPr>
          <w:rStyle w:val="Emphasis"/>
        </w:rPr>
        <w:t>cyber age</w:t>
      </w:r>
      <w:r w:rsidRPr="00125555">
        <w:rPr>
          <w:rStyle w:val="StyleUnderline"/>
        </w:rPr>
        <w:t>.</w:t>
      </w:r>
    </w:p>
    <w:p w14:paraId="5F67F0A6" w14:textId="573AEE21" w:rsidR="00125555" w:rsidRDefault="00A42FBF" w:rsidP="00125555">
      <w:pPr>
        <w:pStyle w:val="Heading4"/>
      </w:pPr>
      <w:r>
        <w:t>[</w:t>
      </w:r>
      <w:r w:rsidRPr="00907D78">
        <w:rPr>
          <w:highlight w:val="cyan"/>
        </w:rPr>
        <w:t>OPTIONAL</w:t>
      </w:r>
      <w:r>
        <w:t xml:space="preserve">] </w:t>
      </w:r>
      <w:r w:rsidR="00125555" w:rsidRPr="003276BF">
        <w:rPr>
          <w:u w:val="single"/>
        </w:rPr>
        <w:t xml:space="preserve">Global </w:t>
      </w:r>
      <w:r w:rsidR="00125555">
        <w:rPr>
          <w:u w:val="single"/>
        </w:rPr>
        <w:t>democratic crisis</w:t>
      </w:r>
      <w:r w:rsidR="00125555">
        <w:t xml:space="preserve"> increases </w:t>
      </w:r>
      <w:r w:rsidR="00125555" w:rsidRPr="00125555">
        <w:rPr>
          <w:u w:val="single"/>
        </w:rPr>
        <w:t>hostility</w:t>
      </w:r>
      <w:r w:rsidR="00125555">
        <w:t xml:space="preserve">---only </w:t>
      </w:r>
      <w:r w:rsidR="00125555">
        <w:rPr>
          <w:u w:val="single"/>
        </w:rPr>
        <w:t>countering autocratic power projection</w:t>
      </w:r>
      <w:r w:rsidR="00125555">
        <w:t xml:space="preserve"> can solve. </w:t>
      </w:r>
    </w:p>
    <w:p w14:paraId="3187F516" w14:textId="77777777" w:rsidR="00125555" w:rsidRPr="0020536A" w:rsidRDefault="00125555" w:rsidP="00125555">
      <w:r>
        <w:t xml:space="preserve">Larry </w:t>
      </w:r>
      <w:r w:rsidRPr="0020536A">
        <w:rPr>
          <w:rStyle w:val="Style13ptBold"/>
        </w:rPr>
        <w:t>Diamond 17</w:t>
      </w:r>
      <w:r>
        <w:t xml:space="preserve">. Senior Fellow at the Hoover Institution, Stanford University. He coordinates the democracy program of the Center on Democracy, Development, and the Rule of Law (CDDRL) within the Freeman </w:t>
      </w:r>
      <w:proofErr w:type="spellStart"/>
      <w:r>
        <w:t>Spogli</w:t>
      </w:r>
      <w:proofErr w:type="spellEnd"/>
      <w:r>
        <w:t xml:space="preserve"> Institute for International Studies (FSI). "How to Reverse the Degradation of Our Politics". American Interest. https://www.the-american-interest.com/2017/11/10/reverse-degradation-politics/</w:t>
      </w:r>
    </w:p>
    <w:p w14:paraId="47D20C3B" w14:textId="77777777" w:rsidR="00125555" w:rsidRPr="0020536A" w:rsidRDefault="00125555" w:rsidP="00125555">
      <w:pPr>
        <w:rPr>
          <w:sz w:val="16"/>
        </w:rPr>
      </w:pPr>
      <w:r w:rsidRPr="003276BF">
        <w:rPr>
          <w:rStyle w:val="StyleUnderline"/>
        </w:rPr>
        <w:t xml:space="preserve">The world is facing a </w:t>
      </w:r>
      <w:r w:rsidRPr="003276BF">
        <w:rPr>
          <w:rStyle w:val="Emphasis"/>
        </w:rPr>
        <w:t>gathering crisis</w:t>
      </w:r>
      <w:r w:rsidRPr="003276BF">
        <w:rPr>
          <w:rStyle w:val="StyleUnderline"/>
        </w:rPr>
        <w:t xml:space="preserve"> of </w:t>
      </w:r>
      <w:r w:rsidRPr="003276BF">
        <w:rPr>
          <w:rStyle w:val="Emphasis"/>
        </w:rPr>
        <w:t>liberal democracy</w:t>
      </w:r>
      <w:r w:rsidRPr="0020536A">
        <w:rPr>
          <w:sz w:val="16"/>
        </w:rPr>
        <w:t xml:space="preserve">. As I argued here last month, </w:t>
      </w:r>
      <w:r w:rsidRPr="003276BF">
        <w:rPr>
          <w:rStyle w:val="StyleUnderline"/>
        </w:rPr>
        <w:t xml:space="preserve">freedom and democracy have been </w:t>
      </w:r>
      <w:r w:rsidRPr="003276BF">
        <w:rPr>
          <w:rStyle w:val="Emphasis"/>
        </w:rPr>
        <w:t>retreating</w:t>
      </w:r>
      <w:r w:rsidRPr="0020536A">
        <w:rPr>
          <w:sz w:val="16"/>
        </w:rPr>
        <w:t xml:space="preserve"> in many countries, including </w:t>
      </w:r>
      <w:r w:rsidRPr="003276BF">
        <w:rPr>
          <w:rStyle w:val="StyleUnderline"/>
        </w:rPr>
        <w:t xml:space="preserve">in </w:t>
      </w:r>
      <w:r w:rsidRPr="003276BF">
        <w:rPr>
          <w:rStyle w:val="Emphasis"/>
        </w:rPr>
        <w:t>Europe</w:t>
      </w:r>
      <w:r w:rsidRPr="0020536A">
        <w:rPr>
          <w:sz w:val="16"/>
        </w:rPr>
        <w:t xml:space="preserve">. </w:t>
      </w:r>
      <w:r w:rsidRPr="003276BF">
        <w:rPr>
          <w:rStyle w:val="Emphasis"/>
        </w:rPr>
        <w:t>Authoritarian regimes</w:t>
      </w:r>
      <w:r w:rsidRPr="0020536A">
        <w:rPr>
          <w:sz w:val="16"/>
        </w:rPr>
        <w:t xml:space="preserve"> like Russia and China </w:t>
      </w:r>
      <w:r w:rsidRPr="003276BF">
        <w:rPr>
          <w:rStyle w:val="StyleUnderline"/>
        </w:rPr>
        <w:t xml:space="preserve">are </w:t>
      </w:r>
      <w:r w:rsidRPr="003276BF">
        <w:rPr>
          <w:rStyle w:val="Emphasis"/>
        </w:rPr>
        <w:t>pushing anti-democratic values</w:t>
      </w:r>
      <w:r w:rsidRPr="0020536A">
        <w:rPr>
          <w:sz w:val="16"/>
        </w:rPr>
        <w:t xml:space="preserve"> with increasing energy, resourcefulness, and determination. </w:t>
      </w:r>
      <w:r w:rsidRPr="003276BF">
        <w:rPr>
          <w:rStyle w:val="StyleUnderline"/>
        </w:rPr>
        <w:t>If they succeed, the world will be</w:t>
      </w:r>
      <w:r w:rsidRPr="0020536A">
        <w:rPr>
          <w:sz w:val="16"/>
        </w:rPr>
        <w:t xml:space="preserve"> a very different place—and for the United States, a more </w:t>
      </w:r>
      <w:r w:rsidRPr="003276BF">
        <w:rPr>
          <w:rStyle w:val="Emphasis"/>
        </w:rPr>
        <w:t>hostile</w:t>
      </w:r>
      <w:r w:rsidRPr="0020536A">
        <w:rPr>
          <w:sz w:val="16"/>
        </w:rPr>
        <w:t xml:space="preserve"> one.</w:t>
      </w:r>
    </w:p>
    <w:p w14:paraId="602C18F6" w14:textId="77777777" w:rsidR="00125555" w:rsidRPr="0020536A" w:rsidRDefault="00125555" w:rsidP="00125555">
      <w:pPr>
        <w:rPr>
          <w:sz w:val="16"/>
        </w:rPr>
      </w:pPr>
      <w:r w:rsidRPr="003276BF">
        <w:rPr>
          <w:rStyle w:val="StyleUnderline"/>
        </w:rPr>
        <w:t xml:space="preserve">The </w:t>
      </w:r>
      <w:r w:rsidRPr="00125555">
        <w:rPr>
          <w:rStyle w:val="Emphasis"/>
        </w:rPr>
        <w:t>United States</w:t>
      </w:r>
      <w:r w:rsidRPr="003276BF">
        <w:rPr>
          <w:rStyle w:val="StyleUnderline"/>
        </w:rPr>
        <w:t xml:space="preserve"> and its </w:t>
      </w:r>
      <w:r w:rsidRPr="00125555">
        <w:rPr>
          <w:rStyle w:val="Emphasis"/>
        </w:rPr>
        <w:t>liberal democratic allies</w:t>
      </w:r>
      <w:r w:rsidRPr="003276BF">
        <w:rPr>
          <w:rStyle w:val="StyleUnderline"/>
        </w:rPr>
        <w:t xml:space="preserve"> must</w:t>
      </w:r>
      <w:r w:rsidRPr="0020536A">
        <w:rPr>
          <w:sz w:val="16"/>
        </w:rPr>
        <w:t xml:space="preserve"> develop a new global strategy to </w:t>
      </w:r>
      <w:r w:rsidRPr="00125555">
        <w:rPr>
          <w:rStyle w:val="Emphasis"/>
        </w:rPr>
        <w:t>counter the power projection of expansive autocracies</w:t>
      </w:r>
      <w:r w:rsidRPr="0020536A">
        <w:rPr>
          <w:sz w:val="16"/>
        </w:rPr>
        <w:t xml:space="preserve">, </w:t>
      </w:r>
      <w:r w:rsidRPr="003276BF">
        <w:rPr>
          <w:rStyle w:val="StyleUnderline"/>
        </w:rPr>
        <w:t>and</w:t>
      </w:r>
      <w:r w:rsidRPr="0020536A">
        <w:rPr>
          <w:sz w:val="16"/>
        </w:rPr>
        <w:t xml:space="preserve"> to reboot an international campaign to </w:t>
      </w:r>
      <w:r w:rsidRPr="003276BF">
        <w:rPr>
          <w:rStyle w:val="Emphasis"/>
        </w:rPr>
        <w:t>promote democratic values</w:t>
      </w:r>
      <w:r w:rsidRPr="0020536A">
        <w:rPr>
          <w:sz w:val="16"/>
        </w:rPr>
        <w:t xml:space="preserve"> and ideas. But </w:t>
      </w:r>
      <w:r w:rsidRPr="003276BF">
        <w:rPr>
          <w:rStyle w:val="StyleUnderline"/>
        </w:rPr>
        <w:t>we</w:t>
      </w:r>
      <w:r w:rsidRPr="0020536A">
        <w:rPr>
          <w:sz w:val="16"/>
        </w:rPr>
        <w:t xml:space="preserve"> also </w:t>
      </w:r>
      <w:r w:rsidRPr="003276BF">
        <w:rPr>
          <w:rStyle w:val="StyleUnderline"/>
        </w:rPr>
        <w:t>need</w:t>
      </w:r>
      <w:r w:rsidRPr="0020536A">
        <w:rPr>
          <w:sz w:val="16"/>
        </w:rPr>
        <w:t xml:space="preserve"> to renew </w:t>
      </w:r>
      <w:r w:rsidRPr="003276BF">
        <w:rPr>
          <w:rStyle w:val="StyleUnderline"/>
        </w:rPr>
        <w:t>the core of what we are fighting for: the worth of our own democracy</w:t>
      </w:r>
      <w:r w:rsidRPr="0020536A">
        <w:rPr>
          <w:sz w:val="16"/>
        </w:rPr>
        <w:t>.</w:t>
      </w:r>
    </w:p>
    <w:p w14:paraId="431F7EE2" w14:textId="2743D766" w:rsidR="002E209B" w:rsidRPr="000278B1" w:rsidRDefault="002E209B" w:rsidP="002E209B">
      <w:pPr>
        <w:pStyle w:val="Heading4"/>
      </w:pPr>
      <w:r w:rsidRPr="002E209B">
        <w:rPr>
          <w:u w:val="single"/>
        </w:rPr>
        <w:t>Immediate</w:t>
      </w:r>
      <w:r>
        <w:t xml:space="preserve"> US proposal of </w:t>
      </w:r>
      <w:r w:rsidRPr="002E209B">
        <w:rPr>
          <w:u w:val="single"/>
        </w:rPr>
        <w:t>unambiguous cyber</w:t>
      </w:r>
      <w:r>
        <w:rPr>
          <w:u w:val="single"/>
        </w:rPr>
        <w:t>-</w:t>
      </w:r>
      <w:r w:rsidRPr="002E209B">
        <w:rPr>
          <w:u w:val="single"/>
        </w:rPr>
        <w:t>Article 5</w:t>
      </w:r>
      <w:r>
        <w:t xml:space="preserve"> response is key---alternatives destroy </w:t>
      </w:r>
      <w:r w:rsidRPr="002E209B">
        <w:rPr>
          <w:u w:val="single"/>
        </w:rPr>
        <w:t>deterrence</w:t>
      </w:r>
      <w:r>
        <w:t xml:space="preserve"> and </w:t>
      </w:r>
      <w:r w:rsidRPr="002E209B">
        <w:rPr>
          <w:u w:val="single"/>
        </w:rPr>
        <w:t>NATO leadership</w:t>
      </w:r>
      <w:r>
        <w:t xml:space="preserve">. </w:t>
      </w:r>
    </w:p>
    <w:p w14:paraId="723FC218" w14:textId="43977F50" w:rsidR="002E209B" w:rsidRDefault="002E209B" w:rsidP="002E209B">
      <w:r>
        <w:t xml:space="preserve">Stephen </w:t>
      </w:r>
      <w:r w:rsidRPr="002E209B">
        <w:rPr>
          <w:rStyle w:val="Style13ptBold"/>
        </w:rPr>
        <w:t>Jackson 16</w:t>
      </w:r>
      <w:r>
        <w:t>. Juris doctor degree from George Mason University School of Law and is currently a Research Associate at the Center for Infrastructure and Protection at the George Mason University School of Business.  "NATO Article 5 and Cyber Warfare: NATO's Ambiguous and Outdated Procedure for Determining When Cyber Aggression Qualifies as an Armed Attack". Center for Infrastructure Protection &amp; Homeland Security. 8-16-2016. https://cip.gmu.edu/2016/08/16/nato-article-5-cyber-warfare-natos-ambiguous-outdated-procedure-determining-cyber-aggression-qualifies-armed-attack/</w:t>
      </w:r>
    </w:p>
    <w:p w14:paraId="6163A917" w14:textId="77777777" w:rsidR="002E209B" w:rsidRPr="000278B1" w:rsidRDefault="002E209B" w:rsidP="002E209B">
      <w:pPr>
        <w:rPr>
          <w:sz w:val="16"/>
        </w:rPr>
      </w:pPr>
      <w:r w:rsidRPr="000278B1">
        <w:rPr>
          <w:sz w:val="16"/>
        </w:rPr>
        <w:t>At the outset of the North Atlantic Treaty Organization’s (</w:t>
      </w:r>
      <w:r w:rsidRPr="003F3611">
        <w:rPr>
          <w:rStyle w:val="StyleUnderline"/>
        </w:rPr>
        <w:t>NATO</w:t>
      </w:r>
      <w:r w:rsidRPr="000278B1">
        <w:rPr>
          <w:sz w:val="16"/>
        </w:rPr>
        <w:t xml:space="preserve">) founding, the original 12 Western nations included </w:t>
      </w:r>
      <w:r w:rsidRPr="003F3611">
        <w:rPr>
          <w:rStyle w:val="StyleUnderline"/>
        </w:rPr>
        <w:t>Article 5</w:t>
      </w:r>
      <w:r w:rsidRPr="000278B1">
        <w:rPr>
          <w:sz w:val="16"/>
        </w:rPr>
        <w:t xml:space="preserve"> within the Washington Treaty, which </w:t>
      </w:r>
      <w:r w:rsidRPr="003F3611">
        <w:rPr>
          <w:rStyle w:val="StyleUnderline"/>
        </w:rPr>
        <w:t>codified</w:t>
      </w:r>
      <w:r w:rsidRPr="000278B1">
        <w:rPr>
          <w:sz w:val="16"/>
        </w:rPr>
        <w:t xml:space="preserve"> the concept of </w:t>
      </w:r>
      <w:r w:rsidRPr="003F3611">
        <w:rPr>
          <w:rStyle w:val="Emphasis"/>
        </w:rPr>
        <w:t>collective self-defense</w:t>
      </w:r>
      <w:r w:rsidRPr="000278B1">
        <w:rPr>
          <w:sz w:val="16"/>
        </w:rPr>
        <w:t xml:space="preserve">, first featured in the Charter of the United Nations of 1945.[1]  </w:t>
      </w:r>
      <w:r w:rsidRPr="003F3611">
        <w:rPr>
          <w:rStyle w:val="StyleUnderline"/>
        </w:rPr>
        <w:t>NATO Article 5 provides that “an armed attack against one or more</w:t>
      </w:r>
      <w:r w:rsidRPr="000278B1">
        <w:rPr>
          <w:sz w:val="16"/>
        </w:rPr>
        <w:t xml:space="preserve"> of [the NATO allies] in Europe or North America </w:t>
      </w:r>
      <w:r w:rsidRPr="003F3611">
        <w:rPr>
          <w:rStyle w:val="StyleUnderline"/>
        </w:rPr>
        <w:t>shall be considered an attack against them all</w:t>
      </w:r>
      <w:r w:rsidRPr="000278B1">
        <w:rPr>
          <w:sz w:val="16"/>
        </w:rPr>
        <w:t xml:space="preserve">….”[2]  In the event of an armed attack against a NATO Party, “each of them, in exercise of the right of individual or collective </w:t>
      </w:r>
      <w:proofErr w:type="spellStart"/>
      <w:r w:rsidRPr="000278B1">
        <w:rPr>
          <w:sz w:val="16"/>
        </w:rPr>
        <w:t>self-defence</w:t>
      </w:r>
      <w:proofErr w:type="spellEnd"/>
      <w:r w:rsidRPr="000278B1">
        <w:rPr>
          <w:sz w:val="16"/>
        </w:rPr>
        <w:t xml:space="preserve"> recognized by Article 51 of the Charter of the United Nations, will assist the Party or Parties so attacked by taking forthwith . . . such action as it deems necessary, including the use of armed force, to restore and maintain the security of the North Atlantic area.”[3]  Although only formally invoked once,[4] </w:t>
      </w:r>
      <w:r w:rsidRPr="003F3611">
        <w:rPr>
          <w:rStyle w:val="Emphasis"/>
        </w:rPr>
        <w:t>Article 5 is the main pillar of NATO</w:t>
      </w:r>
      <w:r w:rsidRPr="000278B1">
        <w:rPr>
          <w:sz w:val="16"/>
        </w:rPr>
        <w:t xml:space="preserve">, </w:t>
      </w:r>
      <w:r w:rsidRPr="003F3611">
        <w:rPr>
          <w:rStyle w:val="StyleUnderline"/>
        </w:rPr>
        <w:t xml:space="preserve">and serves as a </w:t>
      </w:r>
      <w:r w:rsidRPr="003F3611">
        <w:rPr>
          <w:rStyle w:val="Emphasis"/>
        </w:rPr>
        <w:t>deterrent</w:t>
      </w:r>
      <w:r w:rsidRPr="000278B1">
        <w:rPr>
          <w:sz w:val="16"/>
        </w:rPr>
        <w:t xml:space="preserve"> against hostilities by non-NATO nations and non-state actors.</w:t>
      </w:r>
    </w:p>
    <w:p w14:paraId="475AC14E" w14:textId="77777777" w:rsidR="002E209B" w:rsidRPr="000278B1" w:rsidRDefault="002E209B" w:rsidP="002E209B">
      <w:pPr>
        <w:rPr>
          <w:sz w:val="16"/>
          <w:szCs w:val="16"/>
        </w:rPr>
      </w:pPr>
      <w:r w:rsidRPr="000278B1">
        <w:rPr>
          <w:sz w:val="16"/>
          <w:szCs w:val="16"/>
        </w:rPr>
        <w:t xml:space="preserve">Since NATO’s creation in 1949, the manner in which nations engage in warfare has changed dramatically.  This evolution includes incorporation of cyberspace into conducting warfare and securing national defense.  For instance, Deputy Assistant Secretary of Defense Aaron Hughes recently testified before the Congress that “[the Department of Defense] relies heavily on cyberspace for virtually everything we do.”[5]  Possibly the most blatant use of cyberspace in modern warfare occurred on December 23, 2015, when the Ukrainian power grid experienced major disruption from a sophisticated external </w:t>
      </w:r>
      <w:proofErr w:type="spellStart"/>
      <w:r w:rsidRPr="000278B1">
        <w:rPr>
          <w:sz w:val="16"/>
          <w:szCs w:val="16"/>
        </w:rPr>
        <w:t>cyber attack</w:t>
      </w:r>
      <w:proofErr w:type="spellEnd"/>
      <w:r w:rsidRPr="000278B1">
        <w:rPr>
          <w:sz w:val="16"/>
          <w:szCs w:val="16"/>
        </w:rPr>
        <w:t>, largely rumored to be linked to the Russian Federation’s hostile occupation and annexation of Crimea.[6]</w:t>
      </w:r>
    </w:p>
    <w:p w14:paraId="7FB6A107" w14:textId="77777777" w:rsidR="002E209B" w:rsidRPr="000278B1" w:rsidRDefault="002E209B" w:rsidP="002E209B">
      <w:pPr>
        <w:rPr>
          <w:sz w:val="16"/>
        </w:rPr>
      </w:pPr>
      <w:r w:rsidRPr="000278B1">
        <w:rPr>
          <w:sz w:val="16"/>
        </w:rPr>
        <w:t xml:space="preserve">In an expression of NATO’s current abilities to counter advanced armed attacks, the Heads of State and Government of the North Atlantic Council issued the Wales Summit Declaration (Wales Declaration) on September 5, 2014.  In the Wales Declaration, the Heads of State and Government outlined the threat of cyber threats and attacks, reaffirming NATO’s policy of “prevention, detection, resilience, recovery, and </w:t>
      </w:r>
      <w:proofErr w:type="spellStart"/>
      <w:r w:rsidRPr="000278B1">
        <w:rPr>
          <w:sz w:val="16"/>
        </w:rPr>
        <w:t>defence</w:t>
      </w:r>
      <w:proofErr w:type="spellEnd"/>
      <w:r w:rsidRPr="000278B1">
        <w:rPr>
          <w:sz w:val="16"/>
        </w:rPr>
        <w:t xml:space="preserve">.”[7]  The Wales Declaration further stated that the norms of international law, which include humanitarian law (jus in bello) and the UN Charter, directly apply to the realm of cyberspace.[8]  </w:t>
      </w:r>
      <w:r w:rsidRPr="003F3611">
        <w:rPr>
          <w:rStyle w:val="StyleUnderline"/>
        </w:rPr>
        <w:t>At the core of</w:t>
      </w:r>
      <w:r w:rsidRPr="000278B1">
        <w:rPr>
          <w:sz w:val="16"/>
        </w:rPr>
        <w:t xml:space="preserve"> these </w:t>
      </w:r>
      <w:r w:rsidRPr="003F3611">
        <w:rPr>
          <w:rStyle w:val="StyleUnderline"/>
        </w:rPr>
        <w:t xml:space="preserve">international norms is the concept of </w:t>
      </w:r>
      <w:r w:rsidRPr="003F3611">
        <w:rPr>
          <w:rStyle w:val="Emphasis"/>
        </w:rPr>
        <w:t>collective self-defense</w:t>
      </w:r>
      <w:r w:rsidRPr="003F3611">
        <w:rPr>
          <w:rStyle w:val="StyleUnderline"/>
        </w:rPr>
        <w:t xml:space="preserve"> incorporated in NATO Article 5</w:t>
      </w:r>
      <w:r w:rsidRPr="000278B1">
        <w:rPr>
          <w:sz w:val="16"/>
        </w:rPr>
        <w:t xml:space="preserve"> and UN Charter Article 51.  The Wales Declaration concluded by providing that NATO Article 5 in fact applies to </w:t>
      </w:r>
      <w:proofErr w:type="spellStart"/>
      <w:r w:rsidRPr="000278B1">
        <w:rPr>
          <w:sz w:val="16"/>
        </w:rPr>
        <w:t>cyber attacks</w:t>
      </w:r>
      <w:proofErr w:type="spellEnd"/>
      <w:r w:rsidRPr="000278B1">
        <w:rPr>
          <w:sz w:val="16"/>
        </w:rPr>
        <w:t xml:space="preserve">, as determined by the North Atlantic Council on a “case-by-case basis.”  Less than a year later, NATO Secretary General Jens Stoltenberg reiterated that a </w:t>
      </w:r>
      <w:proofErr w:type="spellStart"/>
      <w:r w:rsidRPr="000278B1">
        <w:rPr>
          <w:sz w:val="16"/>
        </w:rPr>
        <w:t>cyber attack</w:t>
      </w:r>
      <w:proofErr w:type="spellEnd"/>
      <w:r w:rsidRPr="000278B1">
        <w:rPr>
          <w:sz w:val="16"/>
        </w:rPr>
        <w:t xml:space="preserve"> could amount to an armed attack and trigger Article 5’s collective defense provisions.[9]</w:t>
      </w:r>
    </w:p>
    <w:p w14:paraId="1C4C85A0" w14:textId="77777777" w:rsidR="002E209B" w:rsidRPr="000278B1" w:rsidRDefault="002E209B" w:rsidP="002E209B">
      <w:pPr>
        <w:rPr>
          <w:sz w:val="16"/>
        </w:rPr>
      </w:pPr>
      <w:r w:rsidRPr="003F3611">
        <w:rPr>
          <w:rStyle w:val="StyleUnderline"/>
        </w:rPr>
        <w:t xml:space="preserve">Although NATO has declared Article 5’s application to certain </w:t>
      </w:r>
      <w:proofErr w:type="spellStart"/>
      <w:r w:rsidRPr="003F3611">
        <w:rPr>
          <w:rStyle w:val="StyleUnderline"/>
        </w:rPr>
        <w:t>cyber attacks</w:t>
      </w:r>
      <w:proofErr w:type="spellEnd"/>
      <w:r w:rsidRPr="003F3611">
        <w:rPr>
          <w:rStyle w:val="StyleUnderline"/>
        </w:rPr>
        <w:t xml:space="preserve">, the manner in which the North Atlantic Council will assess each </w:t>
      </w:r>
      <w:proofErr w:type="spellStart"/>
      <w:r w:rsidRPr="003F3611">
        <w:rPr>
          <w:rStyle w:val="StyleUnderline"/>
        </w:rPr>
        <w:t>cyber attack</w:t>
      </w:r>
      <w:proofErr w:type="spellEnd"/>
      <w:r w:rsidRPr="003F3611">
        <w:rPr>
          <w:rStyle w:val="StyleUnderline"/>
        </w:rPr>
        <w:t xml:space="preserve"> remains </w:t>
      </w:r>
      <w:r w:rsidRPr="003F3611">
        <w:rPr>
          <w:rStyle w:val="Emphasis"/>
        </w:rPr>
        <w:t>ambiguous</w:t>
      </w:r>
      <w:r w:rsidRPr="000278B1">
        <w:rPr>
          <w:sz w:val="16"/>
        </w:rPr>
        <w:t xml:space="preserve">.  </w:t>
      </w:r>
      <w:r w:rsidRPr="003F3611">
        <w:rPr>
          <w:rStyle w:val="StyleUnderline"/>
        </w:rPr>
        <w:t xml:space="preserve">The </w:t>
      </w:r>
      <w:r w:rsidRPr="003F3611">
        <w:rPr>
          <w:rStyle w:val="Emphasis"/>
        </w:rPr>
        <w:t>lack of predetermined standards</w:t>
      </w:r>
      <w:r w:rsidRPr="003F3611">
        <w:rPr>
          <w:rStyle w:val="StyleUnderline"/>
        </w:rPr>
        <w:t xml:space="preserve"> for assessing </w:t>
      </w:r>
      <w:proofErr w:type="spellStart"/>
      <w:r w:rsidRPr="003F3611">
        <w:rPr>
          <w:rStyle w:val="StyleUnderline"/>
        </w:rPr>
        <w:t>cyber attacks</w:t>
      </w:r>
      <w:proofErr w:type="spellEnd"/>
      <w:r w:rsidRPr="003F3611">
        <w:rPr>
          <w:rStyle w:val="StyleUnderline"/>
        </w:rPr>
        <w:t xml:space="preserve"> poses </w:t>
      </w:r>
      <w:r w:rsidRPr="003F3611">
        <w:rPr>
          <w:rStyle w:val="Emphasis"/>
        </w:rPr>
        <w:t>issues for NATO countries</w:t>
      </w:r>
      <w:r w:rsidRPr="003F3611">
        <w:rPr>
          <w:rStyle w:val="StyleUnderline"/>
        </w:rPr>
        <w:t xml:space="preserve">, which all hold </w:t>
      </w:r>
      <w:r w:rsidRPr="003F3611">
        <w:rPr>
          <w:rStyle w:val="Emphasis"/>
        </w:rPr>
        <w:t>various and differing internal criteria</w:t>
      </w:r>
      <w:r w:rsidRPr="000278B1">
        <w:rPr>
          <w:sz w:val="16"/>
        </w:rPr>
        <w:t xml:space="preserve"> for countering </w:t>
      </w:r>
      <w:proofErr w:type="spellStart"/>
      <w:r w:rsidRPr="000278B1">
        <w:rPr>
          <w:sz w:val="16"/>
        </w:rPr>
        <w:t>cyber attacks</w:t>
      </w:r>
      <w:proofErr w:type="spellEnd"/>
      <w:r w:rsidRPr="000278B1">
        <w:rPr>
          <w:sz w:val="16"/>
        </w:rPr>
        <w:t xml:space="preserve">.  </w:t>
      </w:r>
      <w:r w:rsidRPr="003F3611">
        <w:rPr>
          <w:rStyle w:val="StyleUnderline"/>
        </w:rPr>
        <w:t xml:space="preserve">To remove this ambiguity, NATO should </w:t>
      </w:r>
      <w:r w:rsidRPr="003F3611">
        <w:rPr>
          <w:rStyle w:val="Emphasis"/>
        </w:rPr>
        <w:t>strive toward adopting a uniform standard</w:t>
      </w:r>
      <w:r w:rsidRPr="000278B1">
        <w:rPr>
          <w:sz w:val="16"/>
        </w:rPr>
        <w:t xml:space="preserve"> for assessing individual </w:t>
      </w:r>
      <w:proofErr w:type="spellStart"/>
      <w:r w:rsidRPr="000278B1">
        <w:rPr>
          <w:sz w:val="16"/>
        </w:rPr>
        <w:t>cyber attacks</w:t>
      </w:r>
      <w:proofErr w:type="spellEnd"/>
      <w:r w:rsidRPr="000278B1">
        <w:rPr>
          <w:sz w:val="16"/>
        </w:rPr>
        <w:t xml:space="preserve"> to determine whether each attack rises to the level of an armed attack.  </w:t>
      </w:r>
      <w:r w:rsidRPr="003F3611">
        <w:rPr>
          <w:rStyle w:val="StyleUnderline"/>
        </w:rPr>
        <w:t xml:space="preserve">Without adopting these measures, the North Atlantic Council will likely face </w:t>
      </w:r>
      <w:r w:rsidRPr="003F3611">
        <w:rPr>
          <w:rStyle w:val="Emphasis"/>
        </w:rPr>
        <w:t>internal strife</w:t>
      </w:r>
      <w:r w:rsidRPr="003F3611">
        <w:rPr>
          <w:rStyle w:val="StyleUnderline"/>
        </w:rPr>
        <w:t xml:space="preserve"> among member nations while simultaneously facing </w:t>
      </w:r>
      <w:r w:rsidRPr="003F3611">
        <w:rPr>
          <w:rStyle w:val="Emphasis"/>
        </w:rPr>
        <w:t>external pressures</w:t>
      </w:r>
      <w:r w:rsidRPr="003F3611">
        <w:rPr>
          <w:rStyle w:val="StyleUnderline"/>
        </w:rPr>
        <w:t xml:space="preserve"> during a major cyber event</w:t>
      </w:r>
      <w:r w:rsidRPr="000278B1">
        <w:rPr>
          <w:sz w:val="16"/>
        </w:rPr>
        <w:t>.</w:t>
      </w:r>
    </w:p>
    <w:p w14:paraId="3EAF1D2C" w14:textId="77777777" w:rsidR="002E209B" w:rsidRPr="000278B1" w:rsidRDefault="002E209B" w:rsidP="002E209B">
      <w:pPr>
        <w:rPr>
          <w:sz w:val="16"/>
          <w:szCs w:val="16"/>
        </w:rPr>
      </w:pPr>
      <w:r w:rsidRPr="000278B1">
        <w:rPr>
          <w:sz w:val="16"/>
          <w:szCs w:val="16"/>
        </w:rPr>
        <w:t>NATO Article 5: An Outdated Tool in the Age of Cyber Aggression</w:t>
      </w:r>
    </w:p>
    <w:p w14:paraId="5EFEF6DA" w14:textId="77777777" w:rsidR="002E209B" w:rsidRPr="000278B1" w:rsidRDefault="002E209B" w:rsidP="002E209B">
      <w:pPr>
        <w:rPr>
          <w:sz w:val="16"/>
          <w:szCs w:val="16"/>
        </w:rPr>
      </w:pPr>
      <w:r w:rsidRPr="000278B1">
        <w:rPr>
          <w:sz w:val="16"/>
          <w:szCs w:val="16"/>
        </w:rPr>
        <w:t xml:space="preserve">As with any international treaty, the Washington Treaty is a product of its historical and technological context.  Directly after World War II and at the dawn of the Soviet Union, the NATO allies sought to counter Soviet aggression in the Euro-American region.  After the Soviet Union disbanded, NATO began preventing non-state actors from infiltrating NATO territories while also expanding its operations to regions like the Middle East.[10]  Although NATO continues to use the express language of Article 5 to govern all forms of armed attacks, </w:t>
      </w:r>
      <w:proofErr w:type="spellStart"/>
      <w:r w:rsidRPr="000278B1">
        <w:rPr>
          <w:sz w:val="16"/>
          <w:szCs w:val="16"/>
        </w:rPr>
        <w:t>cyber attacks</w:t>
      </w:r>
      <w:proofErr w:type="spellEnd"/>
      <w:r w:rsidRPr="000278B1">
        <w:rPr>
          <w:sz w:val="16"/>
          <w:szCs w:val="16"/>
        </w:rPr>
        <w:t xml:space="preserve"> pose a new and unique obstacle.  </w:t>
      </w:r>
      <w:proofErr w:type="spellStart"/>
      <w:r w:rsidRPr="000278B1">
        <w:rPr>
          <w:sz w:val="16"/>
          <w:szCs w:val="16"/>
        </w:rPr>
        <w:t>Cyber attacks</w:t>
      </w:r>
      <w:proofErr w:type="spellEnd"/>
      <w:r w:rsidRPr="000278B1">
        <w:rPr>
          <w:sz w:val="16"/>
          <w:szCs w:val="16"/>
        </w:rPr>
        <w:t xml:space="preserve"> are different than traditional methods of warfare because while they often have devastating consequences for the targeted nation or private entity, they rarely result in physical events like the cyber event in Ukraine.</w:t>
      </w:r>
    </w:p>
    <w:p w14:paraId="7650E92D" w14:textId="77777777" w:rsidR="002E209B" w:rsidRPr="000278B1" w:rsidRDefault="002E209B" w:rsidP="002E209B">
      <w:pPr>
        <w:rPr>
          <w:sz w:val="16"/>
          <w:szCs w:val="16"/>
        </w:rPr>
      </w:pPr>
      <w:r w:rsidRPr="000278B1">
        <w:rPr>
          <w:sz w:val="16"/>
          <w:szCs w:val="16"/>
        </w:rPr>
        <w:t xml:space="preserve">Secretary General Stoltenberg’s announcement regarding the application of international law to cyberspace signifies that the doctrine of jus in bello, which regulates the proper conduct for waging war, also governs how nation states use </w:t>
      </w:r>
      <w:proofErr w:type="spellStart"/>
      <w:r w:rsidRPr="000278B1">
        <w:rPr>
          <w:sz w:val="16"/>
          <w:szCs w:val="16"/>
        </w:rPr>
        <w:t>cyber attacks</w:t>
      </w:r>
      <w:proofErr w:type="spellEnd"/>
      <w:r w:rsidRPr="000278B1">
        <w:rPr>
          <w:sz w:val="16"/>
          <w:szCs w:val="16"/>
        </w:rPr>
        <w:t xml:space="preserve">.  Traditional principles of jus in bello include the rules of proportionality and distinction, which dictate how a nation targets oppositional force while avoiding unnecessary civilian casualties.[11]  If NATO seeks to enforce the application of international law to cyberspace, the North Atlantic Council will face much difficulty in using Article 5 to define when a </w:t>
      </w:r>
      <w:proofErr w:type="spellStart"/>
      <w:r w:rsidRPr="000278B1">
        <w:rPr>
          <w:sz w:val="16"/>
          <w:szCs w:val="16"/>
        </w:rPr>
        <w:t>cyber attack</w:t>
      </w:r>
      <w:proofErr w:type="spellEnd"/>
      <w:r w:rsidRPr="000278B1">
        <w:rPr>
          <w:sz w:val="16"/>
          <w:szCs w:val="16"/>
        </w:rPr>
        <w:t xml:space="preserve"> reaches the threshold of an armed attack based on these doctrines.</w:t>
      </w:r>
    </w:p>
    <w:p w14:paraId="190E5757" w14:textId="77777777" w:rsidR="002E209B" w:rsidRPr="000278B1" w:rsidRDefault="002E209B" w:rsidP="002E209B">
      <w:pPr>
        <w:rPr>
          <w:sz w:val="16"/>
        </w:rPr>
      </w:pPr>
      <w:r w:rsidRPr="000278B1">
        <w:rPr>
          <w:sz w:val="16"/>
        </w:rPr>
        <w:t xml:space="preserve">Article 5 is useful for assessing state and non-state actions used in traditional warfare.  However, the </w:t>
      </w:r>
      <w:r w:rsidRPr="003F3611">
        <w:rPr>
          <w:rStyle w:val="StyleUnderline"/>
        </w:rPr>
        <w:t>NATO</w:t>
      </w:r>
      <w:r w:rsidRPr="000278B1">
        <w:rPr>
          <w:sz w:val="16"/>
        </w:rPr>
        <w:t xml:space="preserve"> allies </w:t>
      </w:r>
      <w:r w:rsidRPr="003F3611">
        <w:rPr>
          <w:rStyle w:val="StyleUnderline"/>
        </w:rPr>
        <w:t>drafted Article 5 in light of</w:t>
      </w:r>
      <w:r w:rsidRPr="000278B1">
        <w:rPr>
          <w:sz w:val="16"/>
        </w:rPr>
        <w:t xml:space="preserve"> the </w:t>
      </w:r>
      <w:r w:rsidRPr="003F3611">
        <w:rPr>
          <w:rStyle w:val="StyleUnderline"/>
        </w:rPr>
        <w:t>technology</w:t>
      </w:r>
      <w:r w:rsidRPr="000278B1">
        <w:rPr>
          <w:sz w:val="16"/>
        </w:rPr>
        <w:t xml:space="preserve"> and tactics </w:t>
      </w:r>
      <w:r w:rsidRPr="003F3611">
        <w:rPr>
          <w:rStyle w:val="StyleUnderline"/>
        </w:rPr>
        <w:t>of the World War II era</w:t>
      </w:r>
      <w:r w:rsidRPr="000278B1">
        <w:rPr>
          <w:sz w:val="16"/>
        </w:rPr>
        <w:t xml:space="preserve">.  While </w:t>
      </w:r>
      <w:r w:rsidRPr="003F3611">
        <w:rPr>
          <w:rStyle w:val="StyleUnderline"/>
        </w:rPr>
        <w:t>NATO</w:t>
      </w:r>
      <w:r w:rsidRPr="000278B1">
        <w:rPr>
          <w:sz w:val="16"/>
        </w:rPr>
        <w:t xml:space="preserve"> continued to successfully adapt Article 5 to the evolving challenges post-Soviet Union, it </w:t>
      </w:r>
      <w:r w:rsidRPr="003F3611">
        <w:rPr>
          <w:rStyle w:val="StyleUnderline"/>
        </w:rPr>
        <w:t>cannot</w:t>
      </w:r>
      <w:r w:rsidRPr="000278B1">
        <w:rPr>
          <w:sz w:val="16"/>
        </w:rPr>
        <w:t xml:space="preserve"> properly </w:t>
      </w:r>
      <w:r w:rsidRPr="003F3611">
        <w:rPr>
          <w:rStyle w:val="StyleUnderline"/>
        </w:rPr>
        <w:t>invoke</w:t>
      </w:r>
      <w:r w:rsidRPr="000278B1">
        <w:rPr>
          <w:sz w:val="16"/>
        </w:rPr>
        <w:t xml:space="preserve"> the principle of </w:t>
      </w:r>
      <w:r w:rsidRPr="003F3611">
        <w:rPr>
          <w:rStyle w:val="StyleUnderline"/>
        </w:rPr>
        <w:t xml:space="preserve">collective self-defense against </w:t>
      </w:r>
      <w:proofErr w:type="spellStart"/>
      <w:r w:rsidRPr="003F3611">
        <w:rPr>
          <w:rStyle w:val="StyleUnderline"/>
        </w:rPr>
        <w:t>cyber attacks</w:t>
      </w:r>
      <w:proofErr w:type="spellEnd"/>
      <w:r w:rsidRPr="003F3611">
        <w:rPr>
          <w:rStyle w:val="StyleUnderline"/>
        </w:rPr>
        <w:t xml:space="preserve"> </w:t>
      </w:r>
      <w:r w:rsidRPr="003F3611">
        <w:rPr>
          <w:rStyle w:val="Emphasis"/>
        </w:rPr>
        <w:t>without</w:t>
      </w:r>
      <w:r w:rsidRPr="000278B1">
        <w:rPr>
          <w:sz w:val="16"/>
        </w:rPr>
        <w:t xml:space="preserve"> at least </w:t>
      </w:r>
      <w:r w:rsidRPr="003F3611">
        <w:rPr>
          <w:rStyle w:val="Emphasis"/>
        </w:rPr>
        <w:t>new definitions</w:t>
      </w:r>
      <w:r w:rsidRPr="003F3611">
        <w:rPr>
          <w:rStyle w:val="StyleUnderline"/>
        </w:rPr>
        <w:t xml:space="preserve"> for</w:t>
      </w:r>
      <w:r w:rsidRPr="000278B1">
        <w:rPr>
          <w:sz w:val="16"/>
        </w:rPr>
        <w:t xml:space="preserve"> the various forms of </w:t>
      </w:r>
      <w:r w:rsidRPr="003F3611">
        <w:rPr>
          <w:rStyle w:val="StyleUnderline"/>
        </w:rPr>
        <w:t>cyber</w:t>
      </w:r>
      <w:r w:rsidRPr="000278B1">
        <w:rPr>
          <w:sz w:val="16"/>
        </w:rPr>
        <w:t xml:space="preserve"> events.  In particular, </w:t>
      </w:r>
      <w:r w:rsidRPr="003F3611">
        <w:rPr>
          <w:rStyle w:val="StyleUnderline"/>
        </w:rPr>
        <w:t>without unambiguous guidelines for</w:t>
      </w:r>
      <w:r w:rsidRPr="000278B1">
        <w:rPr>
          <w:sz w:val="16"/>
        </w:rPr>
        <w:t xml:space="preserve"> identifying from where a </w:t>
      </w:r>
      <w:proofErr w:type="spellStart"/>
      <w:r w:rsidRPr="003F3611">
        <w:rPr>
          <w:rStyle w:val="StyleUnderline"/>
        </w:rPr>
        <w:t>cyber</w:t>
      </w:r>
      <w:r w:rsidRPr="000278B1">
        <w:rPr>
          <w:sz w:val="16"/>
        </w:rPr>
        <w:t xml:space="preserve"> attack</w:t>
      </w:r>
      <w:proofErr w:type="spellEnd"/>
      <w:r w:rsidRPr="000278B1">
        <w:rPr>
          <w:sz w:val="16"/>
        </w:rPr>
        <w:t xml:space="preserve"> originated, </w:t>
      </w:r>
      <w:r w:rsidRPr="003F3611">
        <w:rPr>
          <w:rStyle w:val="StyleUnderline"/>
        </w:rPr>
        <w:t xml:space="preserve">NATO will face </w:t>
      </w:r>
      <w:r w:rsidRPr="003F3611">
        <w:rPr>
          <w:rStyle w:val="Emphasis"/>
        </w:rPr>
        <w:t>difficulty</w:t>
      </w:r>
      <w:r w:rsidRPr="000278B1">
        <w:rPr>
          <w:sz w:val="16"/>
        </w:rPr>
        <w:t xml:space="preserve"> in both locating the origin of a </w:t>
      </w:r>
      <w:proofErr w:type="spellStart"/>
      <w:r w:rsidRPr="000278B1">
        <w:rPr>
          <w:sz w:val="16"/>
        </w:rPr>
        <w:t>cyber attack</w:t>
      </w:r>
      <w:proofErr w:type="spellEnd"/>
      <w:r w:rsidRPr="000278B1">
        <w:rPr>
          <w:sz w:val="16"/>
        </w:rPr>
        <w:t xml:space="preserve"> and determining whether the </w:t>
      </w:r>
      <w:proofErr w:type="spellStart"/>
      <w:r w:rsidRPr="000278B1">
        <w:rPr>
          <w:sz w:val="16"/>
        </w:rPr>
        <w:t>cyber attack</w:t>
      </w:r>
      <w:proofErr w:type="spellEnd"/>
      <w:r w:rsidRPr="000278B1">
        <w:rPr>
          <w:sz w:val="16"/>
        </w:rPr>
        <w:t xml:space="preserve"> was sanctioned by the host nation.  Also, </w:t>
      </w:r>
      <w:r w:rsidRPr="003F3611">
        <w:rPr>
          <w:rStyle w:val="StyleUnderline"/>
        </w:rPr>
        <w:t xml:space="preserve">without </w:t>
      </w:r>
      <w:r w:rsidRPr="003F3611">
        <w:rPr>
          <w:rStyle w:val="Emphasis"/>
        </w:rPr>
        <w:t>proper definitions</w:t>
      </w:r>
      <w:r w:rsidRPr="000278B1">
        <w:rPr>
          <w:sz w:val="16"/>
        </w:rPr>
        <w:t xml:space="preserve"> for the various forms of </w:t>
      </w:r>
      <w:proofErr w:type="spellStart"/>
      <w:r w:rsidRPr="000278B1">
        <w:rPr>
          <w:sz w:val="16"/>
        </w:rPr>
        <w:t>cyber attacks</w:t>
      </w:r>
      <w:proofErr w:type="spellEnd"/>
      <w:r w:rsidRPr="000278B1">
        <w:rPr>
          <w:sz w:val="16"/>
        </w:rPr>
        <w:t xml:space="preserve">, </w:t>
      </w:r>
      <w:r w:rsidRPr="003F3611">
        <w:rPr>
          <w:rStyle w:val="StyleUnderline"/>
        </w:rPr>
        <w:t>NATO will</w:t>
      </w:r>
      <w:r w:rsidRPr="000278B1">
        <w:rPr>
          <w:sz w:val="16"/>
        </w:rPr>
        <w:t xml:space="preserve"> likely </w:t>
      </w:r>
      <w:r w:rsidRPr="003F3611">
        <w:rPr>
          <w:rStyle w:val="StyleUnderline"/>
        </w:rPr>
        <w:t xml:space="preserve">encounter </w:t>
      </w:r>
      <w:r w:rsidRPr="003F3611">
        <w:rPr>
          <w:rStyle w:val="Emphasis"/>
        </w:rPr>
        <w:t xml:space="preserve">unnecessary debate between NATO allies over any </w:t>
      </w:r>
      <w:proofErr w:type="spellStart"/>
      <w:r w:rsidRPr="003F3611">
        <w:rPr>
          <w:rStyle w:val="Emphasis"/>
        </w:rPr>
        <w:t>cyber attack</w:t>
      </w:r>
      <w:proofErr w:type="spellEnd"/>
      <w:r w:rsidRPr="000278B1">
        <w:rPr>
          <w:sz w:val="16"/>
        </w:rPr>
        <w:t xml:space="preserve"> against a NATO country. Furthermore, </w:t>
      </w:r>
      <w:r w:rsidRPr="003F3611">
        <w:rPr>
          <w:rStyle w:val="StyleUnderline"/>
        </w:rPr>
        <w:t xml:space="preserve">without removing </w:t>
      </w:r>
      <w:r w:rsidRPr="003F3611">
        <w:rPr>
          <w:rStyle w:val="Emphasis"/>
        </w:rPr>
        <w:t>ambiguity</w:t>
      </w:r>
      <w:r w:rsidRPr="000278B1">
        <w:rPr>
          <w:sz w:val="16"/>
        </w:rPr>
        <w:t xml:space="preserve"> in identifying cyber events that equate to a traditional armed attack, </w:t>
      </w:r>
      <w:r w:rsidRPr="003F3611">
        <w:rPr>
          <w:rStyle w:val="StyleUnderline"/>
        </w:rPr>
        <w:t xml:space="preserve">the North Atlantic Council will face difficulty in deciding upon a </w:t>
      </w:r>
      <w:r w:rsidRPr="003F3611">
        <w:rPr>
          <w:rStyle w:val="Emphasis"/>
        </w:rPr>
        <w:t>proper and proportionate armed response</w:t>
      </w:r>
      <w:r w:rsidRPr="003F3611">
        <w:rPr>
          <w:rStyle w:val="StyleUnderline"/>
        </w:rPr>
        <w:t xml:space="preserve"> in accord with the principles of jus in bello</w:t>
      </w:r>
      <w:r w:rsidRPr="000278B1">
        <w:rPr>
          <w:sz w:val="16"/>
        </w:rPr>
        <w:t>.</w:t>
      </w:r>
    </w:p>
    <w:p w14:paraId="56395EF9" w14:textId="77777777" w:rsidR="002E209B" w:rsidRPr="000278B1" w:rsidRDefault="002E209B" w:rsidP="002E209B">
      <w:pPr>
        <w:rPr>
          <w:rStyle w:val="StyleUnderline"/>
        </w:rPr>
      </w:pPr>
      <w:r w:rsidRPr="000278B1">
        <w:rPr>
          <w:rStyle w:val="StyleUnderline"/>
        </w:rPr>
        <w:t xml:space="preserve">Currently, almost every NATO ally has an </w:t>
      </w:r>
      <w:r w:rsidRPr="000278B1">
        <w:rPr>
          <w:rStyle w:val="Emphasis"/>
        </w:rPr>
        <w:t>individual</w:t>
      </w:r>
      <w:r w:rsidRPr="000278B1">
        <w:rPr>
          <w:sz w:val="16"/>
        </w:rPr>
        <w:t xml:space="preserve"> national </w:t>
      </w:r>
      <w:r w:rsidRPr="000278B1">
        <w:rPr>
          <w:rStyle w:val="Emphasis"/>
        </w:rPr>
        <w:t>security</w:t>
      </w:r>
      <w:r w:rsidRPr="000278B1">
        <w:rPr>
          <w:sz w:val="16"/>
        </w:rPr>
        <w:t xml:space="preserve"> and defense </w:t>
      </w:r>
      <w:r w:rsidRPr="000278B1">
        <w:rPr>
          <w:rStyle w:val="Emphasis"/>
        </w:rPr>
        <w:t>strategy</w:t>
      </w:r>
      <w:r w:rsidRPr="000278B1">
        <w:rPr>
          <w:rStyle w:val="StyleUnderline"/>
        </w:rPr>
        <w:t xml:space="preserve"> related to cybersecurity</w:t>
      </w:r>
      <w:r w:rsidRPr="000278B1">
        <w:rPr>
          <w:sz w:val="16"/>
        </w:rPr>
        <w:t xml:space="preserve">.[12]  </w:t>
      </w:r>
      <w:r w:rsidRPr="000278B1">
        <w:rPr>
          <w:rStyle w:val="StyleUnderline"/>
        </w:rPr>
        <w:t xml:space="preserve">These strategies </w:t>
      </w:r>
      <w:r w:rsidRPr="000278B1">
        <w:rPr>
          <w:rStyle w:val="Emphasis"/>
        </w:rPr>
        <w:t>vary</w:t>
      </w:r>
      <w:r w:rsidRPr="000278B1">
        <w:rPr>
          <w:sz w:val="16"/>
        </w:rPr>
        <w:t xml:space="preserve"> in detail and scope, </w:t>
      </w:r>
      <w:r w:rsidRPr="000278B1">
        <w:rPr>
          <w:rStyle w:val="Emphasis"/>
        </w:rPr>
        <w:t>and lack uniformity</w:t>
      </w:r>
      <w:r w:rsidRPr="000278B1">
        <w:rPr>
          <w:sz w:val="16"/>
        </w:rPr>
        <w:t xml:space="preserve"> in defining the elements of which </w:t>
      </w:r>
      <w:proofErr w:type="spellStart"/>
      <w:r w:rsidRPr="000278B1">
        <w:rPr>
          <w:sz w:val="16"/>
        </w:rPr>
        <w:t>cyber attacks</w:t>
      </w:r>
      <w:proofErr w:type="spellEnd"/>
      <w:r w:rsidRPr="000278B1">
        <w:rPr>
          <w:sz w:val="16"/>
        </w:rPr>
        <w:t xml:space="preserve"> warrant an aggressive response.  Some scholars argue that the International Court of Justice accurately determined that collective self-defense is triggered when an act “inflicts substantial destruction upon important elements of the target state,” even if the attackers used non-traditional weaponry like airplanes or </w:t>
      </w:r>
      <w:proofErr w:type="spellStart"/>
      <w:r w:rsidRPr="000278B1">
        <w:rPr>
          <w:sz w:val="16"/>
        </w:rPr>
        <w:t>cyber attacks</w:t>
      </w:r>
      <w:proofErr w:type="spellEnd"/>
      <w:r w:rsidRPr="000278B1">
        <w:rPr>
          <w:sz w:val="16"/>
        </w:rPr>
        <w:t xml:space="preserve">.[13]  For instance, this “scale and effects” test does not adequately address the technical differences between using cyberspace to create either a kinetic disruption to a power plant or the potential to dismantle an entire financial infrastructure with zero physical effects.  </w:t>
      </w:r>
      <w:r w:rsidRPr="000278B1">
        <w:rPr>
          <w:rStyle w:val="StyleUnderline"/>
        </w:rPr>
        <w:t xml:space="preserve">The potential for a single </w:t>
      </w:r>
      <w:proofErr w:type="spellStart"/>
      <w:r w:rsidRPr="000278B1">
        <w:rPr>
          <w:rStyle w:val="StyleUnderline"/>
        </w:rPr>
        <w:t>cyber attack</w:t>
      </w:r>
      <w:proofErr w:type="spellEnd"/>
      <w:r w:rsidRPr="000278B1">
        <w:rPr>
          <w:rStyle w:val="StyleUnderline"/>
        </w:rPr>
        <w:t xml:space="preserve"> to result in major disturbance</w:t>
      </w:r>
      <w:r w:rsidRPr="000278B1">
        <w:rPr>
          <w:sz w:val="16"/>
        </w:rPr>
        <w:t xml:space="preserve">, with or without any physical element, </w:t>
      </w:r>
      <w:r w:rsidRPr="000278B1">
        <w:rPr>
          <w:rStyle w:val="StyleUnderline"/>
        </w:rPr>
        <w:t xml:space="preserve">is sufficient to warrant </w:t>
      </w:r>
      <w:r w:rsidRPr="000278B1">
        <w:rPr>
          <w:rStyle w:val="Emphasis"/>
        </w:rPr>
        <w:t>specific guidelines</w:t>
      </w:r>
      <w:r w:rsidRPr="000278B1">
        <w:rPr>
          <w:sz w:val="16"/>
        </w:rPr>
        <w:t xml:space="preserve">.  However, </w:t>
      </w:r>
      <w:r w:rsidRPr="000278B1">
        <w:rPr>
          <w:rStyle w:val="StyleUnderline"/>
        </w:rPr>
        <w:t xml:space="preserve">as long as the North Atlantic Council assesses individual </w:t>
      </w:r>
      <w:proofErr w:type="spellStart"/>
      <w:r w:rsidRPr="000278B1">
        <w:rPr>
          <w:rStyle w:val="StyleUnderline"/>
        </w:rPr>
        <w:t>cyber attacks</w:t>
      </w:r>
      <w:proofErr w:type="spellEnd"/>
      <w:r w:rsidRPr="000278B1">
        <w:rPr>
          <w:rStyle w:val="StyleUnderline"/>
        </w:rPr>
        <w:t xml:space="preserve"> on a case-by-case basis </w:t>
      </w:r>
      <w:r w:rsidRPr="000278B1">
        <w:rPr>
          <w:rStyle w:val="Emphasis"/>
        </w:rPr>
        <w:t>without predetermined specialized rules</w:t>
      </w:r>
      <w:r w:rsidRPr="000278B1">
        <w:rPr>
          <w:rStyle w:val="StyleUnderline"/>
        </w:rPr>
        <w:t xml:space="preserve">, the various interests of all 28 NATO nations will pose </w:t>
      </w:r>
      <w:r w:rsidRPr="000278B1">
        <w:rPr>
          <w:rStyle w:val="Emphasis"/>
        </w:rPr>
        <w:t>obstacles</w:t>
      </w:r>
      <w:r w:rsidRPr="000278B1">
        <w:rPr>
          <w:rStyle w:val="StyleUnderline"/>
        </w:rPr>
        <w:t xml:space="preserve"> for a </w:t>
      </w:r>
      <w:r w:rsidRPr="000278B1">
        <w:rPr>
          <w:rStyle w:val="Emphasis"/>
        </w:rPr>
        <w:t>swift and efficient NATO response</w:t>
      </w:r>
      <w:r w:rsidRPr="000278B1">
        <w:rPr>
          <w:rStyle w:val="StyleUnderline"/>
        </w:rPr>
        <w:t>.</w:t>
      </w:r>
    </w:p>
    <w:p w14:paraId="71FD6366" w14:textId="77777777" w:rsidR="002E209B" w:rsidRPr="000278B1" w:rsidRDefault="002E209B" w:rsidP="002E209B">
      <w:pPr>
        <w:rPr>
          <w:sz w:val="16"/>
          <w:szCs w:val="16"/>
        </w:rPr>
      </w:pPr>
      <w:r w:rsidRPr="000278B1">
        <w:rPr>
          <w:sz w:val="16"/>
          <w:szCs w:val="16"/>
        </w:rPr>
        <w:t>The Adoption of Cyber Attack Guidelines to Supplement Article 5</w:t>
      </w:r>
    </w:p>
    <w:p w14:paraId="20DB444E" w14:textId="77777777" w:rsidR="002E209B" w:rsidRPr="000278B1" w:rsidRDefault="002E209B" w:rsidP="002E209B">
      <w:pPr>
        <w:rPr>
          <w:sz w:val="16"/>
        </w:rPr>
      </w:pPr>
      <w:r w:rsidRPr="000278B1">
        <w:rPr>
          <w:rStyle w:val="StyleUnderline"/>
        </w:rPr>
        <w:t>To</w:t>
      </w:r>
      <w:r w:rsidRPr="000278B1">
        <w:rPr>
          <w:sz w:val="16"/>
        </w:rPr>
        <w:t xml:space="preserve"> properly </w:t>
      </w:r>
      <w:r w:rsidRPr="000278B1">
        <w:rPr>
          <w:rStyle w:val="Emphasis"/>
        </w:rPr>
        <w:t>dissuade and combat</w:t>
      </w:r>
      <w:r w:rsidRPr="000278B1">
        <w:rPr>
          <w:sz w:val="16"/>
        </w:rPr>
        <w:t xml:space="preserve"> future </w:t>
      </w:r>
      <w:proofErr w:type="spellStart"/>
      <w:r w:rsidRPr="000278B1">
        <w:rPr>
          <w:rStyle w:val="Emphasis"/>
        </w:rPr>
        <w:t>cyber attacks</w:t>
      </w:r>
      <w:proofErr w:type="spellEnd"/>
      <w:r w:rsidRPr="000278B1">
        <w:rPr>
          <w:sz w:val="16"/>
        </w:rPr>
        <w:t xml:space="preserve">, </w:t>
      </w:r>
      <w:r w:rsidRPr="000278B1">
        <w:rPr>
          <w:rStyle w:val="StyleUnderline"/>
        </w:rPr>
        <w:t xml:space="preserve">NATO should adopt </w:t>
      </w:r>
      <w:proofErr w:type="spellStart"/>
      <w:r w:rsidRPr="000278B1">
        <w:rPr>
          <w:rStyle w:val="StyleUnderline"/>
        </w:rPr>
        <w:t>cyber attack</w:t>
      </w:r>
      <w:proofErr w:type="spellEnd"/>
      <w:r w:rsidRPr="000278B1">
        <w:rPr>
          <w:rStyle w:val="StyleUnderline"/>
        </w:rPr>
        <w:t xml:space="preserve"> guidelines to </w:t>
      </w:r>
      <w:r w:rsidRPr="000278B1">
        <w:rPr>
          <w:rStyle w:val="Emphasis"/>
        </w:rPr>
        <w:t>reduce ambiguity</w:t>
      </w:r>
      <w:r w:rsidRPr="000278B1">
        <w:rPr>
          <w:rStyle w:val="StyleUnderline"/>
        </w:rPr>
        <w:t xml:space="preserve"> and address the uniqueness of cyber aggression</w:t>
      </w:r>
      <w:r w:rsidRPr="000278B1">
        <w:rPr>
          <w:sz w:val="16"/>
        </w:rPr>
        <w:t xml:space="preserve">.  In doing so, NATO will afford all member nations a unified procedure in which the North Atlantic Council may examine </w:t>
      </w:r>
      <w:proofErr w:type="spellStart"/>
      <w:r w:rsidRPr="000278B1">
        <w:rPr>
          <w:sz w:val="16"/>
        </w:rPr>
        <w:t>cyber attacks</w:t>
      </w:r>
      <w:proofErr w:type="spellEnd"/>
      <w:r w:rsidRPr="000278B1">
        <w:rPr>
          <w:sz w:val="16"/>
        </w:rPr>
        <w:t xml:space="preserve">.  </w:t>
      </w:r>
      <w:r w:rsidRPr="000278B1">
        <w:rPr>
          <w:rStyle w:val="StyleUnderline"/>
        </w:rPr>
        <w:t>This does not necessarily mean that bright line rules should be adopted</w:t>
      </w:r>
      <w:r w:rsidRPr="000278B1">
        <w:rPr>
          <w:sz w:val="16"/>
        </w:rPr>
        <w:t xml:space="preserve">.  According to Department of State Coordinator for Cyber Issues M.E. Painter, “[a]s a general matter, states have not sought to define precisely (or state conclusively) what situations would constitute armed attacks in other domains, and there is no reason cyberspace should be different.”[14]  </w:t>
      </w:r>
      <w:r w:rsidRPr="000278B1">
        <w:rPr>
          <w:rStyle w:val="StyleUnderline"/>
        </w:rPr>
        <w:t>Instead</w:t>
      </w:r>
      <w:r w:rsidRPr="000278B1">
        <w:rPr>
          <w:sz w:val="16"/>
        </w:rPr>
        <w:t xml:space="preserve">, Coordinator Painter argues that nations like </w:t>
      </w:r>
      <w:r w:rsidRPr="000278B1">
        <w:rPr>
          <w:rStyle w:val="Emphasis"/>
        </w:rPr>
        <w:t>the United States should define specific “norms of responsible behavior” for cyberspace</w:t>
      </w:r>
      <w:r w:rsidRPr="000278B1">
        <w:rPr>
          <w:sz w:val="16"/>
        </w:rPr>
        <w:t xml:space="preserve"> that embrace traditional international law </w:t>
      </w:r>
      <w:r w:rsidRPr="000278B1">
        <w:rPr>
          <w:rStyle w:val="StyleUnderline"/>
        </w:rPr>
        <w:t>while adapting them to the intricacies of cyberspace</w:t>
      </w:r>
      <w:r w:rsidRPr="000278B1">
        <w:rPr>
          <w:sz w:val="16"/>
        </w:rPr>
        <w:t>.[15]</w:t>
      </w:r>
    </w:p>
    <w:p w14:paraId="16D82EBE" w14:textId="77777777" w:rsidR="002E209B" w:rsidRPr="000278B1" w:rsidRDefault="002E209B" w:rsidP="002E209B">
      <w:pPr>
        <w:rPr>
          <w:sz w:val="16"/>
          <w:szCs w:val="16"/>
        </w:rPr>
      </w:pPr>
      <w:r w:rsidRPr="000278B1">
        <w:rPr>
          <w:sz w:val="16"/>
          <w:szCs w:val="16"/>
        </w:rPr>
        <w:t xml:space="preserve">While Coordinator Painter speaks on behalf of the United States Government, his ideas of broad norms created specifically for regulating cyberspace is an important concept that NATO must at least consider for a framework dictating proper identification of </w:t>
      </w:r>
      <w:proofErr w:type="spellStart"/>
      <w:r w:rsidRPr="000278B1">
        <w:rPr>
          <w:sz w:val="16"/>
          <w:szCs w:val="16"/>
        </w:rPr>
        <w:t>cyber attacks</w:t>
      </w:r>
      <w:proofErr w:type="spellEnd"/>
      <w:r w:rsidRPr="000278B1">
        <w:rPr>
          <w:sz w:val="16"/>
          <w:szCs w:val="16"/>
        </w:rPr>
        <w:t xml:space="preserve">, understanding whether a </w:t>
      </w:r>
      <w:proofErr w:type="spellStart"/>
      <w:r w:rsidRPr="000278B1">
        <w:rPr>
          <w:sz w:val="16"/>
          <w:szCs w:val="16"/>
        </w:rPr>
        <w:t>cyber attack</w:t>
      </w:r>
      <w:proofErr w:type="spellEnd"/>
      <w:r w:rsidRPr="000278B1">
        <w:rPr>
          <w:sz w:val="16"/>
          <w:szCs w:val="16"/>
        </w:rPr>
        <w:t xml:space="preserve"> rises to an armed attack under Article 5, and what are the proportional responses to such attacks.  The United Nations has already embraced this line of thinking by issuing its annual Report of the Group of Governmental Experts on Developments in the Field of Information and Telecommunications in the Context of International Security (UN GGE Report).  The most recent UN GGE Report included several U.S. recommendations for how nations should and should not utilize information and communications technologies.[16]</w:t>
      </w:r>
    </w:p>
    <w:p w14:paraId="7E85F0A8" w14:textId="77777777" w:rsidR="002E209B" w:rsidRPr="000278B1" w:rsidRDefault="002E209B" w:rsidP="002E209B">
      <w:pPr>
        <w:rPr>
          <w:sz w:val="16"/>
        </w:rPr>
      </w:pPr>
      <w:r w:rsidRPr="000278B1">
        <w:rPr>
          <w:sz w:val="16"/>
        </w:rPr>
        <w:t xml:space="preserve">Following the United Nations’ example, </w:t>
      </w:r>
      <w:r w:rsidRPr="000278B1">
        <w:rPr>
          <w:rStyle w:val="StyleUnderline"/>
        </w:rPr>
        <w:t>NATO should</w:t>
      </w:r>
      <w:r w:rsidRPr="000278B1">
        <w:rPr>
          <w:sz w:val="16"/>
        </w:rPr>
        <w:t xml:space="preserve"> also </w:t>
      </w:r>
      <w:r w:rsidRPr="000278B1">
        <w:rPr>
          <w:rStyle w:val="StyleUnderline"/>
        </w:rPr>
        <w:t xml:space="preserve">form </w:t>
      </w:r>
      <w:proofErr w:type="spellStart"/>
      <w:r w:rsidRPr="000278B1">
        <w:rPr>
          <w:rStyle w:val="StyleUnderline"/>
        </w:rPr>
        <w:t>cyber attack</w:t>
      </w:r>
      <w:proofErr w:type="spellEnd"/>
      <w:r w:rsidRPr="000278B1">
        <w:rPr>
          <w:rStyle w:val="StyleUnderline"/>
        </w:rPr>
        <w:t xml:space="preserve"> guidelines that illustrate a set of norms related to cyberspace, but focus solely on </w:t>
      </w:r>
      <w:proofErr w:type="spellStart"/>
      <w:r w:rsidRPr="000278B1">
        <w:rPr>
          <w:rStyle w:val="Emphasis"/>
        </w:rPr>
        <w:t>cyber attacks</w:t>
      </w:r>
      <w:proofErr w:type="spellEnd"/>
      <w:r w:rsidRPr="000278B1">
        <w:rPr>
          <w:rStyle w:val="Emphasis"/>
        </w:rPr>
        <w:t>, Article 5, and jus in bello</w:t>
      </w:r>
      <w:r w:rsidRPr="000278B1">
        <w:rPr>
          <w:sz w:val="16"/>
        </w:rPr>
        <w:t xml:space="preserve">.  </w:t>
      </w:r>
      <w:r w:rsidRPr="000278B1">
        <w:rPr>
          <w:rStyle w:val="StyleUnderline"/>
        </w:rPr>
        <w:t>NATO can form the first coherent set of international guidelines</w:t>
      </w:r>
      <w:r w:rsidRPr="000278B1">
        <w:rPr>
          <w:sz w:val="16"/>
        </w:rPr>
        <w:t xml:space="preserve"> for </w:t>
      </w:r>
      <w:proofErr w:type="spellStart"/>
      <w:r w:rsidRPr="000278B1">
        <w:rPr>
          <w:sz w:val="16"/>
        </w:rPr>
        <w:t>cyber attacks</w:t>
      </w:r>
      <w:proofErr w:type="spellEnd"/>
      <w:r w:rsidRPr="000278B1">
        <w:rPr>
          <w:sz w:val="16"/>
        </w:rPr>
        <w:t xml:space="preserve">,[17] </w:t>
      </w:r>
      <w:r w:rsidRPr="000278B1">
        <w:rPr>
          <w:rStyle w:val="StyleUnderline"/>
        </w:rPr>
        <w:t xml:space="preserve">which is vital for maintaining </w:t>
      </w:r>
      <w:r w:rsidRPr="000278B1">
        <w:rPr>
          <w:rStyle w:val="Emphasis"/>
        </w:rPr>
        <w:t>dominance in the international sphere</w:t>
      </w:r>
      <w:r w:rsidRPr="000278B1">
        <w:rPr>
          <w:sz w:val="16"/>
        </w:rPr>
        <w:t xml:space="preserve">.  NATO should begin its formation of the guidelines by analyzing the Tallinn Manual on the International Law Applicable to Cyber Warfare (Tallinn Manual).  Issued in 2013 for the benefit of NATO, experts in international law comprised “black letter” rules incorporating traditional jus in bello principles to cyber warfare.[18]  Although the Tallinn Manual is not binding legal authority, it offers international organizations the best attempt at combining international law with the new realm of cyberspace.  In consulting the Tallinn Manual, </w:t>
      </w:r>
      <w:r w:rsidRPr="000278B1">
        <w:rPr>
          <w:rStyle w:val="StyleUnderline"/>
        </w:rPr>
        <w:t>NATO should begin to draft binding authority</w:t>
      </w:r>
      <w:r w:rsidRPr="000278B1">
        <w:rPr>
          <w:sz w:val="16"/>
        </w:rPr>
        <w:t xml:space="preserve"> for the North Atlantic Council </w:t>
      </w:r>
      <w:r w:rsidRPr="000278B1">
        <w:rPr>
          <w:rStyle w:val="StyleUnderline"/>
        </w:rPr>
        <w:t>in the form of an amendment to the Washington Treaty</w:t>
      </w:r>
      <w:r w:rsidRPr="000278B1">
        <w:rPr>
          <w:sz w:val="16"/>
        </w:rPr>
        <w:t xml:space="preserve">, or at least a persuasive document codified within NATO’s Military Committee or Allied Command Operations.  </w:t>
      </w:r>
      <w:r w:rsidRPr="000278B1">
        <w:rPr>
          <w:rStyle w:val="StyleUnderline"/>
        </w:rPr>
        <w:t xml:space="preserve">By </w:t>
      </w:r>
      <w:r w:rsidRPr="000278B1">
        <w:rPr>
          <w:rStyle w:val="Emphasis"/>
        </w:rPr>
        <w:t>codifying principles</w:t>
      </w:r>
      <w:r w:rsidRPr="000278B1">
        <w:rPr>
          <w:sz w:val="16"/>
        </w:rPr>
        <w:t xml:space="preserve"> similar to those included in the Tallinn Manual, </w:t>
      </w:r>
      <w:r w:rsidRPr="000278B1">
        <w:rPr>
          <w:rStyle w:val="StyleUnderline"/>
        </w:rPr>
        <w:t>NATO would</w:t>
      </w:r>
      <w:r w:rsidRPr="000278B1">
        <w:rPr>
          <w:sz w:val="16"/>
        </w:rPr>
        <w:t xml:space="preserve"> drastically </w:t>
      </w:r>
      <w:r w:rsidRPr="000278B1">
        <w:rPr>
          <w:rStyle w:val="Emphasis"/>
        </w:rPr>
        <w:t>reduce</w:t>
      </w:r>
      <w:r w:rsidRPr="000278B1">
        <w:rPr>
          <w:sz w:val="16"/>
        </w:rPr>
        <w:t xml:space="preserve"> the </w:t>
      </w:r>
      <w:r w:rsidRPr="000278B1">
        <w:rPr>
          <w:rStyle w:val="Emphasis"/>
        </w:rPr>
        <w:t>ambiguity</w:t>
      </w:r>
      <w:r w:rsidRPr="000278B1">
        <w:rPr>
          <w:sz w:val="16"/>
        </w:rPr>
        <w:t xml:space="preserve"> surrounding the current case-by-case analysis identified in the Wales Declaration.</w:t>
      </w:r>
    </w:p>
    <w:p w14:paraId="736E61BA" w14:textId="77777777" w:rsidR="002E209B" w:rsidRPr="000278B1" w:rsidRDefault="002E209B" w:rsidP="002E209B">
      <w:pPr>
        <w:rPr>
          <w:rStyle w:val="StyleUnderline"/>
        </w:rPr>
      </w:pPr>
      <w:r w:rsidRPr="000278B1">
        <w:rPr>
          <w:sz w:val="16"/>
        </w:rPr>
        <w:t xml:space="preserve">The formation of binding </w:t>
      </w:r>
      <w:proofErr w:type="spellStart"/>
      <w:r w:rsidRPr="000278B1">
        <w:rPr>
          <w:sz w:val="16"/>
        </w:rPr>
        <w:t>cyber attack</w:t>
      </w:r>
      <w:proofErr w:type="spellEnd"/>
      <w:r w:rsidRPr="000278B1">
        <w:rPr>
          <w:sz w:val="16"/>
        </w:rPr>
        <w:t xml:space="preserve"> guidelines for all NATO members and the North Atlantic Council will not be an easy task.  As stated earlier, each NATO nation has independently formed its own set of standards for combating cyber aggression.  Individualization among members will assuredly create friction in drafting these guidelines.  However, </w:t>
      </w:r>
      <w:r w:rsidRPr="000278B1">
        <w:rPr>
          <w:rStyle w:val="StyleUnderline"/>
        </w:rPr>
        <w:t xml:space="preserve">NATO would be wise to </w:t>
      </w:r>
      <w:r w:rsidRPr="000278B1">
        <w:rPr>
          <w:rStyle w:val="Emphasis"/>
        </w:rPr>
        <w:t>begin the process</w:t>
      </w:r>
      <w:r w:rsidRPr="000278B1">
        <w:rPr>
          <w:rStyle w:val="StyleUnderline"/>
        </w:rPr>
        <w:t xml:space="preserve"> before these individualized standards become too offensive for a uniform NATO procedure.</w:t>
      </w:r>
    </w:p>
    <w:p w14:paraId="6CA810C8" w14:textId="77777777" w:rsidR="002E209B" w:rsidRPr="000278B1" w:rsidRDefault="002E209B" w:rsidP="002E209B">
      <w:pPr>
        <w:rPr>
          <w:sz w:val="16"/>
          <w:szCs w:val="16"/>
        </w:rPr>
      </w:pPr>
      <w:r w:rsidRPr="000278B1">
        <w:rPr>
          <w:sz w:val="16"/>
          <w:szCs w:val="16"/>
        </w:rPr>
        <w:t>Conclusion</w:t>
      </w:r>
    </w:p>
    <w:p w14:paraId="0698BE5F" w14:textId="304E1D84" w:rsidR="002E209B" w:rsidRDefault="002E209B" w:rsidP="002E209B">
      <w:pPr>
        <w:rPr>
          <w:sz w:val="16"/>
        </w:rPr>
      </w:pPr>
      <w:r w:rsidRPr="000278B1">
        <w:rPr>
          <w:sz w:val="16"/>
        </w:rPr>
        <w:t xml:space="preserve">The evolution of modern warfare shows that as weaponry becomes more advanced, nations attempt to curtail their devastating effects.  To this point, international treaties and protocols, like the Geneva Protocol prohibiting asphyxiating and poisonous gases in battle,[19] tend to follow atrocities on the battlefield.  Though only in the early stages of use for military purposes, cyberspace offers a unique opportunity to break the trend of following devastating events.  </w:t>
      </w:r>
      <w:r w:rsidRPr="000278B1">
        <w:rPr>
          <w:rStyle w:val="StyleUnderline"/>
        </w:rPr>
        <w:t xml:space="preserve">By adopting a set standard before a major </w:t>
      </w:r>
      <w:proofErr w:type="spellStart"/>
      <w:r w:rsidRPr="000278B1">
        <w:rPr>
          <w:rStyle w:val="StyleUnderline"/>
        </w:rPr>
        <w:t>cyber attack</w:t>
      </w:r>
      <w:proofErr w:type="spellEnd"/>
      <w:r w:rsidRPr="000278B1">
        <w:rPr>
          <w:rStyle w:val="StyleUnderline"/>
        </w:rPr>
        <w:t xml:space="preserve"> is used against a NATO member, NATO may curtail these potential attacks by offering non-NATO members a </w:t>
      </w:r>
      <w:r w:rsidRPr="000278B1">
        <w:rPr>
          <w:rStyle w:val="Emphasis"/>
        </w:rPr>
        <w:t>clear set of rules</w:t>
      </w:r>
      <w:r w:rsidRPr="000278B1">
        <w:rPr>
          <w:sz w:val="16"/>
        </w:rPr>
        <w:t xml:space="preserve">.  These </w:t>
      </w:r>
      <w:r w:rsidRPr="000278B1">
        <w:rPr>
          <w:rStyle w:val="StyleUnderline"/>
        </w:rPr>
        <w:t xml:space="preserve">rules may serve as a </w:t>
      </w:r>
      <w:r w:rsidRPr="000278B1">
        <w:rPr>
          <w:rStyle w:val="Emphasis"/>
        </w:rPr>
        <w:t>deterrent</w:t>
      </w:r>
      <w:r w:rsidRPr="000278B1">
        <w:rPr>
          <w:sz w:val="16"/>
        </w:rPr>
        <w:t xml:space="preserve"> for these </w:t>
      </w:r>
      <w:proofErr w:type="spellStart"/>
      <w:r w:rsidRPr="000278B1">
        <w:rPr>
          <w:sz w:val="16"/>
        </w:rPr>
        <w:t>cyber attacks</w:t>
      </w:r>
      <w:proofErr w:type="spellEnd"/>
      <w:r w:rsidRPr="000278B1">
        <w:rPr>
          <w:sz w:val="16"/>
        </w:rPr>
        <w:t xml:space="preserve"> while simultaneously </w:t>
      </w:r>
      <w:r w:rsidRPr="000278B1">
        <w:rPr>
          <w:rStyle w:val="StyleUnderline"/>
        </w:rPr>
        <w:t>limiting the time in which NATO may effectively and proportionately respond</w:t>
      </w:r>
      <w:r w:rsidRPr="000278B1">
        <w:rPr>
          <w:sz w:val="16"/>
        </w:rPr>
        <w:t>.</w:t>
      </w:r>
    </w:p>
    <w:p w14:paraId="3FCF1883" w14:textId="7BBFD462" w:rsidR="00F2248A" w:rsidRDefault="00F2248A" w:rsidP="00F2248A">
      <w:pPr>
        <w:pStyle w:val="Heading4"/>
      </w:pPr>
      <w:r>
        <w:t xml:space="preserve">[OPTIONAL] </w:t>
      </w:r>
      <w:r w:rsidR="00196D3F">
        <w:t>Unclear</w:t>
      </w:r>
      <w:r>
        <w:t xml:space="preserve"> </w:t>
      </w:r>
      <w:r>
        <w:rPr>
          <w:u w:val="single"/>
        </w:rPr>
        <w:t>c</w:t>
      </w:r>
      <w:r w:rsidRPr="00F2248A">
        <w:rPr>
          <w:u w:val="single"/>
        </w:rPr>
        <w:t>yber</w:t>
      </w:r>
      <w:r>
        <w:rPr>
          <w:u w:val="single"/>
        </w:rPr>
        <w:t xml:space="preserve"> policy</w:t>
      </w:r>
      <w:r>
        <w:t xml:space="preserve"> is the </w:t>
      </w:r>
      <w:r w:rsidRPr="00F2248A">
        <w:rPr>
          <w:u w:val="single"/>
        </w:rPr>
        <w:t>death nail</w:t>
      </w:r>
      <w:r>
        <w:t xml:space="preserve"> for </w:t>
      </w:r>
      <w:r w:rsidR="00196D3F">
        <w:t xml:space="preserve">NATO’s </w:t>
      </w:r>
      <w:r w:rsidR="00196D3F" w:rsidRPr="00196D3F">
        <w:rPr>
          <w:u w:val="single"/>
        </w:rPr>
        <w:t>collective defense</w:t>
      </w:r>
      <w:r>
        <w:t>---</w:t>
      </w:r>
      <w:r w:rsidRPr="00F2248A">
        <w:rPr>
          <w:u w:val="single"/>
        </w:rPr>
        <w:t>only the plan</w:t>
      </w:r>
      <w:r>
        <w:t xml:space="preserve"> can solve. </w:t>
      </w:r>
    </w:p>
    <w:p w14:paraId="0943B827" w14:textId="529A2A4E" w:rsidR="00196D3F" w:rsidRPr="00196D3F" w:rsidRDefault="00196D3F" w:rsidP="00196D3F">
      <w:r>
        <w:t xml:space="preserve">Steffen </w:t>
      </w:r>
      <w:proofErr w:type="spellStart"/>
      <w:r w:rsidRPr="00196D3F">
        <w:rPr>
          <w:rStyle w:val="Style13ptBold"/>
        </w:rPr>
        <w:t>Westerburger</w:t>
      </w:r>
      <w:proofErr w:type="spellEnd"/>
      <w:r w:rsidRPr="00196D3F">
        <w:rPr>
          <w:rStyle w:val="Style13ptBold"/>
        </w:rPr>
        <w:t xml:space="preserve"> 15</w:t>
      </w:r>
      <w:r>
        <w:t>. Graduate of the University of Nijmegen in The Netherlands; Majored in International Relations. "Rethinking NATO Article 5: Challenges to Collective Security in the Cyber Era". American Security Project. https://www.americansecurityproject.org/rethinking-nato-article-5-challenges-to-collective-security-in-the-cyber-era/</w:t>
      </w:r>
    </w:p>
    <w:p w14:paraId="0A65E8D0" w14:textId="7992D764" w:rsidR="00F2248A" w:rsidRPr="00196D3F" w:rsidRDefault="00F2248A" w:rsidP="00F2248A">
      <w:pPr>
        <w:rPr>
          <w:sz w:val="16"/>
        </w:rPr>
      </w:pPr>
      <w:r w:rsidRPr="00196D3F">
        <w:rPr>
          <w:sz w:val="16"/>
        </w:rPr>
        <w:t xml:space="preserve">First, </w:t>
      </w:r>
      <w:r w:rsidRPr="00F2248A">
        <w:rPr>
          <w:rStyle w:val="StyleUnderline"/>
        </w:rPr>
        <w:t xml:space="preserve">the Alliance should consider reformulating </w:t>
      </w:r>
      <w:r w:rsidRPr="00F2248A">
        <w:rPr>
          <w:rStyle w:val="Emphasis"/>
        </w:rPr>
        <w:t>Article 5</w:t>
      </w:r>
      <w:r w:rsidRPr="00196D3F">
        <w:rPr>
          <w:sz w:val="16"/>
        </w:rPr>
        <w:t xml:space="preserve"> of the Treaty. Currently the article only speaks of ‘an armed attack’ against one or more of the members. </w:t>
      </w:r>
      <w:r w:rsidRPr="00F2248A">
        <w:rPr>
          <w:rStyle w:val="StyleUnderline"/>
        </w:rPr>
        <w:t>Cyber-attacks do not necessarily ‘fit</w:t>
      </w:r>
      <w:r w:rsidRPr="00196D3F">
        <w:rPr>
          <w:sz w:val="16"/>
        </w:rPr>
        <w:t xml:space="preserve"> the picture’ of conventional, armed attacks. </w:t>
      </w:r>
      <w:r w:rsidRPr="00F2248A">
        <w:rPr>
          <w:rStyle w:val="StyleUnderline"/>
        </w:rPr>
        <w:t xml:space="preserve">Therefore the definition should be changed. Collective self-defense mainly functions as a deterrent against potential adversaries. To </w:t>
      </w:r>
      <w:r w:rsidRPr="00F2248A">
        <w:rPr>
          <w:rStyle w:val="Emphasis"/>
        </w:rPr>
        <w:t>maximize the impact of the deterrent</w:t>
      </w:r>
      <w:r w:rsidRPr="00F2248A">
        <w:rPr>
          <w:rStyle w:val="StyleUnderline"/>
        </w:rPr>
        <w:t xml:space="preserve">, its underlying doctrine should leave </w:t>
      </w:r>
      <w:r w:rsidRPr="00F2248A">
        <w:rPr>
          <w:rStyle w:val="Emphasis"/>
        </w:rPr>
        <w:t>no room for guessing</w:t>
      </w:r>
      <w:r w:rsidRPr="00F2248A">
        <w:rPr>
          <w:rStyle w:val="StyleUnderline"/>
        </w:rPr>
        <w:t xml:space="preserve">. It should </w:t>
      </w:r>
      <w:r w:rsidRPr="00F2248A">
        <w:rPr>
          <w:rStyle w:val="Emphasis"/>
        </w:rPr>
        <w:t>specifically include cyber-attacks</w:t>
      </w:r>
      <w:r w:rsidRPr="00196D3F">
        <w:rPr>
          <w:sz w:val="16"/>
        </w:rPr>
        <w:t>.</w:t>
      </w:r>
    </w:p>
    <w:p w14:paraId="2DFE39EC" w14:textId="115E0A0C" w:rsidR="00F2248A" w:rsidRPr="00196D3F" w:rsidRDefault="00F2248A" w:rsidP="00F2248A">
      <w:pPr>
        <w:rPr>
          <w:rStyle w:val="StyleUnderline"/>
        </w:rPr>
      </w:pPr>
      <w:r w:rsidRPr="00196D3F">
        <w:rPr>
          <w:sz w:val="16"/>
        </w:rPr>
        <w:t xml:space="preserve">Second, </w:t>
      </w:r>
      <w:r w:rsidRPr="00F2248A">
        <w:rPr>
          <w:rStyle w:val="StyleUnderline"/>
        </w:rPr>
        <w:t xml:space="preserve">the Alliance should come up with a </w:t>
      </w:r>
      <w:r w:rsidRPr="00F2248A">
        <w:rPr>
          <w:rStyle w:val="Emphasis"/>
        </w:rPr>
        <w:t>clear doctrine on what constitutes an attack</w:t>
      </w:r>
      <w:r w:rsidRPr="00196D3F">
        <w:rPr>
          <w:sz w:val="16"/>
        </w:rPr>
        <w:t xml:space="preserve"> that would qualify the invocation of Article 5, and what would be an accepted retaliatory action. Although this is important concerning conventional attacks as well, it becomes even more pressing for cyber-attacks. Everyone understands it is unacceptable to bomb a country as a reaction to petty cybercrime, but </w:t>
      </w:r>
      <w:r w:rsidRPr="00196D3F">
        <w:rPr>
          <w:rStyle w:val="StyleUnderline"/>
        </w:rPr>
        <w:t xml:space="preserve">what if an actor succeeds in shutting down important parts of the economy of a country – for example the New York Stock Exchange? An option could be to </w:t>
      </w:r>
      <w:r w:rsidRPr="00196D3F">
        <w:rPr>
          <w:rStyle w:val="Emphasis"/>
        </w:rPr>
        <w:t>openly formulate clear redlines to maximize the deterrent</w:t>
      </w:r>
      <w:r w:rsidRPr="00196D3F">
        <w:rPr>
          <w:sz w:val="16"/>
        </w:rPr>
        <w:t xml:space="preserve">. </w:t>
      </w:r>
      <w:r w:rsidRPr="00196D3F">
        <w:rPr>
          <w:rStyle w:val="StyleUnderline"/>
        </w:rPr>
        <w:t>Some</w:t>
      </w:r>
      <w:r w:rsidRPr="00196D3F">
        <w:rPr>
          <w:sz w:val="16"/>
        </w:rPr>
        <w:t xml:space="preserve"> however </w:t>
      </w:r>
      <w:r w:rsidRPr="00196D3F">
        <w:rPr>
          <w:rStyle w:val="StyleUnderline"/>
        </w:rPr>
        <w:t>say</w:t>
      </w:r>
      <w:r w:rsidRPr="00196D3F">
        <w:rPr>
          <w:sz w:val="16"/>
        </w:rPr>
        <w:t xml:space="preserve"> that a dose of strategic </w:t>
      </w:r>
      <w:r w:rsidRPr="00196D3F">
        <w:rPr>
          <w:rStyle w:val="StyleUnderline"/>
        </w:rPr>
        <w:t>ambiguity is more important</w:t>
      </w:r>
      <w:r w:rsidRPr="00196D3F">
        <w:rPr>
          <w:sz w:val="16"/>
        </w:rPr>
        <w:t xml:space="preserve">, arguing that formulating clear redlines would invite potential adversaries to push up to the red line. </w:t>
      </w:r>
      <w:r w:rsidRPr="00196D3F">
        <w:rPr>
          <w:rStyle w:val="StyleUnderline"/>
        </w:rPr>
        <w:t xml:space="preserve">In this case developing the </w:t>
      </w:r>
      <w:r w:rsidRPr="00196D3F">
        <w:rPr>
          <w:rStyle w:val="Emphasis"/>
        </w:rPr>
        <w:t>doctrine is still important</w:t>
      </w:r>
      <w:r w:rsidRPr="00196D3F">
        <w:rPr>
          <w:rStyle w:val="StyleUnderline"/>
        </w:rPr>
        <w:t>, but would then be for internal use only.</w:t>
      </w:r>
    </w:p>
    <w:p w14:paraId="42FE9363" w14:textId="77777777" w:rsidR="00F2248A" w:rsidRPr="00196D3F" w:rsidRDefault="00F2248A" w:rsidP="00F2248A">
      <w:pPr>
        <w:rPr>
          <w:sz w:val="16"/>
        </w:rPr>
      </w:pPr>
      <w:r w:rsidRPr="00196D3F">
        <w:rPr>
          <w:sz w:val="16"/>
        </w:rPr>
        <w:t xml:space="preserve">Third, the Alliance should further focus on information sharing and mutual assistance concerning the cyber domain. </w:t>
      </w:r>
      <w:r w:rsidRPr="00196D3F">
        <w:rPr>
          <w:rStyle w:val="StyleUnderline"/>
        </w:rPr>
        <w:t xml:space="preserve">Putting cyber on top of the agenda will give a </w:t>
      </w:r>
      <w:r w:rsidRPr="00196D3F">
        <w:rPr>
          <w:rStyle w:val="Emphasis"/>
        </w:rPr>
        <w:t>clear signal to all NATO members</w:t>
      </w:r>
      <w:r w:rsidRPr="00196D3F">
        <w:rPr>
          <w:sz w:val="16"/>
        </w:rPr>
        <w:t>, especially those who are lagging behind. It is time to not only invest in our conventional capabilities; we have to start improving our cyber capabilities as well.</w:t>
      </w:r>
    </w:p>
    <w:p w14:paraId="234B9723" w14:textId="5FB4256E" w:rsidR="00F2248A" w:rsidRPr="00196D3F" w:rsidRDefault="00F2248A" w:rsidP="00F2248A">
      <w:pPr>
        <w:rPr>
          <w:sz w:val="16"/>
          <w:szCs w:val="16"/>
        </w:rPr>
      </w:pPr>
      <w:r w:rsidRPr="00196D3F">
        <w:rPr>
          <w:sz w:val="16"/>
          <w:szCs w:val="16"/>
        </w:rPr>
        <w:t>cyber threat</w:t>
      </w:r>
    </w:p>
    <w:p w14:paraId="0DD9380D" w14:textId="1D0CDA35" w:rsidR="00F2248A" w:rsidRPr="00196D3F" w:rsidRDefault="00F2248A" w:rsidP="00F2248A">
      <w:pPr>
        <w:rPr>
          <w:rStyle w:val="StyleUnderline"/>
        </w:rPr>
      </w:pPr>
      <w:r w:rsidRPr="00196D3F">
        <w:rPr>
          <w:sz w:val="16"/>
        </w:rPr>
        <w:t xml:space="preserve">Whereas Article 5 mainly relies on deterring potential adversaries, </w:t>
      </w:r>
      <w:r w:rsidRPr="00196D3F">
        <w:rPr>
          <w:rStyle w:val="StyleUnderline"/>
        </w:rPr>
        <w:t>it is important to understand the notion of deterrence in the cyber field</w:t>
      </w:r>
      <w:r w:rsidRPr="00196D3F">
        <w:rPr>
          <w:sz w:val="16"/>
        </w:rPr>
        <w:t xml:space="preserve">. In the conventional field, deterrence is pretty straightforward: you just count the numbers of soldiers, rockets, tanks, fighter jets etc. </w:t>
      </w:r>
      <w:r w:rsidRPr="00196D3F">
        <w:rPr>
          <w:rStyle w:val="StyleUnderline"/>
        </w:rPr>
        <w:t>In the cyber field this is more difficult; how do you actively show what you are capable of, without giving away strengths and weaknesses? That is why the</w:t>
      </w:r>
      <w:r w:rsidRPr="00196D3F">
        <w:rPr>
          <w:sz w:val="16"/>
        </w:rPr>
        <w:t xml:space="preserve"> three aforementioned </w:t>
      </w:r>
      <w:r w:rsidRPr="00196D3F">
        <w:rPr>
          <w:rStyle w:val="StyleUnderline"/>
        </w:rPr>
        <w:t xml:space="preserve">steps are important: it makes </w:t>
      </w:r>
      <w:r w:rsidRPr="00196D3F">
        <w:rPr>
          <w:rStyle w:val="Emphasis"/>
        </w:rPr>
        <w:t>clear</w:t>
      </w:r>
      <w:r w:rsidRPr="00196D3F">
        <w:rPr>
          <w:rStyle w:val="StyleUnderline"/>
        </w:rPr>
        <w:t xml:space="preserve"> NATO takes </w:t>
      </w:r>
      <w:r w:rsidRPr="00196D3F">
        <w:rPr>
          <w:rStyle w:val="Emphasis"/>
        </w:rPr>
        <w:t>cyber threats seriously</w:t>
      </w:r>
      <w:r w:rsidRPr="00196D3F">
        <w:rPr>
          <w:rStyle w:val="StyleUnderline"/>
        </w:rPr>
        <w:t xml:space="preserve"> and </w:t>
      </w:r>
      <w:r w:rsidRPr="00196D3F">
        <w:rPr>
          <w:rStyle w:val="Emphasis"/>
        </w:rPr>
        <w:t>will not hesitate to act</w:t>
      </w:r>
      <w:r w:rsidRPr="00196D3F">
        <w:rPr>
          <w:rStyle w:val="StyleUnderline"/>
        </w:rPr>
        <w:t>.</w:t>
      </w:r>
    </w:p>
    <w:p w14:paraId="14CAA75E" w14:textId="461A6D3A" w:rsidR="00F2248A" w:rsidRPr="00196D3F" w:rsidRDefault="00F2248A" w:rsidP="00F2248A">
      <w:pPr>
        <w:rPr>
          <w:sz w:val="16"/>
        </w:rPr>
      </w:pPr>
      <w:r w:rsidRPr="00196D3F">
        <w:rPr>
          <w:rStyle w:val="StyleUnderline"/>
        </w:rPr>
        <w:t>Only when the Alliance collectively pursues an active cyber policy, they will be able to successfully prepare themselves for cyber threats</w:t>
      </w:r>
      <w:r w:rsidRPr="00196D3F">
        <w:rPr>
          <w:sz w:val="16"/>
        </w:rPr>
        <w:t xml:space="preserve"> to their national security. </w:t>
      </w:r>
      <w:r w:rsidRPr="00196D3F">
        <w:rPr>
          <w:rStyle w:val="Emphasis"/>
        </w:rPr>
        <w:t>The idea of collective self-defense will only survive as long as it proves to be successful in defending its members against all</w:t>
      </w:r>
      <w:r w:rsidRPr="00196D3F">
        <w:rPr>
          <w:sz w:val="16"/>
        </w:rPr>
        <w:t xml:space="preserve"> possible </w:t>
      </w:r>
      <w:r w:rsidRPr="00196D3F">
        <w:rPr>
          <w:rStyle w:val="Emphasis"/>
        </w:rPr>
        <w:t>threats. Cyber-attacks will be</w:t>
      </w:r>
      <w:r w:rsidRPr="00196D3F">
        <w:rPr>
          <w:sz w:val="16"/>
        </w:rPr>
        <w:t xml:space="preserve"> among</w:t>
      </w:r>
      <w:r w:rsidRPr="00196D3F">
        <w:rPr>
          <w:rStyle w:val="Emphasis"/>
        </w:rPr>
        <w:t xml:space="preserve"> the biggest challenges</w:t>
      </w:r>
      <w:r w:rsidRPr="00196D3F">
        <w:rPr>
          <w:sz w:val="16"/>
        </w:rPr>
        <w:t xml:space="preserve"> of the next decades. Let us make sure we are prepared.</w:t>
      </w:r>
    </w:p>
    <w:p w14:paraId="095F480F" w14:textId="3E708C4F" w:rsidR="002E209B" w:rsidRDefault="00D55E6D" w:rsidP="002E209B">
      <w:pPr>
        <w:pStyle w:val="Heading4"/>
      </w:pPr>
      <w:r w:rsidRPr="00D55E6D">
        <w:rPr>
          <w:u w:val="single"/>
        </w:rPr>
        <w:t>NATO credibility</w:t>
      </w:r>
      <w:r>
        <w:t xml:space="preserve"> solves </w:t>
      </w:r>
      <w:r w:rsidRPr="00D55E6D">
        <w:rPr>
          <w:u w:val="single"/>
        </w:rPr>
        <w:t xml:space="preserve">global existential </w:t>
      </w:r>
      <w:r w:rsidR="00C23FF4">
        <w:rPr>
          <w:u w:val="single"/>
        </w:rPr>
        <w:t>conflict</w:t>
      </w:r>
      <w:r w:rsidR="00C23FF4">
        <w:t xml:space="preserve">---only </w:t>
      </w:r>
      <w:r w:rsidR="00C23FF4" w:rsidRPr="00C23FF4">
        <w:rPr>
          <w:u w:val="single"/>
        </w:rPr>
        <w:t>allied coordination</w:t>
      </w:r>
      <w:r w:rsidR="00C23FF4">
        <w:t xml:space="preserve"> can prevent </w:t>
      </w:r>
      <w:r w:rsidR="00C23FF4" w:rsidRPr="00C23FF4">
        <w:rPr>
          <w:u w:val="single"/>
        </w:rPr>
        <w:t>emerging threats</w:t>
      </w:r>
      <w:r w:rsidR="00C23FF4">
        <w:t xml:space="preserve">.  </w:t>
      </w:r>
    </w:p>
    <w:p w14:paraId="084D8204" w14:textId="453BECE6" w:rsidR="00C23FF4" w:rsidRPr="00C23FF4" w:rsidRDefault="00C23FF4" w:rsidP="00C23FF4">
      <w:r w:rsidRPr="00C23FF4">
        <w:rPr>
          <w:rStyle w:val="Style13ptBold"/>
        </w:rPr>
        <w:t>Netherlands Ministry of Foreign Affairs</w:t>
      </w:r>
      <w:r>
        <w:rPr>
          <w:rStyle w:val="Style13ptBold"/>
        </w:rPr>
        <w:t xml:space="preserve"> 3/21/22</w:t>
      </w:r>
      <w:r>
        <w:t>.  "What does NATO do? Foreign Affairs in plain language". https://www.government.nl/latest/news/2022/03/21/what-does-nato-do-netherlands-safety</w:t>
      </w:r>
    </w:p>
    <w:p w14:paraId="138D07CE" w14:textId="77777777" w:rsidR="00D55E6D" w:rsidRPr="00C23FF4" w:rsidRDefault="00D55E6D" w:rsidP="00D55E6D">
      <w:pPr>
        <w:rPr>
          <w:sz w:val="16"/>
          <w:szCs w:val="16"/>
        </w:rPr>
      </w:pPr>
      <w:r w:rsidRPr="00C23FF4">
        <w:rPr>
          <w:sz w:val="16"/>
          <w:szCs w:val="16"/>
        </w:rPr>
        <w:t>Safety and security in the Netherlands</w:t>
      </w:r>
    </w:p>
    <w:p w14:paraId="3BB77444" w14:textId="675F3162" w:rsidR="00D55E6D" w:rsidRPr="00C23FF4" w:rsidRDefault="00D55E6D" w:rsidP="00D55E6D">
      <w:pPr>
        <w:rPr>
          <w:sz w:val="16"/>
        </w:rPr>
      </w:pPr>
      <w:r w:rsidRPr="00C23FF4">
        <w:rPr>
          <w:sz w:val="16"/>
        </w:rPr>
        <w:t xml:space="preserve">A safer world also means a safer Netherlands. Why? </w:t>
      </w:r>
      <w:r w:rsidRPr="00C23FF4">
        <w:rPr>
          <w:rStyle w:val="StyleUnderline"/>
        </w:rPr>
        <w:t>Take</w:t>
      </w:r>
      <w:r w:rsidRPr="00C23FF4">
        <w:rPr>
          <w:sz w:val="16"/>
        </w:rPr>
        <w:t xml:space="preserve"> for instance </w:t>
      </w:r>
      <w:r w:rsidRPr="00C23FF4">
        <w:rPr>
          <w:rStyle w:val="Emphasis"/>
        </w:rPr>
        <w:t>terrorism</w:t>
      </w:r>
      <w:r w:rsidRPr="00C23FF4">
        <w:rPr>
          <w:sz w:val="16"/>
        </w:rPr>
        <w:t xml:space="preserve">, </w:t>
      </w:r>
      <w:r w:rsidRPr="00C23FF4">
        <w:rPr>
          <w:rStyle w:val="Emphasis"/>
        </w:rPr>
        <w:t>nuclear weapons</w:t>
      </w:r>
      <w:r w:rsidRPr="00C23FF4">
        <w:rPr>
          <w:sz w:val="16"/>
        </w:rPr>
        <w:t xml:space="preserve"> </w:t>
      </w:r>
      <w:r w:rsidRPr="00C23FF4">
        <w:rPr>
          <w:rStyle w:val="StyleUnderline"/>
        </w:rPr>
        <w:t>or</w:t>
      </w:r>
      <w:r w:rsidRPr="00C23FF4">
        <w:rPr>
          <w:sz w:val="16"/>
        </w:rPr>
        <w:t xml:space="preserve"> </w:t>
      </w:r>
      <w:r w:rsidRPr="00C23FF4">
        <w:rPr>
          <w:rStyle w:val="Emphasis"/>
        </w:rPr>
        <w:t>cyberattacks</w:t>
      </w:r>
      <w:r w:rsidRPr="00C23FF4">
        <w:rPr>
          <w:sz w:val="16"/>
        </w:rPr>
        <w:t xml:space="preserve">. </w:t>
      </w:r>
      <w:r w:rsidRPr="00C23FF4">
        <w:rPr>
          <w:rStyle w:val="StyleUnderline"/>
        </w:rPr>
        <w:t>These threats</w:t>
      </w:r>
      <w:r w:rsidRPr="00C23FF4">
        <w:rPr>
          <w:sz w:val="16"/>
        </w:rPr>
        <w:t xml:space="preserve"> have one thing in common: they </w:t>
      </w:r>
      <w:r w:rsidRPr="00C23FF4">
        <w:rPr>
          <w:rStyle w:val="StyleUnderline"/>
        </w:rPr>
        <w:t>don’t stop at borders</w:t>
      </w:r>
      <w:r w:rsidRPr="00C23FF4">
        <w:rPr>
          <w:sz w:val="16"/>
        </w:rPr>
        <w:t>.</w:t>
      </w:r>
    </w:p>
    <w:p w14:paraId="0A478BB4" w14:textId="49F663DA" w:rsidR="00D55E6D" w:rsidRPr="00C23FF4" w:rsidRDefault="00D55E6D" w:rsidP="00D55E6D">
      <w:pPr>
        <w:rPr>
          <w:sz w:val="16"/>
        </w:rPr>
      </w:pPr>
      <w:r w:rsidRPr="00C23FF4">
        <w:rPr>
          <w:sz w:val="16"/>
        </w:rPr>
        <w:t xml:space="preserve">So our own </w:t>
      </w:r>
      <w:r w:rsidRPr="00C23FF4">
        <w:rPr>
          <w:rStyle w:val="StyleUnderline"/>
        </w:rPr>
        <w:t>safety and security</w:t>
      </w:r>
      <w:r w:rsidRPr="00C23FF4">
        <w:rPr>
          <w:sz w:val="16"/>
        </w:rPr>
        <w:t xml:space="preserve"> often </w:t>
      </w:r>
      <w:r w:rsidRPr="00C23FF4">
        <w:rPr>
          <w:rStyle w:val="StyleUnderline"/>
        </w:rPr>
        <w:t xml:space="preserve">starts </w:t>
      </w:r>
      <w:r w:rsidRPr="00C23FF4">
        <w:rPr>
          <w:rStyle w:val="Emphasis"/>
        </w:rPr>
        <w:t>abroad</w:t>
      </w:r>
      <w:r w:rsidRPr="00C23FF4">
        <w:rPr>
          <w:sz w:val="16"/>
        </w:rPr>
        <w:t xml:space="preserve">. That’s why </w:t>
      </w:r>
      <w:r w:rsidRPr="00C23FF4">
        <w:rPr>
          <w:rStyle w:val="StyleUnderline"/>
        </w:rPr>
        <w:t xml:space="preserve">it’s important to have </w:t>
      </w:r>
      <w:r w:rsidRPr="00C23FF4">
        <w:rPr>
          <w:rStyle w:val="Emphasis"/>
        </w:rPr>
        <w:t>good relations</w:t>
      </w:r>
      <w:r w:rsidRPr="00C23FF4">
        <w:rPr>
          <w:rStyle w:val="StyleUnderline"/>
        </w:rPr>
        <w:t xml:space="preserve"> with other countries</w:t>
      </w:r>
      <w:r w:rsidRPr="00C23FF4">
        <w:rPr>
          <w:sz w:val="16"/>
        </w:rPr>
        <w:t xml:space="preserve">. And </w:t>
      </w:r>
      <w:r w:rsidRPr="00C23FF4">
        <w:rPr>
          <w:rStyle w:val="StyleUnderline"/>
        </w:rPr>
        <w:t>to protect stability in the world</w:t>
      </w:r>
      <w:r w:rsidRPr="00C23FF4">
        <w:rPr>
          <w:sz w:val="16"/>
        </w:rPr>
        <w:t xml:space="preserve"> together. The Ministry of Foreign Affairs works hard to do this. </w:t>
      </w:r>
      <w:r w:rsidRPr="00C23FF4">
        <w:rPr>
          <w:rStyle w:val="StyleUnderline"/>
        </w:rPr>
        <w:t>NATO</w:t>
      </w:r>
      <w:r w:rsidRPr="00C23FF4">
        <w:rPr>
          <w:sz w:val="16"/>
        </w:rPr>
        <w:t xml:space="preserve"> also </w:t>
      </w:r>
      <w:r w:rsidRPr="00C23FF4">
        <w:rPr>
          <w:rStyle w:val="StyleUnderline"/>
        </w:rPr>
        <w:t xml:space="preserve">plays an </w:t>
      </w:r>
      <w:r w:rsidRPr="00C23FF4">
        <w:rPr>
          <w:rStyle w:val="Emphasis"/>
        </w:rPr>
        <w:t>important role</w:t>
      </w:r>
      <w:r w:rsidRPr="00C23FF4">
        <w:rPr>
          <w:sz w:val="16"/>
        </w:rPr>
        <w:t>. But what exactly is NATO?</w:t>
      </w:r>
    </w:p>
    <w:p w14:paraId="6322DFA5" w14:textId="77777777" w:rsidR="00D55E6D" w:rsidRPr="00C23FF4" w:rsidRDefault="00D55E6D" w:rsidP="00D55E6D">
      <w:pPr>
        <w:rPr>
          <w:sz w:val="16"/>
          <w:szCs w:val="16"/>
        </w:rPr>
      </w:pPr>
      <w:r w:rsidRPr="00C23FF4">
        <w:rPr>
          <w:sz w:val="16"/>
          <w:szCs w:val="16"/>
        </w:rPr>
        <w:t>What is NATO?</w:t>
      </w:r>
    </w:p>
    <w:p w14:paraId="115817E3" w14:textId="0C618794" w:rsidR="00D55E6D" w:rsidRPr="00C23FF4" w:rsidRDefault="00D55E6D" w:rsidP="00D55E6D">
      <w:pPr>
        <w:rPr>
          <w:sz w:val="16"/>
          <w:szCs w:val="16"/>
        </w:rPr>
      </w:pPr>
      <w:r w:rsidRPr="00C23FF4">
        <w:rPr>
          <w:sz w:val="16"/>
          <w:szCs w:val="16"/>
        </w:rPr>
        <w:t>NATO stands for ‘North Atlantic Treaty Organization’. It is a military alliance of 30 countries in Europe and North America. Its headquarters is in Brussels. The Netherlands is a member of NATO. NATO was set up in 1949, not long after the end of the Second World War. Its aim: to protect the security and freedom of all the countries that are members (the Allies). And right now, that Alliance is perhaps more important than ever.</w:t>
      </w:r>
    </w:p>
    <w:p w14:paraId="38B24DA8" w14:textId="77777777" w:rsidR="00D55E6D" w:rsidRPr="00C23FF4" w:rsidRDefault="00D55E6D" w:rsidP="00D55E6D">
      <w:pPr>
        <w:rPr>
          <w:sz w:val="16"/>
          <w:szCs w:val="16"/>
        </w:rPr>
      </w:pPr>
      <w:r w:rsidRPr="00C23FF4">
        <w:rPr>
          <w:sz w:val="16"/>
          <w:szCs w:val="16"/>
        </w:rPr>
        <w:t>Worldwide security challenges</w:t>
      </w:r>
    </w:p>
    <w:p w14:paraId="782A6052" w14:textId="149AE307" w:rsidR="00D55E6D" w:rsidRPr="00C23FF4" w:rsidRDefault="00D55E6D" w:rsidP="00D55E6D">
      <w:pPr>
        <w:rPr>
          <w:sz w:val="16"/>
        </w:rPr>
      </w:pPr>
      <w:r w:rsidRPr="00C23FF4">
        <w:rPr>
          <w:rStyle w:val="StyleUnderline"/>
        </w:rPr>
        <w:t xml:space="preserve">The world is a </w:t>
      </w:r>
      <w:r w:rsidRPr="00C23FF4">
        <w:rPr>
          <w:rStyle w:val="Emphasis"/>
        </w:rPr>
        <w:t>less safe place</w:t>
      </w:r>
      <w:r w:rsidRPr="00C23FF4">
        <w:rPr>
          <w:rStyle w:val="StyleUnderline"/>
        </w:rPr>
        <w:t xml:space="preserve"> than before</w:t>
      </w:r>
      <w:r w:rsidRPr="00C23FF4">
        <w:rPr>
          <w:sz w:val="16"/>
        </w:rPr>
        <w:t xml:space="preserve">. Even in areas near the Netherlands. </w:t>
      </w:r>
      <w:r w:rsidRPr="00C23FF4">
        <w:rPr>
          <w:rStyle w:val="StyleUnderline"/>
        </w:rPr>
        <w:t>Take</w:t>
      </w:r>
      <w:r w:rsidRPr="00C23FF4">
        <w:rPr>
          <w:sz w:val="16"/>
        </w:rPr>
        <w:t xml:space="preserve"> for instance the war in </w:t>
      </w:r>
      <w:r w:rsidRPr="00C23FF4">
        <w:rPr>
          <w:rStyle w:val="Emphasis"/>
        </w:rPr>
        <w:t>Ukraine</w:t>
      </w:r>
      <w:r w:rsidRPr="00C23FF4">
        <w:rPr>
          <w:sz w:val="16"/>
        </w:rPr>
        <w:t xml:space="preserve"> started by President </w:t>
      </w:r>
      <w:r w:rsidRPr="00C23FF4">
        <w:rPr>
          <w:rStyle w:val="Emphasis"/>
        </w:rPr>
        <w:t>Putin. Or China</w:t>
      </w:r>
      <w:r w:rsidRPr="00C23FF4">
        <w:rPr>
          <w:sz w:val="16"/>
        </w:rPr>
        <w:t xml:space="preserve">: a growing global economic and military power that is </w:t>
      </w:r>
      <w:r w:rsidRPr="00C23FF4">
        <w:rPr>
          <w:rStyle w:val="StyleUnderline"/>
        </w:rPr>
        <w:t>flexing its muscles more and more often</w:t>
      </w:r>
      <w:r w:rsidRPr="00C23FF4">
        <w:rPr>
          <w:sz w:val="16"/>
        </w:rPr>
        <w:t xml:space="preserve">. </w:t>
      </w:r>
      <w:r w:rsidRPr="00C23FF4">
        <w:rPr>
          <w:rStyle w:val="Emphasis"/>
        </w:rPr>
        <w:t>Technological developments</w:t>
      </w:r>
      <w:r w:rsidRPr="00C23FF4">
        <w:rPr>
          <w:sz w:val="16"/>
        </w:rPr>
        <w:t xml:space="preserve"> also </w:t>
      </w:r>
      <w:r w:rsidRPr="00C23FF4">
        <w:rPr>
          <w:rStyle w:val="StyleUnderline"/>
        </w:rPr>
        <w:t xml:space="preserve">lead to </w:t>
      </w:r>
      <w:r w:rsidRPr="00C23FF4">
        <w:rPr>
          <w:rStyle w:val="Emphasis"/>
        </w:rPr>
        <w:t>new threats</w:t>
      </w:r>
      <w:r w:rsidRPr="00C23FF4">
        <w:rPr>
          <w:sz w:val="16"/>
        </w:rPr>
        <w:t xml:space="preserve">, like cyberattacks. Or the use of </w:t>
      </w:r>
      <w:r w:rsidRPr="00C23FF4">
        <w:rPr>
          <w:rStyle w:val="Emphasis"/>
        </w:rPr>
        <w:t>modern weapons</w:t>
      </w:r>
      <w:r w:rsidRPr="00C23FF4">
        <w:rPr>
          <w:sz w:val="16"/>
        </w:rPr>
        <w:t xml:space="preserve">, like drones, that </w:t>
      </w:r>
      <w:r w:rsidRPr="00C23FF4">
        <w:rPr>
          <w:rStyle w:val="StyleUnderline"/>
        </w:rPr>
        <w:t>can attack</w:t>
      </w:r>
      <w:r w:rsidRPr="00C23FF4">
        <w:rPr>
          <w:sz w:val="16"/>
        </w:rPr>
        <w:t xml:space="preserve"> targets </w:t>
      </w:r>
      <w:r w:rsidRPr="00C23FF4">
        <w:rPr>
          <w:rStyle w:val="StyleUnderline"/>
        </w:rPr>
        <w:t>without humans having to risk their lives</w:t>
      </w:r>
      <w:r w:rsidRPr="00C23FF4">
        <w:rPr>
          <w:sz w:val="16"/>
        </w:rPr>
        <w:t>.</w:t>
      </w:r>
    </w:p>
    <w:p w14:paraId="5B1F4661" w14:textId="1024274E" w:rsidR="00D55E6D" w:rsidRPr="00C23FF4" w:rsidRDefault="00D55E6D" w:rsidP="00D55E6D">
      <w:pPr>
        <w:rPr>
          <w:sz w:val="16"/>
        </w:rPr>
      </w:pPr>
      <w:r w:rsidRPr="00C23FF4">
        <w:rPr>
          <w:sz w:val="16"/>
        </w:rPr>
        <w:t xml:space="preserve">And </w:t>
      </w:r>
      <w:r w:rsidRPr="00C23FF4">
        <w:rPr>
          <w:rStyle w:val="Emphasis"/>
        </w:rPr>
        <w:t>climate change</w:t>
      </w:r>
      <w:r w:rsidRPr="00C23FF4">
        <w:rPr>
          <w:rStyle w:val="StyleUnderline"/>
        </w:rPr>
        <w:t xml:space="preserve"> can</w:t>
      </w:r>
      <w:r w:rsidRPr="00C23FF4">
        <w:rPr>
          <w:sz w:val="16"/>
        </w:rPr>
        <w:t xml:space="preserve"> also </w:t>
      </w:r>
      <w:r w:rsidRPr="00C23FF4">
        <w:rPr>
          <w:rStyle w:val="StyleUnderline"/>
        </w:rPr>
        <w:t xml:space="preserve">lead to </w:t>
      </w:r>
      <w:r w:rsidRPr="00C23FF4">
        <w:rPr>
          <w:rStyle w:val="Emphasis"/>
        </w:rPr>
        <w:t>more conflicts</w:t>
      </w:r>
      <w:r w:rsidRPr="00C23FF4">
        <w:rPr>
          <w:rStyle w:val="StyleUnderline"/>
        </w:rPr>
        <w:t xml:space="preserve">, or </w:t>
      </w:r>
      <w:r w:rsidRPr="00C23FF4">
        <w:rPr>
          <w:rStyle w:val="Emphasis"/>
        </w:rPr>
        <w:t>make conflicts worse</w:t>
      </w:r>
      <w:r w:rsidRPr="00C23FF4">
        <w:rPr>
          <w:sz w:val="16"/>
        </w:rPr>
        <w:t xml:space="preserve">. </w:t>
      </w:r>
      <w:r w:rsidRPr="00C23FF4">
        <w:rPr>
          <w:rStyle w:val="StyleUnderline"/>
        </w:rPr>
        <w:t xml:space="preserve">Countries need each other so they can </w:t>
      </w:r>
      <w:r w:rsidRPr="00C23FF4">
        <w:rPr>
          <w:rStyle w:val="Emphasis"/>
        </w:rPr>
        <w:t>prevent and combat</w:t>
      </w:r>
      <w:r w:rsidRPr="00C23FF4">
        <w:rPr>
          <w:sz w:val="16"/>
        </w:rPr>
        <w:t xml:space="preserve"> these </w:t>
      </w:r>
      <w:r w:rsidRPr="00C23FF4">
        <w:rPr>
          <w:rStyle w:val="Emphasis"/>
        </w:rPr>
        <w:t>global threats</w:t>
      </w:r>
      <w:r w:rsidRPr="00C23FF4">
        <w:rPr>
          <w:sz w:val="16"/>
        </w:rPr>
        <w:t>.</w:t>
      </w:r>
    </w:p>
    <w:p w14:paraId="647D1512" w14:textId="77777777" w:rsidR="00D55E6D" w:rsidRPr="00C23FF4" w:rsidRDefault="00D55E6D" w:rsidP="00D55E6D">
      <w:pPr>
        <w:rPr>
          <w:sz w:val="16"/>
          <w:szCs w:val="16"/>
        </w:rPr>
      </w:pPr>
      <w:r w:rsidRPr="00C23FF4">
        <w:rPr>
          <w:sz w:val="16"/>
          <w:szCs w:val="16"/>
        </w:rPr>
        <w:t>NATO and diplomacy</w:t>
      </w:r>
    </w:p>
    <w:p w14:paraId="092BE403" w14:textId="56049AF3" w:rsidR="00D55E6D" w:rsidRPr="00C23FF4" w:rsidRDefault="00D55E6D" w:rsidP="00D55E6D">
      <w:pPr>
        <w:rPr>
          <w:sz w:val="16"/>
        </w:rPr>
      </w:pPr>
      <w:r w:rsidRPr="00C23FF4">
        <w:rPr>
          <w:sz w:val="16"/>
        </w:rPr>
        <w:t xml:space="preserve">NATO is a defensive military alliance. You might think </w:t>
      </w:r>
      <w:r w:rsidRPr="00C23FF4">
        <w:rPr>
          <w:rStyle w:val="StyleUnderline"/>
        </w:rPr>
        <w:t>NATO</w:t>
      </w:r>
      <w:r w:rsidRPr="00C23FF4">
        <w:rPr>
          <w:sz w:val="16"/>
        </w:rPr>
        <w:t xml:space="preserve"> is all about military action. But there </w:t>
      </w:r>
      <w:r w:rsidRPr="00C23FF4">
        <w:rPr>
          <w:rStyle w:val="StyleUnderline"/>
        </w:rPr>
        <w:t>is</w:t>
      </w:r>
      <w:r w:rsidRPr="00C23FF4">
        <w:rPr>
          <w:sz w:val="16"/>
        </w:rPr>
        <w:t xml:space="preserve"> another </w:t>
      </w:r>
      <w:r w:rsidRPr="00C23FF4">
        <w:rPr>
          <w:rStyle w:val="StyleUnderline"/>
        </w:rPr>
        <w:t>very important</w:t>
      </w:r>
      <w:r w:rsidRPr="00C23FF4">
        <w:rPr>
          <w:sz w:val="16"/>
        </w:rPr>
        <w:t xml:space="preserve"> step that comes first. </w:t>
      </w:r>
      <w:r w:rsidRPr="00C23FF4">
        <w:rPr>
          <w:rStyle w:val="Emphasis"/>
        </w:rPr>
        <w:t>NATO’s main priority is diplomacy</w:t>
      </w:r>
      <w:r w:rsidRPr="00C23FF4">
        <w:rPr>
          <w:rStyle w:val="StyleUnderline"/>
        </w:rPr>
        <w:t>. By talking</w:t>
      </w:r>
      <w:r w:rsidRPr="00C23FF4">
        <w:rPr>
          <w:sz w:val="16"/>
        </w:rPr>
        <w:t xml:space="preserve"> to each other and with other </w:t>
      </w:r>
      <w:r w:rsidRPr="00C23FF4">
        <w:rPr>
          <w:rStyle w:val="StyleUnderline"/>
        </w:rPr>
        <w:t>countries</w:t>
      </w:r>
      <w:r w:rsidRPr="00C23FF4">
        <w:rPr>
          <w:sz w:val="16"/>
        </w:rPr>
        <w:t xml:space="preserve">, we try to </w:t>
      </w:r>
      <w:r w:rsidRPr="00C23FF4">
        <w:rPr>
          <w:rStyle w:val="Emphasis"/>
        </w:rPr>
        <w:t>solve conflicts without using force</w:t>
      </w:r>
      <w:r w:rsidRPr="00C23FF4">
        <w:rPr>
          <w:sz w:val="16"/>
        </w:rPr>
        <w:t>.</w:t>
      </w:r>
    </w:p>
    <w:p w14:paraId="77611163" w14:textId="09B93E4A" w:rsidR="00D55E6D" w:rsidRPr="00C23FF4" w:rsidRDefault="00D55E6D" w:rsidP="00D55E6D">
      <w:pPr>
        <w:rPr>
          <w:sz w:val="16"/>
        </w:rPr>
      </w:pPr>
      <w:r w:rsidRPr="00C23FF4">
        <w:rPr>
          <w:rStyle w:val="StyleUnderline"/>
        </w:rPr>
        <w:t>Within NATO, the Allies work together</w:t>
      </w:r>
      <w:r w:rsidRPr="00C23FF4">
        <w:rPr>
          <w:sz w:val="16"/>
        </w:rPr>
        <w:t xml:space="preserve"> and make agreements. For instance on </w:t>
      </w:r>
      <w:r w:rsidRPr="00C23FF4">
        <w:rPr>
          <w:rStyle w:val="Emphasis"/>
        </w:rPr>
        <w:t>protecting democratic values</w:t>
      </w:r>
      <w:r w:rsidRPr="00C23FF4">
        <w:rPr>
          <w:sz w:val="16"/>
        </w:rPr>
        <w:t xml:space="preserve">. Examples are: </w:t>
      </w:r>
      <w:r w:rsidRPr="00C23FF4">
        <w:rPr>
          <w:rStyle w:val="StyleUnderline"/>
        </w:rPr>
        <w:t xml:space="preserve">being able to hold </w:t>
      </w:r>
      <w:r w:rsidRPr="00C23FF4">
        <w:rPr>
          <w:rStyle w:val="Emphasis"/>
        </w:rPr>
        <w:t>free and fair elections</w:t>
      </w:r>
      <w:r w:rsidRPr="00C23FF4">
        <w:rPr>
          <w:sz w:val="16"/>
        </w:rPr>
        <w:t>, equal rights for everyone, and freedom of expression.</w:t>
      </w:r>
    </w:p>
    <w:p w14:paraId="68C5C323" w14:textId="2297407A" w:rsidR="00D55E6D" w:rsidRPr="00C23FF4" w:rsidRDefault="00D55E6D" w:rsidP="00D55E6D">
      <w:pPr>
        <w:rPr>
          <w:rStyle w:val="StyleUnderline"/>
        </w:rPr>
      </w:pPr>
      <w:r w:rsidRPr="00C23FF4">
        <w:rPr>
          <w:sz w:val="16"/>
        </w:rPr>
        <w:t xml:space="preserve">Within NATO, military and non-military experts meet to exchange information about what is happening in the world. In this way, </w:t>
      </w:r>
      <w:r w:rsidRPr="00C23FF4">
        <w:rPr>
          <w:rStyle w:val="StyleUnderline"/>
        </w:rPr>
        <w:t>NATO prepares itself for the challenges and threats of today and of the future. With military and diplomatic action.</w:t>
      </w:r>
    </w:p>
    <w:p w14:paraId="6267E1E9" w14:textId="77777777" w:rsidR="00D55E6D" w:rsidRPr="00C23FF4" w:rsidRDefault="00D55E6D" w:rsidP="00D55E6D">
      <w:pPr>
        <w:rPr>
          <w:sz w:val="16"/>
          <w:szCs w:val="16"/>
        </w:rPr>
      </w:pPr>
      <w:r w:rsidRPr="00C23FF4">
        <w:rPr>
          <w:sz w:val="16"/>
          <w:szCs w:val="16"/>
        </w:rPr>
        <w:t>NATO in the world</w:t>
      </w:r>
    </w:p>
    <w:p w14:paraId="78168703" w14:textId="0A8B426A" w:rsidR="00D55E6D" w:rsidRPr="00C23FF4" w:rsidRDefault="00D55E6D" w:rsidP="00D55E6D">
      <w:pPr>
        <w:rPr>
          <w:sz w:val="16"/>
        </w:rPr>
      </w:pPr>
      <w:r w:rsidRPr="00C23FF4">
        <w:rPr>
          <w:rStyle w:val="StyleUnderline"/>
        </w:rPr>
        <w:t>NATO</w:t>
      </w:r>
      <w:r w:rsidRPr="00C23FF4">
        <w:rPr>
          <w:sz w:val="16"/>
        </w:rPr>
        <w:t xml:space="preserve"> also </w:t>
      </w:r>
      <w:r w:rsidRPr="00C23FF4">
        <w:rPr>
          <w:rStyle w:val="StyleUnderline"/>
        </w:rPr>
        <w:t>helps</w:t>
      </w:r>
      <w:r w:rsidRPr="00C23FF4">
        <w:rPr>
          <w:sz w:val="16"/>
        </w:rPr>
        <w:t xml:space="preserve"> other </w:t>
      </w:r>
      <w:r w:rsidRPr="00C23FF4">
        <w:rPr>
          <w:rStyle w:val="StyleUnderline"/>
        </w:rPr>
        <w:t>countries</w:t>
      </w:r>
      <w:r w:rsidRPr="00C23FF4">
        <w:rPr>
          <w:sz w:val="16"/>
        </w:rPr>
        <w:t xml:space="preserve"> – </w:t>
      </w:r>
      <w:r w:rsidRPr="00C23FF4">
        <w:rPr>
          <w:rStyle w:val="StyleUnderline"/>
        </w:rPr>
        <w:t>that aren’t members of NATO</w:t>
      </w:r>
      <w:r w:rsidRPr="00C23FF4">
        <w:rPr>
          <w:sz w:val="16"/>
        </w:rPr>
        <w:t xml:space="preserve"> – </w:t>
      </w:r>
      <w:r w:rsidRPr="00C23FF4">
        <w:rPr>
          <w:rStyle w:val="StyleUnderline"/>
        </w:rPr>
        <w:t>with</w:t>
      </w:r>
      <w:r w:rsidRPr="00C23FF4">
        <w:rPr>
          <w:sz w:val="16"/>
        </w:rPr>
        <w:t xml:space="preserve"> their </w:t>
      </w:r>
      <w:r w:rsidRPr="00C23FF4">
        <w:rPr>
          <w:rStyle w:val="StyleUnderline"/>
        </w:rPr>
        <w:t>security</w:t>
      </w:r>
      <w:r w:rsidRPr="00C23FF4">
        <w:rPr>
          <w:sz w:val="16"/>
        </w:rPr>
        <w:t xml:space="preserve">. For instance by helping them train their soldiers. </w:t>
      </w:r>
      <w:r w:rsidRPr="00C23FF4">
        <w:rPr>
          <w:rStyle w:val="StyleUnderline"/>
        </w:rPr>
        <w:t>NATO soldiers can</w:t>
      </w:r>
      <w:r w:rsidRPr="00C23FF4">
        <w:rPr>
          <w:sz w:val="16"/>
        </w:rPr>
        <w:t xml:space="preserve"> also be sent to </w:t>
      </w:r>
      <w:r w:rsidRPr="00C23FF4">
        <w:rPr>
          <w:rStyle w:val="StyleUnderline"/>
        </w:rPr>
        <w:t xml:space="preserve">deal with a </w:t>
      </w:r>
      <w:r w:rsidRPr="00C23FF4">
        <w:rPr>
          <w:rStyle w:val="Emphasis"/>
        </w:rPr>
        <w:t>crisis</w:t>
      </w:r>
      <w:r w:rsidRPr="00C23FF4">
        <w:rPr>
          <w:sz w:val="16"/>
        </w:rPr>
        <w:t xml:space="preserve">. This is important for the Netherlands too. Because the world is becoming more and more closely connected. And our safety and </w:t>
      </w:r>
      <w:r w:rsidRPr="00C23FF4">
        <w:rPr>
          <w:rStyle w:val="Emphasis"/>
        </w:rPr>
        <w:t>security is</w:t>
      </w:r>
      <w:r w:rsidRPr="00C23FF4">
        <w:rPr>
          <w:sz w:val="16"/>
        </w:rPr>
        <w:t xml:space="preserve"> also </w:t>
      </w:r>
      <w:r w:rsidRPr="00C23FF4">
        <w:rPr>
          <w:rStyle w:val="Emphasis"/>
        </w:rPr>
        <w:t>connected</w:t>
      </w:r>
      <w:r w:rsidRPr="00C23FF4">
        <w:rPr>
          <w:sz w:val="16"/>
        </w:rPr>
        <w:t xml:space="preserve"> to that of other countries.</w:t>
      </w:r>
    </w:p>
    <w:p w14:paraId="07EEF068" w14:textId="2E5AB083" w:rsidR="00994D3F" w:rsidRDefault="00AA4D7B" w:rsidP="00994D3F">
      <w:pPr>
        <w:pStyle w:val="Heading3"/>
      </w:pPr>
      <w:r>
        <w:t>Plan</w:t>
      </w:r>
      <w:r w:rsidR="00994D3F">
        <w:t>---1AC</w:t>
      </w:r>
    </w:p>
    <w:p w14:paraId="3F6ECDD5" w14:textId="7F0CFE5F" w:rsidR="00732133" w:rsidRDefault="00732133" w:rsidP="00994D3F">
      <w:pPr>
        <w:pStyle w:val="Heading4"/>
      </w:pPr>
      <w:r>
        <w:t>Thus, the plan---</w:t>
      </w:r>
    </w:p>
    <w:p w14:paraId="192235E2" w14:textId="77777777" w:rsidR="00732133" w:rsidRPr="00732133" w:rsidRDefault="00732133" w:rsidP="00732133"/>
    <w:p w14:paraId="74897A3A" w14:textId="7DCD136A" w:rsidR="00994D3F" w:rsidRDefault="00994D3F" w:rsidP="00994D3F">
      <w:pPr>
        <w:pStyle w:val="Heading4"/>
      </w:pPr>
      <w:r>
        <w:t xml:space="preserve">The United States federal government should increase its security commitment under Article 5 of the North Atlantic Treaty to include responding to cybersecurity threats, including information warfare. </w:t>
      </w:r>
    </w:p>
    <w:p w14:paraId="423B68D1" w14:textId="77777777" w:rsidR="00AA4D7B" w:rsidRDefault="00AA4D7B" w:rsidP="00AA4D7B">
      <w:pPr>
        <w:pStyle w:val="Heading3"/>
      </w:pPr>
      <w:r>
        <w:t>Solvency---1AC</w:t>
      </w:r>
    </w:p>
    <w:p w14:paraId="592308F7" w14:textId="77777777" w:rsidR="00994D3F" w:rsidRPr="007228E3" w:rsidRDefault="00994D3F" w:rsidP="00994D3F"/>
    <w:p w14:paraId="42047119" w14:textId="72F3E4D2" w:rsidR="00732133" w:rsidRDefault="00732133" w:rsidP="00994D3F">
      <w:pPr>
        <w:pStyle w:val="Heading4"/>
      </w:pPr>
      <w:r>
        <w:t>Solvency---</w:t>
      </w:r>
    </w:p>
    <w:p w14:paraId="119E37BD" w14:textId="77777777" w:rsidR="00732133" w:rsidRPr="00732133" w:rsidRDefault="00732133" w:rsidP="00732133"/>
    <w:p w14:paraId="301BDC59" w14:textId="41FA7FC5" w:rsidR="00994D3F" w:rsidRDefault="00994D3F" w:rsidP="00994D3F">
      <w:pPr>
        <w:pStyle w:val="Heading4"/>
      </w:pPr>
      <w:r>
        <w:t xml:space="preserve">Only the </w:t>
      </w:r>
      <w:r w:rsidRPr="007228E3">
        <w:rPr>
          <w:u w:val="single"/>
        </w:rPr>
        <w:t>clear policy</w:t>
      </w:r>
      <w:r>
        <w:t xml:space="preserve"> solves </w:t>
      </w:r>
      <w:r w:rsidRPr="007228E3">
        <w:rPr>
          <w:u w:val="single"/>
        </w:rPr>
        <w:t>deterrence</w:t>
      </w:r>
      <w:r>
        <w:t xml:space="preserve"> and </w:t>
      </w:r>
      <w:r w:rsidRPr="007228E3">
        <w:rPr>
          <w:u w:val="single"/>
        </w:rPr>
        <w:t>global credibility</w:t>
      </w:r>
      <w:r>
        <w:t xml:space="preserve">---the </w:t>
      </w:r>
      <w:r w:rsidRPr="007228E3">
        <w:rPr>
          <w:u w:val="single"/>
        </w:rPr>
        <w:t>US NATO commitment</w:t>
      </w:r>
      <w:r>
        <w:t xml:space="preserve"> is the </w:t>
      </w:r>
      <w:r w:rsidRPr="007228E3">
        <w:rPr>
          <w:u w:val="single"/>
        </w:rPr>
        <w:t>largest signal</w:t>
      </w:r>
      <w:r>
        <w:t xml:space="preserve">.  </w:t>
      </w:r>
    </w:p>
    <w:p w14:paraId="37E11C66" w14:textId="77777777" w:rsidR="00994D3F" w:rsidRPr="007228E3" w:rsidRDefault="00994D3F" w:rsidP="00994D3F">
      <w:r>
        <w:t xml:space="preserve">Brian </w:t>
      </w:r>
      <w:proofErr w:type="spellStart"/>
      <w:r w:rsidRPr="00BC330D">
        <w:rPr>
          <w:rStyle w:val="Style13ptBold"/>
        </w:rPr>
        <w:t>Frydenborg</w:t>
      </w:r>
      <w:proofErr w:type="spellEnd"/>
      <w:r w:rsidRPr="00BC330D">
        <w:rPr>
          <w:rStyle w:val="Style13ptBold"/>
        </w:rPr>
        <w:t xml:space="preserve"> 9/24/21</w:t>
      </w:r>
      <w:r>
        <w:t>. MS in Peace Operations from George Mason University's School of Public. BA from Washington and Lee University in Politics and History. Former intern in the United States Senate. "NATO Is in a Cyberwar with Russia and Must Expand Article 5 to Include Cyberwarfare or Risk Losing and Diminishment". Small Wars Journal. 9-24-2021. https://smallwarsjournal.com/jrnl/art/nato-cyberwar-russia-and-must-expand-article-5-include-cyberwarfare-or-risk-losing-and</w:t>
      </w:r>
    </w:p>
    <w:p w14:paraId="520B3544" w14:textId="77777777" w:rsidR="00994D3F" w:rsidRPr="007228E3" w:rsidRDefault="00994D3F" w:rsidP="00994D3F">
      <w:pPr>
        <w:rPr>
          <w:sz w:val="16"/>
          <w:szCs w:val="16"/>
        </w:rPr>
      </w:pPr>
      <w:r w:rsidRPr="007228E3">
        <w:rPr>
          <w:sz w:val="16"/>
          <w:szCs w:val="16"/>
        </w:rPr>
        <w:t>Introduction</w:t>
      </w:r>
    </w:p>
    <w:p w14:paraId="13076519" w14:textId="77777777" w:rsidR="00994D3F" w:rsidRPr="007228E3" w:rsidRDefault="00994D3F" w:rsidP="00994D3F">
      <w:pPr>
        <w:rPr>
          <w:sz w:val="16"/>
        </w:rPr>
      </w:pPr>
      <w:r w:rsidRPr="00907D78">
        <w:rPr>
          <w:rStyle w:val="Emphasis"/>
          <w:highlight w:val="cyan"/>
        </w:rPr>
        <w:t>Article 5</w:t>
      </w:r>
      <w:r w:rsidRPr="00907D78">
        <w:rPr>
          <w:rStyle w:val="StyleUnderline"/>
          <w:highlight w:val="cyan"/>
        </w:rPr>
        <w:t xml:space="preserve"> of NATO</w:t>
      </w:r>
      <w:r w:rsidRPr="007228E3">
        <w:rPr>
          <w:sz w:val="16"/>
        </w:rPr>
        <w:t xml:space="preserve">’s foundational 1949 North Atlantic Treaty demands that if an “armed attack” is carried out against even just one member state, all other member states “shall” consider that attack (and any armed attack) on a member state “an attack against them all” and “will assist,” up to and “including the use of armed force.”  This </w:t>
      </w:r>
      <w:r w:rsidRPr="00E6706B">
        <w:rPr>
          <w:rStyle w:val="Emphasis"/>
        </w:rPr>
        <w:t>bedrock</w:t>
      </w:r>
      <w:r w:rsidRPr="00E6706B">
        <w:rPr>
          <w:rStyle w:val="StyleUnderline"/>
        </w:rPr>
        <w:t xml:space="preserve"> </w:t>
      </w:r>
      <w:r w:rsidRPr="00907D78">
        <w:rPr>
          <w:rStyle w:val="StyleUnderline"/>
          <w:highlight w:val="cyan"/>
        </w:rPr>
        <w:t xml:space="preserve">is the </w:t>
      </w:r>
      <w:r w:rsidRPr="00907D78">
        <w:rPr>
          <w:rStyle w:val="Emphasis"/>
          <w:highlight w:val="cyan"/>
        </w:rPr>
        <w:t>centerpiece</w:t>
      </w:r>
      <w:r w:rsidRPr="00907D78">
        <w:rPr>
          <w:rStyle w:val="StyleUnderline"/>
          <w:highlight w:val="cyan"/>
        </w:rPr>
        <w:t xml:space="preserve"> for</w:t>
      </w:r>
      <w:r w:rsidRPr="00907D78">
        <w:rPr>
          <w:sz w:val="16"/>
          <w:highlight w:val="cyan"/>
        </w:rPr>
        <w:t xml:space="preserve"> </w:t>
      </w:r>
      <w:r w:rsidRPr="007228E3">
        <w:rPr>
          <w:sz w:val="16"/>
        </w:rPr>
        <w:t xml:space="preserve">over seven decades of the </w:t>
      </w:r>
      <w:r w:rsidRPr="00907D78">
        <w:rPr>
          <w:rStyle w:val="Emphasis"/>
          <w:highlight w:val="cyan"/>
        </w:rPr>
        <w:t>Pax Americana</w:t>
      </w:r>
      <w:r w:rsidRPr="007228E3">
        <w:rPr>
          <w:sz w:val="16"/>
        </w:rPr>
        <w:t xml:space="preserve">: </w:t>
      </w:r>
      <w:r w:rsidRPr="00907D78">
        <w:rPr>
          <w:rStyle w:val="StyleUnderline"/>
          <w:highlight w:val="cyan"/>
        </w:rPr>
        <w:t xml:space="preserve">the </w:t>
      </w:r>
      <w:r w:rsidRPr="00907D78">
        <w:rPr>
          <w:rStyle w:val="Emphasis"/>
          <w:highlight w:val="cyan"/>
        </w:rPr>
        <w:t>U.S.-led global system</w:t>
      </w:r>
      <w:r w:rsidRPr="00907D78">
        <w:rPr>
          <w:rStyle w:val="StyleUnderline"/>
          <w:highlight w:val="cyan"/>
        </w:rPr>
        <w:t xml:space="preserve"> of </w:t>
      </w:r>
      <w:r w:rsidRPr="00907D78">
        <w:rPr>
          <w:rStyle w:val="Emphasis"/>
          <w:highlight w:val="cyan"/>
        </w:rPr>
        <w:t>military power</w:t>
      </w:r>
      <w:r w:rsidRPr="00907D78">
        <w:rPr>
          <w:rStyle w:val="StyleUnderline"/>
          <w:highlight w:val="cyan"/>
        </w:rPr>
        <w:t xml:space="preserve">, </w:t>
      </w:r>
      <w:r w:rsidRPr="00907D78">
        <w:rPr>
          <w:rStyle w:val="Emphasis"/>
          <w:highlight w:val="cyan"/>
        </w:rPr>
        <w:t>alliances</w:t>
      </w:r>
      <w:r w:rsidRPr="00907D78">
        <w:rPr>
          <w:rStyle w:val="StyleUnderline"/>
          <w:highlight w:val="cyan"/>
        </w:rPr>
        <w:t xml:space="preserve">, </w:t>
      </w:r>
      <w:r w:rsidRPr="00907D78">
        <w:rPr>
          <w:rStyle w:val="Emphasis"/>
          <w:highlight w:val="cyan"/>
        </w:rPr>
        <w:t>collective defense</w:t>
      </w:r>
      <w:r w:rsidRPr="00907D78">
        <w:rPr>
          <w:rStyle w:val="StyleUnderline"/>
          <w:highlight w:val="cyan"/>
        </w:rPr>
        <w:t>, and ability to project</w:t>
      </w:r>
      <w:r w:rsidRPr="00907D78">
        <w:rPr>
          <w:sz w:val="16"/>
          <w:highlight w:val="cyan"/>
        </w:rPr>
        <w:t xml:space="preserve"> </w:t>
      </w:r>
      <w:r w:rsidRPr="007228E3">
        <w:rPr>
          <w:sz w:val="16"/>
        </w:rPr>
        <w:t xml:space="preserve">combined </w:t>
      </w:r>
      <w:r w:rsidRPr="00907D78">
        <w:rPr>
          <w:rStyle w:val="StyleUnderline"/>
          <w:highlight w:val="cyan"/>
        </w:rPr>
        <w:t xml:space="preserve">strength </w:t>
      </w:r>
      <w:r w:rsidRPr="00907D78">
        <w:rPr>
          <w:rStyle w:val="Emphasis"/>
          <w:highlight w:val="cyan"/>
        </w:rPr>
        <w:t>anywhere</w:t>
      </w:r>
      <w:r w:rsidRPr="00907D78">
        <w:rPr>
          <w:rStyle w:val="StyleUnderline"/>
          <w:highlight w:val="cyan"/>
        </w:rPr>
        <w:t xml:space="preserve"> on the planet.  For it to continue</w:t>
      </w:r>
      <w:r w:rsidRPr="007228E3">
        <w:rPr>
          <w:sz w:val="16"/>
        </w:rPr>
        <w:t xml:space="preserve"> in these roles, </w:t>
      </w:r>
      <w:r w:rsidRPr="00907D78">
        <w:rPr>
          <w:rStyle w:val="StyleUnderline"/>
          <w:highlight w:val="cyan"/>
        </w:rPr>
        <w:t>NATO must</w:t>
      </w:r>
      <w:r w:rsidRPr="00E6706B">
        <w:rPr>
          <w:rStyle w:val="StyleUnderline"/>
        </w:rPr>
        <w:t xml:space="preserve"> adapt</w:t>
      </w:r>
      <w:r w:rsidRPr="007228E3">
        <w:rPr>
          <w:sz w:val="16"/>
        </w:rPr>
        <w:t xml:space="preserve"> to current and future threats </w:t>
      </w:r>
      <w:r w:rsidRPr="00E6706B">
        <w:rPr>
          <w:rStyle w:val="StyleUnderline"/>
        </w:rPr>
        <w:t xml:space="preserve">by </w:t>
      </w:r>
      <w:r w:rsidRPr="00907D78">
        <w:rPr>
          <w:rStyle w:val="Emphasis"/>
          <w:highlight w:val="cyan"/>
        </w:rPr>
        <w:t>add</w:t>
      </w:r>
      <w:r w:rsidRPr="00E6706B">
        <w:rPr>
          <w:rStyle w:val="StyleUnderline"/>
        </w:rPr>
        <w:t xml:space="preserve">ing </w:t>
      </w:r>
      <w:r w:rsidRPr="00907D78">
        <w:rPr>
          <w:rStyle w:val="Emphasis"/>
          <w:highlight w:val="cyan"/>
        </w:rPr>
        <w:t>cyberwar</w:t>
      </w:r>
      <w:r w:rsidRPr="00E6706B">
        <w:rPr>
          <w:rStyle w:val="Emphasis"/>
        </w:rPr>
        <w:t>fare</w:t>
      </w:r>
      <w:r w:rsidRPr="007228E3">
        <w:rPr>
          <w:sz w:val="16"/>
        </w:rPr>
        <w:t>—</w:t>
      </w:r>
      <w:r w:rsidRPr="00907D78">
        <w:rPr>
          <w:rStyle w:val="StyleUnderline"/>
          <w:highlight w:val="cyan"/>
        </w:rPr>
        <w:t>including info</w:t>
      </w:r>
      <w:r w:rsidRPr="007228E3">
        <w:rPr>
          <w:sz w:val="16"/>
        </w:rPr>
        <w:t xml:space="preserve">rmation </w:t>
      </w:r>
      <w:r w:rsidRPr="00907D78">
        <w:rPr>
          <w:rStyle w:val="StyleUnderline"/>
          <w:highlight w:val="cyan"/>
        </w:rPr>
        <w:t>war</w:t>
      </w:r>
      <w:r w:rsidRPr="00E6706B">
        <w:rPr>
          <w:rStyle w:val="StyleUnderline"/>
        </w:rPr>
        <w:t>fare</w:t>
      </w:r>
      <w:r w:rsidRPr="007228E3">
        <w:rPr>
          <w:sz w:val="16"/>
        </w:rPr>
        <w:t>—</w:t>
      </w:r>
      <w:r w:rsidRPr="00907D78">
        <w:rPr>
          <w:rStyle w:val="Emphasis"/>
          <w:highlight w:val="cyan"/>
        </w:rPr>
        <w:t>to Article 5</w:t>
      </w:r>
      <w:r w:rsidRPr="007228E3">
        <w:rPr>
          <w:sz w:val="16"/>
        </w:rPr>
        <w:t>.</w:t>
      </w:r>
    </w:p>
    <w:p w14:paraId="1DBE1912" w14:textId="77777777" w:rsidR="00994D3F" w:rsidRPr="00E6706B" w:rsidRDefault="00994D3F" w:rsidP="00994D3F">
      <w:pPr>
        <w:rPr>
          <w:rStyle w:val="StyleUnderline"/>
        </w:rPr>
      </w:pPr>
      <w:r w:rsidRPr="00E6706B">
        <w:rPr>
          <w:rStyle w:val="StyleUnderline"/>
        </w:rPr>
        <w:t>Cyberwarfare a Defining Part of Modern Warfare</w:t>
      </w:r>
    </w:p>
    <w:p w14:paraId="20D488BB" w14:textId="77777777" w:rsidR="00994D3F" w:rsidRPr="007228E3" w:rsidRDefault="00994D3F" w:rsidP="00994D3F">
      <w:pPr>
        <w:rPr>
          <w:sz w:val="16"/>
          <w:szCs w:val="16"/>
        </w:rPr>
      </w:pPr>
      <w:r w:rsidRPr="007228E3">
        <w:rPr>
          <w:sz w:val="16"/>
          <w:szCs w:val="16"/>
        </w:rPr>
        <w:t>Most cyberattacks against NATO states are carried out by Russia.  A key element of these involve what is called “information warfare” (“a new face of war,” quoting a RAND Corporation report), heavily involving disinformation and that includes “warfare” to indicate these are hardly benign/normal influence operations but those that have always been part of any serious conventional war in modern times.</w:t>
      </w:r>
    </w:p>
    <w:p w14:paraId="148E2276" w14:textId="77777777" w:rsidR="00994D3F" w:rsidRPr="00E6706B" w:rsidRDefault="00994D3F" w:rsidP="00994D3F">
      <w:pPr>
        <w:rPr>
          <w:rStyle w:val="StyleUnderline"/>
        </w:rPr>
      </w:pPr>
      <w:r w:rsidRPr="00E6706B">
        <w:rPr>
          <w:rStyle w:val="StyleUnderline"/>
        </w:rPr>
        <w:t xml:space="preserve">The ever-evolving concept of </w:t>
      </w:r>
      <w:r w:rsidRPr="00907D78">
        <w:rPr>
          <w:rStyle w:val="StyleUnderline"/>
          <w:highlight w:val="cyan"/>
        </w:rPr>
        <w:t>warfare</w:t>
      </w:r>
      <w:r w:rsidRPr="007228E3">
        <w:rPr>
          <w:sz w:val="16"/>
        </w:rPr>
        <w:t xml:space="preserve"> in our digital age, then, </w:t>
      </w:r>
      <w:r w:rsidRPr="00907D78">
        <w:rPr>
          <w:rStyle w:val="Emphasis"/>
          <w:highlight w:val="cyan"/>
        </w:rPr>
        <w:t>does not have to include</w:t>
      </w:r>
      <w:r w:rsidRPr="00907D78">
        <w:rPr>
          <w:sz w:val="16"/>
          <w:highlight w:val="cyan"/>
        </w:rPr>
        <w:t xml:space="preserve"> </w:t>
      </w:r>
      <w:r w:rsidRPr="007228E3">
        <w:rPr>
          <w:sz w:val="16"/>
        </w:rPr>
        <w:t xml:space="preserve">shots being fired from </w:t>
      </w:r>
      <w:r w:rsidRPr="00907D78">
        <w:rPr>
          <w:rStyle w:val="Emphasis"/>
          <w:highlight w:val="cyan"/>
        </w:rPr>
        <w:t>guns</w:t>
      </w:r>
      <w:r w:rsidRPr="007228E3">
        <w:rPr>
          <w:sz w:val="16"/>
        </w:rPr>
        <w:t xml:space="preserve">, and </w:t>
      </w:r>
      <w:r w:rsidRPr="00907D78">
        <w:rPr>
          <w:rStyle w:val="StyleUnderline"/>
          <w:highlight w:val="cyan"/>
        </w:rPr>
        <w:t xml:space="preserve">it is naïve to not consider </w:t>
      </w:r>
      <w:r w:rsidRPr="00907D78">
        <w:rPr>
          <w:rStyle w:val="Emphasis"/>
          <w:highlight w:val="cyan"/>
        </w:rPr>
        <w:t>cyberwarfare as</w:t>
      </w:r>
      <w:r w:rsidRPr="00907D78">
        <w:rPr>
          <w:sz w:val="16"/>
          <w:highlight w:val="cyan"/>
        </w:rPr>
        <w:t xml:space="preserve"> </w:t>
      </w:r>
      <w:r w:rsidRPr="007228E3">
        <w:rPr>
          <w:sz w:val="16"/>
        </w:rPr>
        <w:t xml:space="preserve">simply another form of </w:t>
      </w:r>
      <w:r w:rsidRPr="00907D78">
        <w:rPr>
          <w:rStyle w:val="Emphasis"/>
          <w:highlight w:val="cyan"/>
        </w:rPr>
        <w:t>war</w:t>
      </w:r>
      <w:r w:rsidRPr="00907D78">
        <w:rPr>
          <w:sz w:val="16"/>
          <w:highlight w:val="cyan"/>
        </w:rPr>
        <w:t xml:space="preserve"> </w:t>
      </w:r>
      <w:r w:rsidRPr="007228E3">
        <w:rPr>
          <w:sz w:val="16"/>
        </w:rPr>
        <w:t xml:space="preserve">in the twenty-first century that uses force in the digital realm to achieve results in some of the same spirit as traditional armies: attack, defense, deception, sabotage, destruction, and to pressure actors to change behavior.  </w:t>
      </w:r>
      <w:r w:rsidRPr="00E6706B">
        <w:rPr>
          <w:rStyle w:val="StyleUnderline"/>
        </w:rPr>
        <w:t>Clausewitz</w:t>
      </w:r>
      <w:r w:rsidRPr="007228E3">
        <w:rPr>
          <w:sz w:val="16"/>
        </w:rPr>
        <w:t xml:space="preserve"> most famously wrote that “war is merely the continuation of policy [or politics] by other means” and </w:t>
      </w:r>
      <w:r w:rsidRPr="00E6706B">
        <w:rPr>
          <w:rStyle w:val="StyleUnderline"/>
        </w:rPr>
        <w:t>would have</w:t>
      </w:r>
      <w:r w:rsidRPr="007228E3">
        <w:rPr>
          <w:sz w:val="16"/>
        </w:rPr>
        <w:t xml:space="preserve"> well </w:t>
      </w:r>
      <w:r w:rsidRPr="00E6706B">
        <w:rPr>
          <w:rStyle w:val="StyleUnderline"/>
        </w:rPr>
        <w:t>understood cyberwarfare to be war and well within that “other means” category.</w:t>
      </w:r>
    </w:p>
    <w:p w14:paraId="2BCCC902" w14:textId="77777777" w:rsidR="00994D3F" w:rsidRPr="007228E3" w:rsidRDefault="00994D3F" w:rsidP="00994D3F">
      <w:pPr>
        <w:rPr>
          <w:sz w:val="16"/>
        </w:rPr>
      </w:pPr>
      <w:r w:rsidRPr="007228E3">
        <w:rPr>
          <w:sz w:val="16"/>
        </w:rPr>
        <w:t xml:space="preserve">Russia and China are the two countries that have led in cyberwarfare.  Bolder but weaker Russia is NATO’s—and America’s—foremost enemy (even if unofficially but obviously in a de facto sense), while China is stronger but more reserved as the West’s clearest top rival.  </w:t>
      </w:r>
      <w:r w:rsidRPr="00E6706B">
        <w:rPr>
          <w:rStyle w:val="StyleUnderline"/>
        </w:rPr>
        <w:t>China</w:t>
      </w:r>
      <w:r w:rsidRPr="007228E3">
        <w:rPr>
          <w:sz w:val="16"/>
        </w:rPr>
        <w:t xml:space="preserve"> has </w:t>
      </w:r>
      <w:r w:rsidRPr="00E6706B">
        <w:rPr>
          <w:rStyle w:val="StyleUnderline"/>
        </w:rPr>
        <w:t>carried out</w:t>
      </w:r>
      <w:r w:rsidRPr="007228E3">
        <w:rPr>
          <w:sz w:val="16"/>
        </w:rPr>
        <w:t xml:space="preserve"> and been a leader in </w:t>
      </w:r>
      <w:r w:rsidRPr="00E6706B">
        <w:rPr>
          <w:rStyle w:val="StyleUnderline"/>
        </w:rPr>
        <w:t>non-weaponized hacking and espionage</w:t>
      </w:r>
      <w:r w:rsidRPr="007228E3">
        <w:rPr>
          <w:sz w:val="16"/>
        </w:rPr>
        <w:t xml:space="preserve"> (admittedly common among all major states), but has not, say, publicly released disinformation or stolen information in a manner timed to seriously interfere with NATO countries’ elections (as Russia has).  And though China has its own complex influence operations, </w:t>
      </w:r>
      <w:r w:rsidRPr="00907D78">
        <w:rPr>
          <w:rStyle w:val="StyleUnderline"/>
          <w:highlight w:val="cyan"/>
        </w:rPr>
        <w:t>Russia</w:t>
      </w:r>
      <w:r w:rsidRPr="00907D78">
        <w:rPr>
          <w:sz w:val="16"/>
          <w:highlight w:val="cyan"/>
        </w:rPr>
        <w:t xml:space="preserve"> </w:t>
      </w:r>
      <w:r w:rsidRPr="007228E3">
        <w:rPr>
          <w:sz w:val="16"/>
        </w:rPr>
        <w:t xml:space="preserve">undoubtedly </w:t>
      </w:r>
      <w:r w:rsidRPr="00907D78">
        <w:rPr>
          <w:rStyle w:val="StyleUnderline"/>
          <w:highlight w:val="cyan"/>
        </w:rPr>
        <w:t xml:space="preserve">has led </w:t>
      </w:r>
      <w:r w:rsidRPr="00E6706B">
        <w:rPr>
          <w:rStyle w:val="StyleUnderline"/>
        </w:rPr>
        <w:t xml:space="preserve">by far </w:t>
      </w:r>
      <w:r w:rsidRPr="00907D78">
        <w:rPr>
          <w:rStyle w:val="StyleUnderline"/>
          <w:highlight w:val="cyan"/>
        </w:rPr>
        <w:t xml:space="preserve">in cyberattacks </w:t>
      </w:r>
      <w:r w:rsidRPr="00E6706B">
        <w:rPr>
          <w:rStyle w:val="StyleUnderline"/>
        </w:rPr>
        <w:t>more hostile than espionage</w:t>
      </w:r>
      <w:r w:rsidRPr="007228E3">
        <w:rPr>
          <w:sz w:val="16"/>
        </w:rPr>
        <w:t xml:space="preserve"> (uniquely so among major powers) since its game-changing 2007 Estonia cybercampaign.</w:t>
      </w:r>
    </w:p>
    <w:p w14:paraId="6A4817C8" w14:textId="77777777" w:rsidR="00994D3F" w:rsidRPr="00E6706B" w:rsidRDefault="00994D3F" w:rsidP="00994D3F">
      <w:pPr>
        <w:rPr>
          <w:rStyle w:val="Style13ptBold"/>
        </w:rPr>
      </w:pPr>
      <w:r w:rsidRPr="00E6706B">
        <w:rPr>
          <w:rStyle w:val="Style13ptBold"/>
        </w:rPr>
        <w:t xml:space="preserve">[Figure Omitted] </w:t>
      </w:r>
    </w:p>
    <w:p w14:paraId="6AC54D7D" w14:textId="77777777" w:rsidR="00994D3F" w:rsidRPr="007228E3" w:rsidRDefault="00994D3F" w:rsidP="00994D3F">
      <w:pPr>
        <w:rPr>
          <w:sz w:val="16"/>
          <w:szCs w:val="16"/>
        </w:rPr>
      </w:pPr>
      <w:r w:rsidRPr="007228E3">
        <w:rPr>
          <w:sz w:val="16"/>
          <w:szCs w:val="16"/>
        </w:rPr>
        <w:t>Figure 1. Where the political warfare fits within the implements of power.  “All activities are illustrative, rather than an exhaustive list of possible actors.”  From RAND's The Growing Need to Focus on Modern Political Warfare</w:t>
      </w:r>
    </w:p>
    <w:p w14:paraId="2E3A9B96" w14:textId="77777777" w:rsidR="00994D3F" w:rsidRPr="007228E3" w:rsidRDefault="00994D3F" w:rsidP="00994D3F">
      <w:pPr>
        <w:rPr>
          <w:sz w:val="16"/>
        </w:rPr>
      </w:pPr>
      <w:r w:rsidRPr="00907D78">
        <w:rPr>
          <w:rStyle w:val="StyleUnderline"/>
          <w:highlight w:val="cyan"/>
        </w:rPr>
        <w:t>Russia</w:t>
      </w:r>
      <w:r w:rsidRPr="00907D78">
        <w:rPr>
          <w:sz w:val="16"/>
          <w:highlight w:val="cyan"/>
        </w:rPr>
        <w:t xml:space="preserve"> </w:t>
      </w:r>
      <w:r w:rsidRPr="007228E3">
        <w:rPr>
          <w:sz w:val="16"/>
        </w:rPr>
        <w:t xml:space="preserve">officially considers NATO a “threat,” and since that 2007 Estonia cybercampaign, </w:t>
      </w:r>
      <w:r w:rsidRPr="00907D78">
        <w:rPr>
          <w:rStyle w:val="StyleUnderline"/>
          <w:highlight w:val="cyan"/>
        </w:rPr>
        <w:t>has been</w:t>
      </w:r>
      <w:r w:rsidRPr="00907D78">
        <w:rPr>
          <w:sz w:val="16"/>
          <w:highlight w:val="cyan"/>
        </w:rPr>
        <w:t xml:space="preserve"> </w:t>
      </w:r>
      <w:r w:rsidRPr="007228E3">
        <w:rPr>
          <w:sz w:val="16"/>
        </w:rPr>
        <w:t xml:space="preserve">far more </w:t>
      </w:r>
      <w:r w:rsidRPr="00907D78">
        <w:rPr>
          <w:rStyle w:val="Emphasis"/>
          <w:highlight w:val="cyan"/>
        </w:rPr>
        <w:t>aggressive and threatening</w:t>
      </w:r>
      <w:r w:rsidRPr="007228E3">
        <w:rPr>
          <w:sz w:val="16"/>
        </w:rPr>
        <w:t xml:space="preserve"> towards NATO states, often </w:t>
      </w:r>
      <w:r w:rsidRPr="00907D78">
        <w:rPr>
          <w:rStyle w:val="StyleUnderline"/>
          <w:highlight w:val="cyan"/>
        </w:rPr>
        <w:t xml:space="preserve">stoking </w:t>
      </w:r>
      <w:r w:rsidRPr="00907D78">
        <w:rPr>
          <w:rStyle w:val="Emphasis"/>
          <w:highlight w:val="cyan"/>
        </w:rPr>
        <w:t>internal divisions</w:t>
      </w:r>
      <w:r w:rsidRPr="00907D78">
        <w:rPr>
          <w:rStyle w:val="StyleUnderline"/>
          <w:highlight w:val="cyan"/>
        </w:rPr>
        <w:t xml:space="preserve"> and flooding them in </w:t>
      </w:r>
      <w:r w:rsidRPr="00907D78">
        <w:rPr>
          <w:rStyle w:val="Emphasis"/>
          <w:highlight w:val="cyan"/>
        </w:rPr>
        <w:t>cyberattacks</w:t>
      </w:r>
      <w:r w:rsidRPr="00907D78">
        <w:rPr>
          <w:rStyle w:val="StyleUnderline"/>
          <w:highlight w:val="cyan"/>
        </w:rPr>
        <w:t xml:space="preserve">, including </w:t>
      </w:r>
      <w:r w:rsidRPr="00907D78">
        <w:rPr>
          <w:rStyle w:val="Emphasis"/>
          <w:highlight w:val="cyan"/>
        </w:rPr>
        <w:t>election interference</w:t>
      </w:r>
      <w:r w:rsidRPr="00907D78">
        <w:rPr>
          <w:rStyle w:val="StyleUnderline"/>
          <w:highlight w:val="cyan"/>
        </w:rPr>
        <w:t xml:space="preserve"> and</w:t>
      </w:r>
      <w:r w:rsidRPr="007228E3">
        <w:rPr>
          <w:sz w:val="16"/>
        </w:rPr>
        <w:t xml:space="preserve"> boosting </w:t>
      </w:r>
      <w:r w:rsidRPr="00907D78">
        <w:rPr>
          <w:rStyle w:val="Emphasis"/>
          <w:highlight w:val="cyan"/>
        </w:rPr>
        <w:t>secessionism</w:t>
      </w:r>
      <w:r w:rsidRPr="00E6706B">
        <w:rPr>
          <w:rStyle w:val="StyleUnderline"/>
        </w:rPr>
        <w:t>, with</w:t>
      </w:r>
      <w:r w:rsidRPr="007228E3">
        <w:rPr>
          <w:sz w:val="16"/>
        </w:rPr>
        <w:t xml:space="preserve"> notable </w:t>
      </w:r>
      <w:r w:rsidRPr="00E6706B">
        <w:rPr>
          <w:rStyle w:val="StyleUnderline"/>
        </w:rPr>
        <w:t>cybercampaigns being carried out against over twenty NATO member states</w:t>
      </w:r>
      <w:r w:rsidRPr="007228E3">
        <w:rPr>
          <w:sz w:val="16"/>
        </w:rPr>
        <w:t xml:space="preserve"> (apart from campaigns against non-NATO states). </w:t>
      </w:r>
    </w:p>
    <w:p w14:paraId="196FA7FB" w14:textId="77777777" w:rsidR="00994D3F" w:rsidRPr="007228E3" w:rsidRDefault="00994D3F" w:rsidP="00994D3F">
      <w:pPr>
        <w:rPr>
          <w:sz w:val="16"/>
          <w:szCs w:val="16"/>
        </w:rPr>
      </w:pPr>
      <w:r w:rsidRPr="007228E3">
        <w:rPr>
          <w:sz w:val="16"/>
          <w:szCs w:val="16"/>
        </w:rPr>
        <w:t>Furthermore, de facto, undeclared wars are the most common type of war in modern history even if the term “war” is not used.  America, for example, has a long history of undeclared war going all the way back to the nation’s earliest days involving conflict with Native Americans and also the 1798-1800 Quasi-War, then popularly termed “The Undeclared War with France.”  As one scholar notes, “the legal state of war is possible without actual fighting.”</w:t>
      </w:r>
    </w:p>
    <w:p w14:paraId="6B8BFD88" w14:textId="77777777" w:rsidR="00994D3F" w:rsidRPr="007228E3" w:rsidRDefault="00994D3F" w:rsidP="00994D3F">
      <w:pPr>
        <w:rPr>
          <w:sz w:val="16"/>
          <w:szCs w:val="16"/>
        </w:rPr>
      </w:pPr>
      <w:r w:rsidRPr="007228E3">
        <w:rPr>
          <w:sz w:val="16"/>
          <w:szCs w:val="16"/>
        </w:rPr>
        <w:t xml:space="preserve">The Nature of Russian Cyberwarfare Confronting NATO </w:t>
      </w:r>
    </w:p>
    <w:p w14:paraId="748A30D5" w14:textId="77777777" w:rsidR="00994D3F" w:rsidRPr="007228E3" w:rsidRDefault="00994D3F" w:rsidP="00994D3F">
      <w:pPr>
        <w:rPr>
          <w:sz w:val="16"/>
        </w:rPr>
      </w:pPr>
      <w:r w:rsidRPr="007228E3">
        <w:rPr>
          <w:sz w:val="16"/>
        </w:rPr>
        <w:t xml:space="preserve">Thus, </w:t>
      </w:r>
      <w:r w:rsidRPr="00E6706B">
        <w:rPr>
          <w:rStyle w:val="StyleUnderline"/>
        </w:rPr>
        <w:t>it is hardly extreme to consider NATO and Russia in an undeclared cyberwar</w:t>
      </w:r>
      <w:r w:rsidRPr="007228E3">
        <w:rPr>
          <w:sz w:val="16"/>
        </w:rPr>
        <w:t xml:space="preserve"> and, therefore, a state of undeclared war.  NATO Review, NATO’s flagship journal, even in 2017 published analysis noting that Russia was waging “non-kinetic political war on the West,” as I have also maintained.</w:t>
      </w:r>
    </w:p>
    <w:p w14:paraId="748040E7" w14:textId="77777777" w:rsidR="00994D3F" w:rsidRPr="007228E3" w:rsidRDefault="00994D3F" w:rsidP="00994D3F">
      <w:pPr>
        <w:rPr>
          <w:sz w:val="16"/>
        </w:rPr>
      </w:pPr>
      <w:r w:rsidRPr="00907D78">
        <w:rPr>
          <w:rStyle w:val="StyleUnderline"/>
          <w:highlight w:val="cyan"/>
        </w:rPr>
        <w:t>Russia’s weapons</w:t>
      </w:r>
      <w:r w:rsidRPr="00907D78">
        <w:rPr>
          <w:sz w:val="16"/>
          <w:highlight w:val="cyan"/>
        </w:rPr>
        <w:t xml:space="preserve"> </w:t>
      </w:r>
      <w:r w:rsidRPr="007228E3">
        <w:rPr>
          <w:sz w:val="16"/>
        </w:rPr>
        <w:t xml:space="preserve">in its undeclared war on NATO are not tanks, bombs, bullets, or jets; rather, they </w:t>
      </w:r>
      <w:r w:rsidRPr="00907D78">
        <w:rPr>
          <w:rStyle w:val="StyleUnderline"/>
          <w:highlight w:val="cyan"/>
        </w:rPr>
        <w:t xml:space="preserve">are </w:t>
      </w:r>
      <w:r w:rsidRPr="00907D78">
        <w:rPr>
          <w:rStyle w:val="Emphasis"/>
          <w:highlight w:val="cyan"/>
        </w:rPr>
        <w:t>illicit financing</w:t>
      </w:r>
      <w:r w:rsidRPr="00907D78">
        <w:rPr>
          <w:rStyle w:val="StyleUnderline"/>
          <w:highlight w:val="cyan"/>
        </w:rPr>
        <w:t xml:space="preserve">, </w:t>
      </w:r>
      <w:r w:rsidRPr="00907D78">
        <w:rPr>
          <w:rStyle w:val="Emphasis"/>
          <w:highlight w:val="cyan"/>
        </w:rPr>
        <w:t>trolls</w:t>
      </w:r>
      <w:r w:rsidRPr="00907D78">
        <w:rPr>
          <w:rStyle w:val="StyleUnderline"/>
          <w:highlight w:val="cyan"/>
        </w:rPr>
        <w:t xml:space="preserve">, </w:t>
      </w:r>
      <w:r w:rsidRPr="00907D78">
        <w:rPr>
          <w:rStyle w:val="Emphasis"/>
          <w:highlight w:val="cyan"/>
        </w:rPr>
        <w:t>bots</w:t>
      </w:r>
      <w:r w:rsidRPr="00907D78">
        <w:rPr>
          <w:rStyle w:val="StyleUnderline"/>
          <w:highlight w:val="cyan"/>
        </w:rPr>
        <w:t xml:space="preserve">, and </w:t>
      </w:r>
      <w:r w:rsidRPr="00907D78">
        <w:rPr>
          <w:rStyle w:val="Emphasis"/>
          <w:highlight w:val="cyan"/>
        </w:rPr>
        <w:t>fake news</w:t>
      </w:r>
      <w:r w:rsidRPr="00E6706B">
        <w:rPr>
          <w:rStyle w:val="StyleUnderline"/>
        </w:rPr>
        <w:t xml:space="preserve">, with the Kremlin often fomenting, funding, and </w:t>
      </w:r>
      <w:r w:rsidRPr="00907D78">
        <w:rPr>
          <w:rStyle w:val="StyleUnderline"/>
          <w:highlight w:val="cyan"/>
        </w:rPr>
        <w:t>promoting</w:t>
      </w:r>
      <w:r w:rsidRPr="00E6706B">
        <w:rPr>
          <w:rStyle w:val="StyleUnderline"/>
        </w:rPr>
        <w:t xml:space="preserve"> the rise of far-right </w:t>
      </w:r>
      <w:r w:rsidRPr="00907D78">
        <w:rPr>
          <w:rStyle w:val="Emphasis"/>
          <w:highlight w:val="cyan"/>
        </w:rPr>
        <w:t>ethno-nationalist extremists</w:t>
      </w:r>
      <w:r w:rsidRPr="00E6706B">
        <w:rPr>
          <w:rStyle w:val="StyleUnderline"/>
        </w:rPr>
        <w:t>, all while disparaging those in the center and mainstream left</w:t>
      </w:r>
      <w:r w:rsidRPr="007228E3">
        <w:rPr>
          <w:sz w:val="16"/>
        </w:rPr>
        <w:t>.  Putin’s party, the banally nationalist United Russia, has even formed formal and informal alliances with significant like-minded political parties in major NATO countries.</w:t>
      </w:r>
    </w:p>
    <w:p w14:paraId="7746E2EA" w14:textId="77777777" w:rsidR="00994D3F" w:rsidRPr="007228E3" w:rsidRDefault="00994D3F" w:rsidP="00994D3F">
      <w:pPr>
        <w:rPr>
          <w:sz w:val="16"/>
        </w:rPr>
      </w:pPr>
      <w:r w:rsidRPr="007228E3">
        <w:rPr>
          <w:sz w:val="16"/>
        </w:rPr>
        <w:t xml:space="preserve">These </w:t>
      </w:r>
      <w:r w:rsidRPr="00E6706B">
        <w:rPr>
          <w:rStyle w:val="StyleUnderline"/>
        </w:rPr>
        <w:t xml:space="preserve">campaigns, relying on </w:t>
      </w:r>
      <w:r w:rsidRPr="00907D78">
        <w:rPr>
          <w:rStyle w:val="Emphasis"/>
          <w:highlight w:val="cyan"/>
        </w:rPr>
        <w:t>hacking</w:t>
      </w:r>
      <w:r w:rsidRPr="00907D78">
        <w:rPr>
          <w:rStyle w:val="StyleUnderline"/>
          <w:highlight w:val="cyan"/>
        </w:rPr>
        <w:t xml:space="preserve">, </w:t>
      </w:r>
      <w:r w:rsidRPr="00907D78">
        <w:rPr>
          <w:rStyle w:val="Emphasis"/>
          <w:highlight w:val="cyan"/>
        </w:rPr>
        <w:t>disinformation</w:t>
      </w:r>
      <w:r w:rsidRPr="00907D78">
        <w:rPr>
          <w:rStyle w:val="StyleUnderline"/>
          <w:highlight w:val="cyan"/>
        </w:rPr>
        <w:t xml:space="preserve">, </w:t>
      </w:r>
      <w:r w:rsidRPr="00907D78">
        <w:rPr>
          <w:rStyle w:val="Emphasis"/>
          <w:highlight w:val="cyan"/>
        </w:rPr>
        <w:t>propaganda</w:t>
      </w:r>
      <w:r w:rsidRPr="00907D78">
        <w:rPr>
          <w:rStyle w:val="StyleUnderline"/>
          <w:highlight w:val="cyan"/>
        </w:rPr>
        <w:t xml:space="preserve">, and </w:t>
      </w:r>
      <w:r w:rsidRPr="00907D78">
        <w:rPr>
          <w:rStyle w:val="Emphasis"/>
          <w:highlight w:val="cyan"/>
        </w:rPr>
        <w:t>other cyber-methods</w:t>
      </w:r>
      <w:r w:rsidRPr="00907D78">
        <w:rPr>
          <w:rStyle w:val="StyleUnderline"/>
          <w:highlight w:val="cyan"/>
        </w:rPr>
        <w:t>, are coordinated through</w:t>
      </w:r>
      <w:r w:rsidRPr="00907D78">
        <w:rPr>
          <w:sz w:val="16"/>
          <w:highlight w:val="cyan"/>
        </w:rPr>
        <w:t xml:space="preserve"> </w:t>
      </w:r>
      <w:r w:rsidRPr="007228E3">
        <w:rPr>
          <w:sz w:val="16"/>
        </w:rPr>
        <w:t xml:space="preserve">major components of </w:t>
      </w:r>
      <w:r w:rsidRPr="00E6706B">
        <w:rPr>
          <w:rStyle w:val="StyleUnderline"/>
        </w:rPr>
        <w:t xml:space="preserve">the </w:t>
      </w:r>
      <w:r w:rsidRPr="00907D78">
        <w:rPr>
          <w:rStyle w:val="StyleUnderline"/>
          <w:highlight w:val="cyan"/>
        </w:rPr>
        <w:t>Russia</w:t>
      </w:r>
      <w:r w:rsidRPr="00E6706B">
        <w:rPr>
          <w:rStyle w:val="StyleUnderline"/>
        </w:rPr>
        <w:t>n government</w:t>
      </w:r>
      <w:r w:rsidRPr="007228E3">
        <w:rPr>
          <w:sz w:val="16"/>
        </w:rPr>
        <w:t xml:space="preserve"> and close Putin allies in and out of the Kremlin, often using thousands of fake accounts to artificially boost their impact, which, in turn, are bolstered within the target states by agents and local allies along with unwitting true believers long dubbed “useful idiots.”  </w:t>
      </w:r>
      <w:r w:rsidRPr="00E6706B">
        <w:rPr>
          <w:rStyle w:val="StyleUnderline"/>
        </w:rPr>
        <w:t>In</w:t>
      </w:r>
      <w:r w:rsidRPr="007228E3">
        <w:rPr>
          <w:sz w:val="16"/>
        </w:rPr>
        <w:t xml:space="preserve"> many </w:t>
      </w:r>
      <w:r w:rsidRPr="00E6706B">
        <w:rPr>
          <w:rStyle w:val="StyleUnderline"/>
        </w:rPr>
        <w:t>NATO countries</w:t>
      </w:r>
      <w:r w:rsidRPr="007228E3">
        <w:rPr>
          <w:sz w:val="16"/>
        </w:rPr>
        <w:t>—including the U.S.—</w:t>
      </w:r>
      <w:r w:rsidRPr="00E6706B">
        <w:rPr>
          <w:rStyle w:val="StyleUnderline"/>
        </w:rPr>
        <w:t>Putin is even liked by far-rightists</w:t>
      </w:r>
      <w:r w:rsidRPr="007228E3">
        <w:rPr>
          <w:sz w:val="16"/>
        </w:rPr>
        <w:t xml:space="preserve">.  Domestic media, then, can become loud voices augmenting Russia’s propaganda, especially right-wing media outlets, but also some on the far-left.  Repeated enough, </w:t>
      </w:r>
      <w:r w:rsidRPr="00E6706B">
        <w:rPr>
          <w:rStyle w:val="StyleUnderline"/>
        </w:rPr>
        <w:t>top</w:t>
      </w:r>
      <w:r w:rsidRPr="007228E3">
        <w:rPr>
          <w:sz w:val="16"/>
        </w:rPr>
        <w:t xml:space="preserve"> traditional </w:t>
      </w:r>
      <w:r w:rsidRPr="00E6706B">
        <w:rPr>
          <w:rStyle w:val="StyleUnderline"/>
        </w:rPr>
        <w:t>outlets latch onto this disinformation</w:t>
      </w:r>
      <w:r w:rsidRPr="007228E3">
        <w:rPr>
          <w:sz w:val="16"/>
        </w:rPr>
        <w:t>, sometimes mainstreaming it, other times critiquing yet still propagating, as I have previously explained.</w:t>
      </w:r>
    </w:p>
    <w:p w14:paraId="757C14BB" w14:textId="77777777" w:rsidR="00994D3F" w:rsidRPr="007228E3" w:rsidRDefault="00994D3F" w:rsidP="00994D3F">
      <w:pPr>
        <w:rPr>
          <w:sz w:val="16"/>
          <w:szCs w:val="16"/>
        </w:rPr>
      </w:pPr>
      <w:r w:rsidRPr="007228E3">
        <w:rPr>
          <w:sz w:val="16"/>
          <w:szCs w:val="16"/>
        </w:rPr>
        <w:t>Reigning as the supreme disruptor on social media, Russia spews a “firehose of falsehoods” that has been massively effective, distorting and gaslighting public discussion to wildly amplify Russia’s preferred narratives beyond any natural organic reach, influencing many millions, thus helping to create an atmosphere where disinformation is sometimes consumed even more than actual news and doubt about even basic truths becomes widespread.</w:t>
      </w:r>
    </w:p>
    <w:p w14:paraId="34342F2A" w14:textId="77777777" w:rsidR="00994D3F" w:rsidRPr="007228E3" w:rsidRDefault="00994D3F" w:rsidP="00994D3F">
      <w:pPr>
        <w:rPr>
          <w:sz w:val="16"/>
        </w:rPr>
      </w:pPr>
      <w:r w:rsidRPr="007228E3">
        <w:rPr>
          <w:sz w:val="16"/>
        </w:rPr>
        <w:t xml:space="preserve">And </w:t>
      </w:r>
      <w:r w:rsidRPr="00907D78">
        <w:rPr>
          <w:rStyle w:val="StyleUnderline"/>
          <w:highlight w:val="cyan"/>
        </w:rPr>
        <w:t xml:space="preserve">once </w:t>
      </w:r>
      <w:r w:rsidRPr="00E6706B">
        <w:rPr>
          <w:rStyle w:val="StyleUnderline"/>
        </w:rPr>
        <w:t xml:space="preserve">Putin’s favored are </w:t>
      </w:r>
      <w:r w:rsidRPr="00907D78">
        <w:rPr>
          <w:rStyle w:val="StyleUnderline"/>
          <w:highlight w:val="cyan"/>
        </w:rPr>
        <w:t>in office</w:t>
      </w:r>
      <w:r w:rsidRPr="00907D78">
        <w:rPr>
          <w:sz w:val="16"/>
          <w:highlight w:val="cyan"/>
        </w:rPr>
        <w:t xml:space="preserve"> </w:t>
      </w:r>
      <w:r w:rsidRPr="007228E3">
        <w:rPr>
          <w:sz w:val="16"/>
        </w:rPr>
        <w:t xml:space="preserve">partly </w:t>
      </w:r>
      <w:r w:rsidRPr="00E6706B">
        <w:rPr>
          <w:rStyle w:val="StyleUnderline"/>
        </w:rPr>
        <w:t xml:space="preserve">because of Russian disinformation, </w:t>
      </w:r>
      <w:r w:rsidRPr="00907D78">
        <w:rPr>
          <w:rStyle w:val="StyleUnderline"/>
          <w:highlight w:val="cyan"/>
        </w:rPr>
        <w:t>they</w:t>
      </w:r>
      <w:r w:rsidRPr="007228E3">
        <w:rPr>
          <w:sz w:val="16"/>
        </w:rPr>
        <w:t xml:space="preserve"> in turn further </w:t>
      </w:r>
      <w:r w:rsidRPr="00907D78">
        <w:rPr>
          <w:rStyle w:val="Emphasis"/>
          <w:highlight w:val="cyan"/>
        </w:rPr>
        <w:t>spread Russian disinformation</w:t>
      </w:r>
      <w:r w:rsidRPr="007228E3">
        <w:rPr>
          <w:sz w:val="16"/>
        </w:rPr>
        <w:t xml:space="preserve"> from the highest levels of their governments, even mimicking Kremlin tactics and adopting policies favorable to Russia, even covering up Russia’s trail (both America’s 2019 Mueller report and the British Parliament’s Intelligence &amp; Security Committee’s exceptional Russia report released last year note damning examples of obstruction in their respective governments).</w:t>
      </w:r>
    </w:p>
    <w:p w14:paraId="51022105" w14:textId="77777777" w:rsidR="00994D3F" w:rsidRPr="007228E3" w:rsidRDefault="00994D3F" w:rsidP="00994D3F">
      <w:pPr>
        <w:rPr>
          <w:sz w:val="16"/>
          <w:szCs w:val="16"/>
        </w:rPr>
      </w:pPr>
      <w:r w:rsidRPr="007228E3">
        <w:rPr>
          <w:sz w:val="16"/>
          <w:szCs w:val="16"/>
        </w:rPr>
        <w:t>Most notably for NATO, the American presidential candidate Putin twice ordered Russian election interference on behalf of had expressed hostility to NATO repeatedly during the campaign, even contemplated leaving the Alliance as president, and may still have done so if reelected.</w:t>
      </w:r>
    </w:p>
    <w:p w14:paraId="59B99096" w14:textId="77777777" w:rsidR="00994D3F" w:rsidRPr="007228E3" w:rsidRDefault="00994D3F" w:rsidP="00994D3F">
      <w:pPr>
        <w:rPr>
          <w:sz w:val="16"/>
          <w:szCs w:val="16"/>
        </w:rPr>
      </w:pPr>
      <w:r w:rsidRPr="007228E3">
        <w:rPr>
          <w:sz w:val="16"/>
          <w:szCs w:val="16"/>
        </w:rPr>
        <w:t>Cyberwarfare a Larger Threat Now to NATO than Terrorism</w:t>
      </w:r>
    </w:p>
    <w:p w14:paraId="3EECA72E" w14:textId="77777777" w:rsidR="00994D3F" w:rsidRPr="007228E3" w:rsidRDefault="00994D3F" w:rsidP="00994D3F">
      <w:pPr>
        <w:rPr>
          <w:sz w:val="16"/>
          <w:szCs w:val="16"/>
        </w:rPr>
      </w:pPr>
      <w:r w:rsidRPr="007228E3">
        <w:rPr>
          <w:sz w:val="16"/>
          <w:szCs w:val="16"/>
        </w:rPr>
        <w:t>By far, the most damaging, destabilizing, and effective attacks NATO countries since 9/11 have been Russian cyberattacks, campaigns that have been able to affect political outcomes and internal dynamics in numerous NATO countries to suit Putin’s agenda.</w:t>
      </w:r>
    </w:p>
    <w:p w14:paraId="17D65DA4" w14:textId="77777777" w:rsidR="00994D3F" w:rsidRPr="007228E3" w:rsidRDefault="00994D3F" w:rsidP="00994D3F">
      <w:pPr>
        <w:rPr>
          <w:sz w:val="16"/>
        </w:rPr>
      </w:pPr>
      <w:r w:rsidRPr="00907D78">
        <w:rPr>
          <w:rStyle w:val="StyleUnderline"/>
          <w:highlight w:val="cyan"/>
        </w:rPr>
        <w:t>Russian cyberwarfare efforts</w:t>
      </w:r>
      <w:r w:rsidRPr="007228E3">
        <w:rPr>
          <w:sz w:val="16"/>
        </w:rPr>
        <w:t xml:space="preserve"> against the U.S. have </w:t>
      </w:r>
      <w:r w:rsidRPr="00907D78">
        <w:rPr>
          <w:rStyle w:val="StyleUnderline"/>
          <w:highlight w:val="cyan"/>
        </w:rPr>
        <w:t xml:space="preserve">included </w:t>
      </w:r>
      <w:r w:rsidRPr="00907D78">
        <w:rPr>
          <w:rStyle w:val="Emphasis"/>
          <w:highlight w:val="cyan"/>
        </w:rPr>
        <w:t>election interference</w:t>
      </w:r>
      <w:r w:rsidRPr="007228E3">
        <w:rPr>
          <w:sz w:val="16"/>
        </w:rPr>
        <w:t xml:space="preserve">—beginning with what I called back in December 2016 the First Russo-American Cyberwar—that has already </w:t>
      </w:r>
      <w:r w:rsidRPr="00907D78">
        <w:rPr>
          <w:rStyle w:val="Emphasis"/>
          <w:highlight w:val="cyan"/>
        </w:rPr>
        <w:t>caused damage to America</w:t>
      </w:r>
      <w:r w:rsidRPr="007228E3">
        <w:rPr>
          <w:sz w:val="16"/>
        </w:rPr>
        <w:t xml:space="preserve">, its </w:t>
      </w:r>
      <w:r w:rsidRPr="00907D78">
        <w:rPr>
          <w:rStyle w:val="Emphasis"/>
          <w:highlight w:val="cyan"/>
        </w:rPr>
        <w:t>democracy</w:t>
      </w:r>
      <w:r w:rsidRPr="007228E3">
        <w:rPr>
          <w:sz w:val="16"/>
        </w:rPr>
        <w:t xml:space="preserve">, </w:t>
      </w:r>
      <w:r w:rsidRPr="00907D78">
        <w:rPr>
          <w:rStyle w:val="StyleUnderline"/>
          <w:highlight w:val="cyan"/>
        </w:rPr>
        <w:t>and</w:t>
      </w:r>
      <w:r w:rsidRPr="007228E3">
        <w:rPr>
          <w:sz w:val="16"/>
        </w:rPr>
        <w:t xml:space="preserve"> its </w:t>
      </w:r>
      <w:r w:rsidRPr="00907D78">
        <w:rPr>
          <w:rStyle w:val="Emphasis"/>
          <w:highlight w:val="cyan"/>
        </w:rPr>
        <w:t>reputation</w:t>
      </w:r>
      <w:r w:rsidRPr="00907D78">
        <w:rPr>
          <w:rStyle w:val="StyleUnderline"/>
          <w:highlight w:val="cyan"/>
        </w:rPr>
        <w:t xml:space="preserve"> that is </w:t>
      </w:r>
      <w:r w:rsidRPr="00907D78">
        <w:rPr>
          <w:rStyle w:val="Emphasis"/>
          <w:highlight w:val="cyan"/>
        </w:rPr>
        <w:t>hard to exaggerate</w:t>
      </w:r>
      <w:r w:rsidRPr="007228E3">
        <w:rPr>
          <w:sz w:val="16"/>
        </w:rPr>
        <w:t xml:space="preserve">, </w:t>
      </w:r>
      <w:r w:rsidRPr="00907D78">
        <w:rPr>
          <w:rStyle w:val="StyleUnderline"/>
          <w:highlight w:val="cyan"/>
        </w:rPr>
        <w:t>with effects</w:t>
      </w:r>
      <w:r w:rsidRPr="007228E3">
        <w:rPr>
          <w:sz w:val="16"/>
        </w:rPr>
        <w:t xml:space="preserve"> not only still being felt by the U.S. but </w:t>
      </w:r>
      <w:r w:rsidRPr="00907D78">
        <w:rPr>
          <w:rStyle w:val="Emphasis"/>
          <w:highlight w:val="cyan"/>
        </w:rPr>
        <w:t>guaranteed to</w:t>
      </w:r>
      <w:r w:rsidRPr="00907D78">
        <w:rPr>
          <w:sz w:val="16"/>
          <w:highlight w:val="cyan"/>
        </w:rPr>
        <w:t xml:space="preserve"> </w:t>
      </w:r>
      <w:r w:rsidRPr="007228E3">
        <w:rPr>
          <w:sz w:val="16"/>
        </w:rPr>
        <w:t xml:space="preserve">still </w:t>
      </w:r>
      <w:r w:rsidRPr="00907D78">
        <w:rPr>
          <w:rStyle w:val="Emphasis"/>
          <w:highlight w:val="cyan"/>
        </w:rPr>
        <w:t>be felt for some time</w:t>
      </w:r>
      <w:r w:rsidRPr="007228E3">
        <w:rPr>
          <w:sz w:val="16"/>
        </w:rPr>
        <w:t xml:space="preserve">.  </w:t>
      </w:r>
      <w:r w:rsidRPr="00907D78">
        <w:rPr>
          <w:rStyle w:val="StyleUnderline"/>
          <w:highlight w:val="cyan"/>
        </w:rPr>
        <w:t>Russia is</w:t>
      </w:r>
      <w:r w:rsidRPr="00907D78">
        <w:rPr>
          <w:sz w:val="16"/>
          <w:highlight w:val="cyan"/>
        </w:rPr>
        <w:t xml:space="preserve"> </w:t>
      </w:r>
      <w:r w:rsidRPr="007228E3">
        <w:rPr>
          <w:sz w:val="16"/>
        </w:rPr>
        <w:t xml:space="preserve">also clearly and </w:t>
      </w:r>
      <w:r w:rsidRPr="00907D78">
        <w:rPr>
          <w:rStyle w:val="Emphasis"/>
          <w:highlight w:val="cyan"/>
        </w:rPr>
        <w:t>repeatedly promoting unrest and division</w:t>
      </w:r>
      <w:r w:rsidRPr="007228E3">
        <w:rPr>
          <w:sz w:val="16"/>
        </w:rPr>
        <w:t xml:space="preserve">, recently </w:t>
      </w:r>
      <w:r w:rsidRPr="00907D78">
        <w:rPr>
          <w:rStyle w:val="StyleUnderline"/>
          <w:highlight w:val="cyan"/>
        </w:rPr>
        <w:t>pushing</w:t>
      </w:r>
      <w:r w:rsidRPr="00907D78">
        <w:rPr>
          <w:sz w:val="16"/>
          <w:highlight w:val="cyan"/>
        </w:rPr>
        <w:t xml:space="preserve"> </w:t>
      </w:r>
      <w:r w:rsidRPr="007228E3">
        <w:rPr>
          <w:sz w:val="16"/>
        </w:rPr>
        <w:t xml:space="preserve">both </w:t>
      </w:r>
      <w:r w:rsidRPr="00907D78">
        <w:rPr>
          <w:rStyle w:val="StyleUnderline"/>
          <w:highlight w:val="cyan"/>
        </w:rPr>
        <w:t>disinformation about</w:t>
      </w:r>
      <w:r w:rsidRPr="00907D78">
        <w:rPr>
          <w:sz w:val="16"/>
          <w:highlight w:val="cyan"/>
        </w:rPr>
        <w:t xml:space="preserve"> </w:t>
      </w:r>
      <w:r w:rsidRPr="007228E3">
        <w:rPr>
          <w:sz w:val="16"/>
        </w:rPr>
        <w:t xml:space="preserve">the </w:t>
      </w:r>
      <w:r w:rsidRPr="00907D78">
        <w:rPr>
          <w:rStyle w:val="Emphasis"/>
          <w:highlight w:val="cyan"/>
        </w:rPr>
        <w:t>coronavirus</w:t>
      </w:r>
      <w:r w:rsidRPr="00907D78">
        <w:rPr>
          <w:rStyle w:val="StyleUnderline"/>
          <w:highlight w:val="cyan"/>
        </w:rPr>
        <w:t xml:space="preserve"> and</w:t>
      </w:r>
      <w:r w:rsidRPr="00907D78">
        <w:rPr>
          <w:sz w:val="16"/>
          <w:highlight w:val="cyan"/>
        </w:rPr>
        <w:t xml:space="preserve"> </w:t>
      </w:r>
      <w:r w:rsidRPr="007228E3">
        <w:rPr>
          <w:sz w:val="16"/>
        </w:rPr>
        <w:t xml:space="preserve">bogus conspiracy </w:t>
      </w:r>
      <w:r w:rsidRPr="00907D78">
        <w:rPr>
          <w:rStyle w:val="StyleUnderline"/>
          <w:highlight w:val="cyan"/>
        </w:rPr>
        <w:t xml:space="preserve">theories of </w:t>
      </w:r>
      <w:r w:rsidRPr="00907D78">
        <w:rPr>
          <w:rStyle w:val="Emphasis"/>
          <w:highlight w:val="cyan"/>
        </w:rPr>
        <w:t>fraud</w:t>
      </w:r>
      <w:r w:rsidRPr="00907D78">
        <w:rPr>
          <w:sz w:val="16"/>
          <w:highlight w:val="cyan"/>
        </w:rPr>
        <w:t xml:space="preserve"> </w:t>
      </w:r>
      <w:r w:rsidRPr="007228E3">
        <w:rPr>
          <w:sz w:val="16"/>
        </w:rPr>
        <w:t>2020 U.S. presidential election.  In the run-up to that election, the Russians targeted the main political rival of their preferred incumbent, just as in 2016.</w:t>
      </w:r>
    </w:p>
    <w:p w14:paraId="15D30C76" w14:textId="77777777" w:rsidR="00994D3F" w:rsidRPr="007228E3" w:rsidRDefault="00994D3F" w:rsidP="00994D3F">
      <w:pPr>
        <w:rPr>
          <w:sz w:val="16"/>
        </w:rPr>
      </w:pPr>
      <w:r w:rsidRPr="00907D78">
        <w:rPr>
          <w:rStyle w:val="StyleUnderline"/>
          <w:highlight w:val="cyan"/>
        </w:rPr>
        <w:t>These</w:t>
      </w:r>
      <w:r w:rsidRPr="00907D78">
        <w:rPr>
          <w:sz w:val="16"/>
          <w:highlight w:val="cyan"/>
        </w:rPr>
        <w:t xml:space="preserve"> </w:t>
      </w:r>
      <w:r w:rsidRPr="007228E3">
        <w:rPr>
          <w:sz w:val="16"/>
        </w:rPr>
        <w:t xml:space="preserve">efforts produced </w:t>
      </w:r>
      <w:r w:rsidRPr="00907D78">
        <w:rPr>
          <w:rStyle w:val="StyleUnderline"/>
          <w:highlight w:val="cyan"/>
        </w:rPr>
        <w:t>results</w:t>
      </w:r>
      <w:r w:rsidRPr="007228E3">
        <w:rPr>
          <w:sz w:val="16"/>
        </w:rPr>
        <w:t xml:space="preserve">: multiple respectable surveys and any casual look at social media show that vast numbers of Americans—even key leaders—are supporting this disinformation, even spreading nonsense about both the 2020 presidential election, </w:t>
      </w:r>
      <w:r w:rsidRPr="00907D78">
        <w:rPr>
          <w:rStyle w:val="Emphasis"/>
          <w:highlight w:val="cyan"/>
        </w:rPr>
        <w:t>damaging faith in</w:t>
      </w:r>
      <w:r w:rsidRPr="00907D78">
        <w:rPr>
          <w:sz w:val="16"/>
          <w:highlight w:val="cyan"/>
        </w:rPr>
        <w:t xml:space="preserve"> </w:t>
      </w:r>
      <w:r w:rsidRPr="007228E3">
        <w:rPr>
          <w:sz w:val="16"/>
        </w:rPr>
        <w:t xml:space="preserve">the very foundations of </w:t>
      </w:r>
      <w:r w:rsidRPr="00907D78">
        <w:rPr>
          <w:rStyle w:val="Emphasis"/>
          <w:highlight w:val="cyan"/>
        </w:rPr>
        <w:t>democracy</w:t>
      </w:r>
      <w:r w:rsidRPr="00907D78">
        <w:rPr>
          <w:sz w:val="16"/>
          <w:highlight w:val="cyan"/>
        </w:rPr>
        <w:t xml:space="preserve"> </w:t>
      </w:r>
      <w:r w:rsidRPr="007228E3">
        <w:rPr>
          <w:sz w:val="16"/>
        </w:rPr>
        <w:t xml:space="preserve">coronavirus (including millions doubting coronavirus vaccines, literally helping kill Americans).  </w:t>
      </w:r>
      <w:r w:rsidRPr="00907D78">
        <w:rPr>
          <w:rStyle w:val="StyleUnderline"/>
          <w:highlight w:val="cyan"/>
        </w:rPr>
        <w:t>There are</w:t>
      </w:r>
      <w:r w:rsidRPr="007228E3">
        <w:rPr>
          <w:sz w:val="16"/>
        </w:rPr>
        <w:t xml:space="preserve"> also </w:t>
      </w:r>
      <w:r w:rsidRPr="00907D78">
        <w:rPr>
          <w:rStyle w:val="Emphasis"/>
          <w:highlight w:val="cyan"/>
        </w:rPr>
        <w:t>global effects</w:t>
      </w:r>
      <w:r w:rsidRPr="00907D78">
        <w:rPr>
          <w:rStyle w:val="StyleUnderline"/>
          <w:highlight w:val="cyan"/>
        </w:rPr>
        <w:t xml:space="preserve"> on opinion of </w:t>
      </w:r>
      <w:r w:rsidRPr="00907D78">
        <w:rPr>
          <w:rStyle w:val="Emphasis"/>
          <w:highlight w:val="cyan"/>
        </w:rPr>
        <w:t>America</w:t>
      </w:r>
      <w:r w:rsidRPr="007228E3">
        <w:rPr>
          <w:sz w:val="16"/>
        </w:rPr>
        <w:t xml:space="preserve"> and the rest of the West along with international views on coronavirus and vaccines.</w:t>
      </w:r>
    </w:p>
    <w:p w14:paraId="5C91C0F7" w14:textId="77777777" w:rsidR="00994D3F" w:rsidRPr="007228E3" w:rsidRDefault="00994D3F" w:rsidP="00994D3F">
      <w:pPr>
        <w:rPr>
          <w:sz w:val="16"/>
          <w:szCs w:val="16"/>
        </w:rPr>
      </w:pPr>
      <w:r w:rsidRPr="007228E3">
        <w:rPr>
          <w:sz w:val="16"/>
          <w:szCs w:val="16"/>
        </w:rPr>
        <w:t>Most recently coming to light are the devastatingly far-reaching SolarWinds operation; a cyberattack against USAID that ensnared some 150 government agencies, non-profits, think tanks, and human rights groups globally that have criticized Russia; a recent attack on top U.S. cybersecurity firm FireEye; and the Colonial Pipeline and JBS meat plant ransomware attacks, with Russia playing a role with these ransomware groups similar to how the Taliban gave al-Qaeda safe harbor, resulting in the 9/11 attacks—incidentally, the only time NATO ever invoked Article 5.</w:t>
      </w:r>
    </w:p>
    <w:p w14:paraId="5EA4A31D" w14:textId="77777777" w:rsidR="00994D3F" w:rsidRPr="007228E3" w:rsidRDefault="00994D3F" w:rsidP="00994D3F">
      <w:pPr>
        <w:rPr>
          <w:sz w:val="16"/>
          <w:szCs w:val="16"/>
        </w:rPr>
      </w:pPr>
      <w:r w:rsidRPr="007228E3">
        <w:rPr>
          <w:sz w:val="16"/>
          <w:szCs w:val="16"/>
        </w:rPr>
        <w:t xml:space="preserve">In contrast, physical terrorist attacks in NATO countries since 9/11, while tragic, have still had comparatively limited effects.  Even Russia’s own 2018 </w:t>
      </w:r>
      <w:proofErr w:type="spellStart"/>
      <w:r w:rsidRPr="007228E3">
        <w:rPr>
          <w:sz w:val="16"/>
          <w:szCs w:val="16"/>
        </w:rPr>
        <w:t>Novichok</w:t>
      </w:r>
      <w:proofErr w:type="spellEnd"/>
      <w:r w:rsidRPr="007228E3">
        <w:rPr>
          <w:sz w:val="16"/>
          <w:szCs w:val="16"/>
        </w:rPr>
        <w:t xml:space="preserve"> chemical weapon attack on British soil in Salisbury against Russian military intelligence officer turned spy for the UK Sergei </w:t>
      </w:r>
      <w:proofErr w:type="spellStart"/>
      <w:r w:rsidRPr="007228E3">
        <w:rPr>
          <w:sz w:val="16"/>
          <w:szCs w:val="16"/>
        </w:rPr>
        <w:t>Skripal</w:t>
      </w:r>
      <w:proofErr w:type="spellEnd"/>
      <w:r w:rsidRPr="007228E3">
        <w:rPr>
          <w:sz w:val="16"/>
          <w:szCs w:val="16"/>
        </w:rPr>
        <w:t xml:space="preserve"> had more symbolic an effect than anything else, dwarfed by the damage from Russian efforts to move the 2016 Brexit vote in the direction of Leave or the effect of Russia’s campaign to amplify Scottish secessionism (now increasingly likely and sooner rather than later, an outcome that would obviously dismember and damage a UK already acutely damaged by Brexit).  To quote journalist George Packer, “antisocial media has us all in its grip.”</w:t>
      </w:r>
    </w:p>
    <w:p w14:paraId="6D127223" w14:textId="77777777" w:rsidR="00994D3F" w:rsidRPr="007228E3" w:rsidRDefault="00994D3F" w:rsidP="00994D3F">
      <w:pPr>
        <w:rPr>
          <w:sz w:val="16"/>
          <w:szCs w:val="16"/>
        </w:rPr>
      </w:pPr>
      <w:r w:rsidRPr="007228E3">
        <w:rPr>
          <w:sz w:val="16"/>
          <w:szCs w:val="16"/>
        </w:rPr>
        <w:t xml:space="preserve">Falling Short </w:t>
      </w:r>
    </w:p>
    <w:p w14:paraId="77B1AA6A" w14:textId="77777777" w:rsidR="00994D3F" w:rsidRPr="007228E3" w:rsidRDefault="00994D3F" w:rsidP="00994D3F">
      <w:pPr>
        <w:rPr>
          <w:sz w:val="16"/>
          <w:szCs w:val="16"/>
        </w:rPr>
      </w:pPr>
      <w:r w:rsidRPr="007228E3">
        <w:rPr>
          <w:sz w:val="16"/>
          <w:szCs w:val="16"/>
        </w:rPr>
        <w:t xml:space="preserve">NATO currently has a Cooperative Cyber </w:t>
      </w:r>
      <w:proofErr w:type="spellStart"/>
      <w:r w:rsidRPr="007228E3">
        <w:rPr>
          <w:sz w:val="16"/>
          <w:szCs w:val="16"/>
        </w:rPr>
        <w:t>Defence</w:t>
      </w:r>
      <w:proofErr w:type="spellEnd"/>
      <w:r w:rsidRPr="007228E3">
        <w:rPr>
          <w:sz w:val="16"/>
          <w:szCs w:val="16"/>
        </w:rPr>
        <w:t xml:space="preserve"> Centre of Excellence (CCDCOE) in Tallinn, Estonia.  Yet even presently, one-sixth of NATO— Albania, Canada, Iceland, Luxembourg, and North Macedonia—are not members of this Centre, though, encouragingly, Canada and Luxembourg are going to join, new states were recently added, and non-NATO states Austria, Finland, Sweden, and Switzerland are “Contributing Participants,” a status available to those outside of NATO; Australia, Ireland, Japan, South Korea, and—most recently—Ukraine will join that second group.  There is also set to be a new military </w:t>
      </w:r>
      <w:proofErr w:type="spellStart"/>
      <w:r w:rsidRPr="007228E3">
        <w:rPr>
          <w:sz w:val="16"/>
          <w:szCs w:val="16"/>
        </w:rPr>
        <w:t>cyberdefense</w:t>
      </w:r>
      <w:proofErr w:type="spellEnd"/>
      <w:r w:rsidRPr="007228E3">
        <w:rPr>
          <w:sz w:val="16"/>
          <w:szCs w:val="16"/>
        </w:rPr>
        <w:t xml:space="preserve"> command center fully operational in 2023 at NATO’s military base in Belgium.</w:t>
      </w:r>
    </w:p>
    <w:p w14:paraId="75E38E87" w14:textId="77777777" w:rsidR="00994D3F" w:rsidRPr="007228E3" w:rsidRDefault="00994D3F" w:rsidP="00994D3F">
      <w:pPr>
        <w:rPr>
          <w:sz w:val="16"/>
        </w:rPr>
      </w:pPr>
      <w:r w:rsidRPr="00907D78">
        <w:rPr>
          <w:rStyle w:val="StyleUnderline"/>
          <w:highlight w:val="cyan"/>
        </w:rPr>
        <w:t xml:space="preserve">NATO considers “cyber </w:t>
      </w:r>
      <w:proofErr w:type="spellStart"/>
      <w:r w:rsidRPr="008F0FF3">
        <w:rPr>
          <w:rStyle w:val="StyleUnderline"/>
        </w:rPr>
        <w:t>defence</w:t>
      </w:r>
      <w:proofErr w:type="spellEnd"/>
      <w:r w:rsidRPr="008F0FF3">
        <w:rPr>
          <w:rStyle w:val="StyleUnderline"/>
        </w:rPr>
        <w:t>…part of NATO’s</w:t>
      </w:r>
      <w:r w:rsidRPr="007228E3">
        <w:rPr>
          <w:sz w:val="16"/>
        </w:rPr>
        <w:t xml:space="preserve"> core task of </w:t>
      </w:r>
      <w:r w:rsidRPr="008F0FF3">
        <w:rPr>
          <w:rStyle w:val="StyleUnderline"/>
        </w:rPr>
        <w:t xml:space="preserve">collective </w:t>
      </w:r>
      <w:proofErr w:type="spellStart"/>
      <w:r w:rsidRPr="008F0FF3">
        <w:rPr>
          <w:rStyle w:val="StyleUnderline"/>
        </w:rPr>
        <w:t>defence</w:t>
      </w:r>
      <w:proofErr w:type="spellEnd"/>
      <w:r w:rsidRPr="007228E3">
        <w:rPr>
          <w:sz w:val="16"/>
        </w:rPr>
        <w:t>” and has since 2014, when the Alliance first specifically articulated the possibility of invoking Article 5 in reaction to cyberattacks (but only “on a case-by-case basis”).  NATO has since “pledge[d] to ensure the Alliance keeps pace with the fast evolving cyber threat landscape and that our nations will be capable of defending themselves in cyberspace as in the air, on land and at sea,” repeatedly reiterating that Article 5 being invoked in response to a cyberattack is a possibility, including just this September 2020 and in June 2021.</w:t>
      </w:r>
    </w:p>
    <w:p w14:paraId="35DFD225" w14:textId="77777777" w:rsidR="00994D3F" w:rsidRPr="008F0FF3" w:rsidRDefault="00994D3F" w:rsidP="00994D3F">
      <w:pPr>
        <w:rPr>
          <w:rStyle w:val="StyleUnderline"/>
        </w:rPr>
      </w:pPr>
      <w:r w:rsidRPr="00907D78">
        <w:rPr>
          <w:rStyle w:val="Emphasis"/>
          <w:highlight w:val="cyan"/>
        </w:rPr>
        <w:t>Yet</w:t>
      </w:r>
      <w:r w:rsidRPr="00907D78">
        <w:rPr>
          <w:sz w:val="16"/>
          <w:highlight w:val="cyan"/>
        </w:rPr>
        <w:t xml:space="preserve"> </w:t>
      </w:r>
      <w:r w:rsidRPr="007228E3">
        <w:rPr>
          <w:sz w:val="16"/>
        </w:rPr>
        <w:t xml:space="preserve">official working papers, conferences, interviews, </w:t>
      </w:r>
      <w:r w:rsidRPr="00907D78">
        <w:rPr>
          <w:rStyle w:val="StyleUnderline"/>
          <w:highlight w:val="cyan"/>
        </w:rPr>
        <w:t>statements</w:t>
      </w:r>
      <w:r w:rsidRPr="007228E3">
        <w:rPr>
          <w:sz w:val="16"/>
        </w:rPr>
        <w:t xml:space="preserve">, and raising possibilities </w:t>
      </w:r>
      <w:r w:rsidRPr="00907D78">
        <w:rPr>
          <w:rStyle w:val="StyleUnderline"/>
          <w:highlight w:val="cyan"/>
        </w:rPr>
        <w:t xml:space="preserve">are </w:t>
      </w:r>
      <w:r w:rsidRPr="00907D78">
        <w:rPr>
          <w:rStyle w:val="Emphasis"/>
          <w:highlight w:val="cyan"/>
        </w:rPr>
        <w:t xml:space="preserve">no substitute for </w:t>
      </w:r>
      <w:r w:rsidRPr="008F0FF3">
        <w:rPr>
          <w:rStyle w:val="Emphasis"/>
        </w:rPr>
        <w:t xml:space="preserve">a concrete, </w:t>
      </w:r>
      <w:r w:rsidRPr="00907D78">
        <w:rPr>
          <w:rStyle w:val="Emphasis"/>
          <w:highlight w:val="cyan"/>
        </w:rPr>
        <w:t>clear policy</w:t>
      </w:r>
      <w:r w:rsidRPr="00907D78">
        <w:rPr>
          <w:rStyle w:val="StyleUnderline"/>
          <w:highlight w:val="cyan"/>
        </w:rPr>
        <w:t xml:space="preserve">, and NATO </w:t>
      </w:r>
      <w:r w:rsidRPr="008F0FF3">
        <w:rPr>
          <w:rStyle w:val="StyleUnderline"/>
        </w:rPr>
        <w:t xml:space="preserve">simply </w:t>
      </w:r>
      <w:r w:rsidRPr="00907D78">
        <w:rPr>
          <w:rStyle w:val="StyleUnderline"/>
          <w:highlight w:val="cyan"/>
        </w:rPr>
        <w:t>does not have this.</w:t>
      </w:r>
    </w:p>
    <w:p w14:paraId="668DAE14" w14:textId="77777777" w:rsidR="00994D3F" w:rsidRPr="007228E3" w:rsidRDefault="00994D3F" w:rsidP="00994D3F">
      <w:pPr>
        <w:rPr>
          <w:sz w:val="16"/>
        </w:rPr>
      </w:pPr>
      <w:r w:rsidRPr="00907D78">
        <w:rPr>
          <w:rStyle w:val="StyleUnderline"/>
          <w:highlight w:val="cyan"/>
        </w:rPr>
        <w:t>The</w:t>
      </w:r>
      <w:r w:rsidRPr="00907D78">
        <w:rPr>
          <w:sz w:val="16"/>
          <w:highlight w:val="cyan"/>
        </w:rPr>
        <w:t xml:space="preserve"> </w:t>
      </w:r>
      <w:r w:rsidRPr="007228E3">
        <w:rPr>
          <w:sz w:val="16"/>
        </w:rPr>
        <w:t xml:space="preserve">vague </w:t>
      </w:r>
      <w:r w:rsidRPr="00907D78">
        <w:rPr>
          <w:rStyle w:val="StyleUnderline"/>
          <w:highlight w:val="cyan"/>
        </w:rPr>
        <w:t>idea seems to be</w:t>
      </w:r>
      <w:r w:rsidRPr="00907D78">
        <w:rPr>
          <w:sz w:val="16"/>
          <w:highlight w:val="cyan"/>
        </w:rPr>
        <w:t xml:space="preserve"> </w:t>
      </w:r>
      <w:r w:rsidRPr="007228E3">
        <w:rPr>
          <w:sz w:val="16"/>
        </w:rPr>
        <w:t xml:space="preserve">that </w:t>
      </w:r>
      <w:r w:rsidRPr="00907D78">
        <w:rPr>
          <w:rStyle w:val="StyleUnderline"/>
          <w:highlight w:val="cyan"/>
        </w:rPr>
        <w:t>if a cyberattack was “serious”</w:t>
      </w:r>
      <w:r w:rsidRPr="00907D78">
        <w:rPr>
          <w:sz w:val="16"/>
          <w:highlight w:val="cyan"/>
        </w:rPr>
        <w:t xml:space="preserve"> </w:t>
      </w:r>
      <w:r w:rsidRPr="007228E3">
        <w:rPr>
          <w:sz w:val="16"/>
        </w:rPr>
        <w:t xml:space="preserve">enough, </w:t>
      </w:r>
      <w:r w:rsidRPr="00907D78">
        <w:rPr>
          <w:rStyle w:val="StyleUnderline"/>
          <w:highlight w:val="cyan"/>
        </w:rPr>
        <w:t>Article 5 could be activated</w:t>
      </w:r>
      <w:r w:rsidRPr="007228E3">
        <w:rPr>
          <w:sz w:val="16"/>
        </w:rPr>
        <w:t xml:space="preserve">, but </w:t>
      </w:r>
      <w:r w:rsidRPr="00907D78">
        <w:rPr>
          <w:rStyle w:val="Emphasis"/>
          <w:highlight w:val="cyan"/>
        </w:rPr>
        <w:t>this seems myopic</w:t>
      </w:r>
      <w:r w:rsidRPr="007228E3">
        <w:rPr>
          <w:sz w:val="16"/>
        </w:rPr>
        <w:t xml:space="preserve">: </w:t>
      </w:r>
      <w:r w:rsidRPr="00907D78">
        <w:rPr>
          <w:rStyle w:val="Emphasis"/>
          <w:highlight w:val="cyan"/>
        </w:rPr>
        <w:t>death by a thousand cuts is still death</w:t>
      </w:r>
      <w:r w:rsidRPr="007228E3">
        <w:rPr>
          <w:sz w:val="16"/>
        </w:rPr>
        <w:t xml:space="preserve"> and has </w:t>
      </w:r>
      <w:r w:rsidRPr="008F0FF3">
        <w:rPr>
          <w:rStyle w:val="StyleUnderline"/>
        </w:rPr>
        <w:t>the same</w:t>
      </w:r>
      <w:r w:rsidRPr="007228E3">
        <w:rPr>
          <w:sz w:val="16"/>
        </w:rPr>
        <w:t xml:space="preserve"> effect </w:t>
      </w:r>
      <w:r w:rsidRPr="008F0FF3">
        <w:rPr>
          <w:rStyle w:val="StyleUnderline"/>
        </w:rPr>
        <w:t xml:space="preserve">as decapitation, so </w:t>
      </w:r>
      <w:r w:rsidRPr="00907D78">
        <w:rPr>
          <w:rStyle w:val="StyleUnderline"/>
          <w:highlight w:val="cyan"/>
        </w:rPr>
        <w:t>tolerating many smaller attacks</w:t>
      </w:r>
      <w:r w:rsidRPr="008F0FF3">
        <w:rPr>
          <w:rStyle w:val="StyleUnderline"/>
        </w:rPr>
        <w:t xml:space="preserve">, thereby </w:t>
      </w:r>
      <w:r w:rsidRPr="00907D78">
        <w:rPr>
          <w:rStyle w:val="StyleUnderline"/>
          <w:highlight w:val="cyan"/>
        </w:rPr>
        <w:t>transmit</w:t>
      </w:r>
      <w:r w:rsidRPr="008F0FF3">
        <w:rPr>
          <w:rStyle w:val="StyleUnderline"/>
        </w:rPr>
        <w:t xml:space="preserve">ting </w:t>
      </w:r>
      <w:r w:rsidRPr="00907D78">
        <w:rPr>
          <w:rStyle w:val="StyleUnderline"/>
          <w:highlight w:val="cyan"/>
        </w:rPr>
        <w:t xml:space="preserve">a clear indication that there will </w:t>
      </w:r>
      <w:r w:rsidRPr="00907D78">
        <w:rPr>
          <w:rStyle w:val="Emphasis"/>
          <w:highlight w:val="cyan"/>
        </w:rPr>
        <w:t>not be a collective Article 5 response</w:t>
      </w:r>
      <w:r w:rsidRPr="008F0FF3">
        <w:rPr>
          <w:rStyle w:val="StyleUnderline"/>
        </w:rPr>
        <w:t xml:space="preserve"> to them, is</w:t>
      </w:r>
      <w:r w:rsidRPr="007228E3">
        <w:rPr>
          <w:sz w:val="16"/>
        </w:rPr>
        <w:t xml:space="preserve"> just </w:t>
      </w:r>
      <w:r w:rsidRPr="008F0FF3">
        <w:rPr>
          <w:rStyle w:val="Emphasis"/>
        </w:rPr>
        <w:t>bad policy</w:t>
      </w:r>
      <w:r w:rsidRPr="007228E3">
        <w:rPr>
          <w:sz w:val="16"/>
        </w:rPr>
        <w:t xml:space="preserve">.  It is also most decidedly not the case for armed attacks, in which any by a nation-state or sponsored by one would trigger Article 5.  </w:t>
      </w:r>
      <w:r w:rsidRPr="00907D78">
        <w:rPr>
          <w:rStyle w:val="StyleUnderline"/>
          <w:highlight w:val="cyan"/>
        </w:rPr>
        <w:t>Years of unrelenting cyberwar</w:t>
      </w:r>
      <w:r w:rsidRPr="008F0FF3">
        <w:rPr>
          <w:rStyle w:val="StyleUnderline"/>
        </w:rPr>
        <w:t xml:space="preserve">fare </w:t>
      </w:r>
      <w:r w:rsidRPr="00907D78">
        <w:rPr>
          <w:rStyle w:val="StyleUnderline"/>
          <w:highlight w:val="cyan"/>
        </w:rPr>
        <w:t xml:space="preserve">has done </w:t>
      </w:r>
      <w:r w:rsidRPr="00907D78">
        <w:rPr>
          <w:rStyle w:val="Emphasis"/>
          <w:highlight w:val="cyan"/>
        </w:rPr>
        <w:t>more damage to NATO than any Soviet Army</w:t>
      </w:r>
      <w:r w:rsidRPr="008F0FF3">
        <w:rPr>
          <w:rStyle w:val="StyleUnderline"/>
        </w:rPr>
        <w:t xml:space="preserve"> did during the Cold War, in part, </w:t>
      </w:r>
      <w:r w:rsidRPr="00907D78">
        <w:rPr>
          <w:rStyle w:val="Emphasis"/>
          <w:highlight w:val="cyan"/>
        </w:rPr>
        <w:t>because of Article 5</w:t>
      </w:r>
      <w:r w:rsidRPr="007228E3">
        <w:rPr>
          <w:sz w:val="16"/>
        </w:rPr>
        <w:t xml:space="preserve">: the USSR and then </w:t>
      </w:r>
      <w:r w:rsidRPr="00907D78">
        <w:rPr>
          <w:rStyle w:val="Emphasis"/>
          <w:highlight w:val="cyan"/>
        </w:rPr>
        <w:t>Russia did not dare use armed force</w:t>
      </w:r>
      <w:r w:rsidRPr="007228E3">
        <w:rPr>
          <w:sz w:val="16"/>
        </w:rPr>
        <w:t xml:space="preserve"> to strike any NATO country </w:t>
      </w:r>
      <w:r w:rsidRPr="00907D78">
        <w:rPr>
          <w:rStyle w:val="StyleUnderline"/>
          <w:highlight w:val="cyan"/>
        </w:rPr>
        <w:t>for fear of Article 5</w:t>
      </w:r>
      <w:r w:rsidRPr="008F0FF3">
        <w:rPr>
          <w:rStyle w:val="StyleUnderline"/>
        </w:rPr>
        <w:t>’s unequivocal guarantee of a collective response</w:t>
      </w:r>
      <w:r w:rsidRPr="007228E3">
        <w:rPr>
          <w:sz w:val="16"/>
        </w:rPr>
        <w:t>, even in 2015 when NATO-member Turkey shot down a Russian military jet over Syria.</w:t>
      </w:r>
    </w:p>
    <w:p w14:paraId="645C30E5" w14:textId="77777777" w:rsidR="00994D3F" w:rsidRPr="008F0FF3" w:rsidRDefault="00994D3F" w:rsidP="00994D3F">
      <w:pPr>
        <w:rPr>
          <w:rStyle w:val="StyleUnderline"/>
        </w:rPr>
      </w:pPr>
      <w:r w:rsidRPr="00907D78">
        <w:rPr>
          <w:rStyle w:val="StyleUnderline"/>
          <w:highlight w:val="cyan"/>
        </w:rPr>
        <w:t>Yet when it comes to cyber</w:t>
      </w:r>
      <w:r w:rsidRPr="008F0FF3">
        <w:rPr>
          <w:rStyle w:val="StyleUnderline"/>
        </w:rPr>
        <w:t>warfare</w:t>
      </w:r>
      <w:r w:rsidRPr="007228E3">
        <w:rPr>
          <w:sz w:val="16"/>
        </w:rPr>
        <w:t xml:space="preserve">, </w:t>
      </w:r>
      <w:r w:rsidRPr="00907D78">
        <w:rPr>
          <w:rStyle w:val="Emphasis"/>
          <w:highlight w:val="cyan"/>
        </w:rPr>
        <w:t>NATO is</w:t>
      </w:r>
      <w:r w:rsidRPr="00907D78">
        <w:rPr>
          <w:sz w:val="16"/>
          <w:highlight w:val="cyan"/>
        </w:rPr>
        <w:t xml:space="preserve"> </w:t>
      </w:r>
      <w:r w:rsidRPr="007228E3">
        <w:rPr>
          <w:sz w:val="16"/>
        </w:rPr>
        <w:t xml:space="preserve">practically </w:t>
      </w:r>
      <w:r w:rsidRPr="00907D78">
        <w:rPr>
          <w:rStyle w:val="Emphasis"/>
          <w:highlight w:val="cyan"/>
        </w:rPr>
        <w:t>inviting Russia to attack</w:t>
      </w:r>
      <w:r w:rsidRPr="00907D78">
        <w:rPr>
          <w:sz w:val="16"/>
          <w:highlight w:val="cyan"/>
        </w:rPr>
        <w:t xml:space="preserve"> </w:t>
      </w:r>
      <w:r w:rsidRPr="007228E3">
        <w:rPr>
          <w:sz w:val="16"/>
        </w:rPr>
        <w:t xml:space="preserve">and get away with it, </w:t>
      </w:r>
      <w:r w:rsidRPr="00907D78">
        <w:rPr>
          <w:rStyle w:val="StyleUnderline"/>
          <w:highlight w:val="cyan"/>
        </w:rPr>
        <w:t>with</w:t>
      </w:r>
      <w:r w:rsidRPr="00907D78">
        <w:rPr>
          <w:sz w:val="16"/>
          <w:highlight w:val="cyan"/>
        </w:rPr>
        <w:t xml:space="preserve"> </w:t>
      </w:r>
      <w:r w:rsidRPr="007228E3">
        <w:rPr>
          <w:sz w:val="16"/>
        </w:rPr>
        <w:t xml:space="preserve">the Alliance quite consistently demonstrating an unwillingness, even </w:t>
      </w:r>
      <w:r w:rsidRPr="00907D78">
        <w:rPr>
          <w:rStyle w:val="Emphasis"/>
          <w:highlight w:val="cyan"/>
        </w:rPr>
        <w:t>inability</w:t>
      </w:r>
      <w:r w:rsidRPr="00907D78">
        <w:rPr>
          <w:rStyle w:val="StyleUnderline"/>
          <w:highlight w:val="cyan"/>
        </w:rPr>
        <w:t xml:space="preserve"> under its existing framework to </w:t>
      </w:r>
      <w:r w:rsidRPr="00907D78">
        <w:rPr>
          <w:rStyle w:val="Emphasis"/>
          <w:highlight w:val="cyan"/>
        </w:rPr>
        <w:t>collectively respond to Russia’s cyberaggression</w:t>
      </w:r>
      <w:r w:rsidRPr="007228E3">
        <w:rPr>
          <w:sz w:val="16"/>
        </w:rPr>
        <w:t>.  As the aforementioned UK Russia report noted, “</w:t>
      </w:r>
      <w:r w:rsidRPr="00907D78">
        <w:rPr>
          <w:rStyle w:val="StyleUnderline"/>
          <w:highlight w:val="cyan"/>
        </w:rPr>
        <w:t xml:space="preserve">Russia is not </w:t>
      </w:r>
      <w:r w:rsidRPr="008F0FF3">
        <w:rPr>
          <w:rStyle w:val="StyleUnderline"/>
        </w:rPr>
        <w:t xml:space="preserve">overly </w:t>
      </w:r>
      <w:r w:rsidRPr="00907D78">
        <w:rPr>
          <w:rStyle w:val="StyleUnderline"/>
          <w:highlight w:val="cyan"/>
        </w:rPr>
        <w:t xml:space="preserve">concerned about </w:t>
      </w:r>
      <w:r w:rsidRPr="008F0FF3">
        <w:rPr>
          <w:rStyle w:val="StyleUnderline"/>
        </w:rPr>
        <w:t xml:space="preserve">individual </w:t>
      </w:r>
      <w:r w:rsidRPr="00907D78">
        <w:rPr>
          <w:rStyle w:val="StyleUnderline"/>
          <w:highlight w:val="cyan"/>
        </w:rPr>
        <w:t>reprisal” against</w:t>
      </w:r>
      <w:r w:rsidRPr="00907D78">
        <w:rPr>
          <w:sz w:val="16"/>
          <w:highlight w:val="cyan"/>
        </w:rPr>
        <w:t xml:space="preserve"> </w:t>
      </w:r>
      <w:r w:rsidRPr="007228E3">
        <w:rPr>
          <w:sz w:val="16"/>
        </w:rPr>
        <w:t xml:space="preserve">its aggressive acts, including its </w:t>
      </w:r>
      <w:r w:rsidRPr="00907D78">
        <w:rPr>
          <w:rStyle w:val="StyleUnderline"/>
          <w:highlight w:val="cyan"/>
        </w:rPr>
        <w:t>cyberattacks, with</w:t>
      </w:r>
      <w:r w:rsidRPr="00907D78">
        <w:rPr>
          <w:sz w:val="16"/>
          <w:highlight w:val="cyan"/>
        </w:rPr>
        <w:t xml:space="preserve"> </w:t>
      </w:r>
      <w:r w:rsidRPr="007228E3">
        <w:rPr>
          <w:sz w:val="16"/>
        </w:rPr>
        <w:t xml:space="preserve">even </w:t>
      </w:r>
      <w:r w:rsidRPr="00907D78">
        <w:rPr>
          <w:rStyle w:val="Emphasis"/>
          <w:highlight w:val="cyan"/>
        </w:rPr>
        <w:t xml:space="preserve">the U.S. </w:t>
      </w:r>
      <w:r w:rsidRPr="008F0FF3">
        <w:rPr>
          <w:rStyle w:val="Emphasis"/>
        </w:rPr>
        <w:t xml:space="preserve">demonstrably </w:t>
      </w:r>
      <w:r w:rsidRPr="00907D78">
        <w:rPr>
          <w:rStyle w:val="Emphasis"/>
          <w:highlight w:val="cyan"/>
        </w:rPr>
        <w:t>inspiring little hesitation</w:t>
      </w:r>
      <w:r w:rsidRPr="008F0FF3">
        <w:rPr>
          <w:rStyle w:val="StyleUnderline"/>
        </w:rPr>
        <w:t>.</w:t>
      </w:r>
    </w:p>
    <w:p w14:paraId="3FCCB628" w14:textId="77777777" w:rsidR="00994D3F" w:rsidRPr="007228E3" w:rsidRDefault="00994D3F" w:rsidP="00994D3F">
      <w:pPr>
        <w:rPr>
          <w:sz w:val="16"/>
        </w:rPr>
      </w:pPr>
      <w:r w:rsidRPr="007228E3">
        <w:rPr>
          <w:sz w:val="16"/>
        </w:rPr>
        <w:t xml:space="preserve">Clearly, </w:t>
      </w:r>
      <w:r w:rsidRPr="008F0FF3">
        <w:rPr>
          <w:rStyle w:val="StyleUnderline"/>
        </w:rPr>
        <w:t xml:space="preserve">pretending cyberwarfare is not war and allowing </w:t>
      </w:r>
      <w:r w:rsidRPr="00907D78">
        <w:rPr>
          <w:rStyle w:val="StyleUnderline"/>
          <w:highlight w:val="cyan"/>
        </w:rPr>
        <w:t xml:space="preserve">cyberwarfare </w:t>
      </w:r>
      <w:r w:rsidRPr="008F0FF3">
        <w:rPr>
          <w:rStyle w:val="StyleUnderline"/>
        </w:rPr>
        <w:t xml:space="preserve">in real-world practice to be kept </w:t>
      </w:r>
      <w:r w:rsidRPr="00907D78">
        <w:rPr>
          <w:rStyle w:val="StyleUnderline"/>
          <w:highlight w:val="cyan"/>
        </w:rPr>
        <w:t xml:space="preserve">out of </w:t>
      </w:r>
      <w:r w:rsidRPr="008F0FF3">
        <w:rPr>
          <w:rStyle w:val="StyleUnderline"/>
        </w:rPr>
        <w:t xml:space="preserve">NATO’s </w:t>
      </w:r>
      <w:r w:rsidRPr="00907D78">
        <w:rPr>
          <w:rStyle w:val="StyleUnderline"/>
          <w:highlight w:val="cyan"/>
        </w:rPr>
        <w:t>Article 5</w:t>
      </w:r>
      <w:r w:rsidRPr="007228E3">
        <w:rPr>
          <w:sz w:val="16"/>
        </w:rPr>
        <w:t>—</w:t>
      </w:r>
      <w:r w:rsidRPr="00907D78">
        <w:rPr>
          <w:rStyle w:val="StyleUnderline"/>
          <w:highlight w:val="cyan"/>
        </w:rPr>
        <w:t>leaving individual</w:t>
      </w:r>
      <w:r w:rsidRPr="00907D78">
        <w:rPr>
          <w:sz w:val="16"/>
          <w:highlight w:val="cyan"/>
        </w:rPr>
        <w:t xml:space="preserve"> </w:t>
      </w:r>
      <w:r w:rsidRPr="007228E3">
        <w:rPr>
          <w:sz w:val="16"/>
        </w:rPr>
        <w:t xml:space="preserve">members </w:t>
      </w:r>
      <w:r w:rsidRPr="00907D78">
        <w:rPr>
          <w:rStyle w:val="StyleUnderline"/>
          <w:highlight w:val="cyan"/>
        </w:rPr>
        <w:t>states flailing independently</w:t>
      </w:r>
      <w:r w:rsidRPr="007228E3">
        <w:rPr>
          <w:sz w:val="16"/>
        </w:rPr>
        <w:t xml:space="preserve"> and ineffectively against an organized, determined, and capable de facto enemy content to stand down its conventional military against NATO </w:t>
      </w:r>
      <w:r w:rsidRPr="00907D78">
        <w:rPr>
          <w:rStyle w:val="StyleUnderline"/>
          <w:highlight w:val="cyan"/>
        </w:rPr>
        <w:t xml:space="preserve">while unleashing </w:t>
      </w:r>
      <w:r w:rsidRPr="008F0FF3">
        <w:rPr>
          <w:rStyle w:val="StyleUnderline"/>
        </w:rPr>
        <w:t xml:space="preserve">its </w:t>
      </w:r>
      <w:r w:rsidRPr="00907D78">
        <w:rPr>
          <w:rStyle w:val="StyleUnderline"/>
          <w:highlight w:val="cyan"/>
        </w:rPr>
        <w:t xml:space="preserve">cyberunits </w:t>
      </w:r>
      <w:r w:rsidRPr="008F0FF3">
        <w:rPr>
          <w:rStyle w:val="StyleUnderline"/>
        </w:rPr>
        <w:t xml:space="preserve">upon it </w:t>
      </w:r>
      <w:r w:rsidRPr="00907D78">
        <w:rPr>
          <w:rStyle w:val="StyleUnderline"/>
          <w:highlight w:val="cyan"/>
        </w:rPr>
        <w:t>with impunity</w:t>
      </w:r>
      <w:r w:rsidRPr="007228E3">
        <w:rPr>
          <w:sz w:val="16"/>
        </w:rPr>
        <w:t xml:space="preserve">—has </w:t>
      </w:r>
      <w:r w:rsidRPr="00907D78">
        <w:rPr>
          <w:rStyle w:val="Emphasis"/>
          <w:highlight w:val="cyan"/>
        </w:rPr>
        <w:t>failed</w:t>
      </w:r>
      <w:r w:rsidRPr="007228E3">
        <w:rPr>
          <w:sz w:val="16"/>
        </w:rPr>
        <w:t>.</w:t>
      </w:r>
    </w:p>
    <w:p w14:paraId="2B74E4C4" w14:textId="77777777" w:rsidR="00994D3F" w:rsidRPr="007228E3" w:rsidRDefault="00994D3F" w:rsidP="00994D3F">
      <w:pPr>
        <w:rPr>
          <w:sz w:val="16"/>
        </w:rPr>
      </w:pPr>
      <w:r w:rsidRPr="007228E3">
        <w:rPr>
          <w:sz w:val="16"/>
        </w:rPr>
        <w:t xml:space="preserve">At the end of New York Times cybersecurity reporter Nicole </w:t>
      </w:r>
      <w:proofErr w:type="spellStart"/>
      <w:r w:rsidRPr="007228E3">
        <w:rPr>
          <w:sz w:val="16"/>
        </w:rPr>
        <w:t>Perlroth’s</w:t>
      </w:r>
      <w:proofErr w:type="spellEnd"/>
      <w:r w:rsidRPr="007228E3">
        <w:rPr>
          <w:sz w:val="16"/>
        </w:rPr>
        <w:t xml:space="preserve"> recent book This Is How They Tell Me the World Ends—the indispensable, terrifying, definitive account of the development of cyberwarfare and the mess in which we currently find ourselves—the author warns that “</w:t>
      </w:r>
      <w:r w:rsidRPr="007228E3">
        <w:rPr>
          <w:rStyle w:val="StyleUnderline"/>
        </w:rPr>
        <w:t>many will say</w:t>
      </w:r>
      <w:r w:rsidRPr="007228E3">
        <w:rPr>
          <w:sz w:val="16"/>
        </w:rPr>
        <w:t xml:space="preserve">” that “these…critical assignments of our time” </w:t>
      </w:r>
      <w:r w:rsidRPr="007228E3">
        <w:rPr>
          <w:rStyle w:val="StyleUnderline"/>
        </w:rPr>
        <w:t>to deter and defend ourselves from cyberwarfare “are impossible, but we have summoned the best of our scientific community, government, industry, and everyday people to overcome existential challenges before.  Why can’t we do it again?…</w:t>
      </w:r>
      <w:r w:rsidRPr="007228E3">
        <w:rPr>
          <w:sz w:val="16"/>
        </w:rPr>
        <w:t>We don’t have to wait until the Big One to get going.”</w:t>
      </w:r>
    </w:p>
    <w:p w14:paraId="3E78EA93" w14:textId="77777777" w:rsidR="00994D3F" w:rsidRPr="007228E3" w:rsidRDefault="00994D3F" w:rsidP="00994D3F">
      <w:pPr>
        <w:rPr>
          <w:rStyle w:val="StyleUnderline"/>
        </w:rPr>
      </w:pPr>
      <w:r w:rsidRPr="007228E3">
        <w:rPr>
          <w:sz w:val="16"/>
        </w:rPr>
        <w:t>As a main advantage of the West over Russia is that people like the West a lot more than Russia—materializing in close economic, diplomatic, and military ties Russia can only dream of—</w:t>
      </w:r>
      <w:r w:rsidRPr="00907D78">
        <w:rPr>
          <w:rStyle w:val="Emphasis"/>
          <w:highlight w:val="cyan"/>
        </w:rPr>
        <w:t>the easiest way</w:t>
      </w:r>
      <w:r w:rsidRPr="007228E3">
        <w:rPr>
          <w:sz w:val="16"/>
        </w:rPr>
        <w:t xml:space="preserve"> for the West </w:t>
      </w:r>
      <w:r w:rsidRPr="00907D78">
        <w:rPr>
          <w:rStyle w:val="StyleUnderline"/>
          <w:highlight w:val="cyan"/>
        </w:rPr>
        <w:t>to</w:t>
      </w:r>
      <w:r w:rsidRPr="00907D78">
        <w:rPr>
          <w:sz w:val="16"/>
          <w:highlight w:val="cyan"/>
        </w:rPr>
        <w:t xml:space="preserve"> </w:t>
      </w:r>
      <w:r w:rsidRPr="007228E3">
        <w:rPr>
          <w:sz w:val="16"/>
        </w:rPr>
        <w:t xml:space="preserve">face and </w:t>
      </w:r>
      <w:r w:rsidRPr="00907D78">
        <w:rPr>
          <w:rStyle w:val="StyleUnderline"/>
          <w:highlight w:val="cyan"/>
        </w:rPr>
        <w:t>fight this</w:t>
      </w:r>
      <w:r w:rsidRPr="007228E3">
        <w:rPr>
          <w:sz w:val="16"/>
        </w:rPr>
        <w:t xml:space="preserve"> dire and metastasizing </w:t>
      </w:r>
      <w:r w:rsidRPr="00907D78">
        <w:rPr>
          <w:rStyle w:val="StyleUnderline"/>
          <w:highlight w:val="cyan"/>
        </w:rPr>
        <w:t xml:space="preserve">cyberthreat from Russia is by </w:t>
      </w:r>
      <w:r w:rsidRPr="00907D78">
        <w:rPr>
          <w:rStyle w:val="Emphasis"/>
          <w:highlight w:val="cyan"/>
        </w:rPr>
        <w:t xml:space="preserve">leveraging its </w:t>
      </w:r>
      <w:r w:rsidRPr="007228E3">
        <w:rPr>
          <w:rStyle w:val="Emphasis"/>
        </w:rPr>
        <w:t>alliances</w:t>
      </w:r>
      <w:r w:rsidRPr="007228E3">
        <w:rPr>
          <w:rStyle w:val="StyleUnderline"/>
        </w:rPr>
        <w:t xml:space="preserve">, and, most of all, this means involving </w:t>
      </w:r>
      <w:r w:rsidRPr="00907D78">
        <w:rPr>
          <w:rStyle w:val="Emphasis"/>
          <w:highlight w:val="cyan"/>
        </w:rPr>
        <w:t>NATO</w:t>
      </w:r>
      <w:r w:rsidRPr="007228E3">
        <w:rPr>
          <w:rStyle w:val="StyleUnderline"/>
        </w:rPr>
        <w:t xml:space="preserve"> and doing so in a big way. </w:t>
      </w:r>
    </w:p>
    <w:p w14:paraId="3FCBEC28" w14:textId="77777777" w:rsidR="00994D3F" w:rsidRPr="007228E3" w:rsidRDefault="00994D3F" w:rsidP="00994D3F">
      <w:pPr>
        <w:rPr>
          <w:sz w:val="16"/>
        </w:rPr>
      </w:pPr>
      <w:r w:rsidRPr="007228E3">
        <w:rPr>
          <w:sz w:val="16"/>
        </w:rPr>
        <w:t xml:space="preserve">As there is no statute of limitations on cyberattacks and the just-proposed framework not precluded by the current NATO treaty, </w:t>
      </w:r>
      <w:r w:rsidRPr="007228E3">
        <w:rPr>
          <w:rStyle w:val="StyleUnderline"/>
        </w:rPr>
        <w:t>NATO would</w:t>
      </w:r>
      <w:r w:rsidRPr="007228E3">
        <w:rPr>
          <w:sz w:val="16"/>
        </w:rPr>
        <w:t xml:space="preserve"> even </w:t>
      </w:r>
      <w:r w:rsidRPr="007228E3">
        <w:rPr>
          <w:rStyle w:val="StyleUnderline"/>
        </w:rPr>
        <w:t>be in its full rights</w:t>
      </w:r>
      <w:r w:rsidRPr="007228E3">
        <w:rPr>
          <w:sz w:val="16"/>
        </w:rPr>
        <w:t xml:space="preserve"> (and is overdue) </w:t>
      </w:r>
      <w:r w:rsidRPr="007228E3">
        <w:rPr>
          <w:rStyle w:val="StyleUnderline"/>
        </w:rPr>
        <w:t>to now invoke Article 5 against Russia for its cyberwarfare</w:t>
      </w:r>
      <w:r w:rsidRPr="007228E3">
        <w:rPr>
          <w:sz w:val="16"/>
        </w:rPr>
        <w:t xml:space="preserve"> so that this cyberwarfare will result in far more pain for Russia than any damage it inflicts.</w:t>
      </w:r>
    </w:p>
    <w:p w14:paraId="0D2FA3CF" w14:textId="77777777" w:rsidR="00994D3F" w:rsidRPr="007228E3" w:rsidRDefault="00994D3F" w:rsidP="00994D3F">
      <w:pPr>
        <w:rPr>
          <w:sz w:val="16"/>
        </w:rPr>
      </w:pPr>
      <w:r w:rsidRPr="007228E3">
        <w:rPr>
          <w:sz w:val="16"/>
        </w:rPr>
        <w:t xml:space="preserve">How to </w:t>
      </w:r>
      <w:r w:rsidRPr="00907D78">
        <w:rPr>
          <w:rStyle w:val="Emphasis"/>
          <w:highlight w:val="cyan"/>
        </w:rPr>
        <w:t>Revise Article 5 and</w:t>
      </w:r>
      <w:r w:rsidRPr="00907D78">
        <w:rPr>
          <w:sz w:val="16"/>
          <w:highlight w:val="cyan"/>
        </w:rPr>
        <w:t xml:space="preserve"> </w:t>
      </w:r>
      <w:r w:rsidRPr="007228E3">
        <w:rPr>
          <w:sz w:val="16"/>
        </w:rPr>
        <w:t xml:space="preserve">the </w:t>
      </w:r>
      <w:r w:rsidRPr="00907D78">
        <w:rPr>
          <w:rStyle w:val="Emphasis"/>
          <w:highlight w:val="cyan"/>
        </w:rPr>
        <w:t>NATO</w:t>
      </w:r>
      <w:r w:rsidRPr="00907D78">
        <w:rPr>
          <w:sz w:val="16"/>
          <w:highlight w:val="cyan"/>
        </w:rPr>
        <w:t xml:space="preserve"> </w:t>
      </w:r>
      <w:r w:rsidRPr="007228E3">
        <w:rPr>
          <w:sz w:val="16"/>
        </w:rPr>
        <w:t>Treaty Overall</w:t>
      </w:r>
    </w:p>
    <w:p w14:paraId="77ABF78A" w14:textId="77777777" w:rsidR="00994D3F" w:rsidRPr="007228E3" w:rsidRDefault="00994D3F" w:rsidP="00994D3F">
      <w:pPr>
        <w:rPr>
          <w:sz w:val="16"/>
        </w:rPr>
      </w:pPr>
      <w:r w:rsidRPr="00907D78">
        <w:rPr>
          <w:rStyle w:val="StyleUnderline"/>
          <w:highlight w:val="cyan"/>
        </w:rPr>
        <w:t>With Russia’s</w:t>
      </w:r>
      <w:r w:rsidRPr="00907D78">
        <w:rPr>
          <w:sz w:val="16"/>
          <w:highlight w:val="cyan"/>
        </w:rPr>
        <w:t xml:space="preserve"> </w:t>
      </w:r>
      <w:r w:rsidRPr="007228E3">
        <w:rPr>
          <w:sz w:val="16"/>
        </w:rPr>
        <w:t xml:space="preserve">rampant </w:t>
      </w:r>
      <w:r w:rsidRPr="00907D78">
        <w:rPr>
          <w:rStyle w:val="StyleUnderline"/>
          <w:highlight w:val="cyan"/>
        </w:rPr>
        <w:t>cyberwar</w:t>
      </w:r>
      <w:r w:rsidRPr="007228E3">
        <w:rPr>
          <w:rStyle w:val="StyleUnderline"/>
        </w:rPr>
        <w:t>fare</w:t>
      </w:r>
      <w:r w:rsidRPr="007228E3">
        <w:rPr>
          <w:sz w:val="16"/>
        </w:rPr>
        <w:t xml:space="preserve"> only </w:t>
      </w:r>
      <w:r w:rsidRPr="00907D78">
        <w:rPr>
          <w:rStyle w:val="Emphasis"/>
          <w:highlight w:val="cyan"/>
        </w:rPr>
        <w:t>intensifying</w:t>
      </w:r>
      <w:r w:rsidRPr="00907D78">
        <w:rPr>
          <w:rStyle w:val="StyleUnderline"/>
          <w:highlight w:val="cyan"/>
        </w:rPr>
        <w:t xml:space="preserve"> and its</w:t>
      </w:r>
      <w:r w:rsidRPr="00907D78">
        <w:rPr>
          <w:sz w:val="16"/>
          <w:highlight w:val="cyan"/>
        </w:rPr>
        <w:t xml:space="preserve"> </w:t>
      </w:r>
      <w:r w:rsidRPr="007228E3">
        <w:rPr>
          <w:sz w:val="16"/>
        </w:rPr>
        <w:t xml:space="preserve">obvious </w:t>
      </w:r>
      <w:r w:rsidRPr="00907D78">
        <w:rPr>
          <w:rStyle w:val="StyleUnderline"/>
          <w:highlight w:val="cyan"/>
        </w:rPr>
        <w:t xml:space="preserve">pattern as a </w:t>
      </w:r>
      <w:r w:rsidRPr="00907D78">
        <w:rPr>
          <w:rStyle w:val="Emphasis"/>
          <w:highlight w:val="cyan"/>
        </w:rPr>
        <w:t>hostile bad-faith actor</w:t>
      </w:r>
      <w:r w:rsidRPr="00907D78">
        <w:rPr>
          <w:rStyle w:val="StyleUnderline"/>
          <w:highlight w:val="cyan"/>
        </w:rPr>
        <w:t xml:space="preserve">, it is </w:t>
      </w:r>
      <w:r w:rsidRPr="007228E3">
        <w:rPr>
          <w:rStyle w:val="StyleUnderline"/>
        </w:rPr>
        <w:t xml:space="preserve">absolutely </w:t>
      </w:r>
      <w:r w:rsidRPr="00907D78">
        <w:rPr>
          <w:rStyle w:val="Emphasis"/>
          <w:highlight w:val="cyan"/>
        </w:rPr>
        <w:t>necessary</w:t>
      </w:r>
      <w:r w:rsidRPr="00907D78">
        <w:rPr>
          <w:rStyle w:val="StyleUnderline"/>
          <w:highlight w:val="cyan"/>
        </w:rPr>
        <w:t xml:space="preserve"> for a </w:t>
      </w:r>
      <w:r w:rsidRPr="00907D78">
        <w:rPr>
          <w:rStyle w:val="Emphasis"/>
          <w:highlight w:val="cyan"/>
        </w:rPr>
        <w:t>paradigm shift</w:t>
      </w:r>
      <w:r w:rsidRPr="00907D78">
        <w:rPr>
          <w:rStyle w:val="StyleUnderline"/>
          <w:highlight w:val="cyan"/>
        </w:rPr>
        <w:t xml:space="preserve"> in </w:t>
      </w:r>
      <w:r w:rsidRPr="007228E3">
        <w:rPr>
          <w:rStyle w:val="StyleUnderline"/>
        </w:rPr>
        <w:t xml:space="preserve">the international system for </w:t>
      </w:r>
      <w:r w:rsidRPr="00907D78">
        <w:rPr>
          <w:rStyle w:val="Emphasis"/>
          <w:highlight w:val="cyan"/>
        </w:rPr>
        <w:t>deterring cyberattacks</w:t>
      </w:r>
      <w:r w:rsidRPr="007228E3">
        <w:rPr>
          <w:sz w:val="16"/>
        </w:rPr>
        <w:t xml:space="preserve">.  Because </w:t>
      </w:r>
      <w:r w:rsidRPr="00907D78">
        <w:rPr>
          <w:rStyle w:val="StyleUnderline"/>
          <w:highlight w:val="cyan"/>
        </w:rPr>
        <w:t xml:space="preserve">NATO is the premier </w:t>
      </w:r>
      <w:r w:rsidRPr="007228E3">
        <w:rPr>
          <w:rStyle w:val="StyleUnderline"/>
        </w:rPr>
        <w:t xml:space="preserve">Western defensive </w:t>
      </w:r>
      <w:r w:rsidRPr="00907D78">
        <w:rPr>
          <w:rStyle w:val="StyleUnderline"/>
          <w:highlight w:val="cyan"/>
        </w:rPr>
        <w:t xml:space="preserve">alliance, </w:t>
      </w:r>
      <w:r w:rsidRPr="00907D78">
        <w:rPr>
          <w:rStyle w:val="Emphasis"/>
          <w:highlight w:val="cyan"/>
        </w:rPr>
        <w:t>crystalizing cyberwarfare’s relationship to Article 5 is a must</w:t>
      </w:r>
      <w:r w:rsidRPr="00907D78">
        <w:rPr>
          <w:rStyle w:val="StyleUnderline"/>
          <w:highlight w:val="cyan"/>
        </w:rPr>
        <w:t xml:space="preserve">, the only way for </w:t>
      </w:r>
      <w:r w:rsidRPr="00907D78">
        <w:rPr>
          <w:rStyle w:val="Emphasis"/>
          <w:highlight w:val="cyan"/>
        </w:rPr>
        <w:t>NATO to maintain credible collective defense</w:t>
      </w:r>
      <w:r w:rsidRPr="007228E3">
        <w:rPr>
          <w:sz w:val="16"/>
        </w:rPr>
        <w:t xml:space="preserve"> in the twenty-first century. </w:t>
      </w:r>
    </w:p>
    <w:p w14:paraId="1B4463F1" w14:textId="77777777" w:rsidR="00994D3F" w:rsidRPr="007228E3" w:rsidRDefault="00994D3F" w:rsidP="00994D3F">
      <w:pPr>
        <w:rPr>
          <w:sz w:val="16"/>
        </w:rPr>
      </w:pPr>
      <w:r w:rsidRPr="007228E3">
        <w:rPr>
          <w:sz w:val="16"/>
        </w:rPr>
        <w:t xml:space="preserve">To this end, “or </w:t>
      </w:r>
      <w:r w:rsidRPr="00907D78">
        <w:rPr>
          <w:rStyle w:val="StyleUnderline"/>
          <w:highlight w:val="cyan"/>
        </w:rPr>
        <w:t>cyberattack</w:t>
      </w:r>
      <w:r w:rsidRPr="007228E3">
        <w:rPr>
          <w:sz w:val="16"/>
        </w:rPr>
        <w:t xml:space="preserve">” </w:t>
      </w:r>
      <w:r w:rsidRPr="00907D78">
        <w:rPr>
          <w:rStyle w:val="StyleUnderline"/>
          <w:highlight w:val="cyan"/>
        </w:rPr>
        <w:t xml:space="preserve">must be added </w:t>
      </w:r>
      <w:r w:rsidRPr="007228E3">
        <w:rPr>
          <w:rStyle w:val="StyleUnderline"/>
        </w:rPr>
        <w:t>after</w:t>
      </w:r>
      <w:r w:rsidRPr="007228E3">
        <w:rPr>
          <w:sz w:val="16"/>
        </w:rPr>
        <w:t xml:space="preserve"> every occurrence of the words “</w:t>
      </w:r>
      <w:r w:rsidRPr="007228E3">
        <w:rPr>
          <w:rStyle w:val="StyleUnderline"/>
        </w:rPr>
        <w:t>armed attack</w:t>
      </w:r>
      <w:r w:rsidRPr="007228E3">
        <w:rPr>
          <w:sz w:val="16"/>
        </w:rPr>
        <w:t xml:space="preserve">” </w:t>
      </w:r>
      <w:r w:rsidRPr="00907D78">
        <w:rPr>
          <w:rStyle w:val="StyleUnderline"/>
          <w:highlight w:val="cyan"/>
        </w:rPr>
        <w:t>in Article</w:t>
      </w:r>
      <w:r w:rsidRPr="00907D78">
        <w:rPr>
          <w:sz w:val="16"/>
          <w:highlight w:val="cyan"/>
        </w:rPr>
        <w:t xml:space="preserve"> </w:t>
      </w:r>
      <w:r w:rsidRPr="007228E3">
        <w:rPr>
          <w:sz w:val="16"/>
        </w:rPr>
        <w:t>5 (e.g., “The Parties agree that an armed attack or cyberattack against one or more of them…”).</w:t>
      </w:r>
    </w:p>
    <w:p w14:paraId="29BAE34D" w14:textId="77777777" w:rsidR="00994D3F" w:rsidRPr="007228E3" w:rsidRDefault="00994D3F" w:rsidP="00994D3F">
      <w:pPr>
        <w:rPr>
          <w:sz w:val="16"/>
        </w:rPr>
      </w:pPr>
      <w:r w:rsidRPr="007228E3">
        <w:rPr>
          <w:sz w:val="16"/>
        </w:rPr>
        <w:t xml:space="preserve">In a longform, earlier version of this proposal, I have proposed a new detailed Article 15 that defines cyberwarfare in the Article 5 context and who/what would be covered.  </w:t>
      </w:r>
      <w:r w:rsidRPr="00907D78">
        <w:rPr>
          <w:rStyle w:val="StyleUnderline"/>
          <w:highlight w:val="cyan"/>
        </w:rPr>
        <w:t xml:space="preserve">Any attacks that cause </w:t>
      </w:r>
      <w:r w:rsidRPr="007228E3">
        <w:rPr>
          <w:rStyle w:val="StyleUnderline"/>
        </w:rPr>
        <w:t xml:space="preserve">damage and </w:t>
      </w:r>
      <w:r w:rsidRPr="00907D78">
        <w:rPr>
          <w:rStyle w:val="StyleUnderline"/>
          <w:highlight w:val="cyan"/>
        </w:rPr>
        <w:t>harm would be included, as would</w:t>
      </w:r>
      <w:r w:rsidRPr="007228E3">
        <w:rPr>
          <w:sz w:val="16"/>
        </w:rPr>
        <w:t xml:space="preserve"> digital information warfare/</w:t>
      </w:r>
      <w:r w:rsidRPr="00907D78">
        <w:rPr>
          <w:rStyle w:val="StyleUnderline"/>
          <w:highlight w:val="cyan"/>
        </w:rPr>
        <w:t>disinformation</w:t>
      </w:r>
      <w:r w:rsidRPr="007228E3">
        <w:rPr>
          <w:sz w:val="16"/>
        </w:rPr>
        <w:t xml:space="preserve"> campaigns.  Yet fairly standard </w:t>
      </w:r>
      <w:r w:rsidRPr="007228E3">
        <w:rPr>
          <w:rStyle w:val="StyleUnderline"/>
        </w:rPr>
        <w:t>espionage</w:t>
      </w:r>
      <w:r w:rsidRPr="007228E3">
        <w:rPr>
          <w:sz w:val="16"/>
        </w:rPr>
        <w:t xml:space="preserve"> operations </w:t>
      </w:r>
      <w:r w:rsidRPr="007228E3">
        <w:rPr>
          <w:rStyle w:val="StyleUnderline"/>
        </w:rPr>
        <w:t>will not</w:t>
      </w:r>
      <w:r w:rsidRPr="007228E3">
        <w:rPr>
          <w:sz w:val="16"/>
        </w:rPr>
        <w:t xml:space="preserve"> be included (say, China’s hacking) </w:t>
      </w:r>
      <w:r w:rsidRPr="007228E3">
        <w:rPr>
          <w:rStyle w:val="StyleUnderline"/>
        </w:rPr>
        <w:t>unless</w:t>
      </w:r>
      <w:r w:rsidRPr="007228E3">
        <w:rPr>
          <w:sz w:val="16"/>
        </w:rPr>
        <w:t xml:space="preserve"> either </w:t>
      </w:r>
      <w:r w:rsidRPr="007228E3">
        <w:rPr>
          <w:rStyle w:val="StyleUnderline"/>
        </w:rPr>
        <w:t>the scale is so exceptional</w:t>
      </w:r>
      <w:r w:rsidRPr="007228E3">
        <w:rPr>
          <w:sz w:val="16"/>
        </w:rPr>
        <w:t xml:space="preserve"> (as was the case with Russia’s unprecedented SolarWinds hack) </w:t>
      </w:r>
      <w:r w:rsidRPr="007228E3">
        <w:rPr>
          <w:rStyle w:val="StyleUnderline"/>
        </w:rPr>
        <w:t>or if what is hacked is weaponized</w:t>
      </w:r>
      <w:r w:rsidRPr="007228E3">
        <w:rPr>
          <w:sz w:val="16"/>
        </w:rPr>
        <w:t xml:space="preserve"> or threats to weaponize that information are made.</w:t>
      </w:r>
    </w:p>
    <w:p w14:paraId="01AED725" w14:textId="77777777" w:rsidR="00994D3F" w:rsidRPr="007228E3" w:rsidRDefault="00994D3F" w:rsidP="00994D3F">
      <w:pPr>
        <w:rPr>
          <w:sz w:val="16"/>
          <w:szCs w:val="16"/>
        </w:rPr>
      </w:pPr>
      <w:r w:rsidRPr="007228E3">
        <w:rPr>
          <w:sz w:val="16"/>
          <w:szCs w:val="16"/>
        </w:rPr>
        <w:t>By “weaponized,” I mean any action that tries to coerce, influence, or target publicly.  Targets that would trigger Article 5 include all NATO citizens, residents, or entities—public sector or private—or anyone operating on NATO member state territory, as NATO cannot tolerate its territory being used for any such attack.  Any attacks targeting family, friends, or connections of these folks for the same purposes would also be covered.  This would apply to all state or state-sponsored cyberattacks, while terrorist or non-state actors would also be covered under certain actions but other activities would default to being handled by normal counterterrorism and/or law enforcement agencies.</w:t>
      </w:r>
    </w:p>
    <w:p w14:paraId="2B805593" w14:textId="77777777" w:rsidR="00994D3F" w:rsidRPr="007228E3" w:rsidRDefault="00994D3F" w:rsidP="00994D3F">
      <w:pPr>
        <w:rPr>
          <w:rStyle w:val="StyleUnderline"/>
        </w:rPr>
      </w:pPr>
      <w:r w:rsidRPr="007228E3">
        <w:rPr>
          <w:rStyle w:val="StyleUnderline"/>
        </w:rPr>
        <w:t>Conclusion</w:t>
      </w:r>
    </w:p>
    <w:p w14:paraId="755FA58B" w14:textId="77777777" w:rsidR="00994D3F" w:rsidRDefault="00994D3F" w:rsidP="00994D3F">
      <w:pPr>
        <w:rPr>
          <w:rStyle w:val="StyleUnderline"/>
        </w:rPr>
      </w:pPr>
      <w:r w:rsidRPr="00907D78">
        <w:rPr>
          <w:rStyle w:val="Emphasis"/>
          <w:highlight w:val="cyan"/>
        </w:rPr>
        <w:t>Expanding Article 5 is necessary</w:t>
      </w:r>
      <w:r w:rsidRPr="007228E3">
        <w:rPr>
          <w:sz w:val="16"/>
        </w:rPr>
        <w:t xml:space="preserve"> and overdue. </w:t>
      </w:r>
      <w:r w:rsidRPr="007228E3">
        <w:rPr>
          <w:rStyle w:val="StyleUnderline"/>
        </w:rPr>
        <w:t>The</w:t>
      </w:r>
      <w:r w:rsidRPr="007228E3">
        <w:rPr>
          <w:sz w:val="16"/>
        </w:rPr>
        <w:t xml:space="preserve"> early </w:t>
      </w:r>
      <w:r w:rsidRPr="007228E3">
        <w:rPr>
          <w:rStyle w:val="StyleUnderline"/>
        </w:rPr>
        <w:t>twenty-first century’s second decade has been something of a Wild West, with Russia using the lawlessness of the cyber domain to its devastating effect</w:t>
      </w:r>
      <w:r w:rsidRPr="007228E3">
        <w:rPr>
          <w:sz w:val="16"/>
        </w:rPr>
        <w:t xml:space="preserve">.  </w:t>
      </w:r>
      <w:r w:rsidRPr="007228E3">
        <w:rPr>
          <w:rStyle w:val="StyleUnderline"/>
        </w:rPr>
        <w:t xml:space="preserve">The time for lawlessness is over, and </w:t>
      </w:r>
      <w:r w:rsidRPr="00907D78">
        <w:rPr>
          <w:rStyle w:val="StyleUnderline"/>
          <w:highlight w:val="cyan"/>
        </w:rPr>
        <w:t xml:space="preserve">revising </w:t>
      </w:r>
      <w:r w:rsidRPr="007228E3">
        <w:rPr>
          <w:rStyle w:val="StyleUnderline"/>
        </w:rPr>
        <w:t xml:space="preserve">NATO’s </w:t>
      </w:r>
      <w:r w:rsidRPr="00907D78">
        <w:rPr>
          <w:rStyle w:val="StyleUnderline"/>
          <w:highlight w:val="cyan"/>
        </w:rPr>
        <w:t>Article 5</w:t>
      </w:r>
      <w:r w:rsidRPr="00907D78">
        <w:rPr>
          <w:sz w:val="16"/>
          <w:highlight w:val="cyan"/>
        </w:rPr>
        <w:t xml:space="preserve"> </w:t>
      </w:r>
      <w:r w:rsidRPr="007228E3">
        <w:rPr>
          <w:sz w:val="16"/>
        </w:rPr>
        <w:t xml:space="preserve">as suggested herein will not only clarify the rules for NATO enemies and rivals, but also for the members of a NATO Alliance itself that is in desperate need of clarity and strength on this issue.  It </w:t>
      </w:r>
      <w:r w:rsidRPr="00907D78">
        <w:rPr>
          <w:rStyle w:val="StyleUnderline"/>
          <w:highlight w:val="cyan"/>
        </w:rPr>
        <w:t>will</w:t>
      </w:r>
      <w:r w:rsidRPr="00907D78">
        <w:rPr>
          <w:sz w:val="16"/>
          <w:highlight w:val="cyan"/>
        </w:rPr>
        <w:t xml:space="preserve"> </w:t>
      </w:r>
      <w:r w:rsidRPr="007228E3">
        <w:rPr>
          <w:sz w:val="16"/>
        </w:rPr>
        <w:t xml:space="preserve">also </w:t>
      </w:r>
      <w:r w:rsidRPr="00907D78">
        <w:rPr>
          <w:rStyle w:val="StyleUnderline"/>
          <w:highlight w:val="cyan"/>
        </w:rPr>
        <w:t>make NATO</w:t>
      </w:r>
      <w:r w:rsidRPr="00907D78">
        <w:rPr>
          <w:sz w:val="16"/>
          <w:highlight w:val="cyan"/>
        </w:rPr>
        <w:t xml:space="preserve"> </w:t>
      </w:r>
      <w:r w:rsidRPr="007228E3">
        <w:rPr>
          <w:sz w:val="16"/>
        </w:rPr>
        <w:t xml:space="preserve">once again </w:t>
      </w:r>
      <w:r w:rsidRPr="00907D78">
        <w:rPr>
          <w:rStyle w:val="StyleUnderline"/>
          <w:highlight w:val="cyan"/>
        </w:rPr>
        <w:t xml:space="preserve">an alliance that </w:t>
      </w:r>
      <w:r w:rsidRPr="00907D78">
        <w:rPr>
          <w:rStyle w:val="Emphasis"/>
          <w:highlight w:val="cyan"/>
        </w:rPr>
        <w:t xml:space="preserve">instills fear in </w:t>
      </w:r>
      <w:r w:rsidRPr="007228E3">
        <w:rPr>
          <w:rStyle w:val="Emphasis"/>
        </w:rPr>
        <w:t xml:space="preserve">the minds of </w:t>
      </w:r>
      <w:r w:rsidRPr="00907D78">
        <w:rPr>
          <w:rStyle w:val="Emphasis"/>
          <w:highlight w:val="cyan"/>
        </w:rPr>
        <w:t>Russia</w:t>
      </w:r>
      <w:r w:rsidRPr="007228E3">
        <w:rPr>
          <w:rStyle w:val="Emphasis"/>
        </w:rPr>
        <w:t>n leaders</w:t>
      </w:r>
      <w:r w:rsidRPr="007228E3">
        <w:rPr>
          <w:sz w:val="16"/>
        </w:rPr>
        <w:t xml:space="preserve"> (as it did with Stalin and subsequent Soviet leadership) </w:t>
      </w:r>
      <w:r w:rsidRPr="00907D78">
        <w:rPr>
          <w:rStyle w:val="StyleUnderline"/>
          <w:highlight w:val="cyan"/>
        </w:rPr>
        <w:t xml:space="preserve">who would engage in </w:t>
      </w:r>
      <w:r w:rsidRPr="00907D78">
        <w:rPr>
          <w:rStyle w:val="Emphasis"/>
          <w:highlight w:val="cyan"/>
        </w:rPr>
        <w:t xml:space="preserve">reckless </w:t>
      </w:r>
      <w:r w:rsidRPr="007228E3">
        <w:rPr>
          <w:rStyle w:val="Emphasis"/>
        </w:rPr>
        <w:t xml:space="preserve">acts of </w:t>
      </w:r>
      <w:r w:rsidRPr="00907D78">
        <w:rPr>
          <w:rStyle w:val="Emphasis"/>
          <w:highlight w:val="cyan"/>
        </w:rPr>
        <w:t>aggression</w:t>
      </w:r>
      <w:r w:rsidRPr="00907D78">
        <w:rPr>
          <w:rStyle w:val="StyleUnderline"/>
          <w:highlight w:val="cyan"/>
        </w:rPr>
        <w:t xml:space="preserve"> </w:t>
      </w:r>
      <w:r w:rsidRPr="007228E3">
        <w:rPr>
          <w:rStyle w:val="StyleUnderline"/>
        </w:rPr>
        <w:t>against NATO or its states, even if “just” through cyberwarfare.</w:t>
      </w:r>
    </w:p>
    <w:p w14:paraId="0487800F" w14:textId="3A091A8A" w:rsidR="00963590" w:rsidRDefault="00963590" w:rsidP="00963590">
      <w:pPr>
        <w:pStyle w:val="Heading4"/>
      </w:pPr>
      <w:r>
        <w:t xml:space="preserve">The plan is key to </w:t>
      </w:r>
      <w:r w:rsidRPr="00963590">
        <w:rPr>
          <w:u w:val="single"/>
        </w:rPr>
        <w:t>NATO credibility</w:t>
      </w:r>
      <w:r>
        <w:t xml:space="preserve"> and </w:t>
      </w:r>
      <w:r w:rsidRPr="00963590">
        <w:rPr>
          <w:u w:val="single"/>
        </w:rPr>
        <w:t>defense</w:t>
      </w:r>
      <w:r>
        <w:t xml:space="preserve">---the alliance must </w:t>
      </w:r>
      <w:r w:rsidRPr="00963590">
        <w:rPr>
          <w:u w:val="single"/>
        </w:rPr>
        <w:t>adapt</w:t>
      </w:r>
      <w:r>
        <w:t xml:space="preserve"> to the </w:t>
      </w:r>
      <w:r w:rsidRPr="00963590">
        <w:rPr>
          <w:u w:val="single"/>
        </w:rPr>
        <w:t>changing mode of war</w:t>
      </w:r>
      <w:r>
        <w:t xml:space="preserve">. </w:t>
      </w:r>
    </w:p>
    <w:p w14:paraId="0A4BE2C9" w14:textId="357B5E25" w:rsidR="00963590" w:rsidRPr="00963590" w:rsidRDefault="00963590" w:rsidP="00963590">
      <w:r>
        <w:t xml:space="preserve">Brian E. </w:t>
      </w:r>
      <w:proofErr w:type="spellStart"/>
      <w:r w:rsidRPr="00963590">
        <w:rPr>
          <w:rStyle w:val="Style13ptBold"/>
        </w:rPr>
        <w:t>Frydenborg</w:t>
      </w:r>
      <w:proofErr w:type="spellEnd"/>
      <w:r w:rsidRPr="00963590">
        <w:rPr>
          <w:rStyle w:val="Style13ptBold"/>
        </w:rPr>
        <w:t xml:space="preserve"> 6/7/21</w:t>
      </w:r>
      <w:r>
        <w:t>. MS in Peace Operations from George Mason University's School of Public. BA from Washington and Lee University in Politics and History. Former intern in the United States Senate. "Already in a Cyberwar with Russia, NATO Must Expand Article 5 to Include Cyberwarfare". Real Context News (RCN). 6-7-2021. https://realcontextnews.com/already-in-a-cyberwar-with-russia-nato-must-expand-article-5-to-include-cyberwarfare/</w:t>
      </w:r>
    </w:p>
    <w:p w14:paraId="5D487C5D" w14:textId="77777777" w:rsidR="00963590" w:rsidRPr="00963590" w:rsidRDefault="00963590" w:rsidP="00963590">
      <w:pPr>
        <w:rPr>
          <w:sz w:val="16"/>
        </w:rPr>
      </w:pPr>
      <w:r w:rsidRPr="00963590">
        <w:rPr>
          <w:sz w:val="16"/>
        </w:rPr>
        <w:t>SILVER SPRING—</w:t>
      </w:r>
      <w:r w:rsidRPr="00AF58CE">
        <w:rPr>
          <w:rStyle w:val="StyleUnderline"/>
        </w:rPr>
        <w:t xml:space="preserve">Alliances between nations must </w:t>
      </w:r>
      <w:r w:rsidRPr="00AF58CE">
        <w:rPr>
          <w:rStyle w:val="Emphasis"/>
        </w:rPr>
        <w:t>adapt to retain power</w:t>
      </w:r>
      <w:r w:rsidRPr="00963590">
        <w:rPr>
          <w:sz w:val="16"/>
        </w:rPr>
        <w:t xml:space="preserve"> over time, </w:t>
      </w:r>
      <w:r w:rsidRPr="00AF58CE">
        <w:rPr>
          <w:rStyle w:val="StyleUnderline"/>
        </w:rPr>
        <w:t>and in no area has warfare evolved more in recent years than in cyberwarfare</w:t>
      </w:r>
      <w:r w:rsidRPr="00963590">
        <w:rPr>
          <w:sz w:val="16"/>
        </w:rPr>
        <w:t xml:space="preserve">.  </w:t>
      </w:r>
      <w:r w:rsidRPr="00AF58CE">
        <w:rPr>
          <w:rStyle w:val="Emphasis"/>
        </w:rPr>
        <w:t>Article 5</w:t>
      </w:r>
      <w:r w:rsidRPr="00963590">
        <w:rPr>
          <w:sz w:val="16"/>
        </w:rPr>
        <w:t xml:space="preserve"> of NATO’s founding 1949 North Atlantic Treaty </w:t>
      </w:r>
      <w:r w:rsidRPr="00AF58CE">
        <w:rPr>
          <w:rStyle w:val="StyleUnderline"/>
        </w:rPr>
        <w:t>mandates</w:t>
      </w:r>
      <w:r w:rsidRPr="00963590">
        <w:rPr>
          <w:sz w:val="16"/>
        </w:rPr>
        <w:t xml:space="preserve"> that </w:t>
      </w:r>
      <w:r w:rsidRPr="00963590">
        <w:rPr>
          <w:rStyle w:val="StyleUnderline"/>
        </w:rPr>
        <w:t>if an “armed attack” is carried out against a member state, all member states</w:t>
      </w:r>
      <w:r w:rsidRPr="00963590">
        <w:rPr>
          <w:sz w:val="16"/>
        </w:rPr>
        <w:t xml:space="preserve"> (currently thirty, including the most powerful Western nations) “shall” consider that attack and any armed attack on even just one member state “an attack against them all” and “</w:t>
      </w:r>
      <w:r w:rsidRPr="00963590">
        <w:rPr>
          <w:rStyle w:val="StyleUnderline"/>
        </w:rPr>
        <w:t>will assist</w:t>
      </w:r>
      <w:r w:rsidRPr="00963590">
        <w:rPr>
          <w:sz w:val="16"/>
        </w:rPr>
        <w:t xml:space="preserve">” it, up to and “including the use of armed force.”  </w:t>
      </w:r>
      <w:r w:rsidRPr="00963590">
        <w:rPr>
          <w:rStyle w:val="StyleUnderline"/>
        </w:rPr>
        <w:t xml:space="preserve">As the </w:t>
      </w:r>
      <w:r w:rsidRPr="00963590">
        <w:rPr>
          <w:rStyle w:val="Emphasis"/>
        </w:rPr>
        <w:t>centerpiece</w:t>
      </w:r>
      <w:r w:rsidRPr="00963590">
        <w:rPr>
          <w:sz w:val="16"/>
        </w:rPr>
        <w:t xml:space="preserve"> for over seventy years </w:t>
      </w:r>
      <w:r w:rsidRPr="00963590">
        <w:rPr>
          <w:rStyle w:val="Emphasis"/>
        </w:rPr>
        <w:t>of</w:t>
      </w:r>
      <w:r w:rsidRPr="00963590">
        <w:rPr>
          <w:sz w:val="16"/>
        </w:rPr>
        <w:t xml:space="preserve"> the West’s </w:t>
      </w:r>
      <w:r w:rsidRPr="00963590">
        <w:rPr>
          <w:rStyle w:val="Emphasis"/>
        </w:rPr>
        <w:t>Pax Americana</w:t>
      </w:r>
      <w:r w:rsidRPr="00963590">
        <w:rPr>
          <w:sz w:val="16"/>
        </w:rPr>
        <w:t xml:space="preserve">, </w:t>
      </w:r>
      <w:r w:rsidRPr="00963590">
        <w:rPr>
          <w:rStyle w:val="StyleUnderline"/>
        </w:rPr>
        <w:t xml:space="preserve">global military power, system of </w:t>
      </w:r>
      <w:r w:rsidRPr="00963590">
        <w:rPr>
          <w:rStyle w:val="Emphasis"/>
        </w:rPr>
        <w:t>alliances and collective defense</w:t>
      </w:r>
      <w:r w:rsidRPr="00963590">
        <w:rPr>
          <w:rStyle w:val="StyleUnderline"/>
        </w:rPr>
        <w:t xml:space="preserve">, and ability to project combined strength anywhere on the planet, </w:t>
      </w:r>
      <w:r w:rsidRPr="00963590">
        <w:rPr>
          <w:rStyle w:val="Emphasis"/>
        </w:rPr>
        <w:t>NATO must adapt to the present by adding cyberwarfare</w:t>
      </w:r>
      <w:r w:rsidRPr="00963590">
        <w:rPr>
          <w:sz w:val="16"/>
        </w:rPr>
        <w:t>—</w:t>
      </w:r>
      <w:r w:rsidRPr="00963590">
        <w:rPr>
          <w:rStyle w:val="Emphasis"/>
        </w:rPr>
        <w:t>including information warfare</w:t>
      </w:r>
      <w:r w:rsidRPr="00963590">
        <w:rPr>
          <w:sz w:val="16"/>
        </w:rPr>
        <w:t>—</w:t>
      </w:r>
      <w:r w:rsidRPr="00963590">
        <w:rPr>
          <w:rStyle w:val="Emphasis"/>
        </w:rPr>
        <w:t>to Article 5.</w:t>
      </w:r>
    </w:p>
    <w:p w14:paraId="40D7EF7A" w14:textId="77777777" w:rsidR="00963590" w:rsidRPr="00963590" w:rsidRDefault="00963590" w:rsidP="00963590">
      <w:pPr>
        <w:rPr>
          <w:sz w:val="16"/>
          <w:szCs w:val="16"/>
        </w:rPr>
      </w:pPr>
      <w:r w:rsidRPr="00963590">
        <w:rPr>
          <w:sz w:val="16"/>
          <w:szCs w:val="16"/>
        </w:rPr>
        <w:t>Cyberwarfare As Modern Warfare</w:t>
      </w:r>
    </w:p>
    <w:p w14:paraId="370AE02E" w14:textId="77777777" w:rsidR="00963590" w:rsidRPr="00963590" w:rsidRDefault="00963590" w:rsidP="00963590">
      <w:pPr>
        <w:rPr>
          <w:sz w:val="16"/>
        </w:rPr>
      </w:pPr>
      <w:r w:rsidRPr="00963590">
        <w:rPr>
          <w:rStyle w:val="StyleUnderline"/>
        </w:rPr>
        <w:t>An obvious point in favor of including cyberwarfare in Article 5 is that, by far, the most effective, damaging, and destabilizing attacks against NATO</w:t>
      </w:r>
      <w:r w:rsidRPr="00963590">
        <w:rPr>
          <w:sz w:val="16"/>
        </w:rPr>
        <w:t xml:space="preserve"> countries since 9/11 </w:t>
      </w:r>
      <w:r w:rsidRPr="00963590">
        <w:rPr>
          <w:rStyle w:val="Emphasis"/>
        </w:rPr>
        <w:t>have been cyberattacks</w:t>
      </w:r>
      <w:r w:rsidRPr="00963590">
        <w:rPr>
          <w:sz w:val="16"/>
        </w:rPr>
        <w:t>, most carried out by Russia.  The term “</w:t>
      </w:r>
      <w:r w:rsidRPr="00963590">
        <w:rPr>
          <w:rStyle w:val="StyleUnderline"/>
        </w:rPr>
        <w:t>information warfare</w:t>
      </w:r>
      <w:r w:rsidRPr="00963590">
        <w:rPr>
          <w:sz w:val="16"/>
        </w:rPr>
        <w:t xml:space="preserve">” (“a new face of war,” quoting a RAND Corporation report) </w:t>
      </w:r>
      <w:r w:rsidRPr="00963590">
        <w:rPr>
          <w:rStyle w:val="StyleUnderline"/>
        </w:rPr>
        <w:t xml:space="preserve">refers to a key element of this cyberwarfare and includes the word warfare to indicate these are </w:t>
      </w:r>
      <w:r w:rsidRPr="00963590">
        <w:rPr>
          <w:rStyle w:val="Emphasis"/>
        </w:rPr>
        <w:t>hardly benign, normal influence operations</w:t>
      </w:r>
      <w:r w:rsidRPr="00963590">
        <w:rPr>
          <w:sz w:val="16"/>
        </w:rPr>
        <w:t xml:space="preserve"> and are, indeed, the types of operations that have always been part of any serious conventional war in modern times.  Even in the nineteenth-century, von Clausewitz wrote that “War is…an act of force to compel our enemy to do our will.”</w:t>
      </w:r>
    </w:p>
    <w:p w14:paraId="37471BC7" w14:textId="77777777" w:rsidR="00963590" w:rsidRPr="00963590" w:rsidRDefault="00963590" w:rsidP="00963590">
      <w:pPr>
        <w:rPr>
          <w:sz w:val="16"/>
        </w:rPr>
      </w:pPr>
      <w:r w:rsidRPr="00963590">
        <w:rPr>
          <w:rStyle w:val="StyleUnderline"/>
        </w:rPr>
        <w:t>The ever-evolving concept of warfare in our digital age</w:t>
      </w:r>
      <w:r w:rsidRPr="00963590">
        <w:rPr>
          <w:sz w:val="16"/>
        </w:rPr>
        <w:t xml:space="preserve">, then, </w:t>
      </w:r>
      <w:r w:rsidRPr="00963590">
        <w:rPr>
          <w:rStyle w:val="StyleUnderline"/>
        </w:rPr>
        <w:t>does not have to include shots</w:t>
      </w:r>
      <w:r w:rsidRPr="00963590">
        <w:rPr>
          <w:sz w:val="16"/>
        </w:rPr>
        <w:t xml:space="preserve"> being fired from guns, </w:t>
      </w:r>
      <w:r w:rsidRPr="00963590">
        <w:rPr>
          <w:rStyle w:val="StyleUnderline"/>
        </w:rPr>
        <w:t xml:space="preserve">and it is </w:t>
      </w:r>
      <w:r w:rsidRPr="00963590">
        <w:rPr>
          <w:rStyle w:val="Emphasis"/>
        </w:rPr>
        <w:t>naïve</w:t>
      </w:r>
      <w:r w:rsidRPr="00963590">
        <w:rPr>
          <w:rStyle w:val="StyleUnderline"/>
        </w:rPr>
        <w:t xml:space="preserve"> to not consider cyberwarfare as simply </w:t>
      </w:r>
      <w:r w:rsidRPr="00963590">
        <w:rPr>
          <w:rStyle w:val="Emphasis"/>
        </w:rPr>
        <w:t>another form of war</w:t>
      </w:r>
      <w:r w:rsidRPr="00963590">
        <w:rPr>
          <w:sz w:val="16"/>
        </w:rPr>
        <w:t xml:space="preserve"> in the twenty-first century that uses force in the digital realm to achieve results in some of the same spirit as traditional armies: attack, defense, deception, sabotage, destruction, and to pressure actors to change behavior.  Clausewitz most famously wrote that “war is merely the continuation of policy [or politics] by other means” and would have well understood cyberwarfare (sometimes just termed cyberwar) to be war and well within that “other means” category.</w:t>
      </w:r>
    </w:p>
    <w:p w14:paraId="3E017DAE" w14:textId="77777777" w:rsidR="00963590" w:rsidRPr="00963590" w:rsidRDefault="00963590" w:rsidP="00963590">
      <w:pPr>
        <w:rPr>
          <w:sz w:val="16"/>
          <w:szCs w:val="16"/>
        </w:rPr>
      </w:pPr>
      <w:r w:rsidRPr="00963590">
        <w:rPr>
          <w:sz w:val="16"/>
          <w:szCs w:val="16"/>
        </w:rPr>
        <w:t xml:space="preserve">The two countries that have led in cyberwarfare are Russia and China, the first (and weaker, but bolder) being NATO’s (and America’s) clearest top state enemy (even if unofficially but clearly in a de facto sense), the second (and stronger, more reserved) being America’s clearest top state rival in a holistic sense, as China has engaged and led in much non-weaponized hacking and espionage (admittedly common among major powers), but has not, say, brazenly released stolen information or disinformation in a way timed to significantly interfere with NATO member states’ elections (as Russia has).  And though China has its own sophisticated influence operations, Russia undisputedly has led by far in acts more hostile than espionage (uniquely so among major powers) since its watershed 2007 Estonia cybercampaign (such campaigns might better be termed </w:t>
      </w:r>
      <w:proofErr w:type="spellStart"/>
      <w:r w:rsidRPr="00963590">
        <w:rPr>
          <w:sz w:val="16"/>
          <w:szCs w:val="16"/>
        </w:rPr>
        <w:t>cyberassaults</w:t>
      </w:r>
      <w:proofErr w:type="spellEnd"/>
      <w:r w:rsidRPr="00963590">
        <w:rPr>
          <w:sz w:val="16"/>
          <w:szCs w:val="16"/>
        </w:rPr>
        <w:t xml:space="preserve"> than cyberattacks, the latter a broader, far more common term which can even apply to a single high school student’s cyberattacks against his own school district).</w:t>
      </w:r>
    </w:p>
    <w:p w14:paraId="5A3F54A0" w14:textId="77777777" w:rsidR="00963590" w:rsidRPr="00963590" w:rsidRDefault="00963590" w:rsidP="00963590">
      <w:pPr>
        <w:rPr>
          <w:sz w:val="16"/>
        </w:rPr>
      </w:pPr>
      <w:r w:rsidRPr="00963590">
        <w:rPr>
          <w:rStyle w:val="StyleUnderline"/>
        </w:rPr>
        <w:t>Russia</w:t>
      </w:r>
      <w:r w:rsidRPr="00963590">
        <w:rPr>
          <w:sz w:val="16"/>
        </w:rPr>
        <w:t xml:space="preserve"> officially views NATO as a “threat,” and since that 2007 Estonia cybercampaign, </w:t>
      </w:r>
      <w:r w:rsidRPr="00963590">
        <w:rPr>
          <w:rStyle w:val="StyleUnderline"/>
        </w:rPr>
        <w:t>has become far more aggressive and threatening towards NATO</w:t>
      </w:r>
      <w:r w:rsidRPr="00963590">
        <w:rPr>
          <w:sz w:val="16"/>
        </w:rPr>
        <w:t xml:space="preserve">, often </w:t>
      </w:r>
      <w:r w:rsidRPr="00963590">
        <w:rPr>
          <w:rStyle w:val="Emphasis"/>
        </w:rPr>
        <w:t>playing with internal NATO nationalisms and blanketing NATO nations in cyberattacks</w:t>
      </w:r>
      <w:r w:rsidRPr="00963590">
        <w:rPr>
          <w:sz w:val="16"/>
        </w:rPr>
        <w:t xml:space="preserve">, </w:t>
      </w:r>
      <w:r w:rsidRPr="00963590">
        <w:rPr>
          <w:rStyle w:val="StyleUnderline"/>
        </w:rPr>
        <w:t xml:space="preserve">including </w:t>
      </w:r>
      <w:r w:rsidRPr="00963590">
        <w:rPr>
          <w:rStyle w:val="Emphasis"/>
        </w:rPr>
        <w:t>election interference and</w:t>
      </w:r>
      <w:r w:rsidRPr="00963590">
        <w:rPr>
          <w:sz w:val="16"/>
        </w:rPr>
        <w:t xml:space="preserve"> bolstering of </w:t>
      </w:r>
      <w:r w:rsidRPr="00963590">
        <w:rPr>
          <w:rStyle w:val="Emphasis"/>
        </w:rPr>
        <w:t>secessionist campaigns</w:t>
      </w:r>
      <w:r w:rsidRPr="00963590">
        <w:rPr>
          <w:sz w:val="16"/>
        </w:rPr>
        <w:t xml:space="preserve">, </w:t>
      </w:r>
      <w:r w:rsidRPr="00963590">
        <w:rPr>
          <w:rStyle w:val="StyleUnderline"/>
        </w:rPr>
        <w:t xml:space="preserve">with notable cybercampaigns being carried out against </w:t>
      </w:r>
      <w:r w:rsidRPr="00963590">
        <w:rPr>
          <w:rStyle w:val="Emphasis"/>
        </w:rPr>
        <w:t>over twenty NATO member states</w:t>
      </w:r>
      <w:r w:rsidRPr="00963590">
        <w:rPr>
          <w:sz w:val="16"/>
        </w:rPr>
        <w:t xml:space="preserve"> (leaving aside its campaigns waged against non-NATO states). </w:t>
      </w:r>
    </w:p>
    <w:p w14:paraId="4A9E64DA" w14:textId="77777777" w:rsidR="00963590" w:rsidRPr="00AF58CE" w:rsidRDefault="00963590" w:rsidP="00963590">
      <w:pPr>
        <w:rPr>
          <w:b/>
          <w:bCs/>
          <w:sz w:val="26"/>
        </w:rPr>
      </w:pPr>
      <w:r>
        <w:rPr>
          <w:rStyle w:val="Style13ptBold"/>
        </w:rPr>
        <w:t>[FIGURE OMITTED]</w:t>
      </w:r>
    </w:p>
    <w:p w14:paraId="398FDA29" w14:textId="77777777" w:rsidR="00963590" w:rsidRPr="00963590" w:rsidRDefault="00963590" w:rsidP="00963590">
      <w:pPr>
        <w:rPr>
          <w:sz w:val="16"/>
          <w:szCs w:val="16"/>
        </w:rPr>
      </w:pPr>
      <w:r w:rsidRPr="00963590">
        <w:rPr>
          <w:sz w:val="16"/>
          <w:szCs w:val="16"/>
        </w:rPr>
        <w:t>Furthermore, de facto, non-declared wars are the most common type of war in the modern era even if the term “war” is not specifically used.  America, for example, has a long history of undeclared war going all the way back to the Articles of Confederation and the early days of the Washington Administration involving conflict with Native Americans and also the John Adams Administration’s 1798-1800 Quasi-War, then popularly termed “The Undeclared War with France.”  Furthermore, as one scholar notes, “the legal state of war is possible without actual fighting.”</w:t>
      </w:r>
    </w:p>
    <w:p w14:paraId="5EB11E00" w14:textId="77777777" w:rsidR="00963590" w:rsidRPr="00963590" w:rsidRDefault="00963590" w:rsidP="00963590">
      <w:pPr>
        <w:rPr>
          <w:sz w:val="16"/>
        </w:rPr>
      </w:pPr>
      <w:r w:rsidRPr="00963590">
        <w:rPr>
          <w:sz w:val="16"/>
        </w:rPr>
        <w:t xml:space="preserve">Taking all this into account, then, </w:t>
      </w:r>
      <w:r w:rsidRPr="00963590">
        <w:rPr>
          <w:rStyle w:val="StyleUnderline"/>
        </w:rPr>
        <w:t>it is hardly unreasonable to consider Russia and NATO in a state of undeclared cyberwarfare</w:t>
      </w:r>
      <w:r w:rsidRPr="00963590">
        <w:rPr>
          <w:sz w:val="16"/>
        </w:rPr>
        <w:t xml:space="preserve"> and, therefore, a state of undeclared war.  One of NATO’s flagship publications, NATO Review, even published analysis in 2017 acknowledging that Russia was waging “non-kinetic political war on the West.”</w:t>
      </w:r>
    </w:p>
    <w:p w14:paraId="4BD8CE4D" w14:textId="77777777" w:rsidR="00963590" w:rsidRPr="00963590" w:rsidRDefault="00963590" w:rsidP="00963590">
      <w:pPr>
        <w:rPr>
          <w:sz w:val="16"/>
        </w:rPr>
      </w:pPr>
      <w:r w:rsidRPr="00963590">
        <w:rPr>
          <w:sz w:val="16"/>
        </w:rPr>
        <w:t xml:space="preserve">In fact, as I have argued for some time, </w:t>
      </w:r>
      <w:r w:rsidRPr="00963590">
        <w:rPr>
          <w:rStyle w:val="StyleUnderline"/>
        </w:rPr>
        <w:t>a</w:t>
      </w:r>
      <w:r w:rsidRPr="00963590">
        <w:rPr>
          <w:sz w:val="16"/>
        </w:rPr>
        <w:t xml:space="preserve"> truly </w:t>
      </w:r>
      <w:r w:rsidRPr="00963590">
        <w:rPr>
          <w:rStyle w:val="StyleUnderline"/>
        </w:rPr>
        <w:t>deep look would expose Putin</w:t>
      </w:r>
      <w:r w:rsidRPr="00963590">
        <w:rPr>
          <w:sz w:val="16"/>
        </w:rPr>
        <w:t xml:space="preserve"> and his Kremlin </w:t>
      </w:r>
      <w:r w:rsidRPr="00963590">
        <w:rPr>
          <w:rStyle w:val="StyleUnderline"/>
        </w:rPr>
        <w:t xml:space="preserve">conducting a clear de facto war to </w:t>
      </w:r>
      <w:r w:rsidRPr="00963590">
        <w:rPr>
          <w:rStyle w:val="Emphasis"/>
        </w:rPr>
        <w:t>destroy NATO, the West, the EU, and Western democracy</w:t>
      </w:r>
      <w:r w:rsidRPr="00963590">
        <w:rPr>
          <w:sz w:val="16"/>
        </w:rPr>
        <w:t xml:space="preserve">; </w:t>
      </w:r>
      <w:r w:rsidRPr="00963590">
        <w:rPr>
          <w:rStyle w:val="Emphasis"/>
        </w:rPr>
        <w:t>to fracture trans-Atlantic and European unity</w:t>
      </w:r>
      <w:r w:rsidRPr="00963590">
        <w:rPr>
          <w:rStyle w:val="StyleUnderline"/>
        </w:rPr>
        <w:t xml:space="preserve"> and even the unity of individual Western nations; and to</w:t>
      </w:r>
      <w:r w:rsidRPr="00963590">
        <w:rPr>
          <w:sz w:val="16"/>
        </w:rPr>
        <w:t xml:space="preserve"> foment, fund, and </w:t>
      </w:r>
      <w:r w:rsidRPr="00963590">
        <w:rPr>
          <w:rStyle w:val="Emphasis"/>
        </w:rPr>
        <w:t>favor the rise of far-right ethno-nationalists and secessionists friendly to Russia and hostile to the U.S. and NATO</w:t>
      </w:r>
      <w:r w:rsidRPr="00963590">
        <w:rPr>
          <w:sz w:val="16"/>
        </w:rPr>
        <w:t xml:space="preserve"> in NATO countries and elsewhere, all while savaging those in the center and mainstream left not preferred by Putin.  </w:t>
      </w:r>
      <w:r w:rsidRPr="00963590">
        <w:rPr>
          <w:rStyle w:val="StyleUnderline"/>
        </w:rPr>
        <w:t>The parties Putin helps usually have much in common with</w:t>
      </w:r>
      <w:r w:rsidRPr="00963590">
        <w:rPr>
          <w:sz w:val="16"/>
        </w:rPr>
        <w:t xml:space="preserve"> Russian President Vladimir </w:t>
      </w:r>
      <w:r w:rsidRPr="00963590">
        <w:rPr>
          <w:rStyle w:val="StyleUnderline"/>
        </w:rPr>
        <w:t>Putin’s</w:t>
      </w:r>
      <w:r w:rsidRPr="00963590">
        <w:rPr>
          <w:sz w:val="16"/>
        </w:rPr>
        <w:t xml:space="preserve"> banally </w:t>
      </w:r>
      <w:r w:rsidRPr="00963590">
        <w:rPr>
          <w:rStyle w:val="StyleUnderline"/>
        </w:rPr>
        <w:t>nationalist United Russia party</w:t>
      </w:r>
      <w:r w:rsidRPr="00963590">
        <w:rPr>
          <w:sz w:val="16"/>
        </w:rPr>
        <w:t xml:space="preserve">, which has struck up mixes of formal and informal alliances with several significant European political parties in major NATO states. </w:t>
      </w:r>
    </w:p>
    <w:p w14:paraId="576F33D1" w14:textId="77777777" w:rsidR="00963590" w:rsidRPr="00963590" w:rsidRDefault="00963590" w:rsidP="00963590">
      <w:pPr>
        <w:rPr>
          <w:rStyle w:val="StyleUnderline"/>
        </w:rPr>
      </w:pPr>
      <w:r w:rsidRPr="00963590">
        <w:rPr>
          <w:sz w:val="16"/>
        </w:rPr>
        <w:t>Though there have been military moves by Russia in Ukraine and Georgia—two NATO aspirants—</w:t>
      </w:r>
      <w:r w:rsidRPr="00963590">
        <w:rPr>
          <w:rStyle w:val="StyleUnderline"/>
        </w:rPr>
        <w:t xml:space="preserve">the main weapons in its undeclared war on NATO are </w:t>
      </w:r>
      <w:r w:rsidRPr="00963590">
        <w:rPr>
          <w:rStyle w:val="Emphasis"/>
        </w:rPr>
        <w:t>not tanks, bombs, or jets</w:t>
      </w:r>
      <w:r w:rsidRPr="00963590">
        <w:rPr>
          <w:rStyle w:val="StyleUnderline"/>
        </w:rPr>
        <w:t xml:space="preserve">; rather, they are </w:t>
      </w:r>
      <w:r w:rsidRPr="00963590">
        <w:rPr>
          <w:rStyle w:val="Emphasis"/>
        </w:rPr>
        <w:t>bots, trolls, and fake news</w:t>
      </w:r>
      <w:r w:rsidRPr="00963590">
        <w:rPr>
          <w:rStyle w:val="StyleUnderline"/>
        </w:rPr>
        <w:t>.</w:t>
      </w:r>
    </w:p>
    <w:p w14:paraId="560669EF" w14:textId="45EC1E9F" w:rsidR="00963590" w:rsidRDefault="00DD367D" w:rsidP="00963590">
      <w:pPr>
        <w:pStyle w:val="Heading4"/>
      </w:pPr>
      <w:r w:rsidRPr="00DD367D">
        <w:rPr>
          <w:u w:val="single"/>
        </w:rPr>
        <w:t xml:space="preserve">Certainty </w:t>
      </w:r>
      <w:r>
        <w:t xml:space="preserve">and </w:t>
      </w:r>
      <w:r w:rsidRPr="00DD367D">
        <w:rPr>
          <w:u w:val="single"/>
        </w:rPr>
        <w:t>severity</w:t>
      </w:r>
      <w:r>
        <w:t xml:space="preserve"> are key---lack of threshold </w:t>
      </w:r>
      <w:r w:rsidRPr="00DD367D">
        <w:rPr>
          <w:u w:val="single"/>
        </w:rPr>
        <w:t>invites Russian cyberwar</w:t>
      </w:r>
      <w:r>
        <w:t xml:space="preserve"> and </w:t>
      </w:r>
      <w:r w:rsidRPr="00DD367D">
        <w:rPr>
          <w:u w:val="single"/>
        </w:rPr>
        <w:t>erodes Article 5</w:t>
      </w:r>
      <w:r>
        <w:t xml:space="preserve">. </w:t>
      </w:r>
    </w:p>
    <w:p w14:paraId="2EF3A06C" w14:textId="77777777" w:rsidR="00DD367D" w:rsidRPr="00963590" w:rsidRDefault="00DD367D" w:rsidP="00DD367D">
      <w:r>
        <w:t xml:space="preserve">Brian E. </w:t>
      </w:r>
      <w:proofErr w:type="spellStart"/>
      <w:r w:rsidRPr="00963590">
        <w:rPr>
          <w:rStyle w:val="Style13ptBold"/>
        </w:rPr>
        <w:t>Frydenborg</w:t>
      </w:r>
      <w:proofErr w:type="spellEnd"/>
      <w:r w:rsidRPr="00963590">
        <w:rPr>
          <w:rStyle w:val="Style13ptBold"/>
        </w:rPr>
        <w:t xml:space="preserve"> 6/7/21</w:t>
      </w:r>
      <w:r>
        <w:t>. MS in Peace Operations from George Mason University's School of Public. BA from Washington and Lee University in Politics and History. Former intern in the United States Senate. "Already in a Cyberwar with Russia, NATO Must Expand Article 5 to Include Cyberwarfare". Real Context News (RCN). 6-7-2021. https://realcontextnews.com/already-in-a-cyberwar-with-russia-nato-must-expand-article-5-to-include-cyberwarfare/</w:t>
      </w:r>
    </w:p>
    <w:p w14:paraId="7D71F2A7" w14:textId="77777777" w:rsidR="00963590" w:rsidRPr="00DD367D" w:rsidRDefault="00963590" w:rsidP="00963590">
      <w:pPr>
        <w:rPr>
          <w:sz w:val="16"/>
          <w:szCs w:val="16"/>
        </w:rPr>
      </w:pPr>
      <w:r w:rsidRPr="00DD367D">
        <w:rPr>
          <w:sz w:val="16"/>
          <w:szCs w:val="16"/>
        </w:rPr>
        <w:t xml:space="preserve">Falling Short </w:t>
      </w:r>
    </w:p>
    <w:p w14:paraId="48F7ED47" w14:textId="238EB7CC" w:rsidR="00963590" w:rsidRPr="00DD367D" w:rsidRDefault="00963590" w:rsidP="00963590">
      <w:pPr>
        <w:rPr>
          <w:sz w:val="16"/>
        </w:rPr>
      </w:pPr>
      <w:r w:rsidRPr="00DD367D">
        <w:rPr>
          <w:rStyle w:val="StyleUnderline"/>
        </w:rPr>
        <w:t>Official working papers, conferences, interviews, statements, and raising possibilities</w:t>
      </w:r>
      <w:r w:rsidRPr="00DD367D">
        <w:rPr>
          <w:sz w:val="16"/>
        </w:rPr>
        <w:t xml:space="preserve"> on the subject </w:t>
      </w:r>
      <w:r w:rsidRPr="00DD367D">
        <w:rPr>
          <w:rStyle w:val="StyleUnderline"/>
        </w:rPr>
        <w:t xml:space="preserve">are one thing, but a </w:t>
      </w:r>
      <w:r w:rsidRPr="00DD367D">
        <w:rPr>
          <w:rStyle w:val="Emphasis"/>
        </w:rPr>
        <w:t>concrete, clear policy is another</w:t>
      </w:r>
      <w:r w:rsidRPr="00DD367D">
        <w:rPr>
          <w:sz w:val="16"/>
        </w:rPr>
        <w:t xml:space="preserve">, and </w:t>
      </w:r>
      <w:r w:rsidRPr="00DD367D">
        <w:rPr>
          <w:rStyle w:val="Emphasis"/>
        </w:rPr>
        <w:t>NATO has nothing of the sort</w:t>
      </w:r>
      <w:r w:rsidRPr="00DD367D">
        <w:rPr>
          <w:sz w:val="16"/>
        </w:rPr>
        <w:t>.</w:t>
      </w:r>
    </w:p>
    <w:p w14:paraId="1490510A" w14:textId="352DC635" w:rsidR="00963590" w:rsidRPr="00DD367D" w:rsidRDefault="00963590" w:rsidP="00963590">
      <w:pPr>
        <w:rPr>
          <w:rStyle w:val="StyleUnderline"/>
        </w:rPr>
      </w:pPr>
      <w:r w:rsidRPr="00DD367D">
        <w:rPr>
          <w:rStyle w:val="StyleUnderline"/>
        </w:rPr>
        <w:t>The vague idea seems to be that if a cyberattack was “serious” enough, Article 5 would be invoked</w:t>
      </w:r>
      <w:r w:rsidRPr="00DD367D">
        <w:rPr>
          <w:sz w:val="16"/>
        </w:rPr>
        <w:t xml:space="preserve">, but </w:t>
      </w:r>
      <w:r w:rsidRPr="00DD367D">
        <w:rPr>
          <w:rStyle w:val="Emphasis"/>
        </w:rPr>
        <w:t>there is no definition of</w:t>
      </w:r>
      <w:r w:rsidRPr="00DD367D">
        <w:rPr>
          <w:sz w:val="16"/>
        </w:rPr>
        <w:t xml:space="preserve"> what this </w:t>
      </w:r>
      <w:r w:rsidRPr="00DD367D">
        <w:rPr>
          <w:rStyle w:val="Emphasis"/>
        </w:rPr>
        <w:t>threshold</w:t>
      </w:r>
      <w:r w:rsidRPr="00DD367D">
        <w:rPr>
          <w:sz w:val="16"/>
        </w:rPr>
        <w:t xml:space="preserve"> would be, </w:t>
      </w:r>
      <w:r w:rsidRPr="00DD367D">
        <w:rPr>
          <w:rStyle w:val="StyleUnderline"/>
        </w:rPr>
        <w:t>and</w:t>
      </w:r>
      <w:r w:rsidRPr="00DD367D">
        <w:rPr>
          <w:sz w:val="16"/>
        </w:rPr>
        <w:t xml:space="preserve">, frankly, </w:t>
      </w:r>
      <w:r w:rsidRPr="00DD367D">
        <w:rPr>
          <w:rStyle w:val="StyleUnderline"/>
        </w:rPr>
        <w:t xml:space="preserve">this idea seems rather </w:t>
      </w:r>
      <w:r w:rsidRPr="00DD367D">
        <w:rPr>
          <w:rStyle w:val="Emphasis"/>
        </w:rPr>
        <w:t>myopic</w:t>
      </w:r>
      <w:r w:rsidRPr="00DD367D">
        <w:rPr>
          <w:sz w:val="16"/>
        </w:rPr>
        <w:t xml:space="preserve">: </w:t>
      </w:r>
      <w:r w:rsidRPr="00DD367D">
        <w:rPr>
          <w:rStyle w:val="Emphasis"/>
        </w:rPr>
        <w:t>death by a thousand cuts is still death and has the same effect as decapitation</w:t>
      </w:r>
      <w:r w:rsidRPr="00DD367D">
        <w:rPr>
          <w:sz w:val="16"/>
        </w:rPr>
        <w:t xml:space="preserve">, so </w:t>
      </w:r>
      <w:r w:rsidRPr="00DD367D">
        <w:rPr>
          <w:rStyle w:val="StyleUnderline"/>
        </w:rPr>
        <w:t xml:space="preserve">tolerating many smaller attacks and sending a </w:t>
      </w:r>
      <w:r w:rsidRPr="00DD367D">
        <w:rPr>
          <w:rStyle w:val="Emphasis"/>
        </w:rPr>
        <w:t>clear signal that there will not be a collective Article 5 response to them is simply bad policy</w:t>
      </w:r>
      <w:r w:rsidRPr="00DD367D">
        <w:rPr>
          <w:rStyle w:val="StyleUnderline"/>
        </w:rPr>
        <w:t>.</w:t>
      </w:r>
    </w:p>
    <w:p w14:paraId="2AF68333" w14:textId="4A91D9B7" w:rsidR="00963590" w:rsidRPr="00DD367D" w:rsidRDefault="00963590" w:rsidP="00963590">
      <w:pPr>
        <w:rPr>
          <w:sz w:val="16"/>
        </w:rPr>
      </w:pPr>
      <w:r w:rsidRPr="00DD367D">
        <w:rPr>
          <w:sz w:val="16"/>
        </w:rPr>
        <w:t xml:space="preserve">Consider, too, that </w:t>
      </w:r>
      <w:r w:rsidRPr="00DD367D">
        <w:rPr>
          <w:rStyle w:val="StyleUnderline"/>
        </w:rPr>
        <w:t>Russia would never be able to get away with flying over NATO skies and dropping leaflets of hostile disinformation</w:t>
      </w:r>
      <w:r w:rsidRPr="00DD367D">
        <w:rPr>
          <w:sz w:val="16"/>
        </w:rPr>
        <w:t xml:space="preserve"> by the millions onto NATO populations.  </w:t>
      </w:r>
      <w:r w:rsidRPr="00DD367D">
        <w:rPr>
          <w:rStyle w:val="StyleUnderline"/>
        </w:rPr>
        <w:t>It could never get away with doing so once or once in a while, let alone consistently and during sensitive times</w:t>
      </w:r>
      <w:r w:rsidRPr="00DD367D">
        <w:rPr>
          <w:sz w:val="16"/>
        </w:rPr>
        <w:t xml:space="preserve"> of pivotal political decisions or unrest in the targeted countries, </w:t>
      </w:r>
      <w:r w:rsidRPr="00DD367D">
        <w:rPr>
          <w:rStyle w:val="Emphasis"/>
        </w:rPr>
        <w:t>and yet this is exactly the cyber-equivalent</w:t>
      </w:r>
      <w:r w:rsidRPr="00DD367D">
        <w:rPr>
          <w:sz w:val="16"/>
        </w:rPr>
        <w:t xml:space="preserve"> of what Russia is getting away with against NATO’s most significant member states and many of its smaller ones, too.  And </w:t>
      </w:r>
      <w:r w:rsidRPr="00DD367D">
        <w:rPr>
          <w:rStyle w:val="StyleUnderline"/>
        </w:rPr>
        <w:t>while Russia sending in Spetsnaz special forces to steal sensitive information from U.S. bases in Alaska or use physical weapons to sabotage or destroy government computer systems in Lithuania would be viewed automatically as an Article 5-triggering act of war, the same results over and over again from several years of unrelenting cyberwarfare are not</w:t>
      </w:r>
      <w:r w:rsidRPr="00DD367D">
        <w:rPr>
          <w:sz w:val="16"/>
        </w:rPr>
        <w:t>, even though this has done more damage to NATO than any Soviet Army did throughout the decades-long Cold War.  This is, in part, because of NATO: the USSR and then Russia did not dare use armed force to attack any NATO state for fear of that explicitly guaranteed Article 5 collective response (even when NATO-member Turkey shot down a Russian military jet over Syria in 2015).</w:t>
      </w:r>
    </w:p>
    <w:p w14:paraId="705FAD07" w14:textId="585A2E6D" w:rsidR="00963590" w:rsidRPr="00DD367D" w:rsidRDefault="00963590" w:rsidP="00963590">
      <w:pPr>
        <w:rPr>
          <w:rStyle w:val="StyleUnderline"/>
        </w:rPr>
      </w:pPr>
      <w:r w:rsidRPr="00DD367D">
        <w:rPr>
          <w:sz w:val="16"/>
        </w:rPr>
        <w:t xml:space="preserve">Yet </w:t>
      </w:r>
      <w:r w:rsidRPr="00DD367D">
        <w:rPr>
          <w:rStyle w:val="StyleUnderline"/>
        </w:rPr>
        <w:t xml:space="preserve">when it comes to cyberwarfare, NATO is practically </w:t>
      </w:r>
      <w:r w:rsidRPr="00DD367D">
        <w:rPr>
          <w:rStyle w:val="Emphasis"/>
        </w:rPr>
        <w:t>inviting Russia to attack and get away with it</w:t>
      </w:r>
      <w:r w:rsidRPr="00DD367D">
        <w:rPr>
          <w:rStyle w:val="StyleUnderline"/>
        </w:rPr>
        <w:t xml:space="preserve">, with the Alliance quite consistently </w:t>
      </w:r>
      <w:r w:rsidRPr="00DD367D">
        <w:rPr>
          <w:rStyle w:val="Emphasis"/>
        </w:rPr>
        <w:t>demonstrating its</w:t>
      </w:r>
      <w:r w:rsidRPr="00DD367D">
        <w:rPr>
          <w:sz w:val="16"/>
        </w:rPr>
        <w:t xml:space="preserve"> inability and </w:t>
      </w:r>
      <w:r w:rsidRPr="00DD367D">
        <w:rPr>
          <w:rStyle w:val="Emphasis"/>
        </w:rPr>
        <w:t>unwillingness</w:t>
      </w:r>
      <w:r w:rsidRPr="00DD367D">
        <w:rPr>
          <w:sz w:val="16"/>
        </w:rPr>
        <w:t xml:space="preserve"> under its current framework </w:t>
      </w:r>
      <w:r w:rsidRPr="00DD367D">
        <w:rPr>
          <w:rStyle w:val="Emphasis"/>
        </w:rPr>
        <w:t>to respond collectively to Russian cyberaggression</w:t>
      </w:r>
      <w:r w:rsidRPr="00DD367D">
        <w:rPr>
          <w:sz w:val="16"/>
        </w:rPr>
        <w:t xml:space="preserve">.  As noted in the aforementioned UK Russia report, </w:t>
      </w:r>
      <w:r w:rsidRPr="00DD367D">
        <w:rPr>
          <w:rStyle w:val="StyleUnderline"/>
        </w:rPr>
        <w:t>“Russia is not overly concerned about individual reprisal” against</w:t>
      </w:r>
      <w:r w:rsidRPr="00DD367D">
        <w:rPr>
          <w:sz w:val="16"/>
        </w:rPr>
        <w:t xml:space="preserve"> its aggressive acts, most certainly including its </w:t>
      </w:r>
      <w:r w:rsidRPr="00DD367D">
        <w:rPr>
          <w:rStyle w:val="StyleUnderline"/>
        </w:rPr>
        <w:t>cyberattacks, with</w:t>
      </w:r>
      <w:r w:rsidRPr="00DD367D">
        <w:rPr>
          <w:sz w:val="16"/>
        </w:rPr>
        <w:t xml:space="preserve"> even </w:t>
      </w:r>
      <w:r w:rsidRPr="00DD367D">
        <w:rPr>
          <w:rStyle w:val="Emphasis"/>
        </w:rPr>
        <w:t>the U.S. clearly inspiring no fear</w:t>
      </w:r>
      <w:r w:rsidRPr="00DD367D">
        <w:rPr>
          <w:rStyle w:val="StyleUnderline"/>
        </w:rPr>
        <w:t>.</w:t>
      </w:r>
    </w:p>
    <w:p w14:paraId="217DE84C" w14:textId="77777777" w:rsidR="00963590" w:rsidRPr="00DD367D" w:rsidRDefault="00963590" w:rsidP="00963590">
      <w:pPr>
        <w:rPr>
          <w:rStyle w:val="StyleUnderline"/>
        </w:rPr>
      </w:pPr>
      <w:r w:rsidRPr="00DD367D">
        <w:rPr>
          <w:sz w:val="16"/>
        </w:rPr>
        <w:t xml:space="preserve">Language can often be tricky, and terms like “war” should never be thrown about lightly.  But with the advent of the internet and the realities of the modern world, </w:t>
      </w:r>
      <w:r w:rsidRPr="00DD367D">
        <w:rPr>
          <w:rStyle w:val="StyleUnderline"/>
        </w:rPr>
        <w:t xml:space="preserve">NATO cannot become complacent with preventing traditional warfare while </w:t>
      </w:r>
      <w:r w:rsidRPr="00DD367D">
        <w:rPr>
          <w:rStyle w:val="Emphasis"/>
        </w:rPr>
        <w:t>failing to adapt to cyberwarfare</w:t>
      </w:r>
      <w:r w:rsidRPr="00DD367D">
        <w:rPr>
          <w:sz w:val="16"/>
        </w:rPr>
        <w:t xml:space="preserve">.  </w:t>
      </w:r>
      <w:r w:rsidRPr="00DD367D">
        <w:rPr>
          <w:rStyle w:val="StyleUnderline"/>
        </w:rPr>
        <w:t>Pretending cyberwarfare is not war and allowing cyberwarfare in real-world practice to be kept out of NATO’s Article 5</w:t>
      </w:r>
      <w:r w:rsidRPr="00DD367D">
        <w:rPr>
          <w:sz w:val="16"/>
        </w:rPr>
        <w:t>—leaving individual members states flailing independently and ineffectively against a determined, capable, and organized de facto enemy content to stand down its conventional forces against NATO while unleashing its cyberunits upon it with impunity—</w:t>
      </w:r>
      <w:r w:rsidRPr="00DD367D">
        <w:rPr>
          <w:rStyle w:val="Emphasis"/>
        </w:rPr>
        <w:t>has not discouraged Russian cyberwarfare against NATO, it has encouraged it.</w:t>
      </w:r>
      <w:r w:rsidRPr="00DD367D">
        <w:rPr>
          <w:sz w:val="16"/>
        </w:rPr>
        <w:t xml:space="preserve">  </w:t>
      </w:r>
      <w:r w:rsidRPr="00DD367D">
        <w:rPr>
          <w:rStyle w:val="StyleUnderline"/>
        </w:rPr>
        <w:t xml:space="preserve">Article 5 makes no exception for smaller armed attacks, and any serious collective cybersecurity defense should </w:t>
      </w:r>
      <w:r w:rsidRPr="00DD367D">
        <w:rPr>
          <w:rStyle w:val="Emphasis"/>
        </w:rPr>
        <w:t>make no exception for smaller cyberattacks</w:t>
      </w:r>
      <w:r w:rsidRPr="00DD367D">
        <w:rPr>
          <w:rStyle w:val="StyleUnderline"/>
        </w:rPr>
        <w:t>.</w:t>
      </w:r>
    </w:p>
    <w:p w14:paraId="14D723BD" w14:textId="61F69CD7" w:rsidR="00DD367D" w:rsidRDefault="00DD367D" w:rsidP="00DD367D">
      <w:pPr>
        <w:pStyle w:val="Heading4"/>
      </w:pPr>
      <w:r>
        <w:t xml:space="preserve">The </w:t>
      </w:r>
      <w:r w:rsidRPr="00DD367D">
        <w:rPr>
          <w:u w:val="single"/>
        </w:rPr>
        <w:t>US</w:t>
      </w:r>
      <w:r>
        <w:t xml:space="preserve"> must act through </w:t>
      </w:r>
      <w:r w:rsidRPr="00DD367D">
        <w:rPr>
          <w:u w:val="single"/>
        </w:rPr>
        <w:t>Article 5</w:t>
      </w:r>
      <w:r>
        <w:t xml:space="preserve">---its key to </w:t>
      </w:r>
      <w:r w:rsidRPr="00DD367D">
        <w:rPr>
          <w:u w:val="single"/>
        </w:rPr>
        <w:t>credibility</w:t>
      </w:r>
      <w:r>
        <w:t xml:space="preserve">. </w:t>
      </w:r>
    </w:p>
    <w:p w14:paraId="78AA5E00" w14:textId="13EA0BE6" w:rsidR="00DD367D" w:rsidRDefault="00DD367D" w:rsidP="00963590">
      <w:r>
        <w:t xml:space="preserve">Brian E. </w:t>
      </w:r>
      <w:proofErr w:type="spellStart"/>
      <w:r w:rsidRPr="00963590">
        <w:rPr>
          <w:rStyle w:val="Style13ptBold"/>
        </w:rPr>
        <w:t>Frydenborg</w:t>
      </w:r>
      <w:proofErr w:type="spellEnd"/>
      <w:r w:rsidRPr="00963590">
        <w:rPr>
          <w:rStyle w:val="Style13ptBold"/>
        </w:rPr>
        <w:t xml:space="preserve"> 6/7/21</w:t>
      </w:r>
      <w:r>
        <w:t>. MS in Peace Operations from George Mason University's School of Public. BA from Washington and Lee University in Politics and History. Former intern in the United States Senate. "Already in a Cyberwar with Russia, NATO Must Expand Article 5 to Include Cyberwarfare". Real Context News (RCN). 6-7-2021. https://realcontextnews.com/already-in-a-cyberwar-with-russia-nato-must-expand-article-5-to-include-cyberwarfare/</w:t>
      </w:r>
    </w:p>
    <w:p w14:paraId="29193AF4" w14:textId="77777777" w:rsidR="00963590" w:rsidRPr="00DD367D" w:rsidRDefault="00963590" w:rsidP="00963590">
      <w:pPr>
        <w:rPr>
          <w:sz w:val="16"/>
        </w:rPr>
      </w:pPr>
      <w:r w:rsidRPr="00DD367D">
        <w:rPr>
          <w:rStyle w:val="StyleUnderline"/>
        </w:rPr>
        <w:t xml:space="preserve">How to </w:t>
      </w:r>
      <w:r w:rsidRPr="00DD367D">
        <w:rPr>
          <w:rStyle w:val="Emphasis"/>
        </w:rPr>
        <w:t>Revise Article 5</w:t>
      </w:r>
      <w:r w:rsidRPr="00DD367D">
        <w:rPr>
          <w:sz w:val="16"/>
        </w:rPr>
        <w:t xml:space="preserve"> and the NATO Treaty Overall</w:t>
      </w:r>
    </w:p>
    <w:p w14:paraId="7B0ADC63" w14:textId="4C049ADB" w:rsidR="00963590" w:rsidRPr="00DD367D" w:rsidRDefault="00963590" w:rsidP="00963590">
      <w:pPr>
        <w:rPr>
          <w:sz w:val="16"/>
        </w:rPr>
      </w:pPr>
      <w:r w:rsidRPr="00DD367D">
        <w:rPr>
          <w:sz w:val="16"/>
        </w:rPr>
        <w:t>Considering that the West’s main advantage over Russia is that people like the West a lot more than Russia—manifesting itself in close diplomatic, military, and economic ties about which Russia can only fantasize—</w:t>
      </w:r>
      <w:r w:rsidRPr="00DD367D">
        <w:rPr>
          <w:rStyle w:val="StyleUnderline"/>
        </w:rPr>
        <w:t xml:space="preserve">the easiest way for the West to face and counter this dire and worsening cyberthreat from Russia is by </w:t>
      </w:r>
      <w:r w:rsidRPr="00DD367D">
        <w:rPr>
          <w:rStyle w:val="Emphasis"/>
        </w:rPr>
        <w:t>leveraging its alliances</w:t>
      </w:r>
      <w:r w:rsidRPr="00DD367D">
        <w:rPr>
          <w:rStyle w:val="StyleUnderline"/>
        </w:rPr>
        <w:t>, and</w:t>
      </w:r>
      <w:r w:rsidRPr="00DD367D">
        <w:rPr>
          <w:sz w:val="16"/>
        </w:rPr>
        <w:t xml:space="preserve">, more than anything else, </w:t>
      </w:r>
      <w:r w:rsidRPr="00DD367D">
        <w:rPr>
          <w:rStyle w:val="StyleUnderline"/>
        </w:rPr>
        <w:t xml:space="preserve">this means </w:t>
      </w:r>
      <w:r w:rsidRPr="00DD367D">
        <w:rPr>
          <w:rStyle w:val="Emphasis"/>
        </w:rPr>
        <w:t>involving NATO and involving it in a big way</w:t>
      </w:r>
      <w:r w:rsidRPr="00DD367D">
        <w:rPr>
          <w:sz w:val="16"/>
        </w:rPr>
        <w:t xml:space="preserve">. </w:t>
      </w:r>
    </w:p>
    <w:p w14:paraId="5BACE8EF" w14:textId="67B5AC3B" w:rsidR="00963590" w:rsidRPr="00DD367D" w:rsidRDefault="00963590" w:rsidP="00963590">
      <w:pPr>
        <w:rPr>
          <w:sz w:val="16"/>
        </w:rPr>
      </w:pPr>
      <w:r w:rsidRPr="00DD367D">
        <w:rPr>
          <w:sz w:val="16"/>
        </w:rPr>
        <w:t xml:space="preserve">U.S. President Joe </w:t>
      </w:r>
      <w:r w:rsidRPr="00DD367D">
        <w:rPr>
          <w:rStyle w:val="StyleUnderline"/>
        </w:rPr>
        <w:t>Biden</w:t>
      </w:r>
      <w:r w:rsidRPr="00DD367D">
        <w:rPr>
          <w:sz w:val="16"/>
        </w:rPr>
        <w:t xml:space="preserve"> himself </w:t>
      </w:r>
      <w:r w:rsidRPr="00DD367D">
        <w:rPr>
          <w:rStyle w:val="StyleUnderline"/>
        </w:rPr>
        <w:t>penned a recent</w:t>
      </w:r>
      <w:r w:rsidRPr="00DD367D">
        <w:rPr>
          <w:sz w:val="16"/>
        </w:rPr>
        <w:t xml:space="preserve"> Washington Post </w:t>
      </w:r>
      <w:r w:rsidRPr="00DD367D">
        <w:rPr>
          <w:rStyle w:val="StyleUnderline"/>
        </w:rPr>
        <w:t>op-ed</w:t>
      </w:r>
      <w:r w:rsidRPr="00DD367D">
        <w:rPr>
          <w:sz w:val="16"/>
        </w:rPr>
        <w:t xml:space="preserve"> in advance of his upcoming trip to Europe for a NATO summit and </w:t>
      </w:r>
      <w:r w:rsidRPr="00DD367D">
        <w:rPr>
          <w:rStyle w:val="StyleUnderline"/>
        </w:rPr>
        <w:t>to</w:t>
      </w:r>
      <w:r w:rsidRPr="00DD367D">
        <w:rPr>
          <w:sz w:val="16"/>
        </w:rPr>
        <w:t xml:space="preserve"> confront Putin face-to-face, writing: “In Brussels, at the NATO summit, I will </w:t>
      </w:r>
      <w:r w:rsidRPr="00DD367D">
        <w:rPr>
          <w:rStyle w:val="StyleUnderline"/>
        </w:rPr>
        <w:t xml:space="preserve">affirm the United States’ </w:t>
      </w:r>
      <w:r w:rsidRPr="00DD367D">
        <w:rPr>
          <w:rStyle w:val="Emphasis"/>
        </w:rPr>
        <w:t>unwavering commitment to Article 5</w:t>
      </w:r>
      <w:r w:rsidRPr="00DD367D">
        <w:rPr>
          <w:rStyle w:val="StyleUnderline"/>
        </w:rPr>
        <w:t xml:space="preserve"> and to </w:t>
      </w:r>
      <w:r w:rsidRPr="00DD367D">
        <w:rPr>
          <w:rStyle w:val="Emphasis"/>
        </w:rPr>
        <w:t>ensuring our alliance is strong</w:t>
      </w:r>
      <w:r w:rsidRPr="00DD367D">
        <w:rPr>
          <w:rStyle w:val="StyleUnderline"/>
        </w:rPr>
        <w:t xml:space="preserve"> in the face of</w:t>
      </w:r>
      <w:r w:rsidRPr="00DD367D">
        <w:rPr>
          <w:sz w:val="16"/>
        </w:rPr>
        <w:t xml:space="preserve"> every challenge, including threats like </w:t>
      </w:r>
      <w:r w:rsidRPr="00DD367D">
        <w:rPr>
          <w:rStyle w:val="Emphasis"/>
        </w:rPr>
        <w:t>cyberattacks</w:t>
      </w:r>
      <w:r w:rsidRPr="00DD367D">
        <w:rPr>
          <w:sz w:val="16"/>
        </w:rPr>
        <w:t xml:space="preserve"> on our critical infrastructure.” </w:t>
      </w:r>
    </w:p>
    <w:p w14:paraId="703C885D" w14:textId="3F9D4A1F" w:rsidR="00963590" w:rsidRPr="00DD367D" w:rsidRDefault="00963590" w:rsidP="00963590">
      <w:pPr>
        <w:rPr>
          <w:rStyle w:val="StyleUnderline"/>
        </w:rPr>
      </w:pPr>
      <w:r w:rsidRPr="00DD367D">
        <w:rPr>
          <w:rStyle w:val="StyleUnderline"/>
        </w:rPr>
        <w:t xml:space="preserve">He can do that by </w:t>
      </w:r>
      <w:r w:rsidRPr="00DD367D">
        <w:rPr>
          <w:rStyle w:val="Emphasis"/>
        </w:rPr>
        <w:t>proposing to strengthen Article 5 itself</w:t>
      </w:r>
      <w:r w:rsidRPr="00DD367D">
        <w:rPr>
          <w:rStyle w:val="StyleUnderline"/>
        </w:rPr>
        <w:t>.</w:t>
      </w:r>
    </w:p>
    <w:p w14:paraId="3C306D8D" w14:textId="10315650" w:rsidR="00963590" w:rsidRPr="00DD367D" w:rsidRDefault="00963590" w:rsidP="00963590">
      <w:pPr>
        <w:rPr>
          <w:rStyle w:val="StyleUnderline"/>
        </w:rPr>
      </w:pPr>
      <w:r w:rsidRPr="00DD367D">
        <w:rPr>
          <w:sz w:val="16"/>
        </w:rPr>
        <w:t xml:space="preserve">With Russia’s rampant cyberwarfare only intensifying and its clear pattern as a bad-faith hostile actor, </w:t>
      </w:r>
      <w:r w:rsidRPr="00DD367D">
        <w:rPr>
          <w:rStyle w:val="StyleUnderline"/>
        </w:rPr>
        <w:t xml:space="preserve">a paradigm shift in the international system for deterring cyberattacks is </w:t>
      </w:r>
      <w:r w:rsidRPr="00DD367D">
        <w:rPr>
          <w:rStyle w:val="Emphasis"/>
        </w:rPr>
        <w:t>absolutely necessary</w:t>
      </w:r>
      <w:r w:rsidRPr="00DD367D">
        <w:rPr>
          <w:sz w:val="16"/>
        </w:rPr>
        <w:t xml:space="preserve">.  </w:t>
      </w:r>
      <w:r w:rsidRPr="00DD367D">
        <w:rPr>
          <w:rStyle w:val="StyleUnderline"/>
        </w:rPr>
        <w:t xml:space="preserve">Since NATO is the premier defensive alliance of the West, </w:t>
      </w:r>
      <w:r w:rsidRPr="00DD367D">
        <w:rPr>
          <w:rStyle w:val="Emphasis"/>
        </w:rPr>
        <w:t>formalizing cyberwarfare’s relationship to Article 5 is a necessary leap</w:t>
      </w:r>
      <w:r w:rsidRPr="00DD367D">
        <w:rPr>
          <w:sz w:val="16"/>
        </w:rPr>
        <w:t xml:space="preserve"> forward on this much-needed path </w:t>
      </w:r>
      <w:r w:rsidRPr="00DD367D">
        <w:rPr>
          <w:rStyle w:val="StyleUnderline"/>
        </w:rPr>
        <w:t xml:space="preserve">and the </w:t>
      </w:r>
      <w:r w:rsidRPr="00DD367D">
        <w:rPr>
          <w:rStyle w:val="Emphasis"/>
        </w:rPr>
        <w:t>only way forward for NATO to maintain credible collective defense</w:t>
      </w:r>
      <w:r w:rsidRPr="00DD367D">
        <w:rPr>
          <w:rStyle w:val="StyleUnderline"/>
        </w:rPr>
        <w:t xml:space="preserve"> as the twenty-first century progresses. </w:t>
      </w:r>
    </w:p>
    <w:p w14:paraId="5592ADB8" w14:textId="4FC906BD" w:rsidR="00963590" w:rsidRPr="00DD367D" w:rsidRDefault="00963590" w:rsidP="00963590">
      <w:pPr>
        <w:rPr>
          <w:sz w:val="16"/>
        </w:rPr>
      </w:pPr>
      <w:r w:rsidRPr="00DD367D">
        <w:rPr>
          <w:sz w:val="16"/>
        </w:rPr>
        <w:t xml:space="preserve">To this end, “or </w:t>
      </w:r>
      <w:r w:rsidRPr="00DD367D">
        <w:rPr>
          <w:rStyle w:val="Emphasis"/>
        </w:rPr>
        <w:t>cyberattack</w:t>
      </w:r>
      <w:r w:rsidRPr="00DD367D">
        <w:rPr>
          <w:sz w:val="16"/>
        </w:rPr>
        <w:t xml:space="preserve">” </w:t>
      </w:r>
      <w:r w:rsidRPr="00DD367D">
        <w:rPr>
          <w:rStyle w:val="Emphasis"/>
        </w:rPr>
        <w:t>must be added</w:t>
      </w:r>
      <w:r w:rsidRPr="00DD367D">
        <w:rPr>
          <w:sz w:val="16"/>
        </w:rPr>
        <w:t xml:space="preserve"> after each instance of the words “armed attack” </w:t>
      </w:r>
      <w:r w:rsidRPr="00DD367D">
        <w:rPr>
          <w:rStyle w:val="Emphasis"/>
        </w:rPr>
        <w:t>in Article 5</w:t>
      </w:r>
      <w:r w:rsidRPr="00DD367D">
        <w:rPr>
          <w:sz w:val="16"/>
        </w:rPr>
        <w:t xml:space="preserve"> (e.g., “The Parties agree that an armed attack or cyberattack against one or more of them…” [emphasis added]).</w:t>
      </w:r>
    </w:p>
    <w:p w14:paraId="1C7CE5CB" w14:textId="0ACE492D" w:rsidR="00DD367D" w:rsidRDefault="00A42FBF" w:rsidP="00B37604">
      <w:pPr>
        <w:pStyle w:val="Heading4"/>
      </w:pPr>
      <w:r>
        <w:t>[</w:t>
      </w:r>
      <w:r w:rsidRPr="00907D78">
        <w:rPr>
          <w:highlight w:val="cyan"/>
        </w:rPr>
        <w:t>OPTIONAL</w:t>
      </w:r>
      <w:r>
        <w:t xml:space="preserve">] </w:t>
      </w:r>
      <w:r w:rsidR="00B37604">
        <w:t xml:space="preserve">Revising Article 5 </w:t>
      </w:r>
      <w:r w:rsidR="00B37604" w:rsidRPr="00B37604">
        <w:rPr>
          <w:u w:val="single"/>
        </w:rPr>
        <w:t>solves</w:t>
      </w:r>
      <w:r w:rsidR="00B37604">
        <w:t xml:space="preserve">---changes </w:t>
      </w:r>
      <w:r w:rsidR="00B37604" w:rsidRPr="00B37604">
        <w:rPr>
          <w:u w:val="single"/>
        </w:rPr>
        <w:t>Russia</w:t>
      </w:r>
      <w:r w:rsidR="00B37604">
        <w:t xml:space="preserve"> from </w:t>
      </w:r>
      <w:r w:rsidR="00B37604" w:rsidRPr="00B37604">
        <w:rPr>
          <w:u w:val="single"/>
        </w:rPr>
        <w:t>offensive</w:t>
      </w:r>
      <w:r w:rsidR="00B37604">
        <w:t xml:space="preserve"> to </w:t>
      </w:r>
      <w:r w:rsidR="00B37604" w:rsidRPr="00B37604">
        <w:rPr>
          <w:u w:val="single"/>
        </w:rPr>
        <w:t>defensive</w:t>
      </w:r>
      <w:r w:rsidR="00B37604">
        <w:t xml:space="preserve">.  </w:t>
      </w:r>
    </w:p>
    <w:p w14:paraId="4E608D8B" w14:textId="742393CD" w:rsidR="00DD367D" w:rsidRDefault="00DD367D" w:rsidP="00963590">
      <w:r>
        <w:t xml:space="preserve">Brian E. </w:t>
      </w:r>
      <w:proofErr w:type="spellStart"/>
      <w:r w:rsidRPr="00963590">
        <w:rPr>
          <w:rStyle w:val="Style13ptBold"/>
        </w:rPr>
        <w:t>Frydenborg</w:t>
      </w:r>
      <w:proofErr w:type="spellEnd"/>
      <w:r w:rsidRPr="00963590">
        <w:rPr>
          <w:rStyle w:val="Style13ptBold"/>
        </w:rPr>
        <w:t xml:space="preserve"> 6/7/21</w:t>
      </w:r>
      <w:r>
        <w:t>. MS in Peace Operations from George Mason University's School of Public. BA from Washington and Lee University in Politics and History. Former intern in the United States Senate. "Already in a Cyberwar with Russia, NATO Must Expand Article 5 to Include Cyberwarfare". Real Context News (RCN). 6-7-2021. https://realcontextnews.com/already-in-a-cyberwar-with-russia-nato-must-expand-article-5-to-include-cyberwarfare/</w:t>
      </w:r>
    </w:p>
    <w:p w14:paraId="4D3D29DB" w14:textId="77777777" w:rsidR="00963590" w:rsidRPr="00B37604" w:rsidRDefault="00963590" w:rsidP="00963590">
      <w:pPr>
        <w:rPr>
          <w:sz w:val="16"/>
        </w:rPr>
      </w:pPr>
      <w:r w:rsidRPr="00B37604">
        <w:rPr>
          <w:sz w:val="16"/>
        </w:rPr>
        <w:t xml:space="preserve">Conclusion: </w:t>
      </w:r>
      <w:r w:rsidRPr="00DD367D">
        <w:rPr>
          <w:rStyle w:val="Emphasis"/>
        </w:rPr>
        <w:t>Expanding Article 5 Is Necessary</w:t>
      </w:r>
      <w:r w:rsidRPr="00B37604">
        <w:rPr>
          <w:sz w:val="16"/>
        </w:rPr>
        <w:t xml:space="preserve"> and Overdue</w:t>
      </w:r>
    </w:p>
    <w:p w14:paraId="273F7522" w14:textId="39077D45" w:rsidR="00963590" w:rsidRPr="00B37604" w:rsidRDefault="00963590" w:rsidP="00963590">
      <w:pPr>
        <w:rPr>
          <w:sz w:val="16"/>
        </w:rPr>
      </w:pPr>
      <w:r w:rsidRPr="00B37604">
        <w:rPr>
          <w:rStyle w:val="StyleUnderline"/>
        </w:rPr>
        <w:t>The early twenty-first century’s second decade has been something of a Wild West, with Russia emerging as the biggest beneficiary in terms of cyberwarfare as defined above</w:t>
      </w:r>
      <w:r w:rsidRPr="00B37604">
        <w:rPr>
          <w:sz w:val="16"/>
        </w:rPr>
        <w:t>.  While China has also benefitted in terms of massive espionage and acquisition of Western intellectual property, it is Russia that has used the lawlessness of the cyber domain from a collective security standpoint to engage in the most egregious acts (most recently and most notably with the unprecedented SolarWinds) and ransomware attacks), acts that could easily be defined as hostile acts of war.</w:t>
      </w:r>
    </w:p>
    <w:p w14:paraId="0A410F75" w14:textId="6F5D8CB7" w:rsidR="00963590" w:rsidRPr="00B37604" w:rsidRDefault="00963590" w:rsidP="00963590">
      <w:pPr>
        <w:rPr>
          <w:sz w:val="16"/>
        </w:rPr>
      </w:pPr>
      <w:r w:rsidRPr="00DD367D">
        <w:rPr>
          <w:rStyle w:val="StyleUnderline"/>
        </w:rPr>
        <w:t xml:space="preserve">The time for </w:t>
      </w:r>
      <w:r w:rsidRPr="00DD367D">
        <w:rPr>
          <w:rStyle w:val="Emphasis"/>
        </w:rPr>
        <w:t>lawlessness is over</w:t>
      </w:r>
      <w:r w:rsidRPr="00B37604">
        <w:rPr>
          <w:sz w:val="16"/>
        </w:rPr>
        <w:t>, and, with no statute of limitations on cyberattacks and the just-proposed framework not precluded by the current NATO treaty, NATO would be in its full rights (and is overdue) to invoke Article 5 against Russia now for its cyberwarfare so that Russia’s cyberwarfare will cause Russia far more pain than any damage it inflicts.</w:t>
      </w:r>
    </w:p>
    <w:p w14:paraId="39D530D0" w14:textId="5A0735D3" w:rsidR="00963590" w:rsidRPr="00B37604" w:rsidRDefault="00963590" w:rsidP="00963590">
      <w:pPr>
        <w:rPr>
          <w:sz w:val="16"/>
          <w:szCs w:val="16"/>
        </w:rPr>
      </w:pPr>
      <w:r w:rsidRPr="00B37604">
        <w:rPr>
          <w:sz w:val="16"/>
          <w:szCs w:val="16"/>
        </w:rPr>
        <w:t>This has not been the case, but it must be.</w:t>
      </w:r>
    </w:p>
    <w:p w14:paraId="1BDF2DCE" w14:textId="7B14F018" w:rsidR="00963590" w:rsidRPr="00B37604" w:rsidRDefault="00963590" w:rsidP="00963590">
      <w:pPr>
        <w:rPr>
          <w:sz w:val="16"/>
        </w:rPr>
      </w:pPr>
      <w:r w:rsidRPr="00DD367D">
        <w:rPr>
          <w:rStyle w:val="StyleUnderline"/>
        </w:rPr>
        <w:t>Revising NATO’s Article 5</w:t>
      </w:r>
      <w:r w:rsidRPr="00B37604">
        <w:rPr>
          <w:sz w:val="16"/>
        </w:rPr>
        <w:t xml:space="preserve"> as suggested herein (leaving aside invocation) </w:t>
      </w:r>
      <w:r w:rsidRPr="00DD367D">
        <w:rPr>
          <w:rStyle w:val="StyleUnderline"/>
        </w:rPr>
        <w:t>will not only clarify the rules for NATO enemies and rivals, but also for the members of a NATO Alliance</w:t>
      </w:r>
      <w:r w:rsidRPr="00B37604">
        <w:rPr>
          <w:sz w:val="16"/>
        </w:rPr>
        <w:t xml:space="preserve"> itself that is in desperate need of clarity and strength on this issue.  </w:t>
      </w:r>
      <w:r w:rsidRPr="00B37604">
        <w:rPr>
          <w:rStyle w:val="StyleUnderline"/>
        </w:rPr>
        <w:t xml:space="preserve">It will also make NATO once again an alliance that </w:t>
      </w:r>
      <w:r w:rsidRPr="00B37604">
        <w:rPr>
          <w:rStyle w:val="Emphasis"/>
        </w:rPr>
        <w:t>instills fear in the minds of Russian leaders</w:t>
      </w:r>
      <w:r w:rsidRPr="00B37604">
        <w:rPr>
          <w:sz w:val="16"/>
        </w:rPr>
        <w:t xml:space="preserve"> (as it did with Stalin and subsequent Soviet leadership) who would engage in reckless acts of aggression against NATO or its states, even if “just” through cyberwarfare.</w:t>
      </w:r>
    </w:p>
    <w:p w14:paraId="2CC11A14" w14:textId="4F1BDDB3" w:rsidR="00963590" w:rsidRPr="00B37604" w:rsidRDefault="00963590" w:rsidP="00963590">
      <w:pPr>
        <w:rPr>
          <w:sz w:val="16"/>
        </w:rPr>
      </w:pPr>
      <w:r w:rsidRPr="00B37604">
        <w:rPr>
          <w:rStyle w:val="StyleUnderline"/>
        </w:rPr>
        <w:t>Member states recognizing that they are in a state of war</w:t>
      </w:r>
      <w:r w:rsidRPr="00B37604">
        <w:rPr>
          <w:sz w:val="16"/>
        </w:rPr>
        <w:t>—cyberwar, but still war—</w:t>
      </w:r>
      <w:r w:rsidRPr="00B37604">
        <w:rPr>
          <w:rStyle w:val="StyleUnderline"/>
        </w:rPr>
        <w:t>with Russia</w:t>
      </w:r>
      <w:r w:rsidRPr="00B37604">
        <w:rPr>
          <w:sz w:val="16"/>
        </w:rPr>
        <w:t xml:space="preserve"> and unambiguously making cyberwarfare a key plank of the Alliance’s main collective defense mechanism </w:t>
      </w:r>
      <w:r w:rsidRPr="00B37604">
        <w:rPr>
          <w:rStyle w:val="Emphasis"/>
        </w:rPr>
        <w:t>is essential</w:t>
      </w:r>
      <w:r w:rsidRPr="00B37604">
        <w:rPr>
          <w:sz w:val="16"/>
        </w:rPr>
        <w:t xml:space="preserve">, then, </w:t>
      </w:r>
      <w:r w:rsidRPr="00B37604">
        <w:rPr>
          <w:rStyle w:val="Emphasis"/>
        </w:rPr>
        <w:t>to keeping NATO the force for deterring aggression</w:t>
      </w:r>
      <w:r w:rsidRPr="00B37604">
        <w:rPr>
          <w:sz w:val="16"/>
        </w:rPr>
        <w:t xml:space="preserve"> it has been for many decades.</w:t>
      </w:r>
    </w:p>
    <w:p w14:paraId="319847D9" w14:textId="61A8C6AD" w:rsidR="00963590" w:rsidRPr="00B37604" w:rsidRDefault="00963590" w:rsidP="00963590">
      <w:pPr>
        <w:rPr>
          <w:sz w:val="16"/>
        </w:rPr>
      </w:pPr>
      <w:r w:rsidRPr="00DD367D">
        <w:rPr>
          <w:rStyle w:val="Emphasis"/>
        </w:rPr>
        <w:t>Projecting such strength</w:t>
      </w:r>
      <w:r w:rsidRPr="00B37604">
        <w:rPr>
          <w:sz w:val="16"/>
        </w:rPr>
        <w:t xml:space="preserve">, both on paper and in practice, </w:t>
      </w:r>
      <w:r w:rsidRPr="00DD367D">
        <w:rPr>
          <w:rStyle w:val="Emphasis"/>
        </w:rPr>
        <w:t>will serve as a real-world check against further Russian cyberattacks</w:t>
      </w:r>
      <w:r w:rsidRPr="00B37604">
        <w:rPr>
          <w:sz w:val="16"/>
        </w:rPr>
        <w:t xml:space="preserve"> when </w:t>
      </w:r>
      <w:r w:rsidRPr="00DD367D">
        <w:rPr>
          <w:rStyle w:val="Emphasis"/>
        </w:rPr>
        <w:t>inaction and lack of clarity has not</w:t>
      </w:r>
      <w:r w:rsidRPr="00B37604">
        <w:rPr>
          <w:sz w:val="16"/>
        </w:rPr>
        <w:t xml:space="preserve">, </w:t>
      </w:r>
      <w:r w:rsidRPr="00DD367D">
        <w:rPr>
          <w:rStyle w:val="StyleUnderline"/>
        </w:rPr>
        <w:t>enhancing the security of every NATO member state and perhaps even</w:t>
      </w:r>
      <w:r w:rsidRPr="00B37604">
        <w:rPr>
          <w:sz w:val="16"/>
        </w:rPr>
        <w:t xml:space="preserve"> eventually </w:t>
      </w:r>
      <w:r w:rsidRPr="00DD367D">
        <w:rPr>
          <w:rStyle w:val="StyleUnderline"/>
        </w:rPr>
        <w:t xml:space="preserve">forcing Russia to a point where </w:t>
      </w:r>
      <w:r w:rsidRPr="00DD367D">
        <w:rPr>
          <w:rStyle w:val="Emphasis"/>
        </w:rPr>
        <w:t>productive engagement, not adventuristic brinksmanship, is its chosen priority</w:t>
      </w:r>
      <w:r w:rsidRPr="00B37604">
        <w:rPr>
          <w:sz w:val="16"/>
        </w:rPr>
        <w:t>.</w:t>
      </w:r>
    </w:p>
    <w:bookmarkEnd w:id="0"/>
    <w:p w14:paraId="3951E5B1" w14:textId="56B4C834" w:rsidR="00DC636A" w:rsidRDefault="00DC636A" w:rsidP="00DC636A">
      <w:pPr>
        <w:pStyle w:val="Heading2"/>
      </w:pPr>
      <w:r>
        <w:t xml:space="preserve">Case---Arguments </w:t>
      </w:r>
    </w:p>
    <w:p w14:paraId="5C78F57C" w14:textId="5FDA1EA7" w:rsidR="00FD6B33" w:rsidRDefault="00FD6B33" w:rsidP="0040248F">
      <w:pPr>
        <w:pStyle w:val="Heading3"/>
      </w:pPr>
      <w:r>
        <w:t xml:space="preserve">AT: Attribution---2AC </w:t>
      </w:r>
    </w:p>
    <w:p w14:paraId="4DD6DAE3" w14:textId="53DA33B7" w:rsidR="00FD6B33" w:rsidRDefault="00FD6B33" w:rsidP="00FD6B33">
      <w:pPr>
        <w:pStyle w:val="Heading4"/>
      </w:pPr>
      <w:r>
        <w:t xml:space="preserve">NATO </w:t>
      </w:r>
      <w:r w:rsidRPr="00FD6B33">
        <w:rPr>
          <w:u w:val="single"/>
        </w:rPr>
        <w:t>cooperation</w:t>
      </w:r>
      <w:r>
        <w:t xml:space="preserve"> makes attribution </w:t>
      </w:r>
      <w:r w:rsidRPr="00FD6B33">
        <w:rPr>
          <w:u w:val="single"/>
        </w:rPr>
        <w:t>possible</w:t>
      </w:r>
      <w:r w:rsidRPr="00FD6B33">
        <w:t>.</w:t>
      </w:r>
    </w:p>
    <w:p w14:paraId="644A0E44" w14:textId="3EC31889" w:rsidR="00FD6B33" w:rsidRDefault="00FD6B33" w:rsidP="00FD6B33">
      <w:proofErr w:type="spellStart"/>
      <w:r>
        <w:t>Siim</w:t>
      </w:r>
      <w:proofErr w:type="spellEnd"/>
      <w:r>
        <w:t xml:space="preserve"> </w:t>
      </w:r>
      <w:proofErr w:type="spellStart"/>
      <w:r w:rsidRPr="00FD6B33">
        <w:rPr>
          <w:rStyle w:val="Style13ptBold"/>
        </w:rPr>
        <w:t>Alatalu</w:t>
      </w:r>
      <w:proofErr w:type="spellEnd"/>
      <w:r w:rsidRPr="00FD6B33">
        <w:rPr>
          <w:rStyle w:val="Style13ptBold"/>
        </w:rPr>
        <w:t xml:space="preserve"> 18</w:t>
      </w:r>
      <w:r>
        <w:t xml:space="preserve">. Member of NATO Cooperative Cyber </w:t>
      </w:r>
      <w:proofErr w:type="spellStart"/>
      <w:r>
        <w:t>Defence</w:t>
      </w:r>
      <w:proofErr w:type="spellEnd"/>
      <w:r>
        <w:t xml:space="preserve"> Centre of Excellence’s Strategy Branch, where he is in charge of cyber strategy and policy research and training related to NATO and the EU, as well as providing subject matter expertise to the Centre’s other flagship projects. Prior professional career includes several advisory and managerial positions at the Estonian Ministry of </w:t>
      </w:r>
      <w:proofErr w:type="spellStart"/>
      <w:r>
        <w:t>Defence</w:t>
      </w:r>
      <w:proofErr w:type="spellEnd"/>
      <w:r>
        <w:t xml:space="preserve"> since 2001. “NATO’s responses to Cyberattacks.” https://www.iss.europa.eu/sites/default/files/EUISSFiles/CP_148.pdf</w:t>
      </w:r>
    </w:p>
    <w:p w14:paraId="0E6F75E6" w14:textId="4D15FEBB" w:rsidR="00FD6B33" w:rsidRPr="00FD6B33" w:rsidRDefault="00FD6B33" w:rsidP="00FD6B33">
      <w:pPr>
        <w:rPr>
          <w:sz w:val="16"/>
        </w:rPr>
      </w:pPr>
      <w:r w:rsidRPr="00FD6B33">
        <w:rPr>
          <w:sz w:val="16"/>
        </w:rPr>
        <w:t xml:space="preserve">Thirdly, </w:t>
      </w:r>
      <w:r w:rsidRPr="00FD6B33">
        <w:rPr>
          <w:rStyle w:val="StyleUnderline"/>
        </w:rPr>
        <w:t>NATO’s</w:t>
      </w:r>
      <w:r w:rsidRPr="00FD6B33">
        <w:rPr>
          <w:sz w:val="16"/>
        </w:rPr>
        <w:t xml:space="preserve"> particular </w:t>
      </w:r>
      <w:r w:rsidRPr="00FD6B33">
        <w:rPr>
          <w:rStyle w:val="StyleUnderline"/>
        </w:rPr>
        <w:t xml:space="preserve">advantage in cyber </w:t>
      </w:r>
      <w:proofErr w:type="spellStart"/>
      <w:r w:rsidRPr="00FD6B33">
        <w:rPr>
          <w:rStyle w:val="StyleUnderline"/>
        </w:rPr>
        <w:t>defence</w:t>
      </w:r>
      <w:proofErr w:type="spellEnd"/>
      <w:r w:rsidRPr="00FD6B33">
        <w:rPr>
          <w:rStyle w:val="StyleUnderline"/>
        </w:rPr>
        <w:t xml:space="preserve"> could stem from </w:t>
      </w:r>
      <w:r w:rsidRPr="00FD6B33">
        <w:rPr>
          <w:rStyle w:val="Emphasis"/>
        </w:rPr>
        <w:t>cooperation</w:t>
      </w:r>
      <w:r w:rsidRPr="00FD6B33">
        <w:rPr>
          <w:rStyle w:val="StyleUnderline"/>
        </w:rPr>
        <w:t xml:space="preserve"> with its partner countries and with other international </w:t>
      </w:r>
      <w:proofErr w:type="spellStart"/>
      <w:r w:rsidRPr="00FD6B33">
        <w:rPr>
          <w:rStyle w:val="StyleUnderline"/>
        </w:rPr>
        <w:t>organisations</w:t>
      </w:r>
      <w:proofErr w:type="spellEnd"/>
      <w:r w:rsidRPr="00FD6B33">
        <w:rPr>
          <w:rStyle w:val="StyleUnderline"/>
        </w:rPr>
        <w:t>, especially the European Union</w:t>
      </w:r>
      <w:r w:rsidRPr="00FD6B33">
        <w:rPr>
          <w:sz w:val="16"/>
        </w:rPr>
        <w:t xml:space="preserve">. Neither the Alliance nor the Union is an island on its own when it comes to cyber threats and vulnerabilities. </w:t>
      </w:r>
      <w:r w:rsidRPr="00FD6B33">
        <w:rPr>
          <w:rStyle w:val="StyleUnderline"/>
        </w:rPr>
        <w:t>The EU can do a lot in areas that are relevant for NATO, such as cybersecurity certification of devices imported into and used in European markets. Dependence on non-EU and non-NATO software could become a critical national security concern</w:t>
      </w:r>
      <w:r w:rsidRPr="00FD6B33">
        <w:rPr>
          <w:sz w:val="16"/>
        </w:rPr>
        <w:t xml:space="preserve">, as illustrated by for instance the Kaspersky case in the US.24 </w:t>
      </w:r>
      <w:r w:rsidRPr="00FD6B33">
        <w:rPr>
          <w:rStyle w:val="StyleUnderline"/>
        </w:rPr>
        <w:t xml:space="preserve">As highlighted by the recent </w:t>
      </w:r>
      <w:r w:rsidRPr="00FD6B33">
        <w:rPr>
          <w:rStyle w:val="Emphasis"/>
        </w:rPr>
        <w:t>attributions</w:t>
      </w:r>
      <w:r w:rsidRPr="00FD6B33">
        <w:rPr>
          <w:rStyle w:val="StyleUnderline"/>
        </w:rPr>
        <w:t xml:space="preserve">, there could be a global will for </w:t>
      </w:r>
      <w:r w:rsidRPr="00FD6B33">
        <w:rPr>
          <w:rStyle w:val="Emphasis"/>
        </w:rPr>
        <w:t>cooperation between NATO and non-NATO countries as any of them could become a target</w:t>
      </w:r>
      <w:r w:rsidRPr="00FD6B33">
        <w:rPr>
          <w:sz w:val="16"/>
        </w:rPr>
        <w:t xml:space="preserve">, as well as a bridgehead for further spreads of malicious cyber activities, </w:t>
      </w:r>
      <w:r w:rsidRPr="00FD6B33">
        <w:rPr>
          <w:rStyle w:val="StyleUnderline"/>
        </w:rPr>
        <w:t xml:space="preserve">as demonstrated by the WannaCry and </w:t>
      </w:r>
      <w:proofErr w:type="spellStart"/>
      <w:r w:rsidRPr="00FD6B33">
        <w:rPr>
          <w:rStyle w:val="StyleUnderline"/>
        </w:rPr>
        <w:t>NotPetya</w:t>
      </w:r>
      <w:proofErr w:type="spellEnd"/>
      <w:r w:rsidRPr="00FD6B33">
        <w:rPr>
          <w:rStyle w:val="StyleUnderline"/>
        </w:rPr>
        <w:t xml:space="preserve"> attacks</w:t>
      </w:r>
      <w:r w:rsidRPr="00FD6B33">
        <w:rPr>
          <w:sz w:val="16"/>
        </w:rPr>
        <w:t>.</w:t>
      </w:r>
    </w:p>
    <w:p w14:paraId="576DC51F" w14:textId="6C6A184C" w:rsidR="002824AA" w:rsidRDefault="002824AA" w:rsidP="002824AA">
      <w:pPr>
        <w:pStyle w:val="Heading4"/>
      </w:pPr>
      <w:r>
        <w:t>Attribution is possible---new tech and cooperation solve</w:t>
      </w:r>
    </w:p>
    <w:p w14:paraId="29301CC4" w14:textId="77777777" w:rsidR="002824AA" w:rsidRPr="00984C2D" w:rsidRDefault="002824AA" w:rsidP="002824AA">
      <w:r>
        <w:t xml:space="preserve">Susan </w:t>
      </w:r>
      <w:r w:rsidRPr="00984C2D">
        <w:rPr>
          <w:rStyle w:val="Style13ptBold"/>
        </w:rPr>
        <w:t>Davis 19</w:t>
      </w:r>
      <w:r>
        <w:t xml:space="preserve">. United States, General Rapporteur. Science and Technology Committee (STC). NATO in the Cyber Age: Strengthening Security &amp; </w:t>
      </w:r>
      <w:proofErr w:type="spellStart"/>
      <w:r>
        <w:t>Defence</w:t>
      </w:r>
      <w:proofErr w:type="spellEnd"/>
      <w:r>
        <w:t xml:space="preserve">, </w:t>
      </w:r>
      <w:proofErr w:type="spellStart"/>
      <w:r>
        <w:t>Stabilising</w:t>
      </w:r>
      <w:proofErr w:type="spellEnd"/>
      <w:r>
        <w:t xml:space="preserve"> Deterrence. . 148 STC 19 E rev. 1 fin. https://www.nato-pa.int/download-file?filename=/sites/default/files/2019-10/REPORT%20148%20STC%2019%20E%20rev.%201%20fin%20%20-%20NATO%20IN%20THE%20CYBER%20AGE.pdf</w:t>
      </w:r>
    </w:p>
    <w:p w14:paraId="35CC5143" w14:textId="77777777" w:rsidR="002824AA" w:rsidRPr="00F2248A" w:rsidRDefault="002824AA" w:rsidP="002824AA">
      <w:pPr>
        <w:rPr>
          <w:sz w:val="16"/>
        </w:rPr>
      </w:pPr>
      <w:r w:rsidRPr="00F2248A">
        <w:rPr>
          <w:sz w:val="16"/>
        </w:rPr>
        <w:t xml:space="preserve">15. However, in recent years, </w:t>
      </w:r>
      <w:r w:rsidRPr="00F2248A">
        <w:rPr>
          <w:rStyle w:val="StyleUnderline"/>
        </w:rPr>
        <w:t xml:space="preserve">governments, private companies, and research </w:t>
      </w:r>
      <w:proofErr w:type="spellStart"/>
      <w:r w:rsidRPr="00F2248A">
        <w:rPr>
          <w:rStyle w:val="StyleUnderline"/>
        </w:rPr>
        <w:t>organisations</w:t>
      </w:r>
      <w:proofErr w:type="spellEnd"/>
      <w:r w:rsidRPr="00F2248A">
        <w:rPr>
          <w:rStyle w:val="StyleUnderline"/>
        </w:rPr>
        <w:t xml:space="preserve"> have increased their ability to </w:t>
      </w:r>
      <w:r w:rsidRPr="00F2248A">
        <w:rPr>
          <w:rStyle w:val="Emphasis"/>
        </w:rPr>
        <w:t>attribute attacks</w:t>
      </w:r>
      <w:r w:rsidRPr="00F2248A">
        <w:rPr>
          <w:rStyle w:val="StyleUnderline"/>
        </w:rPr>
        <w:t xml:space="preserve"> at higher levels of confidence</w:t>
      </w:r>
      <w:r w:rsidRPr="00F2248A">
        <w:rPr>
          <w:sz w:val="16"/>
        </w:rPr>
        <w:t xml:space="preserve">. </w:t>
      </w:r>
      <w:r w:rsidRPr="00F2248A">
        <w:rPr>
          <w:rStyle w:val="Emphasis"/>
        </w:rPr>
        <w:t>Forensic tools have improved</w:t>
      </w:r>
      <w:r w:rsidRPr="00F2248A">
        <w:rPr>
          <w:sz w:val="16"/>
        </w:rPr>
        <w:t xml:space="preserve">, and private and </w:t>
      </w:r>
      <w:r w:rsidRPr="00F2248A">
        <w:rPr>
          <w:rStyle w:val="StyleUnderline"/>
        </w:rPr>
        <w:t xml:space="preserve">state analysts have built up </w:t>
      </w:r>
      <w:r w:rsidRPr="00F2248A">
        <w:rPr>
          <w:rStyle w:val="Emphasis"/>
        </w:rPr>
        <w:t>databases and characteristic patterns</w:t>
      </w:r>
      <w:r w:rsidRPr="00F2248A">
        <w:rPr>
          <w:sz w:val="16"/>
        </w:rPr>
        <w:t xml:space="preserve"> for known intruders. </w:t>
      </w:r>
      <w:r w:rsidRPr="00F2248A">
        <w:rPr>
          <w:rStyle w:val="StyleUnderline"/>
        </w:rPr>
        <w:t xml:space="preserve">On a technical level, truly harmful </w:t>
      </w:r>
      <w:proofErr w:type="spellStart"/>
      <w:r w:rsidRPr="00F2248A">
        <w:rPr>
          <w:rStyle w:val="StyleUnderline"/>
        </w:rPr>
        <w:t>cyber attacks</w:t>
      </w:r>
      <w:proofErr w:type="spellEnd"/>
      <w:r w:rsidRPr="00F2248A">
        <w:rPr>
          <w:rStyle w:val="StyleUnderline"/>
        </w:rPr>
        <w:t xml:space="preserve"> are very complicated</w:t>
      </w:r>
      <w:r w:rsidRPr="00F2248A">
        <w:rPr>
          <w:sz w:val="16"/>
        </w:rPr>
        <w:t xml:space="preserve"> and involve many moving pieces. Thus, </w:t>
      </w:r>
      <w:r w:rsidRPr="00F2248A">
        <w:rPr>
          <w:rStyle w:val="StyleUnderline"/>
        </w:rPr>
        <w:t xml:space="preserve">the more complicated the </w:t>
      </w:r>
      <w:proofErr w:type="spellStart"/>
      <w:r w:rsidRPr="00F2248A">
        <w:rPr>
          <w:rStyle w:val="StyleUnderline"/>
        </w:rPr>
        <w:t>cyber attack</w:t>
      </w:r>
      <w:proofErr w:type="spellEnd"/>
      <w:r w:rsidRPr="00F2248A">
        <w:rPr>
          <w:rStyle w:val="StyleUnderline"/>
        </w:rPr>
        <w:t xml:space="preserve">, the more likely the attacker is to commit mistakes along the way, </w:t>
      </w:r>
      <w:r w:rsidRPr="00F2248A">
        <w:rPr>
          <w:rStyle w:val="Emphasis"/>
        </w:rPr>
        <w:t>enabling</w:t>
      </w:r>
      <w:r w:rsidRPr="00F2248A">
        <w:rPr>
          <w:sz w:val="16"/>
        </w:rPr>
        <w:t xml:space="preserve"> a </w:t>
      </w:r>
      <w:r w:rsidRPr="00F2248A">
        <w:rPr>
          <w:rStyle w:val="Emphasis"/>
        </w:rPr>
        <w:t>forensics expert to trace the origin</w:t>
      </w:r>
      <w:r w:rsidRPr="00F2248A">
        <w:rPr>
          <w:sz w:val="16"/>
        </w:rPr>
        <w:t xml:space="preserve"> of the attack (Lindsay, 2015). Indeed, </w:t>
      </w:r>
      <w:r w:rsidRPr="00F2248A">
        <w:rPr>
          <w:rStyle w:val="StyleUnderline"/>
        </w:rPr>
        <w:t xml:space="preserve">governments within the Alliance and beyond are </w:t>
      </w:r>
      <w:r w:rsidRPr="00F2248A">
        <w:rPr>
          <w:rStyle w:val="Emphasis"/>
        </w:rPr>
        <w:t>increasingly attributing malicious cyber incidents</w:t>
      </w:r>
      <w:r w:rsidRPr="00F2248A">
        <w:rPr>
          <w:rStyle w:val="StyleUnderline"/>
        </w:rPr>
        <w:t xml:space="preserve"> to states and their proxies. Such transparency on cyber incidents is increasingly collective, coordinated in policy and time, and independent of the scale, nature, or impact of the incident</w:t>
      </w:r>
      <w:r w:rsidRPr="00F2248A">
        <w:rPr>
          <w:sz w:val="16"/>
        </w:rPr>
        <w:t xml:space="preserve"> (Giles and Hartmann, 2019). The Rapporteur supports this emerging policy of naming and shaming perpetrators and encourages further conversations at the NATO level.</w:t>
      </w:r>
    </w:p>
    <w:p w14:paraId="7A564ACF" w14:textId="77777777" w:rsidR="002824AA" w:rsidRPr="00F2248A" w:rsidRDefault="002824AA" w:rsidP="002824AA">
      <w:pPr>
        <w:rPr>
          <w:sz w:val="16"/>
        </w:rPr>
      </w:pPr>
      <w:r w:rsidRPr="00F2248A">
        <w:rPr>
          <w:sz w:val="16"/>
        </w:rPr>
        <w:t xml:space="preserve">16. </w:t>
      </w:r>
      <w:r w:rsidRPr="00F2248A">
        <w:rPr>
          <w:rStyle w:val="StyleUnderline"/>
        </w:rPr>
        <w:t xml:space="preserve">Even if states and their proxies could be confident they will remain anonymous, truly convincing strategic rationales for large-scale surprise attacks are lacking. Anonymous </w:t>
      </w:r>
      <w:proofErr w:type="spellStart"/>
      <w:r w:rsidRPr="00F2248A">
        <w:rPr>
          <w:rStyle w:val="StyleUnderline"/>
        </w:rPr>
        <w:t>cyber attacks</w:t>
      </w:r>
      <w:proofErr w:type="spellEnd"/>
      <w:r w:rsidRPr="00F2248A">
        <w:rPr>
          <w:rStyle w:val="StyleUnderline"/>
        </w:rPr>
        <w:t xml:space="preserve"> are not well-suited for coercion</w:t>
      </w:r>
      <w:r w:rsidRPr="00F2248A">
        <w:rPr>
          <w:sz w:val="16"/>
        </w:rPr>
        <w:t>, for example. Coercion only works if the attacked entity knows whom to yield or make concessions to. As one analyst points out succinctly, “[p]</w:t>
      </w:r>
      <w:proofErr w:type="spellStart"/>
      <w:r w:rsidRPr="00F2248A">
        <w:rPr>
          <w:sz w:val="16"/>
        </w:rPr>
        <w:t>urely</w:t>
      </w:r>
      <w:proofErr w:type="spellEnd"/>
      <w:r w:rsidRPr="00F2248A">
        <w:rPr>
          <w:sz w:val="16"/>
        </w:rPr>
        <w:t xml:space="preserve"> anonymous coercion is almost impossible because communicating and understanding the power to hurt implies that there is someone doing the hurting and a target concerned about avoiding getting hurt” (Lindsay, 2015). As a result, </w:t>
      </w:r>
      <w:r w:rsidRPr="00F2248A">
        <w:rPr>
          <w:rStyle w:val="Emphasis"/>
        </w:rPr>
        <w:t xml:space="preserve">if an opponent wishes to coerce through </w:t>
      </w:r>
      <w:proofErr w:type="spellStart"/>
      <w:r w:rsidRPr="00F2248A">
        <w:rPr>
          <w:rStyle w:val="Emphasis"/>
        </w:rPr>
        <w:t>cyber attacks</w:t>
      </w:r>
      <w:proofErr w:type="spellEnd"/>
      <w:r w:rsidRPr="00F2248A">
        <w:rPr>
          <w:rStyle w:val="Emphasis"/>
        </w:rPr>
        <w:t>, he cannot hide himself</w:t>
      </w:r>
      <w:r w:rsidRPr="00F2248A">
        <w:rPr>
          <w:sz w:val="16"/>
        </w:rPr>
        <w:t xml:space="preserve">. This would defeat the purpose. How can the victim give in to demands if it does not know who the attacker is? (In contrast, cyber criminals want to stay anonymous when, for example, they attempt to extort money from victims.) </w:t>
      </w:r>
    </w:p>
    <w:p w14:paraId="706F2D6C" w14:textId="12904AE9" w:rsidR="0040569A" w:rsidRDefault="0040569A" w:rsidP="0040569A">
      <w:pPr>
        <w:pStyle w:val="Heading3"/>
      </w:pPr>
      <w:r>
        <w:t>AT: Drag Into Conflicts</w:t>
      </w:r>
      <w:r w:rsidR="00375B58">
        <w:t>---2AC</w:t>
      </w:r>
    </w:p>
    <w:p w14:paraId="742E8237" w14:textId="77777777" w:rsidR="0040569A" w:rsidRDefault="0040569A" w:rsidP="0040569A">
      <w:pPr>
        <w:pStyle w:val="Heading4"/>
      </w:pPr>
      <w:r>
        <w:t xml:space="preserve">No drag in. </w:t>
      </w:r>
    </w:p>
    <w:p w14:paraId="37466D18" w14:textId="77777777" w:rsidR="0040569A" w:rsidRPr="0040569A" w:rsidRDefault="0040569A" w:rsidP="0040569A">
      <w:r>
        <w:t xml:space="preserve">Michael </w:t>
      </w:r>
      <w:r w:rsidRPr="0040569A">
        <w:rPr>
          <w:rStyle w:val="Style13ptBold"/>
        </w:rPr>
        <w:t>Horowitz 10</w:t>
      </w:r>
      <w:r>
        <w:t xml:space="preserve">. Assistant professor of political science at the University of Pennsylvania and a senior fellow at the Foreign Policy Research Institute. He has also held fellowships at the Olin Institute for Strategic Studies at Harvard, the </w:t>
      </w:r>
      <w:proofErr w:type="spellStart"/>
      <w:r>
        <w:t>Belfer</w:t>
      </w:r>
      <w:proofErr w:type="spellEnd"/>
      <w:r>
        <w:t xml:space="preserve"> Center for Science and International Affairs at Harvard, and the </w:t>
      </w:r>
      <w:proofErr w:type="spellStart"/>
      <w:r>
        <w:t>Weatherhead</w:t>
      </w:r>
      <w:proofErr w:type="spellEnd"/>
      <w:r>
        <w:t xml:space="preserve"> Center for International Affairs at Harvard. “A Common Future? NATO and the Protection of the Commons”. Transatlantic Paper Series No. 3 October 2010. https://csl.armywarcollege.edu/SLET/mccd/CyberSpacePubs/Trans-Atlantic_Papers_3-Horowitz.pdf </w:t>
      </w:r>
    </w:p>
    <w:p w14:paraId="23D407F7" w14:textId="11F43A7B" w:rsidR="0040569A" w:rsidRDefault="0040569A" w:rsidP="0040569A">
      <w:pPr>
        <w:rPr>
          <w:sz w:val="16"/>
        </w:rPr>
      </w:pPr>
      <w:r w:rsidRPr="0040569A">
        <w:rPr>
          <w:rStyle w:val="StyleUnderline"/>
        </w:rPr>
        <w:t xml:space="preserve">Concerns that specific standards might drag member states into conflict are most likely </w:t>
      </w:r>
      <w:r w:rsidRPr="0040569A">
        <w:rPr>
          <w:rStyle w:val="Emphasis"/>
        </w:rPr>
        <w:t>overstated</w:t>
      </w:r>
      <w:r w:rsidRPr="0040569A">
        <w:rPr>
          <w:sz w:val="16"/>
        </w:rPr>
        <w:t xml:space="preserve">, as </w:t>
      </w:r>
      <w:r w:rsidRPr="0040569A">
        <w:rPr>
          <w:rStyle w:val="StyleUnderline"/>
        </w:rPr>
        <w:t>NATO members have only invoked Article 5 once, in response to</w:t>
      </w:r>
      <w:r w:rsidRPr="0040569A">
        <w:rPr>
          <w:sz w:val="16"/>
        </w:rPr>
        <w:t xml:space="preserve"> the attacks on </w:t>
      </w:r>
      <w:r w:rsidRPr="0040569A">
        <w:rPr>
          <w:rStyle w:val="StyleUnderline"/>
        </w:rPr>
        <w:t>September 11,</w:t>
      </w:r>
      <w:r w:rsidRPr="0040569A">
        <w:rPr>
          <w:sz w:val="16"/>
        </w:rPr>
        <w:t xml:space="preserve"> 2001. </w:t>
      </w:r>
      <w:r w:rsidRPr="0040569A">
        <w:rPr>
          <w:rStyle w:val="StyleUnderline"/>
        </w:rPr>
        <w:t xml:space="preserve">The high threshold for invoking Article 5 means countries are </w:t>
      </w:r>
      <w:r w:rsidRPr="0040569A">
        <w:rPr>
          <w:rStyle w:val="Emphasis"/>
        </w:rPr>
        <w:t>unlikely to do so unless they are in grave danger</w:t>
      </w:r>
      <w:r w:rsidRPr="0040569A">
        <w:rPr>
          <w:sz w:val="16"/>
        </w:rPr>
        <w:t>.48</w:t>
      </w:r>
    </w:p>
    <w:p w14:paraId="40012791" w14:textId="10D5F765" w:rsidR="009E10AA" w:rsidRDefault="009E10AA" w:rsidP="009E10AA">
      <w:pPr>
        <w:pStyle w:val="Heading4"/>
      </w:pPr>
      <w:r>
        <w:t xml:space="preserve">Entanglement fear is </w:t>
      </w:r>
      <w:r w:rsidRPr="009E10AA">
        <w:rPr>
          <w:u w:val="single"/>
        </w:rPr>
        <w:t>backwards</w:t>
      </w:r>
      <w:r>
        <w:t xml:space="preserve">---empirical studies. </w:t>
      </w:r>
    </w:p>
    <w:p w14:paraId="7B80A073" w14:textId="5445F251" w:rsidR="009E10AA" w:rsidRPr="009E10AA" w:rsidRDefault="009E10AA" w:rsidP="009E10AA">
      <w:r>
        <w:t xml:space="preserve">Michael </w:t>
      </w:r>
      <w:r w:rsidRPr="009E10AA">
        <w:rPr>
          <w:rStyle w:val="Style13ptBold"/>
        </w:rPr>
        <w:t>Beckley 15</w:t>
      </w:r>
      <w:r>
        <w:t>. Assistant Professor of Political Science at Tufts University. "The Myth of Entangling Alliances". War on the Rocks. 6-9-2015. https://warontherocks.com/2015/06/the-myth-of-entangling-alliances/</w:t>
      </w:r>
    </w:p>
    <w:p w14:paraId="6E3C2592" w14:textId="16527A73" w:rsidR="009E10AA" w:rsidRPr="009E10AA" w:rsidRDefault="009E10AA" w:rsidP="009E10AA">
      <w:pPr>
        <w:rPr>
          <w:sz w:val="16"/>
        </w:rPr>
      </w:pPr>
      <w:r w:rsidRPr="009E10AA">
        <w:rPr>
          <w:rStyle w:val="StyleUnderline"/>
        </w:rPr>
        <w:t>Since World War II</w:t>
      </w:r>
      <w:r w:rsidRPr="009E10AA">
        <w:rPr>
          <w:sz w:val="16"/>
        </w:rPr>
        <w:t xml:space="preserve">, however, </w:t>
      </w:r>
      <w:r w:rsidRPr="009E10AA">
        <w:rPr>
          <w:rStyle w:val="StyleUnderline"/>
        </w:rPr>
        <w:t>U.S. leaders have</w:t>
      </w:r>
      <w:r w:rsidRPr="009E10AA">
        <w:rPr>
          <w:sz w:val="16"/>
        </w:rPr>
        <w:t xml:space="preserve"> reversed course and </w:t>
      </w:r>
      <w:r w:rsidRPr="009E10AA">
        <w:rPr>
          <w:rStyle w:val="StyleUnderline"/>
        </w:rPr>
        <w:t>signed defense pacts with more than 60 countries</w:t>
      </w:r>
      <w:r w:rsidRPr="009E10AA">
        <w:rPr>
          <w:sz w:val="16"/>
        </w:rPr>
        <w:t xml:space="preserve">. As a result, the United States is legally obligated to defend a patchwork of nations that spans five continents, contains 25 percent of the earth’s population, and accounts for nearly 75 percent of global economic output. </w:t>
      </w:r>
      <w:r w:rsidRPr="009E10AA">
        <w:rPr>
          <w:rStyle w:val="StyleUnderline"/>
        </w:rPr>
        <w:t xml:space="preserve">To what extent does this massive </w:t>
      </w:r>
      <w:r w:rsidRPr="009E10AA">
        <w:rPr>
          <w:rStyle w:val="Emphasis"/>
        </w:rPr>
        <w:t>commitment entangle the United States in wars</w:t>
      </w:r>
      <w:r w:rsidRPr="009E10AA">
        <w:rPr>
          <w:sz w:val="16"/>
        </w:rPr>
        <w:t xml:space="preserve"> it would otherwise avoid?</w:t>
      </w:r>
    </w:p>
    <w:p w14:paraId="50B32EAB" w14:textId="75304C0A" w:rsidR="009E10AA" w:rsidRPr="009E10AA" w:rsidRDefault="009E10AA" w:rsidP="009E10AA">
      <w:pPr>
        <w:rPr>
          <w:sz w:val="16"/>
          <w:szCs w:val="16"/>
        </w:rPr>
      </w:pPr>
      <w:r w:rsidRPr="009E10AA">
        <w:rPr>
          <w:sz w:val="16"/>
          <w:szCs w:val="16"/>
        </w:rPr>
        <w:t>This is a pivotal question for U.S. foreign policy — and one that increasingly divides U.S. policymakers from many of the nation’s most prominent international relations scholars.</w:t>
      </w:r>
    </w:p>
    <w:p w14:paraId="075AD779" w14:textId="58E219A9" w:rsidR="009E10AA" w:rsidRPr="009E10AA" w:rsidRDefault="009E10AA" w:rsidP="009E10AA">
      <w:pPr>
        <w:rPr>
          <w:sz w:val="16"/>
          <w:szCs w:val="16"/>
        </w:rPr>
      </w:pPr>
      <w:r w:rsidRPr="009E10AA">
        <w:rPr>
          <w:sz w:val="16"/>
          <w:szCs w:val="16"/>
        </w:rPr>
        <w:t>U.S. political leaders almost uniformly support allied engagement, and President Barack Obama recently reaffirmed U.S. commitments to defend allies during crises between North and South Korea, Iran and Israel, Russia and Ukraine, and China on the one hand and Japan and the Philippines on the other.</w:t>
      </w:r>
    </w:p>
    <w:p w14:paraId="1872E920" w14:textId="74FF5650" w:rsidR="009E10AA" w:rsidRPr="009E10AA" w:rsidRDefault="009E10AA" w:rsidP="009E10AA">
      <w:pPr>
        <w:rPr>
          <w:sz w:val="16"/>
          <w:szCs w:val="16"/>
        </w:rPr>
      </w:pPr>
      <w:r w:rsidRPr="009E10AA">
        <w:rPr>
          <w:sz w:val="16"/>
          <w:szCs w:val="16"/>
        </w:rPr>
        <w:t>A growing number of scholars, however, argue that such commitments are dangerous and should be abandoned. According to these scholars, America’s alliances are not assets but rather “transmission belts for war” that “risk roping the United States into conflicts over strategically marginal territory.” Several scholars even compare the U.S. alliance network to the tangled web of European security commitments that helped catalyze World War I. To avoid getting sucked into foreign wars, these scholars argue, the United States should scale back its alliance network or scrap it altogether — measures that, if implemented, would constitute the biggest shift in U.S. grand strategy in two generations.</w:t>
      </w:r>
    </w:p>
    <w:p w14:paraId="65E93DC0" w14:textId="029F26D0" w:rsidR="009E10AA" w:rsidRPr="009E10AA" w:rsidRDefault="009E10AA" w:rsidP="009E10AA">
      <w:pPr>
        <w:rPr>
          <w:rStyle w:val="StyleUnderline"/>
        </w:rPr>
      </w:pPr>
      <w:r w:rsidRPr="009E10AA">
        <w:rPr>
          <w:rStyle w:val="StyleUnderline"/>
        </w:rPr>
        <w:t>Are</w:t>
      </w:r>
      <w:r w:rsidRPr="009E10AA">
        <w:rPr>
          <w:sz w:val="16"/>
        </w:rPr>
        <w:t xml:space="preserve"> these </w:t>
      </w:r>
      <w:r w:rsidRPr="009E10AA">
        <w:rPr>
          <w:rStyle w:val="StyleUnderline"/>
        </w:rPr>
        <w:t>fears of entangling alliances warranted</w:t>
      </w:r>
      <w:r w:rsidRPr="009E10AA">
        <w:rPr>
          <w:sz w:val="16"/>
        </w:rPr>
        <w:t xml:space="preserve">? To find out, </w:t>
      </w:r>
      <w:r w:rsidRPr="009E10AA">
        <w:rPr>
          <w:rStyle w:val="Emphasis"/>
        </w:rPr>
        <w:t>I analyzed every U.S. military conflict since 1948</w:t>
      </w:r>
      <w:r w:rsidRPr="009E10AA">
        <w:rPr>
          <w:sz w:val="16"/>
        </w:rPr>
        <w:t xml:space="preserve"> (</w:t>
      </w:r>
      <w:r w:rsidRPr="009E10AA">
        <w:rPr>
          <w:rStyle w:val="StyleUnderline"/>
        </w:rPr>
        <w:t>the year the United States signed its first peacetime alliance</w:t>
      </w:r>
      <w:r w:rsidRPr="009E10AA">
        <w:rPr>
          <w:sz w:val="16"/>
        </w:rPr>
        <w:t xml:space="preserve">) </w:t>
      </w:r>
      <w:r w:rsidRPr="009E10AA">
        <w:rPr>
          <w:rStyle w:val="StyleUnderline"/>
        </w:rPr>
        <w:t>and asked</w:t>
      </w:r>
      <w:r w:rsidRPr="009E10AA">
        <w:rPr>
          <w:sz w:val="16"/>
        </w:rPr>
        <w:t xml:space="preserve"> a basic question: </w:t>
      </w:r>
      <w:r w:rsidRPr="009E10AA">
        <w:rPr>
          <w:rStyle w:val="StyleUnderline"/>
        </w:rPr>
        <w:t>To what extent was U.S. involvement driven by formal alliance commitments?</w:t>
      </w:r>
    </w:p>
    <w:p w14:paraId="3E475A0C" w14:textId="2EA0B4D5" w:rsidR="009E10AA" w:rsidRPr="009E10AA" w:rsidRDefault="009E10AA" w:rsidP="009E10AA">
      <w:pPr>
        <w:rPr>
          <w:rStyle w:val="StyleUnderline"/>
        </w:rPr>
      </w:pPr>
      <w:r w:rsidRPr="009E10AA">
        <w:rPr>
          <w:rStyle w:val="StyleUnderline"/>
        </w:rPr>
        <w:t>The results</w:t>
      </w:r>
      <w:r w:rsidRPr="009E10AA">
        <w:rPr>
          <w:sz w:val="16"/>
        </w:rPr>
        <w:t xml:space="preserve">, which are published in an article in International Security, are surprising: U.S. entanglement almost never happens. </w:t>
      </w:r>
      <w:r w:rsidRPr="009E10AA">
        <w:rPr>
          <w:rStyle w:val="StyleUnderline"/>
        </w:rPr>
        <w:t xml:space="preserve">Over a 65-year period in which the United States had more than 60 formal allies, there have been </w:t>
      </w:r>
      <w:r w:rsidRPr="009E10AA">
        <w:rPr>
          <w:rStyle w:val="Emphasis"/>
        </w:rPr>
        <w:t>only five ostensible episodes of U.S. entanglement</w:t>
      </w:r>
      <w:r w:rsidRPr="009E10AA">
        <w:rPr>
          <w:sz w:val="16"/>
        </w:rPr>
        <w:t xml:space="preserve"> — the 1954 and 1995/96 Taiwan Strait Crises; the Vietnam War; and the interventions in Bosnia and Kosovo in the 1990s — </w:t>
      </w:r>
      <w:r w:rsidRPr="009E10AA">
        <w:rPr>
          <w:rStyle w:val="StyleUnderline"/>
        </w:rPr>
        <w:t xml:space="preserve">and even these cases are </w:t>
      </w:r>
      <w:r w:rsidRPr="009E10AA">
        <w:rPr>
          <w:rStyle w:val="Emphasis"/>
        </w:rPr>
        <w:t>far from clear-cut</w:t>
      </w:r>
      <w:r w:rsidRPr="009E10AA">
        <w:rPr>
          <w:rStyle w:val="StyleUnderline"/>
        </w:rPr>
        <w:t>. In each</w:t>
      </w:r>
      <w:r w:rsidRPr="009E10AA">
        <w:rPr>
          <w:sz w:val="16"/>
        </w:rPr>
        <w:t xml:space="preserve"> case </w:t>
      </w:r>
      <w:r w:rsidRPr="009E10AA">
        <w:rPr>
          <w:rStyle w:val="StyleUnderline"/>
        </w:rPr>
        <w:t xml:space="preserve">there were </w:t>
      </w:r>
      <w:r w:rsidRPr="009E10AA">
        <w:rPr>
          <w:rStyle w:val="Emphasis"/>
        </w:rPr>
        <w:t>other</w:t>
      </w:r>
      <w:r w:rsidRPr="009E10AA">
        <w:rPr>
          <w:sz w:val="16"/>
        </w:rPr>
        <w:t xml:space="preserve"> important </w:t>
      </w:r>
      <w:r w:rsidRPr="009E10AA">
        <w:rPr>
          <w:rStyle w:val="Emphasis"/>
        </w:rPr>
        <w:t>drivers of U.S. involvement</w:t>
      </w:r>
      <w:r w:rsidRPr="009E10AA">
        <w:rPr>
          <w:rStyle w:val="StyleUnderline"/>
        </w:rPr>
        <w:t>, U.S. policymakers carefully limited support for allies, allies restrained the United States from escalating its involvement, the United States deterred adversaries and allies from escalating the conflict, or all of the above.</w:t>
      </w:r>
    </w:p>
    <w:p w14:paraId="42F201BF" w14:textId="66461CDB" w:rsidR="009E10AA" w:rsidRPr="009E10AA" w:rsidRDefault="009E10AA" w:rsidP="009E10AA">
      <w:pPr>
        <w:rPr>
          <w:sz w:val="16"/>
        </w:rPr>
      </w:pPr>
      <w:r w:rsidRPr="009E10AA">
        <w:rPr>
          <w:rStyle w:val="StyleUnderline"/>
        </w:rPr>
        <w:t>Against</w:t>
      </w:r>
      <w:r w:rsidRPr="009E10AA">
        <w:rPr>
          <w:sz w:val="16"/>
        </w:rPr>
        <w:t xml:space="preserve"> this </w:t>
      </w:r>
      <w:r w:rsidRPr="009E10AA">
        <w:rPr>
          <w:rStyle w:val="StyleUnderline"/>
        </w:rPr>
        <w:t xml:space="preserve">limited evidence of entanglement, I find many cases in which </w:t>
      </w:r>
      <w:r w:rsidRPr="009E10AA">
        <w:rPr>
          <w:rStyle w:val="Emphasis"/>
        </w:rPr>
        <w:t>alliances restrained the United States</w:t>
      </w:r>
      <w:r w:rsidRPr="009E10AA">
        <w:rPr>
          <w:sz w:val="16"/>
        </w:rPr>
        <w:t>, or in which the United States restrained its allies or sidestepped costly commitments. I only examine U.S. military conflicts and therefore cannot evaluate fully the prevalence of such cases of peace, but even within my biased sample, there are at least four cases in which alliances prevented U.S. escalation, and another seven cases in which the United States reneged on security commitments and/or restrained an ally from attacking a third party.</w:t>
      </w:r>
    </w:p>
    <w:p w14:paraId="48A37D97" w14:textId="2ACDE75C" w:rsidR="009E10AA" w:rsidRPr="009E10AA" w:rsidRDefault="009E10AA" w:rsidP="009E10AA">
      <w:pPr>
        <w:rPr>
          <w:sz w:val="16"/>
          <w:szCs w:val="16"/>
        </w:rPr>
      </w:pPr>
      <w:r w:rsidRPr="009E10AA">
        <w:rPr>
          <w:sz w:val="16"/>
          <w:szCs w:val="16"/>
        </w:rPr>
        <w:t>Of course, the United States has fought alongside allies on numerous occasions. But in most cases, U.S. actions were driven by an alignment of interests between the United States and its allies, not by alliance obligations. In fact, in many cases, U.S. policymakers were the main advocates of military intervention and cajoled reluctant allies to join the fight.</w:t>
      </w:r>
    </w:p>
    <w:p w14:paraId="1AF54CD8" w14:textId="38317A2E" w:rsidR="009E10AA" w:rsidRPr="009E10AA" w:rsidRDefault="009E10AA" w:rsidP="009E10AA">
      <w:pPr>
        <w:rPr>
          <w:sz w:val="16"/>
          <w:szCs w:val="16"/>
        </w:rPr>
      </w:pPr>
      <w:r w:rsidRPr="009E10AA">
        <w:rPr>
          <w:sz w:val="16"/>
          <w:szCs w:val="16"/>
        </w:rPr>
        <w:t>At worst, therefore, alliances have had a mixed effect on U.S. involvement in military conflicts — some alliances at times have encouraged U.S. military involvement, others have discouraged it, and some have simply been ignored by U.S. policymakers. The risk of entanglement is not trivial, but historically, U.S. policymakers have managed this risk by inserting loopholes into alliance agreements, shirking costly commitments, maintaining a diversified alliance portfolio that generates offsetting demands from different allies, and using explicit alliance commitments to deter adversaries and restrain allies from initiating or escalating conflicts.</w:t>
      </w:r>
    </w:p>
    <w:p w14:paraId="5F4CE3D8" w14:textId="5D2914AB" w:rsidR="009E10AA" w:rsidRPr="009E10AA" w:rsidRDefault="009E10AA" w:rsidP="009E10AA">
      <w:pPr>
        <w:rPr>
          <w:sz w:val="16"/>
        </w:rPr>
      </w:pPr>
      <w:r w:rsidRPr="009E10AA">
        <w:rPr>
          <w:sz w:val="16"/>
        </w:rPr>
        <w:t xml:space="preserve">Ultimately, this indicates that </w:t>
      </w:r>
      <w:r w:rsidRPr="009E10AA">
        <w:rPr>
          <w:rStyle w:val="StyleUnderline"/>
        </w:rPr>
        <w:t xml:space="preserve">allied engagement does not preclude, and may even facilitate, U.S. </w:t>
      </w:r>
      <w:r w:rsidRPr="009E10AA">
        <w:rPr>
          <w:rStyle w:val="Emphasis"/>
        </w:rPr>
        <w:t>military restraint</w:t>
      </w:r>
      <w:r w:rsidRPr="009E10AA">
        <w:rPr>
          <w:sz w:val="16"/>
        </w:rPr>
        <w:t xml:space="preserve">. </w:t>
      </w:r>
      <w:r w:rsidRPr="009E10AA">
        <w:rPr>
          <w:rStyle w:val="StyleUnderline"/>
        </w:rPr>
        <w:t>When the United States has overreached militarily, the main cause has not been entangling alliances but</w:t>
      </w:r>
      <w:r w:rsidRPr="009E10AA">
        <w:rPr>
          <w:sz w:val="16"/>
        </w:rPr>
        <w:t xml:space="preserve"> rather what Richard Betts calls “</w:t>
      </w:r>
      <w:r w:rsidRPr="009E10AA">
        <w:rPr>
          <w:rStyle w:val="Emphasis"/>
        </w:rPr>
        <w:t>self-entrapment</w:t>
      </w:r>
      <w:r w:rsidRPr="009E10AA">
        <w:rPr>
          <w:sz w:val="16"/>
        </w:rPr>
        <w:t>” — the tendency of U.S. leaders to define national interests expansively, to exaggerate the magnitude of foreign threats, and to underestimate the costs of military intervention.</w:t>
      </w:r>
    </w:p>
    <w:p w14:paraId="6D59B2D0" w14:textId="0C0ADBC9" w:rsidR="009E10AA" w:rsidRPr="009E10AA" w:rsidRDefault="009E10AA" w:rsidP="009E10AA">
      <w:pPr>
        <w:rPr>
          <w:sz w:val="16"/>
        </w:rPr>
      </w:pPr>
      <w:r w:rsidRPr="009E10AA">
        <w:rPr>
          <w:rStyle w:val="Emphasis"/>
        </w:rPr>
        <w:t>Scrapping alliances will not correct these bad habits</w:t>
      </w:r>
      <w:r w:rsidRPr="009E10AA">
        <w:rPr>
          <w:sz w:val="16"/>
        </w:rPr>
        <w:t xml:space="preserve">. In fact, </w:t>
      </w:r>
      <w:r w:rsidRPr="009E10AA">
        <w:rPr>
          <w:rStyle w:val="Emphasis"/>
        </w:rPr>
        <w:t>disengaging</w:t>
      </w:r>
      <w:r w:rsidRPr="009E10AA">
        <w:rPr>
          <w:sz w:val="16"/>
        </w:rPr>
        <w:t xml:space="preserve"> from alliances </w:t>
      </w:r>
      <w:r w:rsidRPr="009E10AA">
        <w:rPr>
          <w:rStyle w:val="Emphasis"/>
        </w:rPr>
        <w:t>may</w:t>
      </w:r>
      <w:r w:rsidRPr="009E10AA">
        <w:rPr>
          <w:sz w:val="16"/>
        </w:rPr>
        <w:t xml:space="preserve"> simply </w:t>
      </w:r>
      <w:r w:rsidRPr="009E10AA">
        <w:rPr>
          <w:rStyle w:val="Emphasis"/>
        </w:rPr>
        <w:t>unshackle the United States and enable it to intervene recklessly abroad</w:t>
      </w:r>
      <w:r w:rsidRPr="009E10AA">
        <w:rPr>
          <w:sz w:val="16"/>
        </w:rPr>
        <w:t xml:space="preserve"> while leaving it without partners to share the burden when those interventions go awry.</w:t>
      </w:r>
    </w:p>
    <w:p w14:paraId="4FCF5A09" w14:textId="6CD74CD3" w:rsidR="00784696" w:rsidRDefault="00784696" w:rsidP="0040248F">
      <w:pPr>
        <w:pStyle w:val="Heading3"/>
      </w:pPr>
      <w:r>
        <w:t>AT: Europe Says No---2AC</w:t>
      </w:r>
    </w:p>
    <w:p w14:paraId="031367A9" w14:textId="40570545" w:rsidR="00040D9F" w:rsidRDefault="00040D9F" w:rsidP="00040D9F">
      <w:pPr>
        <w:pStyle w:val="Heading4"/>
      </w:pPr>
      <w:r>
        <w:t xml:space="preserve">NATO follows on---they rely on US defense. </w:t>
      </w:r>
    </w:p>
    <w:p w14:paraId="773B2210" w14:textId="77777777" w:rsidR="00040D9F" w:rsidRPr="00524853" w:rsidRDefault="00040D9F" w:rsidP="00040D9F">
      <w:r>
        <w:t xml:space="preserve">Justin V. </w:t>
      </w:r>
      <w:r w:rsidRPr="00524853">
        <w:rPr>
          <w:rStyle w:val="Style13ptBold"/>
        </w:rPr>
        <w:t>Anderson</w:t>
      </w:r>
      <w:r>
        <w:t xml:space="preserve">, Jeffrey A. </w:t>
      </w:r>
      <w:r w:rsidRPr="00524853">
        <w:rPr>
          <w:rStyle w:val="Style13ptBold"/>
        </w:rPr>
        <w:t>Larsen</w:t>
      </w:r>
      <w:r>
        <w:t xml:space="preserve">, </w:t>
      </w:r>
      <w:r w:rsidRPr="00524853">
        <w:rPr>
          <w:rStyle w:val="Style13ptBold"/>
        </w:rPr>
        <w:t>and</w:t>
      </w:r>
      <w:r>
        <w:t xml:space="preserve"> Polly M. </w:t>
      </w:r>
      <w:proofErr w:type="spellStart"/>
      <w:r w:rsidRPr="00524853">
        <w:rPr>
          <w:rStyle w:val="Style13ptBold"/>
        </w:rPr>
        <w:t>Holdorf</w:t>
      </w:r>
      <w:proofErr w:type="spellEnd"/>
      <w:r w:rsidRPr="00524853">
        <w:rPr>
          <w:rStyle w:val="Style13ptBold"/>
        </w:rPr>
        <w:t xml:space="preserve"> 13</w:t>
      </w:r>
      <w:r w:rsidRPr="00524853">
        <w:t>.</w:t>
      </w:r>
      <w:r>
        <w:t xml:space="preserve"> Justin V. Anderson is a Senior National Security Policy Analyst with SAIC in Arlington, . Dr. Anderson received his PhD in war studies from King’s College London. Jeffrey A. Larsen is a Senior Scientist with Science Applications International Corporation (SAIC) in Colorado Springs, CO. A retired Air Force Lt Colonel, Dr. Larsen earned his PhD in politics from Princeton University. Polly M. </w:t>
      </w:r>
      <w:proofErr w:type="spellStart"/>
      <w:r>
        <w:t>Holdorf</w:t>
      </w:r>
      <w:proofErr w:type="spellEnd"/>
      <w:r>
        <w:t xml:space="preserve"> (Annotated Bibliography) is a National Security Analyst with </w:t>
      </w:r>
      <w:proofErr w:type="spellStart"/>
      <w:r>
        <w:t>Toeroek</w:t>
      </w:r>
      <w:proofErr w:type="spellEnd"/>
      <w:r>
        <w:t xml:space="preserve"> Associates, Inc. at the US Air Force Academy . “Extended Deterrence and Allied Assurance: Key Concepts and Current Challenges for U.S. Policy”. https://www.usafa.edu/app/uploads/OCP69.pdf</w:t>
      </w:r>
    </w:p>
    <w:p w14:paraId="3052E6ED" w14:textId="3A2BE0AC" w:rsidR="00040D9F" w:rsidRPr="00040D9F" w:rsidRDefault="00040D9F" w:rsidP="00040D9F">
      <w:pPr>
        <w:rPr>
          <w:sz w:val="16"/>
        </w:rPr>
      </w:pPr>
      <w:r w:rsidRPr="00040D9F">
        <w:rPr>
          <w:sz w:val="16"/>
        </w:rPr>
        <w:t xml:space="preserve">From the end of the Second World War to the present day, many </w:t>
      </w:r>
      <w:r w:rsidRPr="00040D9F">
        <w:rPr>
          <w:rStyle w:val="Emphasis"/>
        </w:rPr>
        <w:t>U.S. allies have generally (if sometimes reluctantly) accepted U.S. leadership in regard to alliance policymaking and strategizing</w:t>
      </w:r>
      <w:r w:rsidRPr="00040D9F">
        <w:rPr>
          <w:sz w:val="16"/>
        </w:rPr>
        <w:t xml:space="preserve">. This reflects the fact that </w:t>
      </w:r>
      <w:r w:rsidRPr="00040D9F">
        <w:rPr>
          <w:rStyle w:val="StyleUnderline"/>
        </w:rPr>
        <w:t xml:space="preserve">the United States represents the </w:t>
      </w:r>
      <w:r w:rsidRPr="00040D9F">
        <w:rPr>
          <w:rStyle w:val="Emphasis"/>
        </w:rPr>
        <w:t>strongest member within a defense pact</w:t>
      </w:r>
      <w:r w:rsidRPr="00040D9F">
        <w:rPr>
          <w:sz w:val="16"/>
        </w:rPr>
        <w:t xml:space="preserve">. Furthermore, </w:t>
      </w:r>
      <w:r w:rsidRPr="00040D9F">
        <w:rPr>
          <w:rStyle w:val="StyleUnderline"/>
        </w:rPr>
        <w:t xml:space="preserve">many U.S. allies believe their defense requirements exceed what they can independently develop or afford; they </w:t>
      </w:r>
      <w:r w:rsidRPr="00040D9F">
        <w:rPr>
          <w:rStyle w:val="Emphasis"/>
        </w:rPr>
        <w:t>depend on their alliance with the United States</w:t>
      </w:r>
      <w:r w:rsidRPr="00040D9F">
        <w:rPr>
          <w:sz w:val="16"/>
        </w:rPr>
        <w:t xml:space="preserve"> to meet their remaining needs. As a result, </w:t>
      </w:r>
      <w:r w:rsidRPr="00040D9F">
        <w:rPr>
          <w:rStyle w:val="StyleUnderline"/>
        </w:rPr>
        <w:t>many U.S. allies rely on U.S. extended deterrence and assurance strategies to guarantee their national defense.</w:t>
      </w:r>
      <w:r w:rsidRPr="00040D9F">
        <w:rPr>
          <w:sz w:val="16"/>
        </w:rPr>
        <w:t xml:space="preserve"> Over time, these U.S. strategies – and the forces associated with them, particularly if deployed on an ally’s home territory – often become part of an ally’s long-term foreign policy and defense planning.</w:t>
      </w:r>
    </w:p>
    <w:p w14:paraId="6CE2AD9C" w14:textId="6221FEF4" w:rsidR="00040D9F" w:rsidRPr="00040D9F" w:rsidRDefault="00040D9F" w:rsidP="00040D9F">
      <w:pPr>
        <w:rPr>
          <w:sz w:val="16"/>
          <w:szCs w:val="16"/>
        </w:rPr>
      </w:pPr>
      <w:r w:rsidRPr="00040D9F">
        <w:rPr>
          <w:sz w:val="16"/>
          <w:szCs w:val="16"/>
        </w:rPr>
        <w:t>As a result, once the general strategy for its assurance, and the extension of deterrence to its key adversaries, is established between the United States and a foreign ally, the latter often proves resistant to any significant change to either. Allied objections stem from concerns that any changes imply an alteration in the U.S. political resolve or military capabilities that are critical for their defense against foreign adversaries. Many allies are well aware, for example, that foreign deployments are frequently a target on Capitol Hill; both during the Cold War and afterward, Senators reviewing the U.S. defense budget have perennially pressed for allies to shoulder a greater share of the burden for their defense. In addition, although conflicts and contingencies have occasionally raised the number of U.S. troops posted overseas, in general over the past 20 years the United States has slowly but perceptibly reduced the numbers of forces permanently stationed abroad.</w:t>
      </w:r>
    </w:p>
    <w:p w14:paraId="05BB80C8" w14:textId="243083FE" w:rsidR="00040D9F" w:rsidRPr="00040D9F" w:rsidRDefault="00040D9F" w:rsidP="00040D9F">
      <w:pPr>
        <w:rPr>
          <w:sz w:val="16"/>
          <w:szCs w:val="16"/>
        </w:rPr>
      </w:pPr>
      <w:r w:rsidRPr="00040D9F">
        <w:rPr>
          <w:sz w:val="16"/>
          <w:szCs w:val="16"/>
        </w:rPr>
        <w:t>As a result, any change to U.S. strategies, regardless of how these changes are depicted, may lead allies to question whether their status has somehow changed within the eyes of U.S. leaders. Allies may wonder if their defense concerns are still important to Washington; if they are surprised or unprepared by a shift in U.S. policy or strategy, they may conclude their views on these changes were not considered or deemed important. Changes in the U.S. military capabilities deployed in-country or in-theater may also raise issues for allies, as many are unable to replace these forces using resources available to their own militaries.</w:t>
      </w:r>
    </w:p>
    <w:p w14:paraId="2F238CDE" w14:textId="520BC2C2" w:rsidR="00040D9F" w:rsidRPr="00040D9F" w:rsidRDefault="00040D9F" w:rsidP="00040D9F">
      <w:pPr>
        <w:rPr>
          <w:sz w:val="16"/>
          <w:szCs w:val="16"/>
        </w:rPr>
      </w:pPr>
      <w:r w:rsidRPr="00040D9F">
        <w:rPr>
          <w:sz w:val="16"/>
          <w:szCs w:val="16"/>
        </w:rPr>
        <w:t>In addition, allies resist change because many have an acute sense that U.S. extended deterrence and assurance strategies operate within a complex network of political relationships at the domestic, regional, and international levels – and as a result, any changes to these strategies can cascade throughout the entire system, often with negative impacts for their own country (or political regime, in cases where these strategies touch on sensitive local issues). They prefer maintenance of the status quo over changes that may give rise to some uncertainty – whether in their own country, in the minds of adversaries, or both – regarding whether the United States remains a reliable and predictable security partner.</w:t>
      </w:r>
    </w:p>
    <w:p w14:paraId="0E8C9A4A" w14:textId="50D4A7F8" w:rsidR="00040D9F" w:rsidRPr="00040D9F" w:rsidRDefault="00040D9F" w:rsidP="00040D9F">
      <w:pPr>
        <w:rPr>
          <w:sz w:val="16"/>
        </w:rPr>
      </w:pPr>
      <w:r w:rsidRPr="00040D9F">
        <w:rPr>
          <w:sz w:val="16"/>
        </w:rPr>
        <w:t xml:space="preserve">Most </w:t>
      </w:r>
      <w:r w:rsidRPr="00040D9F">
        <w:rPr>
          <w:rStyle w:val="Emphasis"/>
        </w:rPr>
        <w:t>U.S. allies</w:t>
      </w:r>
      <w:r w:rsidRPr="00040D9F">
        <w:rPr>
          <w:sz w:val="16"/>
        </w:rPr>
        <w:t xml:space="preserve">, however, also </w:t>
      </w:r>
      <w:r w:rsidRPr="00040D9F">
        <w:rPr>
          <w:rStyle w:val="Emphasis"/>
        </w:rPr>
        <w:t>regard the United States as critical to the deterrence of significant or existential threats to their national security</w:t>
      </w:r>
      <w:r w:rsidRPr="00040D9F">
        <w:rPr>
          <w:sz w:val="16"/>
        </w:rPr>
        <w:t xml:space="preserve">. As discussed in the historical survey above, </w:t>
      </w:r>
      <w:r w:rsidRPr="00040D9F">
        <w:rPr>
          <w:rStyle w:val="StyleUnderline"/>
        </w:rPr>
        <w:t xml:space="preserve">they will debate but </w:t>
      </w:r>
      <w:r w:rsidRPr="00040D9F">
        <w:rPr>
          <w:rStyle w:val="Emphasis"/>
        </w:rPr>
        <w:t>rarely flatly oppose U.S. proposals to change extended deterrence or assurance strategies</w:t>
      </w:r>
      <w:r w:rsidRPr="00040D9F">
        <w:rPr>
          <w:sz w:val="16"/>
        </w:rPr>
        <w:t xml:space="preserve">. Significantly, </w:t>
      </w:r>
      <w:r w:rsidRPr="00040D9F">
        <w:rPr>
          <w:rStyle w:val="StyleUnderline"/>
        </w:rPr>
        <w:t xml:space="preserve">withdrawals from defense partnerships or alliances featuring the United States are </w:t>
      </w:r>
      <w:r w:rsidRPr="00040D9F">
        <w:rPr>
          <w:rStyle w:val="Emphasis"/>
        </w:rPr>
        <w:t>rare</w:t>
      </w:r>
      <w:r w:rsidRPr="00040D9F">
        <w:rPr>
          <w:sz w:val="16"/>
        </w:rPr>
        <w:t xml:space="preserve"> – and even when they occur, the states involved often seek to retain some kind of defense relationship with Washington. As a result, </w:t>
      </w:r>
      <w:r w:rsidRPr="00040D9F">
        <w:rPr>
          <w:rStyle w:val="Emphasis"/>
        </w:rPr>
        <w:t>allied resistance to alterations</w:t>
      </w:r>
      <w:r w:rsidRPr="00040D9F">
        <w:rPr>
          <w:sz w:val="16"/>
        </w:rPr>
        <w:t xml:space="preserve"> in extended deterrence and assurance strategies </w:t>
      </w:r>
      <w:r w:rsidRPr="00040D9F">
        <w:rPr>
          <w:rStyle w:val="Emphasis"/>
        </w:rPr>
        <w:t>does not make change impossible</w:t>
      </w:r>
      <w:r w:rsidRPr="00040D9F">
        <w:rPr>
          <w:sz w:val="16"/>
        </w:rPr>
        <w:t xml:space="preserve">, but does underline the importance of close communication and consultation between Washington and allied capitals in advance of altering or amending these strategies. Viewed over the time period discussed in Part 3, their interest in maintaining the status quo represents a phenomenon that was sometimes overlooked within the U.S. strategic community – despite dramatic geopolitical change, to include superpower détente, the end of the Cold War, and 9/11. Many longtime U.S. allies remained continually reliant on their partnership with the United States to shield them from current enemies, prospective threats, regional instability, and shocks to the geopolitical system. </w:t>
      </w:r>
    </w:p>
    <w:p w14:paraId="1AAB3C48" w14:textId="7F7AA36B" w:rsidR="00040D9F" w:rsidRDefault="00040D9F" w:rsidP="00040D9F">
      <w:pPr>
        <w:pStyle w:val="Heading4"/>
      </w:pPr>
      <w:r>
        <w:t xml:space="preserve">Biden push solves. </w:t>
      </w:r>
    </w:p>
    <w:p w14:paraId="23B68E46" w14:textId="578B0BA6" w:rsidR="00040D9F" w:rsidRPr="00040D9F" w:rsidRDefault="00040D9F" w:rsidP="00040D9F">
      <w:r>
        <w:t xml:space="preserve">Franklin D. </w:t>
      </w:r>
      <w:r w:rsidRPr="00040D9F">
        <w:rPr>
          <w:rStyle w:val="Style13ptBold"/>
        </w:rPr>
        <w:t>Kramer et al. 20</w:t>
      </w:r>
      <w:r w:rsidRPr="00040D9F">
        <w:t xml:space="preserve">. </w:t>
      </w:r>
      <w:r>
        <w:t xml:space="preserve">Franklin D. Kramer is a distinguished fellow with the Scowcroft Center for Strategy and Security and a board director of the Atlantic Council Lauren M. Speranza is director of Transatlantic Defense and Security at the Center for European Policy Analysis (CEPA). Conor </w:t>
      </w:r>
      <w:proofErr w:type="spellStart"/>
      <w:r>
        <w:t>Rodihan</w:t>
      </w:r>
      <w:proofErr w:type="spellEnd"/>
      <w:r>
        <w:t xml:space="preserve"> is an assistant director in the Scowcroft Center for Strategy and Security’s Transatlantic Security Initiative. "NATO needs continuous responses in cyberspace". Atlantic Council. 12-9-2020. https://www.atlanticcouncil.org/blogs/new-atlanticist/nato-needs-continuous-responses-in-cyberspace/ </w:t>
      </w:r>
    </w:p>
    <w:p w14:paraId="32F9CB47" w14:textId="1B3BCA5D" w:rsidR="00040D9F" w:rsidRPr="00040D9F" w:rsidRDefault="00040D9F" w:rsidP="00040D9F">
      <w:pPr>
        <w:rPr>
          <w:sz w:val="16"/>
        </w:rPr>
      </w:pPr>
      <w:r w:rsidRPr="00040D9F">
        <w:rPr>
          <w:sz w:val="16"/>
        </w:rPr>
        <w:t xml:space="preserve">President-Elect Joe </w:t>
      </w:r>
      <w:r w:rsidRPr="00040D9F">
        <w:rPr>
          <w:rStyle w:val="StyleUnderline"/>
        </w:rPr>
        <w:t>Biden’s</w:t>
      </w:r>
      <w:r w:rsidRPr="00040D9F">
        <w:rPr>
          <w:sz w:val="16"/>
        </w:rPr>
        <w:t xml:space="preserve"> transition </w:t>
      </w:r>
      <w:r w:rsidRPr="00040D9F">
        <w:rPr>
          <w:rStyle w:val="StyleUnderline"/>
        </w:rPr>
        <w:t>team has declared cyber threats as “one of the defining challenges of our time.”</w:t>
      </w:r>
      <w:r w:rsidRPr="00040D9F">
        <w:rPr>
          <w:sz w:val="16"/>
        </w:rPr>
        <w:t xml:space="preserve"> In its early days, the incoming US administration must take on cybersecurity threats as one of its key priorities. </w:t>
      </w:r>
      <w:r w:rsidRPr="00040D9F">
        <w:rPr>
          <w:rStyle w:val="StyleUnderline"/>
        </w:rPr>
        <w:t xml:space="preserve">Nowhere will that effort be more important than with the United States’ closest Allies at </w:t>
      </w:r>
      <w:r w:rsidRPr="00040D9F">
        <w:rPr>
          <w:rStyle w:val="Emphasis"/>
        </w:rPr>
        <w:t>NATO</w:t>
      </w:r>
      <w:r w:rsidRPr="00040D9F">
        <w:rPr>
          <w:sz w:val="16"/>
        </w:rPr>
        <w:t xml:space="preserve">, a cornerstone for Western security. Today, </w:t>
      </w:r>
      <w:r w:rsidRPr="00040D9F">
        <w:rPr>
          <w:rStyle w:val="Emphasis"/>
        </w:rPr>
        <w:t>NATO’s security is threatened</w:t>
      </w:r>
      <w:r w:rsidRPr="00040D9F">
        <w:rPr>
          <w:sz w:val="16"/>
        </w:rPr>
        <w:t xml:space="preserve"> by Russia’s and China’s continuous cyberattacks on the Alliance and its members. To accomplish its mission of deterrence and defense, </w:t>
      </w:r>
      <w:r w:rsidRPr="00040D9F">
        <w:rPr>
          <w:rStyle w:val="StyleUnderline"/>
        </w:rPr>
        <w:t xml:space="preserve">NATO needs to implement a strategy of </w:t>
      </w:r>
      <w:r w:rsidRPr="00040D9F">
        <w:rPr>
          <w:rStyle w:val="Emphasis"/>
        </w:rPr>
        <w:t>proactive, continuous responses</w:t>
      </w:r>
      <w:r w:rsidRPr="00040D9F">
        <w:rPr>
          <w:sz w:val="16"/>
        </w:rPr>
        <w:t xml:space="preserve"> to China and Russia in cyberspace, where great power competition is playing out in real time.</w:t>
      </w:r>
    </w:p>
    <w:p w14:paraId="4D9319EF" w14:textId="5FCF1C56" w:rsidR="00040D9F" w:rsidRPr="00040D9F" w:rsidRDefault="00040D9F" w:rsidP="00040D9F">
      <w:pPr>
        <w:rPr>
          <w:sz w:val="16"/>
          <w:szCs w:val="16"/>
        </w:rPr>
      </w:pPr>
      <w:r w:rsidRPr="00040D9F">
        <w:rPr>
          <w:sz w:val="16"/>
          <w:szCs w:val="16"/>
        </w:rPr>
        <w:t>Russia and China challenge NATO and its members in cyberspace on a daily basis, as part of ongoing hybrid campaigns to undermine the transatlantic community. The Kremlin’s actions have involved intrusions into Allies’ critical infrastructures, manipulating Allies’ elections through hacks and disinformation, and even blocking GPS information critical to NATO activities. The Chinese government has engaged in cyber espionage against Allies’ military capabilities; intellectual property theft related to sensitive technologies, industries, and infrastructure; and disinformation against transatlantic countries, including around the coronavirus. These efforts to weaken NATO countries and Alliance cohesion represent a persistent threat to Allied security.</w:t>
      </w:r>
    </w:p>
    <w:p w14:paraId="52DD4E38" w14:textId="277F052E" w:rsidR="00040D9F" w:rsidRPr="00040D9F" w:rsidRDefault="00040D9F" w:rsidP="00040D9F">
      <w:pPr>
        <w:rPr>
          <w:sz w:val="16"/>
          <w:szCs w:val="16"/>
        </w:rPr>
      </w:pPr>
      <w:r w:rsidRPr="00040D9F">
        <w:rPr>
          <w:sz w:val="16"/>
          <w:szCs w:val="16"/>
        </w:rPr>
        <w:t xml:space="preserve">NATO has recognized the collective dangers of these hybrid attacks in cyberspace. Up to this point, however, the Alliance has taken a reactive approach, responding as if Russian and Chinese </w:t>
      </w:r>
      <w:proofErr w:type="spellStart"/>
      <w:r w:rsidRPr="00040D9F">
        <w:rPr>
          <w:sz w:val="16"/>
          <w:szCs w:val="16"/>
        </w:rPr>
        <w:t>cyber attacks</w:t>
      </w:r>
      <w:proofErr w:type="spellEnd"/>
      <w:r w:rsidRPr="00040D9F">
        <w:rPr>
          <w:sz w:val="16"/>
          <w:szCs w:val="16"/>
        </w:rPr>
        <w:t xml:space="preserve"> are each isolated incidents. But because Russian and Chinese cyber efforts are part of continuous campaigns directed at the overall capability of the Alliance, NATO’s response has been insufficient, failing to reduce or dissuade further attacks. To assure the security of its members going forward, NATO needs its own continuous response campaign to these threats.</w:t>
      </w:r>
    </w:p>
    <w:p w14:paraId="4FB0FD36" w14:textId="4EF68BCE" w:rsidR="00040D9F" w:rsidRPr="00040D9F" w:rsidRDefault="00040D9F" w:rsidP="00040D9F">
      <w:pPr>
        <w:rPr>
          <w:sz w:val="16"/>
        </w:rPr>
      </w:pPr>
      <w:r w:rsidRPr="00040D9F">
        <w:rPr>
          <w:sz w:val="16"/>
        </w:rPr>
        <w:t xml:space="preserve">President-elect </w:t>
      </w:r>
      <w:r w:rsidRPr="00040D9F">
        <w:rPr>
          <w:rStyle w:val="StyleUnderline"/>
        </w:rPr>
        <w:t>Biden</w:t>
      </w:r>
      <w:r w:rsidRPr="00040D9F">
        <w:rPr>
          <w:sz w:val="16"/>
        </w:rPr>
        <w:t xml:space="preserve"> and his team have </w:t>
      </w:r>
      <w:r w:rsidRPr="00040D9F">
        <w:rPr>
          <w:rStyle w:val="StyleUnderline"/>
        </w:rPr>
        <w:t>pledged to renew US leadership in cooperation with Allies</w:t>
      </w:r>
      <w:r w:rsidRPr="00040D9F">
        <w:rPr>
          <w:sz w:val="16"/>
        </w:rPr>
        <w:t xml:space="preserve"> and partners. </w:t>
      </w:r>
      <w:r w:rsidRPr="00040D9F">
        <w:rPr>
          <w:rStyle w:val="Emphasis"/>
        </w:rPr>
        <w:t>That agenda should start at NATO, and a key focus should be on cybersecurity</w:t>
      </w:r>
      <w:r w:rsidRPr="00040D9F">
        <w:rPr>
          <w:sz w:val="16"/>
        </w:rPr>
        <w:t xml:space="preserve">. In early NATO meetings, the </w:t>
      </w:r>
      <w:r w:rsidRPr="00040D9F">
        <w:rPr>
          <w:rStyle w:val="Emphasis"/>
        </w:rPr>
        <w:t>Biden</w:t>
      </w:r>
      <w:r w:rsidRPr="00040D9F">
        <w:rPr>
          <w:sz w:val="16"/>
        </w:rPr>
        <w:t xml:space="preserve"> administration </w:t>
      </w:r>
      <w:r w:rsidRPr="00040D9F">
        <w:rPr>
          <w:rStyle w:val="Emphasis"/>
        </w:rPr>
        <w:t>should champion a cybersecurity</w:t>
      </w:r>
      <w:r w:rsidRPr="00040D9F">
        <w:rPr>
          <w:sz w:val="16"/>
        </w:rPr>
        <w:t xml:space="preserve"> continuous-</w:t>
      </w:r>
      <w:r w:rsidRPr="00040D9F">
        <w:rPr>
          <w:rStyle w:val="Emphasis"/>
        </w:rPr>
        <w:t>response campaign</w:t>
      </w:r>
      <w:r w:rsidRPr="00040D9F">
        <w:rPr>
          <w:sz w:val="16"/>
        </w:rPr>
        <w:t>, built around three key actions.</w:t>
      </w:r>
    </w:p>
    <w:p w14:paraId="00DD7DB4" w14:textId="45C5C97B" w:rsidR="0040248F" w:rsidRDefault="0040248F" w:rsidP="0040248F">
      <w:pPr>
        <w:pStyle w:val="Heading3"/>
      </w:pPr>
      <w:r>
        <w:t>AT: Europe Solves---2AC</w:t>
      </w:r>
    </w:p>
    <w:p w14:paraId="4C2C1D0F" w14:textId="77777777" w:rsidR="0040248F" w:rsidRDefault="0040248F" w:rsidP="0040248F">
      <w:pPr>
        <w:pStyle w:val="Heading4"/>
      </w:pPr>
      <w:r>
        <w:t>Local governments fail</w:t>
      </w:r>
    </w:p>
    <w:p w14:paraId="5363AAE8" w14:textId="77777777" w:rsidR="0040248F" w:rsidRPr="00EC7674" w:rsidRDefault="0040248F" w:rsidP="0040248F">
      <w:r w:rsidRPr="00EC7674">
        <w:rPr>
          <w:rStyle w:val="Style13ptBold"/>
        </w:rPr>
        <w:t>CSE 20</w:t>
      </w:r>
      <w:r>
        <w:t xml:space="preserve">. Cyber Security Europe. "Elections vulnerable to cyber threats, say surveyed cyber pros". Cyber Security Europe. </w:t>
      </w:r>
      <w:r w:rsidRPr="00EC7674">
        <w:t xml:space="preserve">7-13-2020.  </w:t>
      </w:r>
      <w:hyperlink r:id="rId7" w:history="1">
        <w:r w:rsidRPr="00262E37">
          <w:rPr>
            <w:rStyle w:val="Hyperlink"/>
          </w:rPr>
          <w:t>https://www.cseurope.info/elections-vulnerable-to-cyber-threats-say-surveyed-cyber-pros/</w:t>
        </w:r>
      </w:hyperlink>
      <w:r>
        <w:t xml:space="preserve"> </w:t>
      </w:r>
    </w:p>
    <w:p w14:paraId="31A05F26" w14:textId="77777777" w:rsidR="0040248F" w:rsidRPr="00EC7674" w:rsidRDefault="0040248F" w:rsidP="0040248F">
      <w:pPr>
        <w:rPr>
          <w:rStyle w:val="StyleUnderline"/>
        </w:rPr>
      </w:pPr>
      <w:r w:rsidRPr="00907D78">
        <w:rPr>
          <w:rStyle w:val="StyleUnderline"/>
          <w:highlight w:val="cyan"/>
        </w:rPr>
        <w:t>Europe’s democratic processes</w:t>
      </w:r>
      <w:r w:rsidRPr="00EC7674">
        <w:rPr>
          <w:rStyle w:val="StyleUnderline"/>
        </w:rPr>
        <w:t xml:space="preserve"> are exposed </w:t>
      </w:r>
      <w:r w:rsidRPr="00907D78">
        <w:rPr>
          <w:rStyle w:val="StyleUnderline"/>
          <w:highlight w:val="cyan"/>
        </w:rPr>
        <w:t>to interference</w:t>
      </w:r>
      <w:r w:rsidRPr="00EC7674">
        <w:rPr>
          <w:rStyle w:val="StyleUnderline"/>
        </w:rPr>
        <w:t xml:space="preserve"> and attack </w:t>
      </w:r>
      <w:r w:rsidRPr="00907D78">
        <w:rPr>
          <w:rStyle w:val="StyleUnderline"/>
          <w:highlight w:val="cyan"/>
        </w:rPr>
        <w:t xml:space="preserve">by </w:t>
      </w:r>
      <w:r w:rsidRPr="00907D78">
        <w:rPr>
          <w:rStyle w:val="Emphasis"/>
          <w:highlight w:val="cyan"/>
        </w:rPr>
        <w:t>cyber threats</w:t>
      </w:r>
      <w:r w:rsidRPr="00EC7674">
        <w:rPr>
          <w:sz w:val="16"/>
        </w:rPr>
        <w:t xml:space="preserve">, a poll of IT security practitioners has warned. </w:t>
      </w:r>
      <w:r w:rsidRPr="00EC7674">
        <w:rPr>
          <w:rStyle w:val="StyleUnderline"/>
        </w:rPr>
        <w:t>Seventy percent of those polled at the RSA Conference 2020</w:t>
      </w:r>
      <w:r w:rsidRPr="00EC7674">
        <w:rPr>
          <w:sz w:val="16"/>
        </w:rPr>
        <w:t xml:space="preserve"> for a survey by machine identity protection specialist Venafi </w:t>
      </w:r>
      <w:r w:rsidRPr="00EC7674">
        <w:rPr>
          <w:rStyle w:val="StyleUnderline"/>
        </w:rPr>
        <w:t xml:space="preserve">believe their </w:t>
      </w:r>
      <w:r w:rsidRPr="00907D78">
        <w:rPr>
          <w:rStyle w:val="Emphasis"/>
          <w:highlight w:val="cyan"/>
        </w:rPr>
        <w:t>local governments ‘cannot adequately defend</w:t>
      </w:r>
      <w:r w:rsidRPr="00EC7674">
        <w:rPr>
          <w:rStyle w:val="Emphasis"/>
        </w:rPr>
        <w:t xml:space="preserve"> </w:t>
      </w:r>
      <w:r w:rsidRPr="00907D78">
        <w:rPr>
          <w:rStyle w:val="Emphasis"/>
          <w:highlight w:val="cyan"/>
        </w:rPr>
        <w:t>election infrastructure</w:t>
      </w:r>
      <w:r w:rsidRPr="00EC7674">
        <w:rPr>
          <w:rStyle w:val="StyleUnderline"/>
        </w:rPr>
        <w:t xml:space="preserve"> against domestic and international cyber attacks’.</w:t>
      </w:r>
    </w:p>
    <w:p w14:paraId="706EF89D" w14:textId="77777777" w:rsidR="0040248F" w:rsidRPr="00EC7674" w:rsidRDefault="0040248F" w:rsidP="0040248F">
      <w:pPr>
        <w:rPr>
          <w:rStyle w:val="StyleUnderline"/>
        </w:rPr>
      </w:pPr>
      <w:r w:rsidRPr="00EC7674">
        <w:rPr>
          <w:sz w:val="16"/>
        </w:rPr>
        <w:t xml:space="preserve">The survey also found that </w:t>
      </w:r>
      <w:r w:rsidRPr="00907D78">
        <w:rPr>
          <w:rStyle w:val="StyleUnderline"/>
          <w:highlight w:val="cyan"/>
        </w:rPr>
        <w:t>75% of respondents believe</w:t>
      </w:r>
      <w:r w:rsidRPr="00EC7674">
        <w:rPr>
          <w:rStyle w:val="StyleUnderline"/>
        </w:rPr>
        <w:t xml:space="preserve"> that the spread of disinformation is </w:t>
      </w:r>
      <w:r w:rsidRPr="00907D78">
        <w:rPr>
          <w:rStyle w:val="StyleUnderline"/>
          <w:highlight w:val="cyan"/>
        </w:rPr>
        <w:t>now the ‘</w:t>
      </w:r>
      <w:r w:rsidRPr="00907D78">
        <w:rPr>
          <w:rStyle w:val="Emphasis"/>
          <w:highlight w:val="cyan"/>
        </w:rPr>
        <w:t>greater threat to election integrity’</w:t>
      </w:r>
      <w:r w:rsidRPr="00907D78">
        <w:rPr>
          <w:rStyle w:val="StyleUnderline"/>
          <w:highlight w:val="cyan"/>
        </w:rPr>
        <w:t>.</w:t>
      </w:r>
      <w:r w:rsidRPr="00EC7674">
        <w:rPr>
          <w:rStyle w:val="StyleUnderline"/>
        </w:rPr>
        <w:t xml:space="preserve"> </w:t>
      </w:r>
    </w:p>
    <w:p w14:paraId="6C4487A2" w14:textId="77777777" w:rsidR="0040248F" w:rsidRPr="00EC7674" w:rsidRDefault="0040248F" w:rsidP="0040248F">
      <w:pPr>
        <w:rPr>
          <w:sz w:val="16"/>
        </w:rPr>
      </w:pPr>
      <w:r w:rsidRPr="00EC7674">
        <w:rPr>
          <w:sz w:val="16"/>
        </w:rPr>
        <w:t xml:space="preserve">“IT security professionals are rightly concerned about cyber threats impacting the democratic process. The election ‘season’ is already in process, and the Coronavirus pandemic adds a new layer of security complications,” says Kevin </w:t>
      </w:r>
      <w:proofErr w:type="spellStart"/>
      <w:r w:rsidRPr="00EC7674">
        <w:rPr>
          <w:sz w:val="16"/>
        </w:rPr>
        <w:t>Bocek</w:t>
      </w:r>
      <w:proofErr w:type="spellEnd"/>
      <w:r w:rsidRPr="00EC7674">
        <w:rPr>
          <w:sz w:val="16"/>
        </w:rPr>
        <w:t>, VP of Security Strategy &amp; Threat Intelligence at Venafi. “</w:t>
      </w:r>
      <w:r w:rsidRPr="00907D78">
        <w:rPr>
          <w:rStyle w:val="StyleUnderline"/>
          <w:highlight w:val="cyan"/>
        </w:rPr>
        <w:t>Cyber attackers</w:t>
      </w:r>
      <w:r w:rsidRPr="00EC7674">
        <w:rPr>
          <w:rStyle w:val="StyleUnderline"/>
        </w:rPr>
        <w:t xml:space="preserve"> may </w:t>
      </w:r>
      <w:r w:rsidRPr="00907D78">
        <w:rPr>
          <w:rStyle w:val="StyleUnderline"/>
          <w:highlight w:val="cyan"/>
        </w:rPr>
        <w:t>take advantage of this period</w:t>
      </w:r>
      <w:r w:rsidRPr="00EC7674">
        <w:rPr>
          <w:rStyle w:val="StyleUnderline"/>
        </w:rPr>
        <w:t xml:space="preserve"> of uncertainty</w:t>
      </w:r>
      <w:r w:rsidRPr="00EC7674">
        <w:rPr>
          <w:sz w:val="16"/>
        </w:rPr>
        <w:t xml:space="preserve"> to further undermine public confidence by spreading disinformation. As a result, it is not surprising that </w:t>
      </w:r>
      <w:r w:rsidRPr="00EC7674">
        <w:rPr>
          <w:rStyle w:val="StyleUnderline"/>
        </w:rPr>
        <w:t>many security experts are concerned that governments will not be able to safeguard election data</w:t>
      </w:r>
      <w:r w:rsidRPr="00EC7674">
        <w:rPr>
          <w:sz w:val="16"/>
        </w:rPr>
        <w:t>.”</w:t>
      </w:r>
    </w:p>
    <w:p w14:paraId="7009FE4A" w14:textId="29E2A0A0" w:rsidR="00893A1E" w:rsidRDefault="00893A1E" w:rsidP="00893A1E">
      <w:pPr>
        <w:pStyle w:val="Heading3"/>
      </w:pPr>
      <w:r>
        <w:t>XT---Solvency/Clarity Key---2AC</w:t>
      </w:r>
    </w:p>
    <w:p w14:paraId="7638E9D9" w14:textId="247FAA9C" w:rsidR="00893A1E" w:rsidRPr="00893A1E" w:rsidRDefault="00893A1E" w:rsidP="00893A1E">
      <w:pPr>
        <w:pStyle w:val="Heading4"/>
      </w:pPr>
      <w:r>
        <w:t xml:space="preserve">Clarity key to solvency. </w:t>
      </w:r>
    </w:p>
    <w:p w14:paraId="4A6D4CAD" w14:textId="77777777" w:rsidR="00893A1E" w:rsidRPr="00893A1E" w:rsidRDefault="00893A1E" w:rsidP="00893A1E">
      <w:r>
        <w:t xml:space="preserve">Andrew </w:t>
      </w:r>
      <w:r w:rsidRPr="00893A1E">
        <w:rPr>
          <w:rStyle w:val="Style13ptBold"/>
        </w:rPr>
        <w:t>Erskine 3/14/22</w:t>
      </w:r>
      <w:r>
        <w:t xml:space="preserve">. Parliamentary &amp; legislative assistant to a Canadian Member of Parliament. He is also a research analyst at the NATO Association of Canada and a researcher for the Consortium of Indo-Pacific Researchers. He is a political analyst for The New Global Order, a think tank for young academics and professions based in Rome, Italy. Andrew is also an analyst director for the NATO Research Group, where he leads a case study on regional security in Southeast Asia. He holds a master’s degree from the University of Prince Edward Island. "The Western Flank: The </w:t>
      </w:r>
      <w:proofErr w:type="spellStart"/>
      <w:r>
        <w:t>Geosecurity</w:t>
      </w:r>
      <w:proofErr w:type="spellEnd"/>
      <w:r>
        <w:t xml:space="preserve"> Periphery NATO Forgot It Had". Air University (AU). 3-14-2022. https://www.airuniversity.af.edu/JIPA/Display/Article/2964827/the-western-flank-the-geosecurity-periphery-nato-forgot-it-had/</w:t>
      </w:r>
    </w:p>
    <w:p w14:paraId="5E2362FC" w14:textId="77777777" w:rsidR="00893A1E" w:rsidRPr="00893A1E" w:rsidRDefault="00893A1E" w:rsidP="00893A1E">
      <w:pPr>
        <w:rPr>
          <w:sz w:val="16"/>
        </w:rPr>
      </w:pPr>
      <w:r w:rsidRPr="00893A1E">
        <w:rPr>
          <w:sz w:val="16"/>
        </w:rPr>
        <w:t xml:space="preserve">In the long-term, </w:t>
      </w:r>
      <w:r w:rsidRPr="00893A1E">
        <w:rPr>
          <w:rStyle w:val="StyleUnderline"/>
        </w:rPr>
        <w:t>NATO needs to clarify and strengthen its stance on cyberattacks</w:t>
      </w:r>
      <w:r w:rsidRPr="00893A1E">
        <w:rPr>
          <w:sz w:val="16"/>
        </w:rPr>
        <w:t>—</w:t>
      </w:r>
      <w:r w:rsidRPr="00893A1E">
        <w:rPr>
          <w:rStyle w:val="Emphasis"/>
        </w:rPr>
        <w:t>formally enshrining</w:t>
      </w:r>
      <w:r w:rsidRPr="00893A1E">
        <w:rPr>
          <w:rStyle w:val="StyleUnderline"/>
        </w:rPr>
        <w:t xml:space="preserve"> what constitutes grounds for </w:t>
      </w:r>
      <w:r w:rsidRPr="00893A1E">
        <w:rPr>
          <w:rStyle w:val="Emphasis"/>
        </w:rPr>
        <w:t>invoking Article V</w:t>
      </w:r>
      <w:r w:rsidRPr="00893A1E">
        <w:rPr>
          <w:sz w:val="16"/>
        </w:rPr>
        <w:t xml:space="preserve">. In 2014, </w:t>
      </w:r>
      <w:r w:rsidRPr="00893A1E">
        <w:rPr>
          <w:rStyle w:val="StyleUnderline"/>
        </w:rPr>
        <w:t>NATO declared that cyberattacks could invoke Article V</w:t>
      </w:r>
      <w:r w:rsidRPr="00893A1E">
        <w:rPr>
          <w:sz w:val="16"/>
        </w:rPr>
        <w:t xml:space="preserve">, </w:t>
      </w:r>
      <w:r w:rsidRPr="00893A1E">
        <w:rPr>
          <w:rStyle w:val="Emphasis"/>
        </w:rPr>
        <w:t>ambiguously</w:t>
      </w:r>
      <w:r w:rsidRPr="00893A1E">
        <w:rPr>
          <w:sz w:val="16"/>
        </w:rPr>
        <w:t xml:space="preserve"> directing such statements to Russia. However, it is worth pointing out that NATO members—in Europe and North America—have frequently been the targets of cyberattacks originating from Chinese proxies.62 Although similar occurrences of cyberattacks are still occurring, </w:t>
      </w:r>
      <w:r w:rsidRPr="00893A1E">
        <w:rPr>
          <w:rStyle w:val="Emphasis"/>
        </w:rPr>
        <w:t>NATO has not moved forward</w:t>
      </w:r>
      <w:r w:rsidRPr="00893A1E">
        <w:rPr>
          <w:sz w:val="16"/>
        </w:rPr>
        <w:t xml:space="preserve"> on this vital </w:t>
      </w:r>
      <w:proofErr w:type="spellStart"/>
      <w:r w:rsidRPr="00893A1E">
        <w:rPr>
          <w:sz w:val="16"/>
        </w:rPr>
        <w:t>geosecurity</w:t>
      </w:r>
      <w:proofErr w:type="spellEnd"/>
      <w:r w:rsidRPr="00893A1E">
        <w:rPr>
          <w:sz w:val="16"/>
        </w:rPr>
        <w:t xml:space="preserve"> matter.</w:t>
      </w:r>
    </w:p>
    <w:p w14:paraId="0E994B18" w14:textId="77777777" w:rsidR="00893A1E" w:rsidRPr="00893A1E" w:rsidRDefault="00893A1E" w:rsidP="00893A1E">
      <w:pPr>
        <w:rPr>
          <w:sz w:val="16"/>
        </w:rPr>
      </w:pPr>
      <w:r w:rsidRPr="00893A1E">
        <w:rPr>
          <w:rStyle w:val="StyleUnderline"/>
        </w:rPr>
        <w:t xml:space="preserve">To improve its </w:t>
      </w:r>
      <w:r w:rsidRPr="00893A1E">
        <w:rPr>
          <w:rStyle w:val="Emphasis"/>
        </w:rPr>
        <w:t>resilience</w:t>
      </w:r>
      <w:r w:rsidRPr="00893A1E">
        <w:rPr>
          <w:sz w:val="16"/>
        </w:rPr>
        <w:t xml:space="preserve"> to cyberthreats from China and Russia, </w:t>
      </w:r>
      <w:r w:rsidRPr="00893A1E">
        <w:rPr>
          <w:rStyle w:val="Emphasis"/>
        </w:rPr>
        <w:t>NATO needs to outline the types of cyberattacks that merit the invocation of Article V</w:t>
      </w:r>
      <w:r w:rsidRPr="00893A1E">
        <w:rPr>
          <w:sz w:val="16"/>
        </w:rPr>
        <w:t xml:space="preserve">, along with advancing a counterinitiative to respond to hybrid forms of state-centric and proxy-centric cyber conflicts.63 </w:t>
      </w:r>
      <w:r w:rsidRPr="00893A1E">
        <w:rPr>
          <w:rStyle w:val="StyleUnderline"/>
        </w:rPr>
        <w:t>A proclamation should</w:t>
      </w:r>
      <w:r w:rsidRPr="00893A1E">
        <w:rPr>
          <w:sz w:val="16"/>
        </w:rPr>
        <w:t xml:space="preserve"> also </w:t>
      </w:r>
      <w:r w:rsidRPr="00893A1E">
        <w:rPr>
          <w:rStyle w:val="StyleUnderline"/>
        </w:rPr>
        <w:t>include the prohibition of cyberattacks on civilian digital infrastructure and grids, along with the capacity to threaten cyberattacks to coerce a NATO member</w:t>
      </w:r>
      <w:r w:rsidRPr="00893A1E">
        <w:rPr>
          <w:sz w:val="16"/>
        </w:rPr>
        <w:t xml:space="preserve"> into appeasing the demands of an antagonistic power such as China or Russia. As such, </w:t>
      </w:r>
      <w:r w:rsidRPr="00893A1E">
        <w:rPr>
          <w:rStyle w:val="Emphasis"/>
        </w:rPr>
        <w:t>NATO should vehemently proclaim that “a coercive threat against one is a coercive threat against all.”</w:t>
      </w:r>
      <w:r w:rsidRPr="00893A1E">
        <w:rPr>
          <w:sz w:val="16"/>
        </w:rPr>
        <w:t>64</w:t>
      </w:r>
    </w:p>
    <w:p w14:paraId="41670D65" w14:textId="77777777" w:rsidR="00560F0A" w:rsidRDefault="00560F0A" w:rsidP="00560F0A">
      <w:pPr>
        <w:pStyle w:val="Heading4"/>
      </w:pPr>
      <w:r>
        <w:t xml:space="preserve">NATO must clarify Article 5 for cyber. </w:t>
      </w:r>
    </w:p>
    <w:p w14:paraId="2979AEDD" w14:textId="77777777" w:rsidR="00560F0A" w:rsidRPr="00560F0A" w:rsidRDefault="00560F0A" w:rsidP="00560F0A">
      <w:r>
        <w:t xml:space="preserve">Michael </w:t>
      </w:r>
      <w:proofErr w:type="spellStart"/>
      <w:r w:rsidRPr="00560F0A">
        <w:rPr>
          <w:rStyle w:val="Style13ptBold"/>
        </w:rPr>
        <w:t>Klipstein</w:t>
      </w:r>
      <w:proofErr w:type="spellEnd"/>
      <w:r w:rsidRPr="00560F0A">
        <w:rPr>
          <w:rStyle w:val="Style13ptBold"/>
        </w:rPr>
        <w:t xml:space="preserve"> and</w:t>
      </w:r>
      <w:r>
        <w:t xml:space="preserve"> Tinatin </w:t>
      </w:r>
      <w:proofErr w:type="spellStart"/>
      <w:r w:rsidRPr="00560F0A">
        <w:rPr>
          <w:rStyle w:val="Style13ptBold"/>
        </w:rPr>
        <w:t>Japaridze</w:t>
      </w:r>
      <w:proofErr w:type="spellEnd"/>
      <w:r w:rsidRPr="00560F0A">
        <w:rPr>
          <w:rStyle w:val="Style13ptBold"/>
        </w:rPr>
        <w:t xml:space="preserve"> 2/24/22</w:t>
      </w:r>
      <w:r>
        <w:t xml:space="preserve">. Michael </w:t>
      </w:r>
      <w:proofErr w:type="spellStart"/>
      <w:r>
        <w:t>Klipstein</w:t>
      </w:r>
      <w:proofErr w:type="spellEnd"/>
      <w:r>
        <w:t xml:space="preserve">, Associate Research Scholar, Arnold A. Saltzman Institute of War and Peace Studies, Columbia University. Tinatin </w:t>
      </w:r>
      <w:proofErr w:type="spellStart"/>
      <w:r>
        <w:t>Japaridze</w:t>
      </w:r>
      <w:proofErr w:type="spellEnd"/>
      <w:r>
        <w:t xml:space="preserve">, Vice President of Business Development and Strategy, The Critical Mass. "Collective cyber </w:t>
      </w:r>
      <w:proofErr w:type="spellStart"/>
      <w:r>
        <w:t>defence</w:t>
      </w:r>
      <w:proofErr w:type="spellEnd"/>
      <w:r>
        <w:t xml:space="preserve"> and attack: NATO’s Article 5 after the Ukraine conflict". No Publication. 2-24-2022. https://www.europeanleadershipnetwork.org/commentary/collective-cyber-defence-and-attack-natos-article-5-after-the-ukraine-conflict/ </w:t>
      </w:r>
    </w:p>
    <w:p w14:paraId="3C361F97" w14:textId="77777777" w:rsidR="00560F0A" w:rsidRPr="00560F0A" w:rsidRDefault="00560F0A" w:rsidP="00560F0A">
      <w:pPr>
        <w:rPr>
          <w:rStyle w:val="StyleUnderline"/>
        </w:rPr>
      </w:pPr>
      <w:r w:rsidRPr="00560F0A">
        <w:rPr>
          <w:sz w:val="16"/>
        </w:rPr>
        <w:t xml:space="preserve">Following the shortcomings of the 2015 United Nations Group of Governmental Experts report on information and telecommunications in the context of national security, a lack of consensus continues to exist on the severity of cyberspace operations targeting critical infrastructure requiring collective and even national responses. Individual nations constructed individual criteria and response actions, </w:t>
      </w:r>
      <w:proofErr w:type="spellStart"/>
      <w:r w:rsidRPr="00560F0A">
        <w:rPr>
          <w:sz w:val="16"/>
        </w:rPr>
        <w:t>utilising</w:t>
      </w:r>
      <w:proofErr w:type="spellEnd"/>
      <w:r w:rsidRPr="00560F0A">
        <w:rPr>
          <w:sz w:val="16"/>
        </w:rPr>
        <w:t xml:space="preserve"> diplomacy, information, military, or economic action. They largely did so alone or in combination with other states. </w:t>
      </w:r>
      <w:r w:rsidRPr="00560F0A">
        <w:rPr>
          <w:rStyle w:val="StyleUnderline"/>
        </w:rPr>
        <w:t>NATO</w:t>
      </w:r>
      <w:r w:rsidRPr="00560F0A">
        <w:rPr>
          <w:sz w:val="16"/>
        </w:rPr>
        <w:t xml:space="preserve">, however, </w:t>
      </w:r>
      <w:r w:rsidRPr="00560F0A">
        <w:rPr>
          <w:rStyle w:val="StyleUnderline"/>
        </w:rPr>
        <w:t>did not formulate a coherent</w:t>
      </w:r>
      <w:r w:rsidRPr="00560F0A">
        <w:rPr>
          <w:sz w:val="16"/>
        </w:rPr>
        <w:t xml:space="preserve"> analogous </w:t>
      </w:r>
      <w:r w:rsidRPr="00560F0A">
        <w:rPr>
          <w:rStyle w:val="StyleUnderline"/>
        </w:rPr>
        <w:t>response</w:t>
      </w:r>
      <w:r w:rsidRPr="00560F0A">
        <w:rPr>
          <w:sz w:val="16"/>
        </w:rPr>
        <w:t xml:space="preserve"> </w:t>
      </w:r>
      <w:r w:rsidRPr="00560F0A">
        <w:rPr>
          <w:rStyle w:val="StyleUnderline"/>
        </w:rPr>
        <w:t>and</w:t>
      </w:r>
      <w:r w:rsidRPr="00560F0A">
        <w:rPr>
          <w:sz w:val="16"/>
        </w:rPr>
        <w:t xml:space="preserve"> as a result, </w:t>
      </w:r>
      <w:r w:rsidRPr="00560F0A">
        <w:rPr>
          <w:rStyle w:val="Emphasis"/>
        </w:rPr>
        <w:t>lacks publicly acknowledged policy addressing cyberspace activities</w:t>
      </w:r>
      <w:r w:rsidRPr="00560F0A">
        <w:rPr>
          <w:rStyle w:val="StyleUnderline"/>
        </w:rPr>
        <w:t xml:space="preserve"> that would constitute a necessary collective response under </w:t>
      </w:r>
      <w:r w:rsidRPr="00560F0A">
        <w:rPr>
          <w:rStyle w:val="Emphasis"/>
        </w:rPr>
        <w:t>Article 5</w:t>
      </w:r>
      <w:r w:rsidRPr="00560F0A">
        <w:rPr>
          <w:rStyle w:val="StyleUnderline"/>
        </w:rPr>
        <w:t xml:space="preserve">. In order for </w:t>
      </w:r>
      <w:r w:rsidRPr="00560F0A">
        <w:rPr>
          <w:rStyle w:val="Emphasis"/>
        </w:rPr>
        <w:t>NATO to maintain its relevance</w:t>
      </w:r>
      <w:r w:rsidRPr="00560F0A">
        <w:rPr>
          <w:rStyle w:val="StyleUnderline"/>
        </w:rPr>
        <w:t xml:space="preserve"> in the present moment and sustain it through the coming years, </w:t>
      </w:r>
      <w:r w:rsidRPr="00560F0A">
        <w:rPr>
          <w:rStyle w:val="Emphasis"/>
        </w:rPr>
        <w:t>this paradigm must change</w:t>
      </w:r>
      <w:r w:rsidRPr="00560F0A">
        <w:rPr>
          <w:rStyle w:val="StyleUnderline"/>
        </w:rPr>
        <w:t>.</w:t>
      </w:r>
    </w:p>
    <w:p w14:paraId="0366AC64" w14:textId="77777777" w:rsidR="00560F0A" w:rsidRPr="00560F0A" w:rsidRDefault="00560F0A" w:rsidP="00560F0A">
      <w:pPr>
        <w:rPr>
          <w:sz w:val="16"/>
        </w:rPr>
      </w:pPr>
      <w:r w:rsidRPr="00560F0A">
        <w:rPr>
          <w:rStyle w:val="StyleUnderline"/>
        </w:rPr>
        <w:t>NATO must adjust its thinking regarding methods of warfare as cyberspace operations</w:t>
      </w:r>
      <w:r w:rsidRPr="00560F0A">
        <w:rPr>
          <w:sz w:val="16"/>
        </w:rPr>
        <w:t>—both destructive attacks and disinformation—</w:t>
      </w:r>
      <w:r w:rsidRPr="00560F0A">
        <w:rPr>
          <w:rStyle w:val="StyleUnderline"/>
        </w:rPr>
        <w:t>continue to grow</w:t>
      </w:r>
      <w:r w:rsidRPr="00560F0A">
        <w:rPr>
          <w:sz w:val="16"/>
        </w:rPr>
        <w:t xml:space="preserve"> in complexity and in certain areas even replace traditional kinetic operations. To fulfill this role in kinetic as well as non-kinetic realms, </w:t>
      </w:r>
      <w:r w:rsidRPr="00560F0A">
        <w:rPr>
          <w:rStyle w:val="StyleUnderline"/>
        </w:rPr>
        <w:t>NATO must be prepared for hybrid</w:t>
      </w:r>
      <w:r w:rsidRPr="00560F0A">
        <w:rPr>
          <w:sz w:val="16"/>
        </w:rPr>
        <w:t xml:space="preserve"> forms of </w:t>
      </w:r>
      <w:r w:rsidRPr="00560F0A">
        <w:rPr>
          <w:rStyle w:val="StyleUnderline"/>
        </w:rPr>
        <w:t>warfare</w:t>
      </w:r>
      <w:r w:rsidRPr="00560F0A">
        <w:rPr>
          <w:sz w:val="16"/>
        </w:rPr>
        <w:t xml:space="preserve"> and present slated to join the alliance a cohesive and tailored response to transgressions. </w:t>
      </w:r>
      <w:r w:rsidRPr="00560F0A">
        <w:rPr>
          <w:rStyle w:val="StyleUnderline"/>
        </w:rPr>
        <w:t>This is increasingly important as Russia continues to threaten potential future NATO members</w:t>
      </w:r>
      <w:r w:rsidRPr="00560F0A">
        <w:rPr>
          <w:sz w:val="16"/>
        </w:rPr>
        <w:t xml:space="preserve"> such as Finland and Sweden, who are slated to join the alliance in the coming months. Russia has overtly stated that the invasion of Ukraine was, in part, a response to NATO’s eastward expansion. Although Russia has deemed NATO expansion into former Soviet states to be problematic since the collapse of the USSR, recently, Moscow has also begun to denounce potential expansion beyond its perceived immediate sphere of influence. For example, on April 14, 2022, Russian Minister of Foreign Affairs Sergei Lavrov cautioned that the inclusion of Finland and Sweden into the military alliance would have dire consequences, including Russia reinforcing nuclear weapons in the Baltic Sea region.</w:t>
      </w:r>
    </w:p>
    <w:p w14:paraId="14F02537" w14:textId="77777777" w:rsidR="00560F0A" w:rsidRPr="00560F0A" w:rsidRDefault="00560F0A" w:rsidP="00560F0A">
      <w:pPr>
        <w:rPr>
          <w:sz w:val="16"/>
        </w:rPr>
      </w:pPr>
      <w:r w:rsidRPr="00560F0A">
        <w:rPr>
          <w:sz w:val="16"/>
        </w:rPr>
        <w:t xml:space="preserve">Considering the increased emphasis and relevance of the transatlantic alliance leading up to and during Russia’s invasion of Ukraine, </w:t>
      </w:r>
      <w:r w:rsidRPr="00560F0A">
        <w:rPr>
          <w:rStyle w:val="StyleUnderline"/>
        </w:rPr>
        <w:t xml:space="preserve">it is imperative for the </w:t>
      </w:r>
      <w:proofErr w:type="spellStart"/>
      <w:r w:rsidRPr="00560F0A">
        <w:rPr>
          <w:rStyle w:val="StyleUnderline"/>
        </w:rPr>
        <w:t>organisation’s</w:t>
      </w:r>
      <w:proofErr w:type="spellEnd"/>
      <w:r w:rsidRPr="00560F0A">
        <w:rPr>
          <w:rStyle w:val="StyleUnderline"/>
        </w:rPr>
        <w:t xml:space="preserve"> member states to identify and agree upon </w:t>
      </w:r>
      <w:r w:rsidRPr="00560F0A">
        <w:rPr>
          <w:rStyle w:val="Emphasis"/>
        </w:rPr>
        <w:t>more pronounced “triggers” or “red lines”</w:t>
      </w:r>
      <w:r w:rsidRPr="00560F0A">
        <w:rPr>
          <w:rStyle w:val="StyleUnderline"/>
        </w:rPr>
        <w:t xml:space="preserve"> that determine </w:t>
      </w:r>
      <w:r w:rsidRPr="00560F0A">
        <w:rPr>
          <w:rStyle w:val="Emphasis"/>
        </w:rPr>
        <w:t>what constitutes a sufficiently egregious action in cyberspace for Article 5</w:t>
      </w:r>
      <w:r w:rsidRPr="00560F0A">
        <w:rPr>
          <w:rStyle w:val="StyleUnderline"/>
        </w:rPr>
        <w:t xml:space="preserve"> to be discussed</w:t>
      </w:r>
      <w:r w:rsidRPr="00560F0A">
        <w:rPr>
          <w:sz w:val="16"/>
        </w:rPr>
        <w:t xml:space="preserve">, </w:t>
      </w:r>
      <w:r w:rsidRPr="00560F0A">
        <w:rPr>
          <w:rStyle w:val="StyleUnderline"/>
        </w:rPr>
        <w:t>and</w:t>
      </w:r>
      <w:r w:rsidRPr="00560F0A">
        <w:rPr>
          <w:sz w:val="16"/>
        </w:rPr>
        <w:t xml:space="preserve"> if need be, potentially </w:t>
      </w:r>
      <w:r w:rsidRPr="00560F0A">
        <w:rPr>
          <w:rStyle w:val="Emphasis"/>
        </w:rPr>
        <w:t>invoked</w:t>
      </w:r>
      <w:r w:rsidRPr="00560F0A">
        <w:rPr>
          <w:sz w:val="16"/>
        </w:rPr>
        <w:t xml:space="preserve">. Furthermore, in enhancing its preparedness in cyberspace, specific policies must be crafted that delineate </w:t>
      </w:r>
      <w:proofErr w:type="spellStart"/>
      <w:r w:rsidRPr="00560F0A">
        <w:rPr>
          <w:sz w:val="16"/>
        </w:rPr>
        <w:t>synchronised</w:t>
      </w:r>
      <w:proofErr w:type="spellEnd"/>
      <w:r w:rsidRPr="00560F0A">
        <w:rPr>
          <w:sz w:val="16"/>
        </w:rPr>
        <w:t xml:space="preserve"> actions taken collectively by members to prevent Russian malign activities in the cyber domain under Article 5 to allow for a rapid and coordinated response. The dominance of the US, the UK, Australia, Canada, and New Zealand, known in government as the FVEY, or Five-Eyes, highlights the urgent need for the alliance to develop policy addressing the collective </w:t>
      </w:r>
      <w:proofErr w:type="spellStart"/>
      <w:r w:rsidRPr="00560F0A">
        <w:rPr>
          <w:sz w:val="16"/>
        </w:rPr>
        <w:t>defence</w:t>
      </w:r>
      <w:proofErr w:type="spellEnd"/>
      <w:r w:rsidRPr="00560F0A">
        <w:rPr>
          <w:sz w:val="16"/>
        </w:rPr>
        <w:t xml:space="preserve"> of NATO members. Effective policy for NATO should address collective and coordinated cyberspace operations, both offensive and defensive. Currently, NATO, as a military institution, lacks “rules of engagement” for cyberspace and individual member states lack a </w:t>
      </w:r>
      <w:proofErr w:type="spellStart"/>
      <w:r w:rsidRPr="00560F0A">
        <w:rPr>
          <w:sz w:val="16"/>
        </w:rPr>
        <w:t>standardised</w:t>
      </w:r>
      <w:proofErr w:type="spellEnd"/>
      <w:r w:rsidRPr="00560F0A">
        <w:rPr>
          <w:sz w:val="16"/>
        </w:rPr>
        <w:t xml:space="preserve"> threshold or response guidance. Therefore, </w:t>
      </w:r>
      <w:r w:rsidRPr="00560F0A">
        <w:rPr>
          <w:rStyle w:val="Emphasis"/>
        </w:rPr>
        <w:t>NATO must define the activities, “red lines”, and threshold incurring response</w:t>
      </w:r>
      <w:r w:rsidRPr="00560F0A">
        <w:rPr>
          <w:sz w:val="16"/>
        </w:rPr>
        <w:t>, as well as what a coordinated kinetic/cyber response would entail. The interconnectedness of European critical infrastructure, as illuminated by the Russian ViaSat communications attack impacting German wind power generation and distribution, highlights the requirement for NATO to address cyberspace as the critical domain it is. As a result, we recommend:</w:t>
      </w:r>
    </w:p>
    <w:p w14:paraId="5BD05AE3" w14:textId="77777777" w:rsidR="00560F0A" w:rsidRPr="00560F0A" w:rsidRDefault="00560F0A" w:rsidP="00560F0A">
      <w:pPr>
        <w:pStyle w:val="ListParagraph"/>
        <w:numPr>
          <w:ilvl w:val="0"/>
          <w:numId w:val="16"/>
        </w:numPr>
        <w:rPr>
          <w:sz w:val="16"/>
          <w:szCs w:val="16"/>
        </w:rPr>
      </w:pPr>
      <w:r w:rsidRPr="00560F0A">
        <w:rPr>
          <w:sz w:val="16"/>
          <w:szCs w:val="16"/>
        </w:rPr>
        <w:t>In the event of adversarial cyberspace actions warranting Article 5 action, the NATO Commander becomes the commander and coordinator for all cyberspace activities, both defensive and offensive, by NATO nations within the area of hostilities.</w:t>
      </w:r>
    </w:p>
    <w:p w14:paraId="633BA13C" w14:textId="77777777" w:rsidR="00560F0A" w:rsidRPr="00560F0A" w:rsidRDefault="00560F0A" w:rsidP="00560F0A">
      <w:pPr>
        <w:pStyle w:val="ListParagraph"/>
        <w:numPr>
          <w:ilvl w:val="0"/>
          <w:numId w:val="16"/>
        </w:numPr>
        <w:rPr>
          <w:sz w:val="16"/>
          <w:szCs w:val="16"/>
        </w:rPr>
      </w:pPr>
      <w:r w:rsidRPr="00560F0A">
        <w:rPr>
          <w:sz w:val="16"/>
          <w:szCs w:val="16"/>
        </w:rPr>
        <w:t xml:space="preserve">NATO identifies, establishes, </w:t>
      </w:r>
      <w:proofErr w:type="spellStart"/>
      <w:r w:rsidRPr="00560F0A">
        <w:rPr>
          <w:sz w:val="16"/>
          <w:szCs w:val="16"/>
        </w:rPr>
        <w:t>prioritises</w:t>
      </w:r>
      <w:proofErr w:type="spellEnd"/>
      <w:r w:rsidRPr="00560F0A">
        <w:rPr>
          <w:sz w:val="16"/>
          <w:szCs w:val="16"/>
        </w:rPr>
        <w:t>, and continually refines critical infrastructure and key resources within member nations, as well as criteria for what constitutes necessary action for collective responses.</w:t>
      </w:r>
    </w:p>
    <w:p w14:paraId="01A574C9" w14:textId="77777777" w:rsidR="00560F0A" w:rsidRPr="00560F0A" w:rsidRDefault="00560F0A" w:rsidP="00560F0A">
      <w:pPr>
        <w:pStyle w:val="ListParagraph"/>
        <w:numPr>
          <w:ilvl w:val="0"/>
          <w:numId w:val="16"/>
        </w:numPr>
        <w:rPr>
          <w:sz w:val="16"/>
          <w:szCs w:val="16"/>
        </w:rPr>
      </w:pPr>
      <w:r w:rsidRPr="00560F0A">
        <w:rPr>
          <w:sz w:val="16"/>
          <w:szCs w:val="16"/>
        </w:rPr>
        <w:t>NATO identifies limits of activity, or “red lines” resulting in Article 5 response discussions.</w:t>
      </w:r>
    </w:p>
    <w:p w14:paraId="437DEB68" w14:textId="77777777" w:rsidR="00560F0A" w:rsidRPr="00560F0A" w:rsidRDefault="00560F0A" w:rsidP="00560F0A">
      <w:pPr>
        <w:pStyle w:val="ListParagraph"/>
        <w:numPr>
          <w:ilvl w:val="0"/>
          <w:numId w:val="16"/>
        </w:numPr>
        <w:rPr>
          <w:sz w:val="16"/>
          <w:szCs w:val="16"/>
        </w:rPr>
      </w:pPr>
      <w:r w:rsidRPr="00560F0A">
        <w:rPr>
          <w:sz w:val="16"/>
          <w:szCs w:val="16"/>
        </w:rPr>
        <w:t>NATO members present the NATO Commander intelligence identifying indications, warnings, and attribution of cyberspace attacks, both for response action and, where applicable, public consumption.</w:t>
      </w:r>
    </w:p>
    <w:p w14:paraId="50BCCAF3" w14:textId="77777777" w:rsidR="00560F0A" w:rsidRPr="00560F0A" w:rsidRDefault="00560F0A" w:rsidP="00560F0A">
      <w:pPr>
        <w:pStyle w:val="ListParagraph"/>
        <w:numPr>
          <w:ilvl w:val="0"/>
          <w:numId w:val="16"/>
        </w:numPr>
        <w:rPr>
          <w:sz w:val="16"/>
          <w:szCs w:val="16"/>
        </w:rPr>
      </w:pPr>
      <w:r w:rsidRPr="00560F0A">
        <w:rPr>
          <w:sz w:val="16"/>
          <w:szCs w:val="16"/>
        </w:rPr>
        <w:t xml:space="preserve">NATO members present legal constraints and capabilities of nations to the NATO commander allowing </w:t>
      </w:r>
      <w:proofErr w:type="spellStart"/>
      <w:r w:rsidRPr="00560F0A">
        <w:rPr>
          <w:sz w:val="16"/>
          <w:szCs w:val="16"/>
        </w:rPr>
        <w:t>maximisation</w:t>
      </w:r>
      <w:proofErr w:type="spellEnd"/>
      <w:r w:rsidRPr="00560F0A">
        <w:rPr>
          <w:sz w:val="16"/>
          <w:szCs w:val="16"/>
        </w:rPr>
        <w:t xml:space="preserve"> of nations’ capacity and capability.</w:t>
      </w:r>
    </w:p>
    <w:p w14:paraId="75C2AD3B" w14:textId="77777777" w:rsidR="00560F0A" w:rsidRPr="00560F0A" w:rsidRDefault="00560F0A" w:rsidP="00560F0A">
      <w:pPr>
        <w:rPr>
          <w:rStyle w:val="StyleUnderline"/>
        </w:rPr>
      </w:pPr>
      <w:r w:rsidRPr="00560F0A">
        <w:rPr>
          <w:sz w:val="16"/>
        </w:rPr>
        <w:t xml:space="preserve">NATO must </w:t>
      </w:r>
      <w:proofErr w:type="spellStart"/>
      <w:r w:rsidRPr="00560F0A">
        <w:rPr>
          <w:sz w:val="16"/>
        </w:rPr>
        <w:t>recognise</w:t>
      </w:r>
      <w:proofErr w:type="spellEnd"/>
      <w:r w:rsidRPr="00560F0A">
        <w:rPr>
          <w:sz w:val="16"/>
        </w:rPr>
        <w:t xml:space="preserve"> cyberspace for what it is—an interlocutor of networks and devices from control systems for critical infrastructure to seemingly anonymous devices operating in the background of our  lives. This interconnectedness by an invisible thread of information, however, is the critical vulnerability in the stability of societies. </w:t>
      </w:r>
      <w:r w:rsidRPr="00560F0A">
        <w:rPr>
          <w:rStyle w:val="StyleUnderline"/>
        </w:rPr>
        <w:t>NATO must plan to protect the infrastructure and key resources of member states as a unified effort</w:t>
      </w:r>
      <w:r w:rsidRPr="00560F0A">
        <w:rPr>
          <w:sz w:val="16"/>
        </w:rPr>
        <w:t xml:space="preserve">, not a piecemeal operation undertaken by a few nations. In order to do this, NATO must identify and </w:t>
      </w:r>
      <w:proofErr w:type="spellStart"/>
      <w:r w:rsidRPr="00560F0A">
        <w:rPr>
          <w:sz w:val="16"/>
        </w:rPr>
        <w:t>prioritise</w:t>
      </w:r>
      <w:proofErr w:type="spellEnd"/>
      <w:r w:rsidRPr="00560F0A">
        <w:rPr>
          <w:sz w:val="16"/>
        </w:rPr>
        <w:t xml:space="preserve"> infrastructure for protection, as well as criteria and policy for action. </w:t>
      </w:r>
      <w:r w:rsidRPr="00560F0A">
        <w:rPr>
          <w:rStyle w:val="StyleUnderline"/>
        </w:rPr>
        <w:t xml:space="preserve">Russia’s recent invasion of Ukraine and the Kremlin’s increased aggression, not solely in kinetic but also in non-kinetic realms, is a stark reminder that the alternative to </w:t>
      </w:r>
      <w:r w:rsidRPr="00560F0A">
        <w:rPr>
          <w:rStyle w:val="Emphasis"/>
        </w:rPr>
        <w:t>further delay</w:t>
      </w:r>
      <w:r w:rsidRPr="00560F0A">
        <w:rPr>
          <w:rStyle w:val="StyleUnderline"/>
        </w:rPr>
        <w:t xml:space="preserve"> of the inevitable recognition of cyberspace for what it is will</w:t>
      </w:r>
      <w:r w:rsidRPr="00560F0A">
        <w:rPr>
          <w:sz w:val="16"/>
        </w:rPr>
        <w:t>, ultimately,</w:t>
      </w:r>
      <w:r w:rsidRPr="00560F0A">
        <w:rPr>
          <w:rStyle w:val="StyleUnderline"/>
        </w:rPr>
        <w:t xml:space="preserve"> prove to be </w:t>
      </w:r>
      <w:r w:rsidRPr="00560F0A">
        <w:rPr>
          <w:rStyle w:val="Emphasis"/>
        </w:rPr>
        <w:t>all the more costly</w:t>
      </w:r>
      <w:r w:rsidRPr="00560F0A">
        <w:rPr>
          <w:rStyle w:val="StyleUnderline"/>
        </w:rPr>
        <w:t>.</w:t>
      </w:r>
    </w:p>
    <w:p w14:paraId="7D37DF6E" w14:textId="77777777" w:rsidR="00091110" w:rsidRDefault="00091110" w:rsidP="00091110">
      <w:pPr>
        <w:pStyle w:val="Heading3"/>
      </w:pPr>
      <w:r>
        <w:t xml:space="preserve">XT---Solvency/Deterrence---2AC </w:t>
      </w:r>
    </w:p>
    <w:p w14:paraId="638370DA" w14:textId="77777777" w:rsidR="00091110" w:rsidRPr="005E6515" w:rsidRDefault="00091110" w:rsidP="00091110">
      <w:pPr>
        <w:pStyle w:val="Heading4"/>
      </w:pPr>
      <w:r>
        <w:t xml:space="preserve">Plan solves---Article 5 causes Russia to back down. </w:t>
      </w:r>
    </w:p>
    <w:p w14:paraId="448D38A2" w14:textId="77777777" w:rsidR="00091110" w:rsidRPr="005E6515" w:rsidRDefault="00091110" w:rsidP="00091110">
      <w:r>
        <w:t xml:space="preserve">Dr. Brian Mark </w:t>
      </w:r>
      <w:r w:rsidRPr="005E6515">
        <w:rPr>
          <w:rStyle w:val="Style13ptBold"/>
        </w:rPr>
        <w:t>Rigg 3/31/22</w:t>
      </w:r>
      <w:r>
        <w:t>. Military historian, former Marine officer and a financial planner. "Military Historian Talks Cybersecurity, Cyberattacks and Article 5 of NATO". EIN News. 3-31-2022. https://www.einnews.com/pr_news/567021689/military-historian-talks-cybersecurity-cyberattacks-and-article-5-of-nato</w:t>
      </w:r>
    </w:p>
    <w:p w14:paraId="78C265BB" w14:textId="77777777" w:rsidR="00091110" w:rsidRPr="005E6515" w:rsidRDefault="00091110" w:rsidP="00091110">
      <w:pPr>
        <w:rPr>
          <w:sz w:val="16"/>
        </w:rPr>
      </w:pPr>
      <w:r w:rsidRPr="005E6515">
        <w:rPr>
          <w:sz w:val="16"/>
        </w:rPr>
        <w:t xml:space="preserve">DALLAS, TEXAS, UNITED STATES, March 31, 2022 /EINPresswire.com/ -- </w:t>
      </w:r>
      <w:r w:rsidRPr="005E6515">
        <w:rPr>
          <w:rStyle w:val="StyleUnderline"/>
        </w:rPr>
        <w:t xml:space="preserve">Should Russia’s attacks against us in the cyberwar space be considered an </w:t>
      </w:r>
      <w:r w:rsidRPr="005E6515">
        <w:rPr>
          <w:rStyle w:val="Emphasis"/>
        </w:rPr>
        <w:t>attack on NATO as a whole</w:t>
      </w:r>
      <w:r w:rsidRPr="005E6515">
        <w:rPr>
          <w:sz w:val="16"/>
        </w:rPr>
        <w:t>?</w:t>
      </w:r>
    </w:p>
    <w:p w14:paraId="54C5B0B1" w14:textId="77777777" w:rsidR="00091110" w:rsidRPr="005E6515" w:rsidRDefault="00091110" w:rsidP="00091110">
      <w:pPr>
        <w:rPr>
          <w:sz w:val="16"/>
        </w:rPr>
      </w:pPr>
      <w:r w:rsidRPr="005E6515">
        <w:rPr>
          <w:sz w:val="16"/>
        </w:rPr>
        <w:t xml:space="preserve">This is a complicated question to answer. However, </w:t>
      </w:r>
      <w:r w:rsidRPr="005E6515">
        <w:rPr>
          <w:rStyle w:val="StyleUnderline"/>
        </w:rPr>
        <w:t>in light of the damage cyber warfare can inflict on society</w:t>
      </w:r>
      <w:r w:rsidRPr="005E6515">
        <w:rPr>
          <w:sz w:val="16"/>
        </w:rPr>
        <w:t xml:space="preserve">, from shutting down computers at our nation’s medical centers, water treatment plants, transportation centers and banks, to disrupting the flow of capital from financial institutions for our national defense, one should consider </w:t>
      </w:r>
      <w:r w:rsidRPr="005E6515">
        <w:rPr>
          <w:rStyle w:val="StyleUnderline"/>
        </w:rPr>
        <w:t>a cyberattack</w:t>
      </w:r>
      <w:r w:rsidRPr="005E6515">
        <w:rPr>
          <w:sz w:val="16"/>
        </w:rPr>
        <w:t xml:space="preserve"> a violation of the Geneva Convention, a Crime Against Peace, and an act that </w:t>
      </w:r>
      <w:r w:rsidRPr="005E6515">
        <w:rPr>
          <w:rStyle w:val="StyleUnderline"/>
        </w:rPr>
        <w:t xml:space="preserve">should </w:t>
      </w:r>
      <w:r w:rsidRPr="005E6515">
        <w:rPr>
          <w:rStyle w:val="Emphasis"/>
        </w:rPr>
        <w:t>trigger Article 5 of NATO’s treaty</w:t>
      </w:r>
      <w:r w:rsidRPr="005E6515">
        <w:rPr>
          <w:sz w:val="16"/>
        </w:rPr>
        <w:t>.</w:t>
      </w:r>
    </w:p>
    <w:p w14:paraId="3F185696" w14:textId="77777777" w:rsidR="00091110" w:rsidRPr="005E6515" w:rsidRDefault="00091110" w:rsidP="00091110">
      <w:pPr>
        <w:rPr>
          <w:sz w:val="16"/>
          <w:szCs w:val="16"/>
        </w:rPr>
      </w:pPr>
      <w:r w:rsidRPr="005E6515">
        <w:rPr>
          <w:sz w:val="16"/>
          <w:szCs w:val="16"/>
        </w:rPr>
        <w:t>Article 5 of NATO’s founding treaty states that an attack on one is an attack on all. This article is meant to foster a spirit of solidarity with, and commitment to, all the members of this treaty, which now numbers 30 nations. The only time Article 5 has been enacted to date was after 9/11, when NATO collectively declared war against terrorism in general, and specifically against the terror groups located in Afghanistan under the command of Osama bin Laden.</w:t>
      </w:r>
    </w:p>
    <w:p w14:paraId="23BE7BA1" w14:textId="77777777" w:rsidR="00091110" w:rsidRPr="005E6515" w:rsidRDefault="00091110" w:rsidP="00091110">
      <w:pPr>
        <w:rPr>
          <w:sz w:val="16"/>
        </w:rPr>
      </w:pPr>
      <w:r w:rsidRPr="005E6515">
        <w:rPr>
          <w:rStyle w:val="Emphasis"/>
        </w:rPr>
        <w:t>Russia’s guilt is clear</w:t>
      </w:r>
      <w:r w:rsidRPr="005E6515">
        <w:rPr>
          <w:sz w:val="16"/>
        </w:rPr>
        <w:t xml:space="preserve">. We already know </w:t>
      </w:r>
      <w:r w:rsidRPr="005E6515">
        <w:rPr>
          <w:rStyle w:val="StyleUnderline"/>
        </w:rPr>
        <w:t>Russia meddled in America’s elections in 2016</w:t>
      </w:r>
      <w:r w:rsidRPr="005E6515">
        <w:rPr>
          <w:sz w:val="16"/>
        </w:rPr>
        <w:t xml:space="preserve">. We have evidence they continue to collect and interfere with our day-to-day operations in business and private life. </w:t>
      </w:r>
      <w:r w:rsidRPr="005E6515">
        <w:rPr>
          <w:rStyle w:val="StyleUnderline"/>
        </w:rPr>
        <w:t>Russia has large military outfits whose focus is strictly on attacking civilians of nations it deems hostile</w:t>
      </w:r>
      <w:r w:rsidRPr="005E6515">
        <w:rPr>
          <w:sz w:val="16"/>
        </w:rPr>
        <w:t xml:space="preserve"> (like the United States). And </w:t>
      </w:r>
      <w:r w:rsidRPr="005E6515">
        <w:rPr>
          <w:rStyle w:val="StyleUnderline"/>
        </w:rPr>
        <w:t>the White House recently warned that the Putin government is searching out “options for potential cyberattacks” on critical American infrastructure</w:t>
      </w:r>
      <w:r w:rsidRPr="005E6515">
        <w:rPr>
          <w:sz w:val="16"/>
        </w:rPr>
        <w:t xml:space="preserve"> in retaliation for Western sanctions following Russia’s invasion of Ukraine.</w:t>
      </w:r>
    </w:p>
    <w:p w14:paraId="5D999FBC" w14:textId="77777777" w:rsidR="00091110" w:rsidRPr="005E6515" w:rsidRDefault="00091110" w:rsidP="00091110">
      <w:pPr>
        <w:rPr>
          <w:sz w:val="16"/>
        </w:rPr>
      </w:pPr>
      <w:r w:rsidRPr="005E6515">
        <w:rPr>
          <w:sz w:val="16"/>
        </w:rPr>
        <w:t xml:space="preserve">Cyberwarfare is a form of warfare with offensive and defensive capabilities. Going forward, </w:t>
      </w:r>
      <w:r w:rsidRPr="005E6515">
        <w:rPr>
          <w:rStyle w:val="StyleUnderline"/>
        </w:rPr>
        <w:t xml:space="preserve">NATO needs to send a </w:t>
      </w:r>
      <w:r w:rsidRPr="005E6515">
        <w:rPr>
          <w:rStyle w:val="Emphasis"/>
        </w:rPr>
        <w:t>strong message</w:t>
      </w:r>
      <w:r w:rsidRPr="005E6515">
        <w:rPr>
          <w:rStyle w:val="StyleUnderline"/>
        </w:rPr>
        <w:t xml:space="preserve"> that if Russia presses a </w:t>
      </w:r>
      <w:r w:rsidRPr="005E6515">
        <w:rPr>
          <w:rStyle w:val="Emphasis"/>
        </w:rPr>
        <w:t>cyberattack</w:t>
      </w:r>
      <w:r w:rsidRPr="005E6515">
        <w:rPr>
          <w:rStyle w:val="StyleUnderline"/>
        </w:rPr>
        <w:t xml:space="preserve"> on any NATO nation, it is an </w:t>
      </w:r>
      <w:r w:rsidRPr="005E6515">
        <w:rPr>
          <w:rStyle w:val="Emphasis"/>
        </w:rPr>
        <w:t>act of war</w:t>
      </w:r>
      <w:r w:rsidRPr="005E6515">
        <w:rPr>
          <w:sz w:val="16"/>
        </w:rPr>
        <w:t>—</w:t>
      </w:r>
      <w:r w:rsidRPr="005E6515">
        <w:rPr>
          <w:rStyle w:val="StyleUnderline"/>
        </w:rPr>
        <w:t xml:space="preserve">and </w:t>
      </w:r>
      <w:r w:rsidRPr="005E6515">
        <w:rPr>
          <w:rStyle w:val="Emphasis"/>
        </w:rPr>
        <w:t>NATO will respond strongly</w:t>
      </w:r>
      <w:r w:rsidRPr="005E6515">
        <w:rPr>
          <w:sz w:val="16"/>
        </w:rPr>
        <w:t xml:space="preserve"> in kind.</w:t>
      </w:r>
    </w:p>
    <w:p w14:paraId="6991DDBD" w14:textId="77777777" w:rsidR="00091110" w:rsidRPr="005E6515" w:rsidRDefault="00091110" w:rsidP="00091110">
      <w:pPr>
        <w:rPr>
          <w:sz w:val="16"/>
        </w:rPr>
      </w:pPr>
      <w:r w:rsidRPr="005E6515">
        <w:rPr>
          <w:rStyle w:val="StyleUnderline"/>
        </w:rPr>
        <w:t xml:space="preserve">Russia needs to be stopped from </w:t>
      </w:r>
      <w:r w:rsidRPr="005E6515">
        <w:rPr>
          <w:rStyle w:val="Emphasis"/>
        </w:rPr>
        <w:t>bullying the world</w:t>
      </w:r>
      <w:r w:rsidRPr="005E6515">
        <w:rPr>
          <w:sz w:val="16"/>
        </w:rPr>
        <w:t xml:space="preserve">. In light of Putin’s anger at how pathetic his military is performing in Ukraine, how isolated he must be feeling as the world cuts off the flow of trade to and from his nation, and how the hatred for Russia grows as its military kills innocent women and children (a clear violation of the Geneva Convention), </w:t>
      </w:r>
      <w:r w:rsidRPr="005E6515">
        <w:rPr>
          <w:rStyle w:val="StyleUnderline"/>
        </w:rPr>
        <w:t>Putin</w:t>
      </w:r>
      <w:r w:rsidRPr="005E6515">
        <w:rPr>
          <w:sz w:val="16"/>
        </w:rPr>
        <w:t xml:space="preserve"> will likely resort to areas where he can inflict harm. He will especially do so in a realm where the world until now has not really held him accountable. After he </w:t>
      </w:r>
      <w:r w:rsidRPr="005E6515">
        <w:rPr>
          <w:rStyle w:val="StyleUnderline"/>
        </w:rPr>
        <w:t>meddled in the 2016 U.S. elections</w:t>
      </w:r>
      <w:r w:rsidRPr="005E6515">
        <w:rPr>
          <w:sz w:val="16"/>
        </w:rPr>
        <w:t xml:space="preserve">, shouldn’t the world have sanctioned him? </w:t>
      </w:r>
      <w:r w:rsidRPr="005E6515">
        <w:rPr>
          <w:rStyle w:val="StyleUnderline"/>
        </w:rPr>
        <w:t xml:space="preserve">That was a direct attack on a </w:t>
      </w:r>
      <w:r w:rsidRPr="005E6515">
        <w:rPr>
          <w:rStyle w:val="Emphasis"/>
        </w:rPr>
        <w:t>democracy</w:t>
      </w:r>
      <w:r w:rsidRPr="005E6515">
        <w:rPr>
          <w:sz w:val="16"/>
        </w:rPr>
        <w:t>. However, nothing was done. Isn’t it time to do something?</w:t>
      </w:r>
    </w:p>
    <w:p w14:paraId="1BF491D3" w14:textId="77777777" w:rsidR="00091110" w:rsidRPr="005E6515" w:rsidRDefault="00091110" w:rsidP="00091110">
      <w:pPr>
        <w:rPr>
          <w:rStyle w:val="StyleUnderline"/>
        </w:rPr>
      </w:pPr>
      <w:r w:rsidRPr="005E6515">
        <w:rPr>
          <w:rStyle w:val="StyleUnderline"/>
        </w:rPr>
        <w:t>How might we counterattack a cyberattack? According to Article 5, it would be a full-on conventional attack</w:t>
      </w:r>
      <w:r w:rsidRPr="005E6515">
        <w:rPr>
          <w:sz w:val="16"/>
        </w:rPr>
        <w:t xml:space="preserve"> across the board from NATO. If Article 5 is to be taken seriously, the 30 nations of </w:t>
      </w:r>
      <w:r w:rsidRPr="005E6515">
        <w:rPr>
          <w:rStyle w:val="Emphasis"/>
        </w:rPr>
        <w:t>NATO need to send a strong message to Putin</w:t>
      </w:r>
      <w:r w:rsidRPr="005E6515">
        <w:rPr>
          <w:sz w:val="16"/>
        </w:rPr>
        <w:t xml:space="preserve"> and his Russian military goons that they cannot get away with causing death and chaos in the world like they have been doing for years. Yes, Putin has nuclear rockets and missiles—but </w:t>
      </w:r>
      <w:r w:rsidRPr="005E6515">
        <w:rPr>
          <w:rStyle w:val="StyleUnderline"/>
        </w:rPr>
        <w:t>will he try and nuke the entire NATO world? And what would that accomplish for him in return? It would mean the nuclear obliteration of his own nation.</w:t>
      </w:r>
    </w:p>
    <w:p w14:paraId="41FCA90B" w14:textId="6ADB064F" w:rsidR="00091110" w:rsidRPr="00784696" w:rsidRDefault="00091110" w:rsidP="00091110">
      <w:pPr>
        <w:rPr>
          <w:u w:val="single"/>
        </w:rPr>
      </w:pPr>
      <w:r w:rsidRPr="005E6515">
        <w:rPr>
          <w:sz w:val="16"/>
        </w:rPr>
        <w:t xml:space="preserve">Dictators throughout time have repeatedly shown that as their power increases, their reason decreases. With this in mind, </w:t>
      </w:r>
      <w:r w:rsidRPr="005E6515">
        <w:rPr>
          <w:rStyle w:val="StyleUnderline"/>
        </w:rPr>
        <w:t>Putin’s threats</w:t>
      </w:r>
      <w:r w:rsidRPr="005E6515">
        <w:rPr>
          <w:sz w:val="16"/>
        </w:rPr>
        <w:t xml:space="preserve"> about using atomic warfare against the West </w:t>
      </w:r>
      <w:r w:rsidRPr="005E6515">
        <w:rPr>
          <w:rStyle w:val="StyleUnderline"/>
        </w:rPr>
        <w:t>needs to be taken seriously.</w:t>
      </w:r>
      <w:r w:rsidRPr="005E6515">
        <w:rPr>
          <w:sz w:val="16"/>
        </w:rPr>
        <w:t xml:space="preserve"> However, </w:t>
      </w:r>
      <w:r w:rsidRPr="005E6515">
        <w:rPr>
          <w:rStyle w:val="StyleUnderline"/>
        </w:rPr>
        <w:t xml:space="preserve">if we want to remove Putin from power and prevent his legions from causing further chaos, we must </w:t>
      </w:r>
      <w:r w:rsidRPr="005E6515">
        <w:rPr>
          <w:rStyle w:val="Emphasis"/>
        </w:rPr>
        <w:t>stand up to him and show him and the Russian people</w:t>
      </w:r>
      <w:r w:rsidRPr="005E6515">
        <w:rPr>
          <w:rStyle w:val="StyleUnderline"/>
        </w:rPr>
        <w:t xml:space="preserve"> that just because you are willing to use nuclear weapons does not mean that enemy nations are also not willing to use those same type of weapons against you</w:t>
      </w:r>
      <w:r w:rsidRPr="005E6515">
        <w:rPr>
          <w:sz w:val="16"/>
        </w:rPr>
        <w:t xml:space="preserve">. In this respect, </w:t>
      </w:r>
      <w:r w:rsidRPr="005E6515">
        <w:rPr>
          <w:rStyle w:val="Emphasis"/>
        </w:rPr>
        <w:t>using Article 5 in the broadest sense of its meaning should give Putin</w:t>
      </w:r>
      <w:r w:rsidRPr="005E6515">
        <w:rPr>
          <w:sz w:val="16"/>
        </w:rPr>
        <w:t xml:space="preserve"> (or at least his military leadership) </w:t>
      </w:r>
      <w:r w:rsidRPr="005E6515">
        <w:rPr>
          <w:rStyle w:val="Emphasis"/>
        </w:rPr>
        <w:t>pause</w:t>
      </w:r>
      <w:r w:rsidRPr="005E6515">
        <w:rPr>
          <w:sz w:val="16"/>
        </w:rPr>
        <w:t xml:space="preserve"> before they enact cyberwarfare, because they will understand the type of response it would elicit from NATO countries. </w:t>
      </w:r>
      <w:r w:rsidRPr="005E6515">
        <w:rPr>
          <w:rStyle w:val="StyleUnderline"/>
        </w:rPr>
        <w:t xml:space="preserve">Bullies usually </w:t>
      </w:r>
      <w:r w:rsidRPr="005E6515">
        <w:rPr>
          <w:rStyle w:val="Emphasis"/>
        </w:rPr>
        <w:t>stand down when the people they are picking on hit back</w:t>
      </w:r>
      <w:r w:rsidRPr="005E6515">
        <w:rPr>
          <w:rStyle w:val="StyleUnderline"/>
        </w:rPr>
        <w:t xml:space="preserve">—and </w:t>
      </w:r>
      <w:r w:rsidRPr="005E6515">
        <w:rPr>
          <w:rStyle w:val="Emphasis"/>
        </w:rPr>
        <w:t>hit back harder</w:t>
      </w:r>
      <w:r w:rsidRPr="005E6515">
        <w:rPr>
          <w:rStyle w:val="StyleUnderline"/>
        </w:rPr>
        <w:t>.</w:t>
      </w:r>
    </w:p>
    <w:p w14:paraId="4BC101F3" w14:textId="77777777" w:rsidR="00560F0A" w:rsidRPr="00560F0A" w:rsidRDefault="00560F0A" w:rsidP="00560F0A">
      <w:pPr>
        <w:pStyle w:val="Heading4"/>
      </w:pPr>
      <w:r>
        <w:t>Cyber appeasement causes war---plan key</w:t>
      </w:r>
    </w:p>
    <w:p w14:paraId="4674AFBA" w14:textId="77777777" w:rsidR="00560F0A" w:rsidRDefault="00560F0A" w:rsidP="00560F0A">
      <w:r>
        <w:t xml:space="preserve">James </w:t>
      </w:r>
      <w:proofErr w:type="spellStart"/>
      <w:r w:rsidRPr="00560F0A">
        <w:rPr>
          <w:rStyle w:val="Style13ptBold"/>
        </w:rPr>
        <w:t>Stavridis</w:t>
      </w:r>
      <w:proofErr w:type="spellEnd"/>
      <w:r w:rsidRPr="00560F0A">
        <w:rPr>
          <w:rStyle w:val="Style13ptBold"/>
        </w:rPr>
        <w:t xml:space="preserve"> 2/26/22</w:t>
      </w:r>
      <w:r>
        <w:t>. Bloomberg Opinion columnist. He is a retired U.S. Navy admiral and former supreme allied commander of NATO, and dean emeritus of the Fletcher School of Law and Diplomacy at Tufts University. He is also chair of the board of the Rockefeller Foundation and vice chairman of Global Affairs at the Carlyle Group. "The West’s Cyber Appeasement Helped Give Putin a Green Light". Washington Post. 2-26-2022. https://www.washingtonpost.com/business/energy/the-wests-cyber-appeasement-helped-give-putin-a-green-light/2022/02/26/339f5a68-970d-11ec-bb31-74fc06c0a3a5_story.html</w:t>
      </w:r>
    </w:p>
    <w:p w14:paraId="0586545B" w14:textId="77777777" w:rsidR="00560F0A" w:rsidRPr="00560F0A" w:rsidRDefault="00560F0A" w:rsidP="00560F0A">
      <w:pPr>
        <w:rPr>
          <w:sz w:val="16"/>
        </w:rPr>
      </w:pPr>
      <w:r w:rsidRPr="004C32CF">
        <w:rPr>
          <w:rStyle w:val="StyleUnderline"/>
        </w:rPr>
        <w:t>There were many reasons</w:t>
      </w:r>
      <w:r w:rsidRPr="00560F0A">
        <w:rPr>
          <w:sz w:val="16"/>
        </w:rPr>
        <w:t xml:space="preserve"> Russian President Vladimir </w:t>
      </w:r>
      <w:r w:rsidRPr="004C32CF">
        <w:rPr>
          <w:rStyle w:val="StyleUnderline"/>
        </w:rPr>
        <w:t>Putin</w:t>
      </w:r>
      <w:r w:rsidRPr="00560F0A">
        <w:rPr>
          <w:sz w:val="16"/>
        </w:rPr>
        <w:t xml:space="preserve"> finally </w:t>
      </w:r>
      <w:r w:rsidRPr="004C32CF">
        <w:rPr>
          <w:rStyle w:val="StyleUnderline"/>
        </w:rPr>
        <w:t>decided to invade Ukraine</w:t>
      </w:r>
      <w:r w:rsidRPr="00560F0A">
        <w:rPr>
          <w:sz w:val="16"/>
        </w:rPr>
        <w:t xml:space="preserve">, but </w:t>
      </w:r>
      <w:r w:rsidRPr="004C32CF">
        <w:rPr>
          <w:rStyle w:val="Emphasis"/>
        </w:rPr>
        <w:t>one was the failure of an international alignment on</w:t>
      </w:r>
      <w:r w:rsidRPr="00560F0A">
        <w:rPr>
          <w:sz w:val="16"/>
        </w:rPr>
        <w:t xml:space="preserve"> the </w:t>
      </w:r>
      <w:r w:rsidRPr="004C32CF">
        <w:rPr>
          <w:rStyle w:val="Emphasis"/>
        </w:rPr>
        <w:t>consequences</w:t>
      </w:r>
      <w:r w:rsidRPr="00560F0A">
        <w:rPr>
          <w:sz w:val="16"/>
        </w:rPr>
        <w:t xml:space="preserve"> of such aggression. Tacit indifference to Russia’s behavior from both sides of the Atlantic — regarding previous invasions of Georgia in 2008 and Ukraine in 2014, nerve-agent attacks on political opponents, support for a bloody war criminal in Syria — undoubtedly encouraged the Kremlin’s provocations.</w:t>
      </w:r>
    </w:p>
    <w:p w14:paraId="0D5EDC1C" w14:textId="77777777" w:rsidR="00560F0A" w:rsidRPr="00560F0A" w:rsidRDefault="00560F0A" w:rsidP="00560F0A">
      <w:pPr>
        <w:rPr>
          <w:sz w:val="16"/>
        </w:rPr>
      </w:pPr>
      <w:r w:rsidRPr="00560F0A">
        <w:rPr>
          <w:sz w:val="16"/>
        </w:rPr>
        <w:t xml:space="preserve">But </w:t>
      </w:r>
      <w:r w:rsidRPr="004C32CF">
        <w:rPr>
          <w:rStyle w:val="StyleUnderline"/>
        </w:rPr>
        <w:t>it’s not just indifference to Russia’s recent kinetic aggression that’s to blame</w:t>
      </w:r>
      <w:r w:rsidRPr="00560F0A">
        <w:rPr>
          <w:sz w:val="16"/>
        </w:rPr>
        <w:t xml:space="preserve">. </w:t>
      </w:r>
      <w:r w:rsidRPr="004C32CF">
        <w:rPr>
          <w:rStyle w:val="Emphasis"/>
        </w:rPr>
        <w:t>Insufficient response to its non-kinetic military operations</w:t>
      </w:r>
      <w:r w:rsidRPr="004C32CF">
        <w:rPr>
          <w:rStyle w:val="StyleUnderline"/>
        </w:rPr>
        <w:t xml:space="preserve"> helped equip the Kremlin with an effective virtual complement to the traditional invasion</w:t>
      </w:r>
      <w:r w:rsidRPr="00560F0A">
        <w:rPr>
          <w:sz w:val="16"/>
        </w:rPr>
        <w:t xml:space="preserve">. </w:t>
      </w:r>
      <w:r w:rsidRPr="004C32CF">
        <w:rPr>
          <w:rStyle w:val="StyleUnderline"/>
        </w:rPr>
        <w:t xml:space="preserve">The West in effect conducted a policy of </w:t>
      </w:r>
      <w:r w:rsidRPr="004C32CF">
        <w:rPr>
          <w:rStyle w:val="Emphasis"/>
        </w:rPr>
        <w:t>digital appeasement in response to multiple cyberattacks</w:t>
      </w:r>
      <w:r w:rsidRPr="00560F0A">
        <w:rPr>
          <w:sz w:val="16"/>
        </w:rPr>
        <w:t>. How did we get here, and what can we do going ahead?</w:t>
      </w:r>
    </w:p>
    <w:p w14:paraId="0B2EE8BB" w14:textId="77777777" w:rsidR="00560F0A" w:rsidRPr="00560F0A" w:rsidRDefault="00560F0A" w:rsidP="00560F0A">
      <w:pPr>
        <w:rPr>
          <w:sz w:val="16"/>
          <w:szCs w:val="16"/>
        </w:rPr>
      </w:pPr>
      <w:r w:rsidRPr="00560F0A">
        <w:rPr>
          <w:sz w:val="16"/>
          <w:szCs w:val="16"/>
        </w:rPr>
        <w:t>In 2015, Russia’s military intelligence directorate launched a cyberattack that knocked out power for over 200,000 Ukrainians two days before Christmas. This was followed in June 2017 when shadowy Russian actors compromised a popular tax accounting software called M.E. Doc, which was later distributed to hundreds of thousands of customers via a corrupted software update. Malware that was apparently intended for local effects propagated globally, resulting in billions of dollars in damages. It cost pharmaceutical company Merck &amp; Co. an estimated $1.3 billion alone.</w:t>
      </w:r>
    </w:p>
    <w:p w14:paraId="21A2F725" w14:textId="77777777" w:rsidR="00560F0A" w:rsidRPr="00560F0A" w:rsidRDefault="00560F0A" w:rsidP="00560F0A">
      <w:pPr>
        <w:rPr>
          <w:sz w:val="16"/>
          <w:szCs w:val="16"/>
        </w:rPr>
      </w:pPr>
      <w:r w:rsidRPr="00560F0A">
        <w:rPr>
          <w:sz w:val="16"/>
          <w:szCs w:val="16"/>
        </w:rPr>
        <w:t xml:space="preserve">More recently in the U.S., we have seen ransom attacks by Russian cybergangs against various corporations and critical infrastructure, including the Colonial pipeline and parts of the food chain. The 2020 SolarWinds Corp. attack, which affected hundreds of the largest corporations in the U.S. and many government agencies, almost certainly originated in Moscow. </w:t>
      </w:r>
    </w:p>
    <w:p w14:paraId="03F01C8A" w14:textId="77777777" w:rsidR="00560F0A" w:rsidRPr="00560F0A" w:rsidRDefault="00560F0A" w:rsidP="00560F0A">
      <w:pPr>
        <w:rPr>
          <w:sz w:val="16"/>
          <w:szCs w:val="16"/>
        </w:rPr>
      </w:pPr>
      <w:r w:rsidRPr="00560F0A">
        <w:rPr>
          <w:sz w:val="16"/>
          <w:szCs w:val="16"/>
        </w:rPr>
        <w:t>Thus it should have come as no surprise that in recent days Ukraine’s largest bank and defense agencies reported being hit with the biggest denial-of-service attack in the country’s history. This, and subsequent hacks, set the stage for the Thursday’s military thrust.</w:t>
      </w:r>
    </w:p>
    <w:p w14:paraId="2D83824C" w14:textId="77777777" w:rsidR="00560F0A" w:rsidRPr="00560F0A" w:rsidRDefault="00560F0A" w:rsidP="00560F0A">
      <w:pPr>
        <w:rPr>
          <w:sz w:val="16"/>
          <w:szCs w:val="16"/>
        </w:rPr>
      </w:pPr>
      <w:r w:rsidRPr="00560F0A">
        <w:rPr>
          <w:sz w:val="16"/>
          <w:szCs w:val="16"/>
        </w:rPr>
        <w:t xml:space="preserve">Cyberwarfare is a powerful asymmetric capability for any nation-state seeking to prepare the battlefield for an invasion; to support operations at sea, in the air or on land; and to achieve disruptive or destructive effects against digital or physical targets. Despite this military effectiveness, however, far too often the West has failed to respect cyberwarfare’s role as a strategic instrument of power projection. </w:t>
      </w:r>
    </w:p>
    <w:p w14:paraId="292A5EE0" w14:textId="77777777" w:rsidR="00560F0A" w:rsidRDefault="00560F0A" w:rsidP="00560F0A">
      <w:pPr>
        <w:rPr>
          <w:rStyle w:val="Emphasis"/>
        </w:rPr>
      </w:pPr>
      <w:r w:rsidRPr="00560F0A">
        <w:rPr>
          <w:rStyle w:val="StyleUnderline"/>
        </w:rPr>
        <w:t>Russia wields the power of cyber</w:t>
      </w:r>
      <w:r w:rsidRPr="00560F0A">
        <w:rPr>
          <w:sz w:val="16"/>
        </w:rPr>
        <w:t xml:space="preserve"> not necessarily to cause widespread damage, but </w:t>
      </w:r>
      <w:r w:rsidRPr="00560F0A">
        <w:rPr>
          <w:rStyle w:val="StyleUnderline"/>
        </w:rPr>
        <w:t>to operate with precision below the perceived threshold of war, and thus beyond the reach of political consequences</w:t>
      </w:r>
      <w:r w:rsidRPr="00560F0A">
        <w:rPr>
          <w:sz w:val="16"/>
        </w:rPr>
        <w:t xml:space="preserve">. Cyberattacks are at the heart of Putin’s so-called hybrid warfare, central to the current Kremlin playbook. And </w:t>
      </w:r>
      <w:r w:rsidRPr="00560F0A">
        <w:rPr>
          <w:rStyle w:val="StyleUnderline"/>
        </w:rPr>
        <w:t>the Western allies have allowed Russia to act virtually unchallenged</w:t>
      </w:r>
      <w:r w:rsidRPr="00560F0A">
        <w:rPr>
          <w:sz w:val="16"/>
        </w:rPr>
        <w:t xml:space="preserve"> — even when it has involved meddling in U.S. and European elections — </w:t>
      </w:r>
      <w:r w:rsidRPr="00560F0A">
        <w:rPr>
          <w:rStyle w:val="Emphasis"/>
        </w:rPr>
        <w:t>evoking legitimate comparisons of European appeasement</w:t>
      </w:r>
      <w:r w:rsidRPr="00560F0A">
        <w:rPr>
          <w:sz w:val="16"/>
        </w:rPr>
        <w:t xml:space="preserve"> of the Nazis </w:t>
      </w:r>
      <w:r w:rsidRPr="00560F0A">
        <w:rPr>
          <w:rStyle w:val="Emphasis"/>
        </w:rPr>
        <w:t>in</w:t>
      </w:r>
      <w:r w:rsidRPr="00560F0A">
        <w:rPr>
          <w:sz w:val="16"/>
        </w:rPr>
        <w:t xml:space="preserve"> the lead-up to </w:t>
      </w:r>
      <w:r w:rsidRPr="00560F0A">
        <w:rPr>
          <w:rStyle w:val="Emphasis"/>
        </w:rPr>
        <w:t xml:space="preserve">World War II. </w:t>
      </w:r>
    </w:p>
    <w:p w14:paraId="627D4671" w14:textId="77777777" w:rsidR="00375B58" w:rsidRDefault="00375B58" w:rsidP="00375B58">
      <w:pPr>
        <w:pStyle w:val="Heading3"/>
      </w:pPr>
      <w:r>
        <w:t xml:space="preserve">XT---Solvency/Democracy---2AC </w:t>
      </w:r>
    </w:p>
    <w:p w14:paraId="7B0439F5" w14:textId="77777777" w:rsidR="00375B58" w:rsidRPr="00375B58" w:rsidRDefault="00375B58" w:rsidP="00375B58">
      <w:pPr>
        <w:pStyle w:val="Heading4"/>
      </w:pPr>
      <w:r>
        <w:t xml:space="preserve">The plan is key to prevent authoritarian cyber control---collapses democratic norms. </w:t>
      </w:r>
    </w:p>
    <w:p w14:paraId="6C307532" w14:textId="77777777" w:rsidR="00375B58" w:rsidRPr="00375B58" w:rsidRDefault="00375B58" w:rsidP="00375B58">
      <w:r>
        <w:t xml:space="preserve">Jonathan </w:t>
      </w:r>
      <w:r w:rsidRPr="00375B58">
        <w:rPr>
          <w:rStyle w:val="Style13ptBold"/>
        </w:rPr>
        <w:t>Terra 21</w:t>
      </w:r>
      <w:r>
        <w:t xml:space="preserve">. Political scientist and former diplomat. "NATO Cannot Cede the New Art of Modern Warfare to Russia and China". Balkan Insight. https://balkaninsight.com/2021/08/04/nato-cannot-cede-the-new-art-of-modern-warfare-to-russia-and-china/ </w:t>
      </w:r>
    </w:p>
    <w:p w14:paraId="1A0CEF7C" w14:textId="77777777" w:rsidR="00375B58" w:rsidRPr="00375B58" w:rsidRDefault="00375B58" w:rsidP="00375B58">
      <w:pPr>
        <w:rPr>
          <w:u w:val="single"/>
        </w:rPr>
      </w:pPr>
      <w:r w:rsidRPr="00375B58">
        <w:rPr>
          <w:rStyle w:val="StyleUnderline"/>
        </w:rPr>
        <w:t>As cyberattacks start to resemble traditional acts of war in their destructive power</w:t>
      </w:r>
      <w:r w:rsidRPr="00375B58">
        <w:rPr>
          <w:sz w:val="16"/>
        </w:rPr>
        <w:t xml:space="preserve">, initiatives like the EU’s planned Joint Cyber Unit aimed at “coordinated detection and response” will prove inadequate for dealing with the problem. </w:t>
      </w:r>
      <w:r w:rsidRPr="00375B58">
        <w:rPr>
          <w:rStyle w:val="StyleUnderline"/>
        </w:rPr>
        <w:t xml:space="preserve">Only a </w:t>
      </w:r>
      <w:r w:rsidRPr="00375B58">
        <w:rPr>
          <w:rStyle w:val="Emphasis"/>
        </w:rPr>
        <w:t>bold doctrinal innovation</w:t>
      </w:r>
      <w:r w:rsidRPr="00375B58">
        <w:rPr>
          <w:rStyle w:val="StyleUnderline"/>
        </w:rPr>
        <w:t xml:space="preserve"> of the </w:t>
      </w:r>
      <w:r w:rsidRPr="00375B58">
        <w:rPr>
          <w:rStyle w:val="Emphasis"/>
        </w:rPr>
        <w:t xml:space="preserve">mutual </w:t>
      </w:r>
      <w:proofErr w:type="spellStart"/>
      <w:r w:rsidRPr="00375B58">
        <w:rPr>
          <w:rStyle w:val="Emphasis"/>
        </w:rPr>
        <w:t>defence</w:t>
      </w:r>
      <w:proofErr w:type="spellEnd"/>
      <w:r w:rsidRPr="00375B58">
        <w:rPr>
          <w:rStyle w:val="Emphasis"/>
        </w:rPr>
        <w:t xml:space="preserve"> clause</w:t>
      </w:r>
      <w:r w:rsidRPr="00375B58">
        <w:rPr>
          <w:rStyle w:val="StyleUnderline"/>
        </w:rPr>
        <w:t xml:space="preserve"> in </w:t>
      </w:r>
      <w:r w:rsidRPr="00375B58">
        <w:rPr>
          <w:rStyle w:val="Emphasis"/>
        </w:rPr>
        <w:t>Article 5</w:t>
      </w:r>
      <w:r w:rsidRPr="00375B58">
        <w:rPr>
          <w:rStyle w:val="StyleUnderline"/>
        </w:rPr>
        <w:t xml:space="preserve"> of the </w:t>
      </w:r>
      <w:r w:rsidRPr="00375B58">
        <w:rPr>
          <w:rStyle w:val="Emphasis"/>
        </w:rPr>
        <w:t>North Atlantic Treaty</w:t>
      </w:r>
      <w:r w:rsidRPr="00375B58">
        <w:rPr>
          <w:sz w:val="16"/>
        </w:rPr>
        <w:t xml:space="preserve">, based on a clear and proportional deterrent which updates the contemporary meaning of “an armed attack”, </w:t>
      </w:r>
      <w:r w:rsidRPr="00375B58">
        <w:rPr>
          <w:rStyle w:val="StyleUnderline"/>
        </w:rPr>
        <w:t xml:space="preserve">will prevent cyberwarfare from </w:t>
      </w:r>
      <w:r w:rsidRPr="00375B58">
        <w:rPr>
          <w:rStyle w:val="Emphasis"/>
        </w:rPr>
        <w:t>escalating</w:t>
      </w:r>
      <w:r w:rsidRPr="00375B58">
        <w:rPr>
          <w:rStyle w:val="StyleUnderline"/>
        </w:rPr>
        <w:t xml:space="preserve"> and compelling the use of </w:t>
      </w:r>
      <w:r w:rsidRPr="00375B58">
        <w:rPr>
          <w:rStyle w:val="Emphasis"/>
        </w:rPr>
        <w:t>even more destructive means of waging war</w:t>
      </w:r>
      <w:r w:rsidRPr="00375B58">
        <w:rPr>
          <w:rStyle w:val="StyleUnderline"/>
        </w:rPr>
        <w:t xml:space="preserve"> in the foreseeable future.</w:t>
      </w:r>
    </w:p>
    <w:p w14:paraId="7D4C264F" w14:textId="77777777" w:rsidR="00375B58" w:rsidRPr="00375B58" w:rsidRDefault="00375B58" w:rsidP="00375B58">
      <w:pPr>
        <w:rPr>
          <w:sz w:val="16"/>
          <w:szCs w:val="16"/>
        </w:rPr>
      </w:pPr>
      <w:r w:rsidRPr="00375B58">
        <w:rPr>
          <w:sz w:val="16"/>
          <w:szCs w:val="16"/>
        </w:rPr>
        <w:t xml:space="preserve">Point 32 of the Brussels Summit Communiqué of 14 June 2021 announcing NATO’s Comprehensive Cyber </w:t>
      </w:r>
      <w:proofErr w:type="spellStart"/>
      <w:r w:rsidRPr="00375B58">
        <w:rPr>
          <w:sz w:val="16"/>
          <w:szCs w:val="16"/>
        </w:rPr>
        <w:t>Defence</w:t>
      </w:r>
      <w:proofErr w:type="spellEnd"/>
      <w:r w:rsidRPr="00375B58">
        <w:rPr>
          <w:sz w:val="16"/>
          <w:szCs w:val="16"/>
        </w:rPr>
        <w:t xml:space="preserve"> Policy (CCDP) takes the first tentative step toward doing this. The statement asserts that: “the Alliance is determined to employ the full range of capabilities at all times to actively deter, defend against, and counter the full spectrum of cyber threats… in accordance with international law.” The CCDP also </w:t>
      </w:r>
      <w:proofErr w:type="spellStart"/>
      <w:r w:rsidRPr="00375B58">
        <w:rPr>
          <w:sz w:val="16"/>
          <w:szCs w:val="16"/>
        </w:rPr>
        <w:t>recognises</w:t>
      </w:r>
      <w:proofErr w:type="spellEnd"/>
      <w:r w:rsidRPr="00375B58">
        <w:rPr>
          <w:sz w:val="16"/>
          <w:szCs w:val="16"/>
        </w:rPr>
        <w:t xml:space="preserve"> that “significant malicious cumulative cyber activities might, in certain circumstances, be considered as amounting to an armed attack”, and it “reaffirm[s] that a decision as to when a cyberattack would lead to the invocation of Article 5 would be taken by the North Atlantic Council on a case-by-case basis.”</w:t>
      </w:r>
    </w:p>
    <w:p w14:paraId="6D66A2BA" w14:textId="77777777" w:rsidR="00375B58" w:rsidRPr="00375B58" w:rsidRDefault="00375B58" w:rsidP="00375B58">
      <w:pPr>
        <w:rPr>
          <w:rStyle w:val="StyleUnderline"/>
        </w:rPr>
      </w:pPr>
      <w:r w:rsidRPr="00375B58">
        <w:rPr>
          <w:sz w:val="16"/>
        </w:rPr>
        <w:t xml:space="preserve">Despite the tough words, the communiqué merely reaffirms a strategically muddled and dangerously ambiguous ad hoc policy of crisis management, damage control, and maybe retaliating – but only “in certain circumstances”. </w:t>
      </w:r>
      <w:r w:rsidRPr="00375B58">
        <w:rPr>
          <w:rStyle w:val="StyleUnderline"/>
        </w:rPr>
        <w:t>An effective CCDP would</w:t>
      </w:r>
      <w:r w:rsidRPr="00375B58">
        <w:rPr>
          <w:sz w:val="16"/>
        </w:rPr>
        <w:t xml:space="preserve"> instead </w:t>
      </w:r>
      <w:r w:rsidRPr="00375B58">
        <w:rPr>
          <w:rStyle w:val="StyleUnderline"/>
        </w:rPr>
        <w:t>delineate clearly where inviolable national boundaries lie in cyberspace</w:t>
      </w:r>
      <w:r w:rsidRPr="00375B58">
        <w:rPr>
          <w:sz w:val="16"/>
        </w:rPr>
        <w:t xml:space="preserve">; formulate what a “proportionate response” could look like after a debilitating attack on any of the 16 critical infrastructure sectors; </w:t>
      </w:r>
      <w:r w:rsidRPr="00375B58">
        <w:rPr>
          <w:rStyle w:val="StyleUnderline"/>
        </w:rPr>
        <w:t xml:space="preserve">and incorporate these policies into an </w:t>
      </w:r>
      <w:r w:rsidRPr="00375B58">
        <w:rPr>
          <w:rStyle w:val="Emphasis"/>
        </w:rPr>
        <w:t xml:space="preserve">updated mutual </w:t>
      </w:r>
      <w:proofErr w:type="spellStart"/>
      <w:r w:rsidRPr="00375B58">
        <w:rPr>
          <w:rStyle w:val="Emphasis"/>
        </w:rPr>
        <w:t>defence</w:t>
      </w:r>
      <w:proofErr w:type="spellEnd"/>
      <w:r w:rsidRPr="00375B58">
        <w:rPr>
          <w:rStyle w:val="Emphasis"/>
        </w:rPr>
        <w:t xml:space="preserve"> doctrine</w:t>
      </w:r>
      <w:r w:rsidRPr="00375B58">
        <w:rPr>
          <w:rStyle w:val="StyleUnderline"/>
        </w:rPr>
        <w:t xml:space="preserve"> based on a </w:t>
      </w:r>
      <w:r w:rsidRPr="00375B58">
        <w:rPr>
          <w:rStyle w:val="Emphasis"/>
        </w:rPr>
        <w:t>revised version of Article 5</w:t>
      </w:r>
      <w:r w:rsidRPr="00375B58">
        <w:rPr>
          <w:rStyle w:val="StyleUnderline"/>
        </w:rPr>
        <w:t>.</w:t>
      </w:r>
    </w:p>
    <w:p w14:paraId="157DA77E" w14:textId="77777777" w:rsidR="00375B58" w:rsidRPr="00375B58" w:rsidRDefault="00375B58" w:rsidP="00375B58">
      <w:pPr>
        <w:rPr>
          <w:sz w:val="16"/>
        </w:rPr>
      </w:pPr>
      <w:r w:rsidRPr="00375B58">
        <w:rPr>
          <w:rStyle w:val="StyleUnderline"/>
        </w:rPr>
        <w:t>China’s increasingly aggressive approach to cyber warfare</w:t>
      </w:r>
      <w:r w:rsidRPr="00375B58">
        <w:rPr>
          <w:sz w:val="16"/>
        </w:rPr>
        <w:t xml:space="preserve"> – which has recently evolved from an established pattern of technology theft to Russian-style disruption employing a wide range of highly-skilled domestic hackers who attack without restraint – </w:t>
      </w:r>
      <w:r w:rsidRPr="00375B58">
        <w:rPr>
          <w:rStyle w:val="StyleUnderline"/>
        </w:rPr>
        <w:t>gives further context to the urgency of effective cyber deterrence</w:t>
      </w:r>
      <w:r w:rsidRPr="00375B58">
        <w:rPr>
          <w:sz w:val="16"/>
        </w:rPr>
        <w:t>.</w:t>
      </w:r>
    </w:p>
    <w:p w14:paraId="108F523C" w14:textId="77777777" w:rsidR="00375B58" w:rsidRPr="00375B58" w:rsidRDefault="00375B58" w:rsidP="00375B58">
      <w:pPr>
        <w:rPr>
          <w:sz w:val="16"/>
        </w:rPr>
      </w:pPr>
      <w:r w:rsidRPr="00375B58">
        <w:rPr>
          <w:rStyle w:val="StyleUnderline"/>
        </w:rPr>
        <w:t xml:space="preserve">We have a clear choice: the transatlantic democratic alliance will either </w:t>
      </w:r>
      <w:r w:rsidRPr="00375B58">
        <w:rPr>
          <w:rStyle w:val="Emphasis"/>
        </w:rPr>
        <w:t>vigorously deter</w:t>
      </w:r>
      <w:r w:rsidRPr="00375B58">
        <w:rPr>
          <w:sz w:val="16"/>
        </w:rPr>
        <w:t xml:space="preserve"> potentially costly aggression in any theatre of conflict, including cyberspace, and defend the values fought for in two world wars and numerous other bloody conflicts since 1945; </w:t>
      </w:r>
      <w:r w:rsidRPr="00375B58">
        <w:rPr>
          <w:rStyle w:val="StyleUnderline"/>
        </w:rPr>
        <w:t xml:space="preserve">or we will </w:t>
      </w:r>
      <w:r w:rsidRPr="00375B58">
        <w:rPr>
          <w:rStyle w:val="Emphasis"/>
        </w:rPr>
        <w:t>surrender</w:t>
      </w:r>
      <w:r w:rsidRPr="00375B58">
        <w:rPr>
          <w:rStyle w:val="StyleUnderline"/>
        </w:rPr>
        <w:t xml:space="preserve"> to the current </w:t>
      </w:r>
      <w:r w:rsidRPr="00375B58">
        <w:rPr>
          <w:rStyle w:val="Emphasis"/>
        </w:rPr>
        <w:t>assault</w:t>
      </w:r>
      <w:r w:rsidRPr="00375B58">
        <w:rPr>
          <w:rStyle w:val="StyleUnderline"/>
        </w:rPr>
        <w:t xml:space="preserve"> on </w:t>
      </w:r>
      <w:r w:rsidRPr="00375B58">
        <w:rPr>
          <w:rStyle w:val="Emphasis"/>
        </w:rPr>
        <w:t>liberal democratic norms</w:t>
      </w:r>
      <w:r w:rsidRPr="00375B58">
        <w:rPr>
          <w:sz w:val="16"/>
        </w:rPr>
        <w:t xml:space="preserve"> from Russia, China and their opportunistic allies, </w:t>
      </w:r>
      <w:r w:rsidRPr="00375B58">
        <w:rPr>
          <w:rStyle w:val="StyleUnderline"/>
        </w:rPr>
        <w:t xml:space="preserve">and accept their vision of a </w:t>
      </w:r>
      <w:r w:rsidRPr="00375B58">
        <w:rPr>
          <w:rStyle w:val="Emphasis"/>
        </w:rPr>
        <w:t>post-liberal, post-democratic world</w:t>
      </w:r>
      <w:r w:rsidRPr="00375B58">
        <w:rPr>
          <w:rStyle w:val="StyleUnderline"/>
        </w:rPr>
        <w:t xml:space="preserve"> as our inevitable collective future, as we cede the new art of modern warfare to them</w:t>
      </w:r>
      <w:r w:rsidRPr="00375B58">
        <w:rPr>
          <w:sz w:val="16"/>
        </w:rPr>
        <w:t>.</w:t>
      </w:r>
    </w:p>
    <w:p w14:paraId="1F76AD84" w14:textId="6F8DFD8E" w:rsidR="00375B58" w:rsidRPr="00784696" w:rsidRDefault="00375B58" w:rsidP="00375B58">
      <w:pPr>
        <w:rPr>
          <w:u w:val="single"/>
        </w:rPr>
      </w:pPr>
      <w:r w:rsidRPr="00375B58">
        <w:rPr>
          <w:rStyle w:val="StyleUnderline"/>
        </w:rPr>
        <w:t>The stakes could not be higher.</w:t>
      </w:r>
    </w:p>
    <w:p w14:paraId="75B5125C" w14:textId="0E2B02DD" w:rsidR="006654D9" w:rsidRPr="006654D9" w:rsidRDefault="00AF58CE" w:rsidP="00AF58CE">
      <w:pPr>
        <w:pStyle w:val="Heading3"/>
      </w:pPr>
      <w:r>
        <w:t xml:space="preserve">XT---Nationalism/Democracy/Secession IL---2AC </w:t>
      </w:r>
    </w:p>
    <w:p w14:paraId="112EF19C" w14:textId="23199B46" w:rsidR="00AF58CE" w:rsidRDefault="00AF58CE" w:rsidP="00AF58CE">
      <w:pPr>
        <w:pStyle w:val="Heading4"/>
      </w:pPr>
      <w:r>
        <w:t xml:space="preserve">Russian cyber war pushes nationalism. </w:t>
      </w:r>
    </w:p>
    <w:p w14:paraId="28668EBE" w14:textId="600C47DD" w:rsidR="00AF58CE" w:rsidRPr="00AF58CE" w:rsidRDefault="00AF58CE" w:rsidP="00AF58CE">
      <w:r>
        <w:t xml:space="preserve">Brian E. </w:t>
      </w:r>
      <w:proofErr w:type="spellStart"/>
      <w:r w:rsidRPr="00AF58CE">
        <w:rPr>
          <w:rStyle w:val="Style13ptBold"/>
        </w:rPr>
        <w:t>Frydenborg</w:t>
      </w:r>
      <w:proofErr w:type="spellEnd"/>
      <w:r w:rsidRPr="00AF58CE">
        <w:rPr>
          <w:rStyle w:val="Style13ptBold"/>
        </w:rPr>
        <w:t xml:space="preserve"> 20</w:t>
      </w:r>
      <w:r>
        <w:t>. MS in Peace Operations from George Mason University's School of Public. BA from Washington and Lee University in Politics and History. Former intern in the United States Senate. "Nationalism: A National Security Threat from Without and Within and one of Putin’s Favorite Weapons". Real Context News (RCN). 9-10-2020. https://realcontextnews.com/nationalism-a-national-security-threat-from-without-and-within-and-one-of-putins-favorite-weapons/</w:t>
      </w:r>
    </w:p>
    <w:p w14:paraId="50F7A33F" w14:textId="77777777" w:rsidR="00AF58CE" w:rsidRPr="00AF58CE" w:rsidRDefault="00AF58CE" w:rsidP="00AF58CE">
      <w:pPr>
        <w:rPr>
          <w:u w:val="single"/>
        </w:rPr>
      </w:pPr>
      <w:r w:rsidRPr="00AF58CE">
        <w:rPr>
          <w:sz w:val="16"/>
        </w:rPr>
        <w:t xml:space="preserve">Yet beyond use of military force, </w:t>
      </w:r>
      <w:r w:rsidRPr="00F21326">
        <w:rPr>
          <w:rStyle w:val="StyleUnderline"/>
        </w:rPr>
        <w:t>Russia would be even bolder with different approaches</w:t>
      </w:r>
      <w:r w:rsidRPr="00AF58CE">
        <w:rPr>
          <w:sz w:val="16"/>
        </w:rPr>
        <w:t xml:space="preserve">.  The year </w:t>
      </w:r>
      <w:r w:rsidRPr="00F21326">
        <w:rPr>
          <w:rStyle w:val="StyleUnderline"/>
        </w:rPr>
        <w:t>2014 saw</w:t>
      </w:r>
      <w:r w:rsidRPr="00AF58CE">
        <w:rPr>
          <w:sz w:val="16"/>
        </w:rPr>
        <w:t xml:space="preserve"> Russian “active” </w:t>
      </w:r>
      <w:r w:rsidRPr="00F21326">
        <w:rPr>
          <w:rStyle w:val="StyleUnderline"/>
        </w:rPr>
        <w:t>hybrid measures support</w:t>
      </w:r>
      <w:r w:rsidRPr="00AF58CE">
        <w:rPr>
          <w:sz w:val="16"/>
        </w:rPr>
        <w:t xml:space="preserve"> the 2014 </w:t>
      </w:r>
      <w:r w:rsidRPr="00F21326">
        <w:rPr>
          <w:rStyle w:val="Emphasis"/>
        </w:rPr>
        <w:t>Scottish secession</w:t>
      </w:r>
      <w:r w:rsidRPr="00AF58CE">
        <w:rPr>
          <w:sz w:val="16"/>
        </w:rPr>
        <w:t xml:space="preserve"> campaign in the UK; </w:t>
      </w:r>
      <w:r w:rsidRPr="00F21326">
        <w:rPr>
          <w:rStyle w:val="Emphasis"/>
        </w:rPr>
        <w:t>2016</w:t>
      </w:r>
      <w:r w:rsidRPr="00AF58CE">
        <w:rPr>
          <w:sz w:val="16"/>
        </w:rPr>
        <w:t xml:space="preserve">, the </w:t>
      </w:r>
      <w:r w:rsidRPr="00F21326">
        <w:rPr>
          <w:rStyle w:val="Emphasis"/>
        </w:rPr>
        <w:t>Brexit</w:t>
      </w:r>
      <w:r w:rsidRPr="00AF58CE">
        <w:rPr>
          <w:sz w:val="16"/>
        </w:rPr>
        <w:t xml:space="preserve"> campaign, </w:t>
      </w:r>
      <w:r w:rsidRPr="00F21326">
        <w:rPr>
          <w:rStyle w:val="StyleUnderline"/>
        </w:rPr>
        <w:t xml:space="preserve">a failed </w:t>
      </w:r>
      <w:r w:rsidRPr="00F21326">
        <w:rPr>
          <w:rStyle w:val="Emphasis"/>
        </w:rPr>
        <w:t>coup attempt</w:t>
      </w:r>
      <w:r w:rsidRPr="00F21326">
        <w:rPr>
          <w:rStyle w:val="StyleUnderline"/>
        </w:rPr>
        <w:t xml:space="preserve"> in Montenegro</w:t>
      </w:r>
      <w:r w:rsidRPr="00AF58CE">
        <w:rPr>
          <w:sz w:val="16"/>
        </w:rPr>
        <w:t xml:space="preserve"> designed to thwart its entry into NATO, among other aims; </w:t>
      </w:r>
      <w:r w:rsidRPr="00F21326">
        <w:rPr>
          <w:rStyle w:val="StyleUnderline"/>
        </w:rPr>
        <w:t>the campaign to weaken and destabilize the U.S. by installing</w:t>
      </w:r>
      <w:r w:rsidRPr="00AF58CE">
        <w:rPr>
          <w:sz w:val="16"/>
        </w:rPr>
        <w:t xml:space="preserve"> Donald </w:t>
      </w:r>
      <w:r w:rsidRPr="00F21326">
        <w:rPr>
          <w:rStyle w:val="Emphasis"/>
        </w:rPr>
        <w:t>Trump</w:t>
      </w:r>
      <w:r w:rsidRPr="00AF58CE">
        <w:rPr>
          <w:sz w:val="16"/>
        </w:rPr>
        <w:t xml:space="preserve"> as the U.S. president in what I called back in December, 2016, the First Russo-American Cyberwar, which involved major efforts by </w:t>
      </w:r>
      <w:proofErr w:type="spellStart"/>
      <w:r w:rsidRPr="00AF58CE">
        <w:rPr>
          <w:sz w:val="16"/>
        </w:rPr>
        <w:t>Prigozhin</w:t>
      </w:r>
      <w:proofErr w:type="spellEnd"/>
      <w:r w:rsidRPr="00AF58CE">
        <w:rPr>
          <w:sz w:val="16"/>
        </w:rPr>
        <w:t xml:space="preserve"> in one of his other major capacities: helping to run Russia’s cyberwarfare (indeed, as I have written before, he is a real nexus of Russian international aggression).  Since then, </w:t>
      </w:r>
      <w:r w:rsidRPr="00AF58CE">
        <w:rPr>
          <w:rStyle w:val="StyleUnderline"/>
        </w:rPr>
        <w:t xml:space="preserve">Russia has interfered with </w:t>
      </w:r>
      <w:r w:rsidRPr="00AF58CE">
        <w:rPr>
          <w:rStyle w:val="Emphasis"/>
        </w:rPr>
        <w:t>Catalonia’s secessionist campaign</w:t>
      </w:r>
      <w:r w:rsidRPr="00AF58CE">
        <w:rPr>
          <w:rStyle w:val="StyleUnderline"/>
        </w:rPr>
        <w:t xml:space="preserve"> and German, French, Austrian, Italian, British, Dutch, Swedish, (North) Macedonian, Ukrainian, Bulgarian, Moldovan, and, even</w:t>
      </w:r>
      <w:r w:rsidRPr="00AF58CE">
        <w:rPr>
          <w:sz w:val="16"/>
        </w:rPr>
        <w:t xml:space="preserve"> now in 2020, </w:t>
      </w:r>
      <w:r w:rsidRPr="00AF58CE">
        <w:rPr>
          <w:rStyle w:val="StyleUnderline"/>
        </w:rPr>
        <w:t>American votes</w:t>
      </w:r>
      <w:r w:rsidRPr="00AF58CE">
        <w:rPr>
          <w:sz w:val="16"/>
        </w:rPr>
        <w:t xml:space="preserve">.  Also currently, Putin may be prepping for a military intervention in Belarus to crush a democratic uprising there, and </w:t>
      </w:r>
      <w:r w:rsidRPr="00AF58CE">
        <w:rPr>
          <w:rStyle w:val="StyleUnderline"/>
        </w:rPr>
        <w:t>we should not forget more general cyberattacks on Finland and the steady stream of cyberattacks against the Baltic states of Estonia, Latvia, and Lithuania.</w:t>
      </w:r>
    </w:p>
    <w:p w14:paraId="473E7CDB" w14:textId="77777777" w:rsidR="00AF58CE" w:rsidRPr="00AF58CE" w:rsidRDefault="00AF58CE" w:rsidP="00AF58CE">
      <w:pPr>
        <w:rPr>
          <w:sz w:val="16"/>
        </w:rPr>
      </w:pPr>
      <w:r w:rsidRPr="00AF58CE">
        <w:rPr>
          <w:sz w:val="16"/>
        </w:rPr>
        <w:t xml:space="preserve">There seem to be </w:t>
      </w:r>
      <w:r w:rsidRPr="00AF58CE">
        <w:rPr>
          <w:rStyle w:val="StyleUnderline"/>
        </w:rPr>
        <w:t>even</w:t>
      </w:r>
      <w:r w:rsidRPr="00AF58CE">
        <w:rPr>
          <w:sz w:val="16"/>
        </w:rPr>
        <w:t xml:space="preserve"> still </w:t>
      </w:r>
      <w:r w:rsidRPr="00AF58CE">
        <w:rPr>
          <w:rStyle w:val="StyleUnderline"/>
        </w:rPr>
        <w:t>more countries</w:t>
      </w:r>
      <w:r w:rsidRPr="00AF58CE">
        <w:rPr>
          <w:sz w:val="16"/>
        </w:rPr>
        <w:t xml:space="preserve"> that </w:t>
      </w:r>
      <w:r w:rsidRPr="00AF58CE">
        <w:rPr>
          <w:rStyle w:val="StyleUnderline"/>
        </w:rPr>
        <w:t>have been the target of Russian political interference and cyberwarfare</w:t>
      </w:r>
      <w:r w:rsidRPr="00AF58CE">
        <w:rPr>
          <w:sz w:val="16"/>
        </w:rPr>
        <w:t>.</w:t>
      </w:r>
    </w:p>
    <w:p w14:paraId="4348B6A6" w14:textId="77777777" w:rsidR="00AF58CE" w:rsidRPr="00AF58CE" w:rsidRDefault="00AF58CE" w:rsidP="00AF58CE">
      <w:pPr>
        <w:rPr>
          <w:sz w:val="16"/>
        </w:rPr>
      </w:pPr>
      <w:r w:rsidRPr="00AF58CE">
        <w:rPr>
          <w:sz w:val="16"/>
        </w:rPr>
        <w:t xml:space="preserve">With a large portion of these </w:t>
      </w:r>
      <w:r w:rsidRPr="00AF58CE">
        <w:rPr>
          <w:rStyle w:val="StyleUnderline"/>
        </w:rPr>
        <w:t>Russian campaigns</w:t>
      </w:r>
      <w:r w:rsidRPr="00AF58CE">
        <w:rPr>
          <w:sz w:val="16"/>
        </w:rPr>
        <w:t xml:space="preserve">, Putin has expertly </w:t>
      </w:r>
      <w:r w:rsidRPr="00AF58CE">
        <w:rPr>
          <w:rStyle w:val="StyleUnderline"/>
        </w:rPr>
        <w:t>manipulated</w:t>
      </w:r>
      <w:r w:rsidRPr="00AF58CE">
        <w:rPr>
          <w:sz w:val="16"/>
        </w:rPr>
        <w:t xml:space="preserve"> what czars and comrades alike had often skillfully manipulated throughout Russian and Soviet history both within Russia and throughout is periphery: </w:t>
      </w:r>
      <w:r w:rsidRPr="00AF58CE">
        <w:rPr>
          <w:rStyle w:val="Emphasis"/>
        </w:rPr>
        <w:t>nationalism</w:t>
      </w:r>
      <w:r w:rsidRPr="00AF58CE">
        <w:rPr>
          <w:sz w:val="16"/>
        </w:rPr>
        <w:t xml:space="preserve">.  And </w:t>
      </w:r>
      <w:r w:rsidRPr="00AF58CE">
        <w:rPr>
          <w:rStyle w:val="StyleUnderline"/>
        </w:rPr>
        <w:t>many of these campaigns are part</w:t>
      </w:r>
      <w:r w:rsidRPr="00AF58CE">
        <w:rPr>
          <w:sz w:val="16"/>
        </w:rPr>
        <w:t xml:space="preserve">, as I have noted before, of a larger Russian </w:t>
      </w:r>
      <w:r w:rsidRPr="00AF58CE">
        <w:rPr>
          <w:rStyle w:val="StyleUnderline"/>
        </w:rPr>
        <w:t xml:space="preserve">war against the West mean to </w:t>
      </w:r>
      <w:r w:rsidRPr="00AF58CE">
        <w:rPr>
          <w:rStyle w:val="Emphasis"/>
        </w:rPr>
        <w:t>destroy, NATO, European unity, and</w:t>
      </w:r>
      <w:r w:rsidRPr="00AF58CE">
        <w:rPr>
          <w:sz w:val="16"/>
        </w:rPr>
        <w:t xml:space="preserve"> even </w:t>
      </w:r>
      <w:r w:rsidRPr="00AF58CE">
        <w:rPr>
          <w:rStyle w:val="Emphasis"/>
        </w:rPr>
        <w:t>Western democracy</w:t>
      </w:r>
      <w:r w:rsidRPr="00AF58CE">
        <w:rPr>
          <w:sz w:val="16"/>
        </w:rPr>
        <w:t xml:space="preserve"> as we know it.</w:t>
      </w:r>
    </w:p>
    <w:p w14:paraId="5793D705" w14:textId="77777777" w:rsidR="00AF58CE" w:rsidRPr="00AF58CE" w:rsidRDefault="00AF58CE" w:rsidP="00AF58CE">
      <w:pPr>
        <w:rPr>
          <w:sz w:val="16"/>
          <w:szCs w:val="16"/>
        </w:rPr>
      </w:pPr>
      <w:r w:rsidRPr="00AF58CE">
        <w:rPr>
          <w:sz w:val="16"/>
          <w:szCs w:val="16"/>
        </w:rPr>
        <w:t>In his 1931 book Conversations with Oscar Wilde, A. H. Cooper-Prichard presented the following exchange with the book’s namesake: “’How is it,’ I once asked him, ‘that people who are not possessed of a single other virtue should come out at times as patriots?’ ‘Exaggerated patriotism,’ he answered, ‘is the most insincere form of self-conceit.’ And at another time he said, ‘Patriotism is the virtue of the vicious.’”  And in his “Notes on Nationalism,” Orwell—who would use the term “nationalism” as Wilde used “patriotism,”—wrote that “nationalist thought” could be characterized primarily by “obsession,” “instability,” and “indifference to reality,” that one of the great dangers he saw for nationalism was that it “may work in a merely negative sense, against something or other and without the need for any positive object of loyalty.”  Orwell here famously defined nationalism as</w:t>
      </w:r>
    </w:p>
    <w:p w14:paraId="5DACB70D" w14:textId="77777777" w:rsidR="00AF58CE" w:rsidRPr="00AF58CE" w:rsidRDefault="00AF58CE" w:rsidP="00AF58CE">
      <w:pPr>
        <w:ind w:left="720"/>
        <w:rPr>
          <w:sz w:val="16"/>
          <w:szCs w:val="16"/>
        </w:rPr>
      </w:pPr>
      <w:r w:rsidRPr="00AF58CE">
        <w:rPr>
          <w:sz w:val="16"/>
          <w:szCs w:val="16"/>
        </w:rPr>
        <w:t>first of all the habit of assuming that human beings can be classified like insects and that whole blocks of millions or tens of millions of people can be confidently labelled ‘good’ or ‘bad’.  But secondly – and this is much more important – I mean the habit of identifying oneself with a single nation or other unit, placing it beyond good and evil and recognizing no other duty than that of advancing its interests.</w:t>
      </w:r>
    </w:p>
    <w:p w14:paraId="45F75E91" w14:textId="77777777" w:rsidR="00AF58CE" w:rsidRPr="00AF58CE" w:rsidRDefault="00AF58CE" w:rsidP="00AF58CE">
      <w:pPr>
        <w:rPr>
          <w:sz w:val="16"/>
        </w:rPr>
      </w:pPr>
      <w:r w:rsidRPr="00AF58CE">
        <w:rPr>
          <w:sz w:val="16"/>
        </w:rPr>
        <w:t xml:space="preserve">As </w:t>
      </w:r>
      <w:r w:rsidRPr="00AF58CE">
        <w:rPr>
          <w:rStyle w:val="StyleUnderline"/>
        </w:rPr>
        <w:t xml:space="preserve">Putin acts as a </w:t>
      </w:r>
      <w:r w:rsidRPr="00AF58CE">
        <w:rPr>
          <w:rStyle w:val="Emphasis"/>
        </w:rPr>
        <w:t>maestro</w:t>
      </w:r>
      <w:r w:rsidRPr="00AF58CE">
        <w:rPr>
          <w:rStyle w:val="StyleUnderline"/>
        </w:rPr>
        <w:t xml:space="preserve"> conducting an </w:t>
      </w:r>
      <w:r w:rsidRPr="00AF58CE">
        <w:rPr>
          <w:rStyle w:val="Emphasis"/>
        </w:rPr>
        <w:t>orchestra of nationalism on a global scale</w:t>
      </w:r>
      <w:r w:rsidRPr="00AF58CE">
        <w:rPr>
          <w:sz w:val="16"/>
        </w:rPr>
        <w:t xml:space="preserve"> to his ends in 2020 in ways most of us could have hardly imagined back in 2008, it is useful to look at how the Georgia war—this first great foreign campaign of Putin’s—can be a window into the world of nationalism, showing how banal and, sadly, normal ethno-nationalism can be.  This is true globally, and I used excerpts from my 2009 graduate school paper that discussed nationalism in Georgian history to shed light—just weeks before his socking victory in the United States—on the rise of the similarly thoroughly unoriginal, bland, and boring nationalism of then-candidate Trump.</w:t>
      </w:r>
    </w:p>
    <w:p w14:paraId="47B2095F" w14:textId="35453057" w:rsidR="00AF58CE" w:rsidRPr="00784696" w:rsidRDefault="00AF58CE" w:rsidP="00AF58CE">
      <w:pPr>
        <w:rPr>
          <w:sz w:val="16"/>
        </w:rPr>
      </w:pPr>
      <w:r w:rsidRPr="00AF58CE">
        <w:rPr>
          <w:sz w:val="16"/>
        </w:rPr>
        <w:t xml:space="preserve">That exploration of my older 2009 work—which in important ways was especially enriched by Ronald Grigor Suny’s deconstruction of nationalism as a very much consciously constructed phenomenon with two main sides: inclusion and exclusion—in a 2016 context has only increased in relevance thanks to what President Trump and Trumpism have become: the largest force in American politics since George Wallace to be built so nakedly on inclusion and exclusion.  The president does not even attempt to hide that white ethno-nationalism is what will be included in, and other identities excluded from, the top position in the national hierarchy.  This </w:t>
      </w:r>
      <w:r w:rsidRPr="00AF58CE">
        <w:rPr>
          <w:rStyle w:val="StyleUnderline"/>
        </w:rPr>
        <w:t>white, exclusionary ethno-nationalism</w:t>
      </w:r>
      <w:r w:rsidRPr="00AF58CE">
        <w:rPr>
          <w:sz w:val="16"/>
        </w:rPr>
        <w:t xml:space="preserve">, which he fanned and flamed into the White House with substantial Russian support, </w:t>
      </w:r>
      <w:r w:rsidRPr="00AF58CE">
        <w:rPr>
          <w:rStyle w:val="StyleUnderline"/>
        </w:rPr>
        <w:t>has only gotten more extreme and more powerful</w:t>
      </w:r>
      <w:r w:rsidRPr="00AF58CE">
        <w:rPr>
          <w:sz w:val="16"/>
        </w:rPr>
        <w:t xml:space="preserve"> since then and </w:t>
      </w:r>
      <w:r w:rsidRPr="00AF58CE">
        <w:rPr>
          <w:rStyle w:val="StyleUnderline"/>
        </w:rPr>
        <w:t xml:space="preserve">today has plenty of sensible people worried about the prospects of both </w:t>
      </w:r>
      <w:r w:rsidRPr="00AF58CE">
        <w:rPr>
          <w:rStyle w:val="Emphasis"/>
        </w:rPr>
        <w:t>civil war and the death of true American democracy</w:t>
      </w:r>
      <w:r w:rsidRPr="00AF58CE">
        <w:rPr>
          <w:sz w:val="16"/>
        </w:rPr>
        <w:t>.</w:t>
      </w:r>
    </w:p>
    <w:p w14:paraId="05B19130" w14:textId="426D10BB" w:rsidR="00091110" w:rsidRDefault="00091110" w:rsidP="00091110">
      <w:pPr>
        <w:pStyle w:val="Heading3"/>
      </w:pPr>
      <w:r>
        <w:t>XT---Credibility</w:t>
      </w:r>
      <w:r w:rsidR="003B6B6D">
        <w:t xml:space="preserve"> IL</w:t>
      </w:r>
      <w:r>
        <w:t>---2AC</w:t>
      </w:r>
    </w:p>
    <w:p w14:paraId="189FED82" w14:textId="6D279FCF" w:rsidR="003B6B6D" w:rsidRDefault="003B6B6D" w:rsidP="003B6B6D">
      <w:pPr>
        <w:pStyle w:val="Heading4"/>
      </w:pPr>
      <w:r>
        <w:t xml:space="preserve">The plan solves </w:t>
      </w:r>
      <w:r w:rsidRPr="003B6B6D">
        <w:rPr>
          <w:u w:val="single"/>
        </w:rPr>
        <w:t>NATO credibility</w:t>
      </w:r>
      <w:r>
        <w:t xml:space="preserve">---shows they can </w:t>
      </w:r>
      <w:r>
        <w:rPr>
          <w:u w:val="single"/>
        </w:rPr>
        <w:t>adapt</w:t>
      </w:r>
      <w:r>
        <w:t xml:space="preserve">. </w:t>
      </w:r>
    </w:p>
    <w:p w14:paraId="242ACC26" w14:textId="780D4417" w:rsidR="003B6B6D" w:rsidRPr="003B6B6D" w:rsidRDefault="003B6B6D" w:rsidP="003B6B6D">
      <w:r>
        <w:t xml:space="preserve">Ethan </w:t>
      </w:r>
      <w:r w:rsidRPr="003B6B6D">
        <w:rPr>
          <w:rStyle w:val="Style13ptBold"/>
        </w:rPr>
        <w:t>Williamson 19</w:t>
      </w:r>
      <w:r>
        <w:t>. Security+ Certified Cyber Task Order Analyst with DoD Secret Clearance. "NATO’s Expanding Role in Cybersecurity". Charged Affairs. 5-13-2019. https://chargedaffairs.org/natos-expanding-role-in-cybersecurity/</w:t>
      </w:r>
    </w:p>
    <w:p w14:paraId="49E6421C" w14:textId="3B6AB951" w:rsidR="003B6B6D" w:rsidRPr="003B6B6D" w:rsidRDefault="003B6B6D" w:rsidP="003B6B6D">
      <w:pPr>
        <w:rPr>
          <w:sz w:val="16"/>
        </w:rPr>
      </w:pPr>
      <w:r w:rsidRPr="003B6B6D">
        <w:rPr>
          <w:rStyle w:val="StyleUnderline"/>
        </w:rPr>
        <w:t xml:space="preserve">As </w:t>
      </w:r>
      <w:proofErr w:type="spellStart"/>
      <w:r w:rsidRPr="003B6B6D">
        <w:rPr>
          <w:rStyle w:val="StyleUnderline"/>
        </w:rPr>
        <w:t>cyber attacks</w:t>
      </w:r>
      <w:proofErr w:type="spellEnd"/>
      <w:r w:rsidRPr="003B6B6D">
        <w:rPr>
          <w:rStyle w:val="StyleUnderline"/>
        </w:rPr>
        <w:t xml:space="preserve"> become more prevalent, NATO must address its shortcomings in responding to potential threats. If </w:t>
      </w:r>
      <w:r w:rsidRPr="003B6B6D">
        <w:rPr>
          <w:rStyle w:val="Emphasis"/>
        </w:rPr>
        <w:t>NATO clearly defines its role in cybersecurity and demonstrates that it can provide sound responses</w:t>
      </w:r>
      <w:r w:rsidRPr="003B6B6D">
        <w:rPr>
          <w:sz w:val="16"/>
        </w:rPr>
        <w:t xml:space="preserve"> to attacks, </w:t>
      </w:r>
      <w:r w:rsidRPr="003B6B6D">
        <w:rPr>
          <w:rStyle w:val="StyleUnderline"/>
        </w:rPr>
        <w:t>NATO will</w:t>
      </w:r>
      <w:r w:rsidRPr="003B6B6D">
        <w:rPr>
          <w:sz w:val="16"/>
        </w:rPr>
        <w:t xml:space="preserve"> not only be able to protect itself, but also </w:t>
      </w:r>
      <w:r w:rsidRPr="003B6B6D">
        <w:rPr>
          <w:rStyle w:val="Emphasis"/>
        </w:rPr>
        <w:t>expand its influence to new partners looking for security</w:t>
      </w:r>
      <w:r w:rsidRPr="003B6B6D">
        <w:rPr>
          <w:sz w:val="16"/>
        </w:rPr>
        <w:t>.</w:t>
      </w:r>
    </w:p>
    <w:p w14:paraId="33C3116D" w14:textId="77777777" w:rsidR="00947A06" w:rsidRPr="00096E96" w:rsidRDefault="00947A06" w:rsidP="00947A06">
      <w:pPr>
        <w:pStyle w:val="Heading4"/>
      </w:pPr>
      <w:r>
        <w:t>Asymmetric attacks collapse alliance credibility---comprehensive response strategy key</w:t>
      </w:r>
    </w:p>
    <w:p w14:paraId="5D805D69" w14:textId="77777777" w:rsidR="00947A06" w:rsidRDefault="00947A06" w:rsidP="00947A06">
      <w:r>
        <w:t xml:space="preserve">Brittany </w:t>
      </w:r>
      <w:r w:rsidRPr="00096E96">
        <w:rPr>
          <w:rStyle w:val="Style13ptBold"/>
        </w:rPr>
        <w:t>Beaulieu and</w:t>
      </w:r>
      <w:r>
        <w:t xml:space="preserve"> David </w:t>
      </w:r>
      <w:r w:rsidRPr="00096E96">
        <w:rPr>
          <w:rStyle w:val="Style13ptBold"/>
        </w:rPr>
        <w:t>Salvo 18</w:t>
      </w:r>
      <w:r w:rsidRPr="00096E96">
        <w:t>.</w:t>
      </w:r>
      <w:r>
        <w:t xml:space="preserve"> Brittany Beaulieu is a fellow and program officer at the Alliance for Securing Democracy at The German Marshall Fund of the United States. David Salvo is deputy director of the Alliance for Securing Democracy at The German Marshall Fund of the United States. “NATO and Asymmetric Threats: A Blueprint for Defense and Deterrence”. German Marshall Fund of the United States. https://www.jstor.org/stable/pdf/resrep18856.pdf</w:t>
      </w:r>
    </w:p>
    <w:p w14:paraId="208C64AE" w14:textId="77777777" w:rsidR="00947A06" w:rsidRPr="00096E96" w:rsidRDefault="00947A06" w:rsidP="00947A06">
      <w:pPr>
        <w:rPr>
          <w:sz w:val="16"/>
        </w:rPr>
      </w:pPr>
      <w:r w:rsidRPr="00096E96">
        <w:rPr>
          <w:rStyle w:val="StyleUnderline"/>
        </w:rPr>
        <w:t xml:space="preserve">Russia is increasingly turning its </w:t>
      </w:r>
      <w:r w:rsidRPr="00096E96">
        <w:rPr>
          <w:rStyle w:val="Emphasis"/>
        </w:rPr>
        <w:t>asymmetric arsenal</w:t>
      </w:r>
      <w:r w:rsidRPr="00096E96">
        <w:rPr>
          <w:rStyle w:val="StyleUnderline"/>
        </w:rPr>
        <w:t xml:space="preserve"> on NATO allies to attack the </w:t>
      </w:r>
      <w:r w:rsidRPr="00096E96">
        <w:rPr>
          <w:rStyle w:val="Emphasis"/>
        </w:rPr>
        <w:t>credibility of the Alliance, undermine democratic institutions across member states, and disrupt NATO cohesion</w:t>
      </w:r>
      <w:r w:rsidRPr="00096E96">
        <w:rPr>
          <w:sz w:val="16"/>
        </w:rPr>
        <w:t xml:space="preserve"> on a variety of policy and security issues. </w:t>
      </w:r>
      <w:r w:rsidRPr="00096E96">
        <w:rPr>
          <w:rStyle w:val="StyleUnderline"/>
        </w:rPr>
        <w:t>Despite falling below the threshold of</w:t>
      </w:r>
      <w:r w:rsidRPr="00096E96">
        <w:rPr>
          <w:sz w:val="16"/>
        </w:rPr>
        <w:t xml:space="preserve"> conventional </w:t>
      </w:r>
      <w:r w:rsidRPr="00096E96">
        <w:rPr>
          <w:rStyle w:val="StyleUnderline"/>
        </w:rPr>
        <w:t>warfare, asymmetric threats</w:t>
      </w:r>
      <w:r w:rsidRPr="00096E96">
        <w:rPr>
          <w:sz w:val="16"/>
        </w:rPr>
        <w:t xml:space="preserve"> are designed to </w:t>
      </w:r>
      <w:r w:rsidRPr="00096E96">
        <w:rPr>
          <w:rStyle w:val="Emphasis"/>
        </w:rPr>
        <w:t>weaken the security of the Alliance and individual allies</w:t>
      </w:r>
      <w:r w:rsidRPr="00096E96">
        <w:rPr>
          <w:sz w:val="16"/>
        </w:rPr>
        <w:t xml:space="preserve">, as well as </w:t>
      </w:r>
      <w:r w:rsidRPr="00096E96">
        <w:rPr>
          <w:rStyle w:val="StyleUnderline"/>
        </w:rPr>
        <w:t>destabilize</w:t>
      </w:r>
      <w:r w:rsidRPr="00096E96">
        <w:rPr>
          <w:sz w:val="16"/>
        </w:rPr>
        <w:t xml:space="preserve"> allied </w:t>
      </w:r>
      <w:r w:rsidRPr="00096E96">
        <w:rPr>
          <w:rStyle w:val="StyleUnderline"/>
        </w:rPr>
        <w:t>governments and societies</w:t>
      </w:r>
      <w:r w:rsidRPr="00096E96">
        <w:rPr>
          <w:sz w:val="16"/>
        </w:rPr>
        <w:t xml:space="preserve">. NATO has taken some measures to address hybrid threats; however, </w:t>
      </w:r>
      <w:r w:rsidRPr="00096E96">
        <w:rPr>
          <w:rStyle w:val="StyleUnderline"/>
        </w:rPr>
        <w:t xml:space="preserve">NATO needs a </w:t>
      </w:r>
      <w:r w:rsidRPr="00096E96">
        <w:rPr>
          <w:sz w:val="16"/>
        </w:rPr>
        <w:t xml:space="preserve">more </w:t>
      </w:r>
      <w:r w:rsidRPr="00096E96">
        <w:rPr>
          <w:rStyle w:val="Emphasis"/>
        </w:rPr>
        <w:t>comprehensive strategy to counter the growing threat</w:t>
      </w:r>
      <w:r w:rsidRPr="00096E96">
        <w:rPr>
          <w:rStyle w:val="StyleUnderline"/>
        </w:rPr>
        <w:t xml:space="preserve"> that asymmetric interference poses</w:t>
      </w:r>
      <w:r w:rsidRPr="00096E96">
        <w:rPr>
          <w:sz w:val="16"/>
        </w:rPr>
        <w:t xml:space="preserve">. The NATO Brussels Summit taking place July 11 and 12 presents an important opportunity on this front. </w:t>
      </w:r>
    </w:p>
    <w:p w14:paraId="1BA7598C" w14:textId="77777777" w:rsidR="00947A06" w:rsidRDefault="00947A06" w:rsidP="00947A06">
      <w:pPr>
        <w:pStyle w:val="Heading4"/>
      </w:pPr>
      <w:r>
        <w:t>Sustained Russian attacks break Article 5---response is key</w:t>
      </w:r>
    </w:p>
    <w:p w14:paraId="7E2309ED" w14:textId="77777777" w:rsidR="00947A06" w:rsidRPr="00914DE5" w:rsidRDefault="00947A06" w:rsidP="00947A06">
      <w:proofErr w:type="spellStart"/>
      <w:r>
        <w:t>LéO</w:t>
      </w:r>
      <w:proofErr w:type="spellEnd"/>
      <w:r>
        <w:t xml:space="preserve">-Paul </w:t>
      </w:r>
      <w:r w:rsidRPr="00914DE5">
        <w:rPr>
          <w:rStyle w:val="Style13ptBold"/>
        </w:rPr>
        <w:t>Jacob 17</w:t>
      </w:r>
      <w:r>
        <w:t>. Junior Research Fellow at the NATO Association of Canada(NAOC), currently in his third year of B.A(Hons) in Political Science at Concordia University, "An Exploration into the Growth of Russian Cyber Warfare". NAOC. 3-25-2017. http://natoassociation.ca/russias-cyber-warfare/</w:t>
      </w:r>
    </w:p>
    <w:p w14:paraId="2140C089" w14:textId="77777777" w:rsidR="00947A06" w:rsidRPr="00914DE5" w:rsidRDefault="00947A06" w:rsidP="00947A06">
      <w:pPr>
        <w:rPr>
          <w:sz w:val="16"/>
        </w:rPr>
      </w:pPr>
      <w:r w:rsidRPr="00914DE5">
        <w:rPr>
          <w:sz w:val="16"/>
        </w:rPr>
        <w:t xml:space="preserve">More importantly, </w:t>
      </w:r>
      <w:r w:rsidRPr="00914DE5">
        <w:rPr>
          <w:rStyle w:val="StyleUnderline"/>
        </w:rPr>
        <w:t xml:space="preserve">due to heightening tensions between NATO and Russia in the Baltic region, Russia may use cyber warfare against a Baltic state to </w:t>
      </w:r>
      <w:r w:rsidRPr="00914DE5">
        <w:rPr>
          <w:rStyle w:val="Emphasis"/>
        </w:rPr>
        <w:t>test the strength and unity</w:t>
      </w:r>
      <w:r w:rsidRPr="00914DE5">
        <w:rPr>
          <w:rStyle w:val="StyleUnderline"/>
        </w:rPr>
        <w:t xml:space="preserve"> of the Alliance. If well-calibrated, and used</w:t>
      </w:r>
      <w:r w:rsidRPr="00914DE5">
        <w:rPr>
          <w:sz w:val="16"/>
        </w:rPr>
        <w:t xml:space="preserve"> along with other forms of hybrid warfare </w:t>
      </w:r>
      <w:r w:rsidRPr="00914DE5">
        <w:rPr>
          <w:rStyle w:val="StyleUnderline"/>
        </w:rPr>
        <w:t xml:space="preserve">for a short period of time, such an attack could </w:t>
      </w:r>
      <w:r w:rsidRPr="00914DE5">
        <w:rPr>
          <w:rStyle w:val="Emphasis"/>
        </w:rPr>
        <w:t>undermine the credibility of NATO’s article 5 if it is unanswered</w:t>
      </w:r>
      <w:r w:rsidRPr="00914DE5">
        <w:rPr>
          <w:rStyle w:val="StyleUnderline"/>
        </w:rPr>
        <w:t xml:space="preserve"> by the Alliance. This lack of solidarity, while </w:t>
      </w:r>
      <w:r w:rsidRPr="00914DE5">
        <w:rPr>
          <w:rStyle w:val="Emphasis"/>
        </w:rPr>
        <w:t>damaging the credibility</w:t>
      </w:r>
      <w:r w:rsidRPr="00914DE5">
        <w:rPr>
          <w:rStyle w:val="StyleUnderline"/>
        </w:rPr>
        <w:t xml:space="preserve"> of the Alliance, would be an </w:t>
      </w:r>
      <w:r w:rsidRPr="00914DE5">
        <w:rPr>
          <w:rStyle w:val="Emphasis"/>
        </w:rPr>
        <w:t>immense symbolic victory</w:t>
      </w:r>
      <w:r w:rsidRPr="00914DE5">
        <w:rPr>
          <w:rStyle w:val="StyleUnderline"/>
        </w:rPr>
        <w:t xml:space="preserve"> for Russia</w:t>
      </w:r>
      <w:r w:rsidRPr="00914DE5">
        <w:rPr>
          <w:sz w:val="16"/>
        </w:rPr>
        <w:t xml:space="preserve">. Thus, to limit the probability of such an event occurring, </w:t>
      </w:r>
      <w:r w:rsidRPr="00914DE5">
        <w:rPr>
          <w:rStyle w:val="StyleUnderline"/>
        </w:rPr>
        <w:t xml:space="preserve">NATO must boost its cyber </w:t>
      </w:r>
      <w:proofErr w:type="spellStart"/>
      <w:r w:rsidRPr="00914DE5">
        <w:rPr>
          <w:rStyle w:val="StyleUnderline"/>
        </w:rPr>
        <w:t>defences</w:t>
      </w:r>
      <w:proofErr w:type="spellEnd"/>
      <w:r w:rsidRPr="00914DE5">
        <w:rPr>
          <w:sz w:val="16"/>
        </w:rPr>
        <w:t xml:space="preserve"> and develop stronger offensive cyber warfare capabilities.</w:t>
      </w:r>
    </w:p>
    <w:p w14:paraId="081B9657" w14:textId="77777777" w:rsidR="00091110" w:rsidRDefault="00091110" w:rsidP="00091110">
      <w:pPr>
        <w:pStyle w:val="Heading4"/>
      </w:pPr>
      <w:r>
        <w:t xml:space="preserve">The plan solves </w:t>
      </w:r>
      <w:r w:rsidRPr="00091110">
        <w:rPr>
          <w:u w:val="single"/>
        </w:rPr>
        <w:t>credibility gaps</w:t>
      </w:r>
      <w:r>
        <w:t xml:space="preserve">---shows the US can meet </w:t>
      </w:r>
      <w:r w:rsidRPr="00091110">
        <w:rPr>
          <w:u w:val="single"/>
        </w:rPr>
        <w:t>any domain of defense</w:t>
      </w:r>
      <w:r w:rsidRPr="00091110">
        <w:t>.</w:t>
      </w:r>
    </w:p>
    <w:p w14:paraId="25633F0C" w14:textId="77777777" w:rsidR="00091110" w:rsidRPr="00524853" w:rsidRDefault="00091110" w:rsidP="00091110">
      <w:r>
        <w:t xml:space="preserve">Justin V. </w:t>
      </w:r>
      <w:r w:rsidRPr="00524853">
        <w:rPr>
          <w:rStyle w:val="Style13ptBold"/>
        </w:rPr>
        <w:t>Anderson</w:t>
      </w:r>
      <w:r>
        <w:t xml:space="preserve">, Jeffrey A. </w:t>
      </w:r>
      <w:r w:rsidRPr="00524853">
        <w:rPr>
          <w:rStyle w:val="Style13ptBold"/>
        </w:rPr>
        <w:t>Larsen</w:t>
      </w:r>
      <w:r>
        <w:t xml:space="preserve">, </w:t>
      </w:r>
      <w:r w:rsidRPr="00524853">
        <w:rPr>
          <w:rStyle w:val="Style13ptBold"/>
        </w:rPr>
        <w:t>and</w:t>
      </w:r>
      <w:r>
        <w:t xml:space="preserve"> Polly M. </w:t>
      </w:r>
      <w:proofErr w:type="spellStart"/>
      <w:r w:rsidRPr="00524853">
        <w:rPr>
          <w:rStyle w:val="Style13ptBold"/>
        </w:rPr>
        <w:t>Holdorf</w:t>
      </w:r>
      <w:proofErr w:type="spellEnd"/>
      <w:r w:rsidRPr="00524853">
        <w:rPr>
          <w:rStyle w:val="Style13ptBold"/>
        </w:rPr>
        <w:t xml:space="preserve"> 13</w:t>
      </w:r>
      <w:r w:rsidRPr="00524853">
        <w:t>.</w:t>
      </w:r>
      <w:r>
        <w:t xml:space="preserve"> Justin V. Anderson is a Senior National Security Policy Analyst with SAIC in Arlington, . Dr. Anderson received his PhD in war studies from King’s College London. Jeffrey A. Larsen is a Senior Scientist with Science Applications International Corporation (SAIC) in Colorado Springs, CO. A retired Air Force Lt Colonel, Dr. Larsen earned his PhD in politics from Princeton University. Polly M. </w:t>
      </w:r>
      <w:proofErr w:type="spellStart"/>
      <w:r>
        <w:t>Holdorf</w:t>
      </w:r>
      <w:proofErr w:type="spellEnd"/>
      <w:r>
        <w:t xml:space="preserve"> (Annotated Bibliography) is a National Security Analyst with </w:t>
      </w:r>
      <w:proofErr w:type="spellStart"/>
      <w:r>
        <w:t>Toeroek</w:t>
      </w:r>
      <w:proofErr w:type="spellEnd"/>
      <w:r>
        <w:t xml:space="preserve"> Associates, Inc. at the US Air Force Academy . “Extended Deterrence and Allied Assurance: Key Concepts and Current Challenges for U.S. Policy”. https://www.usafa.edu/app/uploads/OCP69.pdf</w:t>
      </w:r>
    </w:p>
    <w:p w14:paraId="6B766376" w14:textId="77777777" w:rsidR="00091110" w:rsidRDefault="00091110" w:rsidP="00091110">
      <w:pPr>
        <w:rPr>
          <w:sz w:val="16"/>
        </w:rPr>
      </w:pPr>
      <w:r w:rsidRPr="00524853">
        <w:rPr>
          <w:sz w:val="16"/>
        </w:rPr>
        <w:t xml:space="preserve">In short, while the United States possesses offensive and defensive capabilities to address these challenges, </w:t>
      </w:r>
      <w:r w:rsidRPr="00524853">
        <w:rPr>
          <w:rStyle w:val="StyleUnderline"/>
        </w:rPr>
        <w:t xml:space="preserve">it is possible that </w:t>
      </w:r>
      <w:r w:rsidRPr="00907D78">
        <w:rPr>
          <w:rStyle w:val="StyleUnderline"/>
          <w:highlight w:val="cyan"/>
        </w:rPr>
        <w:t xml:space="preserve">adversaries or allies would conclude there are </w:t>
      </w:r>
      <w:r w:rsidRPr="00907D78">
        <w:rPr>
          <w:rStyle w:val="Emphasis"/>
          <w:highlight w:val="cyan"/>
        </w:rPr>
        <w:t>significant gaps</w:t>
      </w:r>
      <w:r w:rsidRPr="00524853">
        <w:rPr>
          <w:rStyle w:val="StyleUnderline"/>
        </w:rPr>
        <w:t xml:space="preserve"> within the U.S. armor. </w:t>
      </w:r>
      <w:r w:rsidRPr="00907D78">
        <w:rPr>
          <w:rStyle w:val="Emphasis"/>
          <w:highlight w:val="cyan"/>
        </w:rPr>
        <w:t>Regardless of</w:t>
      </w:r>
      <w:r w:rsidRPr="00524853">
        <w:rPr>
          <w:rStyle w:val="Emphasis"/>
        </w:rPr>
        <w:t xml:space="preserve"> </w:t>
      </w:r>
      <w:r w:rsidRPr="00907D78">
        <w:rPr>
          <w:rStyle w:val="Emphasis"/>
          <w:highlight w:val="cyan"/>
        </w:rPr>
        <w:t>whether</w:t>
      </w:r>
      <w:r w:rsidRPr="00524853">
        <w:rPr>
          <w:rStyle w:val="Emphasis"/>
        </w:rPr>
        <w:t xml:space="preserve"> these </w:t>
      </w:r>
      <w:r w:rsidRPr="00907D78">
        <w:rPr>
          <w:rStyle w:val="Emphasis"/>
          <w:highlight w:val="cyan"/>
        </w:rPr>
        <w:t>perceptions are</w:t>
      </w:r>
      <w:r w:rsidRPr="00524853">
        <w:rPr>
          <w:rStyle w:val="Emphasis"/>
        </w:rPr>
        <w:t xml:space="preserve"> empirically </w:t>
      </w:r>
      <w:r w:rsidRPr="00907D78">
        <w:rPr>
          <w:rStyle w:val="Emphasis"/>
          <w:highlight w:val="cyan"/>
        </w:rPr>
        <w:t>true</w:t>
      </w:r>
      <w:r w:rsidRPr="00524853">
        <w:rPr>
          <w:rStyle w:val="StyleUnderline"/>
        </w:rPr>
        <w:t xml:space="preserve">, </w:t>
      </w:r>
      <w:r w:rsidRPr="00907D78">
        <w:rPr>
          <w:rStyle w:val="StyleUnderline"/>
          <w:highlight w:val="cyan"/>
        </w:rPr>
        <w:t>they represent a challenge to</w:t>
      </w:r>
      <w:r w:rsidRPr="00524853">
        <w:rPr>
          <w:rStyle w:val="StyleUnderline"/>
        </w:rPr>
        <w:t xml:space="preserve"> the U.S. ability to </w:t>
      </w:r>
      <w:r w:rsidRPr="00524853">
        <w:rPr>
          <w:rStyle w:val="Emphasis"/>
        </w:rPr>
        <w:t xml:space="preserve">deter and </w:t>
      </w:r>
      <w:r w:rsidRPr="00907D78">
        <w:rPr>
          <w:rStyle w:val="Emphasis"/>
          <w:highlight w:val="cyan"/>
        </w:rPr>
        <w:t>extend deterrence</w:t>
      </w:r>
      <w:r w:rsidRPr="00524853">
        <w:rPr>
          <w:rStyle w:val="StyleUnderline"/>
        </w:rPr>
        <w:t xml:space="preserve">. With deterrence in the eye of the beholder, </w:t>
      </w:r>
      <w:r w:rsidRPr="00907D78">
        <w:rPr>
          <w:rStyle w:val="StyleUnderline"/>
          <w:highlight w:val="cyan"/>
        </w:rPr>
        <w:t>it is important</w:t>
      </w:r>
      <w:r w:rsidRPr="00524853">
        <w:rPr>
          <w:rStyle w:val="StyleUnderline"/>
        </w:rPr>
        <w:t xml:space="preserve"> for the United States </w:t>
      </w:r>
      <w:r w:rsidRPr="00907D78">
        <w:rPr>
          <w:rStyle w:val="StyleUnderline"/>
          <w:highlight w:val="cyan"/>
        </w:rPr>
        <w:t xml:space="preserve">to </w:t>
      </w:r>
      <w:r w:rsidRPr="00907D78">
        <w:rPr>
          <w:rStyle w:val="Emphasis"/>
          <w:highlight w:val="cyan"/>
        </w:rPr>
        <w:t>project</w:t>
      </w:r>
      <w:r w:rsidRPr="00524853">
        <w:rPr>
          <w:rStyle w:val="Emphasis"/>
        </w:rPr>
        <w:t xml:space="preserve"> an image of </w:t>
      </w:r>
      <w:r w:rsidRPr="00907D78">
        <w:rPr>
          <w:rStyle w:val="Emphasis"/>
          <w:highlight w:val="cyan"/>
        </w:rPr>
        <w:t>strength</w:t>
      </w:r>
      <w:r w:rsidRPr="00524853">
        <w:rPr>
          <w:rStyle w:val="StyleUnderline"/>
        </w:rPr>
        <w:t xml:space="preserve"> to both </w:t>
      </w:r>
      <w:r w:rsidRPr="00524853">
        <w:rPr>
          <w:rStyle w:val="Emphasis"/>
        </w:rPr>
        <w:t>adversaries and allies</w:t>
      </w:r>
      <w:r w:rsidRPr="00524853">
        <w:rPr>
          <w:sz w:val="16"/>
        </w:rPr>
        <w:t xml:space="preserve">, particularly in areas or operations that U.S. leaders have identified as important to U.S. and allied security. </w:t>
      </w:r>
      <w:r w:rsidRPr="00907D78">
        <w:rPr>
          <w:rStyle w:val="StyleUnderline"/>
          <w:highlight w:val="cyan"/>
        </w:rPr>
        <w:t>If the U</w:t>
      </w:r>
      <w:r w:rsidRPr="00524853">
        <w:rPr>
          <w:rStyle w:val="StyleUnderline"/>
        </w:rPr>
        <w:t xml:space="preserve">nited </w:t>
      </w:r>
      <w:r w:rsidRPr="00907D78">
        <w:rPr>
          <w:rStyle w:val="StyleUnderline"/>
          <w:highlight w:val="cyan"/>
        </w:rPr>
        <w:t>S</w:t>
      </w:r>
      <w:r w:rsidRPr="00524853">
        <w:rPr>
          <w:rStyle w:val="StyleUnderline"/>
        </w:rPr>
        <w:t xml:space="preserve">tates </w:t>
      </w:r>
      <w:r w:rsidRPr="00907D78">
        <w:rPr>
          <w:rStyle w:val="StyleUnderline"/>
          <w:highlight w:val="cyan"/>
        </w:rPr>
        <w:t>continues to struggle to address</w:t>
      </w:r>
      <w:r w:rsidRPr="00524853">
        <w:rPr>
          <w:sz w:val="16"/>
        </w:rPr>
        <w:t xml:space="preserve"> new space and </w:t>
      </w:r>
      <w:r w:rsidRPr="00907D78">
        <w:rPr>
          <w:rStyle w:val="Emphasis"/>
          <w:highlight w:val="cyan"/>
        </w:rPr>
        <w:t>cyber threats</w:t>
      </w:r>
      <w:r w:rsidRPr="00524853">
        <w:rPr>
          <w:sz w:val="16"/>
        </w:rPr>
        <w:t xml:space="preserve">, and if potential adversaries continue to develop new, more sophisticated, and more diverse WMD and long-range strike capabilities, </w:t>
      </w:r>
      <w:r w:rsidRPr="00907D78">
        <w:rPr>
          <w:rStyle w:val="StyleUnderline"/>
          <w:highlight w:val="cyan"/>
        </w:rPr>
        <w:t>the U</w:t>
      </w:r>
      <w:r w:rsidRPr="00524853">
        <w:rPr>
          <w:rStyle w:val="StyleUnderline"/>
        </w:rPr>
        <w:t xml:space="preserve">nited </w:t>
      </w:r>
      <w:r w:rsidRPr="00907D78">
        <w:rPr>
          <w:rStyle w:val="StyleUnderline"/>
          <w:highlight w:val="cyan"/>
        </w:rPr>
        <w:t>S</w:t>
      </w:r>
      <w:r w:rsidRPr="00524853">
        <w:rPr>
          <w:rStyle w:val="StyleUnderline"/>
        </w:rPr>
        <w:t xml:space="preserve">tates </w:t>
      </w:r>
      <w:r w:rsidRPr="00907D78">
        <w:rPr>
          <w:rStyle w:val="StyleUnderline"/>
          <w:highlight w:val="cyan"/>
        </w:rPr>
        <w:t>may face</w:t>
      </w:r>
      <w:r w:rsidRPr="00524853">
        <w:rPr>
          <w:rStyle w:val="StyleUnderline"/>
        </w:rPr>
        <w:t xml:space="preserve"> increasingly </w:t>
      </w:r>
      <w:r w:rsidRPr="00907D78">
        <w:rPr>
          <w:rStyle w:val="StyleUnderline"/>
          <w:highlight w:val="cyan"/>
        </w:rPr>
        <w:t>persistent questions</w:t>
      </w:r>
      <w:r w:rsidRPr="00524853">
        <w:rPr>
          <w:rStyle w:val="StyleUnderline"/>
        </w:rPr>
        <w:t xml:space="preserve"> from foreign actors </w:t>
      </w:r>
      <w:r w:rsidRPr="00907D78">
        <w:rPr>
          <w:rStyle w:val="StyleUnderline"/>
          <w:highlight w:val="cyan"/>
        </w:rPr>
        <w:t>regarding</w:t>
      </w:r>
      <w:r w:rsidRPr="00524853">
        <w:rPr>
          <w:rStyle w:val="StyleUnderline"/>
        </w:rPr>
        <w:t xml:space="preserve"> </w:t>
      </w:r>
      <w:r w:rsidRPr="00907D78">
        <w:rPr>
          <w:rStyle w:val="StyleUnderline"/>
          <w:highlight w:val="cyan"/>
        </w:rPr>
        <w:t>whether it can</w:t>
      </w:r>
      <w:r w:rsidRPr="00524853">
        <w:rPr>
          <w:rStyle w:val="StyleUnderline"/>
        </w:rPr>
        <w:t xml:space="preserve"> </w:t>
      </w:r>
      <w:r w:rsidRPr="00524853">
        <w:rPr>
          <w:rStyle w:val="Emphasis"/>
        </w:rPr>
        <w:t xml:space="preserve">continue to </w:t>
      </w:r>
      <w:r w:rsidRPr="00907D78">
        <w:rPr>
          <w:rStyle w:val="Emphasis"/>
          <w:highlight w:val="cyan"/>
        </w:rPr>
        <w:t>meet global defense obligations</w:t>
      </w:r>
      <w:r w:rsidRPr="00524853">
        <w:rPr>
          <w:rStyle w:val="StyleUnderline"/>
        </w:rPr>
        <w:t xml:space="preserve"> and carry out </w:t>
      </w:r>
      <w:r w:rsidRPr="00524853">
        <w:rPr>
          <w:rStyle w:val="Emphasis"/>
        </w:rPr>
        <w:t>round-the-clock, cross-domain strategic operations</w:t>
      </w:r>
      <w:r w:rsidRPr="00524853">
        <w:rPr>
          <w:sz w:val="16"/>
        </w:rPr>
        <w:t>.</w:t>
      </w:r>
    </w:p>
    <w:p w14:paraId="54E59782" w14:textId="2E7A92EF" w:rsidR="00DC636A" w:rsidRDefault="00DC636A" w:rsidP="00DC636A">
      <w:pPr>
        <w:pStyle w:val="Heading2"/>
      </w:pPr>
      <w:r>
        <w:t>Case---</w:t>
      </w:r>
      <w:r w:rsidR="004D1E46">
        <w:t xml:space="preserve">Recutting/AT: </w:t>
      </w:r>
      <w:r>
        <w:t>Authors</w:t>
      </w:r>
    </w:p>
    <w:p w14:paraId="06F238C3" w14:textId="77777777" w:rsidR="00DC636A" w:rsidRDefault="00DC636A" w:rsidP="00DC636A">
      <w:pPr>
        <w:pStyle w:val="Heading3"/>
      </w:pPr>
      <w:r>
        <w:t xml:space="preserve">AT: Lonergan and Moller 22/Overcommitment---2AC </w:t>
      </w:r>
    </w:p>
    <w:p w14:paraId="15783ED9" w14:textId="77777777" w:rsidR="00DC636A" w:rsidRPr="00C54C73" w:rsidRDefault="00DC636A" w:rsidP="00DC636A">
      <w:pPr>
        <w:pStyle w:val="Heading4"/>
      </w:pPr>
      <w:r w:rsidRPr="00C54C73">
        <w:rPr>
          <w:u w:val="single"/>
        </w:rPr>
        <w:t>Clarifying ambiguity</w:t>
      </w:r>
      <w:r>
        <w:t xml:space="preserve"> solves overcommitment</w:t>
      </w:r>
    </w:p>
    <w:p w14:paraId="410FD28A" w14:textId="77777777" w:rsidR="00DC636A" w:rsidRPr="00C54C73" w:rsidRDefault="00DC636A" w:rsidP="00DC636A">
      <w:r w:rsidRPr="00C54C73">
        <w:rPr>
          <w:rStyle w:val="Style13ptBold"/>
        </w:rPr>
        <w:t>1NC</w:t>
      </w:r>
      <w:r>
        <w:t xml:space="preserve"> Erica D. </w:t>
      </w:r>
      <w:r w:rsidRPr="00C54C73">
        <w:rPr>
          <w:rStyle w:val="Style13ptBold"/>
        </w:rPr>
        <w:t>Lonergan and</w:t>
      </w:r>
      <w:r>
        <w:t xml:space="preserve"> Sara B. </w:t>
      </w:r>
      <w:r w:rsidRPr="00C54C73">
        <w:rPr>
          <w:rStyle w:val="Style13ptBold"/>
        </w:rPr>
        <w:t>Moller 4/27/22</w:t>
      </w:r>
      <w:r>
        <w:t>. Erica D. Lonergan is an assistant professor in the Army Cyber Institute and a research scholar at the Saltzman Institute of War and Peace Studies at Columbia University. Sara B. Moller is a former Eisenhower Fellow at the NATO Defense College and will be joining the Center for Security Studies at Georgetown University later this year. “Opinion | NATO’s Credibility Is on the Line with its Cyber Defense Pledge. That’s a Bad Idea.” Politico. 4-27-2022. https://www.politico.com/news/magazine/2022/04/27/nato-credibility-cyber-defense-pledge-russia-ukraine-00027829</w:t>
      </w:r>
    </w:p>
    <w:p w14:paraId="170CCB75" w14:textId="77777777" w:rsidR="00DC636A" w:rsidRPr="00C54C73" w:rsidRDefault="00DC636A" w:rsidP="00DC636A">
      <w:pPr>
        <w:rPr>
          <w:sz w:val="16"/>
        </w:rPr>
      </w:pPr>
      <w:r w:rsidRPr="00C54C73">
        <w:rPr>
          <w:sz w:val="16"/>
        </w:rPr>
        <w:t xml:space="preserve">But despite this rhetoric, exactly </w:t>
      </w:r>
      <w:r w:rsidRPr="00907D78">
        <w:rPr>
          <w:rStyle w:val="Emphasis"/>
          <w:highlight w:val="cyan"/>
        </w:rPr>
        <w:t>how and when Article 5 applies to cyberspace remains unclear</w:t>
      </w:r>
      <w:r w:rsidRPr="00C54C73">
        <w:rPr>
          <w:sz w:val="16"/>
        </w:rPr>
        <w:t xml:space="preserve">. This ambiguity is a problem — with potentially disastrous consequences. </w:t>
      </w:r>
      <w:r w:rsidRPr="00C54C73">
        <w:rPr>
          <w:rStyle w:val="StyleUnderline"/>
        </w:rPr>
        <w:t xml:space="preserve">Staking the </w:t>
      </w:r>
      <w:r w:rsidRPr="00C54C73">
        <w:rPr>
          <w:rStyle w:val="Emphasis"/>
        </w:rPr>
        <w:t>credibility of Article 5</w:t>
      </w:r>
      <w:r w:rsidRPr="00C54C73">
        <w:rPr>
          <w:rStyle w:val="StyleUnderline"/>
        </w:rPr>
        <w:t xml:space="preserve"> to</w:t>
      </w:r>
      <w:r w:rsidRPr="00C54C73">
        <w:rPr>
          <w:sz w:val="16"/>
        </w:rPr>
        <w:t xml:space="preserve"> what are often </w:t>
      </w:r>
      <w:r w:rsidRPr="00C54C73">
        <w:rPr>
          <w:rStyle w:val="StyleUnderline"/>
        </w:rPr>
        <w:t xml:space="preserve">murky activities in cyberspace threatens to </w:t>
      </w:r>
      <w:r w:rsidRPr="00C54C73">
        <w:rPr>
          <w:rStyle w:val="Emphasis"/>
        </w:rPr>
        <w:t>undermine</w:t>
      </w:r>
      <w:r w:rsidRPr="00C54C73">
        <w:rPr>
          <w:sz w:val="16"/>
        </w:rPr>
        <w:t xml:space="preserve"> the broader principle of </w:t>
      </w:r>
      <w:r w:rsidRPr="00C54C73">
        <w:rPr>
          <w:rStyle w:val="Emphasis"/>
        </w:rPr>
        <w:t>collective defense</w:t>
      </w:r>
      <w:r w:rsidRPr="00C54C73">
        <w:rPr>
          <w:sz w:val="16"/>
        </w:rPr>
        <w:t xml:space="preserve">. </w:t>
      </w:r>
      <w:r w:rsidRPr="00C54C73">
        <w:rPr>
          <w:rStyle w:val="StyleUnderline"/>
        </w:rPr>
        <w:t xml:space="preserve">We can’t risk </w:t>
      </w:r>
      <w:r w:rsidRPr="00C54C73">
        <w:rPr>
          <w:rStyle w:val="Emphasis"/>
        </w:rPr>
        <w:t>fracturing the</w:t>
      </w:r>
      <w:r w:rsidRPr="00C54C73">
        <w:rPr>
          <w:sz w:val="16"/>
        </w:rPr>
        <w:t xml:space="preserve"> transatlantic </w:t>
      </w:r>
      <w:r w:rsidRPr="00C54C73">
        <w:rPr>
          <w:rStyle w:val="Emphasis"/>
        </w:rPr>
        <w:t>alliance</w:t>
      </w:r>
      <w:r w:rsidRPr="00C54C73">
        <w:rPr>
          <w:sz w:val="16"/>
        </w:rPr>
        <w:t xml:space="preserve"> at a critical juncture in its history over a debate </w:t>
      </w:r>
      <w:r w:rsidRPr="00C54C73">
        <w:rPr>
          <w:rStyle w:val="StyleUnderline"/>
        </w:rPr>
        <w:t>on what constitutes a</w:t>
      </w:r>
      <w:r w:rsidRPr="00C54C73">
        <w:rPr>
          <w:sz w:val="16"/>
        </w:rPr>
        <w:t xml:space="preserve"> major or </w:t>
      </w:r>
      <w:r w:rsidRPr="00C54C73">
        <w:rPr>
          <w:rStyle w:val="StyleUnderline"/>
        </w:rPr>
        <w:t>minor cyberattack</w:t>
      </w:r>
      <w:r w:rsidRPr="00C54C73">
        <w:rPr>
          <w:sz w:val="16"/>
        </w:rPr>
        <w:t xml:space="preserve">. </w:t>
      </w:r>
      <w:r w:rsidRPr="00C54C73">
        <w:rPr>
          <w:rStyle w:val="Emphasis"/>
        </w:rPr>
        <w:t xml:space="preserve">For that reason, </w:t>
      </w:r>
      <w:r w:rsidRPr="00907D78">
        <w:rPr>
          <w:rStyle w:val="Emphasis"/>
          <w:highlight w:val="cyan"/>
        </w:rPr>
        <w:t xml:space="preserve">NATO should </w:t>
      </w:r>
      <w:r w:rsidRPr="00C54C73">
        <w:rPr>
          <w:rStyle w:val="Emphasis"/>
        </w:rPr>
        <w:t xml:space="preserve">move </w:t>
      </w:r>
      <w:r w:rsidRPr="00907D78">
        <w:rPr>
          <w:rStyle w:val="Emphasis"/>
          <w:highlight w:val="cyan"/>
        </w:rPr>
        <w:t xml:space="preserve">quickly </w:t>
      </w:r>
      <w:r w:rsidRPr="00C54C73">
        <w:rPr>
          <w:rStyle w:val="Emphasis"/>
        </w:rPr>
        <w:t xml:space="preserve">to </w:t>
      </w:r>
      <w:r w:rsidRPr="00907D78">
        <w:rPr>
          <w:rStyle w:val="Emphasis"/>
          <w:highlight w:val="cyan"/>
        </w:rPr>
        <w:t xml:space="preserve">clarify </w:t>
      </w:r>
      <w:r w:rsidRPr="00C54C73">
        <w:rPr>
          <w:rStyle w:val="Emphasis"/>
        </w:rPr>
        <w:t xml:space="preserve">its policy on </w:t>
      </w:r>
      <w:r w:rsidRPr="00907D78">
        <w:rPr>
          <w:rStyle w:val="Emphasis"/>
          <w:highlight w:val="cyan"/>
        </w:rPr>
        <w:t xml:space="preserve">cyberattacks and </w:t>
      </w:r>
      <w:r w:rsidRPr="00C54C73">
        <w:rPr>
          <w:rStyle w:val="Emphasis"/>
        </w:rPr>
        <w:t xml:space="preserve">explicitly state </w:t>
      </w:r>
      <w:r w:rsidRPr="00907D78">
        <w:rPr>
          <w:rStyle w:val="Emphasis"/>
          <w:highlight w:val="cyan"/>
        </w:rPr>
        <w:t>the threshold for what would trigger an Article 5 response</w:t>
      </w:r>
      <w:r w:rsidRPr="00C54C73">
        <w:rPr>
          <w:sz w:val="16"/>
        </w:rPr>
        <w:t xml:space="preserve">. Furthermore, </w:t>
      </w:r>
      <w:r w:rsidRPr="00C54C73">
        <w:rPr>
          <w:rStyle w:val="StyleUnderline"/>
        </w:rPr>
        <w:t>NATO</w:t>
      </w:r>
      <w:r w:rsidRPr="00C54C73">
        <w:rPr>
          <w:sz w:val="16"/>
        </w:rPr>
        <w:t xml:space="preserve"> members </w:t>
      </w:r>
      <w:r w:rsidRPr="00C54C73">
        <w:rPr>
          <w:rStyle w:val="StyleUnderline"/>
        </w:rPr>
        <w:t xml:space="preserve">should commit to treating cyberattacks that do not rise to the level of a major attack as a </w:t>
      </w:r>
      <w:r w:rsidRPr="00C54C73">
        <w:rPr>
          <w:rStyle w:val="Emphasis"/>
        </w:rPr>
        <w:t>national matter</w:t>
      </w:r>
      <w:r w:rsidRPr="00C54C73">
        <w:rPr>
          <w:sz w:val="16"/>
        </w:rPr>
        <w:t xml:space="preserve"> — </w:t>
      </w:r>
      <w:r w:rsidRPr="00C54C73">
        <w:rPr>
          <w:rStyle w:val="Emphasis"/>
        </w:rPr>
        <w:t>not one for the alliance</w:t>
      </w:r>
      <w:r w:rsidRPr="00C54C73">
        <w:rPr>
          <w:sz w:val="16"/>
        </w:rPr>
        <w:t>.</w:t>
      </w:r>
    </w:p>
    <w:p w14:paraId="60E5FA61" w14:textId="77777777" w:rsidR="00DC636A" w:rsidRPr="00C54C73" w:rsidRDefault="00DC636A" w:rsidP="00DC636A"/>
    <w:p w14:paraId="71C341E3" w14:textId="77777777" w:rsidR="00DC636A" w:rsidRDefault="00DC636A" w:rsidP="00DC636A">
      <w:pPr>
        <w:pStyle w:val="Heading3"/>
      </w:pPr>
      <w:r>
        <w:t xml:space="preserve">AT: </w:t>
      </w:r>
      <w:proofErr w:type="spellStart"/>
      <w:r>
        <w:t>Smeets</w:t>
      </w:r>
      <w:proofErr w:type="spellEnd"/>
      <w:r>
        <w:t xml:space="preserve"> 21/Divergence---2AC/1AR</w:t>
      </w:r>
    </w:p>
    <w:p w14:paraId="6AC39BD2" w14:textId="77777777" w:rsidR="00DC636A" w:rsidRDefault="00DC636A" w:rsidP="00DC636A">
      <w:pPr>
        <w:pStyle w:val="Heading4"/>
      </w:pPr>
      <w:r>
        <w:t xml:space="preserve">The plan’s MoU solves. </w:t>
      </w:r>
    </w:p>
    <w:p w14:paraId="6D3DB8F4" w14:textId="77777777" w:rsidR="00DC636A" w:rsidRPr="00DC636A" w:rsidRDefault="00DC636A" w:rsidP="00DC636A">
      <w:r>
        <w:t xml:space="preserve">Dr Max </w:t>
      </w:r>
      <w:proofErr w:type="spellStart"/>
      <w:r w:rsidRPr="00DC636A">
        <w:rPr>
          <w:rStyle w:val="Style13ptBold"/>
        </w:rPr>
        <w:t>Smeets</w:t>
      </w:r>
      <w:proofErr w:type="spellEnd"/>
      <w:r w:rsidRPr="00DC636A">
        <w:rPr>
          <w:rStyle w:val="Style13ptBold"/>
        </w:rPr>
        <w:t xml:space="preserve"> 21</w:t>
      </w:r>
      <w:r>
        <w:t>. Center for Security Studies, ETH Zürich (Switzerland) . "NATO allies’ offensive cyber policy: A growing divide?". 8-6-2021. https://hcss.nl/report/nato-allies-offensive-cyber-policy-a-growing-divide/</w:t>
      </w:r>
    </w:p>
    <w:p w14:paraId="73ED5788" w14:textId="77777777" w:rsidR="00DC636A" w:rsidRPr="00DC636A" w:rsidRDefault="00DC636A" w:rsidP="00DC636A">
      <w:pPr>
        <w:rPr>
          <w:sz w:val="16"/>
        </w:rPr>
      </w:pPr>
      <w:r w:rsidRPr="00DC636A">
        <w:rPr>
          <w:rStyle w:val="StyleUnderline"/>
        </w:rPr>
        <w:t xml:space="preserve">The </w:t>
      </w:r>
      <w:r w:rsidRPr="00DC636A">
        <w:rPr>
          <w:rStyle w:val="Emphasis"/>
        </w:rPr>
        <w:t>divergence in cyber policy</w:t>
      </w:r>
      <w:r w:rsidRPr="00DC636A">
        <w:rPr>
          <w:rStyle w:val="StyleUnderline"/>
        </w:rPr>
        <w:t xml:space="preserve"> across NATO member states is </w:t>
      </w:r>
      <w:r w:rsidRPr="00DC636A">
        <w:rPr>
          <w:rStyle w:val="Emphasis"/>
        </w:rPr>
        <w:t>problematic</w:t>
      </w:r>
      <w:r w:rsidRPr="00DC636A">
        <w:rPr>
          <w:rStyle w:val="StyleUnderline"/>
        </w:rPr>
        <w:t xml:space="preserve">. Allies </w:t>
      </w:r>
      <w:r w:rsidRPr="00DC636A">
        <w:rPr>
          <w:rStyle w:val="Emphasis"/>
        </w:rPr>
        <w:t>disagree</w:t>
      </w:r>
      <w:r w:rsidRPr="00DC636A">
        <w:rPr>
          <w:rStyle w:val="StyleUnderline"/>
        </w:rPr>
        <w:t xml:space="preserve"> on</w:t>
      </w:r>
      <w:r w:rsidRPr="00DC636A">
        <w:rPr>
          <w:sz w:val="16"/>
        </w:rPr>
        <w:t xml:space="preserve"> both the </w:t>
      </w:r>
      <w:r w:rsidRPr="00DC636A">
        <w:rPr>
          <w:rStyle w:val="Emphasis"/>
        </w:rPr>
        <w:t>goals of cyber policy</w:t>
      </w:r>
      <w:r w:rsidRPr="00DC636A">
        <w:rPr>
          <w:rStyle w:val="StyleUnderline"/>
        </w:rPr>
        <w:t xml:space="preserve"> and the </w:t>
      </w:r>
      <w:r w:rsidRPr="00DC636A">
        <w:rPr>
          <w:rStyle w:val="Emphasis"/>
        </w:rPr>
        <w:t>ways</w:t>
      </w:r>
      <w:r w:rsidRPr="00DC636A">
        <w:rPr>
          <w:sz w:val="16"/>
        </w:rPr>
        <w:t xml:space="preserve"> and means </w:t>
      </w:r>
      <w:r w:rsidRPr="00DC636A">
        <w:rPr>
          <w:rStyle w:val="Emphasis"/>
        </w:rPr>
        <w:t>to achieve them</w:t>
      </w:r>
      <w:r w:rsidRPr="00DC636A">
        <w:rPr>
          <w:rStyle w:val="StyleUnderline"/>
        </w:rPr>
        <w:t xml:space="preserve">. This can </w:t>
      </w:r>
      <w:r w:rsidRPr="00DC636A">
        <w:rPr>
          <w:rStyle w:val="Emphasis"/>
        </w:rPr>
        <w:t>cause tension between allies</w:t>
      </w:r>
      <w:r w:rsidRPr="00DC636A">
        <w:rPr>
          <w:rStyle w:val="StyleUnderline"/>
        </w:rPr>
        <w:t>, especially when it comes to the</w:t>
      </w:r>
      <w:r w:rsidRPr="00DC636A">
        <w:rPr>
          <w:sz w:val="16"/>
        </w:rPr>
        <w:t xml:space="preserve"> necessity and </w:t>
      </w:r>
      <w:r w:rsidRPr="00DC636A">
        <w:rPr>
          <w:rStyle w:val="StyleUnderline"/>
        </w:rPr>
        <w:t>legitimacy of</w:t>
      </w:r>
      <w:r w:rsidRPr="00DC636A">
        <w:rPr>
          <w:sz w:val="16"/>
        </w:rPr>
        <w:t xml:space="preserve"> operating on each other’s </w:t>
      </w:r>
      <w:r w:rsidRPr="00DC636A">
        <w:rPr>
          <w:rStyle w:val="StyleUnderline"/>
        </w:rPr>
        <w:t>national systems and networks</w:t>
      </w:r>
      <w:r w:rsidRPr="00DC636A">
        <w:rPr>
          <w:sz w:val="16"/>
        </w:rPr>
        <w:t>.</w:t>
      </w:r>
    </w:p>
    <w:p w14:paraId="7343F603" w14:textId="77777777" w:rsidR="00DC636A" w:rsidRDefault="00DC636A" w:rsidP="00DC636A">
      <w:pPr>
        <w:rPr>
          <w:sz w:val="16"/>
        </w:rPr>
      </w:pPr>
      <w:r w:rsidRPr="00DC636A">
        <w:rPr>
          <w:sz w:val="16"/>
        </w:rPr>
        <w:t xml:space="preserve">Some may argue that these differences result from differences in maturity. Some states simply have not caught up with the latest developments, goes the argument. This assumes a single path to cyber maturity or that the dynamics of cyberspace pull all states in the same direction. It suggests that – even without major policy coordination – allies’ cyber policies will converge over time. But a more persuasive understanding of the current trend is that even though states can learn from each other’s institutional progress, </w:t>
      </w:r>
      <w:r w:rsidRPr="00DC636A">
        <w:rPr>
          <w:rStyle w:val="StyleUnderline"/>
        </w:rPr>
        <w:t xml:space="preserve">differences do not merely stem from states “lagging behind.” These states are on a </w:t>
      </w:r>
      <w:r w:rsidRPr="00DC636A">
        <w:rPr>
          <w:rStyle w:val="Emphasis"/>
        </w:rPr>
        <w:t>different policy path</w:t>
      </w:r>
      <w:r w:rsidRPr="00DC636A">
        <w:rPr>
          <w:sz w:val="16"/>
        </w:rPr>
        <w:t>. This means it requires dedicated and sustained policy attention to, at a minimum, coordinating the different policies of states – and potentially bring them closer together.</w:t>
      </w:r>
    </w:p>
    <w:p w14:paraId="1141C9CD" w14:textId="77777777" w:rsidR="00DC636A" w:rsidRPr="00DC636A" w:rsidRDefault="00DC636A" w:rsidP="00DC636A">
      <w:pPr>
        <w:rPr>
          <w:rStyle w:val="Style13ptBold"/>
        </w:rPr>
      </w:pPr>
      <w:r>
        <w:rPr>
          <w:rStyle w:val="Style13ptBold"/>
        </w:rPr>
        <w:t>---1NC CARD ENDS---</w:t>
      </w:r>
    </w:p>
    <w:p w14:paraId="23E788ED" w14:textId="77777777" w:rsidR="00DC636A" w:rsidRPr="00DC636A" w:rsidRDefault="00DC636A" w:rsidP="00DC636A">
      <w:pPr>
        <w:rPr>
          <w:sz w:val="16"/>
        </w:rPr>
      </w:pPr>
      <w:r w:rsidRPr="00907D78">
        <w:rPr>
          <w:rStyle w:val="StyleUnderline"/>
          <w:highlight w:val="cyan"/>
        </w:rPr>
        <w:t>What can be done to ensure</w:t>
      </w:r>
      <w:r w:rsidRPr="00907D78">
        <w:rPr>
          <w:sz w:val="16"/>
          <w:highlight w:val="cyan"/>
        </w:rPr>
        <w:t xml:space="preserve"> </w:t>
      </w:r>
      <w:r w:rsidRPr="00DC636A">
        <w:rPr>
          <w:sz w:val="16"/>
        </w:rPr>
        <w:t xml:space="preserve">that this </w:t>
      </w:r>
      <w:r w:rsidRPr="00907D78">
        <w:rPr>
          <w:rStyle w:val="StyleUnderline"/>
          <w:highlight w:val="cyan"/>
        </w:rPr>
        <w:t>divergence in cyber policy does not cause</w:t>
      </w:r>
      <w:r w:rsidRPr="00907D78">
        <w:rPr>
          <w:sz w:val="16"/>
          <w:highlight w:val="cyan"/>
        </w:rPr>
        <w:t xml:space="preserve"> </w:t>
      </w:r>
      <w:r w:rsidRPr="00DC636A">
        <w:rPr>
          <w:sz w:val="16"/>
        </w:rPr>
        <w:t xml:space="preserve">further </w:t>
      </w:r>
      <w:r w:rsidRPr="00907D78">
        <w:rPr>
          <w:rStyle w:val="StyleUnderline"/>
          <w:highlight w:val="cyan"/>
        </w:rPr>
        <w:t>friction</w:t>
      </w:r>
      <w:r w:rsidRPr="00907D78">
        <w:rPr>
          <w:sz w:val="16"/>
          <w:highlight w:val="cyan"/>
        </w:rPr>
        <w:t xml:space="preserve"> </w:t>
      </w:r>
      <w:r w:rsidRPr="00DC636A">
        <w:rPr>
          <w:sz w:val="16"/>
        </w:rPr>
        <w:t>between allies?[11]</w:t>
      </w:r>
    </w:p>
    <w:p w14:paraId="047CC292" w14:textId="77777777" w:rsidR="00DC636A" w:rsidRPr="00DC636A" w:rsidRDefault="00DC636A" w:rsidP="00DC636A">
      <w:pPr>
        <w:rPr>
          <w:sz w:val="16"/>
        </w:rPr>
      </w:pPr>
      <w:r w:rsidRPr="00DC636A">
        <w:rPr>
          <w:sz w:val="16"/>
        </w:rPr>
        <w:t xml:space="preserve">I have previously proposed </w:t>
      </w:r>
      <w:r w:rsidRPr="00907D78">
        <w:rPr>
          <w:rStyle w:val="Emphasis"/>
          <w:highlight w:val="cyan"/>
        </w:rPr>
        <w:t>a NATO Memorandum of Understanding</w:t>
      </w:r>
      <w:r w:rsidRPr="00DC636A">
        <w:rPr>
          <w:sz w:val="16"/>
        </w:rPr>
        <w:t xml:space="preserve"> (MoU) to reduce discord among the allies; </w:t>
      </w:r>
      <w:r w:rsidRPr="00907D78">
        <w:rPr>
          <w:rStyle w:val="StyleUnderline"/>
          <w:highlight w:val="cyan"/>
        </w:rPr>
        <w:t>the goal would be</w:t>
      </w:r>
      <w:r w:rsidRPr="00DC636A">
        <w:rPr>
          <w:sz w:val="16"/>
        </w:rPr>
        <w:t xml:space="preserve"> to enhance trust, transparency, and confidence between allies and to improve the effectiveness of disrupting and </w:t>
      </w:r>
      <w:r w:rsidRPr="00907D78">
        <w:rPr>
          <w:rStyle w:val="Emphasis"/>
          <w:highlight w:val="cyan"/>
        </w:rPr>
        <w:t>deterring adversaries’</w:t>
      </w:r>
      <w:r w:rsidRPr="00DC636A">
        <w:rPr>
          <w:sz w:val="16"/>
        </w:rPr>
        <w:t xml:space="preserve"> operations in cyberspace.[12] The main purpose of the MoU would be to reach an agreement on the equities involved in permitting signatories to conduct cyber effect operations in each other’s networks—and the relative weight of those equities.</w:t>
      </w:r>
    </w:p>
    <w:p w14:paraId="4140FFAE" w14:textId="77777777" w:rsidR="00DC636A" w:rsidRPr="00DC636A" w:rsidRDefault="00DC636A" w:rsidP="00DC636A"/>
    <w:p w14:paraId="759D893B" w14:textId="77777777" w:rsidR="00DC636A" w:rsidRDefault="00DC636A" w:rsidP="00DC636A">
      <w:pPr>
        <w:pStyle w:val="Heading3"/>
      </w:pPr>
      <w:r>
        <w:t>AT: Patrick 18/Attribution---2AC</w:t>
      </w:r>
    </w:p>
    <w:p w14:paraId="37A6802A" w14:textId="77777777" w:rsidR="00DC636A" w:rsidRDefault="00DC636A" w:rsidP="00DC636A">
      <w:pPr>
        <w:pStyle w:val="Heading4"/>
      </w:pPr>
      <w:r>
        <w:t xml:space="preserve">Patrick concedes </w:t>
      </w:r>
      <w:r w:rsidRPr="006B0D90">
        <w:rPr>
          <w:u w:val="single"/>
        </w:rPr>
        <w:t>clarity solves war</w:t>
      </w:r>
      <w:r>
        <w:t xml:space="preserve">. </w:t>
      </w:r>
    </w:p>
    <w:p w14:paraId="098F9C1C" w14:textId="77777777" w:rsidR="00DC636A" w:rsidRPr="006B0D90" w:rsidRDefault="00DC636A" w:rsidP="00DC636A">
      <w:r w:rsidRPr="00C54C73">
        <w:rPr>
          <w:rStyle w:val="Style13ptBold"/>
        </w:rPr>
        <w:t>1NC</w:t>
      </w:r>
      <w:r>
        <w:t xml:space="preserve"> Stewart M. </w:t>
      </w:r>
      <w:r w:rsidRPr="006B0D90">
        <w:rPr>
          <w:rStyle w:val="Style13ptBold"/>
        </w:rPr>
        <w:t>Patrick 18</w:t>
      </w:r>
      <w:r>
        <w:t>. James H. Binger Senior Fellow in Global Governance and Director of the International Institutions and Global Governance Program. "NATO's Deterrence Problem: An Analog Strategy for a Digital Age". Council on Foreign Relations. https://www.cfr.org/blog/natos-deterrence-problem-analog-strategy-digital-age</w:t>
      </w:r>
    </w:p>
    <w:p w14:paraId="65649145" w14:textId="77777777" w:rsidR="00DC636A" w:rsidRPr="006B0D90" w:rsidRDefault="00DC636A" w:rsidP="00DC636A">
      <w:pPr>
        <w:rPr>
          <w:sz w:val="16"/>
        </w:rPr>
      </w:pPr>
      <w:r w:rsidRPr="006B0D90">
        <w:rPr>
          <w:sz w:val="16"/>
        </w:rPr>
        <w:t xml:space="preserve">Given these stakes, NATO has an obvious incentive to strengthen its capacity to deter and punish cyberattacks, including through conventional retaliation. A U.S. Department of Defense memorandum published in early 2017 stated that at least for the next decade, </w:t>
      </w:r>
      <w:r w:rsidRPr="006B0D90">
        <w:rPr>
          <w:rStyle w:val="StyleUnderline"/>
        </w:rPr>
        <w:t xml:space="preserve">offensive cyber capabilities are likely to outpace cyber defense, making </w:t>
      </w:r>
      <w:r w:rsidRPr="006B0D90">
        <w:rPr>
          <w:rStyle w:val="Emphasis"/>
        </w:rPr>
        <w:t>deterrence the most viable option</w:t>
      </w:r>
      <w:r w:rsidRPr="006B0D90">
        <w:rPr>
          <w:sz w:val="16"/>
        </w:rPr>
        <w:t xml:space="preserve">. Both the United States and NATO also recognize that </w:t>
      </w:r>
      <w:r w:rsidRPr="006B0D90">
        <w:rPr>
          <w:rStyle w:val="Emphasis"/>
        </w:rPr>
        <w:t>a devastating cyberattack could quickly escalate</w:t>
      </w:r>
      <w:r w:rsidRPr="006B0D90">
        <w:rPr>
          <w:sz w:val="16"/>
        </w:rPr>
        <w:t xml:space="preserve"> to violent conflict by triggering a conventional response. Unfortunately, </w:t>
      </w:r>
      <w:r w:rsidRPr="006B0D90">
        <w:rPr>
          <w:rStyle w:val="StyleUnderline"/>
        </w:rPr>
        <w:t>the alliance’s policy of strategic ambiguity falls short</w:t>
      </w:r>
      <w:r w:rsidRPr="006B0D90">
        <w:rPr>
          <w:sz w:val="16"/>
        </w:rPr>
        <w:t xml:space="preserve">. By failing to define the rules of engagement for retaliation, </w:t>
      </w:r>
      <w:r w:rsidRPr="006B0D90">
        <w:rPr>
          <w:rStyle w:val="StyleUnderline"/>
        </w:rPr>
        <w:t xml:space="preserve">the alliance leaves open the potential for chaos in determining an appropriate response to cyberattacks. In doing so, it invites adversaries to </w:t>
      </w:r>
      <w:r w:rsidRPr="006B0D90">
        <w:rPr>
          <w:rStyle w:val="Emphasis"/>
        </w:rPr>
        <w:t>test the waters</w:t>
      </w:r>
      <w:r w:rsidRPr="006B0D90">
        <w:rPr>
          <w:sz w:val="16"/>
        </w:rPr>
        <w:t>.</w:t>
      </w:r>
    </w:p>
    <w:p w14:paraId="5E25FF9F" w14:textId="77777777" w:rsidR="00DC636A" w:rsidRPr="006B0D90" w:rsidRDefault="00DC636A" w:rsidP="00DC636A">
      <w:pPr>
        <w:rPr>
          <w:rStyle w:val="Style13ptBold"/>
        </w:rPr>
      </w:pPr>
      <w:r>
        <w:rPr>
          <w:rStyle w:val="Style13ptBold"/>
        </w:rPr>
        <w:t>---1NC CARDS STARTS---</w:t>
      </w:r>
    </w:p>
    <w:p w14:paraId="72CC64C1" w14:textId="77777777" w:rsidR="00DC636A" w:rsidRPr="006B0D90" w:rsidRDefault="00DC636A" w:rsidP="00DC636A">
      <w:pPr>
        <w:rPr>
          <w:u w:val="single"/>
        </w:rPr>
      </w:pPr>
      <w:r w:rsidRPr="006B0D90">
        <w:rPr>
          <w:rStyle w:val="StyleUnderline"/>
        </w:rPr>
        <w:t xml:space="preserve">Cyber deterrence is </w:t>
      </w:r>
      <w:r w:rsidRPr="006B0D90">
        <w:rPr>
          <w:rStyle w:val="Emphasis"/>
        </w:rPr>
        <w:t>inherently more challenging</w:t>
      </w:r>
      <w:r w:rsidRPr="006B0D90">
        <w:rPr>
          <w:rStyle w:val="StyleUnderline"/>
        </w:rPr>
        <w:t xml:space="preserve"> than nuclear or conventional deterrence because such attacks are </w:t>
      </w:r>
      <w:r w:rsidRPr="006B0D90">
        <w:rPr>
          <w:rStyle w:val="Emphasis"/>
        </w:rPr>
        <w:t>difficult to definitively attribute</w:t>
      </w:r>
      <w:r w:rsidRPr="006B0D90">
        <w:rPr>
          <w:sz w:val="16"/>
        </w:rPr>
        <w:t xml:space="preserve"> to a particular actor. For example, </w:t>
      </w:r>
      <w:r w:rsidRPr="006B0D90">
        <w:rPr>
          <w:rStyle w:val="StyleUnderline"/>
        </w:rPr>
        <w:t xml:space="preserve">it is easier to </w:t>
      </w:r>
      <w:r w:rsidRPr="006B0D90">
        <w:rPr>
          <w:rStyle w:val="Emphasis"/>
        </w:rPr>
        <w:t>mask the source of a cyberattack</w:t>
      </w:r>
      <w:r w:rsidRPr="006B0D90">
        <w:rPr>
          <w:sz w:val="16"/>
        </w:rPr>
        <w:t xml:space="preserve"> on a power grid than it would have been for the Warsaw Pact to conceal a massive incursion into West Germany. </w:t>
      </w:r>
      <w:r w:rsidRPr="006B0D90">
        <w:rPr>
          <w:rStyle w:val="StyleUnderline"/>
        </w:rPr>
        <w:t xml:space="preserve">This </w:t>
      </w:r>
      <w:r w:rsidRPr="006B0D90">
        <w:rPr>
          <w:rStyle w:val="Emphasis"/>
        </w:rPr>
        <w:t>attribution problem</w:t>
      </w:r>
      <w:r w:rsidRPr="006B0D90">
        <w:rPr>
          <w:rStyle w:val="StyleUnderline"/>
        </w:rPr>
        <w:t xml:space="preserve"> could complicate NATO’s capacity to conclusively determine the source of a cyberattack and justify and conduct a timely conventional response, particularly if </w:t>
      </w:r>
      <w:r w:rsidRPr="006B0D90">
        <w:rPr>
          <w:rStyle w:val="Emphasis"/>
        </w:rPr>
        <w:t>member states diverge in their perceptions</w:t>
      </w:r>
      <w:r w:rsidRPr="006B0D90">
        <w:rPr>
          <w:sz w:val="16"/>
        </w:rPr>
        <w:t xml:space="preserve">. </w:t>
      </w:r>
      <w:r w:rsidRPr="006B0D90">
        <w:rPr>
          <w:rStyle w:val="StyleUnderline"/>
        </w:rPr>
        <w:t>This</w:t>
      </w:r>
      <w:r w:rsidRPr="006B0D90">
        <w:rPr>
          <w:sz w:val="16"/>
        </w:rPr>
        <w:t xml:space="preserve"> dilemma </w:t>
      </w:r>
      <w:r w:rsidRPr="006B0D90">
        <w:rPr>
          <w:rStyle w:val="StyleUnderline"/>
        </w:rPr>
        <w:t xml:space="preserve">could </w:t>
      </w:r>
      <w:r w:rsidRPr="006B0D90">
        <w:rPr>
          <w:rStyle w:val="Emphasis"/>
        </w:rPr>
        <w:t>strain the foundations of collective defense</w:t>
      </w:r>
      <w:r w:rsidRPr="006B0D90">
        <w:rPr>
          <w:rStyle w:val="StyleUnderline"/>
        </w:rPr>
        <w:t xml:space="preserve"> and </w:t>
      </w:r>
      <w:r w:rsidRPr="006B0D90">
        <w:rPr>
          <w:rStyle w:val="Emphasis"/>
        </w:rPr>
        <w:t>undermine any unified front</w:t>
      </w:r>
      <w:r w:rsidRPr="006B0D90">
        <w:rPr>
          <w:rStyle w:val="StyleUnderline"/>
        </w:rPr>
        <w:t xml:space="preserve"> against cyberattacks.</w:t>
      </w:r>
    </w:p>
    <w:p w14:paraId="264232D5" w14:textId="77777777" w:rsidR="00DC636A" w:rsidRDefault="00DC636A" w:rsidP="00DC636A">
      <w:pPr>
        <w:rPr>
          <w:sz w:val="16"/>
        </w:rPr>
      </w:pPr>
      <w:r w:rsidRPr="006B0D90">
        <w:rPr>
          <w:rStyle w:val="StyleUnderline"/>
        </w:rPr>
        <w:t>For NATO</w:t>
      </w:r>
      <w:r w:rsidRPr="006B0D90">
        <w:rPr>
          <w:sz w:val="16"/>
        </w:rPr>
        <w:t xml:space="preserve"> to commit to military action, </w:t>
      </w:r>
      <w:r w:rsidRPr="006B0D90">
        <w:rPr>
          <w:rStyle w:val="Emphasis"/>
        </w:rPr>
        <w:t>all</w:t>
      </w:r>
      <w:r w:rsidRPr="006B0D90">
        <w:rPr>
          <w:sz w:val="16"/>
        </w:rPr>
        <w:t xml:space="preserve"> of its </w:t>
      </w:r>
      <w:r w:rsidRPr="006B0D90">
        <w:rPr>
          <w:rStyle w:val="Emphasis"/>
        </w:rPr>
        <w:t>members would need certainty</w:t>
      </w:r>
      <w:r w:rsidRPr="006B0D90">
        <w:rPr>
          <w:sz w:val="16"/>
        </w:rPr>
        <w:t xml:space="preserve">, beyond a reasonable doubt, </w:t>
      </w:r>
      <w:r w:rsidRPr="006B0D90">
        <w:rPr>
          <w:rStyle w:val="StyleUnderline"/>
        </w:rPr>
        <w:t>about the identity of the perpetrator</w:t>
      </w:r>
      <w:r w:rsidRPr="006B0D90">
        <w:rPr>
          <w:sz w:val="16"/>
        </w:rPr>
        <w:t xml:space="preserve">. This is particularly true in the case of Russia—a known sponsor of cyberattacks. </w:t>
      </w:r>
      <w:r w:rsidRPr="006B0D90">
        <w:rPr>
          <w:rStyle w:val="Emphasis"/>
        </w:rPr>
        <w:t>Without conclusive proof</w:t>
      </w:r>
      <w:r w:rsidRPr="006B0D90">
        <w:rPr>
          <w:rStyle w:val="StyleUnderline"/>
        </w:rPr>
        <w:t>, it might be a challenge to convince a distant country like Portugal or</w:t>
      </w:r>
      <w:r w:rsidRPr="006B0D90">
        <w:rPr>
          <w:sz w:val="16"/>
        </w:rPr>
        <w:t xml:space="preserve"> a dangerously close one like </w:t>
      </w:r>
      <w:r w:rsidRPr="006B0D90">
        <w:rPr>
          <w:rStyle w:val="StyleUnderline"/>
        </w:rPr>
        <w:t>Estonia to join</w:t>
      </w:r>
      <w:r w:rsidRPr="006B0D90">
        <w:rPr>
          <w:sz w:val="16"/>
        </w:rPr>
        <w:t xml:space="preserve"> in a counterattack. </w:t>
      </w:r>
      <w:r w:rsidRPr="006B0D90">
        <w:rPr>
          <w:rStyle w:val="StyleUnderline"/>
        </w:rPr>
        <w:t>Complicating matters, such post-attack decisions would need to be made quickly</w:t>
      </w:r>
      <w:r w:rsidRPr="006B0D90">
        <w:rPr>
          <w:sz w:val="16"/>
        </w:rPr>
        <w:t>, given Russia’s precedent of using cyberwarfare as a precursor to kinetic invasion. The need for speed leaves little room for philosophical debates over what constitutes an act of war.</w:t>
      </w:r>
    </w:p>
    <w:p w14:paraId="54A4CC73" w14:textId="77777777" w:rsidR="00DC636A" w:rsidRPr="006B0D90" w:rsidRDefault="00DC636A" w:rsidP="00DC636A">
      <w:pPr>
        <w:rPr>
          <w:rStyle w:val="Style13ptBold"/>
        </w:rPr>
      </w:pPr>
      <w:r>
        <w:rPr>
          <w:rStyle w:val="Style13ptBold"/>
        </w:rPr>
        <w:t>---1NC CARD ENDS---</w:t>
      </w:r>
    </w:p>
    <w:p w14:paraId="51444506" w14:textId="77777777" w:rsidR="00DC636A" w:rsidRPr="006B0D90" w:rsidRDefault="00DC636A" w:rsidP="00DC636A">
      <w:pPr>
        <w:rPr>
          <w:sz w:val="16"/>
          <w:szCs w:val="16"/>
        </w:rPr>
      </w:pPr>
      <w:r w:rsidRPr="006B0D90">
        <w:rPr>
          <w:sz w:val="16"/>
          <w:szCs w:val="16"/>
        </w:rPr>
        <w:t>To be sure, NATO’s strategic ambiguity is not without its benefits. Uncertainty about the threshold for a military response could persuade an adversary not to push the envelope with an audacious attack. But that same ambiguity could lead an adversary to miscalculate. Moreover, the doctrine also leaves open the possibility of discord in the ranks of NATO member states regarding how to deal with any such attack.</w:t>
      </w:r>
    </w:p>
    <w:p w14:paraId="4318CA93" w14:textId="77777777" w:rsidR="00DC636A" w:rsidRPr="006B0D90" w:rsidRDefault="00DC636A" w:rsidP="00DC636A">
      <w:pPr>
        <w:rPr>
          <w:rStyle w:val="StyleUnderline"/>
        </w:rPr>
      </w:pPr>
      <w:r w:rsidRPr="006B0D90">
        <w:rPr>
          <w:sz w:val="16"/>
        </w:rPr>
        <w:t xml:space="preserve">NATO’s policy of strategic ambiguity served it well during the long Cold War nuclear confrontation. But it may be less appropriate to the era of cyberwarfare, particularly given the problem of attribution and the potential for inter-allied disagreement on the appropriate response to any particular incident. </w:t>
      </w:r>
      <w:r w:rsidRPr="006B0D90">
        <w:rPr>
          <w:rStyle w:val="StyleUnderline"/>
        </w:rPr>
        <w:t xml:space="preserve">NATO policymakers need to resolve this dilemma by </w:t>
      </w:r>
      <w:r w:rsidRPr="006B0D90">
        <w:rPr>
          <w:rStyle w:val="Emphasis"/>
        </w:rPr>
        <w:t>formulating a more explicit cyberwarfare doctrine</w:t>
      </w:r>
      <w:r w:rsidRPr="006B0D90">
        <w:rPr>
          <w:sz w:val="16"/>
        </w:rPr>
        <w:t xml:space="preserve"> to which all of its member states can adhere. </w:t>
      </w:r>
      <w:r w:rsidRPr="006B0D90">
        <w:rPr>
          <w:rStyle w:val="StyleUnderline"/>
        </w:rPr>
        <w:t xml:space="preserve">This should include updating their mutual understanding of what constitutes an act of aggression under NATO’s collective defense provisions, </w:t>
      </w:r>
      <w:r w:rsidRPr="006B0D90">
        <w:rPr>
          <w:rStyle w:val="Emphasis"/>
        </w:rPr>
        <w:t>making explicit</w:t>
      </w:r>
      <w:r w:rsidRPr="006B0D90">
        <w:rPr>
          <w:sz w:val="16"/>
        </w:rPr>
        <w:t xml:space="preserve"> to potential adversaries just what its </w:t>
      </w:r>
      <w:r w:rsidRPr="006B0D90">
        <w:rPr>
          <w:rStyle w:val="Emphasis"/>
        </w:rPr>
        <w:t>red lines</w:t>
      </w:r>
      <w:r w:rsidRPr="006B0D90">
        <w:rPr>
          <w:sz w:val="16"/>
        </w:rPr>
        <w:t xml:space="preserve"> are, and establishing clear procedures and channels for robust allied response to cyberattacks. </w:t>
      </w:r>
      <w:r w:rsidRPr="006B0D90">
        <w:rPr>
          <w:rStyle w:val="StyleUnderline"/>
        </w:rPr>
        <w:t xml:space="preserve">Unless NATO clarifies current ambiguities, </w:t>
      </w:r>
      <w:r w:rsidRPr="006B0D90">
        <w:rPr>
          <w:rStyle w:val="Emphasis"/>
        </w:rPr>
        <w:t>Russian aggression in the cyber realm could go unchecked</w:t>
      </w:r>
      <w:r w:rsidRPr="006B0D90">
        <w:rPr>
          <w:rStyle w:val="StyleUnderline"/>
        </w:rPr>
        <w:t>.</w:t>
      </w:r>
    </w:p>
    <w:p w14:paraId="183F2522" w14:textId="669C5B99" w:rsidR="007C392B" w:rsidRDefault="007C392B" w:rsidP="007C392B">
      <w:pPr>
        <w:pStyle w:val="Heading2"/>
      </w:pPr>
      <w:r>
        <w:t>AT: Topicality</w:t>
      </w:r>
      <w:r w:rsidR="00CB243C">
        <w:t>---“Cybersecurity”</w:t>
      </w:r>
    </w:p>
    <w:p w14:paraId="498039AE" w14:textId="77777777" w:rsidR="007C392B" w:rsidRDefault="007C392B" w:rsidP="007C392B">
      <w:pPr>
        <w:pStyle w:val="Heading3"/>
      </w:pPr>
      <w:r>
        <w:t>CI---Cybersecurity---2AC</w:t>
      </w:r>
    </w:p>
    <w:p w14:paraId="5731A81E" w14:textId="77777777" w:rsidR="007C392B" w:rsidRDefault="007C392B" w:rsidP="007C392B">
      <w:pPr>
        <w:pStyle w:val="Heading4"/>
      </w:pPr>
      <w:r w:rsidRPr="00A1366A">
        <w:rPr>
          <w:u w:val="single"/>
        </w:rPr>
        <w:t>Counter-interpretation</w:t>
      </w:r>
      <w:r>
        <w:t xml:space="preserve">---cybersecurity includes </w:t>
      </w:r>
      <w:r w:rsidRPr="00A1366A">
        <w:rPr>
          <w:u w:val="single"/>
        </w:rPr>
        <w:t>deterrence</w:t>
      </w:r>
      <w:r>
        <w:t xml:space="preserve"> and </w:t>
      </w:r>
      <w:r w:rsidRPr="00A1366A">
        <w:rPr>
          <w:u w:val="single"/>
        </w:rPr>
        <w:t>response</w:t>
      </w:r>
      <w:r>
        <w:t xml:space="preserve">. </w:t>
      </w:r>
    </w:p>
    <w:p w14:paraId="270B73EC" w14:textId="77777777" w:rsidR="007C392B" w:rsidRDefault="007C392B" w:rsidP="007C392B">
      <w:proofErr w:type="spellStart"/>
      <w:r>
        <w:t>Reeshad</w:t>
      </w:r>
      <w:proofErr w:type="spellEnd"/>
      <w:r>
        <w:t xml:space="preserve"> S. </w:t>
      </w:r>
      <w:proofErr w:type="spellStart"/>
      <w:r w:rsidRPr="00A1366A">
        <w:rPr>
          <w:rStyle w:val="Style13ptBold"/>
        </w:rPr>
        <w:t>Dalal</w:t>
      </w:r>
      <w:proofErr w:type="spellEnd"/>
      <w:r w:rsidRPr="00A1366A">
        <w:rPr>
          <w:rStyle w:val="Style13ptBold"/>
        </w:rPr>
        <w:t xml:space="preserve"> et al. 22</w:t>
      </w:r>
      <w:r>
        <w:t xml:space="preserve">. Department of Psychology, George Mason University David J. Howard, Department of Psychology and Muma College of Business, University of South Florida. Rebecca J. Bennett, Department of Management, College of Business, University of Central Florida. Clay Posey, Department of Management, College of Business, University of Central Florida &amp; Cybersecurity and Privacy Cluster, University of Central Florida. Stephen J. </w:t>
      </w:r>
      <w:proofErr w:type="spellStart"/>
      <w:r>
        <w:t>Zaccaro</w:t>
      </w:r>
      <w:proofErr w:type="spellEnd"/>
      <w:r>
        <w:t xml:space="preserve">, Department of Psychology, George Mason University. AND Bradley J. Brummel, Department of Psychology, The University of Tulsa. “Organizational science and cybersecurity: abundant opportunities for research at the interface”. J Bus Psychol. 2022; 37(1): 1–29. Published online 2021 Feb 4. </w:t>
      </w:r>
      <w:proofErr w:type="spellStart"/>
      <w:r>
        <w:t>doi</w:t>
      </w:r>
      <w:proofErr w:type="spellEnd"/>
      <w:r>
        <w:t>: 10.1007/s10869-021-09732-9</w:t>
      </w:r>
    </w:p>
    <w:p w14:paraId="7D6AE339" w14:textId="77777777" w:rsidR="007C392B" w:rsidRPr="00A1366A" w:rsidRDefault="007C392B" w:rsidP="007C392B">
      <w:r>
        <w:t>**NOTE---This is from Table 1, accessible @ https://www.ncbi.nlm.nih.gov/pmc/articles/PMC7861585/table/Tab1/?report=objectonly</w:t>
      </w:r>
    </w:p>
    <w:tbl>
      <w:tblPr>
        <w:tblStyle w:val="TableGrid"/>
        <w:tblW w:w="0" w:type="auto"/>
        <w:tblLook w:val="04A0" w:firstRow="1" w:lastRow="0" w:firstColumn="1" w:lastColumn="0" w:noHBand="0" w:noVBand="1"/>
      </w:tblPr>
      <w:tblGrid>
        <w:gridCol w:w="4675"/>
        <w:gridCol w:w="4675"/>
      </w:tblGrid>
      <w:tr w:rsidR="007C392B" w14:paraId="6FEEA1EA" w14:textId="77777777" w:rsidTr="00E73353">
        <w:tc>
          <w:tcPr>
            <w:tcW w:w="4675" w:type="dxa"/>
          </w:tcPr>
          <w:p w14:paraId="089BEE48" w14:textId="77777777" w:rsidR="007C392B" w:rsidRPr="00A1366A" w:rsidRDefault="007C392B" w:rsidP="00E73353">
            <w:pPr>
              <w:rPr>
                <w:rStyle w:val="StyleUnderline"/>
              </w:rPr>
            </w:pPr>
            <w:r w:rsidRPr="00907D78">
              <w:rPr>
                <w:rStyle w:val="StyleUnderline"/>
                <w:highlight w:val="cyan"/>
              </w:rPr>
              <w:t>Cybersecurity</w:t>
            </w:r>
          </w:p>
        </w:tc>
        <w:tc>
          <w:tcPr>
            <w:tcW w:w="4675" w:type="dxa"/>
          </w:tcPr>
          <w:p w14:paraId="6110FB46" w14:textId="77777777" w:rsidR="007C392B" w:rsidRPr="00A1366A" w:rsidRDefault="007C392B" w:rsidP="00E73353">
            <w:pPr>
              <w:rPr>
                <w:sz w:val="16"/>
              </w:rPr>
            </w:pPr>
            <w:r w:rsidRPr="00A1366A">
              <w:rPr>
                <w:sz w:val="16"/>
              </w:rPr>
              <w:t>“</w:t>
            </w:r>
            <w:r w:rsidRPr="00A1366A">
              <w:rPr>
                <w:rStyle w:val="StyleUnderline"/>
              </w:rPr>
              <w:t xml:space="preserve">Strategy, </w:t>
            </w:r>
            <w:r w:rsidRPr="00907D78">
              <w:rPr>
                <w:rStyle w:val="StyleUnderline"/>
                <w:highlight w:val="cyan"/>
              </w:rPr>
              <w:t>policy</w:t>
            </w:r>
            <w:r w:rsidRPr="00A1366A">
              <w:rPr>
                <w:rStyle w:val="StyleUnderline"/>
              </w:rPr>
              <w:t xml:space="preserve">, and standards </w:t>
            </w:r>
            <w:r w:rsidRPr="00907D78">
              <w:rPr>
                <w:rStyle w:val="StyleUnderline"/>
                <w:highlight w:val="cyan"/>
              </w:rPr>
              <w:t xml:space="preserve">regarding </w:t>
            </w:r>
            <w:r w:rsidRPr="00A1366A">
              <w:rPr>
                <w:rStyle w:val="StyleUnderline"/>
              </w:rPr>
              <w:t xml:space="preserve">the security of and operations in </w:t>
            </w:r>
            <w:r w:rsidRPr="00907D78">
              <w:rPr>
                <w:rStyle w:val="StyleUnderline"/>
                <w:highlight w:val="cyan"/>
              </w:rPr>
              <w:t>cyberspace</w:t>
            </w:r>
            <w:r w:rsidRPr="00A1366A">
              <w:rPr>
                <w:sz w:val="16"/>
              </w:rPr>
              <w:t xml:space="preserve">, and </w:t>
            </w:r>
            <w:r w:rsidRPr="00907D78">
              <w:rPr>
                <w:rStyle w:val="StyleUnderline"/>
                <w:highlight w:val="cyan"/>
              </w:rPr>
              <w:t>encompass[</w:t>
            </w:r>
            <w:proofErr w:type="spellStart"/>
            <w:r w:rsidRPr="00907D78">
              <w:rPr>
                <w:rStyle w:val="StyleUnderline"/>
                <w:highlight w:val="cyan"/>
              </w:rPr>
              <w:t>ing</w:t>
            </w:r>
            <w:proofErr w:type="spellEnd"/>
            <w:r w:rsidRPr="00907D78">
              <w:rPr>
                <w:rStyle w:val="StyleUnderline"/>
                <w:highlight w:val="cyan"/>
              </w:rPr>
              <w:t xml:space="preserve">] </w:t>
            </w:r>
            <w:r w:rsidRPr="00A1366A">
              <w:rPr>
                <w:rStyle w:val="StyleUnderline"/>
              </w:rPr>
              <w:t>the full range of</w:t>
            </w:r>
            <w:r w:rsidRPr="00A1366A">
              <w:rPr>
                <w:sz w:val="16"/>
              </w:rPr>
              <w:t xml:space="preserve"> threat reduction, vulnerability reduction, </w:t>
            </w:r>
            <w:r w:rsidRPr="00907D78">
              <w:rPr>
                <w:rStyle w:val="Emphasis"/>
                <w:highlight w:val="cyan"/>
              </w:rPr>
              <w:t>deterrence</w:t>
            </w:r>
            <w:r w:rsidRPr="00A1366A">
              <w:rPr>
                <w:sz w:val="16"/>
              </w:rPr>
              <w:t xml:space="preserve">, </w:t>
            </w:r>
            <w:r w:rsidRPr="00907D78">
              <w:rPr>
                <w:rStyle w:val="Emphasis"/>
                <w:highlight w:val="cyan"/>
              </w:rPr>
              <w:t>international engagement</w:t>
            </w:r>
            <w:r w:rsidRPr="00A1366A">
              <w:rPr>
                <w:sz w:val="16"/>
              </w:rPr>
              <w:t xml:space="preserve">, </w:t>
            </w:r>
            <w:r w:rsidRPr="00A1366A">
              <w:rPr>
                <w:rStyle w:val="Emphasis"/>
              </w:rPr>
              <w:t xml:space="preserve">incident </w:t>
            </w:r>
            <w:r w:rsidRPr="00907D78">
              <w:rPr>
                <w:rStyle w:val="Emphasis"/>
                <w:highlight w:val="cyan"/>
              </w:rPr>
              <w:t>response</w:t>
            </w:r>
            <w:r w:rsidRPr="00A1366A">
              <w:rPr>
                <w:sz w:val="16"/>
              </w:rPr>
              <w:t xml:space="preserve">, resiliency, </w:t>
            </w:r>
            <w:r w:rsidRPr="00907D78">
              <w:rPr>
                <w:rStyle w:val="Emphasis"/>
                <w:highlight w:val="cyan"/>
              </w:rPr>
              <w:t>and recovery</w:t>
            </w:r>
            <w:r w:rsidRPr="00A1366A">
              <w:rPr>
                <w:rStyle w:val="Emphasis"/>
              </w:rPr>
              <w:t xml:space="preserve"> policies</w:t>
            </w:r>
            <w:r w:rsidRPr="00A1366A">
              <w:rPr>
                <w:sz w:val="16"/>
              </w:rPr>
              <w:t xml:space="preserve"> and activities, </w:t>
            </w:r>
            <w:r w:rsidRPr="00907D78">
              <w:rPr>
                <w:rStyle w:val="StyleUnderline"/>
                <w:highlight w:val="cyan"/>
              </w:rPr>
              <w:t>including</w:t>
            </w:r>
            <w:r w:rsidRPr="00907D78">
              <w:rPr>
                <w:sz w:val="16"/>
                <w:highlight w:val="cyan"/>
              </w:rPr>
              <w:t xml:space="preserve"> </w:t>
            </w:r>
            <w:r w:rsidRPr="00A1366A">
              <w:rPr>
                <w:sz w:val="16"/>
              </w:rPr>
              <w:t xml:space="preserve">computer network operations, information assurance, law enforcement, diplomacy, </w:t>
            </w:r>
            <w:r w:rsidRPr="00907D78">
              <w:rPr>
                <w:rStyle w:val="Emphasis"/>
                <w:highlight w:val="cyan"/>
              </w:rPr>
              <w:t>military</w:t>
            </w:r>
            <w:r w:rsidRPr="00A1366A">
              <w:rPr>
                <w:sz w:val="16"/>
              </w:rPr>
              <w:t xml:space="preserve">, and intelligence </w:t>
            </w:r>
            <w:r w:rsidRPr="00907D78">
              <w:rPr>
                <w:rStyle w:val="Emphasis"/>
                <w:highlight w:val="cyan"/>
              </w:rPr>
              <w:t>missions</w:t>
            </w:r>
            <w:r w:rsidRPr="00907D78">
              <w:rPr>
                <w:rStyle w:val="StyleUnderline"/>
                <w:highlight w:val="cyan"/>
              </w:rPr>
              <w:t xml:space="preserve"> as they relate to the security and stability of </w:t>
            </w:r>
            <w:r w:rsidRPr="00A1366A">
              <w:rPr>
                <w:rStyle w:val="StyleUnderline"/>
              </w:rPr>
              <w:t xml:space="preserve">the global information and </w:t>
            </w:r>
            <w:r w:rsidRPr="00907D78">
              <w:rPr>
                <w:rStyle w:val="StyleUnderline"/>
                <w:highlight w:val="cyan"/>
              </w:rPr>
              <w:t xml:space="preserve">communications </w:t>
            </w:r>
            <w:r w:rsidRPr="00A1366A">
              <w:rPr>
                <w:rStyle w:val="StyleUnderline"/>
              </w:rPr>
              <w:t>infrastructure</w:t>
            </w:r>
            <w:r w:rsidRPr="00A1366A">
              <w:rPr>
                <w:sz w:val="16"/>
              </w:rPr>
              <w:t>” (NICCS, 2018). See also “organizational cybersecurity.”</w:t>
            </w:r>
          </w:p>
          <w:p w14:paraId="63849255" w14:textId="77777777" w:rsidR="007C392B" w:rsidRDefault="007C392B" w:rsidP="00E73353"/>
        </w:tc>
      </w:tr>
    </w:tbl>
    <w:p w14:paraId="30C68273" w14:textId="77777777" w:rsidR="007C392B" w:rsidRDefault="007C392B" w:rsidP="007C392B">
      <w:pPr>
        <w:pStyle w:val="Heading3"/>
      </w:pPr>
      <w:r>
        <w:t>XT---CI---Cybersecurity---1AR</w:t>
      </w:r>
    </w:p>
    <w:p w14:paraId="4A8733BE" w14:textId="77777777" w:rsidR="007C392B" w:rsidRDefault="007C392B" w:rsidP="007C392B">
      <w:pPr>
        <w:pStyle w:val="Heading4"/>
      </w:pPr>
      <w:r>
        <w:t xml:space="preserve">Cybersecurity includes </w:t>
      </w:r>
      <w:r w:rsidRPr="00E74C56">
        <w:rPr>
          <w:u w:val="single"/>
        </w:rPr>
        <w:t>incident response</w:t>
      </w:r>
      <w:r>
        <w:t xml:space="preserve">. </w:t>
      </w:r>
    </w:p>
    <w:p w14:paraId="3FD8E22E" w14:textId="77777777" w:rsidR="007C392B" w:rsidRPr="00E74C56" w:rsidRDefault="007C392B" w:rsidP="007C392B">
      <w:r>
        <w:t xml:space="preserve">Chris </w:t>
      </w:r>
      <w:proofErr w:type="spellStart"/>
      <w:r w:rsidRPr="00E74C56">
        <w:rPr>
          <w:rStyle w:val="Style13ptBold"/>
        </w:rPr>
        <w:t>Jaikaran</w:t>
      </w:r>
      <w:proofErr w:type="spellEnd"/>
      <w:r w:rsidRPr="00E74C56">
        <w:rPr>
          <w:rStyle w:val="Style13ptBold"/>
        </w:rPr>
        <w:t xml:space="preserve"> et al. 18</w:t>
      </w:r>
      <w:r>
        <w:t xml:space="preserve">. Coordinator, Analyst in Cybersecurity Policy. John W. Rollins, Specialist in Terrorism and National Security. Rachel F. </w:t>
      </w:r>
      <w:proofErr w:type="spellStart"/>
      <w:r>
        <w:t>Fefer</w:t>
      </w:r>
      <w:proofErr w:type="spellEnd"/>
      <w:r>
        <w:t xml:space="preserve">, Analyst in International Trade and Finance. Rita </w:t>
      </w:r>
      <w:proofErr w:type="spellStart"/>
      <w:r>
        <w:t>Tehan</w:t>
      </w:r>
      <w:proofErr w:type="spellEnd"/>
      <w:r>
        <w:t xml:space="preserve">, Senior Research Librarian. Kristin </w:t>
      </w:r>
      <w:proofErr w:type="spellStart"/>
      <w:r>
        <w:t>Finklea</w:t>
      </w:r>
      <w:proofErr w:type="spellEnd"/>
      <w:r>
        <w:t xml:space="preserve">, Acting Section Research Manager. Catherine A. </w:t>
      </w:r>
      <w:proofErr w:type="spellStart"/>
      <w:r>
        <w:t>Theohary</w:t>
      </w:r>
      <w:proofErr w:type="spellEnd"/>
      <w:r>
        <w:t xml:space="preserve">, Specialist in National Security Policy, Cyber and Information Operations. Eric A. Fischer, Senior Specialist in Science and Technology. Baird </w:t>
      </w:r>
      <w:proofErr w:type="spellStart"/>
      <w:r>
        <w:t>Webel</w:t>
      </w:r>
      <w:proofErr w:type="spellEnd"/>
      <w:r>
        <w:t>, Specialist in Financial Economics. “Cybersecurity: Selected Issues for the 115th Congress”. https://sgp.fas.org/crs/misc/R45127.pdf</w:t>
      </w:r>
    </w:p>
    <w:p w14:paraId="7E69D699" w14:textId="77777777" w:rsidR="007C392B" w:rsidRPr="00E74C56" w:rsidRDefault="007C392B" w:rsidP="007C392B">
      <w:pPr>
        <w:rPr>
          <w:sz w:val="16"/>
        </w:rPr>
      </w:pPr>
      <w:r w:rsidRPr="00E74C56">
        <w:rPr>
          <w:rStyle w:val="StyleUnderline"/>
        </w:rPr>
        <w:t xml:space="preserve">This report provides an </w:t>
      </w:r>
      <w:r w:rsidRPr="00E74C56">
        <w:rPr>
          <w:rStyle w:val="Emphasis"/>
        </w:rPr>
        <w:t>overview of cybersecurity concepts</w:t>
      </w:r>
      <w:r w:rsidRPr="00E74C56">
        <w:rPr>
          <w:sz w:val="16"/>
        </w:rPr>
        <w:t xml:space="preserve">, </w:t>
      </w:r>
      <w:r w:rsidRPr="00E74C56">
        <w:rPr>
          <w:rStyle w:val="StyleUnderline"/>
        </w:rPr>
        <w:t>the role of</w:t>
      </w:r>
      <w:r w:rsidRPr="00E74C56">
        <w:rPr>
          <w:sz w:val="16"/>
        </w:rPr>
        <w:t xml:space="preserve"> selected </w:t>
      </w:r>
      <w:r w:rsidRPr="00E74C56">
        <w:rPr>
          <w:rStyle w:val="Emphasis"/>
        </w:rPr>
        <w:t>federal agencies</w:t>
      </w:r>
      <w:r w:rsidRPr="00E74C56">
        <w:rPr>
          <w:sz w:val="16"/>
        </w:rPr>
        <w:t xml:space="preserve"> in addressing cybersecurity threats, </w:t>
      </w:r>
      <w:r w:rsidRPr="00E74C56">
        <w:rPr>
          <w:rStyle w:val="StyleUnderline"/>
        </w:rPr>
        <w:t xml:space="preserve">and a discussion of </w:t>
      </w:r>
      <w:r w:rsidRPr="00E74C56">
        <w:rPr>
          <w:rStyle w:val="Emphasis"/>
        </w:rPr>
        <w:t>cybersecurity issues</w:t>
      </w:r>
      <w:r w:rsidRPr="00E74C56">
        <w:rPr>
          <w:sz w:val="16"/>
        </w:rPr>
        <w:t xml:space="preserve"> that may be of interest to Congress, </w:t>
      </w:r>
      <w:r w:rsidRPr="00E74C56">
        <w:rPr>
          <w:rStyle w:val="Emphasis"/>
        </w:rPr>
        <w:t>including</w:t>
      </w:r>
      <w:r w:rsidRPr="00E74C56">
        <w:rPr>
          <w:sz w:val="16"/>
        </w:rPr>
        <w:t>:</w:t>
      </w:r>
    </w:p>
    <w:p w14:paraId="3D5AAE42" w14:textId="77777777" w:rsidR="007C392B" w:rsidRPr="00E74C56" w:rsidRDefault="007C392B" w:rsidP="007C392B">
      <w:pPr>
        <w:rPr>
          <w:sz w:val="16"/>
        </w:rPr>
      </w:pPr>
      <w:r w:rsidRPr="00E74C56">
        <w:rPr>
          <w:sz w:val="16"/>
        </w:rPr>
        <w:t xml:space="preserve"> </w:t>
      </w:r>
      <w:r w:rsidRPr="00E74C56">
        <w:rPr>
          <w:rStyle w:val="StyleUnderline"/>
        </w:rPr>
        <w:t>protecting</w:t>
      </w:r>
      <w:r w:rsidRPr="00E74C56">
        <w:rPr>
          <w:sz w:val="16"/>
        </w:rPr>
        <w:t xml:space="preserve"> critical </w:t>
      </w:r>
      <w:r w:rsidRPr="00E74C56">
        <w:rPr>
          <w:rStyle w:val="StyleUnderline"/>
        </w:rPr>
        <w:t>infrastructure</w:t>
      </w:r>
      <w:r w:rsidRPr="00E74C56">
        <w:rPr>
          <w:sz w:val="16"/>
        </w:rPr>
        <w:t>;</w:t>
      </w:r>
    </w:p>
    <w:p w14:paraId="5ADBEB6C" w14:textId="77777777" w:rsidR="007C392B" w:rsidRPr="00E74C56" w:rsidRDefault="007C392B" w:rsidP="007C392B">
      <w:pPr>
        <w:rPr>
          <w:sz w:val="16"/>
        </w:rPr>
      </w:pPr>
      <w:r w:rsidRPr="00E74C56">
        <w:rPr>
          <w:sz w:val="16"/>
        </w:rPr>
        <w:t xml:space="preserve"> data breaches and </w:t>
      </w:r>
      <w:r w:rsidRPr="00E74C56">
        <w:rPr>
          <w:rStyle w:val="StyleUnderline"/>
        </w:rPr>
        <w:t>data security</w:t>
      </w:r>
      <w:r w:rsidRPr="00E74C56">
        <w:rPr>
          <w:sz w:val="16"/>
        </w:rPr>
        <w:t>;</w:t>
      </w:r>
    </w:p>
    <w:p w14:paraId="41E37915" w14:textId="77777777" w:rsidR="007C392B" w:rsidRPr="00E74C56" w:rsidRDefault="007C392B" w:rsidP="007C392B">
      <w:pPr>
        <w:rPr>
          <w:sz w:val="16"/>
        </w:rPr>
      </w:pPr>
      <w:r w:rsidRPr="00E74C56">
        <w:rPr>
          <w:sz w:val="16"/>
        </w:rPr>
        <w:t xml:space="preserve"> </w:t>
      </w:r>
      <w:r w:rsidRPr="00E74C56">
        <w:rPr>
          <w:rStyle w:val="StyleUnderline"/>
        </w:rPr>
        <w:t>education and training</w:t>
      </w:r>
      <w:r w:rsidRPr="00E74C56">
        <w:rPr>
          <w:sz w:val="16"/>
        </w:rPr>
        <w:t>;</w:t>
      </w:r>
    </w:p>
    <w:p w14:paraId="4EA8F537" w14:textId="77777777" w:rsidR="007C392B" w:rsidRPr="00E74C56" w:rsidRDefault="007C392B" w:rsidP="007C392B">
      <w:pPr>
        <w:rPr>
          <w:sz w:val="16"/>
        </w:rPr>
      </w:pPr>
      <w:r w:rsidRPr="00E74C56">
        <w:rPr>
          <w:sz w:val="16"/>
        </w:rPr>
        <w:t xml:space="preserve"> </w:t>
      </w:r>
      <w:r w:rsidRPr="00E74C56">
        <w:rPr>
          <w:rStyle w:val="StyleUnderline"/>
        </w:rPr>
        <w:t>encryption</w:t>
      </w:r>
      <w:r w:rsidRPr="00E74C56">
        <w:rPr>
          <w:sz w:val="16"/>
        </w:rPr>
        <w:t>;</w:t>
      </w:r>
    </w:p>
    <w:p w14:paraId="42D42FF9" w14:textId="77777777" w:rsidR="007C392B" w:rsidRPr="00E74C56" w:rsidRDefault="007C392B" w:rsidP="007C392B">
      <w:pPr>
        <w:rPr>
          <w:sz w:val="16"/>
        </w:rPr>
      </w:pPr>
      <w:r w:rsidRPr="00E74C56">
        <w:rPr>
          <w:sz w:val="16"/>
        </w:rPr>
        <w:t xml:space="preserve"> </w:t>
      </w:r>
      <w:r w:rsidRPr="00E74C56">
        <w:rPr>
          <w:rStyle w:val="StyleUnderline"/>
        </w:rPr>
        <w:t>information sharing</w:t>
      </w:r>
      <w:r w:rsidRPr="00E74C56">
        <w:rPr>
          <w:sz w:val="16"/>
        </w:rPr>
        <w:t>;</w:t>
      </w:r>
    </w:p>
    <w:p w14:paraId="614139FF" w14:textId="77777777" w:rsidR="007C392B" w:rsidRPr="00E74C56" w:rsidRDefault="007C392B" w:rsidP="007C392B">
      <w:pPr>
        <w:rPr>
          <w:sz w:val="16"/>
        </w:rPr>
      </w:pPr>
      <w:r w:rsidRPr="00E74C56">
        <w:rPr>
          <w:sz w:val="16"/>
        </w:rPr>
        <w:t xml:space="preserve"> </w:t>
      </w:r>
      <w:r w:rsidRPr="00E74C56">
        <w:rPr>
          <w:rStyle w:val="StyleUnderline"/>
        </w:rPr>
        <w:t>insurance</w:t>
      </w:r>
      <w:r w:rsidRPr="00E74C56">
        <w:rPr>
          <w:sz w:val="16"/>
        </w:rPr>
        <w:t>;</w:t>
      </w:r>
    </w:p>
    <w:p w14:paraId="1E5AE3F9" w14:textId="77777777" w:rsidR="007C392B" w:rsidRPr="00E74C56" w:rsidRDefault="007C392B" w:rsidP="007C392B">
      <w:pPr>
        <w:rPr>
          <w:sz w:val="16"/>
        </w:rPr>
      </w:pPr>
      <w:r w:rsidRPr="00E74C56">
        <w:rPr>
          <w:sz w:val="16"/>
        </w:rPr>
        <w:t xml:space="preserve"> </w:t>
      </w:r>
      <w:r w:rsidRPr="00E74C56">
        <w:rPr>
          <w:rStyle w:val="StyleUnderline"/>
        </w:rPr>
        <w:t>international issues</w:t>
      </w:r>
      <w:r w:rsidRPr="00E74C56">
        <w:rPr>
          <w:sz w:val="16"/>
        </w:rPr>
        <w:t>;</w:t>
      </w:r>
    </w:p>
    <w:p w14:paraId="1FE8965C" w14:textId="77777777" w:rsidR="007C392B" w:rsidRPr="00E74C56" w:rsidRDefault="007C392B" w:rsidP="007C392B">
      <w:pPr>
        <w:rPr>
          <w:sz w:val="16"/>
        </w:rPr>
      </w:pPr>
      <w:r w:rsidRPr="00E74C56">
        <w:rPr>
          <w:sz w:val="16"/>
        </w:rPr>
        <w:t xml:space="preserve"> </w:t>
      </w:r>
      <w:r w:rsidRPr="00E74C56">
        <w:rPr>
          <w:rStyle w:val="StyleUnderline"/>
        </w:rPr>
        <w:t>the Internet of Things</w:t>
      </w:r>
      <w:r w:rsidRPr="00E74C56">
        <w:rPr>
          <w:sz w:val="16"/>
        </w:rPr>
        <w:t>;</w:t>
      </w:r>
    </w:p>
    <w:p w14:paraId="38DD052A" w14:textId="77777777" w:rsidR="007C392B" w:rsidRPr="00E74C56" w:rsidRDefault="007C392B" w:rsidP="007C392B">
      <w:pPr>
        <w:rPr>
          <w:sz w:val="16"/>
        </w:rPr>
      </w:pPr>
      <w:r w:rsidRPr="00E74C56">
        <w:rPr>
          <w:sz w:val="16"/>
        </w:rPr>
        <w:t xml:space="preserve"> </w:t>
      </w:r>
      <w:r w:rsidRPr="00E74C56">
        <w:rPr>
          <w:rStyle w:val="StyleUnderline"/>
        </w:rPr>
        <w:t>oversight</w:t>
      </w:r>
      <w:r w:rsidRPr="00E74C56">
        <w:rPr>
          <w:sz w:val="16"/>
        </w:rPr>
        <w:t xml:space="preserve"> of federal agency information technology; </w:t>
      </w:r>
      <w:r w:rsidRPr="00E74C56">
        <w:rPr>
          <w:rStyle w:val="StyleUnderline"/>
        </w:rPr>
        <w:t>and</w:t>
      </w:r>
    </w:p>
    <w:p w14:paraId="121BE983" w14:textId="77777777" w:rsidR="007C392B" w:rsidRPr="00E74C56" w:rsidRDefault="007C392B" w:rsidP="007C392B">
      <w:pPr>
        <w:rPr>
          <w:sz w:val="16"/>
        </w:rPr>
      </w:pPr>
      <w:r w:rsidRPr="00E74C56">
        <w:rPr>
          <w:sz w:val="16"/>
        </w:rPr>
        <w:t xml:space="preserve"> </w:t>
      </w:r>
      <w:r w:rsidRPr="00E74C56">
        <w:rPr>
          <w:rStyle w:val="Emphasis"/>
        </w:rPr>
        <w:t>incident response</w:t>
      </w:r>
      <w:r w:rsidRPr="00E74C56">
        <w:rPr>
          <w:sz w:val="16"/>
        </w:rPr>
        <w:t>.</w:t>
      </w:r>
    </w:p>
    <w:p w14:paraId="53DA047B" w14:textId="77777777" w:rsidR="007C392B" w:rsidRPr="00E74C56" w:rsidRDefault="007C392B" w:rsidP="007C392B">
      <w:pPr>
        <w:rPr>
          <w:sz w:val="16"/>
          <w:szCs w:val="16"/>
        </w:rPr>
      </w:pPr>
      <w:r w:rsidRPr="00E74C56">
        <w:rPr>
          <w:sz w:val="16"/>
          <w:szCs w:val="16"/>
        </w:rPr>
        <w:t xml:space="preserve">This is a coordinated report with multiple authors, who are listed with their contact information in footnotes at the beginning of the section(s) they authored as well as at the end of the report. </w:t>
      </w:r>
    </w:p>
    <w:p w14:paraId="6DEABDDE" w14:textId="77777777" w:rsidR="007C392B" w:rsidRDefault="007C392B" w:rsidP="007C392B">
      <w:pPr>
        <w:pStyle w:val="Heading3"/>
      </w:pPr>
      <w:r>
        <w:t xml:space="preserve">AT: Only Deterrence by Denial---2AC </w:t>
      </w:r>
    </w:p>
    <w:p w14:paraId="6182F006" w14:textId="77777777" w:rsidR="007C392B" w:rsidRDefault="007C392B" w:rsidP="007C392B">
      <w:pPr>
        <w:pStyle w:val="Heading4"/>
      </w:pPr>
      <w:r>
        <w:t xml:space="preserve">Both punishment and denial are cybersecurity strategies. </w:t>
      </w:r>
    </w:p>
    <w:p w14:paraId="773EF21D" w14:textId="77777777" w:rsidR="007C392B" w:rsidRDefault="007C392B" w:rsidP="007C392B">
      <w:r>
        <w:t xml:space="preserve">Chris </w:t>
      </w:r>
      <w:proofErr w:type="spellStart"/>
      <w:r w:rsidRPr="006350B9">
        <w:rPr>
          <w:rStyle w:val="Style13ptBold"/>
        </w:rPr>
        <w:t>Jaikaran</w:t>
      </w:r>
      <w:proofErr w:type="spellEnd"/>
      <w:r w:rsidRPr="006350B9">
        <w:rPr>
          <w:rStyle w:val="Style13ptBold"/>
        </w:rPr>
        <w:t xml:space="preserve"> 1/18/22</w:t>
      </w:r>
      <w:r>
        <w:t>.  Analyst in Cybersecurity Policy. CRS. “Cybersecurity: Deterrence Policy”. https://crsreports.congress.gov/product/pdf/R/R47011</w:t>
      </w:r>
    </w:p>
    <w:p w14:paraId="44DB3DDE" w14:textId="77777777" w:rsidR="007C392B" w:rsidRPr="006350B9" w:rsidRDefault="007C392B" w:rsidP="007C392B">
      <w:pPr>
        <w:rPr>
          <w:sz w:val="16"/>
        </w:rPr>
      </w:pPr>
      <w:r w:rsidRPr="006350B9">
        <w:rPr>
          <w:rStyle w:val="Emphasis"/>
        </w:rPr>
        <w:t>Denial and deterrence cybersecurity strategies</w:t>
      </w:r>
      <w:r w:rsidRPr="006350B9">
        <w:rPr>
          <w:rStyle w:val="StyleUnderline"/>
        </w:rPr>
        <w:t xml:space="preserve"> are </w:t>
      </w:r>
      <w:r w:rsidRPr="006350B9">
        <w:rPr>
          <w:rStyle w:val="Emphasis"/>
        </w:rPr>
        <w:t>different approaches to achieve the same goal</w:t>
      </w:r>
      <w:r w:rsidRPr="006350B9">
        <w:rPr>
          <w:sz w:val="16"/>
        </w:rPr>
        <w:t xml:space="preserve">: a safer digital environment. </w:t>
      </w:r>
      <w:r w:rsidRPr="006350B9">
        <w:rPr>
          <w:rStyle w:val="StyleUnderline"/>
        </w:rPr>
        <w:t>These strategies are not mutually exclusive</w:t>
      </w:r>
      <w:r w:rsidRPr="006350B9">
        <w:rPr>
          <w:sz w:val="16"/>
        </w:rPr>
        <w:t>. As seen by the Commission’s recommendations, particular activities can serve both strategies, and combining activities can have a multiplier effect on the actions.</w:t>
      </w:r>
    </w:p>
    <w:p w14:paraId="29E146E4" w14:textId="77777777" w:rsidR="007C392B" w:rsidRPr="006350B9" w:rsidRDefault="007C392B" w:rsidP="007C392B">
      <w:pPr>
        <w:rPr>
          <w:sz w:val="16"/>
        </w:rPr>
      </w:pPr>
      <w:r w:rsidRPr="006350B9">
        <w:rPr>
          <w:sz w:val="16"/>
        </w:rPr>
        <w:t xml:space="preserve">Generally, </w:t>
      </w:r>
      <w:r w:rsidRPr="006350B9">
        <w:rPr>
          <w:rStyle w:val="StyleUnderline"/>
        </w:rPr>
        <w:t xml:space="preserve">for </w:t>
      </w:r>
      <w:r w:rsidRPr="006350B9">
        <w:rPr>
          <w:rStyle w:val="Emphasis"/>
        </w:rPr>
        <w:t>cybersecurity</w:t>
      </w:r>
      <w:r w:rsidRPr="006350B9">
        <w:rPr>
          <w:sz w:val="16"/>
        </w:rPr>
        <w:t xml:space="preserve">, </w:t>
      </w:r>
      <w:r w:rsidRPr="006350B9">
        <w:rPr>
          <w:rStyle w:val="StyleUnderline"/>
        </w:rPr>
        <w:t>denial</w:t>
      </w:r>
      <w:r w:rsidRPr="006350B9">
        <w:rPr>
          <w:sz w:val="16"/>
        </w:rPr>
        <w:t xml:space="preserve"> strategies </w:t>
      </w:r>
      <w:r w:rsidRPr="006350B9">
        <w:rPr>
          <w:rStyle w:val="StyleUnderline"/>
        </w:rPr>
        <w:t>seek to improve technology</w:t>
      </w:r>
      <w:r w:rsidRPr="006350B9">
        <w:rPr>
          <w:sz w:val="16"/>
        </w:rPr>
        <w:t xml:space="preserve">, processes, and practices over something in one’s own control so that despite an adversary’s efforts, their success rate is low. </w:t>
      </w:r>
      <w:r w:rsidRPr="006350B9">
        <w:rPr>
          <w:rStyle w:val="Emphasis"/>
        </w:rPr>
        <w:t>Deterrence strategies seek to affect the behavior of other individuals or entities</w:t>
      </w:r>
      <w:r w:rsidRPr="006350B9">
        <w:rPr>
          <w:sz w:val="16"/>
        </w:rPr>
        <w:t>— stopping them from engaging in an unwanted activity. The DOD developed descriptions of “denial” and “deterrence,” which are used in this report in the context of cybersecurity to categorize activities and provide a framework for discussing policy options.</w:t>
      </w:r>
    </w:p>
    <w:p w14:paraId="4269591E" w14:textId="77777777" w:rsidR="007C392B" w:rsidRPr="006350B9" w:rsidRDefault="007C392B" w:rsidP="007C392B">
      <w:pPr>
        <w:rPr>
          <w:sz w:val="16"/>
          <w:szCs w:val="16"/>
        </w:rPr>
      </w:pPr>
      <w:r w:rsidRPr="006350B9">
        <w:rPr>
          <w:sz w:val="16"/>
          <w:szCs w:val="16"/>
        </w:rPr>
        <w:t>Glossary</w:t>
      </w:r>
    </w:p>
    <w:p w14:paraId="5E8CA7E4" w14:textId="77777777" w:rsidR="007C392B" w:rsidRPr="006350B9" w:rsidRDefault="007C392B" w:rsidP="007C392B">
      <w:pPr>
        <w:rPr>
          <w:sz w:val="16"/>
        </w:rPr>
      </w:pPr>
      <w:r w:rsidRPr="006350B9">
        <w:rPr>
          <w:sz w:val="16"/>
        </w:rPr>
        <w:t xml:space="preserve">Denial </w:t>
      </w:r>
      <w:r w:rsidRPr="006350B9">
        <w:rPr>
          <w:rStyle w:val="StyleUnderline"/>
        </w:rPr>
        <w:t>A denial measure is an action to hinder or deny the enemy the use of territory, personnel, or facilities</w:t>
      </w:r>
      <w:r w:rsidRPr="006350B9">
        <w:rPr>
          <w:sz w:val="16"/>
        </w:rPr>
        <w:t>. It may include destruction, removal, contamination, or erection of obstructions. 11</w:t>
      </w:r>
    </w:p>
    <w:p w14:paraId="5511C76B" w14:textId="77777777" w:rsidR="007C392B" w:rsidRPr="007C392B" w:rsidRDefault="007C392B" w:rsidP="007C392B">
      <w:pPr>
        <w:rPr>
          <w:sz w:val="16"/>
        </w:rPr>
      </w:pPr>
      <w:r w:rsidRPr="006350B9">
        <w:rPr>
          <w:sz w:val="16"/>
        </w:rPr>
        <w:t xml:space="preserve">Deterrence </w:t>
      </w:r>
      <w:proofErr w:type="spellStart"/>
      <w:r w:rsidRPr="006350B9">
        <w:rPr>
          <w:rStyle w:val="StyleUnderline"/>
        </w:rPr>
        <w:t>Deterrence</w:t>
      </w:r>
      <w:proofErr w:type="spellEnd"/>
      <w:r w:rsidRPr="006350B9">
        <w:rPr>
          <w:rStyle w:val="StyleUnderline"/>
        </w:rPr>
        <w:t xml:space="preserve"> prevents adversary action through the </w:t>
      </w:r>
      <w:r w:rsidRPr="006350B9">
        <w:rPr>
          <w:rStyle w:val="Emphasis"/>
        </w:rPr>
        <w:t>presentation of a credible threat</w:t>
      </w:r>
      <w:r w:rsidRPr="006350B9">
        <w:rPr>
          <w:sz w:val="16"/>
        </w:rPr>
        <w:t xml:space="preserve"> of unacceptable counteraction and belief that the cost of the action outweighs the perceived benefits.12</w:t>
      </w:r>
    </w:p>
    <w:p w14:paraId="261C3BCC" w14:textId="77777777" w:rsidR="007C392B" w:rsidRDefault="007C392B" w:rsidP="007C392B">
      <w:pPr>
        <w:pStyle w:val="Heading3"/>
      </w:pPr>
      <w:r>
        <w:t xml:space="preserve">XT---Includes Offensive---1AR </w:t>
      </w:r>
    </w:p>
    <w:p w14:paraId="242ED87A" w14:textId="77777777" w:rsidR="007C392B" w:rsidRPr="007C392B" w:rsidRDefault="007C392B" w:rsidP="007C392B">
      <w:pPr>
        <w:pStyle w:val="Heading4"/>
      </w:pPr>
      <w:r w:rsidRPr="007C392B">
        <w:rPr>
          <w:u w:val="single"/>
        </w:rPr>
        <w:t>Offensive usage</w:t>
      </w:r>
      <w:r>
        <w:t xml:space="preserve"> is </w:t>
      </w:r>
      <w:r w:rsidRPr="007C392B">
        <w:rPr>
          <w:u w:val="single"/>
        </w:rPr>
        <w:t>cybersecurity</w:t>
      </w:r>
      <w:r>
        <w:t>!</w:t>
      </w:r>
    </w:p>
    <w:p w14:paraId="34339238" w14:textId="77777777" w:rsidR="007C392B" w:rsidRDefault="007C392B" w:rsidP="007C392B">
      <w:proofErr w:type="spellStart"/>
      <w:r>
        <w:t>Haleema</w:t>
      </w:r>
      <w:proofErr w:type="spellEnd"/>
      <w:r>
        <w:t xml:space="preserve"> </w:t>
      </w:r>
      <w:r w:rsidRPr="007C392B">
        <w:rPr>
          <w:rStyle w:val="Style13ptBold"/>
        </w:rPr>
        <w:t>Zia 21</w:t>
      </w:r>
      <w:r>
        <w:t xml:space="preserve">. Director Communications, ADAL Foundation Islamabad. “The Evolution of Artificial Intelligence: Implications for Cybersecurity and Hybrid Warfare”. Pakistan </w:t>
      </w:r>
      <w:proofErr w:type="spellStart"/>
      <w:r>
        <w:t>Jounral</w:t>
      </w:r>
      <w:proofErr w:type="spellEnd"/>
      <w:r>
        <w:t xml:space="preserve"> Of Terrorism. https://nacta.gov.pk/wp-content/uploads/2019/12/Pakistan-Jounral-Of-Terrorism-2021-web-version.pdf</w:t>
      </w:r>
    </w:p>
    <w:p w14:paraId="397D3647" w14:textId="77777777" w:rsidR="007C392B" w:rsidRPr="007C392B" w:rsidRDefault="007C392B" w:rsidP="007C392B">
      <w:pPr>
        <w:rPr>
          <w:sz w:val="16"/>
        </w:rPr>
      </w:pPr>
      <w:r w:rsidRPr="0087319B">
        <w:rPr>
          <w:rStyle w:val="StyleUnderline"/>
        </w:rPr>
        <w:t xml:space="preserve">Cybersecurity includes a broad range of tools, applications, and concepts which are closely related to informational and operational </w:t>
      </w:r>
      <w:proofErr w:type="spellStart"/>
      <w:r w:rsidRPr="0087319B">
        <w:rPr>
          <w:rStyle w:val="StyleUnderline"/>
        </w:rPr>
        <w:t>defence</w:t>
      </w:r>
      <w:proofErr w:type="spellEnd"/>
      <w:r w:rsidRPr="0087319B">
        <w:rPr>
          <w:rStyle w:val="StyleUnderline"/>
        </w:rPr>
        <w:t xml:space="preserve">. It involves the </w:t>
      </w:r>
      <w:r w:rsidRPr="0087319B">
        <w:rPr>
          <w:rStyle w:val="Emphasis"/>
        </w:rPr>
        <w:t>offensive usage of information technology for attacking adversaries</w:t>
      </w:r>
      <w:r w:rsidRPr="007C392B">
        <w:rPr>
          <w:sz w:val="16"/>
        </w:rPr>
        <w:t xml:space="preserve">. According to technology practitioners the term cybersecurity should only be used for security purposes that involve information or operational technology systems51. </w:t>
      </w:r>
      <w:r w:rsidRPr="0087319B">
        <w:rPr>
          <w:rStyle w:val="StyleUnderline"/>
        </w:rPr>
        <w:t>Cybersecurity is defined as the development, management, governance and use of operations security</w:t>
      </w:r>
      <w:r w:rsidRPr="007C392B">
        <w:rPr>
          <w:sz w:val="16"/>
        </w:rPr>
        <w:t xml:space="preserve">, information security, and Information Technology security techniques and tools </w:t>
      </w:r>
      <w:r w:rsidRPr="0087319B">
        <w:rPr>
          <w:rStyle w:val="StyleUnderline"/>
        </w:rPr>
        <w:t xml:space="preserve">in order to defend assets, </w:t>
      </w:r>
      <w:r w:rsidRPr="0087319B">
        <w:rPr>
          <w:rStyle w:val="Emphasis"/>
        </w:rPr>
        <w:t>compromise the assets of adversaries</w:t>
      </w:r>
      <w:r w:rsidRPr="0087319B">
        <w:rPr>
          <w:rStyle w:val="StyleUnderline"/>
        </w:rPr>
        <w:t>, and achieve regulatory compliance</w:t>
      </w:r>
      <w:r w:rsidRPr="007C392B">
        <w:rPr>
          <w:sz w:val="16"/>
        </w:rPr>
        <w:t xml:space="preserve">52. Cyber </w:t>
      </w:r>
      <w:proofErr w:type="spellStart"/>
      <w:r w:rsidRPr="007C392B">
        <w:rPr>
          <w:sz w:val="16"/>
        </w:rPr>
        <w:t>defence</w:t>
      </w:r>
      <w:proofErr w:type="spellEnd"/>
      <w:r w:rsidRPr="007C392B">
        <w:rPr>
          <w:sz w:val="16"/>
        </w:rPr>
        <w:t xml:space="preserve"> is a computer-based network </w:t>
      </w:r>
      <w:proofErr w:type="spellStart"/>
      <w:r w:rsidRPr="007C392B">
        <w:rPr>
          <w:sz w:val="16"/>
        </w:rPr>
        <w:t>defence</w:t>
      </w:r>
      <w:proofErr w:type="spellEnd"/>
      <w:r w:rsidRPr="007C392B">
        <w:rPr>
          <w:sz w:val="16"/>
        </w:rPr>
        <w:t xml:space="preserve"> mechanism that provides responses to certain actions and protection to precarious infrastructure and information assurance for government entities, organizations and other related networks. </w:t>
      </w:r>
      <w:r w:rsidRPr="007C392B">
        <w:rPr>
          <w:rStyle w:val="StyleUnderline"/>
        </w:rPr>
        <w:t xml:space="preserve">Cyber </w:t>
      </w:r>
      <w:proofErr w:type="spellStart"/>
      <w:r w:rsidRPr="007C392B">
        <w:rPr>
          <w:rStyle w:val="StyleUnderline"/>
        </w:rPr>
        <w:t>defence</w:t>
      </w:r>
      <w:proofErr w:type="spellEnd"/>
      <w:r w:rsidRPr="007C392B">
        <w:rPr>
          <w:sz w:val="16"/>
        </w:rPr>
        <w:t xml:space="preserve"> is very important in order to prevent sensitive data and information and to safeguard assets. It </w:t>
      </w:r>
      <w:r w:rsidRPr="007C392B">
        <w:rPr>
          <w:rStyle w:val="StyleUnderline"/>
        </w:rPr>
        <w:t>involves</w:t>
      </w:r>
      <w:r w:rsidRPr="007C392B">
        <w:rPr>
          <w:sz w:val="16"/>
        </w:rPr>
        <w:t xml:space="preserve"> prevention, detection, and provision of timely </w:t>
      </w:r>
      <w:r w:rsidRPr="007C392B">
        <w:rPr>
          <w:rStyle w:val="Emphasis"/>
        </w:rPr>
        <w:t>responses to threats or attacks</w:t>
      </w:r>
      <w:r w:rsidRPr="007C392B">
        <w:rPr>
          <w:sz w:val="16"/>
        </w:rPr>
        <w:t xml:space="preserve">. It provides assurance to work and run different processes and activities without worrying about threats or attacks53. </w:t>
      </w:r>
    </w:p>
    <w:p w14:paraId="139803A8" w14:textId="77777777" w:rsidR="007C392B" w:rsidRDefault="007C392B" w:rsidP="007C392B">
      <w:pPr>
        <w:pStyle w:val="Heading3"/>
      </w:pPr>
      <w:r>
        <w:t xml:space="preserve">AT: Mahoney---1AR </w:t>
      </w:r>
    </w:p>
    <w:p w14:paraId="49D110E8" w14:textId="77777777" w:rsidR="007C392B" w:rsidRPr="002F65A8" w:rsidRDefault="007C392B" w:rsidP="007C392B">
      <w:pPr>
        <w:pStyle w:val="Heading4"/>
      </w:pPr>
      <w:r>
        <w:t xml:space="preserve">Offensive is a </w:t>
      </w:r>
      <w:r w:rsidRPr="002F65A8">
        <w:rPr>
          <w:u w:val="single"/>
        </w:rPr>
        <w:t>subset</w:t>
      </w:r>
      <w:r>
        <w:t xml:space="preserve"> of cybersecurity. </w:t>
      </w:r>
    </w:p>
    <w:p w14:paraId="74827C0E" w14:textId="77777777" w:rsidR="007C392B" w:rsidRPr="00453EEC" w:rsidRDefault="007C392B" w:rsidP="007C392B">
      <w:r>
        <w:t xml:space="preserve">Dr. Charles W. </w:t>
      </w:r>
      <w:r w:rsidRPr="002F65A8">
        <w:rPr>
          <w:rStyle w:val="Style13ptBold"/>
        </w:rPr>
        <w:t>Mahoney 21</w:t>
      </w:r>
      <w:r>
        <w:t>. Associate professor in the Department of Political Science at California State University, Long Beach. He holds a PhD from UCLA. His research on international security, foreign policy, and defense outsourcing has been published in numerous scholarly journals. “Corporate Hackers: Outsourcing US Cyber Capabilities.” Strategic Studies Quarterly. https://www.airuniversity.af.edu/Portals/10/SSQ/documents/Volume-15_Issue-1/SSQSpring2021.pdf?ver=St5HSe-vLIhxcbMF13qh-w%3D%3D&amp;timestamp=1614258916947</w:t>
      </w:r>
    </w:p>
    <w:p w14:paraId="4CDE14E1" w14:textId="77777777" w:rsidR="007C392B" w:rsidRPr="002F65A8" w:rsidRDefault="007C392B" w:rsidP="007C392B">
      <w:pPr>
        <w:rPr>
          <w:sz w:val="16"/>
        </w:rPr>
      </w:pPr>
      <w:r w:rsidRPr="002F65A8">
        <w:rPr>
          <w:sz w:val="16"/>
        </w:rPr>
        <w:t xml:space="preserve">Cyber operations are an emerging field in which the DOD and the intelligence community are highly integrated with the private sector and where contractors perform mission critical functions. In 2017, the United States government authorized $19.8 billion in unclassified spending for all cyber related activities performed by defense contractors, an increase of 120 percent over 2012 levels.8 Scholars have advanced several typologies to classify varying types of cyber operations. While academic debate in this area is likely to persist, </w:t>
      </w:r>
      <w:r w:rsidRPr="002F65A8">
        <w:rPr>
          <w:rStyle w:val="StyleUnderline"/>
        </w:rPr>
        <w:t xml:space="preserve">there is emerging consensus that distinct differences exist among </w:t>
      </w:r>
      <w:r w:rsidRPr="002F65A8">
        <w:rPr>
          <w:rStyle w:val="Emphasis"/>
        </w:rPr>
        <w:t>cybersecurity</w:t>
      </w:r>
      <w:r w:rsidRPr="002F65A8">
        <w:rPr>
          <w:sz w:val="16"/>
        </w:rPr>
        <w:t>—</w:t>
      </w:r>
      <w:r w:rsidRPr="002F65A8">
        <w:rPr>
          <w:rStyle w:val="Emphasis"/>
        </w:rPr>
        <w:t>which includes defensive cyber operations</w:t>
      </w:r>
      <w:r w:rsidRPr="002F65A8">
        <w:rPr>
          <w:sz w:val="16"/>
        </w:rPr>
        <w:t xml:space="preserve">,9 </w:t>
      </w:r>
      <w:r w:rsidRPr="002F65A8">
        <w:rPr>
          <w:rStyle w:val="Emphasis"/>
        </w:rPr>
        <w:t>offensive cyber operations, and data analytics</w:t>
      </w:r>
      <w:r w:rsidRPr="002F65A8">
        <w:rPr>
          <w:sz w:val="16"/>
        </w:rPr>
        <w:t>.10 What follows is an analysis of outsourcing in these three strategically important cyber markets.</w:t>
      </w:r>
    </w:p>
    <w:p w14:paraId="7ED3D5E0" w14:textId="77777777" w:rsidR="007C392B" w:rsidRDefault="007C392B" w:rsidP="007C392B">
      <w:pPr>
        <w:pStyle w:val="Heading3"/>
      </w:pPr>
      <w:r>
        <w:t xml:space="preserve">Predictability---2AC </w:t>
      </w:r>
    </w:p>
    <w:p w14:paraId="1FC0DFEC" w14:textId="77777777" w:rsidR="007C392B" w:rsidRDefault="007C392B" w:rsidP="007C392B">
      <w:pPr>
        <w:pStyle w:val="Heading4"/>
      </w:pPr>
      <w:r w:rsidRPr="005E550D">
        <w:rPr>
          <w:u w:val="single"/>
        </w:rPr>
        <w:t>Predictability</w:t>
      </w:r>
      <w:r>
        <w:t xml:space="preserve">---it’s the most </w:t>
      </w:r>
      <w:r w:rsidRPr="005E550D">
        <w:rPr>
          <w:u w:val="single"/>
        </w:rPr>
        <w:t>comprehensive</w:t>
      </w:r>
      <w:r>
        <w:t xml:space="preserve"> definition for </w:t>
      </w:r>
      <w:r w:rsidRPr="005E550D">
        <w:rPr>
          <w:u w:val="single"/>
        </w:rPr>
        <w:t>governmental policies</w:t>
      </w:r>
      <w:r>
        <w:t xml:space="preserve">. </w:t>
      </w:r>
    </w:p>
    <w:p w14:paraId="455B29CA" w14:textId="77777777" w:rsidR="007C392B" w:rsidRDefault="007C392B" w:rsidP="007C392B">
      <w:r w:rsidRPr="005E550D">
        <w:rPr>
          <w:rStyle w:val="Style13ptBold"/>
        </w:rPr>
        <w:t>USOSTP 09</w:t>
      </w:r>
      <w:r>
        <w:t>. United States. Office of Science and Technology Policy. Date: 2009?. “ Cyberspace Policy Review: Assuring a Trusted and Resilient Information and Communications Infrastructure [open pdf - 710KB]” https://www.hsdl.org/?abstract&amp;did=740047</w:t>
      </w:r>
    </w:p>
    <w:p w14:paraId="555F080B" w14:textId="77777777" w:rsidR="007C392B" w:rsidRPr="005E550D" w:rsidRDefault="007C392B" w:rsidP="007C392B">
      <w:pPr>
        <w:rPr>
          <w:sz w:val="16"/>
        </w:rPr>
      </w:pPr>
      <w:r w:rsidRPr="005E550D">
        <w:rPr>
          <w:sz w:val="16"/>
        </w:rPr>
        <w:t>"</w:t>
      </w:r>
      <w:r w:rsidRPr="005E550D">
        <w:rPr>
          <w:rStyle w:val="StyleUnderline"/>
        </w:rPr>
        <w:t>The President directed a</w:t>
      </w:r>
      <w:r w:rsidRPr="005E550D">
        <w:rPr>
          <w:sz w:val="16"/>
        </w:rPr>
        <w:t xml:space="preserve"> 60-day, </w:t>
      </w:r>
      <w:r w:rsidRPr="005E550D">
        <w:rPr>
          <w:rStyle w:val="Emphasis"/>
        </w:rPr>
        <w:t>comprehensive, 'clean-slate' review</w:t>
      </w:r>
      <w:r w:rsidRPr="005E550D">
        <w:rPr>
          <w:rStyle w:val="StyleUnderline"/>
        </w:rPr>
        <w:t xml:space="preserve"> to assess </w:t>
      </w:r>
      <w:r w:rsidRPr="005E550D">
        <w:rPr>
          <w:rStyle w:val="Emphasis"/>
        </w:rPr>
        <w:t>U.S. policies</w:t>
      </w:r>
      <w:r w:rsidRPr="005E550D">
        <w:rPr>
          <w:sz w:val="16"/>
        </w:rPr>
        <w:t xml:space="preserve"> and structures </w:t>
      </w:r>
      <w:r w:rsidRPr="005E550D">
        <w:rPr>
          <w:rStyle w:val="Emphasis"/>
        </w:rPr>
        <w:t>for cybersecurity</w:t>
      </w:r>
      <w:r w:rsidRPr="005E550D">
        <w:rPr>
          <w:rStyle w:val="StyleUnderline"/>
        </w:rPr>
        <w:t>. Cybersecurity policy includes strategy, policy, and standards regarding the security of and operations in cyberspace, and encompasses the full range</w:t>
      </w:r>
      <w:r w:rsidRPr="005E550D">
        <w:rPr>
          <w:sz w:val="16"/>
        </w:rPr>
        <w:t xml:space="preserve"> of threat reduction, vulnerability reduction, </w:t>
      </w:r>
      <w:r w:rsidRPr="005E550D">
        <w:rPr>
          <w:rStyle w:val="Emphasis"/>
        </w:rPr>
        <w:t>deterrence</w:t>
      </w:r>
      <w:r w:rsidRPr="005E550D">
        <w:rPr>
          <w:rStyle w:val="StyleUnderline"/>
        </w:rPr>
        <w:t xml:space="preserve">, </w:t>
      </w:r>
      <w:r w:rsidRPr="005E550D">
        <w:rPr>
          <w:rStyle w:val="Emphasis"/>
        </w:rPr>
        <w:t>international engagement</w:t>
      </w:r>
      <w:r w:rsidRPr="005E550D">
        <w:rPr>
          <w:rStyle w:val="StyleUnderline"/>
        </w:rPr>
        <w:t xml:space="preserve">, </w:t>
      </w:r>
      <w:r w:rsidRPr="005E550D">
        <w:rPr>
          <w:rStyle w:val="Emphasis"/>
        </w:rPr>
        <w:t>incident response</w:t>
      </w:r>
      <w:r w:rsidRPr="005E550D">
        <w:rPr>
          <w:sz w:val="16"/>
        </w:rPr>
        <w:t xml:space="preserve">, resiliency, </w:t>
      </w:r>
      <w:r w:rsidRPr="005E550D">
        <w:rPr>
          <w:rStyle w:val="Emphasis"/>
        </w:rPr>
        <w:t>and recovery policies</w:t>
      </w:r>
      <w:r w:rsidRPr="005E550D">
        <w:rPr>
          <w:sz w:val="16"/>
        </w:rPr>
        <w:t xml:space="preserve"> and activities, </w:t>
      </w:r>
      <w:r w:rsidRPr="005E550D">
        <w:rPr>
          <w:rStyle w:val="StyleUnderline"/>
        </w:rPr>
        <w:t>including</w:t>
      </w:r>
      <w:r w:rsidRPr="005E550D">
        <w:rPr>
          <w:sz w:val="16"/>
        </w:rPr>
        <w:t xml:space="preserve"> computer network operations, information assurance, law enforcement, diplomacy, </w:t>
      </w:r>
      <w:r w:rsidRPr="005E550D">
        <w:rPr>
          <w:rStyle w:val="Emphasis"/>
        </w:rPr>
        <w:t>military</w:t>
      </w:r>
      <w:r w:rsidRPr="005E550D">
        <w:rPr>
          <w:sz w:val="16"/>
        </w:rPr>
        <w:t xml:space="preserve">, and intelligence </w:t>
      </w:r>
      <w:r w:rsidRPr="005E550D">
        <w:rPr>
          <w:rStyle w:val="Emphasis"/>
        </w:rPr>
        <w:t>missions</w:t>
      </w:r>
      <w:r w:rsidRPr="005E550D">
        <w:rPr>
          <w:rStyle w:val="StyleUnderline"/>
        </w:rPr>
        <w:t xml:space="preserve"> as they relate to the security and stability of the global information and communications infrastructure</w:t>
      </w:r>
      <w:r w:rsidRPr="005E550D">
        <w:rPr>
          <w:sz w:val="16"/>
        </w:rPr>
        <w:t xml:space="preserve">. The scope does not include other information and communications policy unrelated to national security or securing the infrastructure. </w:t>
      </w:r>
      <w:r w:rsidRPr="005E550D">
        <w:rPr>
          <w:rStyle w:val="StyleUnderline"/>
        </w:rPr>
        <w:t xml:space="preserve">The review team of </w:t>
      </w:r>
      <w:r w:rsidRPr="005E550D">
        <w:rPr>
          <w:rStyle w:val="Emphasis"/>
        </w:rPr>
        <w:t>government cybersecurity experts</w:t>
      </w:r>
      <w:r w:rsidRPr="005E550D">
        <w:rPr>
          <w:rStyle w:val="StyleUnderline"/>
        </w:rPr>
        <w:t xml:space="preserve"> engaged and received input from a </w:t>
      </w:r>
      <w:r w:rsidRPr="005E550D">
        <w:rPr>
          <w:rStyle w:val="Emphasis"/>
        </w:rPr>
        <w:t>broad cross-section</w:t>
      </w:r>
      <w:r w:rsidRPr="005E550D">
        <w:rPr>
          <w:rStyle w:val="StyleUnderline"/>
        </w:rPr>
        <w:t xml:space="preserve"> of </w:t>
      </w:r>
      <w:r w:rsidRPr="005E550D">
        <w:rPr>
          <w:rStyle w:val="Emphasis"/>
        </w:rPr>
        <w:t>industry, academia, the civil liberties and privacy communities, State governments, international partners, and the Legislative and Executive Branches</w:t>
      </w:r>
      <w:r w:rsidRPr="005E550D">
        <w:rPr>
          <w:sz w:val="16"/>
        </w:rPr>
        <w:t>. This paper summarizes the review team's conclusions and outlines the beginning of the way forward towards a reliable, resilient, trustworthy digital infrastructure for the future."</w:t>
      </w:r>
    </w:p>
    <w:p w14:paraId="0B83D30F" w14:textId="77777777" w:rsidR="007C392B" w:rsidRDefault="007C392B" w:rsidP="007C392B">
      <w:pPr>
        <w:pStyle w:val="Heading3"/>
      </w:pPr>
      <w:r>
        <w:t>CI---Security---2AC/1AR</w:t>
      </w:r>
    </w:p>
    <w:p w14:paraId="5B44980D" w14:textId="77777777" w:rsidR="007C392B" w:rsidRDefault="007C392B" w:rsidP="007C392B">
      <w:pPr>
        <w:pStyle w:val="Heading4"/>
      </w:pPr>
      <w:r>
        <w:t>“</w:t>
      </w:r>
      <w:r w:rsidRPr="00E9179C">
        <w:rPr>
          <w:u w:val="single"/>
        </w:rPr>
        <w:t>Security</w:t>
      </w:r>
      <w:r>
        <w:t>” in “</w:t>
      </w:r>
      <w:r w:rsidRPr="00E9179C">
        <w:rPr>
          <w:u w:val="single"/>
        </w:rPr>
        <w:t>cyber</w:t>
      </w:r>
      <w:r>
        <w:t xml:space="preserve">” includes </w:t>
      </w:r>
      <w:r w:rsidRPr="00E9179C">
        <w:rPr>
          <w:u w:val="single"/>
        </w:rPr>
        <w:t>deterrence</w:t>
      </w:r>
      <w:r>
        <w:t xml:space="preserve">. </w:t>
      </w:r>
    </w:p>
    <w:p w14:paraId="718A0E00" w14:textId="77777777" w:rsidR="007C392B" w:rsidRPr="005E550D" w:rsidRDefault="007C392B" w:rsidP="007C392B">
      <w:r w:rsidRPr="005E550D">
        <w:rPr>
          <w:rStyle w:val="Style13ptBold"/>
        </w:rPr>
        <w:t>NIST 21</w:t>
      </w:r>
      <w:r>
        <w:t>. National Institute of Standards and Technology. “</w:t>
      </w:r>
      <w:r w:rsidRPr="005E550D">
        <w:rPr>
          <w:rStyle w:val="Emphasis"/>
        </w:rPr>
        <w:t>Developing Cyber-Resilient Systems</w:t>
      </w:r>
      <w:r>
        <w:t>: A Systems Security Engineering Approach”. NIST Special Publication 800-160, Volume 2 Revision 1 https://nvlpubs.nist.gov/nistpubs/SpecialPublications/NIST.SP.800-160v2r1.pdf</w:t>
      </w:r>
    </w:p>
    <w:tbl>
      <w:tblPr>
        <w:tblStyle w:val="TableGrid"/>
        <w:tblW w:w="0" w:type="auto"/>
        <w:tblLook w:val="04A0" w:firstRow="1" w:lastRow="0" w:firstColumn="1" w:lastColumn="0" w:noHBand="0" w:noVBand="1"/>
      </w:tblPr>
      <w:tblGrid>
        <w:gridCol w:w="4675"/>
        <w:gridCol w:w="4675"/>
      </w:tblGrid>
      <w:tr w:rsidR="007C392B" w14:paraId="21B0DC88" w14:textId="77777777" w:rsidTr="00E73353">
        <w:tc>
          <w:tcPr>
            <w:tcW w:w="4675" w:type="dxa"/>
          </w:tcPr>
          <w:p w14:paraId="584809B0" w14:textId="77777777" w:rsidR="007C392B" w:rsidRPr="005E550D" w:rsidRDefault="007C392B" w:rsidP="00E73353">
            <w:pPr>
              <w:rPr>
                <w:rStyle w:val="StyleUnderline"/>
              </w:rPr>
            </w:pPr>
            <w:r w:rsidRPr="005E550D">
              <w:rPr>
                <w:rStyle w:val="StyleUnderline"/>
              </w:rPr>
              <w:t>security</w:t>
            </w:r>
          </w:p>
          <w:p w14:paraId="5EA89029" w14:textId="77777777" w:rsidR="007C392B" w:rsidRPr="005E550D" w:rsidRDefault="007C392B" w:rsidP="00E73353">
            <w:pPr>
              <w:rPr>
                <w:sz w:val="16"/>
                <w:szCs w:val="16"/>
              </w:rPr>
            </w:pPr>
            <w:r w:rsidRPr="005E550D">
              <w:rPr>
                <w:sz w:val="16"/>
                <w:szCs w:val="16"/>
              </w:rPr>
              <w:t>[SP 800-160 v1]</w:t>
            </w:r>
          </w:p>
          <w:p w14:paraId="03AF4BF7" w14:textId="77777777" w:rsidR="007C392B" w:rsidRDefault="007C392B" w:rsidP="00E73353"/>
        </w:tc>
        <w:tc>
          <w:tcPr>
            <w:tcW w:w="4675" w:type="dxa"/>
          </w:tcPr>
          <w:p w14:paraId="7701F8C0" w14:textId="77777777" w:rsidR="007C392B" w:rsidRPr="005E550D" w:rsidRDefault="007C392B" w:rsidP="00E73353">
            <w:pPr>
              <w:rPr>
                <w:sz w:val="16"/>
                <w:szCs w:val="16"/>
              </w:rPr>
            </w:pPr>
            <w:r w:rsidRPr="005E550D">
              <w:rPr>
                <w:sz w:val="16"/>
                <w:szCs w:val="16"/>
              </w:rPr>
              <w:t>Freedom from those conditions that can cause loss of assets with unacceptable consequences.</w:t>
            </w:r>
          </w:p>
        </w:tc>
      </w:tr>
      <w:tr w:rsidR="007C392B" w14:paraId="4D7A3D83" w14:textId="77777777" w:rsidTr="00E73353">
        <w:tc>
          <w:tcPr>
            <w:tcW w:w="4675" w:type="dxa"/>
          </w:tcPr>
          <w:p w14:paraId="19090DC6" w14:textId="77777777" w:rsidR="007C392B" w:rsidRPr="005E550D" w:rsidRDefault="007C392B" w:rsidP="00E73353">
            <w:pPr>
              <w:rPr>
                <w:sz w:val="16"/>
                <w:szCs w:val="16"/>
              </w:rPr>
            </w:pPr>
            <w:r w:rsidRPr="005E550D">
              <w:rPr>
                <w:sz w:val="16"/>
                <w:szCs w:val="16"/>
              </w:rPr>
              <w:t>[ISO 15288]</w:t>
            </w:r>
          </w:p>
        </w:tc>
        <w:tc>
          <w:tcPr>
            <w:tcW w:w="4675" w:type="dxa"/>
          </w:tcPr>
          <w:p w14:paraId="0B621988" w14:textId="77777777" w:rsidR="007C392B" w:rsidRPr="005E550D" w:rsidRDefault="007C392B" w:rsidP="00E73353">
            <w:pPr>
              <w:rPr>
                <w:sz w:val="16"/>
                <w:szCs w:val="16"/>
              </w:rPr>
            </w:pPr>
            <w:r w:rsidRPr="005E550D">
              <w:rPr>
                <w:sz w:val="16"/>
                <w:szCs w:val="16"/>
              </w:rPr>
              <w:t>Protection against intentional subversion or forced failure. A composite of four attributes – confidentiality, integrity, availability, and accountability – plus aspects of a fifth, usability, all of which have the related issue of their assurance.</w:t>
            </w:r>
          </w:p>
        </w:tc>
      </w:tr>
      <w:tr w:rsidR="007C392B" w14:paraId="407B2CB8" w14:textId="77777777" w:rsidTr="00E73353">
        <w:tc>
          <w:tcPr>
            <w:tcW w:w="4675" w:type="dxa"/>
          </w:tcPr>
          <w:p w14:paraId="6596B2E3" w14:textId="77777777" w:rsidR="007C392B" w:rsidRPr="005E550D" w:rsidRDefault="007C392B" w:rsidP="00E73353">
            <w:pPr>
              <w:rPr>
                <w:sz w:val="16"/>
                <w:szCs w:val="16"/>
              </w:rPr>
            </w:pPr>
            <w:r w:rsidRPr="005E550D">
              <w:rPr>
                <w:sz w:val="16"/>
                <w:szCs w:val="16"/>
              </w:rPr>
              <w:t>[CNSSI 4009]</w:t>
            </w:r>
          </w:p>
          <w:p w14:paraId="6159A8AC" w14:textId="77777777" w:rsidR="007C392B" w:rsidRPr="005E550D" w:rsidRDefault="007C392B" w:rsidP="00E73353">
            <w:pPr>
              <w:rPr>
                <w:sz w:val="16"/>
                <w:szCs w:val="16"/>
              </w:rPr>
            </w:pPr>
            <w:r w:rsidRPr="005E550D">
              <w:rPr>
                <w:sz w:val="16"/>
                <w:szCs w:val="16"/>
              </w:rPr>
              <w:t>[SP 800-37]</w:t>
            </w:r>
          </w:p>
          <w:p w14:paraId="47A8B224" w14:textId="77777777" w:rsidR="007C392B" w:rsidRPr="005E550D" w:rsidRDefault="007C392B" w:rsidP="00E73353">
            <w:pPr>
              <w:rPr>
                <w:sz w:val="16"/>
                <w:szCs w:val="16"/>
              </w:rPr>
            </w:pPr>
          </w:p>
        </w:tc>
        <w:tc>
          <w:tcPr>
            <w:tcW w:w="4675" w:type="dxa"/>
          </w:tcPr>
          <w:p w14:paraId="2DC6D8E2" w14:textId="77777777" w:rsidR="007C392B" w:rsidRPr="005E550D" w:rsidRDefault="007C392B" w:rsidP="00E73353">
            <w:pPr>
              <w:rPr>
                <w:sz w:val="16"/>
              </w:rPr>
            </w:pPr>
            <w:r w:rsidRPr="005E550D">
              <w:rPr>
                <w:rStyle w:val="StyleUnderline"/>
              </w:rPr>
              <w:t>A condition that results from the establishment and maintenance of protective measures that enable an enterprise to perform</w:t>
            </w:r>
            <w:r w:rsidRPr="005E550D">
              <w:rPr>
                <w:sz w:val="16"/>
              </w:rPr>
              <w:t xml:space="preserve"> its mission or critical functions despite risks posed by threats to its use of information systems. </w:t>
            </w:r>
            <w:r w:rsidRPr="005E550D">
              <w:rPr>
                <w:rStyle w:val="StyleUnderline"/>
              </w:rPr>
              <w:t xml:space="preserve">Protective measures may </w:t>
            </w:r>
            <w:r w:rsidRPr="005E550D">
              <w:rPr>
                <w:rStyle w:val="Emphasis"/>
              </w:rPr>
              <w:t>involve</w:t>
            </w:r>
            <w:r w:rsidRPr="005E550D">
              <w:rPr>
                <w:sz w:val="16"/>
              </w:rPr>
              <w:t xml:space="preserve"> a combination of </w:t>
            </w:r>
            <w:r w:rsidRPr="005E550D">
              <w:rPr>
                <w:rStyle w:val="Emphasis"/>
              </w:rPr>
              <w:t>deterrence</w:t>
            </w:r>
            <w:r w:rsidRPr="005E550D">
              <w:rPr>
                <w:sz w:val="16"/>
              </w:rPr>
              <w:t>, avoidance, prevention, detection, recovery, and correction that should form part of the enterprise’s risk management approach.</w:t>
            </w:r>
          </w:p>
        </w:tc>
      </w:tr>
    </w:tbl>
    <w:p w14:paraId="14627E79" w14:textId="116A4FC7" w:rsidR="00D01BCA" w:rsidRPr="00884F88" w:rsidRDefault="00450046" w:rsidP="00BE2F44">
      <w:pPr>
        <w:pStyle w:val="Heading1"/>
        <w:rPr>
          <w:sz w:val="16"/>
        </w:rPr>
      </w:pPr>
      <w:r w:rsidRPr="00A7120F">
        <w:rPr>
          <w:sz w:val="16"/>
        </w:rPr>
        <w:t xml:space="preserve"> </w:t>
      </w:r>
    </w:p>
    <w:sectPr w:rsidR="00D01BCA" w:rsidRPr="00884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E0F5E"/>
    <w:multiLevelType w:val="hybridMultilevel"/>
    <w:tmpl w:val="91E6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5B3C89"/>
    <w:multiLevelType w:val="hybridMultilevel"/>
    <w:tmpl w:val="07CE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762B11"/>
    <w:multiLevelType w:val="hybridMultilevel"/>
    <w:tmpl w:val="D7D0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704E0"/>
    <w:multiLevelType w:val="hybridMultilevel"/>
    <w:tmpl w:val="43D6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D6C96"/>
    <w:multiLevelType w:val="hybridMultilevel"/>
    <w:tmpl w:val="E592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025C4"/>
    <w:multiLevelType w:val="hybridMultilevel"/>
    <w:tmpl w:val="0B24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A2C5F"/>
    <w:multiLevelType w:val="hybridMultilevel"/>
    <w:tmpl w:val="F69C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50F0B"/>
    <w:multiLevelType w:val="hybridMultilevel"/>
    <w:tmpl w:val="82EE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519751">
    <w:abstractNumId w:val="9"/>
  </w:num>
  <w:num w:numId="2" w16cid:durableId="1780367132">
    <w:abstractNumId w:val="7"/>
  </w:num>
  <w:num w:numId="3" w16cid:durableId="1718819096">
    <w:abstractNumId w:val="6"/>
  </w:num>
  <w:num w:numId="4" w16cid:durableId="1136871128">
    <w:abstractNumId w:val="5"/>
  </w:num>
  <w:num w:numId="5" w16cid:durableId="2049405485">
    <w:abstractNumId w:val="4"/>
  </w:num>
  <w:num w:numId="6" w16cid:durableId="685981634">
    <w:abstractNumId w:val="8"/>
  </w:num>
  <w:num w:numId="7" w16cid:durableId="405805274">
    <w:abstractNumId w:val="3"/>
  </w:num>
  <w:num w:numId="8" w16cid:durableId="2072537946">
    <w:abstractNumId w:val="2"/>
  </w:num>
  <w:num w:numId="9" w16cid:durableId="1420054858">
    <w:abstractNumId w:val="1"/>
  </w:num>
  <w:num w:numId="10" w16cid:durableId="430589016">
    <w:abstractNumId w:val="0"/>
  </w:num>
  <w:num w:numId="11" w16cid:durableId="727648368">
    <w:abstractNumId w:val="15"/>
  </w:num>
  <w:num w:numId="12" w16cid:durableId="848762718">
    <w:abstractNumId w:val="14"/>
  </w:num>
  <w:num w:numId="13" w16cid:durableId="582229208">
    <w:abstractNumId w:val="13"/>
  </w:num>
  <w:num w:numId="14" w16cid:durableId="558394809">
    <w:abstractNumId w:val="16"/>
  </w:num>
  <w:num w:numId="15" w16cid:durableId="325783896">
    <w:abstractNumId w:val="12"/>
  </w:num>
  <w:num w:numId="16" w16cid:durableId="1670982206">
    <w:abstractNumId w:val="11"/>
  </w:num>
  <w:num w:numId="17" w16cid:durableId="310330462">
    <w:abstractNumId w:val="10"/>
  </w:num>
  <w:num w:numId="18" w16cid:durableId="4630840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34658461072"/>
    <w:docVar w:name="VerbatimVersion" w:val="5.1"/>
  </w:docVars>
  <w:rsids>
    <w:rsidRoot w:val="00361FD4"/>
    <w:rsid w:val="000139A3"/>
    <w:rsid w:val="00023F42"/>
    <w:rsid w:val="000278B1"/>
    <w:rsid w:val="00034A05"/>
    <w:rsid w:val="00040D9F"/>
    <w:rsid w:val="000469A0"/>
    <w:rsid w:val="000664E9"/>
    <w:rsid w:val="00082651"/>
    <w:rsid w:val="00091110"/>
    <w:rsid w:val="00095A7F"/>
    <w:rsid w:val="00096C1D"/>
    <w:rsid w:val="000A4DDC"/>
    <w:rsid w:val="000A7DD8"/>
    <w:rsid w:val="000B0ADB"/>
    <w:rsid w:val="000B5A7D"/>
    <w:rsid w:val="000C2200"/>
    <w:rsid w:val="000C478C"/>
    <w:rsid w:val="000C6ECD"/>
    <w:rsid w:val="000D7CAD"/>
    <w:rsid w:val="00100833"/>
    <w:rsid w:val="001008D2"/>
    <w:rsid w:val="00104529"/>
    <w:rsid w:val="00105942"/>
    <w:rsid w:val="00107396"/>
    <w:rsid w:val="00125555"/>
    <w:rsid w:val="00144A4C"/>
    <w:rsid w:val="00151179"/>
    <w:rsid w:val="00154A06"/>
    <w:rsid w:val="0016753A"/>
    <w:rsid w:val="00176AB0"/>
    <w:rsid w:val="00177B7D"/>
    <w:rsid w:val="0018322D"/>
    <w:rsid w:val="00184ADC"/>
    <w:rsid w:val="001930DC"/>
    <w:rsid w:val="00196D3F"/>
    <w:rsid w:val="001A0F24"/>
    <w:rsid w:val="001A19CB"/>
    <w:rsid w:val="001A52DC"/>
    <w:rsid w:val="001B5776"/>
    <w:rsid w:val="001D51E5"/>
    <w:rsid w:val="001E527A"/>
    <w:rsid w:val="001E75E3"/>
    <w:rsid w:val="001F0CB7"/>
    <w:rsid w:val="001F78CE"/>
    <w:rsid w:val="002012C6"/>
    <w:rsid w:val="00202889"/>
    <w:rsid w:val="0021477F"/>
    <w:rsid w:val="0024498F"/>
    <w:rsid w:val="00250793"/>
    <w:rsid w:val="00250E90"/>
    <w:rsid w:val="00251FC7"/>
    <w:rsid w:val="002548D6"/>
    <w:rsid w:val="002732A5"/>
    <w:rsid w:val="00281C6E"/>
    <w:rsid w:val="002824AA"/>
    <w:rsid w:val="00282730"/>
    <w:rsid w:val="002836FD"/>
    <w:rsid w:val="002855A7"/>
    <w:rsid w:val="00286631"/>
    <w:rsid w:val="002A17D3"/>
    <w:rsid w:val="002A2659"/>
    <w:rsid w:val="002A3982"/>
    <w:rsid w:val="002B146A"/>
    <w:rsid w:val="002B5E17"/>
    <w:rsid w:val="002B787B"/>
    <w:rsid w:val="002E209B"/>
    <w:rsid w:val="002E40E7"/>
    <w:rsid w:val="002E5639"/>
    <w:rsid w:val="002E6AE0"/>
    <w:rsid w:val="002F1C14"/>
    <w:rsid w:val="002F2E1D"/>
    <w:rsid w:val="002F65A8"/>
    <w:rsid w:val="00305ABD"/>
    <w:rsid w:val="00315690"/>
    <w:rsid w:val="00316B75"/>
    <w:rsid w:val="003212BA"/>
    <w:rsid w:val="00325646"/>
    <w:rsid w:val="003449B9"/>
    <w:rsid w:val="00345C5C"/>
    <w:rsid w:val="00345E6C"/>
    <w:rsid w:val="003460F2"/>
    <w:rsid w:val="0034665F"/>
    <w:rsid w:val="00361FD4"/>
    <w:rsid w:val="00371025"/>
    <w:rsid w:val="00375B58"/>
    <w:rsid w:val="0038158C"/>
    <w:rsid w:val="003902BA"/>
    <w:rsid w:val="00395D4B"/>
    <w:rsid w:val="0039773A"/>
    <w:rsid w:val="003A09E2"/>
    <w:rsid w:val="003A0F2B"/>
    <w:rsid w:val="003B5098"/>
    <w:rsid w:val="003B6B6D"/>
    <w:rsid w:val="003D0D94"/>
    <w:rsid w:val="003D2D2D"/>
    <w:rsid w:val="003E26BE"/>
    <w:rsid w:val="003E3182"/>
    <w:rsid w:val="003E3F2D"/>
    <w:rsid w:val="003F3611"/>
    <w:rsid w:val="003F3F19"/>
    <w:rsid w:val="00402041"/>
    <w:rsid w:val="0040248F"/>
    <w:rsid w:val="0040569A"/>
    <w:rsid w:val="00407037"/>
    <w:rsid w:val="0042252E"/>
    <w:rsid w:val="00425E18"/>
    <w:rsid w:val="004320A1"/>
    <w:rsid w:val="00434EA6"/>
    <w:rsid w:val="00440AD6"/>
    <w:rsid w:val="004420DD"/>
    <w:rsid w:val="0044673C"/>
    <w:rsid w:val="00450046"/>
    <w:rsid w:val="00451890"/>
    <w:rsid w:val="00451C5C"/>
    <w:rsid w:val="00453EEC"/>
    <w:rsid w:val="004605D6"/>
    <w:rsid w:val="00462B20"/>
    <w:rsid w:val="00493BA0"/>
    <w:rsid w:val="004A078A"/>
    <w:rsid w:val="004A4E38"/>
    <w:rsid w:val="004B462A"/>
    <w:rsid w:val="004C32CF"/>
    <w:rsid w:val="004C60E8"/>
    <w:rsid w:val="004D1E46"/>
    <w:rsid w:val="004E3579"/>
    <w:rsid w:val="004E545F"/>
    <w:rsid w:val="004E728B"/>
    <w:rsid w:val="004F39E0"/>
    <w:rsid w:val="004F712C"/>
    <w:rsid w:val="00505C88"/>
    <w:rsid w:val="00507B67"/>
    <w:rsid w:val="00511656"/>
    <w:rsid w:val="00520BF2"/>
    <w:rsid w:val="005217BC"/>
    <w:rsid w:val="00533AAC"/>
    <w:rsid w:val="00537BD5"/>
    <w:rsid w:val="005541F6"/>
    <w:rsid w:val="00556B76"/>
    <w:rsid w:val="00560F0A"/>
    <w:rsid w:val="005611B5"/>
    <w:rsid w:val="0057268A"/>
    <w:rsid w:val="005729A3"/>
    <w:rsid w:val="00573181"/>
    <w:rsid w:val="005732BD"/>
    <w:rsid w:val="00574B62"/>
    <w:rsid w:val="00581C6E"/>
    <w:rsid w:val="00582A25"/>
    <w:rsid w:val="00596A19"/>
    <w:rsid w:val="00596D33"/>
    <w:rsid w:val="005B547E"/>
    <w:rsid w:val="005D2912"/>
    <w:rsid w:val="005E0637"/>
    <w:rsid w:val="005E550D"/>
    <w:rsid w:val="005E6515"/>
    <w:rsid w:val="00600EE4"/>
    <w:rsid w:val="006020A1"/>
    <w:rsid w:val="006065BD"/>
    <w:rsid w:val="00613347"/>
    <w:rsid w:val="006142A3"/>
    <w:rsid w:val="00626188"/>
    <w:rsid w:val="006350B9"/>
    <w:rsid w:val="00635CF3"/>
    <w:rsid w:val="0064594D"/>
    <w:rsid w:val="00645FA9"/>
    <w:rsid w:val="00647866"/>
    <w:rsid w:val="00655A57"/>
    <w:rsid w:val="00665003"/>
    <w:rsid w:val="006654D9"/>
    <w:rsid w:val="0067632C"/>
    <w:rsid w:val="006810B0"/>
    <w:rsid w:val="00690F8D"/>
    <w:rsid w:val="006A18B2"/>
    <w:rsid w:val="006A2AD0"/>
    <w:rsid w:val="006B0D90"/>
    <w:rsid w:val="006B530F"/>
    <w:rsid w:val="006C2375"/>
    <w:rsid w:val="006C4186"/>
    <w:rsid w:val="006D4ECC"/>
    <w:rsid w:val="006D7CAC"/>
    <w:rsid w:val="00700D7F"/>
    <w:rsid w:val="0070421B"/>
    <w:rsid w:val="007075A9"/>
    <w:rsid w:val="00722258"/>
    <w:rsid w:val="007228E3"/>
    <w:rsid w:val="007243E5"/>
    <w:rsid w:val="00732133"/>
    <w:rsid w:val="007464D4"/>
    <w:rsid w:val="007474BF"/>
    <w:rsid w:val="0076647F"/>
    <w:rsid w:val="00766EA0"/>
    <w:rsid w:val="007732F9"/>
    <w:rsid w:val="00780CD5"/>
    <w:rsid w:val="00781B3E"/>
    <w:rsid w:val="007840F3"/>
    <w:rsid w:val="00784696"/>
    <w:rsid w:val="00792D1B"/>
    <w:rsid w:val="007A0A13"/>
    <w:rsid w:val="007A2226"/>
    <w:rsid w:val="007A2551"/>
    <w:rsid w:val="007B486D"/>
    <w:rsid w:val="007C392B"/>
    <w:rsid w:val="007C6428"/>
    <w:rsid w:val="007D71D1"/>
    <w:rsid w:val="007E7070"/>
    <w:rsid w:val="007E73BB"/>
    <w:rsid w:val="007F4692"/>
    <w:rsid w:val="007F5525"/>
    <w:rsid w:val="007F5B66"/>
    <w:rsid w:val="00805213"/>
    <w:rsid w:val="00812C90"/>
    <w:rsid w:val="00823A1C"/>
    <w:rsid w:val="00823D1B"/>
    <w:rsid w:val="00831CAA"/>
    <w:rsid w:val="00835A73"/>
    <w:rsid w:val="00841208"/>
    <w:rsid w:val="00845B9D"/>
    <w:rsid w:val="00860984"/>
    <w:rsid w:val="00866232"/>
    <w:rsid w:val="00871254"/>
    <w:rsid w:val="0087319B"/>
    <w:rsid w:val="00880F5E"/>
    <w:rsid w:val="00884F88"/>
    <w:rsid w:val="00893A1E"/>
    <w:rsid w:val="008A31B2"/>
    <w:rsid w:val="008B3ECB"/>
    <w:rsid w:val="008B4E85"/>
    <w:rsid w:val="008C1B2E"/>
    <w:rsid w:val="008C63DA"/>
    <w:rsid w:val="008D6D2A"/>
    <w:rsid w:val="008F0FF3"/>
    <w:rsid w:val="008F58B9"/>
    <w:rsid w:val="008F6146"/>
    <w:rsid w:val="00900A77"/>
    <w:rsid w:val="00907AD8"/>
    <w:rsid w:val="00907D78"/>
    <w:rsid w:val="00910241"/>
    <w:rsid w:val="00911C54"/>
    <w:rsid w:val="0091627E"/>
    <w:rsid w:val="0092599F"/>
    <w:rsid w:val="009265CD"/>
    <w:rsid w:val="009402F2"/>
    <w:rsid w:val="00943957"/>
    <w:rsid w:val="00947A06"/>
    <w:rsid w:val="00947D45"/>
    <w:rsid w:val="00954838"/>
    <w:rsid w:val="00963590"/>
    <w:rsid w:val="0097032B"/>
    <w:rsid w:val="0098146C"/>
    <w:rsid w:val="00984C2D"/>
    <w:rsid w:val="00994D3F"/>
    <w:rsid w:val="009B59B4"/>
    <w:rsid w:val="009C3C03"/>
    <w:rsid w:val="009D220C"/>
    <w:rsid w:val="009D2EAD"/>
    <w:rsid w:val="009D54B2"/>
    <w:rsid w:val="009E10AA"/>
    <w:rsid w:val="009E1922"/>
    <w:rsid w:val="009E5E73"/>
    <w:rsid w:val="009F7ED2"/>
    <w:rsid w:val="00A066AE"/>
    <w:rsid w:val="00A1366A"/>
    <w:rsid w:val="00A13D01"/>
    <w:rsid w:val="00A155B7"/>
    <w:rsid w:val="00A25AAF"/>
    <w:rsid w:val="00A26C37"/>
    <w:rsid w:val="00A30B88"/>
    <w:rsid w:val="00A42FBF"/>
    <w:rsid w:val="00A45CB0"/>
    <w:rsid w:val="00A53D4A"/>
    <w:rsid w:val="00A54A0D"/>
    <w:rsid w:val="00A558BE"/>
    <w:rsid w:val="00A6605B"/>
    <w:rsid w:val="00A75452"/>
    <w:rsid w:val="00A9083F"/>
    <w:rsid w:val="00A92CAE"/>
    <w:rsid w:val="00A93661"/>
    <w:rsid w:val="00A95652"/>
    <w:rsid w:val="00AA4CC9"/>
    <w:rsid w:val="00AA4D7B"/>
    <w:rsid w:val="00AA69C5"/>
    <w:rsid w:val="00AC0AB8"/>
    <w:rsid w:val="00AC5872"/>
    <w:rsid w:val="00AD2F6F"/>
    <w:rsid w:val="00AD6DB2"/>
    <w:rsid w:val="00AE067F"/>
    <w:rsid w:val="00AF1256"/>
    <w:rsid w:val="00AF5722"/>
    <w:rsid w:val="00AF58CE"/>
    <w:rsid w:val="00AF621C"/>
    <w:rsid w:val="00B039F1"/>
    <w:rsid w:val="00B11874"/>
    <w:rsid w:val="00B14CBC"/>
    <w:rsid w:val="00B25607"/>
    <w:rsid w:val="00B33C6D"/>
    <w:rsid w:val="00B37604"/>
    <w:rsid w:val="00B41AFB"/>
    <w:rsid w:val="00B4508F"/>
    <w:rsid w:val="00B5290D"/>
    <w:rsid w:val="00B55AD5"/>
    <w:rsid w:val="00B6173B"/>
    <w:rsid w:val="00B657E4"/>
    <w:rsid w:val="00B800FB"/>
    <w:rsid w:val="00B8057C"/>
    <w:rsid w:val="00B93975"/>
    <w:rsid w:val="00BA2B21"/>
    <w:rsid w:val="00BB1F19"/>
    <w:rsid w:val="00BC0E15"/>
    <w:rsid w:val="00BC330D"/>
    <w:rsid w:val="00BD6238"/>
    <w:rsid w:val="00BE2F44"/>
    <w:rsid w:val="00BF291E"/>
    <w:rsid w:val="00BF5047"/>
    <w:rsid w:val="00BF593B"/>
    <w:rsid w:val="00BF773A"/>
    <w:rsid w:val="00BF7E81"/>
    <w:rsid w:val="00C0076F"/>
    <w:rsid w:val="00C13773"/>
    <w:rsid w:val="00C17CC8"/>
    <w:rsid w:val="00C23FF4"/>
    <w:rsid w:val="00C27A15"/>
    <w:rsid w:val="00C41092"/>
    <w:rsid w:val="00C42CBC"/>
    <w:rsid w:val="00C4304C"/>
    <w:rsid w:val="00C54C73"/>
    <w:rsid w:val="00C56C79"/>
    <w:rsid w:val="00C65565"/>
    <w:rsid w:val="00C83417"/>
    <w:rsid w:val="00C9604F"/>
    <w:rsid w:val="00CA19AA"/>
    <w:rsid w:val="00CA6921"/>
    <w:rsid w:val="00CB243C"/>
    <w:rsid w:val="00CB7AA1"/>
    <w:rsid w:val="00CC0730"/>
    <w:rsid w:val="00CC5298"/>
    <w:rsid w:val="00CD3807"/>
    <w:rsid w:val="00CD46A4"/>
    <w:rsid w:val="00CD736E"/>
    <w:rsid w:val="00CD798D"/>
    <w:rsid w:val="00CE1495"/>
    <w:rsid w:val="00CE161E"/>
    <w:rsid w:val="00CF59A8"/>
    <w:rsid w:val="00CF78CC"/>
    <w:rsid w:val="00D01BCA"/>
    <w:rsid w:val="00D06AA8"/>
    <w:rsid w:val="00D06CA6"/>
    <w:rsid w:val="00D15AA5"/>
    <w:rsid w:val="00D16979"/>
    <w:rsid w:val="00D17AC1"/>
    <w:rsid w:val="00D325A9"/>
    <w:rsid w:val="00D34CB7"/>
    <w:rsid w:val="00D352B5"/>
    <w:rsid w:val="00D36A8A"/>
    <w:rsid w:val="00D55E6D"/>
    <w:rsid w:val="00D61409"/>
    <w:rsid w:val="00D6691E"/>
    <w:rsid w:val="00D71170"/>
    <w:rsid w:val="00D802BD"/>
    <w:rsid w:val="00DA1C92"/>
    <w:rsid w:val="00DA2120"/>
    <w:rsid w:val="00DA25D4"/>
    <w:rsid w:val="00DA2E13"/>
    <w:rsid w:val="00DA6538"/>
    <w:rsid w:val="00DB47C7"/>
    <w:rsid w:val="00DC31F8"/>
    <w:rsid w:val="00DC636A"/>
    <w:rsid w:val="00DD367D"/>
    <w:rsid w:val="00DE5530"/>
    <w:rsid w:val="00DE62EE"/>
    <w:rsid w:val="00DE708A"/>
    <w:rsid w:val="00DF2109"/>
    <w:rsid w:val="00E15E75"/>
    <w:rsid w:val="00E34F8C"/>
    <w:rsid w:val="00E44CE4"/>
    <w:rsid w:val="00E46AD3"/>
    <w:rsid w:val="00E5262C"/>
    <w:rsid w:val="00E66F23"/>
    <w:rsid w:val="00E6706B"/>
    <w:rsid w:val="00E73464"/>
    <w:rsid w:val="00E74C56"/>
    <w:rsid w:val="00E91187"/>
    <w:rsid w:val="00E9179C"/>
    <w:rsid w:val="00E93DC1"/>
    <w:rsid w:val="00EA321D"/>
    <w:rsid w:val="00EC3D12"/>
    <w:rsid w:val="00EC71DC"/>
    <w:rsid w:val="00EC7DC4"/>
    <w:rsid w:val="00ED226E"/>
    <w:rsid w:val="00ED30CF"/>
    <w:rsid w:val="00ED3A88"/>
    <w:rsid w:val="00ED4109"/>
    <w:rsid w:val="00EE166D"/>
    <w:rsid w:val="00EE1FE0"/>
    <w:rsid w:val="00EF1128"/>
    <w:rsid w:val="00F176EF"/>
    <w:rsid w:val="00F21326"/>
    <w:rsid w:val="00F2248A"/>
    <w:rsid w:val="00F23D17"/>
    <w:rsid w:val="00F45E10"/>
    <w:rsid w:val="00F534CA"/>
    <w:rsid w:val="00F6364A"/>
    <w:rsid w:val="00F73553"/>
    <w:rsid w:val="00F77945"/>
    <w:rsid w:val="00F9113A"/>
    <w:rsid w:val="00FA3EC8"/>
    <w:rsid w:val="00FC2C4D"/>
    <w:rsid w:val="00FD4EC4"/>
    <w:rsid w:val="00FD69B4"/>
    <w:rsid w:val="00FD6B33"/>
    <w:rsid w:val="00FE2546"/>
    <w:rsid w:val="00FE4EDB"/>
    <w:rsid w:val="00FF4E3F"/>
    <w:rsid w:val="00FF5108"/>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9FB1"/>
  <w15:chartTrackingRefBased/>
  <w15:docId w15:val="{8F7B7C49-6DD3-4B55-8A24-576E0947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E2F44"/>
    <w:pPr>
      <w:spacing w:after="0" w:line="240" w:lineRule="auto"/>
    </w:pPr>
    <w:rPr>
      <w:rFonts w:ascii="Georgia" w:hAnsi="Georgia"/>
      <w:sz w:val="20"/>
    </w:rPr>
  </w:style>
  <w:style w:type="paragraph" w:styleId="Heading1">
    <w:name w:val="heading 1"/>
    <w:aliases w:val="Pocket"/>
    <w:basedOn w:val="Normal"/>
    <w:next w:val="Normal"/>
    <w:link w:val="Heading1Char"/>
    <w:qFormat/>
    <w:rsid w:val="00BE2F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E2F4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BE2F4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BE2F4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BE2F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2F44"/>
  </w:style>
  <w:style w:type="character" w:customStyle="1" w:styleId="Heading1Char">
    <w:name w:val="Heading 1 Char"/>
    <w:aliases w:val="Pocket Char"/>
    <w:basedOn w:val="DefaultParagraphFont"/>
    <w:link w:val="Heading1"/>
    <w:rsid w:val="00BE2F4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E2F44"/>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BE2F44"/>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BE2F44"/>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BE2F44"/>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E2F44"/>
    <w:rPr>
      <w:b/>
      <w:bCs/>
      <w:sz w:val="22"/>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BE2F44"/>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link w:val="Card"/>
    <w:uiPriority w:val="99"/>
    <w:unhideWhenUsed/>
    <w:rsid w:val="00BE2F44"/>
    <w:rPr>
      <w:color w:val="auto"/>
      <w:u w:val="none"/>
    </w:rPr>
  </w:style>
  <w:style w:type="character" w:styleId="FollowedHyperlink">
    <w:name w:val="FollowedHyperlink"/>
    <w:basedOn w:val="DefaultParagraphFont"/>
    <w:uiPriority w:val="99"/>
    <w:semiHidden/>
    <w:unhideWhenUsed/>
    <w:rsid w:val="00BE2F44"/>
    <w:rPr>
      <w:color w:val="auto"/>
      <w:u w:val="none"/>
    </w:rPr>
  </w:style>
  <w:style w:type="character" w:styleId="UnresolvedMention">
    <w:name w:val="Unresolved Mention"/>
    <w:basedOn w:val="DefaultParagraphFont"/>
    <w:uiPriority w:val="99"/>
    <w:semiHidden/>
    <w:unhideWhenUsed/>
    <w:rsid w:val="00361FD4"/>
    <w:rPr>
      <w:color w:val="605E5C"/>
      <w:shd w:val="clear" w:color="auto" w:fill="E1DFDD"/>
    </w:rPr>
  </w:style>
  <w:style w:type="paragraph" w:customStyle="1" w:styleId="textbold">
    <w:name w:val="text bold"/>
    <w:basedOn w:val="Normal"/>
    <w:link w:val="Emphasis"/>
    <w:uiPriority w:val="7"/>
    <w:qFormat/>
    <w:rsid w:val="00F73553"/>
    <w:pPr>
      <w:widowControl w:val="0"/>
      <w:ind w:left="720"/>
    </w:pPr>
    <w:rPr>
      <w:b/>
      <w:iCs/>
      <w:sz w:val="22"/>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F7355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44673C"/>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907AD8"/>
    <w:pPr>
      <w:ind w:left="720"/>
      <w:contextualSpacing/>
    </w:pPr>
  </w:style>
  <w:style w:type="table" w:styleId="TableGrid">
    <w:name w:val="Table Grid"/>
    <w:basedOn w:val="TableNormal"/>
    <w:uiPriority w:val="39"/>
    <w:rsid w:val="00A13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78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seurope.info/elections-vulnerable-to-cyber-threats-say-surveyed-cyber-pr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uters.com/world/europe/cyberattack-nato-could-trigger-collective-defence-clause-official-2022-02-2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5F3B6-CB11-40BF-B181-AC7AA6A2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23256</TotalTime>
  <Pages>1</Pages>
  <Words>26386</Words>
  <Characters>150402</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Klarman, Brian</dc:creator>
  <cp:keywords>5.1.1</cp:keywords>
  <dc:description/>
  <cp:lastModifiedBy>Tim Alderete</cp:lastModifiedBy>
  <cp:revision>117</cp:revision>
  <dcterms:created xsi:type="dcterms:W3CDTF">2022-04-19T16:21:00Z</dcterms:created>
  <dcterms:modified xsi:type="dcterms:W3CDTF">2022-07-26T23:12:00Z</dcterms:modified>
</cp:coreProperties>
</file>