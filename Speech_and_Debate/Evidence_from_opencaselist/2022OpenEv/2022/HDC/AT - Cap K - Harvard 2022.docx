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8638" w14:textId="77777777" w:rsidR="00F33828" w:rsidRPr="00B54FB7" w:rsidRDefault="00F33828" w:rsidP="00F33828">
      <w:pPr>
        <w:pStyle w:val="Heading3"/>
      </w:pPr>
      <w:bookmarkStart w:id="0" w:name="_Toc107571220"/>
      <w:r w:rsidRPr="00B54FB7">
        <w:t>AFF---Cap K</w:t>
      </w:r>
      <w:proofErr w:type="gramStart"/>
      <w:r w:rsidRPr="00B54FB7">
        <w:t>---!---</w:t>
      </w:r>
      <w:proofErr w:type="gramEnd"/>
      <w:r w:rsidRPr="00B54FB7">
        <w:t>Cap Good/Transition Bad</w:t>
      </w:r>
      <w:bookmarkEnd w:id="0"/>
    </w:p>
    <w:p w14:paraId="550FFC24" w14:textId="77777777" w:rsidR="00F33828" w:rsidRPr="00B54FB7" w:rsidRDefault="00F33828" w:rsidP="00F33828">
      <w:pPr>
        <w:pStyle w:val="Heading4"/>
      </w:pPr>
      <w:r w:rsidRPr="00B54FB7">
        <w:t xml:space="preserve">Spreading capitalism creates </w:t>
      </w:r>
      <w:r w:rsidRPr="00B54FB7">
        <w:rPr>
          <w:u w:val="single"/>
        </w:rPr>
        <w:t>global prosperity</w:t>
      </w:r>
      <w:r w:rsidRPr="00B54FB7">
        <w:t xml:space="preserve"> and </w:t>
      </w:r>
      <w:r w:rsidRPr="00B54FB7">
        <w:rPr>
          <w:u w:val="single"/>
        </w:rPr>
        <w:t>environmental sustainability</w:t>
      </w:r>
      <w:r w:rsidRPr="00B54FB7">
        <w:t xml:space="preserve">. Abandoning it is </w:t>
      </w:r>
      <w:r w:rsidRPr="00B54FB7">
        <w:rPr>
          <w:u w:val="single"/>
        </w:rPr>
        <w:t>disastrous</w:t>
      </w:r>
      <w:r w:rsidRPr="00B54FB7">
        <w:t>.</w:t>
      </w:r>
    </w:p>
    <w:p w14:paraId="6148DD33" w14:textId="77777777" w:rsidR="00F33828" w:rsidRPr="00B54FB7" w:rsidRDefault="00F33828" w:rsidP="00F33828">
      <w:r w:rsidRPr="00B54FB7">
        <w:rPr>
          <w:rStyle w:val="Style13ptBold"/>
        </w:rPr>
        <w:t>Rhonheimer, 20</w:t>
      </w:r>
      <w:r w:rsidRPr="00B54FB7">
        <w:t xml:space="preserve">—teaching professor at the Pontifical University of the Holy Cross (Martin, “Capitalism is Good for the Poor – and for the Environment,” </w:t>
      </w:r>
      <w:hyperlink r:id="rId6" w:history="1">
        <w:r w:rsidRPr="00B54FB7">
          <w:rPr>
            <w:rStyle w:val="Hyperlink"/>
          </w:rPr>
          <w:t>https://austrian-institute.org/en/subjects-en/catholic-social-doctrine-2/capitalism-is-good-for-the-poor-and-for-the-environment/</w:t>
        </w:r>
      </w:hyperlink>
      <w:r w:rsidRPr="00B54FB7">
        <w:t>, dml)</w:t>
      </w:r>
    </w:p>
    <w:p w14:paraId="435ACB7D" w14:textId="77777777" w:rsidR="00F33828" w:rsidRPr="00B54FB7" w:rsidRDefault="00F33828" w:rsidP="00F33828"/>
    <w:p w14:paraId="0D3D4BB6" w14:textId="77777777" w:rsidR="00F33828" w:rsidRPr="00B54FB7" w:rsidRDefault="00F33828" w:rsidP="00F33828">
      <w:pPr>
        <w:rPr>
          <w:sz w:val="16"/>
        </w:rPr>
      </w:pPr>
      <w:r w:rsidRPr="00B54FB7">
        <w:rPr>
          <w:rStyle w:val="StyleUnderline"/>
        </w:rPr>
        <w:t xml:space="preserve">It is </w:t>
      </w:r>
      <w:r w:rsidRPr="00B54FB7">
        <w:rPr>
          <w:rStyle w:val="Emphasis"/>
        </w:rPr>
        <w:t>not social policy</w:t>
      </w:r>
      <w:r w:rsidRPr="00B54FB7">
        <w:rPr>
          <w:rStyle w:val="StyleUnderline"/>
        </w:rPr>
        <w:t xml:space="preserve"> but </w:t>
      </w:r>
      <w:r w:rsidRPr="00B54FB7">
        <w:rPr>
          <w:rStyle w:val="Emphasis"/>
        </w:rPr>
        <w:t>capitalism</w:t>
      </w:r>
      <w:r w:rsidRPr="00B54FB7">
        <w:rPr>
          <w:rStyle w:val="StyleUnderline"/>
        </w:rPr>
        <w:t xml:space="preserve"> that has </w:t>
      </w:r>
      <w:r w:rsidRPr="00B54FB7">
        <w:rPr>
          <w:rStyle w:val="Emphasis"/>
        </w:rPr>
        <w:t>created today’s prosperity</w:t>
      </w:r>
      <w:r w:rsidRPr="00B54FB7">
        <w:rPr>
          <w:sz w:val="16"/>
        </w:rPr>
        <w:t>.</w:t>
      </w:r>
    </w:p>
    <w:p w14:paraId="038E3BAB" w14:textId="77777777" w:rsidR="00F33828" w:rsidRPr="00B54FB7" w:rsidRDefault="00F33828" w:rsidP="00F33828">
      <w:pPr>
        <w:rPr>
          <w:rStyle w:val="StyleUnderline"/>
        </w:rPr>
      </w:pPr>
      <w:r w:rsidRPr="00B54FB7">
        <w:rPr>
          <w:sz w:val="16"/>
        </w:rPr>
        <w:t xml:space="preserve">What is important is that </w:t>
      </w:r>
      <w:r w:rsidRPr="00B54FB7">
        <w:rPr>
          <w:rStyle w:val="StyleUnderline"/>
        </w:rPr>
        <w:t xml:space="preserve">what </w:t>
      </w:r>
      <w:r w:rsidRPr="00B54FB7">
        <w:rPr>
          <w:rStyle w:val="Emphasis"/>
        </w:rPr>
        <w:t>made today’s mass prosperity possible</w:t>
      </w:r>
      <w:r w:rsidRPr="00B54FB7">
        <w:rPr>
          <w:rStyle w:val="StyleUnderline"/>
        </w:rPr>
        <w:t xml:space="preserve"> – a phenomenon </w:t>
      </w:r>
      <w:r w:rsidRPr="00B54FB7">
        <w:rPr>
          <w:rStyle w:val="Emphasis"/>
        </w:rPr>
        <w:t>unprecedented in history</w:t>
      </w:r>
      <w:r w:rsidRPr="00B54FB7">
        <w:rPr>
          <w:rStyle w:val="StyleUnderline"/>
        </w:rPr>
        <w:t xml:space="preserve"> – was</w:t>
      </w:r>
      <w:r w:rsidRPr="00B54FB7">
        <w:rPr>
          <w:sz w:val="16"/>
        </w:rPr>
        <w:t xml:space="preserve"> not social policy or social legislation, organised trade union pressure, or corrective interventions in the capitalist economy, but rather </w:t>
      </w:r>
      <w:r w:rsidRPr="00B54FB7">
        <w:rPr>
          <w:rStyle w:val="Emphasis"/>
        </w:rPr>
        <w:t>market capitalism</w:t>
      </w:r>
      <w:r w:rsidRPr="00B54FB7">
        <w:rPr>
          <w:rStyle w:val="StyleUnderline"/>
        </w:rPr>
        <w:t xml:space="preserve"> itself, due to its </w:t>
      </w:r>
      <w:r w:rsidRPr="00B54FB7">
        <w:rPr>
          <w:rStyle w:val="Emphasis"/>
        </w:rPr>
        <w:t>enormous potential for innovation</w:t>
      </w:r>
      <w:r w:rsidRPr="00B54FB7">
        <w:rPr>
          <w:rStyle w:val="StyleUnderline"/>
        </w:rPr>
        <w:t xml:space="preserve"> and the </w:t>
      </w:r>
      <w:r w:rsidRPr="00B54FB7">
        <w:rPr>
          <w:rStyle w:val="Emphasis"/>
        </w:rPr>
        <w:t>ever-increasing productivity</w:t>
      </w:r>
      <w:r w:rsidRPr="00B54FB7">
        <w:rPr>
          <w:rStyle w:val="StyleUnderline"/>
        </w:rPr>
        <w:t xml:space="preserve"> of human labour that resulted from it.</w:t>
      </w:r>
    </w:p>
    <w:p w14:paraId="0293CB98" w14:textId="77777777" w:rsidR="00F33828" w:rsidRPr="00B54FB7" w:rsidRDefault="00F33828" w:rsidP="00F33828">
      <w:pPr>
        <w:rPr>
          <w:sz w:val="16"/>
        </w:rPr>
      </w:pPr>
      <w:r w:rsidRPr="00B54FB7">
        <w:rPr>
          <w:rStyle w:val="StyleUnderline"/>
        </w:rPr>
        <w:t xml:space="preserve">Increasing prosperity and quality of life are </w:t>
      </w:r>
      <w:r w:rsidRPr="00B54FB7">
        <w:rPr>
          <w:rStyle w:val="Emphasis"/>
        </w:rPr>
        <w:t>always the result</w:t>
      </w:r>
      <w:r w:rsidRPr="00B54FB7">
        <w:rPr>
          <w:rStyle w:val="StyleUnderline"/>
        </w:rPr>
        <w:t xml:space="preserve"> of increasing labour productivity. </w:t>
      </w:r>
      <w:r w:rsidRPr="00B54FB7">
        <w:rPr>
          <w:rStyle w:val="Emphasis"/>
        </w:rPr>
        <w:t>Only increased productivity</w:t>
      </w:r>
      <w:r w:rsidRPr="00B54FB7">
        <w:rPr>
          <w:rStyle w:val="StyleUnderline"/>
        </w:rPr>
        <w:t xml:space="preserve"> enabled </w:t>
      </w:r>
      <w:r w:rsidRPr="00B54FB7">
        <w:rPr>
          <w:rStyle w:val="Emphasis"/>
        </w:rPr>
        <w:t>higher social standards</w:t>
      </w:r>
      <w:r w:rsidRPr="00B54FB7">
        <w:rPr>
          <w:rStyle w:val="StyleUnderline"/>
        </w:rPr>
        <w:t xml:space="preserve">, </w:t>
      </w:r>
      <w:r w:rsidRPr="00B54FB7">
        <w:rPr>
          <w:rStyle w:val="Emphasis"/>
        </w:rPr>
        <w:t>better working conditions</w:t>
      </w:r>
      <w:r w:rsidRPr="00B54FB7">
        <w:rPr>
          <w:rStyle w:val="StyleUnderline"/>
        </w:rPr>
        <w:t xml:space="preserve">, the </w:t>
      </w:r>
      <w:r w:rsidRPr="00B54FB7">
        <w:rPr>
          <w:rStyle w:val="Emphasis"/>
        </w:rPr>
        <w:t>overcoming of child labour</w:t>
      </w:r>
      <w:r w:rsidRPr="00B54FB7">
        <w:rPr>
          <w:rStyle w:val="StyleUnderline"/>
        </w:rPr>
        <w:t xml:space="preserve">, a </w:t>
      </w:r>
      <w:r w:rsidRPr="00B54FB7">
        <w:rPr>
          <w:rStyle w:val="Emphasis"/>
        </w:rPr>
        <w:t>higher level of education</w:t>
      </w:r>
      <w:r w:rsidRPr="00B54FB7">
        <w:rPr>
          <w:rStyle w:val="StyleUnderline"/>
        </w:rPr>
        <w:t xml:space="preserve">, and the </w:t>
      </w:r>
      <w:r w:rsidRPr="00B54FB7">
        <w:rPr>
          <w:rStyle w:val="Emphasis"/>
        </w:rPr>
        <w:t>emergence of human capital</w:t>
      </w:r>
      <w:r w:rsidRPr="00B54FB7">
        <w:rPr>
          <w:rStyle w:val="StyleUnderline"/>
        </w:rPr>
        <w:t>. This process</w:t>
      </w:r>
      <w:r w:rsidRPr="00B54FB7">
        <w:rPr>
          <w:sz w:val="16"/>
        </w:rPr>
        <w:t xml:space="preserve"> of increasing triumph over poverty and the constantly rising living standards of the general masses </w:t>
      </w:r>
      <w:r w:rsidRPr="00B54FB7">
        <w:rPr>
          <w:rStyle w:val="StyleUnderline"/>
        </w:rPr>
        <w:t xml:space="preserve">is taking place on a </w:t>
      </w:r>
      <w:r w:rsidRPr="00B54FB7">
        <w:rPr>
          <w:rStyle w:val="Emphasis"/>
        </w:rPr>
        <w:t>global scale</w:t>
      </w:r>
      <w:r w:rsidRPr="00B54FB7">
        <w:rPr>
          <w:rStyle w:val="StyleUnderline"/>
        </w:rPr>
        <w:t xml:space="preserve"> – but </w:t>
      </w:r>
      <w:r w:rsidRPr="00B54FB7">
        <w:rPr>
          <w:rStyle w:val="Emphasis"/>
        </w:rPr>
        <w:t>only</w:t>
      </w:r>
      <w:r w:rsidRPr="00B54FB7">
        <w:rPr>
          <w:rStyle w:val="StyleUnderline"/>
        </w:rPr>
        <w:t xml:space="preserve"> where the </w:t>
      </w:r>
      <w:r w:rsidRPr="00B54FB7">
        <w:rPr>
          <w:rStyle w:val="Emphasis"/>
        </w:rPr>
        <w:t>market economy</w:t>
      </w:r>
      <w:r w:rsidRPr="00B54FB7">
        <w:rPr>
          <w:rStyle w:val="StyleUnderline"/>
        </w:rPr>
        <w:t xml:space="preserve"> and </w:t>
      </w:r>
      <w:r w:rsidRPr="00B54FB7">
        <w:rPr>
          <w:rStyle w:val="Emphasis"/>
        </w:rPr>
        <w:t xml:space="preserve">capitalist entrepreneurship </w:t>
      </w:r>
      <w:proofErr w:type="gramStart"/>
      <w:r w:rsidRPr="00B54FB7">
        <w:rPr>
          <w:rStyle w:val="Emphasis"/>
        </w:rPr>
        <w:t>are able to</w:t>
      </w:r>
      <w:proofErr w:type="gramEnd"/>
      <w:r w:rsidRPr="00B54FB7">
        <w:rPr>
          <w:rStyle w:val="Emphasis"/>
        </w:rPr>
        <w:t xml:space="preserve"> spread</w:t>
      </w:r>
      <w:r w:rsidRPr="00B54FB7">
        <w:rPr>
          <w:sz w:val="16"/>
        </w:rPr>
        <w:t>.</w:t>
      </w:r>
    </w:p>
    <w:p w14:paraId="7AF629BB" w14:textId="77777777" w:rsidR="00F33828" w:rsidRPr="00B54FB7" w:rsidRDefault="00F33828" w:rsidP="00F33828">
      <w:pPr>
        <w:rPr>
          <w:sz w:val="16"/>
        </w:rPr>
      </w:pPr>
      <w:r w:rsidRPr="00B54FB7">
        <w:rPr>
          <w:sz w:val="16"/>
        </w:rPr>
        <w:t>From industrial overexploitation of nature to ecological awareness</w:t>
      </w:r>
    </w:p>
    <w:p w14:paraId="50ABEEE2" w14:textId="77777777" w:rsidR="00F33828" w:rsidRPr="00B54FB7" w:rsidRDefault="00F33828" w:rsidP="00F33828">
      <w:pPr>
        <w:rPr>
          <w:sz w:val="16"/>
        </w:rPr>
      </w:pPr>
      <w:r w:rsidRPr="00B54FB7">
        <w:rPr>
          <w:rStyle w:val="StyleUnderline"/>
        </w:rPr>
        <w:t xml:space="preserve">The </w:t>
      </w:r>
      <w:r w:rsidRPr="00B54FB7">
        <w:rPr>
          <w:rStyle w:val="Emphasis"/>
        </w:rPr>
        <w:t>first phase</w:t>
      </w:r>
      <w:r w:rsidRPr="00B54FB7">
        <w:rPr>
          <w:rStyle w:val="StyleUnderline"/>
        </w:rPr>
        <w:t xml:space="preserve"> of</w:t>
      </w:r>
      <w:r w:rsidRPr="00B54FB7">
        <w:rPr>
          <w:sz w:val="16"/>
        </w:rPr>
        <w:t xml:space="preserve"> industrialisation and </w:t>
      </w:r>
      <w:r w:rsidRPr="00B54FB7">
        <w:rPr>
          <w:rStyle w:val="StyleUnderline"/>
        </w:rPr>
        <w:t>capitalism was characterised by</w:t>
      </w:r>
      <w:r w:rsidRPr="00B54FB7">
        <w:rPr>
          <w:sz w:val="16"/>
        </w:rPr>
        <w:t xml:space="preserve"> an enormous </w:t>
      </w:r>
      <w:r w:rsidRPr="00B54FB7">
        <w:rPr>
          <w:rStyle w:val="Emphasis"/>
        </w:rPr>
        <w:t>consumption</w:t>
      </w:r>
      <w:r w:rsidRPr="00B54FB7">
        <w:rPr>
          <w:sz w:val="16"/>
        </w:rPr>
        <w:t xml:space="preserve"> of resources </w:t>
      </w:r>
      <w:r w:rsidRPr="00B54FB7">
        <w:rPr>
          <w:rStyle w:val="StyleUnderline"/>
        </w:rPr>
        <w:t>and</w:t>
      </w:r>
      <w:r w:rsidRPr="00B54FB7">
        <w:rPr>
          <w:sz w:val="16"/>
        </w:rPr>
        <w:t xml:space="preserve"> frequent </w:t>
      </w:r>
      <w:r w:rsidRPr="00B54FB7">
        <w:rPr>
          <w:rStyle w:val="Emphasis"/>
        </w:rPr>
        <w:t>overexploitation</w:t>
      </w:r>
      <w:r w:rsidRPr="00B54FB7">
        <w:rPr>
          <w:sz w:val="16"/>
        </w:rPr>
        <w:t xml:space="preserve"> of nature, </w:t>
      </w:r>
      <w:r w:rsidRPr="00B54FB7">
        <w:rPr>
          <w:rStyle w:val="StyleUnderline"/>
        </w:rPr>
        <w:t>which</w:t>
      </w:r>
      <w:r w:rsidRPr="00B54FB7">
        <w:rPr>
          <w:sz w:val="16"/>
        </w:rPr>
        <w:t xml:space="preserve"> soon </w:t>
      </w:r>
      <w:r w:rsidRPr="00B54FB7">
        <w:rPr>
          <w:rStyle w:val="Emphasis"/>
        </w:rPr>
        <w:t>gave the impression</w:t>
      </w:r>
      <w:r w:rsidRPr="00B54FB7">
        <w:rPr>
          <w:rStyle w:val="StyleUnderline"/>
        </w:rPr>
        <w:t xml:space="preserve"> that this process </w:t>
      </w:r>
      <w:r w:rsidRPr="00B54FB7">
        <w:rPr>
          <w:rStyle w:val="Emphasis"/>
        </w:rPr>
        <w:t>could not be sustainable</w:t>
      </w:r>
      <w:r w:rsidRPr="00B54FB7">
        <w:rPr>
          <w:sz w:val="16"/>
        </w:rPr>
        <w:t xml:space="preserve">. Since the end of the 19th century, </w:t>
      </w:r>
      <w:r w:rsidRPr="00B54FB7">
        <w:rPr>
          <w:rStyle w:val="Emphasis"/>
        </w:rPr>
        <w:t>disaster</w:t>
      </w:r>
      <w:r w:rsidRPr="00B54FB7">
        <w:rPr>
          <w:rStyle w:val="StyleUnderline"/>
        </w:rPr>
        <w:t xml:space="preserve"> and </w:t>
      </w:r>
      <w:r w:rsidRPr="00B54FB7">
        <w:rPr>
          <w:rStyle w:val="Emphasis"/>
        </w:rPr>
        <w:t>doom</w:t>
      </w:r>
      <w:r w:rsidRPr="00B54FB7">
        <w:rPr>
          <w:rStyle w:val="StyleUnderline"/>
        </w:rPr>
        <w:t xml:space="preserve"> scenarios have </w:t>
      </w:r>
      <w:r w:rsidRPr="00B54FB7">
        <w:rPr>
          <w:rStyle w:val="Emphasis"/>
        </w:rPr>
        <w:t>repeatedly been put forward</w:t>
      </w:r>
      <w:r w:rsidRPr="00B54FB7">
        <w:rPr>
          <w:rStyle w:val="StyleUnderline"/>
        </w:rPr>
        <w:t>, but</w:t>
      </w:r>
      <w:r w:rsidRPr="00B54FB7">
        <w:rPr>
          <w:sz w:val="16"/>
        </w:rPr>
        <w:t xml:space="preserve"> in retrospect they </w:t>
      </w:r>
      <w:r w:rsidRPr="00B54FB7">
        <w:rPr>
          <w:rStyle w:val="StyleUnderline"/>
        </w:rPr>
        <w:t xml:space="preserve">have </w:t>
      </w:r>
      <w:r w:rsidRPr="00B54FB7">
        <w:rPr>
          <w:rStyle w:val="Emphasis"/>
        </w:rPr>
        <w:t>proved to be wrong</w:t>
      </w:r>
      <w:r w:rsidRPr="00B54FB7">
        <w:rPr>
          <w:rStyle w:val="StyleUnderline"/>
        </w:rPr>
        <w:t xml:space="preserve">: The combination of </w:t>
      </w:r>
      <w:r w:rsidRPr="00B54FB7">
        <w:rPr>
          <w:rStyle w:val="Emphasis"/>
        </w:rPr>
        <w:t>technological innovation</w:t>
      </w:r>
      <w:r w:rsidRPr="00B54FB7">
        <w:rPr>
          <w:rStyle w:val="StyleUnderline"/>
        </w:rPr>
        <w:t xml:space="preserve">, </w:t>
      </w:r>
      <w:r w:rsidRPr="00B54FB7">
        <w:rPr>
          <w:rStyle w:val="Emphasis"/>
        </w:rPr>
        <w:t>market competition</w:t>
      </w:r>
      <w:r w:rsidRPr="00B54FB7">
        <w:rPr>
          <w:rStyle w:val="StyleUnderline"/>
        </w:rPr>
        <w:t xml:space="preserve">, and </w:t>
      </w:r>
      <w:r w:rsidRPr="00B54FB7">
        <w:rPr>
          <w:rStyle w:val="Emphasis"/>
        </w:rPr>
        <w:t>entrepreneurial profit-seeking</w:t>
      </w:r>
      <w:r w:rsidRPr="00B54FB7">
        <w:rPr>
          <w:rStyle w:val="StyleUnderline"/>
        </w:rPr>
        <w:t xml:space="preserve"> (with the compulsion to </w:t>
      </w:r>
      <w:r w:rsidRPr="00B54FB7">
        <w:rPr>
          <w:rStyle w:val="Emphasis"/>
        </w:rPr>
        <w:t>constantly minimise costs</w:t>
      </w:r>
      <w:r w:rsidRPr="00B54FB7">
        <w:rPr>
          <w:rStyle w:val="StyleUnderline"/>
        </w:rPr>
        <w:t xml:space="preserve">) have meant that these scenarios </w:t>
      </w:r>
      <w:r w:rsidRPr="00B54FB7">
        <w:rPr>
          <w:rStyle w:val="Emphasis"/>
        </w:rPr>
        <w:t>never occurred</w:t>
      </w:r>
      <w:r w:rsidRPr="00B54FB7">
        <w:rPr>
          <w:rStyle w:val="StyleUnderline"/>
        </w:rPr>
        <w:t xml:space="preserve">. The </w:t>
      </w:r>
      <w:r w:rsidRPr="00B54FB7">
        <w:rPr>
          <w:rStyle w:val="Emphasis"/>
        </w:rPr>
        <w:t>ever-increasing population</w:t>
      </w:r>
      <w:r w:rsidRPr="00B54FB7">
        <w:rPr>
          <w:rStyle w:val="StyleUnderline"/>
        </w:rPr>
        <w:t xml:space="preserve"> has been </w:t>
      </w:r>
      <w:r w:rsidRPr="00B54FB7">
        <w:rPr>
          <w:rStyle w:val="Emphasis"/>
        </w:rPr>
        <w:t>increasingly better supplied</w:t>
      </w:r>
      <w:r w:rsidRPr="00B54FB7">
        <w:rPr>
          <w:rStyle w:val="StyleUnderline"/>
        </w:rPr>
        <w:t xml:space="preserve"> thanks to </w:t>
      </w:r>
      <w:r w:rsidRPr="00B54FB7">
        <w:rPr>
          <w:rStyle w:val="Emphasis"/>
        </w:rPr>
        <w:t>innovative technologies</w:t>
      </w:r>
      <w:r w:rsidRPr="00B54FB7">
        <w:rPr>
          <w:rStyle w:val="StyleUnderline"/>
        </w:rPr>
        <w:t xml:space="preserve">, </w:t>
      </w:r>
      <w:r w:rsidRPr="00B54FB7">
        <w:rPr>
          <w:rStyle w:val="Emphasis"/>
        </w:rPr>
        <w:t>ever-increasing output</w:t>
      </w:r>
      <w:r w:rsidRPr="00B54FB7">
        <w:rPr>
          <w:rStyle w:val="StyleUnderline"/>
        </w:rPr>
        <w:t xml:space="preserve"> with </w:t>
      </w:r>
      <w:r w:rsidRPr="00B54FB7">
        <w:rPr>
          <w:rStyle w:val="Emphasis"/>
        </w:rPr>
        <w:t>lower consumption</w:t>
      </w:r>
      <w:r w:rsidRPr="00B54FB7">
        <w:rPr>
          <w:rStyle w:val="StyleUnderline"/>
        </w:rPr>
        <w:t xml:space="preserve"> of resources </w:t>
      </w:r>
      <w:r w:rsidRPr="00B54FB7">
        <w:rPr>
          <w:rStyle w:val="Emphasis"/>
        </w:rPr>
        <w:t>less harmful</w:t>
      </w:r>
      <w:r w:rsidRPr="00B54FB7">
        <w:rPr>
          <w:rStyle w:val="StyleUnderline"/>
        </w:rPr>
        <w:t xml:space="preserve"> to the environment</w:t>
      </w:r>
      <w:r w:rsidRPr="00B54FB7">
        <w:rPr>
          <w:sz w:val="16"/>
        </w:rPr>
        <w:t xml:space="preserve"> – </w:t>
      </w:r>
      <w:proofErr w:type="gramStart"/>
      <w:r w:rsidRPr="00B54FB7">
        <w:rPr>
          <w:sz w:val="16"/>
        </w:rPr>
        <w:t>e.g.</w:t>
      </w:r>
      <w:proofErr w:type="gramEnd"/>
      <w:r w:rsidRPr="00B54FB7">
        <w:rPr>
          <w:sz w:val="16"/>
        </w:rPr>
        <w:t xml:space="preserve"> </w:t>
      </w:r>
      <w:r w:rsidRPr="00B54FB7">
        <w:rPr>
          <w:rStyle w:val="Emphasis"/>
        </w:rPr>
        <w:t>less arable land</w:t>
      </w:r>
      <w:r w:rsidRPr="00B54FB7">
        <w:rPr>
          <w:rStyle w:val="StyleUnderline"/>
        </w:rPr>
        <w:t xml:space="preserve"> in agriculture, or </w:t>
      </w:r>
      <w:r w:rsidRPr="00B54FB7">
        <w:rPr>
          <w:rStyle w:val="Emphasis"/>
        </w:rPr>
        <w:t>oil</w:t>
      </w:r>
      <w:r w:rsidRPr="00B54FB7">
        <w:rPr>
          <w:rStyle w:val="StyleUnderline"/>
        </w:rPr>
        <w:t xml:space="preserve"> and </w:t>
      </w:r>
      <w:r w:rsidRPr="00B54FB7">
        <w:rPr>
          <w:rStyle w:val="Emphasis"/>
        </w:rPr>
        <w:t>electricity</w:t>
      </w:r>
      <w:r w:rsidRPr="00B54FB7">
        <w:rPr>
          <w:rStyle w:val="StyleUnderline"/>
        </w:rPr>
        <w:t xml:space="preserve"> instead of </w:t>
      </w:r>
      <w:r w:rsidRPr="00B54FB7">
        <w:rPr>
          <w:rStyle w:val="Emphasis"/>
        </w:rPr>
        <w:t>coal</w:t>
      </w:r>
      <w:r w:rsidRPr="00B54FB7">
        <w:rPr>
          <w:sz w:val="16"/>
        </w:rPr>
        <w:t xml:space="preserve"> for rapidly increasing mobility. </w:t>
      </w:r>
      <w:r w:rsidRPr="00B54FB7">
        <w:rPr>
          <w:rStyle w:val="StyleUnderline"/>
        </w:rPr>
        <w:t>More recent disaster scenarios</w:t>
      </w:r>
      <w:r w:rsidRPr="00B54FB7">
        <w:rPr>
          <w:sz w:val="16"/>
        </w:rPr>
        <w:t xml:space="preserve">, such as those </w:t>
      </w:r>
      <w:r w:rsidRPr="00B54FB7">
        <w:rPr>
          <w:rStyle w:val="StyleUnderline"/>
        </w:rPr>
        <w:t xml:space="preserve">spread by </w:t>
      </w:r>
      <w:r w:rsidRPr="00B54FB7">
        <w:rPr>
          <w:rStyle w:val="Emphasis"/>
        </w:rPr>
        <w:t>reputable scientists</w:t>
      </w:r>
      <w:r w:rsidRPr="00B54FB7">
        <w:rPr>
          <w:sz w:val="16"/>
        </w:rPr>
        <w:t xml:space="preserve"> since the late 1960s and in the 1970s, </w:t>
      </w:r>
      <w:r w:rsidRPr="00B54FB7">
        <w:rPr>
          <w:rStyle w:val="StyleUnderline"/>
        </w:rPr>
        <w:t xml:space="preserve">have also proved to be </w:t>
      </w:r>
      <w:r w:rsidRPr="00B54FB7">
        <w:rPr>
          <w:rStyle w:val="Emphasis"/>
        </w:rPr>
        <w:t>inaccurate</w:t>
      </w:r>
      <w:r w:rsidRPr="00B54FB7">
        <w:rPr>
          <w:sz w:val="16"/>
        </w:rPr>
        <w:t>.</w:t>
      </w:r>
    </w:p>
    <w:p w14:paraId="6EF83FEC" w14:textId="77777777" w:rsidR="00F33828" w:rsidRPr="00B54FB7" w:rsidRDefault="00F33828" w:rsidP="00F33828">
      <w:pPr>
        <w:rPr>
          <w:sz w:val="16"/>
        </w:rPr>
      </w:pPr>
      <w:r w:rsidRPr="00B54FB7">
        <w:rPr>
          <w:rStyle w:val="StyleUnderline"/>
        </w:rPr>
        <w:t xml:space="preserve">The </w:t>
      </w:r>
      <w:r w:rsidRPr="00B54FB7">
        <w:rPr>
          <w:rStyle w:val="Emphasis"/>
        </w:rPr>
        <w:t>reason</w:t>
      </w:r>
      <w:r w:rsidRPr="00B54FB7">
        <w:rPr>
          <w:rStyle w:val="StyleUnderline"/>
        </w:rPr>
        <w:t xml:space="preserve"> things developed differently was the </w:t>
      </w:r>
      <w:r w:rsidRPr="00B54FB7">
        <w:rPr>
          <w:rStyle w:val="Emphasis"/>
        </w:rPr>
        <w:t>always underestimated innovative dynamism</w:t>
      </w:r>
      <w:r w:rsidRPr="00B54FB7">
        <w:rPr>
          <w:rStyle w:val="StyleUnderline"/>
        </w:rPr>
        <w:t xml:space="preserve"> of the </w:t>
      </w:r>
      <w:r w:rsidRPr="00B54FB7">
        <w:rPr>
          <w:rStyle w:val="Emphasis"/>
        </w:rPr>
        <w:t>capitalist market economy</w:t>
      </w:r>
      <w:r w:rsidRPr="00B54FB7">
        <w:rPr>
          <w:rStyle w:val="StyleUnderline"/>
        </w:rPr>
        <w:t xml:space="preserve">, a </w:t>
      </w:r>
      <w:r w:rsidRPr="00B54FB7">
        <w:rPr>
          <w:rStyle w:val="Emphasis"/>
        </w:rPr>
        <w:t>growing ecological awareness</w:t>
      </w:r>
      <w:r w:rsidRPr="00B54FB7">
        <w:rPr>
          <w:rStyle w:val="StyleUnderline"/>
        </w:rPr>
        <w:t xml:space="preserve"> and</w:t>
      </w:r>
      <w:r w:rsidRPr="00B54FB7">
        <w:rPr>
          <w:sz w:val="16"/>
        </w:rPr>
        <w:t xml:space="preserve">, as a result, </w:t>
      </w:r>
      <w:r w:rsidRPr="00B54FB7">
        <w:rPr>
          <w:rStyle w:val="StyleUnderline"/>
        </w:rPr>
        <w:t xml:space="preserve">legislative intervention that </w:t>
      </w:r>
      <w:r w:rsidRPr="00B54FB7">
        <w:rPr>
          <w:rStyle w:val="Emphasis"/>
        </w:rPr>
        <w:t>took advantage</w:t>
      </w:r>
      <w:r w:rsidRPr="00B54FB7">
        <w:rPr>
          <w:rStyle w:val="StyleUnderline"/>
        </w:rPr>
        <w:t xml:space="preserve"> of the logic of market capitalism</w:t>
      </w:r>
      <w:r w:rsidRPr="00B54FB7">
        <w:rPr>
          <w:sz w:val="16"/>
        </w:rPr>
        <w:t xml:space="preserve">: As a result of the ecological movement that had come out of the United States since 1970, wise legislation began to use the price mechanism to apply market incentives to internalize negative externalities. </w:t>
      </w:r>
      <w:r w:rsidRPr="00B54FB7">
        <w:rPr>
          <w:rStyle w:val="StyleUnderline"/>
        </w:rPr>
        <w:t xml:space="preserve">Environmental pollution was </w:t>
      </w:r>
      <w:r w:rsidRPr="00B54FB7">
        <w:rPr>
          <w:rStyle w:val="Emphasis"/>
        </w:rPr>
        <w:t>given a price-tag</w:t>
      </w:r>
      <w:r w:rsidRPr="00B54FB7">
        <w:rPr>
          <w:sz w:val="16"/>
        </w:rPr>
        <w:t>.</w:t>
      </w:r>
    </w:p>
    <w:p w14:paraId="44B9292F" w14:textId="77777777" w:rsidR="00F33828" w:rsidRPr="00B54FB7" w:rsidRDefault="00F33828" w:rsidP="00F33828">
      <w:pPr>
        <w:rPr>
          <w:sz w:val="16"/>
        </w:rPr>
      </w:pPr>
      <w:r w:rsidRPr="00B54FB7">
        <w:rPr>
          <w:rStyle w:val="StyleUnderline"/>
        </w:rPr>
        <w:t xml:space="preserve">This led to an </w:t>
      </w:r>
      <w:r w:rsidRPr="00B54FB7">
        <w:rPr>
          <w:rStyle w:val="Emphasis"/>
        </w:rPr>
        <w:t>enormous decrease in air pollution</w:t>
      </w:r>
      <w:r w:rsidRPr="00B54FB7">
        <w:rPr>
          <w:rStyle w:val="StyleUnderline"/>
        </w:rPr>
        <w:t xml:space="preserve"> and </w:t>
      </w:r>
      <w:r w:rsidRPr="00B54FB7">
        <w:rPr>
          <w:rStyle w:val="Emphasis"/>
        </w:rPr>
        <w:t>other ecological consequences</w:t>
      </w:r>
      <w:r w:rsidRPr="00B54FB7">
        <w:rPr>
          <w:rStyle w:val="StyleUnderline"/>
        </w:rPr>
        <w:t xml:space="preserve"> of growth, which is </w:t>
      </w:r>
      <w:r w:rsidRPr="00B54FB7">
        <w:rPr>
          <w:rStyle w:val="Emphasis"/>
        </w:rPr>
        <w:t>only possible in free</w:t>
      </w:r>
      <w:r w:rsidRPr="00B54FB7">
        <w:rPr>
          <w:rStyle w:val="StyleUnderline"/>
        </w:rPr>
        <w:t xml:space="preserve">, </w:t>
      </w:r>
      <w:r w:rsidRPr="00B54FB7">
        <w:rPr>
          <w:rStyle w:val="Emphasis"/>
        </w:rPr>
        <w:t>market-based societies</w:t>
      </w:r>
      <w:r w:rsidRPr="00B54FB7">
        <w:rPr>
          <w:rStyle w:val="StyleUnderline"/>
        </w:rPr>
        <w:t xml:space="preserve">, because the production process here is characterized by </w:t>
      </w:r>
      <w:r w:rsidRPr="00B54FB7">
        <w:rPr>
          <w:rStyle w:val="Emphasis"/>
        </w:rPr>
        <w:t>competition</w:t>
      </w:r>
      <w:r w:rsidRPr="00B54FB7">
        <w:rPr>
          <w:rStyle w:val="StyleUnderline"/>
        </w:rPr>
        <w:t xml:space="preserve"> and </w:t>
      </w:r>
      <w:r w:rsidRPr="00B54FB7">
        <w:rPr>
          <w:rStyle w:val="Emphasis"/>
        </w:rPr>
        <w:t>constant pressure to reduce costs</w:t>
      </w:r>
      <w:r w:rsidRPr="00B54FB7">
        <w:rPr>
          <w:sz w:val="16"/>
        </w:rPr>
        <w:t xml:space="preserve">, </w:t>
      </w:r>
      <w:proofErr w:type="gramStart"/>
      <w:r w:rsidRPr="00B54FB7">
        <w:rPr>
          <w:sz w:val="16"/>
        </w:rPr>
        <w:t>i.e.</w:t>
      </w:r>
      <w:proofErr w:type="gramEnd"/>
      <w:r w:rsidRPr="00B54FB7">
        <w:rPr>
          <w:sz w:val="16"/>
        </w:rPr>
        <w:t xml:space="preserve"> </w:t>
      </w:r>
      <w:r w:rsidRPr="00B54FB7">
        <w:rPr>
          <w:rStyle w:val="StyleUnderline"/>
        </w:rPr>
        <w:t xml:space="preserve">to the </w:t>
      </w:r>
      <w:r w:rsidRPr="00B54FB7">
        <w:rPr>
          <w:rStyle w:val="Emphasis"/>
        </w:rPr>
        <w:t>most profitable use</w:t>
      </w:r>
      <w:r w:rsidRPr="00B54FB7">
        <w:rPr>
          <w:rStyle w:val="StyleUnderline"/>
        </w:rPr>
        <w:t xml:space="preserve"> of resources</w:t>
      </w:r>
      <w:r w:rsidRPr="00B54FB7">
        <w:rPr>
          <w:sz w:val="16"/>
        </w:rPr>
        <w:t xml:space="preserve">. On the other hand, </w:t>
      </w:r>
      <w:r w:rsidRPr="00B54FB7">
        <w:rPr>
          <w:rStyle w:val="Emphasis"/>
        </w:rPr>
        <w:t>all forms of socialism</w:t>
      </w:r>
      <w:r w:rsidRPr="00B54FB7">
        <w:rPr>
          <w:sz w:val="16"/>
        </w:rPr>
        <w:t xml:space="preserve">, </w:t>
      </w:r>
      <w:proofErr w:type="gramStart"/>
      <w:r w:rsidRPr="00B54FB7">
        <w:rPr>
          <w:sz w:val="16"/>
        </w:rPr>
        <w:t>i.e.</w:t>
      </w:r>
      <w:proofErr w:type="gramEnd"/>
      <w:r w:rsidRPr="00B54FB7">
        <w:rPr>
          <w:sz w:val="16"/>
        </w:rPr>
        <w:t xml:space="preserve"> a state-controlled economy, </w:t>
      </w:r>
      <w:r w:rsidRPr="00B54FB7">
        <w:rPr>
          <w:rStyle w:val="StyleUnderline"/>
        </w:rPr>
        <w:t xml:space="preserve">have proved to be </w:t>
      </w:r>
      <w:r w:rsidRPr="00B54FB7">
        <w:rPr>
          <w:rStyle w:val="Emphasis"/>
        </w:rPr>
        <w:t>ecological disasters</w:t>
      </w:r>
      <w:r w:rsidRPr="00B54FB7">
        <w:rPr>
          <w:rStyle w:val="StyleUnderline"/>
        </w:rPr>
        <w:t xml:space="preserve"> and have left behind </w:t>
      </w:r>
      <w:r w:rsidRPr="00B54FB7">
        <w:rPr>
          <w:rStyle w:val="Emphasis"/>
        </w:rPr>
        <w:t>destruction of gigantic proportions</w:t>
      </w:r>
      <w:r w:rsidRPr="00B54FB7">
        <w:rPr>
          <w:rStyle w:val="StyleUnderline"/>
        </w:rPr>
        <w:t xml:space="preserve">, without providing the population with </w:t>
      </w:r>
      <w:r w:rsidRPr="00B54FB7">
        <w:rPr>
          <w:rStyle w:val="Emphasis"/>
        </w:rPr>
        <w:t>anything</w:t>
      </w:r>
      <w:r w:rsidRPr="00B54FB7">
        <w:rPr>
          <w:rStyle w:val="StyleUnderline"/>
        </w:rPr>
        <w:t xml:space="preserve"> that is </w:t>
      </w:r>
      <w:r w:rsidRPr="00B54FB7">
        <w:rPr>
          <w:rStyle w:val="Emphasis"/>
        </w:rPr>
        <w:t>near comparable in prosperity</w:t>
      </w:r>
      <w:r w:rsidRPr="00B54FB7">
        <w:rPr>
          <w:rStyle w:val="StyleUnderline"/>
        </w:rPr>
        <w:t xml:space="preserve">, often even by </w:t>
      </w:r>
      <w:r w:rsidRPr="00B54FB7">
        <w:rPr>
          <w:rStyle w:val="Emphasis"/>
        </w:rPr>
        <w:t>destroying existing prosperity</w:t>
      </w:r>
      <w:r w:rsidRPr="00B54FB7">
        <w:rPr>
          <w:rStyle w:val="StyleUnderline"/>
        </w:rPr>
        <w:t xml:space="preserve">, such as happened in </w:t>
      </w:r>
      <w:r w:rsidRPr="00B54FB7">
        <w:rPr>
          <w:rStyle w:val="Emphasis"/>
        </w:rPr>
        <w:t>Venezuela</w:t>
      </w:r>
      <w:r w:rsidRPr="00B54FB7">
        <w:rPr>
          <w:sz w:val="16"/>
        </w:rPr>
        <w:t>.</w:t>
      </w:r>
    </w:p>
    <w:p w14:paraId="0E6DD202" w14:textId="77777777" w:rsidR="00F33828" w:rsidRPr="00B54FB7" w:rsidRDefault="00F33828" w:rsidP="00F33828">
      <w:pPr>
        <w:rPr>
          <w:sz w:val="16"/>
        </w:rPr>
      </w:pPr>
      <w:r w:rsidRPr="00B54FB7">
        <w:rPr>
          <w:sz w:val="16"/>
        </w:rPr>
        <w:t>Capitalist profit motive combined with digitalization as a solution: Increasing decoupling of growth and resource consumption</w:t>
      </w:r>
    </w:p>
    <w:p w14:paraId="261E59B7" w14:textId="77777777" w:rsidR="00F33828" w:rsidRPr="00B54FB7" w:rsidRDefault="00F33828" w:rsidP="00F33828">
      <w:pPr>
        <w:rPr>
          <w:sz w:val="16"/>
        </w:rPr>
      </w:pPr>
      <w:r w:rsidRPr="00B54FB7">
        <w:rPr>
          <w:sz w:val="16"/>
        </w:rPr>
        <w:t xml:space="preserve">Moreover, </w:t>
      </w:r>
      <w:r w:rsidRPr="00B54FB7">
        <w:rPr>
          <w:rStyle w:val="Emphasis"/>
        </w:rPr>
        <w:t>technological innovations</w:t>
      </w:r>
      <w:r w:rsidRPr="00B54FB7">
        <w:rPr>
          <w:rStyle w:val="StyleUnderline"/>
        </w:rPr>
        <w:t xml:space="preserve"> combined with </w:t>
      </w:r>
      <w:r w:rsidRPr="00B54FB7">
        <w:rPr>
          <w:rStyle w:val="Emphasis"/>
        </w:rPr>
        <w:t>capitalist profit-seeking</w:t>
      </w:r>
      <w:r w:rsidRPr="00B54FB7">
        <w:rPr>
          <w:rStyle w:val="StyleUnderline"/>
        </w:rPr>
        <w:t xml:space="preserve"> and </w:t>
      </w:r>
      <w:r w:rsidRPr="00B54FB7">
        <w:rPr>
          <w:rStyle w:val="Emphasis"/>
        </w:rPr>
        <w:t>market competition</w:t>
      </w:r>
      <w:r w:rsidRPr="00B54FB7">
        <w:rPr>
          <w:rStyle w:val="StyleUnderline"/>
        </w:rPr>
        <w:t xml:space="preserve"> have led to a new and surprising phenomenon</w:t>
      </w:r>
      <w:r w:rsidRPr="00B54FB7">
        <w:rPr>
          <w:sz w:val="16"/>
        </w:rPr>
        <w:t xml:space="preserve"> over the past decades, </w:t>
      </w:r>
      <w:r w:rsidRPr="00B54FB7">
        <w:rPr>
          <w:rStyle w:val="StyleUnderline"/>
        </w:rPr>
        <w:t xml:space="preserve">which is still </w:t>
      </w:r>
      <w:r w:rsidRPr="00B54FB7">
        <w:rPr>
          <w:rStyle w:val="Emphasis"/>
        </w:rPr>
        <w:t>hardly noticed</w:t>
      </w:r>
      <w:r w:rsidRPr="00B54FB7">
        <w:rPr>
          <w:sz w:val="16"/>
        </w:rPr>
        <w:t xml:space="preserve"> in the public debate: </w:t>
      </w:r>
      <w:r w:rsidRPr="00B54FB7">
        <w:rPr>
          <w:rStyle w:val="StyleUnderline"/>
        </w:rPr>
        <w:t xml:space="preserve">the </w:t>
      </w:r>
      <w:r w:rsidRPr="00B54FB7">
        <w:rPr>
          <w:rStyle w:val="Emphasis"/>
        </w:rPr>
        <w:t>decoupling</w:t>
      </w:r>
      <w:r w:rsidRPr="00B54FB7">
        <w:rPr>
          <w:rStyle w:val="StyleUnderline"/>
        </w:rPr>
        <w:t xml:space="preserve"> of growth and resource consumption</w:t>
      </w:r>
      <w:r w:rsidRPr="00B54FB7">
        <w:rPr>
          <w:sz w:val="16"/>
        </w:rPr>
        <w:t xml:space="preserve"> (“</w:t>
      </w:r>
      <w:r w:rsidRPr="00B54FB7">
        <w:rPr>
          <w:rStyle w:val="Emphasis"/>
        </w:rPr>
        <w:t>dematerialization</w:t>
      </w:r>
      <w:r w:rsidRPr="00B54FB7">
        <w:rPr>
          <w:sz w:val="16"/>
        </w:rPr>
        <w:t xml:space="preserve">”). </w:t>
      </w:r>
      <w:r w:rsidRPr="00B54FB7">
        <w:rPr>
          <w:rStyle w:val="StyleUnderline"/>
        </w:rPr>
        <w:t xml:space="preserve">In a </w:t>
      </w:r>
      <w:r w:rsidRPr="00B54FB7">
        <w:rPr>
          <w:rStyle w:val="Emphasis"/>
        </w:rPr>
        <w:t>wide variety</w:t>
      </w:r>
      <w:r w:rsidRPr="00B54FB7">
        <w:rPr>
          <w:rStyle w:val="StyleUnderline"/>
        </w:rPr>
        <w:t xml:space="preserve"> of industrial sectors, the developed countries</w:t>
      </w:r>
      <w:r w:rsidRPr="00B54FB7">
        <w:rPr>
          <w:sz w:val="16"/>
        </w:rPr>
        <w:t xml:space="preserve">, above all the U.S., </w:t>
      </w:r>
      <w:r w:rsidRPr="00B54FB7">
        <w:rPr>
          <w:rStyle w:val="StyleUnderline"/>
        </w:rPr>
        <w:t xml:space="preserve">are now achieving </w:t>
      </w:r>
      <w:r w:rsidRPr="00B54FB7">
        <w:rPr>
          <w:rStyle w:val="Emphasis"/>
        </w:rPr>
        <w:t>ever greater productive output</w:t>
      </w:r>
      <w:r w:rsidRPr="00B54FB7">
        <w:rPr>
          <w:rStyle w:val="StyleUnderline"/>
        </w:rPr>
        <w:t xml:space="preserve"> with </w:t>
      </w:r>
      <w:r w:rsidRPr="00B54FB7">
        <w:rPr>
          <w:rStyle w:val="Emphasis"/>
        </w:rPr>
        <w:t>increasingly fewer resources</w:t>
      </w:r>
      <w:r w:rsidRPr="00B54FB7">
        <w:rPr>
          <w:sz w:val="16"/>
        </w:rPr>
        <w:t>. This has a lot to do with technology, especially the digitalization of the economy and of our entire lives.</w:t>
      </w:r>
    </w:p>
    <w:p w14:paraId="756483CA" w14:textId="77777777" w:rsidR="00F33828" w:rsidRPr="00B54FB7" w:rsidRDefault="00F33828" w:rsidP="00F33828">
      <w:pPr>
        <w:rPr>
          <w:sz w:val="16"/>
        </w:rPr>
      </w:pPr>
      <w:r w:rsidRPr="00B54FB7">
        <w:rPr>
          <w:sz w:val="16"/>
        </w:rPr>
        <w:t xml:space="preserve">As the well-known MIT professor Andrew McAfee shows in his book More from Less, published in October 2019, </w:t>
      </w:r>
      <w:r w:rsidRPr="00B54FB7">
        <w:rPr>
          <w:rStyle w:val="StyleUnderline"/>
        </w:rPr>
        <w:t>this</w:t>
      </w:r>
      <w:r w:rsidRPr="00B54FB7">
        <w:rPr>
          <w:sz w:val="16"/>
        </w:rPr>
        <w:t xml:space="preserve"> process also </w:t>
      </w:r>
      <w:r w:rsidRPr="00B54FB7">
        <w:rPr>
          <w:rStyle w:val="StyleUnderline"/>
        </w:rPr>
        <w:t xml:space="preserve">follows the logic of </w:t>
      </w:r>
      <w:r w:rsidRPr="00B54FB7">
        <w:rPr>
          <w:rStyle w:val="Emphasis"/>
        </w:rPr>
        <w:t>capitalist profit maximization</w:t>
      </w:r>
      <w:r w:rsidRPr="00B54FB7">
        <w:rPr>
          <w:sz w:val="16"/>
        </w:rPr>
        <w:t xml:space="preserve">. To get it going, we do not need politics, even though wise, properly incentivizing legislation can be helpful and sometimes necessary. Above all, however, it is </w:t>
      </w:r>
      <w:r w:rsidRPr="00B54FB7">
        <w:rPr>
          <w:rStyle w:val="StyleUnderline"/>
        </w:rPr>
        <w:t xml:space="preserve">the </w:t>
      </w:r>
      <w:r w:rsidRPr="00B54FB7">
        <w:rPr>
          <w:rStyle w:val="Emphasis"/>
        </w:rPr>
        <w:t>combination of technological innovation</w:t>
      </w:r>
      <w:r w:rsidRPr="00B54FB7">
        <w:rPr>
          <w:rStyle w:val="StyleUnderline"/>
        </w:rPr>
        <w:t xml:space="preserve">, </w:t>
      </w:r>
      <w:r w:rsidRPr="00B54FB7">
        <w:rPr>
          <w:rStyle w:val="Emphasis"/>
        </w:rPr>
        <w:t>capitalist profit-seeking</w:t>
      </w:r>
      <w:r w:rsidRPr="00B54FB7">
        <w:rPr>
          <w:rStyle w:val="StyleUnderline"/>
        </w:rPr>
        <w:t xml:space="preserve">, and </w:t>
      </w:r>
      <w:r w:rsidRPr="00B54FB7">
        <w:rPr>
          <w:rStyle w:val="Emphasis"/>
        </w:rPr>
        <w:t>market-based entrepreneurial competition</w:t>
      </w:r>
      <w:r w:rsidRPr="00B54FB7">
        <w:rPr>
          <w:sz w:val="16"/>
        </w:rPr>
        <w:t xml:space="preserve"> that </w:t>
      </w:r>
      <w:r w:rsidRPr="00B54FB7">
        <w:rPr>
          <w:rStyle w:val="StyleUnderline"/>
        </w:rPr>
        <w:t>will</w:t>
      </w:r>
      <w:r w:rsidRPr="00B54FB7">
        <w:rPr>
          <w:sz w:val="16"/>
        </w:rPr>
        <w:t xml:space="preserve"> also </w:t>
      </w:r>
      <w:r w:rsidRPr="00B54FB7">
        <w:rPr>
          <w:rStyle w:val="Emphasis"/>
        </w:rPr>
        <w:t>solve</w:t>
      </w:r>
      <w:r w:rsidRPr="00B54FB7">
        <w:rPr>
          <w:sz w:val="16"/>
        </w:rPr>
        <w:t xml:space="preserve"> the problem of man-made </w:t>
      </w:r>
      <w:r w:rsidRPr="00B54FB7">
        <w:rPr>
          <w:rStyle w:val="Emphasis"/>
        </w:rPr>
        <w:t>global warming</w:t>
      </w:r>
      <w:r w:rsidRPr="00B54FB7">
        <w:rPr>
          <w:sz w:val="16"/>
        </w:rPr>
        <w:t>.</w:t>
      </w:r>
    </w:p>
    <w:p w14:paraId="2C20D312" w14:textId="77777777" w:rsidR="00F33828" w:rsidRPr="00B54FB7" w:rsidRDefault="00F33828" w:rsidP="00F33828">
      <w:pPr>
        <w:rPr>
          <w:sz w:val="16"/>
        </w:rPr>
      </w:pPr>
      <w:r w:rsidRPr="00B54FB7">
        <w:rPr>
          <w:sz w:val="16"/>
        </w:rPr>
        <w:t xml:space="preserve">In addition, </w:t>
      </w:r>
      <w:r w:rsidRPr="00B54FB7">
        <w:rPr>
          <w:rStyle w:val="Emphasis"/>
        </w:rPr>
        <w:t>property rights</w:t>
      </w:r>
      <w:r w:rsidRPr="00B54FB7">
        <w:rPr>
          <w:rStyle w:val="StyleUnderline"/>
        </w:rPr>
        <w:t xml:space="preserve"> and their protection are </w:t>
      </w:r>
      <w:r w:rsidRPr="00B54FB7">
        <w:rPr>
          <w:rStyle w:val="Emphasis"/>
        </w:rPr>
        <w:t>decisive</w:t>
      </w:r>
      <w:r w:rsidRPr="00B54FB7">
        <w:rPr>
          <w:rStyle w:val="StyleUnderline"/>
        </w:rPr>
        <w:t xml:space="preserve"> for the </w:t>
      </w:r>
      <w:r w:rsidRPr="00B54FB7">
        <w:rPr>
          <w:rStyle w:val="Emphasis"/>
        </w:rPr>
        <w:t>careful use of natural resources</w:t>
      </w:r>
      <w:r w:rsidRPr="00B54FB7">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B54FB7">
        <w:rPr>
          <w:rStyle w:val="Emphasis"/>
        </w:rPr>
        <w:t>anti-capitalist eco-activism</w:t>
      </w:r>
      <w:r w:rsidRPr="00B54FB7">
        <w:rPr>
          <w:rStyle w:val="StyleUnderline"/>
        </w:rPr>
        <w:t xml:space="preserve">, and the policies influenced by it, are leading in the </w:t>
      </w:r>
      <w:r w:rsidRPr="00B54FB7">
        <w:rPr>
          <w:rStyle w:val="Emphasis"/>
        </w:rPr>
        <w:t>wrong direction</w:t>
      </w:r>
      <w:r w:rsidRPr="00B54FB7">
        <w:rPr>
          <w:rStyle w:val="StyleUnderline"/>
        </w:rPr>
        <w:t xml:space="preserve">, </w:t>
      </w:r>
      <w:r w:rsidRPr="00B54FB7">
        <w:rPr>
          <w:rStyle w:val="Emphasis"/>
        </w:rPr>
        <w:t>distracting precisely</w:t>
      </w:r>
      <w:r w:rsidRPr="00B54FB7">
        <w:rPr>
          <w:rStyle w:val="StyleUnderline"/>
        </w:rPr>
        <w:t xml:space="preserve"> from what would be </w:t>
      </w:r>
      <w:r w:rsidRPr="00B54FB7">
        <w:rPr>
          <w:rStyle w:val="Emphasis"/>
        </w:rPr>
        <w:t>best for the climate</w:t>
      </w:r>
      <w:r w:rsidRPr="00B54FB7">
        <w:rPr>
          <w:rStyle w:val="StyleUnderline"/>
        </w:rPr>
        <w:t xml:space="preserve"> and the </w:t>
      </w:r>
      <w:r w:rsidRPr="00B54FB7">
        <w:rPr>
          <w:rStyle w:val="Emphasis"/>
        </w:rPr>
        <w:t>environment</w:t>
      </w:r>
      <w:r w:rsidRPr="00B54FB7">
        <w:rPr>
          <w:rStyle w:val="StyleUnderline"/>
        </w:rPr>
        <w:t xml:space="preserve">—and </w:t>
      </w:r>
      <w:r w:rsidRPr="00B54FB7">
        <w:rPr>
          <w:rStyle w:val="Emphasis"/>
        </w:rPr>
        <w:t>distracting us</w:t>
      </w:r>
      <w:r w:rsidRPr="00B54FB7">
        <w:rPr>
          <w:rStyle w:val="StyleUnderline"/>
        </w:rPr>
        <w:t xml:space="preserve"> from what could </w:t>
      </w:r>
      <w:r w:rsidRPr="00B54FB7">
        <w:rPr>
          <w:rStyle w:val="Emphasis"/>
        </w:rPr>
        <w:t>help protect us</w:t>
      </w:r>
      <w:r w:rsidRPr="00B54FB7">
        <w:rPr>
          <w:rStyle w:val="StyleUnderline"/>
        </w:rPr>
        <w:t xml:space="preserve"> against the </w:t>
      </w:r>
      <w:r w:rsidRPr="00B54FB7">
        <w:rPr>
          <w:rStyle w:val="Emphasis"/>
        </w:rPr>
        <w:t>inevitable consequences of global warming</w:t>
      </w:r>
      <w:r w:rsidRPr="00B54FB7">
        <w:rPr>
          <w:sz w:val="16"/>
        </w:rPr>
        <w:t>.</w:t>
      </w:r>
    </w:p>
    <w:p w14:paraId="024E2898" w14:textId="77777777" w:rsidR="00F33828" w:rsidRPr="00B54FB7" w:rsidRDefault="00F33828" w:rsidP="00F33828">
      <w:pPr>
        <w:pStyle w:val="Heading4"/>
      </w:pPr>
      <w:r w:rsidRPr="00B54FB7">
        <w:t>Alt fails---</w:t>
      </w:r>
      <w:r w:rsidRPr="00B54FB7">
        <w:rPr>
          <w:u w:val="single"/>
        </w:rPr>
        <w:t xml:space="preserve">transition wars </w:t>
      </w:r>
      <w:r w:rsidRPr="00B54FB7">
        <w:t xml:space="preserve">and </w:t>
      </w:r>
      <w:r w:rsidRPr="00B54FB7">
        <w:rPr>
          <w:u w:val="single"/>
        </w:rPr>
        <w:t>domestic pressure</w:t>
      </w:r>
      <w:r w:rsidRPr="00B54FB7">
        <w:t xml:space="preserve"> means the alt </w:t>
      </w:r>
      <w:r w:rsidRPr="00B54FB7">
        <w:rPr>
          <w:u w:val="single"/>
        </w:rPr>
        <w:t>abandons fidelity</w:t>
      </w:r>
      <w:r w:rsidRPr="00B54FB7">
        <w:t xml:space="preserve"> to the environment.</w:t>
      </w:r>
    </w:p>
    <w:p w14:paraId="0B77F489" w14:textId="77777777" w:rsidR="00F33828" w:rsidRPr="00B54FB7" w:rsidRDefault="00F33828" w:rsidP="00F33828">
      <w:r w:rsidRPr="00B54FB7">
        <w:rPr>
          <w:rStyle w:val="Style13ptBold"/>
        </w:rPr>
        <w:t xml:space="preserve">Smith '19 </w:t>
      </w:r>
      <w:r w:rsidRPr="00B54FB7">
        <w:t>[Noah; 4/5/19; Bloomberg Opinion columnist, former assistant professor of finance at Stony Brook University; "Dumping Capitalism Won’t Save the Planet," https://www.bloomberg.com/opinion/articles/2019-04-05/capitalism-is-more-likely-to-limit-climate-change-than-socialism]</w:t>
      </w:r>
    </w:p>
    <w:p w14:paraId="13ECF0C9" w14:textId="77777777" w:rsidR="00F33828" w:rsidRPr="00B54FB7" w:rsidRDefault="00F33828" w:rsidP="00F33828">
      <w:pPr>
        <w:rPr>
          <w:sz w:val="16"/>
        </w:rPr>
      </w:pPr>
      <w:r w:rsidRPr="00B54FB7">
        <w:rPr>
          <w:rStyle w:val="StyleUnderline"/>
        </w:rPr>
        <w:t xml:space="preserve">It has become </w:t>
      </w:r>
      <w:r w:rsidRPr="00B54FB7">
        <w:rPr>
          <w:rStyle w:val="Emphasis"/>
        </w:rPr>
        <w:t>fashionable</w:t>
      </w:r>
      <w:r w:rsidRPr="00B54FB7">
        <w:rPr>
          <w:sz w:val="16"/>
        </w:rPr>
        <w:t xml:space="preserve"> on social media and </w:t>
      </w:r>
      <w:r w:rsidRPr="00B54FB7">
        <w:rPr>
          <w:rStyle w:val="StyleUnderline"/>
        </w:rPr>
        <w:t xml:space="preserve">in certain publications to argue that </w:t>
      </w:r>
      <w:r w:rsidRPr="00B54FB7">
        <w:rPr>
          <w:rStyle w:val="Emphasis"/>
        </w:rPr>
        <w:t>capitalism is killing the planet</w:t>
      </w:r>
      <w:r w:rsidRPr="00B54FB7">
        <w:rPr>
          <w:sz w:val="16"/>
        </w:rPr>
        <w:t xml:space="preserve">. Even renowned investor Jeremy Grantham, hardly a radical, made that assertion last year. </w:t>
      </w:r>
      <w:r w:rsidRPr="00B54FB7">
        <w:rPr>
          <w:rStyle w:val="StyleUnderline"/>
        </w:rPr>
        <w:t xml:space="preserve">The </w:t>
      </w:r>
      <w:r w:rsidRPr="00B54FB7">
        <w:rPr>
          <w:rStyle w:val="Emphasis"/>
        </w:rPr>
        <w:t>basic idea</w:t>
      </w:r>
      <w:r w:rsidRPr="00B54FB7">
        <w:rPr>
          <w:rStyle w:val="StyleUnderline"/>
        </w:rPr>
        <w:t xml:space="preserve"> is that the </w:t>
      </w:r>
      <w:r w:rsidRPr="00B54FB7">
        <w:rPr>
          <w:rStyle w:val="Emphasis"/>
        </w:rPr>
        <w:t>profit motive</w:t>
      </w:r>
      <w:r w:rsidRPr="00B54FB7">
        <w:rPr>
          <w:rStyle w:val="StyleUnderline"/>
        </w:rPr>
        <w:t xml:space="preserve"> drives the </w:t>
      </w:r>
      <w:r w:rsidRPr="00B54FB7">
        <w:rPr>
          <w:rStyle w:val="Emphasis"/>
        </w:rPr>
        <w:t>private sector</w:t>
      </w:r>
      <w:r w:rsidRPr="00B54FB7">
        <w:rPr>
          <w:rStyle w:val="StyleUnderline"/>
        </w:rPr>
        <w:t xml:space="preserve"> to </w:t>
      </w:r>
      <w:r w:rsidRPr="00B54FB7">
        <w:rPr>
          <w:rStyle w:val="Emphasis"/>
        </w:rPr>
        <w:t>spew carbon</w:t>
      </w:r>
      <w:r w:rsidRPr="00B54FB7">
        <w:rPr>
          <w:sz w:val="16"/>
        </w:rPr>
        <w:t xml:space="preserve"> into the air with reckless abandon. Though many economists and some climate activists believe that the problem is best addressed by modifying market incentives with a carbon tax, </w:t>
      </w:r>
      <w:r w:rsidRPr="00B54FB7">
        <w:rPr>
          <w:rStyle w:val="StyleUnderline"/>
        </w:rPr>
        <w:t xml:space="preserve">many activists believe that the problem can’t be addressed </w:t>
      </w:r>
      <w:r w:rsidRPr="00B54FB7">
        <w:rPr>
          <w:rStyle w:val="Emphasis"/>
        </w:rPr>
        <w:t>without rebuilding</w:t>
      </w:r>
      <w:r w:rsidRPr="00B54FB7">
        <w:rPr>
          <w:rStyle w:val="StyleUnderline"/>
        </w:rPr>
        <w:t xml:space="preserve"> the </w:t>
      </w:r>
      <w:r w:rsidRPr="00B54FB7">
        <w:rPr>
          <w:rStyle w:val="Emphasis"/>
        </w:rPr>
        <w:t>economy</w:t>
      </w:r>
      <w:r w:rsidRPr="00B54FB7">
        <w:rPr>
          <w:sz w:val="16"/>
        </w:rPr>
        <w:t xml:space="preserve"> along centrally planned lines.</w:t>
      </w:r>
    </w:p>
    <w:p w14:paraId="03DDFE4B" w14:textId="77777777" w:rsidR="00F33828" w:rsidRPr="00B54FB7" w:rsidRDefault="00F33828" w:rsidP="00F33828">
      <w:pPr>
        <w:rPr>
          <w:sz w:val="16"/>
        </w:rPr>
      </w:pPr>
      <w:r w:rsidRPr="00B54FB7">
        <w:rPr>
          <w:rStyle w:val="StyleUnderline"/>
        </w:rPr>
        <w:t>The climate threat is certainly dire</w:t>
      </w:r>
      <w:r w:rsidRPr="00B54FB7">
        <w:rPr>
          <w:sz w:val="16"/>
        </w:rPr>
        <w:t xml:space="preserve">, and carbon taxes are unlikely to be enough to solve the problem. </w:t>
      </w:r>
      <w:r w:rsidRPr="00B54FB7">
        <w:rPr>
          <w:rStyle w:val="StyleUnderline"/>
        </w:rPr>
        <w:t>But eco-socialism is</w:t>
      </w:r>
      <w:r w:rsidRPr="00B54FB7">
        <w:rPr>
          <w:sz w:val="16"/>
        </w:rPr>
        <w:t xml:space="preserve"> probably </w:t>
      </w:r>
      <w:r w:rsidRPr="00B54FB7">
        <w:rPr>
          <w:rStyle w:val="Emphasis"/>
        </w:rPr>
        <w:t>not</w:t>
      </w:r>
      <w:r w:rsidRPr="00B54FB7">
        <w:rPr>
          <w:rStyle w:val="StyleUnderline"/>
        </w:rPr>
        <w:t xml:space="preserve"> going to be an </w:t>
      </w:r>
      <w:r w:rsidRPr="00B54FB7">
        <w:rPr>
          <w:rStyle w:val="Emphasis"/>
        </w:rPr>
        <w:t>effective method</w:t>
      </w:r>
      <w:r w:rsidRPr="00B54FB7">
        <w:rPr>
          <w:rStyle w:val="StyleUnderline"/>
        </w:rPr>
        <w:t xml:space="preserve"> of addressing that threat. </w:t>
      </w:r>
      <w:r w:rsidRPr="00B54FB7">
        <w:rPr>
          <w:rStyle w:val="Emphasis"/>
        </w:rPr>
        <w:t>Dismantling</w:t>
      </w:r>
      <w:r w:rsidRPr="00B54FB7">
        <w:rPr>
          <w:rStyle w:val="StyleUnderline"/>
        </w:rPr>
        <w:t xml:space="preserve"> an </w:t>
      </w:r>
      <w:r w:rsidRPr="00B54FB7">
        <w:rPr>
          <w:rStyle w:val="Emphasis"/>
        </w:rPr>
        <w:t>entire economic system</w:t>
      </w:r>
      <w:r w:rsidRPr="00B54FB7">
        <w:rPr>
          <w:rStyle w:val="StyleUnderline"/>
        </w:rPr>
        <w:t xml:space="preserve"> is </w:t>
      </w:r>
      <w:r w:rsidRPr="00B54FB7">
        <w:rPr>
          <w:rStyle w:val="Emphasis"/>
        </w:rPr>
        <w:t>never easy</w:t>
      </w:r>
      <w:r w:rsidRPr="00B54FB7">
        <w:rPr>
          <w:rStyle w:val="StyleUnderline"/>
        </w:rPr>
        <w:t xml:space="preserve">, and probably would </w:t>
      </w:r>
      <w:r w:rsidRPr="00B54FB7">
        <w:rPr>
          <w:rStyle w:val="Emphasis"/>
        </w:rPr>
        <w:t>touch off armed conflict</w:t>
      </w:r>
      <w:r w:rsidRPr="00B54FB7">
        <w:rPr>
          <w:rStyle w:val="StyleUnderline"/>
        </w:rPr>
        <w:t xml:space="preserve"> and </w:t>
      </w:r>
      <w:r w:rsidRPr="00B54FB7">
        <w:rPr>
          <w:rStyle w:val="Emphasis"/>
        </w:rPr>
        <w:t>major asdasd upheaval</w:t>
      </w:r>
      <w:r w:rsidRPr="00B54FB7">
        <w:rPr>
          <w:rStyle w:val="StyleUnderline"/>
        </w:rPr>
        <w:t xml:space="preserve">. In the scramble to win those battles, even the socialists would almost certainly abandon their limitation on </w:t>
      </w:r>
      <w:r w:rsidRPr="00B54FB7">
        <w:rPr>
          <w:rStyle w:val="Emphasis"/>
        </w:rPr>
        <w:t>fossil-fuel use</w:t>
      </w:r>
      <w:r w:rsidRPr="00B54FB7">
        <w:rPr>
          <w:sz w:val="16"/>
        </w:rPr>
        <w:t xml:space="preserve"> — </w:t>
      </w:r>
      <w:r w:rsidRPr="00B54FB7">
        <w:rPr>
          <w:rStyle w:val="StyleUnderline"/>
        </w:rPr>
        <w:t xml:space="preserve">either to support </w:t>
      </w:r>
      <w:r w:rsidRPr="00B54FB7">
        <w:rPr>
          <w:rStyle w:val="Emphasis"/>
        </w:rPr>
        <w:t>military efforts</w:t>
      </w:r>
      <w:r w:rsidRPr="00B54FB7">
        <w:rPr>
          <w:rStyle w:val="StyleUnderline"/>
        </w:rPr>
        <w:t xml:space="preserve">, or to keep the population from turning against them. The precedent here is the </w:t>
      </w:r>
      <w:r w:rsidRPr="00B54FB7">
        <w:rPr>
          <w:rStyle w:val="Emphasis"/>
        </w:rPr>
        <w:t>Soviet Union</w:t>
      </w:r>
      <w:r w:rsidRPr="00B54FB7">
        <w:rPr>
          <w:rStyle w:val="StyleUnderline"/>
        </w:rPr>
        <w:t xml:space="preserve">, whose multidecade effort to </w:t>
      </w:r>
      <w:r w:rsidRPr="00B54FB7">
        <w:rPr>
          <w:rStyle w:val="Emphasis"/>
        </w:rPr>
        <w:t>reshape its economy</w:t>
      </w:r>
      <w:r w:rsidRPr="00B54FB7">
        <w:rPr>
          <w:rStyle w:val="StyleUnderline"/>
        </w:rPr>
        <w:t xml:space="preserve"> by </w:t>
      </w:r>
      <w:r w:rsidRPr="00B54FB7">
        <w:rPr>
          <w:rStyle w:val="Emphasis"/>
        </w:rPr>
        <w:t>force</w:t>
      </w:r>
      <w:r w:rsidRPr="00B54FB7">
        <w:rPr>
          <w:rStyle w:val="StyleUnderline"/>
        </w:rPr>
        <w:t xml:space="preserve"> amid </w:t>
      </w:r>
      <w:r w:rsidRPr="00B54FB7">
        <w:rPr>
          <w:rStyle w:val="Emphasis"/>
        </w:rPr>
        <w:t>confrontation</w:t>
      </w:r>
      <w:r w:rsidRPr="00B54FB7">
        <w:rPr>
          <w:rStyle w:val="StyleUnderline"/>
        </w:rPr>
        <w:t xml:space="preserve"> with the West led to profound </w:t>
      </w:r>
      <w:r w:rsidRPr="00B54FB7">
        <w:rPr>
          <w:rStyle w:val="Emphasis"/>
        </w:rPr>
        <w:t>environmental degradation</w:t>
      </w:r>
      <w:r w:rsidRPr="00B54FB7">
        <w:rPr>
          <w:rStyle w:val="StyleUnderline"/>
        </w:rPr>
        <w:t>. The world's climate does not have several decades to spare</w:t>
      </w:r>
      <w:r w:rsidRPr="00B54FB7">
        <w:rPr>
          <w:sz w:val="16"/>
        </w:rPr>
        <w:t>.</w:t>
      </w:r>
    </w:p>
    <w:p w14:paraId="76713F13" w14:textId="77777777" w:rsidR="00F33828" w:rsidRPr="00B54FB7" w:rsidRDefault="00F33828" w:rsidP="00F33828">
      <w:pPr>
        <w:rPr>
          <w:sz w:val="16"/>
        </w:rPr>
      </w:pPr>
      <w:r w:rsidRPr="00B54FB7">
        <w:rPr>
          <w:rStyle w:val="StyleUnderline"/>
        </w:rPr>
        <w:t xml:space="preserve">Even </w:t>
      </w:r>
      <w:r w:rsidRPr="00B54FB7">
        <w:rPr>
          <w:rStyle w:val="Emphasis"/>
        </w:rPr>
        <w:t>without international conflict</w:t>
      </w:r>
      <w:r w:rsidRPr="00B54FB7">
        <w:rPr>
          <w:rStyle w:val="StyleUnderline"/>
        </w:rPr>
        <w:t xml:space="preserve">, there’s </w:t>
      </w:r>
      <w:r w:rsidRPr="00B54FB7">
        <w:rPr>
          <w:rStyle w:val="Emphasis"/>
        </w:rPr>
        <w:t>little guarantee</w:t>
      </w:r>
      <w:r w:rsidRPr="00B54FB7">
        <w:rPr>
          <w:rStyle w:val="StyleUnderline"/>
        </w:rPr>
        <w:t xml:space="preserve"> that moving away from capitalism would </w:t>
      </w:r>
      <w:r w:rsidRPr="00B54FB7">
        <w:rPr>
          <w:rStyle w:val="Emphasis"/>
        </w:rPr>
        <w:t>mitigate our impact</w:t>
      </w:r>
      <w:r w:rsidRPr="00B54FB7">
        <w:rPr>
          <w:rStyle w:val="StyleUnderline"/>
        </w:rPr>
        <w:t xml:space="preserve"> on the environment</w:t>
      </w:r>
      <w:r w:rsidRPr="00B54FB7">
        <w:rPr>
          <w:sz w:val="16"/>
        </w:rPr>
        <w:t xml:space="preserve">. Since socialist leader Evo Morales took power </w:t>
      </w:r>
      <w:r w:rsidRPr="00B54FB7">
        <w:rPr>
          <w:rStyle w:val="StyleUnderline"/>
        </w:rPr>
        <w:t>in Bolivia, living standards have improved substantially</w:t>
      </w:r>
      <w:r w:rsidRPr="00B54FB7">
        <w:rPr>
          <w:sz w:val="16"/>
        </w:rPr>
        <w:t xml:space="preserve"> for the average Bolivian, which is great. </w:t>
      </w:r>
      <w:r w:rsidRPr="00B54FB7">
        <w:rPr>
          <w:rStyle w:val="StyleUnderline"/>
        </w:rPr>
        <w:t xml:space="preserve">But this has come at the cost of higher emissions. Meanwhile, the capitalist U.S managed to </w:t>
      </w:r>
      <w:r w:rsidRPr="00B54FB7">
        <w:rPr>
          <w:rStyle w:val="Emphasis"/>
        </w:rPr>
        <w:t>decrease its per capita emissions</w:t>
      </w:r>
      <w:r w:rsidRPr="00B54FB7">
        <w:rPr>
          <w:sz w:val="16"/>
        </w:rPr>
        <w:t xml:space="preserve"> a bit during this same period (though since the U.S. is a rich country, its absolute level of emissions is much higher).</w:t>
      </w:r>
    </w:p>
    <w:p w14:paraId="718DAA75" w14:textId="77777777" w:rsidR="00F33828" w:rsidRPr="00B54FB7" w:rsidRDefault="00F33828" w:rsidP="00F33828">
      <w:pPr>
        <w:rPr>
          <w:sz w:val="16"/>
        </w:rPr>
      </w:pPr>
      <w:r w:rsidRPr="00B54FB7">
        <w:rPr>
          <w:sz w:val="16"/>
        </w:rPr>
        <w:t xml:space="preserve">In other words, </w:t>
      </w:r>
      <w:r w:rsidRPr="00B54FB7">
        <w:rPr>
          <w:rStyle w:val="StyleUnderline"/>
        </w:rPr>
        <w:t xml:space="preserve">in terms of </w:t>
      </w:r>
      <w:r w:rsidRPr="00B54FB7">
        <w:rPr>
          <w:rStyle w:val="Emphasis"/>
        </w:rPr>
        <w:t>economic growth</w:t>
      </w:r>
      <w:r w:rsidRPr="00B54FB7">
        <w:rPr>
          <w:rStyle w:val="StyleUnderline"/>
        </w:rPr>
        <w:t xml:space="preserve"> and </w:t>
      </w:r>
      <w:r w:rsidRPr="00B54FB7">
        <w:rPr>
          <w:rStyle w:val="Emphasis"/>
        </w:rPr>
        <w:t>carbon emissions</w:t>
      </w:r>
      <w:r w:rsidRPr="00B54FB7">
        <w:rPr>
          <w:rStyle w:val="StyleUnderline"/>
        </w:rPr>
        <w:t>, Bolivia looks</w:t>
      </w:r>
      <w:r w:rsidRPr="00B54FB7">
        <w:rPr>
          <w:sz w:val="16"/>
        </w:rPr>
        <w:t xml:space="preserve"> </w:t>
      </w:r>
      <w:proofErr w:type="gramStart"/>
      <w:r w:rsidRPr="00B54FB7">
        <w:rPr>
          <w:sz w:val="16"/>
        </w:rPr>
        <w:t>similar to</w:t>
      </w:r>
      <w:proofErr w:type="gramEnd"/>
      <w:r w:rsidRPr="00B54FB7">
        <w:rPr>
          <w:sz w:val="16"/>
        </w:rPr>
        <w:t xml:space="preserve"> more </w:t>
      </w:r>
      <w:r w:rsidRPr="00B54FB7">
        <w:rPr>
          <w:rStyle w:val="StyleUnderline"/>
        </w:rPr>
        <w:t>capitalist</w:t>
      </w:r>
      <w:r w:rsidRPr="00B54FB7">
        <w:rPr>
          <w:sz w:val="16"/>
        </w:rPr>
        <w:t xml:space="preserve"> developing countries. </w:t>
      </w:r>
      <w:r w:rsidRPr="00B54FB7">
        <w:rPr>
          <w:rStyle w:val="StyleUnderline"/>
        </w:rPr>
        <w:t xml:space="preserve">That suggests that </w:t>
      </w:r>
      <w:r w:rsidRPr="00B54FB7">
        <w:rPr>
          <w:rStyle w:val="Emphasis"/>
        </w:rPr>
        <w:t>faced with a choice</w:t>
      </w:r>
      <w:r w:rsidRPr="00B54FB7">
        <w:rPr>
          <w:rStyle w:val="StyleUnderline"/>
        </w:rPr>
        <w:t xml:space="preserve"> of enriching their people or helping to save the climate, even </w:t>
      </w:r>
      <w:r w:rsidRPr="00B54FB7">
        <w:rPr>
          <w:rStyle w:val="Emphasis"/>
        </w:rPr>
        <w:t>socialist leaders</w:t>
      </w:r>
      <w:r w:rsidRPr="00B54FB7">
        <w:rPr>
          <w:rStyle w:val="StyleUnderline"/>
        </w:rPr>
        <w:t xml:space="preserve"> will often choose the former. And that same political calculus will probably hold in China and the U.S.,</w:t>
      </w:r>
      <w:r w:rsidRPr="00B54FB7">
        <w:rPr>
          <w:sz w:val="16"/>
        </w:rPr>
        <w:t xml:space="preserve"> the world’s top carbon emitters — </w:t>
      </w:r>
      <w:r w:rsidRPr="00B54FB7">
        <w:rPr>
          <w:rStyle w:val="StyleUnderline"/>
        </w:rPr>
        <w:t xml:space="preserve">leaders who demand </w:t>
      </w:r>
      <w:r w:rsidRPr="00B54FB7">
        <w:rPr>
          <w:rStyle w:val="Emphasis"/>
        </w:rPr>
        <w:t>draconian cuts</w:t>
      </w:r>
      <w:r w:rsidRPr="00B54FB7">
        <w:rPr>
          <w:rStyle w:val="StyleUnderline"/>
        </w:rPr>
        <w:t xml:space="preserve"> in </w:t>
      </w:r>
      <w:r w:rsidRPr="00B54FB7">
        <w:rPr>
          <w:rStyle w:val="Emphasis"/>
        </w:rPr>
        <w:t>living standards</w:t>
      </w:r>
      <w:r w:rsidRPr="00B54FB7">
        <w:rPr>
          <w:rStyle w:val="StyleUnderline"/>
        </w:rPr>
        <w:t xml:space="preserve"> in pursuit of environmental goals will have </w:t>
      </w:r>
      <w:r w:rsidRPr="00B54FB7">
        <w:rPr>
          <w:rStyle w:val="Emphasis"/>
        </w:rPr>
        <w:t>trouble staying in power</w:t>
      </w:r>
      <w:r w:rsidRPr="00B54FB7">
        <w:rPr>
          <w:sz w:val="16"/>
        </w:rPr>
        <w:t>.</w:t>
      </w:r>
    </w:p>
    <w:p w14:paraId="62D137F9" w14:textId="77777777" w:rsidR="00F33828" w:rsidRPr="00B54FB7" w:rsidRDefault="00F33828" w:rsidP="00F33828">
      <w:pPr>
        <w:rPr>
          <w:u w:val="single"/>
        </w:rPr>
      </w:pPr>
      <w:r w:rsidRPr="00B54FB7">
        <w:rPr>
          <w:rStyle w:val="StyleUnderline"/>
        </w:rPr>
        <w:t xml:space="preserve">The </w:t>
      </w:r>
      <w:r w:rsidRPr="00B54FB7">
        <w:rPr>
          <w:rStyle w:val="Emphasis"/>
        </w:rPr>
        <w:t>best hope</w:t>
      </w:r>
      <w:r w:rsidRPr="00B54FB7">
        <w:rPr>
          <w:rStyle w:val="StyleUnderline"/>
        </w:rPr>
        <w:t xml:space="preserve"> for the climate therefore lies in </w:t>
      </w:r>
      <w:r w:rsidRPr="00B54FB7">
        <w:rPr>
          <w:rStyle w:val="Emphasis"/>
        </w:rPr>
        <w:t>reducing the tradeoff</w:t>
      </w:r>
      <w:r w:rsidRPr="00B54FB7">
        <w:rPr>
          <w:rStyle w:val="StyleUnderline"/>
        </w:rPr>
        <w:t xml:space="preserve"> between </w:t>
      </w:r>
      <w:r w:rsidRPr="00B54FB7">
        <w:rPr>
          <w:rStyle w:val="Emphasis"/>
        </w:rPr>
        <w:t>material prosperity</w:t>
      </w:r>
      <w:r w:rsidRPr="00B54FB7">
        <w:rPr>
          <w:rStyle w:val="StyleUnderline"/>
        </w:rPr>
        <w:t xml:space="preserve"> and </w:t>
      </w:r>
      <w:r w:rsidRPr="00B54FB7">
        <w:rPr>
          <w:rStyle w:val="Emphasis"/>
        </w:rPr>
        <w:t>carbon emissions</w:t>
      </w:r>
      <w:r w:rsidRPr="00B54FB7">
        <w:rPr>
          <w:rStyle w:val="StyleUnderline"/>
        </w:rPr>
        <w:t xml:space="preserve">. That requires </w:t>
      </w:r>
      <w:r w:rsidRPr="00B54FB7">
        <w:rPr>
          <w:rStyle w:val="Emphasis"/>
        </w:rPr>
        <w:t>technology</w:t>
      </w:r>
      <w:r w:rsidRPr="00B54FB7">
        <w:rPr>
          <w:sz w:val="16"/>
        </w:rPr>
        <w:t xml:space="preserve"> — </w:t>
      </w:r>
      <w:r w:rsidRPr="00B54FB7">
        <w:rPr>
          <w:rStyle w:val="Emphasis"/>
        </w:rPr>
        <w:t>solar</w:t>
      </w:r>
      <w:r w:rsidRPr="00B54FB7">
        <w:rPr>
          <w:rStyle w:val="StyleUnderline"/>
        </w:rPr>
        <w:t xml:space="preserve">, </w:t>
      </w:r>
      <w:r w:rsidRPr="00B54FB7">
        <w:rPr>
          <w:rStyle w:val="Emphasis"/>
        </w:rPr>
        <w:t>wind</w:t>
      </w:r>
      <w:r w:rsidRPr="00B54FB7">
        <w:rPr>
          <w:rStyle w:val="StyleUnderline"/>
        </w:rPr>
        <w:t xml:space="preserve"> and </w:t>
      </w:r>
      <w:r w:rsidRPr="00B54FB7">
        <w:rPr>
          <w:rStyle w:val="Emphasis"/>
        </w:rPr>
        <w:t>nuclear power</w:t>
      </w:r>
      <w:r w:rsidRPr="00B54FB7">
        <w:rPr>
          <w:rStyle w:val="StyleUnderline"/>
        </w:rPr>
        <w:t xml:space="preserve">, </w:t>
      </w:r>
      <w:r w:rsidRPr="00B54FB7">
        <w:rPr>
          <w:rStyle w:val="Emphasis"/>
        </w:rPr>
        <w:t>energy storage</w:t>
      </w:r>
      <w:r w:rsidRPr="00B54FB7">
        <w:rPr>
          <w:rStyle w:val="StyleUnderline"/>
        </w:rPr>
        <w:t xml:space="preserve">, </w:t>
      </w:r>
      <w:r w:rsidRPr="00B54FB7">
        <w:rPr>
          <w:rStyle w:val="Emphasis"/>
        </w:rPr>
        <w:t>electric cars</w:t>
      </w:r>
      <w:r w:rsidRPr="00B54FB7">
        <w:rPr>
          <w:rStyle w:val="StyleUnderline"/>
        </w:rPr>
        <w:t xml:space="preserve"> and other vehicles, carbon-free cement production and so on. The </w:t>
      </w:r>
      <w:r w:rsidRPr="00B54FB7">
        <w:rPr>
          <w:rStyle w:val="Emphasis"/>
        </w:rPr>
        <w:t>best climate policy</w:t>
      </w:r>
      <w:r w:rsidRPr="00B54FB7">
        <w:rPr>
          <w:rStyle w:val="StyleUnderline"/>
        </w:rPr>
        <w:t xml:space="preserve"> plans all involve </w:t>
      </w:r>
      <w:r w:rsidRPr="00B54FB7">
        <w:rPr>
          <w:rStyle w:val="Emphasis"/>
        </w:rPr>
        <w:t>technological improvement</w:t>
      </w:r>
      <w:r w:rsidRPr="00B54FB7">
        <w:rPr>
          <w:rStyle w:val="StyleUnderline"/>
        </w:rPr>
        <w:t xml:space="preserve"> as a </w:t>
      </w:r>
      <w:r w:rsidRPr="00B54FB7">
        <w:rPr>
          <w:rStyle w:val="Emphasis"/>
        </w:rPr>
        <w:t>key feature</w:t>
      </w:r>
      <w:r w:rsidRPr="00B54FB7">
        <w:rPr>
          <w:rStyle w:val="StyleUnderline"/>
        </w:rPr>
        <w:t>.</w:t>
      </w:r>
    </w:p>
    <w:p w14:paraId="0F5D33D6" w14:textId="77777777" w:rsidR="00F33828" w:rsidRPr="00B54FB7" w:rsidRDefault="00F33828" w:rsidP="00F33828">
      <w:pPr>
        <w:pStyle w:val="Heading4"/>
      </w:pPr>
      <w:r w:rsidRPr="00B54FB7">
        <w:t xml:space="preserve">The alt </w:t>
      </w:r>
      <w:r w:rsidRPr="00B54FB7">
        <w:rPr>
          <w:u w:val="single"/>
        </w:rPr>
        <w:t>locks in extinction</w:t>
      </w:r>
      <w:r w:rsidRPr="00B54FB7">
        <w:t xml:space="preserve"> if they’re right about </w:t>
      </w:r>
      <w:r w:rsidRPr="00B54FB7">
        <w:rPr>
          <w:u w:val="single"/>
        </w:rPr>
        <w:t>environmental sustainability</w:t>
      </w:r>
      <w:r w:rsidRPr="00B54FB7">
        <w:t xml:space="preserve">---there </w:t>
      </w:r>
      <w:r w:rsidRPr="00B54FB7">
        <w:rPr>
          <w:u w:val="single"/>
        </w:rPr>
        <w:t>isn’t time</w:t>
      </w:r>
      <w:r w:rsidRPr="00B54FB7">
        <w:t xml:space="preserve"> for a </w:t>
      </w:r>
      <w:r w:rsidRPr="00B54FB7">
        <w:rPr>
          <w:u w:val="single"/>
        </w:rPr>
        <w:t>global transition</w:t>
      </w:r>
      <w:r w:rsidRPr="00B54FB7">
        <w:t xml:space="preserve"> from capitalism and </w:t>
      </w:r>
      <w:r w:rsidRPr="00B54FB7">
        <w:rPr>
          <w:u w:val="single"/>
        </w:rPr>
        <w:t>no certainty</w:t>
      </w:r>
      <w:r w:rsidRPr="00B54FB7">
        <w:t xml:space="preserve"> it </w:t>
      </w:r>
      <w:r w:rsidRPr="00B54FB7">
        <w:rPr>
          <w:u w:val="single"/>
        </w:rPr>
        <w:t>ends emissions</w:t>
      </w:r>
      <w:r w:rsidRPr="00B54FB7">
        <w:t>.</w:t>
      </w:r>
    </w:p>
    <w:p w14:paraId="059A4D32" w14:textId="77777777" w:rsidR="00F33828" w:rsidRPr="00B54FB7" w:rsidRDefault="00F33828" w:rsidP="00F33828">
      <w:r w:rsidRPr="00B54FB7">
        <w:rPr>
          <w:rStyle w:val="Style13ptBold"/>
        </w:rPr>
        <w:t xml:space="preserve">Polychroniou et al. '20 </w:t>
      </w:r>
      <w:r w:rsidRPr="00B54FB7">
        <w:t>[CJ; 9/16/20; PhD in Political Science from the University of Delaware; Noam Chomsky, Professor &amp; Professor of Linguistics emeritus at the Massachusetts Institute of Technology; Robert Pollin, Professor of Economics and Co-Director of the Political Economy Research Institute at the University of Massachusetts; "The Political Economy of Saving the Planet," https://bostonreview.net/science-nature-global-justice/noam-chomsky-robert-pollin-c-j-polychroniou-political-economy-saving]</w:t>
      </w:r>
    </w:p>
    <w:p w14:paraId="0B903056" w14:textId="77777777" w:rsidR="00F33828" w:rsidRPr="00B54FB7" w:rsidRDefault="00F33828" w:rsidP="00F33828">
      <w:pPr>
        <w:rPr>
          <w:sz w:val="16"/>
        </w:rPr>
      </w:pPr>
      <w:r w:rsidRPr="00B54FB7">
        <w:rPr>
          <w:sz w:val="16"/>
        </w:rPr>
        <w:t xml:space="preserve">There are important elements of truth in such views, but we should also be careful to not push this point too far. </w:t>
      </w:r>
      <w:r w:rsidRPr="00B54FB7">
        <w:rPr>
          <w:rStyle w:val="StyleUnderline"/>
        </w:rPr>
        <w:t xml:space="preserve">Some commentators have argued that one </w:t>
      </w:r>
      <w:r w:rsidRPr="00B54FB7">
        <w:rPr>
          <w:rStyle w:val="Emphasis"/>
        </w:rPr>
        <w:t>silver lining</w:t>
      </w:r>
      <w:r w:rsidRPr="00B54FB7">
        <w:rPr>
          <w:rStyle w:val="StyleUnderline"/>
        </w:rPr>
        <w:t xml:space="preserve"> outcome of the </w:t>
      </w:r>
      <w:r w:rsidRPr="00B54FB7">
        <w:rPr>
          <w:rStyle w:val="Emphasis"/>
        </w:rPr>
        <w:t>pandemic</w:t>
      </w:r>
      <w:r w:rsidRPr="00B54FB7">
        <w:rPr>
          <w:rStyle w:val="StyleUnderline"/>
        </w:rPr>
        <w:t xml:space="preserve"> was that, because of the </w:t>
      </w:r>
      <w:r w:rsidRPr="00B54FB7">
        <w:rPr>
          <w:rStyle w:val="Emphasis"/>
        </w:rPr>
        <w:t>economic lockdown</w:t>
      </w:r>
      <w:r w:rsidRPr="00B54FB7">
        <w:rPr>
          <w:rStyle w:val="StyleUnderline"/>
        </w:rPr>
        <w:t xml:space="preserve">, </w:t>
      </w:r>
      <w:r w:rsidRPr="00B54FB7">
        <w:rPr>
          <w:rStyle w:val="Emphasis"/>
        </w:rPr>
        <w:t>fossil fuel</w:t>
      </w:r>
      <w:r w:rsidRPr="00B54FB7">
        <w:rPr>
          <w:rStyle w:val="StyleUnderline"/>
        </w:rPr>
        <w:t xml:space="preserve"> consumption and </w:t>
      </w:r>
      <w:r w:rsidRPr="00B54FB7">
        <w:rPr>
          <w:rStyle w:val="Emphasis"/>
        </w:rPr>
        <w:t>CO2 emissions</w:t>
      </w:r>
      <w:r w:rsidRPr="00B54FB7">
        <w:rPr>
          <w:rStyle w:val="StyleUnderline"/>
        </w:rPr>
        <w:t xml:space="preserve"> plunged alongside overall </w:t>
      </w:r>
      <w:r w:rsidRPr="00B54FB7">
        <w:rPr>
          <w:rStyle w:val="Emphasis"/>
        </w:rPr>
        <w:t>economic activity</w:t>
      </w:r>
      <w:r w:rsidRPr="00B54FB7">
        <w:rPr>
          <w:sz w:val="16"/>
        </w:rPr>
        <w:t xml:space="preserve"> during the recession. While this is true, </w:t>
      </w:r>
      <w:r w:rsidRPr="00B54FB7">
        <w:rPr>
          <w:rStyle w:val="StyleUnderline"/>
        </w:rPr>
        <w:t xml:space="preserve">I do not see any positive lessons here with respect to advancing a </w:t>
      </w:r>
      <w:r w:rsidRPr="00B54FB7">
        <w:rPr>
          <w:rStyle w:val="Emphasis"/>
        </w:rPr>
        <w:t>viable emissions program</w:t>
      </w:r>
      <w:r w:rsidRPr="00B54FB7">
        <w:rPr>
          <w:rStyle w:val="StyleUnderline"/>
        </w:rPr>
        <w:t xml:space="preserve"> that can get us to </w:t>
      </w:r>
      <w:r w:rsidRPr="00B54FB7">
        <w:rPr>
          <w:rStyle w:val="Emphasis"/>
        </w:rPr>
        <w:t>net zero</w:t>
      </w:r>
      <w:r w:rsidRPr="00B54FB7">
        <w:rPr>
          <w:rStyle w:val="StyleUnderline"/>
        </w:rPr>
        <w:t xml:space="preserve"> emissions by </w:t>
      </w:r>
      <w:r w:rsidRPr="00B54FB7">
        <w:rPr>
          <w:rStyle w:val="Emphasis"/>
        </w:rPr>
        <w:t>2050</w:t>
      </w:r>
      <w:r w:rsidRPr="00B54FB7">
        <w:rPr>
          <w:sz w:val="16"/>
        </w:rPr>
        <w:t xml:space="preserve">. Rather, </w:t>
      </w:r>
      <w:r w:rsidRPr="00B54FB7">
        <w:rPr>
          <w:rStyle w:val="StyleUnderline"/>
        </w:rPr>
        <w:t xml:space="preserve">the experience demonstrates why a </w:t>
      </w:r>
      <w:r w:rsidRPr="00B54FB7">
        <w:rPr>
          <w:rStyle w:val="Emphasis"/>
        </w:rPr>
        <w:t>degrowth approach</w:t>
      </w:r>
      <w:r w:rsidRPr="00B54FB7">
        <w:rPr>
          <w:rStyle w:val="StyleUnderline"/>
        </w:rPr>
        <w:t xml:space="preserve"> to </w:t>
      </w:r>
      <w:r w:rsidRPr="00B54FB7">
        <w:rPr>
          <w:rStyle w:val="Emphasis"/>
        </w:rPr>
        <w:t>emissions reduction</w:t>
      </w:r>
      <w:r w:rsidRPr="00B54FB7">
        <w:rPr>
          <w:rStyle w:val="StyleUnderline"/>
        </w:rPr>
        <w:t xml:space="preserve"> is </w:t>
      </w:r>
      <w:r w:rsidRPr="00B54FB7">
        <w:rPr>
          <w:rStyle w:val="Emphasis"/>
        </w:rPr>
        <w:t>unworkable</w:t>
      </w:r>
      <w:r w:rsidRPr="00B54FB7">
        <w:rPr>
          <w:rStyle w:val="StyleUnderline"/>
        </w:rPr>
        <w:t>. Emissions did indeed fall sharply because of</w:t>
      </w:r>
      <w:r w:rsidRPr="00B54FB7">
        <w:rPr>
          <w:sz w:val="16"/>
        </w:rPr>
        <w:t xml:space="preserve"> the pandemic and the </w:t>
      </w:r>
      <w:r w:rsidRPr="00B54FB7">
        <w:rPr>
          <w:rStyle w:val="StyleUnderline"/>
        </w:rPr>
        <w:t xml:space="preserve">recession. But that is only because </w:t>
      </w:r>
      <w:r w:rsidRPr="00B54FB7">
        <w:rPr>
          <w:rStyle w:val="Emphasis"/>
        </w:rPr>
        <w:t xml:space="preserve">incomes </w:t>
      </w:r>
      <w:proofErr w:type="gramStart"/>
      <w:r w:rsidRPr="00B54FB7">
        <w:rPr>
          <w:rStyle w:val="Emphasis"/>
        </w:rPr>
        <w:t>collapsed</w:t>
      </w:r>
      <w:proofErr w:type="gramEnd"/>
      <w:r w:rsidRPr="00B54FB7">
        <w:rPr>
          <w:rStyle w:val="StyleUnderline"/>
        </w:rPr>
        <w:t xml:space="preserve"> and </w:t>
      </w:r>
      <w:r w:rsidRPr="00B54FB7">
        <w:rPr>
          <w:rStyle w:val="Emphasis"/>
        </w:rPr>
        <w:t>unemployment spiked</w:t>
      </w:r>
      <w:r w:rsidRPr="00B54FB7">
        <w:rPr>
          <w:rStyle w:val="StyleUnderline"/>
        </w:rPr>
        <w:t xml:space="preserve"> over this same period. This only </w:t>
      </w:r>
      <w:r w:rsidRPr="00B54FB7">
        <w:rPr>
          <w:rStyle w:val="Emphasis"/>
        </w:rPr>
        <w:t>reinforces the conclusion</w:t>
      </w:r>
      <w:r w:rsidRPr="00B54FB7">
        <w:rPr>
          <w:rStyle w:val="StyleUnderline"/>
        </w:rPr>
        <w:t xml:space="preserve"> that the </w:t>
      </w:r>
      <w:r w:rsidRPr="00B54FB7">
        <w:rPr>
          <w:rStyle w:val="Emphasis"/>
        </w:rPr>
        <w:t>only effective</w:t>
      </w:r>
      <w:r w:rsidRPr="00B54FB7">
        <w:rPr>
          <w:rStyle w:val="StyleUnderline"/>
        </w:rPr>
        <w:t xml:space="preserve"> climate stabilization </w:t>
      </w:r>
      <w:r w:rsidRPr="00B54FB7">
        <w:rPr>
          <w:rStyle w:val="Emphasis"/>
        </w:rPr>
        <w:t>path</w:t>
      </w:r>
      <w:r w:rsidRPr="00B54FB7">
        <w:rPr>
          <w:rStyle w:val="StyleUnderline"/>
        </w:rPr>
        <w:t xml:space="preserve"> is the </w:t>
      </w:r>
      <w:r w:rsidRPr="00B54FB7">
        <w:rPr>
          <w:rStyle w:val="Emphasis"/>
        </w:rPr>
        <w:t>Green New Deal</w:t>
      </w:r>
      <w:r w:rsidRPr="00B54FB7">
        <w:rPr>
          <w:rStyle w:val="StyleUnderline"/>
        </w:rPr>
        <w:t xml:space="preserve">, as it is the only one that does not require a </w:t>
      </w:r>
      <w:r w:rsidRPr="00B54FB7">
        <w:rPr>
          <w:rStyle w:val="Emphasis"/>
        </w:rPr>
        <w:t>drastic contraction</w:t>
      </w:r>
      <w:r w:rsidRPr="00B54FB7">
        <w:rPr>
          <w:sz w:val="16"/>
        </w:rPr>
        <w:t xml:space="preserve"> (or “degrowth”) </w:t>
      </w:r>
      <w:r w:rsidRPr="00B54FB7">
        <w:rPr>
          <w:rStyle w:val="StyleUnderline"/>
        </w:rPr>
        <w:t>of jobs and incomes to drive down emissions</w:t>
      </w:r>
      <w:r w:rsidRPr="00B54FB7">
        <w:rPr>
          <w:sz w:val="16"/>
        </w:rPr>
        <w:t>.</w:t>
      </w:r>
    </w:p>
    <w:p w14:paraId="359B1D6C" w14:textId="77777777" w:rsidR="00F33828" w:rsidRPr="00B54FB7" w:rsidRDefault="00F33828" w:rsidP="00F33828">
      <w:pPr>
        <w:rPr>
          <w:sz w:val="16"/>
        </w:rPr>
      </w:pPr>
      <w:r w:rsidRPr="00B54FB7">
        <w:rPr>
          <w:rStyle w:val="StyleUnderline"/>
        </w:rPr>
        <w:t xml:space="preserve">A genuinely </w:t>
      </w:r>
      <w:r w:rsidRPr="00B54FB7">
        <w:rPr>
          <w:rStyle w:val="Emphasis"/>
        </w:rPr>
        <w:t>positive development</w:t>
      </w:r>
      <w:r w:rsidRPr="00B54FB7">
        <w:rPr>
          <w:rStyle w:val="StyleUnderline"/>
        </w:rPr>
        <w:t xml:space="preserve"> of</w:t>
      </w:r>
      <w:r w:rsidRPr="00B54FB7">
        <w:rPr>
          <w:sz w:val="16"/>
        </w:rPr>
        <w:t xml:space="preserve"> the pandemic and </w:t>
      </w:r>
      <w:r w:rsidRPr="00B54FB7">
        <w:rPr>
          <w:rStyle w:val="StyleUnderline"/>
        </w:rPr>
        <w:t xml:space="preserve">recession is that </w:t>
      </w:r>
      <w:r w:rsidRPr="00B54FB7">
        <w:rPr>
          <w:rStyle w:val="Emphasis"/>
        </w:rPr>
        <w:t>progressive activists</w:t>
      </w:r>
      <w:r w:rsidRPr="00B54FB7">
        <w:rPr>
          <w:rStyle w:val="StyleUnderline"/>
        </w:rPr>
        <w:t xml:space="preserve"> around the world have fought to include </w:t>
      </w:r>
      <w:r w:rsidRPr="00B54FB7">
        <w:rPr>
          <w:rStyle w:val="Emphasis"/>
        </w:rPr>
        <w:t>Green New Deal investments</w:t>
      </w:r>
      <w:r w:rsidRPr="00B54FB7">
        <w:rPr>
          <w:rStyle w:val="StyleUnderline"/>
        </w:rPr>
        <w:t xml:space="preserve"> in their countries’ </w:t>
      </w:r>
      <w:r w:rsidRPr="00B54FB7">
        <w:rPr>
          <w:rStyle w:val="Emphasis"/>
        </w:rPr>
        <w:t>economic stimulus</w:t>
      </w:r>
      <w:r w:rsidRPr="00B54FB7">
        <w:rPr>
          <w:sz w:val="16"/>
        </w:rPr>
        <w:t xml:space="preserve"> programs. </w:t>
      </w:r>
      <w:r w:rsidRPr="00B54FB7">
        <w:rPr>
          <w:rStyle w:val="StyleUnderline"/>
        </w:rPr>
        <w:t xml:space="preserve">It is </w:t>
      </w:r>
      <w:r w:rsidRPr="00B54FB7">
        <w:rPr>
          <w:rStyle w:val="Emphasis"/>
        </w:rPr>
        <w:t>critical</w:t>
      </w:r>
      <w:r w:rsidRPr="00B54FB7">
        <w:rPr>
          <w:rStyle w:val="StyleUnderline"/>
        </w:rPr>
        <w:t xml:space="preserve"> to </w:t>
      </w:r>
      <w:r w:rsidRPr="00B54FB7">
        <w:rPr>
          <w:rStyle w:val="Emphasis"/>
        </w:rPr>
        <w:t>keep pushing</w:t>
      </w:r>
      <w:r w:rsidRPr="00B54FB7">
        <w:rPr>
          <w:rStyle w:val="StyleUnderline"/>
        </w:rPr>
        <w:t xml:space="preserve"> the </w:t>
      </w:r>
      <w:r w:rsidRPr="00B54FB7">
        <w:rPr>
          <w:rStyle w:val="Emphasis"/>
        </w:rPr>
        <w:t>development</w:t>
      </w:r>
      <w:r w:rsidRPr="00B54FB7">
        <w:rPr>
          <w:rStyle w:val="StyleUnderline"/>
        </w:rPr>
        <w:t xml:space="preserve"> and </w:t>
      </w:r>
      <w:r w:rsidRPr="00B54FB7">
        <w:rPr>
          <w:rStyle w:val="Emphasis"/>
        </w:rPr>
        <w:t>success</w:t>
      </w:r>
      <w:r w:rsidRPr="00B54FB7">
        <w:rPr>
          <w:rStyle w:val="StyleUnderline"/>
        </w:rPr>
        <w:t xml:space="preserve"> of these initiatives</w:t>
      </w:r>
      <w:r w:rsidRPr="00B54FB7">
        <w:rPr>
          <w:sz w:val="16"/>
        </w:rPr>
        <w:t>.</w:t>
      </w:r>
    </w:p>
    <w:p w14:paraId="1AC48B55" w14:textId="77777777" w:rsidR="00F33828" w:rsidRPr="00B54FB7" w:rsidRDefault="00F33828" w:rsidP="00F33828">
      <w:pPr>
        <w:rPr>
          <w:sz w:val="16"/>
        </w:rPr>
      </w:pPr>
      <w:r w:rsidRPr="00B54FB7">
        <w:rPr>
          <w:rStyle w:val="StyleUnderline"/>
        </w:rPr>
        <w:t xml:space="preserve">In support of that end, we must </w:t>
      </w:r>
      <w:r w:rsidRPr="00B54FB7">
        <w:rPr>
          <w:rStyle w:val="Emphasis"/>
        </w:rPr>
        <w:t>seriously consider</w:t>
      </w:r>
      <w:r w:rsidRPr="00B54FB7">
        <w:rPr>
          <w:rStyle w:val="StyleUnderline"/>
        </w:rPr>
        <w:t xml:space="preserve"> how to </w:t>
      </w:r>
      <w:r w:rsidRPr="00B54FB7">
        <w:rPr>
          <w:rStyle w:val="Emphasis"/>
        </w:rPr>
        <w:t>best maximize</w:t>
      </w:r>
      <w:r w:rsidRPr="00B54FB7">
        <w:rPr>
          <w:rStyle w:val="StyleUnderline"/>
        </w:rPr>
        <w:t xml:space="preserve"> both the </w:t>
      </w:r>
      <w:r w:rsidRPr="00B54FB7">
        <w:rPr>
          <w:rStyle w:val="Emphasis"/>
        </w:rPr>
        <w:t>short-term stimulus</w:t>
      </w:r>
      <w:r w:rsidRPr="00B54FB7">
        <w:rPr>
          <w:sz w:val="16"/>
        </w:rPr>
        <w:t xml:space="preserve"> benefits </w:t>
      </w:r>
      <w:r w:rsidRPr="00B54FB7">
        <w:rPr>
          <w:rStyle w:val="StyleUnderline"/>
        </w:rPr>
        <w:t>and long-term impacts of Green New Deal programs</w:t>
      </w:r>
      <w:r w:rsidRPr="00B54FB7">
        <w:rPr>
          <w:sz w:val="16"/>
        </w:rPr>
        <w:t>. I know the importance of such considerations from personal experience working on the green investment components of the 2009 Obama American Recovery and Reinvestment Act, in which $90 billion of the $800 billion total was allocated to clean energy investments in the United States. The principles underlying these investment components were sound, but the people who worked on the program in its various stages, including myself, did not adequately calculate the time necessary to execute many of the projects. We knew that it was critical to identify “shovel-ready” projects—ones that could be quickly implemented on a large scale and provide an immediate economic boost. But relatively few green investment projects were truly shovel-ready at that time, as the green energy industry was still a newly emerging enterprise. Therefore, the backlog of significant new projects was thin. It is only moderately less thin today.</w:t>
      </w:r>
    </w:p>
    <w:p w14:paraId="01220038" w14:textId="77777777" w:rsidR="00F33828" w:rsidRPr="00B54FB7" w:rsidRDefault="00F33828" w:rsidP="00F33828">
      <w:pPr>
        <w:rPr>
          <w:sz w:val="16"/>
        </w:rPr>
      </w:pPr>
      <w:r w:rsidRPr="00B54FB7">
        <w:rPr>
          <w:sz w:val="16"/>
        </w:rPr>
        <w:t xml:space="preserve">This means that people designing Green New Deal stimulus programs must identify the subgroup of green investment projects that can realistically roll into action at scale within a matter of months. One example that should be applicable in almost every country would be energy efficiency retrofits of all public and commercial buildings. This would entail improving insulation, sealing window frames and doors, switching over all lightbulbs to LEDs, and replacing aging heating and air conditioning systems with efficient ones (preferably heat pumps). These programs could quickly generate large numbers of jobs for secretaries, truck drivers, accountants, construction workers, and climate engineers. They could also save energy and reduce emissions quickly and relatively cheaply. Building </w:t>
      </w:r>
      <w:proofErr w:type="gramStart"/>
      <w:r w:rsidRPr="00B54FB7">
        <w:rPr>
          <w:sz w:val="16"/>
        </w:rPr>
        <w:t>off of</w:t>
      </w:r>
      <w:proofErr w:type="gramEnd"/>
      <w:r w:rsidRPr="00B54FB7">
        <w:rPr>
          <w:sz w:val="16"/>
        </w:rPr>
        <w:t xml:space="preserve"> such truly shovel-ready projects, the rest of the clean energy investment program could then accelerate and provide a strong foundation for economies moving out of recession and onto a sustainable recovery path.</w:t>
      </w:r>
    </w:p>
    <w:p w14:paraId="106F0AA3" w14:textId="77777777" w:rsidR="00F33828" w:rsidRPr="00B54FB7" w:rsidRDefault="00F33828" w:rsidP="00F33828">
      <w:pPr>
        <w:rPr>
          <w:sz w:val="16"/>
        </w:rPr>
      </w:pPr>
      <w:r w:rsidRPr="00B54FB7">
        <w:rPr>
          <w:sz w:val="16"/>
        </w:rPr>
        <w:t xml:space="preserve">CP: </w:t>
      </w:r>
      <w:r w:rsidRPr="00B54FB7">
        <w:rPr>
          <w:rStyle w:val="StyleUnderline"/>
        </w:rPr>
        <w:t xml:space="preserve">Eco-socialism is becoming a major tenet of the </w:t>
      </w:r>
      <w:r w:rsidRPr="00B54FB7">
        <w:rPr>
          <w:rStyle w:val="Emphasis"/>
        </w:rPr>
        <w:t>ideological repertoire</w:t>
      </w:r>
      <w:r w:rsidRPr="00B54FB7">
        <w:rPr>
          <w:sz w:val="16"/>
        </w:rPr>
        <w:t xml:space="preserve"> of green parties in European countries and elsewhere, which may be the reason for their increasing appeal with voters and especially the youth. Is eco-socialism a cohesive enough political project to be taken seriously as an alternative for the future?</w:t>
      </w:r>
    </w:p>
    <w:p w14:paraId="0EF7BBBA" w14:textId="77777777" w:rsidR="00F33828" w:rsidRPr="00B54FB7" w:rsidRDefault="00F33828" w:rsidP="00F33828">
      <w:pPr>
        <w:rPr>
          <w:sz w:val="16"/>
        </w:rPr>
      </w:pPr>
      <w:r w:rsidRPr="00B54FB7">
        <w:rPr>
          <w:sz w:val="16"/>
        </w:rPr>
        <w:t xml:space="preserve">NC: Insofar as I understand eco-socialism—not in great depth—it overlaps greatly with other left socialist currents. That being said, </w:t>
      </w:r>
      <w:r w:rsidRPr="00B54FB7">
        <w:rPr>
          <w:rStyle w:val="StyleUnderline"/>
        </w:rPr>
        <w:t xml:space="preserve">I don’t think we’re at a stage </w:t>
      </w:r>
      <w:proofErr w:type="gramStart"/>
      <w:r w:rsidRPr="00B54FB7">
        <w:rPr>
          <w:rStyle w:val="StyleUnderline"/>
        </w:rPr>
        <w:t>where</w:t>
      </w:r>
      <w:proofErr w:type="gramEnd"/>
      <w:r w:rsidRPr="00B54FB7">
        <w:rPr>
          <w:rStyle w:val="StyleUnderline"/>
        </w:rPr>
        <w:t xml:space="preserve"> </w:t>
      </w:r>
      <w:r w:rsidRPr="00B54FB7">
        <w:rPr>
          <w:rStyle w:val="Emphasis"/>
        </w:rPr>
        <w:t>adopting</w:t>
      </w:r>
      <w:r w:rsidRPr="00B54FB7">
        <w:rPr>
          <w:rStyle w:val="StyleUnderline"/>
        </w:rPr>
        <w:t xml:space="preserve"> a </w:t>
      </w:r>
      <w:r w:rsidRPr="00B54FB7">
        <w:rPr>
          <w:rStyle w:val="Emphasis"/>
        </w:rPr>
        <w:t>specific “political project”</w:t>
      </w:r>
      <w:r w:rsidRPr="00B54FB7">
        <w:rPr>
          <w:rStyle w:val="StyleUnderline"/>
        </w:rPr>
        <w:t xml:space="preserve"> is very helpful. There are </w:t>
      </w:r>
      <w:r w:rsidRPr="00B54FB7">
        <w:rPr>
          <w:rStyle w:val="Emphasis"/>
        </w:rPr>
        <w:t>crucial issues</w:t>
      </w:r>
      <w:r w:rsidRPr="00B54FB7">
        <w:rPr>
          <w:rStyle w:val="StyleUnderline"/>
        </w:rPr>
        <w:t xml:space="preserve"> that </w:t>
      </w:r>
      <w:proofErr w:type="gramStart"/>
      <w:r w:rsidRPr="00B54FB7">
        <w:rPr>
          <w:rStyle w:val="Emphasis"/>
        </w:rPr>
        <w:t>have</w:t>
      </w:r>
      <w:r w:rsidRPr="00B54FB7">
        <w:rPr>
          <w:rStyle w:val="StyleUnderline"/>
        </w:rPr>
        <w:t xml:space="preserve"> to</w:t>
      </w:r>
      <w:proofErr w:type="gramEnd"/>
      <w:r w:rsidRPr="00B54FB7">
        <w:rPr>
          <w:rStyle w:val="StyleUnderline"/>
        </w:rPr>
        <w:t xml:space="preserve"> be </w:t>
      </w:r>
      <w:r w:rsidRPr="00B54FB7">
        <w:rPr>
          <w:rStyle w:val="Emphasis"/>
        </w:rPr>
        <w:t>addressed</w:t>
      </w:r>
      <w:r w:rsidRPr="00B54FB7">
        <w:rPr>
          <w:rStyle w:val="StyleUnderline"/>
        </w:rPr>
        <w:t xml:space="preserve">, </w:t>
      </w:r>
      <w:r w:rsidRPr="00B54FB7">
        <w:rPr>
          <w:rStyle w:val="Emphasis"/>
        </w:rPr>
        <w:t>right now</w:t>
      </w:r>
      <w:r w:rsidRPr="00B54FB7">
        <w:rPr>
          <w:rStyle w:val="StyleUnderline"/>
        </w:rPr>
        <w:t xml:space="preserve">. Our efforts should be </w:t>
      </w:r>
      <w:r w:rsidRPr="00B54FB7">
        <w:rPr>
          <w:rStyle w:val="Emphasis"/>
        </w:rPr>
        <w:t>informed</w:t>
      </w:r>
      <w:r w:rsidRPr="00B54FB7">
        <w:rPr>
          <w:rStyle w:val="StyleUnderline"/>
        </w:rPr>
        <w:t xml:space="preserve"> by the kind of </w:t>
      </w:r>
      <w:r w:rsidRPr="00B54FB7">
        <w:rPr>
          <w:rStyle w:val="Emphasis"/>
        </w:rPr>
        <w:t>future society</w:t>
      </w:r>
      <w:r w:rsidRPr="00B54FB7">
        <w:rPr>
          <w:rStyle w:val="StyleUnderline"/>
        </w:rPr>
        <w:t xml:space="preserve"> that we want, and the kind that </w:t>
      </w:r>
      <w:r w:rsidRPr="00B54FB7">
        <w:rPr>
          <w:rStyle w:val="Emphasis"/>
        </w:rPr>
        <w:t>can be constructed</w:t>
      </w:r>
      <w:r w:rsidRPr="00B54FB7">
        <w:rPr>
          <w:rStyle w:val="StyleUnderline"/>
        </w:rPr>
        <w:t xml:space="preserve"> within our existing society</w:t>
      </w:r>
      <w:r w:rsidRPr="00B54FB7">
        <w:rPr>
          <w:sz w:val="16"/>
        </w:rPr>
        <w:t xml:space="preserve">. It’s fine to stake out specific positions about the future in </w:t>
      </w:r>
      <w:proofErr w:type="gramStart"/>
      <w:r w:rsidRPr="00B54FB7">
        <w:rPr>
          <w:sz w:val="16"/>
        </w:rPr>
        <w:t>more or less detail</w:t>
      </w:r>
      <w:proofErr w:type="gramEnd"/>
      <w:r w:rsidRPr="00B54FB7">
        <w:rPr>
          <w:sz w:val="16"/>
        </w:rPr>
        <w:t>, but for now these seem to me at best ways of sharpening ideas rather that platforms to latch on to.</w:t>
      </w:r>
    </w:p>
    <w:p w14:paraId="50E98980" w14:textId="77777777" w:rsidR="00F33828" w:rsidRPr="00B54FB7" w:rsidRDefault="00F33828" w:rsidP="00F33828">
      <w:pPr>
        <w:rPr>
          <w:sz w:val="16"/>
        </w:rPr>
      </w:pPr>
      <w:r w:rsidRPr="00B54FB7">
        <w:rPr>
          <w:rStyle w:val="StyleUnderline"/>
        </w:rPr>
        <w:t xml:space="preserve">A </w:t>
      </w:r>
      <w:r w:rsidRPr="00B54FB7">
        <w:rPr>
          <w:rStyle w:val="Emphasis"/>
        </w:rPr>
        <w:t>good argument</w:t>
      </w:r>
      <w:r w:rsidRPr="00B54FB7">
        <w:rPr>
          <w:rStyle w:val="StyleUnderline"/>
        </w:rPr>
        <w:t xml:space="preserve"> can be made that </w:t>
      </w:r>
      <w:r w:rsidRPr="00B54FB7">
        <w:rPr>
          <w:rStyle w:val="Emphasis"/>
        </w:rPr>
        <w:t>inherent features</w:t>
      </w:r>
      <w:r w:rsidRPr="00B54FB7">
        <w:rPr>
          <w:rStyle w:val="StyleUnderline"/>
        </w:rPr>
        <w:t xml:space="preserve"> of capitalism lead</w:t>
      </w:r>
      <w:r w:rsidRPr="00B54FB7">
        <w:rPr>
          <w:sz w:val="16"/>
        </w:rPr>
        <w:t xml:space="preserve"> inexorably </w:t>
      </w:r>
      <w:r w:rsidRPr="00B54FB7">
        <w:rPr>
          <w:rStyle w:val="StyleUnderline"/>
        </w:rPr>
        <w:t xml:space="preserve">to the ruin of the environment, and that </w:t>
      </w:r>
      <w:r w:rsidRPr="00B54FB7">
        <w:rPr>
          <w:rStyle w:val="Emphasis"/>
        </w:rPr>
        <w:t>ending capitalism</w:t>
      </w:r>
      <w:r w:rsidRPr="00B54FB7">
        <w:rPr>
          <w:rStyle w:val="StyleUnderline"/>
        </w:rPr>
        <w:t xml:space="preserve"> must be a </w:t>
      </w:r>
      <w:r w:rsidRPr="00B54FB7">
        <w:rPr>
          <w:rStyle w:val="Emphasis"/>
        </w:rPr>
        <w:t>priority</w:t>
      </w:r>
      <w:r w:rsidRPr="00B54FB7">
        <w:rPr>
          <w:rStyle w:val="StyleUnderline"/>
        </w:rPr>
        <w:t xml:space="preserve"> of the environmental movement. But there’s one </w:t>
      </w:r>
      <w:r w:rsidRPr="00B54FB7">
        <w:rPr>
          <w:rStyle w:val="Emphasis"/>
        </w:rPr>
        <w:t>fundamental problem</w:t>
      </w:r>
      <w:r w:rsidRPr="00B54FB7">
        <w:rPr>
          <w:rStyle w:val="StyleUnderline"/>
        </w:rPr>
        <w:t xml:space="preserve"> with this argument:</w:t>
      </w:r>
      <w:r w:rsidRPr="00B54FB7">
        <w:rPr>
          <w:sz w:val="16"/>
        </w:rPr>
        <w:t xml:space="preserve"> </w:t>
      </w:r>
      <w:r w:rsidRPr="00B54FB7">
        <w:rPr>
          <w:rStyle w:val="Emphasis"/>
        </w:rPr>
        <w:t>time scales</w:t>
      </w:r>
      <w:r w:rsidRPr="00B54FB7">
        <w:rPr>
          <w:rStyle w:val="StyleUnderline"/>
        </w:rPr>
        <w:t xml:space="preserve">. Dismantling capitalism is </w:t>
      </w:r>
      <w:r w:rsidRPr="00B54FB7">
        <w:rPr>
          <w:rStyle w:val="Emphasis"/>
        </w:rPr>
        <w:t>impossible in the time frame that we have</w:t>
      </w:r>
      <w:r w:rsidRPr="00B54FB7">
        <w:rPr>
          <w:rStyle w:val="StyleUnderline"/>
        </w:rPr>
        <w:t xml:space="preserve"> for taking urgent action, which requires </w:t>
      </w:r>
      <w:r w:rsidRPr="00B54FB7">
        <w:rPr>
          <w:rStyle w:val="Emphasis"/>
        </w:rPr>
        <w:t>national</w:t>
      </w:r>
      <w:r w:rsidRPr="00B54FB7">
        <w:rPr>
          <w:rStyle w:val="StyleUnderline"/>
        </w:rPr>
        <w:t xml:space="preserve"> and </w:t>
      </w:r>
      <w:r w:rsidRPr="00B54FB7">
        <w:rPr>
          <w:rStyle w:val="Emphasis"/>
        </w:rPr>
        <w:t>international</w:t>
      </w:r>
      <w:r w:rsidRPr="00B54FB7">
        <w:rPr>
          <w:rStyle w:val="StyleUnderline"/>
        </w:rPr>
        <w:t xml:space="preserve"> mobilization if </w:t>
      </w:r>
      <w:r w:rsidRPr="00B54FB7">
        <w:rPr>
          <w:rStyle w:val="Emphasis"/>
        </w:rPr>
        <w:t>severe crisis</w:t>
      </w:r>
      <w:r w:rsidRPr="00B54FB7">
        <w:rPr>
          <w:rStyle w:val="StyleUnderline"/>
        </w:rPr>
        <w:t xml:space="preserve"> is to be averted</w:t>
      </w:r>
      <w:r w:rsidRPr="00B54FB7">
        <w:rPr>
          <w:sz w:val="16"/>
        </w:rPr>
        <w:t>.</w:t>
      </w:r>
    </w:p>
    <w:p w14:paraId="2A4CDB2A" w14:textId="77777777" w:rsidR="00F33828" w:rsidRPr="00B54FB7" w:rsidRDefault="00F33828" w:rsidP="00F33828">
      <w:pPr>
        <w:rPr>
          <w:sz w:val="16"/>
        </w:rPr>
      </w:pPr>
      <w:r w:rsidRPr="00B54FB7">
        <w:rPr>
          <w:rStyle w:val="StyleUnderline"/>
        </w:rPr>
        <w:t>Furthermore, the whole discussion</w:t>
      </w:r>
      <w:r w:rsidRPr="00B54FB7">
        <w:rPr>
          <w:sz w:val="16"/>
        </w:rPr>
        <w:t xml:space="preserve"> around eco-socialism </w:t>
      </w:r>
      <w:r w:rsidRPr="00B54FB7">
        <w:rPr>
          <w:rStyle w:val="StyleUnderline"/>
        </w:rPr>
        <w:t xml:space="preserve">is </w:t>
      </w:r>
      <w:r w:rsidRPr="00B54FB7">
        <w:rPr>
          <w:rStyle w:val="Emphasis"/>
        </w:rPr>
        <w:t>misleading</w:t>
      </w:r>
      <w:r w:rsidRPr="00B54FB7">
        <w:rPr>
          <w:rStyle w:val="StyleUnderline"/>
        </w:rPr>
        <w:t xml:space="preserve">. The </w:t>
      </w:r>
      <w:r w:rsidRPr="00B54FB7">
        <w:rPr>
          <w:rStyle w:val="Emphasis"/>
        </w:rPr>
        <w:t>two efforts</w:t>
      </w:r>
      <w:r w:rsidRPr="00B54FB7">
        <w:rPr>
          <w:sz w:val="16"/>
        </w:rPr>
        <w:t>—</w:t>
      </w:r>
      <w:r w:rsidRPr="00B54FB7">
        <w:rPr>
          <w:rStyle w:val="StyleUnderline"/>
        </w:rPr>
        <w:t xml:space="preserve">averting </w:t>
      </w:r>
      <w:r w:rsidRPr="00B54FB7">
        <w:rPr>
          <w:rStyle w:val="Emphasis"/>
        </w:rPr>
        <w:t>environmental disaster</w:t>
      </w:r>
      <w:r w:rsidRPr="00B54FB7">
        <w:rPr>
          <w:rStyle w:val="StyleUnderline"/>
        </w:rPr>
        <w:t xml:space="preserve">, and </w:t>
      </w:r>
      <w:r w:rsidRPr="00B54FB7">
        <w:rPr>
          <w:rStyle w:val="Emphasis"/>
        </w:rPr>
        <w:t>dismantling capitalism</w:t>
      </w:r>
      <w:r w:rsidRPr="00B54FB7">
        <w:rPr>
          <w:rStyle w:val="StyleUnderline"/>
        </w:rPr>
        <w:t xml:space="preserve"> in favor of a </w:t>
      </w:r>
      <w:r w:rsidRPr="00B54FB7">
        <w:rPr>
          <w:rStyle w:val="Emphasis"/>
        </w:rPr>
        <w:t>freer</w:t>
      </w:r>
      <w:r w:rsidRPr="00B54FB7">
        <w:rPr>
          <w:rStyle w:val="StyleUnderline"/>
        </w:rPr>
        <w:t xml:space="preserve"> and more </w:t>
      </w:r>
      <w:r w:rsidRPr="00B54FB7">
        <w:rPr>
          <w:rStyle w:val="Emphasis"/>
        </w:rPr>
        <w:t>just society</w:t>
      </w:r>
      <w:r w:rsidRPr="00B54FB7">
        <w:rPr>
          <w:sz w:val="16"/>
        </w:rPr>
        <w:t>—</w:t>
      </w:r>
      <w:r w:rsidRPr="00B54FB7">
        <w:rPr>
          <w:rStyle w:val="StyleUnderline"/>
        </w:rPr>
        <w:t xml:space="preserve">should and can </w:t>
      </w:r>
      <w:r w:rsidRPr="00B54FB7">
        <w:rPr>
          <w:rStyle w:val="Emphasis"/>
        </w:rPr>
        <w:t>proceed in parallel</w:t>
      </w:r>
      <w:r w:rsidRPr="00B54FB7">
        <w:rPr>
          <w:sz w:val="16"/>
        </w:rPr>
        <w:t xml:space="preserve">. One </w:t>
      </w:r>
      <w:r w:rsidRPr="00B54FB7">
        <w:rPr>
          <w:rStyle w:val="StyleUnderline"/>
        </w:rPr>
        <w:t xml:space="preserve">example is Tony Mazzocchi’s efforts to </w:t>
      </w:r>
      <w:r w:rsidRPr="00B54FB7">
        <w:rPr>
          <w:rStyle w:val="Emphasis"/>
        </w:rPr>
        <w:t>forge a labor coalition</w:t>
      </w:r>
      <w:r w:rsidRPr="00B54FB7">
        <w:rPr>
          <w:rStyle w:val="StyleUnderline"/>
        </w:rPr>
        <w:t xml:space="preserve"> that would not only </w:t>
      </w:r>
      <w:r w:rsidRPr="00B54FB7">
        <w:rPr>
          <w:rStyle w:val="Emphasis"/>
        </w:rPr>
        <w:t>challenge</w:t>
      </w:r>
      <w:r w:rsidRPr="00B54FB7">
        <w:rPr>
          <w:rStyle w:val="StyleUnderline"/>
        </w:rPr>
        <w:t xml:space="preserve"> owner-</w:t>
      </w:r>
      <w:r w:rsidRPr="00B54FB7">
        <w:rPr>
          <w:rStyle w:val="Emphasis"/>
        </w:rPr>
        <w:t>management control</w:t>
      </w:r>
      <w:r w:rsidRPr="00B54FB7">
        <w:rPr>
          <w:rStyle w:val="StyleUnderline"/>
        </w:rPr>
        <w:t xml:space="preserve"> of the workplace, but also be at the </w:t>
      </w:r>
      <w:r w:rsidRPr="00B54FB7">
        <w:rPr>
          <w:rStyle w:val="Emphasis"/>
        </w:rPr>
        <w:t>forefront</w:t>
      </w:r>
      <w:r w:rsidRPr="00B54FB7">
        <w:rPr>
          <w:rStyle w:val="StyleUnderline"/>
        </w:rPr>
        <w:t xml:space="preserve"> of the </w:t>
      </w:r>
      <w:r w:rsidRPr="00B54FB7">
        <w:rPr>
          <w:rStyle w:val="Emphasis"/>
        </w:rPr>
        <w:t>environmental movement</w:t>
      </w:r>
      <w:r w:rsidRPr="00B54FB7">
        <w:rPr>
          <w:rStyle w:val="StyleUnderline"/>
        </w:rPr>
        <w:t xml:space="preserve"> while attempting to </w:t>
      </w:r>
      <w:r w:rsidRPr="00B54FB7">
        <w:rPr>
          <w:rStyle w:val="Emphasis"/>
        </w:rPr>
        <w:t>socialize major sectors</w:t>
      </w:r>
      <w:r w:rsidRPr="00B54FB7">
        <w:rPr>
          <w:rStyle w:val="StyleUnderline"/>
        </w:rPr>
        <w:t xml:space="preserve"> of U.S. industry. There’s </w:t>
      </w:r>
      <w:r w:rsidRPr="00B54FB7">
        <w:rPr>
          <w:rStyle w:val="Emphasis"/>
        </w:rPr>
        <w:t>no time to waste</w:t>
      </w:r>
      <w:r w:rsidRPr="00B54FB7">
        <w:rPr>
          <w:rStyle w:val="StyleUnderline"/>
        </w:rPr>
        <w:t>. The struggle must be</w:t>
      </w:r>
      <w:r w:rsidRPr="00B54FB7">
        <w:rPr>
          <w:sz w:val="16"/>
        </w:rPr>
        <w:t xml:space="preserve">, and can be, </w:t>
      </w:r>
      <w:r w:rsidRPr="00B54FB7">
        <w:rPr>
          <w:rStyle w:val="StyleUnderline"/>
        </w:rPr>
        <w:t>undertaken on all fronts.</w:t>
      </w:r>
    </w:p>
    <w:p w14:paraId="6180AC61" w14:textId="77777777" w:rsidR="00F33828" w:rsidRPr="00B54FB7" w:rsidRDefault="00F33828" w:rsidP="00F33828">
      <w:pPr>
        <w:rPr>
          <w:sz w:val="16"/>
        </w:rPr>
      </w:pPr>
      <w:r w:rsidRPr="00B54FB7">
        <w:rPr>
          <w:sz w:val="16"/>
        </w:rPr>
        <w:t>CP: Bob, in your view, can eco-socialism coexist with the Green New Deal project? And, if not, what type of a politico-ideological agenda might be needed to generate broad political participation in the struggle to create a green future?</w:t>
      </w:r>
    </w:p>
    <w:p w14:paraId="2061E214" w14:textId="77777777" w:rsidR="00F33828" w:rsidRPr="00B54FB7" w:rsidRDefault="00F33828" w:rsidP="00F33828">
      <w:pPr>
        <w:rPr>
          <w:sz w:val="16"/>
        </w:rPr>
      </w:pPr>
      <w:r w:rsidRPr="00B54FB7">
        <w:rPr>
          <w:sz w:val="16"/>
        </w:rPr>
        <w:t xml:space="preserve">RP: In my view, </w:t>
      </w:r>
      <w:r w:rsidRPr="00B54FB7">
        <w:rPr>
          <w:rStyle w:val="StyleUnderline"/>
        </w:rPr>
        <w:t>details of rhetoric and emphasis aside, eco-socialism and the Green New Deal are fundamentally the same project.</w:t>
      </w:r>
      <w:r w:rsidRPr="00B54FB7">
        <w:rPr>
          <w:sz w:val="16"/>
        </w:rPr>
        <w:t xml:space="preserve"> </w:t>
      </w:r>
      <w:r w:rsidRPr="00B54FB7">
        <w:rPr>
          <w:rStyle w:val="StyleUnderline"/>
        </w:rPr>
        <w:t xml:space="preserve">The Green New Deal, as we have discussed the term, offers the </w:t>
      </w:r>
      <w:r w:rsidRPr="00B54FB7">
        <w:rPr>
          <w:rStyle w:val="Emphasis"/>
        </w:rPr>
        <w:t>only path to climate stabilization</w:t>
      </w:r>
      <w:r w:rsidRPr="00B54FB7">
        <w:rPr>
          <w:rStyle w:val="StyleUnderline"/>
        </w:rPr>
        <w:t xml:space="preserve"> that can also expand </w:t>
      </w:r>
      <w:r w:rsidRPr="00B54FB7">
        <w:rPr>
          <w:rStyle w:val="Emphasis"/>
        </w:rPr>
        <w:t>good job opportunities</w:t>
      </w:r>
      <w:r w:rsidRPr="00B54FB7">
        <w:rPr>
          <w:rStyle w:val="StyleUnderline"/>
        </w:rPr>
        <w:t xml:space="preserve"> and </w:t>
      </w:r>
      <w:r w:rsidRPr="00B54FB7">
        <w:rPr>
          <w:rStyle w:val="Emphasis"/>
        </w:rPr>
        <w:t>raise living standards</w:t>
      </w:r>
      <w:r w:rsidRPr="00B54FB7">
        <w:rPr>
          <w:rStyle w:val="StyleUnderline"/>
        </w:rPr>
        <w:t xml:space="preserve"> in </w:t>
      </w:r>
      <w:r w:rsidRPr="00B54FB7">
        <w:rPr>
          <w:rStyle w:val="Emphasis"/>
        </w:rPr>
        <w:t>all regions</w:t>
      </w:r>
      <w:r w:rsidRPr="00B54FB7">
        <w:rPr>
          <w:rStyle w:val="StyleUnderline"/>
        </w:rPr>
        <w:t xml:space="preserve"> of the world. It defines an </w:t>
      </w:r>
      <w:r w:rsidRPr="00B54FB7">
        <w:rPr>
          <w:rStyle w:val="Emphasis"/>
        </w:rPr>
        <w:t>explicit</w:t>
      </w:r>
      <w:r w:rsidRPr="00B54FB7">
        <w:rPr>
          <w:rStyle w:val="StyleUnderline"/>
        </w:rPr>
        <w:t xml:space="preserve"> and </w:t>
      </w:r>
      <w:r w:rsidRPr="00B54FB7">
        <w:rPr>
          <w:rStyle w:val="Emphasis"/>
        </w:rPr>
        <w:t>viable alternative</w:t>
      </w:r>
      <w:r w:rsidRPr="00B54FB7">
        <w:rPr>
          <w:rStyle w:val="StyleUnderline"/>
        </w:rPr>
        <w:t xml:space="preserve"> to austerity economics on a </w:t>
      </w:r>
      <w:r w:rsidRPr="00B54FB7">
        <w:rPr>
          <w:rStyle w:val="Emphasis"/>
        </w:rPr>
        <w:t>global scale</w:t>
      </w:r>
      <w:r w:rsidRPr="00B54FB7">
        <w:rPr>
          <w:sz w:val="16"/>
        </w:rPr>
        <w:t xml:space="preserve">. My coworkers and I have worked on this issue—advancing the Green New Deal as an alternative to austerity economics—in different country settings over the past few years, including in Spain, Puerto Rico, and Greece. </w:t>
      </w:r>
      <w:r w:rsidRPr="00B54FB7">
        <w:rPr>
          <w:rStyle w:val="StyleUnderline"/>
        </w:rPr>
        <w:t xml:space="preserve">In my view, the Green New Deal is the </w:t>
      </w:r>
      <w:r w:rsidRPr="00B54FB7">
        <w:rPr>
          <w:rStyle w:val="Emphasis"/>
        </w:rPr>
        <w:t>only approach to climate stabilization</w:t>
      </w:r>
      <w:r w:rsidRPr="00B54FB7">
        <w:rPr>
          <w:rStyle w:val="StyleUnderline"/>
        </w:rPr>
        <w:t xml:space="preserve"> also </w:t>
      </w:r>
      <w:r w:rsidRPr="00B54FB7">
        <w:rPr>
          <w:rStyle w:val="Emphasis"/>
        </w:rPr>
        <w:t>capable</w:t>
      </w:r>
      <w:r w:rsidRPr="00B54FB7">
        <w:rPr>
          <w:rStyle w:val="StyleUnderline"/>
        </w:rPr>
        <w:t xml:space="preserve"> of </w:t>
      </w:r>
      <w:r w:rsidRPr="00B54FB7">
        <w:rPr>
          <w:rStyle w:val="Emphasis"/>
        </w:rPr>
        <w:t>reversing rising inequality</w:t>
      </w:r>
      <w:r w:rsidRPr="00B54FB7">
        <w:rPr>
          <w:rStyle w:val="StyleUnderline"/>
        </w:rPr>
        <w:t xml:space="preserve"> and </w:t>
      </w:r>
      <w:r w:rsidRPr="00B54FB7">
        <w:rPr>
          <w:rStyle w:val="Emphasis"/>
        </w:rPr>
        <w:t>defeating</w:t>
      </w:r>
      <w:r w:rsidRPr="00B54FB7">
        <w:rPr>
          <w:rStyle w:val="StyleUnderline"/>
        </w:rPr>
        <w:t xml:space="preserve"> global </w:t>
      </w:r>
      <w:r w:rsidRPr="00B54FB7">
        <w:rPr>
          <w:rStyle w:val="Emphasis"/>
        </w:rPr>
        <w:t>neoliberalism</w:t>
      </w:r>
      <w:r w:rsidRPr="00B54FB7">
        <w:rPr>
          <w:rStyle w:val="StyleUnderline"/>
        </w:rPr>
        <w:t xml:space="preserve"> and</w:t>
      </w:r>
      <w:r w:rsidRPr="00B54FB7">
        <w:rPr>
          <w:sz w:val="16"/>
        </w:rPr>
        <w:t xml:space="preserve"> ascendant </w:t>
      </w:r>
      <w:r w:rsidRPr="00B54FB7">
        <w:rPr>
          <w:rStyle w:val="Emphasis"/>
        </w:rPr>
        <w:t>neofascism</w:t>
      </w:r>
      <w:r w:rsidRPr="00B54FB7">
        <w:rPr>
          <w:sz w:val="16"/>
        </w:rPr>
        <w:t>.</w:t>
      </w:r>
    </w:p>
    <w:p w14:paraId="662ACEC3" w14:textId="77777777" w:rsidR="00F33828" w:rsidRPr="00B54FB7" w:rsidRDefault="00F33828" w:rsidP="00F33828">
      <w:pPr>
        <w:rPr>
          <w:sz w:val="16"/>
        </w:rPr>
      </w:pPr>
      <w:r w:rsidRPr="00B54FB7">
        <w:rPr>
          <w:rStyle w:val="StyleUnderline"/>
        </w:rPr>
        <w:t xml:space="preserve">Beyond the Green New Deal, I don’t know what exactly “eco-socialism” could mean. Does it mean the </w:t>
      </w:r>
      <w:r w:rsidRPr="00B54FB7">
        <w:rPr>
          <w:rStyle w:val="Emphasis"/>
        </w:rPr>
        <w:t>overthrow</w:t>
      </w:r>
      <w:r w:rsidRPr="00B54FB7">
        <w:rPr>
          <w:rStyle w:val="StyleUnderline"/>
        </w:rPr>
        <w:t xml:space="preserve"> of </w:t>
      </w:r>
      <w:r w:rsidRPr="00B54FB7">
        <w:rPr>
          <w:rStyle w:val="Emphasis"/>
        </w:rPr>
        <w:t>all private ownership</w:t>
      </w:r>
      <w:r w:rsidRPr="00B54FB7">
        <w:rPr>
          <w:rStyle w:val="StyleUnderline"/>
        </w:rPr>
        <w:t xml:space="preserve"> of productive assets for public ownership?</w:t>
      </w:r>
      <w:r w:rsidRPr="00B54FB7">
        <w:rPr>
          <w:sz w:val="16"/>
        </w:rPr>
        <w:t xml:space="preserve"> As Noam suggested, </w:t>
      </w:r>
      <w:r w:rsidRPr="00B54FB7">
        <w:rPr>
          <w:rStyle w:val="StyleUnderline"/>
        </w:rPr>
        <w:t xml:space="preserve">do people </w:t>
      </w:r>
      <w:r w:rsidRPr="00B54FB7">
        <w:rPr>
          <w:rStyle w:val="Emphasis"/>
        </w:rPr>
        <w:t>seriously think</w:t>
      </w:r>
      <w:r w:rsidRPr="00B54FB7">
        <w:rPr>
          <w:rStyle w:val="StyleUnderline"/>
        </w:rPr>
        <w:t xml:space="preserve"> that this could happen within the </w:t>
      </w:r>
      <w:r w:rsidRPr="00B54FB7">
        <w:rPr>
          <w:rStyle w:val="Emphasis"/>
        </w:rPr>
        <w:t>time frame we have</w:t>
      </w:r>
      <w:r w:rsidRPr="00B54FB7">
        <w:rPr>
          <w:rStyle w:val="StyleUnderline"/>
        </w:rPr>
        <w:t xml:space="preserve"> to stabilize the climate, that is</w:t>
      </w:r>
      <w:r w:rsidRPr="00B54FB7">
        <w:rPr>
          <w:sz w:val="16"/>
        </w:rPr>
        <w:t xml:space="preserve">, within </w:t>
      </w:r>
      <w:r w:rsidRPr="00B54FB7">
        <w:rPr>
          <w:rStyle w:val="StyleUnderline"/>
        </w:rPr>
        <w:t xml:space="preserve">less than </w:t>
      </w:r>
      <w:r w:rsidRPr="00B54FB7">
        <w:rPr>
          <w:rStyle w:val="Emphasis"/>
        </w:rPr>
        <w:t>thirty years</w:t>
      </w:r>
      <w:r w:rsidRPr="00B54FB7">
        <w:rPr>
          <w:rStyle w:val="StyleUnderline"/>
        </w:rPr>
        <w:t xml:space="preserve">? And are we certain that eliminating all private ownership would be workable or desirable from a </w:t>
      </w:r>
      <w:r w:rsidRPr="00B54FB7">
        <w:rPr>
          <w:rStyle w:val="Emphasis"/>
        </w:rPr>
        <w:t>social justice</w:t>
      </w:r>
      <w:r w:rsidRPr="00B54FB7">
        <w:rPr>
          <w:rStyle w:val="StyleUnderline"/>
        </w:rPr>
        <w:t xml:space="preserve"> standpoint</w:t>
      </w:r>
      <w:r w:rsidRPr="00B54FB7">
        <w:rPr>
          <w:sz w:val="16"/>
        </w:rPr>
        <w:t>—</w:t>
      </w:r>
      <w:proofErr w:type="gramStart"/>
      <w:r w:rsidRPr="00B54FB7">
        <w:rPr>
          <w:sz w:val="16"/>
        </w:rPr>
        <w:t>i.e.</w:t>
      </w:r>
      <w:proofErr w:type="gramEnd"/>
      <w:r w:rsidRPr="00B54FB7">
        <w:rPr>
          <w:sz w:val="16"/>
        </w:rPr>
        <w:t xml:space="preserve"> from the standpoint of advancing well-being for the global working class and poor? </w:t>
      </w:r>
      <w:r w:rsidRPr="00B54FB7">
        <w:rPr>
          <w:rStyle w:val="StyleUnderline"/>
        </w:rPr>
        <w:t xml:space="preserve">How do we deal with the fact that </w:t>
      </w:r>
      <w:r w:rsidRPr="00B54FB7">
        <w:rPr>
          <w:rStyle w:val="Emphasis"/>
        </w:rPr>
        <w:t>most</w:t>
      </w:r>
      <w:r w:rsidRPr="00B54FB7">
        <w:rPr>
          <w:rStyle w:val="StyleUnderline"/>
        </w:rPr>
        <w:t xml:space="preserve"> of the world’s </w:t>
      </w:r>
      <w:r w:rsidRPr="00B54FB7">
        <w:rPr>
          <w:rStyle w:val="Emphasis"/>
        </w:rPr>
        <w:t>energy assets</w:t>
      </w:r>
      <w:r w:rsidRPr="00B54FB7">
        <w:rPr>
          <w:rStyle w:val="StyleUnderline"/>
        </w:rPr>
        <w:t xml:space="preserve"> are </w:t>
      </w:r>
      <w:r w:rsidRPr="00B54FB7">
        <w:rPr>
          <w:rStyle w:val="Emphasis"/>
        </w:rPr>
        <w:t>already publicly owned</w:t>
      </w:r>
      <w:r w:rsidRPr="00B54FB7">
        <w:rPr>
          <w:sz w:val="16"/>
        </w:rPr>
        <w:t xml:space="preserve">? How, </w:t>
      </w:r>
      <w:r w:rsidRPr="00B54FB7">
        <w:rPr>
          <w:rStyle w:val="StyleUnderline"/>
        </w:rPr>
        <w:t xml:space="preserve">more specifically, can we be </w:t>
      </w:r>
      <w:r w:rsidRPr="00B54FB7">
        <w:rPr>
          <w:rStyle w:val="Emphasis"/>
        </w:rPr>
        <w:t>certain</w:t>
      </w:r>
      <w:r w:rsidRPr="00B54FB7">
        <w:rPr>
          <w:rStyle w:val="StyleUnderline"/>
        </w:rPr>
        <w:t xml:space="preserve"> that a transition to </w:t>
      </w:r>
      <w:r w:rsidRPr="00B54FB7">
        <w:rPr>
          <w:rStyle w:val="Emphasis"/>
        </w:rPr>
        <w:t>complete public ownership</w:t>
      </w:r>
      <w:r w:rsidRPr="00B54FB7">
        <w:rPr>
          <w:rStyle w:val="StyleUnderline"/>
        </w:rPr>
        <w:t xml:space="preserve"> would itself deliver zero net emissions by 2050? To me, the </w:t>
      </w:r>
      <w:r w:rsidRPr="00B54FB7">
        <w:rPr>
          <w:rStyle w:val="Emphasis"/>
        </w:rPr>
        <w:t>overarching challenge</w:t>
      </w:r>
      <w:r w:rsidRPr="00B54FB7">
        <w:rPr>
          <w:rStyle w:val="StyleUnderline"/>
        </w:rPr>
        <w:t xml:space="preserve"> is trying to understand </w:t>
      </w:r>
      <w:r w:rsidRPr="00B54FB7">
        <w:rPr>
          <w:rStyle w:val="Emphasis"/>
        </w:rPr>
        <w:t>alternative pathways</w:t>
      </w:r>
      <w:r w:rsidRPr="00B54FB7">
        <w:rPr>
          <w:rStyle w:val="StyleUnderline"/>
        </w:rPr>
        <w:t xml:space="preserve"> to most </w:t>
      </w:r>
      <w:r w:rsidRPr="00B54FB7">
        <w:rPr>
          <w:rStyle w:val="Emphasis"/>
        </w:rPr>
        <w:t>effectively building</w:t>
      </w:r>
      <w:r w:rsidRPr="00B54FB7">
        <w:rPr>
          <w:rStyle w:val="StyleUnderline"/>
        </w:rPr>
        <w:t xml:space="preserve"> truly egalitarian, democratic, and ecologically sustainable societies</w:t>
      </w:r>
      <w:r w:rsidRPr="00B54FB7">
        <w:rPr>
          <w:sz w:val="16"/>
        </w:rPr>
        <w:t>—</w:t>
      </w:r>
      <w:r w:rsidRPr="00B54FB7">
        <w:rPr>
          <w:rStyle w:val="StyleUnderline"/>
        </w:rPr>
        <w:t xml:space="preserve">putting all labels aside and being willing, as </w:t>
      </w:r>
      <w:r w:rsidRPr="00B54FB7">
        <w:rPr>
          <w:rStyle w:val="Emphasis"/>
        </w:rPr>
        <w:t>Marx</w:t>
      </w:r>
      <w:r w:rsidRPr="00B54FB7">
        <w:rPr>
          <w:rStyle w:val="StyleUnderline"/>
        </w:rPr>
        <w:t xml:space="preserve"> himself insisted, to employ “ruthless criticism” toward all that exists, including all past experiences with Communism and Socialism.</w:t>
      </w:r>
      <w:r w:rsidRPr="00B54FB7">
        <w:rPr>
          <w:sz w:val="16"/>
        </w:rPr>
        <w:t xml:space="preserve"> And, for that matter, being open to criticizing all authors, including Marx himself. Indeed, my favorite quote from Marx is “I am not a Marxist.”</w:t>
      </w:r>
    </w:p>
    <w:p w14:paraId="134B0335" w14:textId="77777777" w:rsidR="00F33828" w:rsidRPr="00B54FB7" w:rsidRDefault="00F33828" w:rsidP="00F33828">
      <w:pPr>
        <w:pStyle w:val="Heading3"/>
      </w:pPr>
      <w:bookmarkStart w:id="1" w:name="_Toc107571221"/>
      <w:r w:rsidRPr="00B54FB7">
        <w:t>AFF---Cap K---Perm</w:t>
      </w:r>
      <w:bookmarkEnd w:id="1"/>
    </w:p>
    <w:p w14:paraId="3FC6BF1A" w14:textId="77777777" w:rsidR="00F33828" w:rsidRPr="00B54FB7" w:rsidRDefault="00F33828" w:rsidP="00F33828"/>
    <w:p w14:paraId="469E20C9" w14:textId="77777777" w:rsidR="00F33828" w:rsidRPr="00B54FB7" w:rsidRDefault="00F33828" w:rsidP="00F33828">
      <w:pPr>
        <w:pStyle w:val="Heading4"/>
      </w:pPr>
      <w:r w:rsidRPr="00B54FB7">
        <w:t>The perms solve best – restructuring capitalism is possible</w:t>
      </w:r>
    </w:p>
    <w:p w14:paraId="3B5C9EC7" w14:textId="77777777" w:rsidR="00F33828" w:rsidRPr="00B54FB7" w:rsidRDefault="00F33828" w:rsidP="00F33828">
      <w:r w:rsidRPr="00B54FB7">
        <w:rPr>
          <w:rStyle w:val="Style13ptBold"/>
        </w:rPr>
        <w:t xml:space="preserve">Mazzucato ’21 </w:t>
      </w:r>
      <w:r w:rsidRPr="00B54FB7">
        <w:t>[Mariana; Jan 28; Professor in the Economics of Innovation and Public Value at University College London where she is the founding director of the UCL Institute for Innovation and Public Purpose; “Mission Economy: A Moonshot Guide to Changing Capitalism,” p. 204-10]</w:t>
      </w:r>
    </w:p>
    <w:p w14:paraId="6B441760" w14:textId="77777777" w:rsidR="00F33828" w:rsidRPr="00B54FB7" w:rsidRDefault="00F33828" w:rsidP="00F33828">
      <w:pPr>
        <w:rPr>
          <w:rStyle w:val="StyleUnderline"/>
        </w:rPr>
      </w:pPr>
      <w:r w:rsidRPr="00B54FB7">
        <w:rPr>
          <w:sz w:val="16"/>
        </w:rPr>
        <w:t xml:space="preserve">This book has applied what I believe is the immensely powerful idea of a mission to solving the ‘wicked’ problems we face today. In it, I have argued that </w:t>
      </w:r>
      <w:r w:rsidRPr="00B54FB7">
        <w:rPr>
          <w:rStyle w:val="StyleUnderline"/>
        </w:rPr>
        <w:t xml:space="preserve">tackling grand challenges will only happen if we reimagine </w:t>
      </w:r>
      <w:r w:rsidRPr="00B54FB7">
        <w:rPr>
          <w:rStyle w:val="Emphasis"/>
        </w:rPr>
        <w:t xml:space="preserve">government as a prerequisite for restructuring capitalism </w:t>
      </w:r>
      <w:r w:rsidRPr="00B54FB7">
        <w:rPr>
          <w:rStyle w:val="StyleUnderline"/>
        </w:rPr>
        <w:t xml:space="preserve">in a way that is inclusive, </w:t>
      </w:r>
      <w:proofErr w:type="gramStart"/>
      <w:r w:rsidRPr="00B54FB7">
        <w:rPr>
          <w:rStyle w:val="StyleUnderline"/>
        </w:rPr>
        <w:t>sustainable</w:t>
      </w:r>
      <w:proofErr w:type="gramEnd"/>
      <w:r w:rsidRPr="00B54FB7">
        <w:rPr>
          <w:rStyle w:val="StyleUnderline"/>
        </w:rPr>
        <w:t xml:space="preserve"> and </w:t>
      </w:r>
      <w:r w:rsidRPr="00B54FB7">
        <w:rPr>
          <w:rStyle w:val="Emphasis"/>
        </w:rPr>
        <w:t>driven by innovation</w:t>
      </w:r>
      <w:r w:rsidRPr="00B54FB7">
        <w:rPr>
          <w:rStyle w:val="StyleUnderline"/>
        </w:rPr>
        <w:t xml:space="preserve">. </w:t>
      </w:r>
    </w:p>
    <w:p w14:paraId="2E41AAF9" w14:textId="77777777" w:rsidR="00F33828" w:rsidRPr="00B54FB7" w:rsidRDefault="00F33828" w:rsidP="00F33828">
      <w:pPr>
        <w:rPr>
          <w:sz w:val="14"/>
        </w:rPr>
      </w:pPr>
      <w:r w:rsidRPr="00B54FB7">
        <w:rPr>
          <w:sz w:val="14"/>
        </w:rPr>
        <w:t xml:space="preserve">First and foremost, this means reinventing government for the twenty-first century – equipping it with the tools, </w:t>
      </w:r>
      <w:proofErr w:type="gramStart"/>
      <w:r w:rsidRPr="00B54FB7">
        <w:rPr>
          <w:sz w:val="14"/>
        </w:rPr>
        <w:t>organization</w:t>
      </w:r>
      <w:proofErr w:type="gramEnd"/>
      <w:r w:rsidRPr="00B54FB7">
        <w:rPr>
          <w:sz w:val="14"/>
        </w:rPr>
        <w:t xml:space="preserve">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B54FB7">
        <w:rPr>
          <w:rStyle w:val="Emphasis"/>
        </w:rPr>
        <w:t>only government has the capacity to bring about transform</w:t>
      </w:r>
      <w:r w:rsidRPr="00B54FB7">
        <w:rPr>
          <w:sz w:val="14"/>
        </w:rPr>
        <w:t xml:space="preserve">ation </w:t>
      </w:r>
      <w:r w:rsidRPr="00B54FB7">
        <w:rPr>
          <w:rStyle w:val="Emphasis"/>
        </w:rPr>
        <w:t xml:space="preserve">on the scale needed. </w:t>
      </w:r>
      <w:r w:rsidRPr="00B54FB7">
        <w:rPr>
          <w:sz w:val="14"/>
        </w:rPr>
        <w:t xml:space="preserve">The relationship between economic actors and civil society shows our problems at their most profound, and this is what we must unravel. </w:t>
      </w:r>
    </w:p>
    <w:p w14:paraId="2848D7EB" w14:textId="77777777" w:rsidR="00F33828" w:rsidRPr="00B54FB7" w:rsidRDefault="00F33828" w:rsidP="00F33828">
      <w:pPr>
        <w:rPr>
          <w:rStyle w:val="StyleUnderline"/>
        </w:rPr>
      </w:pPr>
      <w:r w:rsidRPr="00B54FB7">
        <w:rPr>
          <w:rStyle w:val="StyleUnderline"/>
        </w:rPr>
        <w:t>We can start by recognizing that capitalist markets are an outcome of how each actor in the system is organized and governed, and how the different actors relate to one another</w:t>
      </w:r>
      <w:r w:rsidRPr="00B54FB7">
        <w:rPr>
          <w:sz w:val="16"/>
        </w:rPr>
        <w:t xml:space="preserve">. This holds for the private and public sectors and for other sectors such as non-profits. </w:t>
      </w:r>
      <w:r w:rsidRPr="00B54FB7">
        <w:rPr>
          <w:rStyle w:val="Emphasis"/>
        </w:rPr>
        <w:t xml:space="preserve">No </w:t>
      </w:r>
      <w:proofErr w:type="gramStart"/>
      <w:r w:rsidRPr="00B54FB7">
        <w:rPr>
          <w:rStyle w:val="Emphasis"/>
        </w:rPr>
        <w:t>particular kind</w:t>
      </w:r>
      <w:proofErr w:type="gramEnd"/>
      <w:r w:rsidRPr="00B54FB7">
        <w:rPr>
          <w:rStyle w:val="Emphasis"/>
        </w:rPr>
        <w:t xml:space="preserve"> of market behaviour is inevitable</w:t>
      </w:r>
      <w:r w:rsidRPr="00B54FB7">
        <w:rPr>
          <w:sz w:val="16"/>
        </w:rPr>
        <w:t xml:space="preserve">. </w:t>
      </w:r>
      <w:r w:rsidRPr="00B54FB7">
        <w:rPr>
          <w:rStyle w:val="StyleUnderline"/>
        </w:rPr>
        <w:t>For example, the market pressure often cited as forcing a business to neglect the long term in favour of the short term, as too many companies do today, is the product of a particular organization of the market</w:t>
      </w:r>
      <w:r w:rsidRPr="00B54FB7">
        <w:rPr>
          <w:sz w:val="16"/>
        </w:rPr>
        <w:t xml:space="preserve">. </w:t>
      </w:r>
      <w:r w:rsidRPr="00B54FB7">
        <w:rPr>
          <w:rStyle w:val="Emphasis"/>
        </w:rPr>
        <w:t>Nor is there anything inevitable in government bureaucracies</w:t>
      </w:r>
      <w:r w:rsidRPr="00B54FB7">
        <w:rPr>
          <w:sz w:val="16"/>
        </w:rPr>
        <w:t xml:space="preserve"> </w:t>
      </w:r>
      <w:r w:rsidRPr="00B54FB7">
        <w:rPr>
          <w:rStyle w:val="StyleUnderline"/>
        </w:rPr>
        <w:t xml:space="preserve">being too slow to react to challenges such as digital platforms and climate change. </w:t>
      </w:r>
      <w:r w:rsidRPr="00B54FB7">
        <w:rPr>
          <w:sz w:val="16"/>
        </w:rPr>
        <w:t xml:space="preserve">Rather, </w:t>
      </w:r>
      <w:r w:rsidRPr="00B54FB7">
        <w:rPr>
          <w:rStyle w:val="StyleUnderline"/>
        </w:rPr>
        <w:t xml:space="preserve">both are outcomes of agency, actions and </w:t>
      </w:r>
      <w:r w:rsidRPr="00B54FB7">
        <w:rPr>
          <w:rStyle w:val="Emphasis"/>
        </w:rPr>
        <w:t>governance</w:t>
      </w:r>
      <w:r w:rsidRPr="00B54FB7">
        <w:rPr>
          <w:rStyle w:val="StyleUnderline"/>
        </w:rPr>
        <w:t xml:space="preserve"> structures that are chosen inside organizations, as well as the legal and institutional relationships between them. It is all down to design within and between organizations. </w:t>
      </w:r>
    </w:p>
    <w:p w14:paraId="0D901476" w14:textId="77777777" w:rsidR="00F33828" w:rsidRPr="00B54FB7" w:rsidRDefault="00F33828" w:rsidP="00F33828">
      <w:pPr>
        <w:rPr>
          <w:sz w:val="16"/>
        </w:rPr>
      </w:pPr>
      <w:r w:rsidRPr="00B54FB7">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B54FB7">
        <w:rPr>
          <w:rStyle w:val="StyleUnderline"/>
        </w:rPr>
        <w:t>collaborative purpose</w:t>
      </w:r>
      <w:r w:rsidRPr="00B54FB7">
        <w:rPr>
          <w:sz w:val="16"/>
        </w:rPr>
        <w:t xml:space="preserve"> today was to </w:t>
      </w:r>
      <w:r w:rsidRPr="00B54FB7">
        <w:rPr>
          <w:rStyle w:val="StyleUnderline"/>
        </w:rPr>
        <w:t>build a more inclusive and sustainable capitalism: green production and consumption</w:t>
      </w:r>
      <w:r w:rsidRPr="00B54FB7">
        <w:rPr>
          <w:sz w:val="16"/>
        </w:rPr>
        <w:t xml:space="preserve">, </w:t>
      </w:r>
      <w:r w:rsidRPr="00B54FB7">
        <w:rPr>
          <w:rStyle w:val="StyleUnderline"/>
        </w:rPr>
        <w:t>less inequality</w:t>
      </w:r>
      <w:r w:rsidRPr="00B54FB7">
        <w:rPr>
          <w:sz w:val="16"/>
        </w:rPr>
        <w:t xml:space="preserve">, greater personal fulfilment, </w:t>
      </w:r>
      <w:r w:rsidRPr="00B54FB7">
        <w:rPr>
          <w:rStyle w:val="Emphasis"/>
        </w:rPr>
        <w:t>resilient health care</w:t>
      </w:r>
      <w:r w:rsidRPr="00B54FB7">
        <w:rPr>
          <w:sz w:val="16"/>
        </w:rPr>
        <w:t xml:space="preserve"> and healthy ageing, sustainable </w:t>
      </w:r>
      <w:proofErr w:type="gramStart"/>
      <w:r w:rsidRPr="00B54FB7">
        <w:rPr>
          <w:sz w:val="16"/>
        </w:rPr>
        <w:t>mobility</w:t>
      </w:r>
      <w:proofErr w:type="gramEnd"/>
      <w:r w:rsidRPr="00B54FB7">
        <w:rPr>
          <w:sz w:val="16"/>
        </w:rPr>
        <w:t xml:space="preserve">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6B6DAE48" w14:textId="77777777" w:rsidR="00F33828" w:rsidRPr="00B54FB7" w:rsidRDefault="00F33828" w:rsidP="00F33828">
      <w:pPr>
        <w:rPr>
          <w:rStyle w:val="StyleUnderline"/>
        </w:rPr>
      </w:pPr>
      <w:r w:rsidRPr="00B54FB7">
        <w:rPr>
          <w:sz w:val="16"/>
        </w:rPr>
        <w:t xml:space="preserve">To do this successfully, </w:t>
      </w:r>
      <w:r w:rsidRPr="00B54FB7">
        <w:rPr>
          <w:rStyle w:val="StyleUnderline"/>
        </w:rPr>
        <w:t>governments need to invest in their internal capabilities – building the competence and confidenc</w:t>
      </w:r>
      <w:r w:rsidRPr="00B54FB7">
        <w:rPr>
          <w:sz w:val="16"/>
        </w:rPr>
        <w:t xml:space="preserve">e to think boldly, partner with business and civil society, catalyse new forms of collaboration across sectors, and </w:t>
      </w:r>
      <w:r w:rsidRPr="00B54FB7">
        <w:rPr>
          <w:rStyle w:val="StyleUnderline"/>
        </w:rPr>
        <w:t>deploy instruments that reward actors willing to engage with the difficulties</w:t>
      </w:r>
      <w:r w:rsidRPr="00B54FB7">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B54FB7">
        <w:rPr>
          <w:rStyle w:val="Emphasis"/>
        </w:rPr>
        <w:t>taking risks</w:t>
      </w:r>
      <w:r w:rsidRPr="00B54FB7">
        <w:rPr>
          <w:rStyle w:val="StyleUnderline"/>
        </w:rPr>
        <w:t>, not only ‘de-risking’</w:t>
      </w:r>
      <w:r w:rsidRPr="00B54FB7">
        <w:rPr>
          <w:sz w:val="16"/>
        </w:rPr>
        <w:t xml:space="preserve">. And if this means making mistakes along the way, so be it. Learning through trial and error is critical for any value-creation exercise. </w:t>
      </w:r>
      <w:r w:rsidRPr="00B54FB7">
        <w:rPr>
          <w:rStyle w:val="StyleUnderline"/>
        </w:rPr>
        <w:t xml:space="preserve">Ambitious missions also have the courage to tilt the playing field. </w:t>
      </w:r>
    </w:p>
    <w:p w14:paraId="69C401EE" w14:textId="77777777" w:rsidR="00F33828" w:rsidRPr="00B54FB7" w:rsidRDefault="00F33828" w:rsidP="00F33828">
      <w:pPr>
        <w:rPr>
          <w:sz w:val="16"/>
        </w:rPr>
      </w:pPr>
      <w:r w:rsidRPr="00B54FB7">
        <w:rPr>
          <w:sz w:val="16"/>
        </w:rPr>
        <w:t xml:space="preserve">If </w:t>
      </w:r>
      <w:r w:rsidRPr="00B54FB7">
        <w:rPr>
          <w:rStyle w:val="StyleUnderline"/>
        </w:rPr>
        <w:t>government</w:t>
      </w:r>
      <w:r w:rsidRPr="00B54FB7">
        <w:rPr>
          <w:sz w:val="16"/>
        </w:rPr>
        <w:t xml:space="preserve"> is indeed a value creator that is driven by public purpose, its </w:t>
      </w:r>
      <w:r w:rsidRPr="00B54FB7">
        <w:rPr>
          <w:rStyle w:val="StyleUnderline"/>
        </w:rPr>
        <w:t>policies should reflect and reinforce</w:t>
      </w:r>
      <w:r w:rsidRPr="00B54FB7">
        <w:rPr>
          <w:sz w:val="16"/>
        </w:rPr>
        <w:t xml:space="preserve"> that. Too many green policies today are just minor adjustments to a trajectory that still favours the old waste-prone behaviours and the financial casino that worsens inequality. </w:t>
      </w:r>
      <w:r w:rsidRPr="00B54FB7">
        <w:rPr>
          <w:rStyle w:val="StyleUnderline"/>
        </w:rPr>
        <w:t>A healthy economy that works for the whole of society must tilt the playing field consistently to reward behaviours that help us achieve agreed and desirable goals.</w:t>
      </w:r>
      <w:r w:rsidRPr="00B54FB7">
        <w:rPr>
          <w:sz w:val="16"/>
        </w:rPr>
        <w:t xml:space="preserve"> That means achieving </w:t>
      </w:r>
      <w:r w:rsidRPr="00B54FB7">
        <w:rPr>
          <w:rStyle w:val="StyleUnderline"/>
        </w:rPr>
        <w:t xml:space="preserve">coherence in a </w:t>
      </w:r>
      <w:r w:rsidRPr="00B54FB7">
        <w:rPr>
          <w:rStyle w:val="Emphasis"/>
        </w:rPr>
        <w:t>multiplicity of fields</w:t>
      </w:r>
      <w:r w:rsidRPr="00B54FB7">
        <w:rPr>
          <w:sz w:val="16"/>
        </w:rPr>
        <w:t xml:space="preserve">, from </w:t>
      </w:r>
      <w:r w:rsidRPr="00B54FB7">
        <w:rPr>
          <w:rStyle w:val="Emphasis"/>
        </w:rPr>
        <w:t>taxes</w:t>
      </w:r>
      <w:r w:rsidRPr="00B54FB7">
        <w:rPr>
          <w:sz w:val="16"/>
        </w:rPr>
        <w:t xml:space="preserve"> to </w:t>
      </w:r>
      <w:r w:rsidRPr="00B54FB7">
        <w:rPr>
          <w:rStyle w:val="Emphasis"/>
        </w:rPr>
        <w:t>regulation</w:t>
      </w:r>
      <w:r w:rsidRPr="00B54FB7">
        <w:rPr>
          <w:sz w:val="16"/>
        </w:rPr>
        <w:t xml:space="preserve">, from </w:t>
      </w:r>
      <w:r w:rsidRPr="00B54FB7">
        <w:rPr>
          <w:rStyle w:val="Emphasis"/>
        </w:rPr>
        <w:t>business law</w:t>
      </w:r>
      <w:r w:rsidRPr="00B54FB7">
        <w:rPr>
          <w:sz w:val="16"/>
        </w:rPr>
        <w:t xml:space="preserve"> to the </w:t>
      </w:r>
      <w:r w:rsidRPr="00B54FB7">
        <w:rPr>
          <w:rStyle w:val="Emphasis"/>
        </w:rPr>
        <w:t>social safety net</w:t>
      </w:r>
      <w:r w:rsidRPr="00B54FB7">
        <w:rPr>
          <w:sz w:val="16"/>
        </w:rPr>
        <w:t>.</w:t>
      </w:r>
    </w:p>
    <w:p w14:paraId="1F8AF861" w14:textId="77777777" w:rsidR="00F33828" w:rsidRPr="00B54FB7" w:rsidRDefault="00F33828" w:rsidP="00F33828">
      <w:pPr>
        <w:rPr>
          <w:sz w:val="16"/>
        </w:rPr>
      </w:pPr>
      <w:r w:rsidRPr="00B54FB7">
        <w:rPr>
          <w:sz w:val="16"/>
        </w:rPr>
        <w:t xml:space="preserve"> As emphasized throughout the book, </w:t>
      </w:r>
      <w:r w:rsidRPr="00B54FB7">
        <w:rPr>
          <w:rStyle w:val="StyleUnderline"/>
        </w:rPr>
        <w:t>it is key to not pretend that social missions are the same as technological ones</w:t>
      </w:r>
      <w:r w:rsidRPr="00B54FB7">
        <w:rPr>
          <w:sz w:val="16"/>
        </w:rPr>
        <w:t xml:space="preserve">. With challenges that are more ‘wicked’ it is essential that moonshot thinking is linked with support to underlying government systems. For example, a </w:t>
      </w:r>
      <w:r w:rsidRPr="00B54FB7">
        <w:rPr>
          <w:rStyle w:val="StyleUnderline"/>
        </w:rPr>
        <w:t>moonshot around</w:t>
      </w:r>
      <w:r w:rsidRPr="00B54FB7">
        <w:rPr>
          <w:sz w:val="16"/>
        </w:rPr>
        <w:t xml:space="preserve"> disease testing or </w:t>
      </w:r>
      <w:r w:rsidRPr="00B54FB7">
        <w:rPr>
          <w:rStyle w:val="Emphasis"/>
        </w:rPr>
        <w:t>health priorities</w:t>
      </w:r>
      <w:r w:rsidRPr="00B54FB7">
        <w:rPr>
          <w:sz w:val="16"/>
        </w:rPr>
        <w:t xml:space="preserve"> </w:t>
      </w:r>
      <w:r w:rsidRPr="00B54FB7">
        <w:rPr>
          <w:rStyle w:val="StyleUnderline"/>
        </w:rPr>
        <w:t xml:space="preserve">must interact closely with the public-health system, not </w:t>
      </w:r>
      <w:proofErr w:type="gramStart"/>
      <w:r w:rsidRPr="00B54FB7">
        <w:rPr>
          <w:rStyle w:val="Emphasis"/>
        </w:rPr>
        <w:t>replace</w:t>
      </w:r>
      <w:proofErr w:type="gramEnd"/>
      <w:r w:rsidRPr="00B54FB7">
        <w:rPr>
          <w:rStyle w:val="StyleUnderline"/>
        </w:rPr>
        <w:t xml:space="preserve"> or </w:t>
      </w:r>
      <w:r w:rsidRPr="00B54FB7">
        <w:rPr>
          <w:rStyle w:val="Emphasis"/>
        </w:rPr>
        <w:t>circumvent</w:t>
      </w:r>
      <w:r w:rsidRPr="00B54FB7">
        <w:rPr>
          <w:rStyle w:val="StyleUnderline"/>
        </w:rPr>
        <w:t xml:space="preserve"> it</w:t>
      </w:r>
      <w:r w:rsidRPr="00B54FB7">
        <w:rPr>
          <w:sz w:val="16"/>
        </w:rPr>
        <w:t xml:space="preserve">. Similarly, a moonshot around </w:t>
      </w:r>
      <w:r w:rsidRPr="00B54FB7">
        <w:rPr>
          <w:rStyle w:val="StyleUnderline"/>
        </w:rPr>
        <w:t>clean growth</w:t>
      </w:r>
      <w:r w:rsidRPr="00B54FB7">
        <w:rPr>
          <w:sz w:val="16"/>
        </w:rPr>
        <w:t xml:space="preserve"> must </w:t>
      </w:r>
      <w:r w:rsidRPr="00B54FB7">
        <w:rPr>
          <w:rStyle w:val="StyleUnderline"/>
        </w:rPr>
        <w:t>interact with transport systems and planning authorities and understand behavioural change</w:t>
      </w:r>
      <w:r w:rsidRPr="00B54FB7">
        <w:rPr>
          <w:sz w:val="16"/>
        </w:rPr>
        <w:t xml:space="preserve">. </w:t>
      </w:r>
      <w:proofErr w:type="gramStart"/>
      <w:r w:rsidRPr="00B54FB7">
        <w:rPr>
          <w:sz w:val="16"/>
        </w:rPr>
        <w:t>Thus</w:t>
      </w:r>
      <w:proofErr w:type="gramEnd"/>
      <w:r w:rsidRPr="00B54FB7">
        <w:rPr>
          <w:sz w:val="16"/>
        </w:rPr>
        <w:t xml:space="preserve"> it is </w:t>
      </w:r>
      <w:r w:rsidRPr="00B54FB7">
        <w:rPr>
          <w:rStyle w:val="StyleUnderline"/>
        </w:rPr>
        <w:t>critical to</w:t>
      </w:r>
      <w:r w:rsidRPr="00B54FB7">
        <w:rPr>
          <w:sz w:val="16"/>
        </w:rPr>
        <w:t xml:space="preserve"> perceive missions not as siloed projects but as being intersectoral, bottom-up, and </w:t>
      </w:r>
      <w:r w:rsidRPr="00B54FB7">
        <w:rPr>
          <w:rStyle w:val="StyleUnderline"/>
        </w:rPr>
        <w:t>building on existing</w:t>
      </w:r>
      <w:r w:rsidRPr="00B54FB7">
        <w:rPr>
          <w:sz w:val="16"/>
        </w:rPr>
        <w:t xml:space="preserve"> systems (such as </w:t>
      </w:r>
      <w:r w:rsidRPr="00B54FB7">
        <w:rPr>
          <w:rStyle w:val="Emphasis"/>
        </w:rPr>
        <w:t>innovation systems</w:t>
      </w:r>
      <w:r w:rsidRPr="00B54FB7">
        <w:rPr>
          <w:sz w:val="16"/>
        </w:rPr>
        <w:t>, among others).</w:t>
      </w:r>
    </w:p>
    <w:p w14:paraId="316770D0" w14:textId="77777777" w:rsidR="00F33828" w:rsidRPr="00B54FB7" w:rsidRDefault="00F33828" w:rsidP="00F33828">
      <w:pPr>
        <w:rPr>
          <w:sz w:val="16"/>
        </w:rPr>
      </w:pPr>
      <w:r w:rsidRPr="00B54FB7">
        <w:rPr>
          <w:sz w:val="16"/>
        </w:rPr>
        <w:t xml:space="preserve">Governments cannot pursue missions alone. They must work alongside purpose-driven businesses to achieve them. As I’ve argued in this book, this requires addressing one of the biggest </w:t>
      </w:r>
      <w:r w:rsidRPr="00B54FB7">
        <w:rPr>
          <w:rStyle w:val="StyleUnderline"/>
        </w:rPr>
        <w:t>dilemmas of modern capitalism</w:t>
      </w:r>
      <w:r w:rsidRPr="00B54FB7">
        <w:rPr>
          <w:sz w:val="16"/>
        </w:rPr>
        <w:t xml:space="preserve">: </w:t>
      </w:r>
      <w:r w:rsidRPr="00B54FB7">
        <w:rPr>
          <w:rStyle w:val="Emphasis"/>
        </w:rPr>
        <w:t>restructuring business</w:t>
      </w:r>
      <w:r w:rsidRPr="00B54FB7">
        <w:rPr>
          <w:sz w:val="16"/>
        </w:rPr>
        <w:t xml:space="preserve"> </w:t>
      </w:r>
      <w:r w:rsidRPr="00B54FB7">
        <w:rPr>
          <w:rStyle w:val="StyleUnderline"/>
        </w:rPr>
        <w:t>so that private profits are reinvested back into the economy rather than being used for short-term financialized purposes</w:t>
      </w:r>
      <w:r w:rsidRPr="00B54FB7">
        <w:rPr>
          <w:sz w:val="16"/>
        </w:rPr>
        <w:t xml:space="preserve">. Missions can accelerate this shift by shaping expectations about where business opportunities lie </w:t>
      </w:r>
      <w:proofErr w:type="gramStart"/>
      <w:r w:rsidRPr="00B54FB7">
        <w:rPr>
          <w:sz w:val="16"/>
        </w:rPr>
        <w:t>and also</w:t>
      </w:r>
      <w:proofErr w:type="gramEnd"/>
      <w:r w:rsidRPr="00B54FB7">
        <w:rPr>
          <w:sz w:val="16"/>
        </w:rPr>
        <w:t xml:space="preserve"> getting a better return for public investment. In this sense they can begin to walk the talk of stakeholder value. This means creating a more symbiotic form of partnership and collaboration in different sectors, whether in health, </w:t>
      </w:r>
      <w:proofErr w:type="gramStart"/>
      <w:r w:rsidRPr="00B54FB7">
        <w:rPr>
          <w:sz w:val="16"/>
        </w:rPr>
        <w:t>energy</w:t>
      </w:r>
      <w:proofErr w:type="gramEnd"/>
      <w:r w:rsidRPr="00B54FB7">
        <w:rPr>
          <w:sz w:val="16"/>
        </w:rPr>
        <w:t xml:space="preserve"> or digital platforms. A market-shaping perspective requires governing these interactions so that intellectual property rights, data privacy, pricing of essential medicines and taxation all reflect what needs to happen to reach the common objective. </w:t>
      </w:r>
      <w:r w:rsidRPr="00B54FB7">
        <w:rPr>
          <w:rStyle w:val="StyleUnderline"/>
        </w:rPr>
        <w:t>In health that must mean health innovation driven by the mission of better health care for all; in energy it must mean divestment from fossil fuels and the creation of public goods like green infrastructure and green production systems</w:t>
      </w:r>
      <w:r w:rsidRPr="00B54FB7">
        <w:rPr>
          <w:sz w:val="16"/>
        </w:rPr>
        <w:t xml:space="preserve"> that protect the earthly oasis that Armstrong referred to; and in the digital domain it must mean the use of </w:t>
      </w:r>
      <w:r w:rsidRPr="00B54FB7">
        <w:rPr>
          <w:rStyle w:val="StyleUnderline"/>
        </w:rPr>
        <w:t>digitalization to improve the access of all people to the power of the technologies of the twenty-first century</w:t>
      </w:r>
      <w:r w:rsidRPr="00B54FB7">
        <w:rPr>
          <w:sz w:val="16"/>
        </w:rPr>
        <w:t xml:space="preserve"> – while ensuring both data privacy and that our welfare states are strengthened, not weakened, by digital platforms.</w:t>
      </w:r>
    </w:p>
    <w:p w14:paraId="685FB1A7" w14:textId="77777777" w:rsidR="00F33828" w:rsidRPr="00B54FB7" w:rsidRDefault="00F33828" w:rsidP="00F33828">
      <w:pPr>
        <w:rPr>
          <w:rStyle w:val="StyleUnderline"/>
        </w:rPr>
      </w:pPr>
      <w:r w:rsidRPr="00B54FB7">
        <w:rPr>
          <w:rStyle w:val="Emphasis"/>
        </w:rPr>
        <w:t>Doing capitalism differently</w:t>
      </w:r>
      <w:r w:rsidRPr="00B54FB7">
        <w:rPr>
          <w:sz w:val="16"/>
        </w:rPr>
        <w:t xml:space="preserve"> </w:t>
      </w:r>
      <w:r w:rsidRPr="00B54FB7">
        <w:rPr>
          <w:rStyle w:val="StyleUnderline"/>
        </w:rPr>
        <w:t>requires reimagining the full potential of a public sector driven by public purpose – democratically defining clear goals</w:t>
      </w:r>
      <w:r w:rsidRPr="00B54FB7">
        <w:rPr>
          <w:sz w:val="16"/>
        </w:rPr>
        <w:t xml:space="preserve"> that society needs to meet by investing and </w:t>
      </w:r>
      <w:r w:rsidRPr="00B54FB7">
        <w:rPr>
          <w:rStyle w:val="Emphasis"/>
        </w:rPr>
        <w:t>innovating together</w:t>
      </w:r>
      <w:r w:rsidRPr="00B54FB7">
        <w:rPr>
          <w:sz w:val="16"/>
        </w:rPr>
        <w:t xml:space="preserve">. It requires a fundamentally new relationship between all economic actors willing and able </w:t>
      </w:r>
      <w:r w:rsidRPr="00B54FB7">
        <w:rPr>
          <w:rStyle w:val="StyleUnderline"/>
        </w:rPr>
        <w:t xml:space="preserve">to tackle complexity to achieve outcomes that matter. </w:t>
      </w:r>
    </w:p>
    <w:p w14:paraId="3A2F488F" w14:textId="77777777" w:rsidR="00A95652" w:rsidRPr="00B55AD5" w:rsidRDefault="00A95652" w:rsidP="00B55AD5"/>
    <w:sectPr w:rsidR="00A95652" w:rsidRPr="00B55AD5" w:rsidSect="00AA29E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907229"/>
      <w:docPartObj>
        <w:docPartGallery w:val="Page Numbers (Bottom of Page)"/>
        <w:docPartUnique/>
      </w:docPartObj>
    </w:sdtPr>
    <w:sdtContent>
      <w:p w14:paraId="0C13E712" w14:textId="77777777" w:rsidR="00AA29E6"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45EF3" w14:textId="77777777" w:rsidR="00AA29E6" w:rsidRDefault="00000000" w:rsidP="00AA2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170221"/>
      <w:docPartObj>
        <w:docPartGallery w:val="Page Numbers (Bottom of Page)"/>
        <w:docPartUnique/>
      </w:docPartObj>
    </w:sdtPr>
    <w:sdtContent>
      <w:p w14:paraId="713D0CAD" w14:textId="77777777" w:rsidR="00AA29E6" w:rsidRDefault="00000000" w:rsidP="006808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1C3664" w14:textId="77777777" w:rsidR="00AA29E6" w:rsidRDefault="00000000" w:rsidP="00AA29E6">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52D6" w14:textId="77777777" w:rsidR="00AA29E6"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CE79" w14:textId="77777777" w:rsidR="00AA29E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67204"/>
      <w:docPartObj>
        <w:docPartGallery w:val="Page Numbers (Top of Page)"/>
        <w:docPartUnique/>
      </w:docPartObj>
    </w:sdtPr>
    <w:sdtEndPr>
      <w:rPr>
        <w:noProof/>
      </w:rPr>
    </w:sdtEndPr>
    <w:sdtContent>
      <w:p w14:paraId="0C19750D" w14:textId="77777777" w:rsidR="000F0B39" w:rsidRDefault="00000000">
        <w:pPr>
          <w:pStyle w:val="Header"/>
          <w:jc w:val="right"/>
        </w:pPr>
        <w:r>
          <w:t>HDCSW 2022 Novice CX Lab – Cap K</w:t>
        </w:r>
      </w:p>
    </w:sdtContent>
  </w:sdt>
  <w:p w14:paraId="47AC3BA7" w14:textId="77777777" w:rsidR="000F0B3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420D" w14:textId="77777777" w:rsidR="00AA29E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27668622">
    <w:abstractNumId w:val="9"/>
  </w:num>
  <w:num w:numId="2" w16cid:durableId="1529292068">
    <w:abstractNumId w:val="7"/>
  </w:num>
  <w:num w:numId="3" w16cid:durableId="1466115638">
    <w:abstractNumId w:val="6"/>
  </w:num>
  <w:num w:numId="4" w16cid:durableId="1729065508">
    <w:abstractNumId w:val="5"/>
  </w:num>
  <w:num w:numId="5" w16cid:durableId="1242445378">
    <w:abstractNumId w:val="4"/>
  </w:num>
  <w:num w:numId="6" w16cid:durableId="2122871349">
    <w:abstractNumId w:val="8"/>
  </w:num>
  <w:num w:numId="7" w16cid:durableId="658114392">
    <w:abstractNumId w:val="3"/>
  </w:num>
  <w:num w:numId="8" w16cid:durableId="1943025667">
    <w:abstractNumId w:val="2"/>
  </w:num>
  <w:num w:numId="9" w16cid:durableId="1286471692">
    <w:abstractNumId w:val="1"/>
  </w:num>
  <w:num w:numId="10" w16cid:durableId="504518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3382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3828"/>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83DD"/>
  <w15:chartTrackingRefBased/>
  <w15:docId w15:val="{3B681E91-7A9A-4403-B9D1-E5651FF4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3828"/>
    <w:pPr>
      <w:spacing w:after="0" w:line="240" w:lineRule="auto"/>
    </w:pPr>
    <w:rPr>
      <w:rFonts w:ascii="Georgia" w:hAnsi="Georgia"/>
      <w:sz w:val="20"/>
    </w:rPr>
  </w:style>
  <w:style w:type="paragraph" w:styleId="Heading1">
    <w:name w:val="heading 1"/>
    <w:aliases w:val="Pocket"/>
    <w:basedOn w:val="Normal"/>
    <w:next w:val="Normal"/>
    <w:link w:val="Heading1Char"/>
    <w:qFormat/>
    <w:rsid w:val="00F338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382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Char"/>
    <w:basedOn w:val="Normal"/>
    <w:next w:val="Normal"/>
    <w:link w:val="Heading3Char"/>
    <w:uiPriority w:val="2"/>
    <w:unhideWhenUsed/>
    <w:qFormat/>
    <w:rsid w:val="00F3382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No Spacing11111,No Spacing111111,no read,No Spacing211,No Spacing12,No Spacing2111,No Spacing4,TAG,Ta,No Spacing1121,ta,No Spacing1,T,Card, Ch"/>
    <w:basedOn w:val="Normal"/>
    <w:next w:val="Normal"/>
    <w:link w:val="Heading4Char"/>
    <w:uiPriority w:val="3"/>
    <w:unhideWhenUsed/>
    <w:qFormat/>
    <w:rsid w:val="00F3382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338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3828"/>
  </w:style>
  <w:style w:type="character" w:customStyle="1" w:styleId="Heading1Char">
    <w:name w:val="Heading 1 Char"/>
    <w:aliases w:val="Pocket Char"/>
    <w:basedOn w:val="DefaultParagraphFont"/>
    <w:link w:val="Heading1"/>
    <w:rsid w:val="00F3382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33828"/>
    <w:rPr>
      <w:rFonts w:ascii="Georgia" w:eastAsiaTheme="majorEastAsia" w:hAnsi="Georgia" w:cstheme="majorBidi"/>
      <w:b/>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F33828"/>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Spacing111111 Char,no read Char,No Spacing211 Char,No Spacing12 Char"/>
    <w:basedOn w:val="DefaultParagraphFont"/>
    <w:link w:val="Heading4"/>
    <w:uiPriority w:val="3"/>
    <w:rsid w:val="00F33828"/>
    <w:rPr>
      <w:rFonts w:ascii="Georgia" w:eastAsiaTheme="majorEastAsia" w:hAnsi="Georgia" w:cstheme="majorBidi"/>
      <w:b/>
      <w:iCs/>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F3382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3828"/>
    <w:rPr>
      <w:b/>
      <w:bCs/>
      <w:sz w:val="22"/>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F3382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33828"/>
    <w:rPr>
      <w:color w:val="auto"/>
      <w:u w:val="none"/>
    </w:rPr>
  </w:style>
  <w:style w:type="character" w:styleId="FollowedHyperlink">
    <w:name w:val="FollowedHyperlink"/>
    <w:basedOn w:val="DefaultParagraphFont"/>
    <w:uiPriority w:val="99"/>
    <w:semiHidden/>
    <w:unhideWhenUsed/>
    <w:rsid w:val="00F33828"/>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F33828"/>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F33828"/>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F3382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F33828"/>
    <w:pPr>
      <w:tabs>
        <w:tab w:val="center" w:pos="4680"/>
        <w:tab w:val="right" w:pos="9360"/>
      </w:tabs>
    </w:pPr>
  </w:style>
  <w:style w:type="character" w:customStyle="1" w:styleId="HeaderChar">
    <w:name w:val="Header Char"/>
    <w:basedOn w:val="DefaultParagraphFont"/>
    <w:link w:val="Header"/>
    <w:uiPriority w:val="99"/>
    <w:rsid w:val="00F33828"/>
    <w:rPr>
      <w:rFonts w:ascii="Georgia" w:hAnsi="Georgia"/>
      <w:sz w:val="20"/>
    </w:rPr>
  </w:style>
  <w:style w:type="paragraph" w:styleId="Footer">
    <w:name w:val="footer"/>
    <w:basedOn w:val="Normal"/>
    <w:link w:val="FooterChar"/>
    <w:uiPriority w:val="99"/>
    <w:unhideWhenUsed/>
    <w:rsid w:val="00F33828"/>
    <w:pPr>
      <w:tabs>
        <w:tab w:val="center" w:pos="4680"/>
        <w:tab w:val="right" w:pos="9360"/>
      </w:tabs>
    </w:pPr>
  </w:style>
  <w:style w:type="character" w:customStyle="1" w:styleId="FooterChar">
    <w:name w:val="Footer Char"/>
    <w:basedOn w:val="DefaultParagraphFont"/>
    <w:link w:val="Footer"/>
    <w:uiPriority w:val="99"/>
    <w:rsid w:val="00F33828"/>
    <w:rPr>
      <w:rFonts w:ascii="Georgia" w:hAnsi="Georgia"/>
      <w:sz w:val="20"/>
    </w:rPr>
  </w:style>
  <w:style w:type="character" w:styleId="PageNumber">
    <w:name w:val="page number"/>
    <w:basedOn w:val="DefaultParagraphFont"/>
    <w:uiPriority w:val="99"/>
    <w:semiHidden/>
    <w:unhideWhenUsed/>
    <w:rsid w:val="00F3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strian-institute.org/en/subjects-en/catholic-social-doctrine-2/capitalism-is-good-for-the-poor-and-for-the-environment/" TargetMode="Externa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2022-08-04T19:01:00Z</dcterms:created>
  <dcterms:modified xsi:type="dcterms:W3CDTF">2022-08-04T19:02:00Z</dcterms:modified>
</cp:coreProperties>
</file>