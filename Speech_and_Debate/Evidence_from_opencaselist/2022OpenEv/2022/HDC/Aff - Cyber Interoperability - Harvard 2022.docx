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EastAsia" w:hAnsi="Calibri" w:cs="Calibri"/>
          <w:b w:val="0"/>
          <w:bCs w:val="0"/>
          <w:color w:val="auto"/>
          <w:sz w:val="22"/>
          <w:szCs w:val="24"/>
        </w:rPr>
        <w:id w:val="1908797959"/>
        <w:docPartObj>
          <w:docPartGallery w:val="Table of Contents"/>
          <w:docPartUnique/>
        </w:docPartObj>
      </w:sdtPr>
      <w:sdtEndPr>
        <w:rPr>
          <w:noProof/>
        </w:rPr>
      </w:sdtEndPr>
      <w:sdtContent>
        <w:p w14:paraId="19D82557" w14:textId="5E7FD0FE" w:rsidR="008B6A48" w:rsidRPr="007C3450" w:rsidRDefault="008B6A48" w:rsidP="008B6A48">
          <w:pPr>
            <w:pStyle w:val="TOCHeading"/>
            <w:jc w:val="center"/>
            <w:rPr>
              <w:color w:val="000000" w:themeColor="text1"/>
              <w:sz w:val="48"/>
              <w:szCs w:val="48"/>
            </w:rPr>
          </w:pPr>
          <w:r w:rsidRPr="007C3450">
            <w:rPr>
              <w:color w:val="000000" w:themeColor="text1"/>
              <w:sz w:val="48"/>
              <w:szCs w:val="48"/>
            </w:rPr>
            <w:t>CYBER AFFIRMATIVE</w:t>
          </w:r>
          <w:r w:rsidR="001053E5" w:rsidRPr="007C3450">
            <w:rPr>
              <w:color w:val="000000" w:themeColor="text1"/>
              <w:sz w:val="48"/>
              <w:szCs w:val="48"/>
            </w:rPr>
            <w:t>—</w:t>
          </w:r>
          <w:r w:rsidR="008C3E04" w:rsidRPr="007C3450">
            <w:rPr>
              <w:color w:val="000000" w:themeColor="text1"/>
              <w:sz w:val="48"/>
              <w:szCs w:val="48"/>
            </w:rPr>
            <w:t>HARVA</w:t>
          </w:r>
          <w:r w:rsidR="001053E5" w:rsidRPr="007C3450">
            <w:rPr>
              <w:color w:val="000000" w:themeColor="text1"/>
              <w:sz w:val="48"/>
              <w:szCs w:val="48"/>
            </w:rPr>
            <w:t>RD</w:t>
          </w:r>
          <w:r w:rsidR="00E370E2" w:rsidRPr="007C3450">
            <w:rPr>
              <w:color w:val="000000" w:themeColor="text1"/>
              <w:sz w:val="48"/>
              <w:szCs w:val="48"/>
            </w:rPr>
            <w:t xml:space="preserve"> DEBATE</w:t>
          </w:r>
          <w:r w:rsidR="00C158BA" w:rsidRPr="007C3450">
            <w:rPr>
              <w:color w:val="000000" w:themeColor="text1"/>
              <w:sz w:val="48"/>
              <w:szCs w:val="48"/>
            </w:rPr>
            <w:t xml:space="preserve"> WORKSHOP</w:t>
          </w:r>
        </w:p>
        <w:p w14:paraId="0DF60476" w14:textId="26976A5C" w:rsidR="002B3741" w:rsidRPr="007C3450" w:rsidRDefault="002B3741" w:rsidP="007C3450">
          <w:pPr>
            <w:pStyle w:val="TOCHeading"/>
            <w:spacing w:line="600" w:lineRule="auto"/>
            <w:rPr>
              <w:rFonts w:cstheme="majorHAnsi"/>
              <w:color w:val="000000" w:themeColor="text1"/>
            </w:rPr>
          </w:pPr>
          <w:r w:rsidRPr="007C3450">
            <w:rPr>
              <w:rFonts w:cstheme="majorHAnsi"/>
              <w:color w:val="000000" w:themeColor="text1"/>
            </w:rPr>
            <w:t>Table of Contents</w:t>
          </w:r>
        </w:p>
        <w:p w14:paraId="7356FB2E" w14:textId="272A724E" w:rsidR="002B3741" w:rsidRPr="007C3450" w:rsidRDefault="002B3741" w:rsidP="007C3450">
          <w:pPr>
            <w:pStyle w:val="TOC3"/>
            <w:tabs>
              <w:tab w:val="right" w:leader="dot" w:pos="8630"/>
            </w:tabs>
            <w:spacing w:line="600" w:lineRule="auto"/>
            <w:rPr>
              <w:rFonts w:asciiTheme="majorHAnsi" w:hAnsiTheme="majorHAnsi" w:cstheme="majorHAnsi"/>
              <w:noProof/>
              <w:sz w:val="28"/>
              <w:szCs w:val="28"/>
            </w:rPr>
          </w:pPr>
          <w:r w:rsidRPr="007C3450">
            <w:rPr>
              <w:rFonts w:asciiTheme="majorHAnsi" w:hAnsiTheme="majorHAnsi" w:cstheme="majorHAnsi"/>
            </w:rPr>
            <w:fldChar w:fldCharType="begin"/>
          </w:r>
          <w:r w:rsidRPr="007C3450">
            <w:rPr>
              <w:rFonts w:asciiTheme="majorHAnsi" w:hAnsiTheme="majorHAnsi" w:cstheme="majorHAnsi"/>
            </w:rPr>
            <w:instrText xml:space="preserve"> TOC \o "1-3" \h \z \u </w:instrText>
          </w:r>
          <w:r w:rsidRPr="007C3450">
            <w:rPr>
              <w:rFonts w:asciiTheme="majorHAnsi" w:hAnsiTheme="majorHAnsi" w:cstheme="majorHAnsi"/>
            </w:rPr>
            <w:fldChar w:fldCharType="separate"/>
          </w:r>
          <w:hyperlink w:anchor="_Toc107571906" w:history="1">
            <w:r w:rsidRPr="007C3450">
              <w:rPr>
                <w:rStyle w:val="Hyperlink"/>
                <w:rFonts w:asciiTheme="majorHAnsi" w:hAnsiTheme="majorHAnsi" w:cstheme="majorHAnsi"/>
                <w:noProof/>
                <w:sz w:val="28"/>
                <w:szCs w:val="28"/>
              </w:rPr>
              <w:t>1AC—Plan + Russia Advantage</w:t>
            </w:r>
            <w:r w:rsidRPr="007C3450">
              <w:rPr>
                <w:rFonts w:asciiTheme="majorHAnsi" w:hAnsiTheme="majorHAnsi" w:cstheme="majorHAnsi"/>
                <w:noProof/>
                <w:webHidden/>
                <w:sz w:val="28"/>
                <w:szCs w:val="28"/>
              </w:rPr>
              <w:tab/>
            </w:r>
            <w:r w:rsidRPr="007C3450">
              <w:rPr>
                <w:rFonts w:asciiTheme="majorHAnsi" w:hAnsiTheme="majorHAnsi" w:cstheme="majorHAnsi"/>
                <w:noProof/>
                <w:webHidden/>
                <w:sz w:val="28"/>
                <w:szCs w:val="28"/>
              </w:rPr>
              <w:fldChar w:fldCharType="begin"/>
            </w:r>
            <w:r w:rsidRPr="007C3450">
              <w:rPr>
                <w:rFonts w:asciiTheme="majorHAnsi" w:hAnsiTheme="majorHAnsi" w:cstheme="majorHAnsi"/>
                <w:noProof/>
                <w:webHidden/>
                <w:sz w:val="28"/>
                <w:szCs w:val="28"/>
              </w:rPr>
              <w:instrText xml:space="preserve"> PAGEREF _Toc107571906 \h </w:instrText>
            </w:r>
            <w:r w:rsidRPr="007C3450">
              <w:rPr>
                <w:rFonts w:asciiTheme="majorHAnsi" w:hAnsiTheme="majorHAnsi" w:cstheme="majorHAnsi"/>
                <w:noProof/>
                <w:webHidden/>
                <w:sz w:val="28"/>
                <w:szCs w:val="28"/>
              </w:rPr>
            </w:r>
            <w:r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2</w:t>
            </w:r>
            <w:r w:rsidRPr="007C3450">
              <w:rPr>
                <w:rFonts w:asciiTheme="majorHAnsi" w:hAnsiTheme="majorHAnsi" w:cstheme="majorHAnsi"/>
                <w:noProof/>
                <w:webHidden/>
                <w:sz w:val="28"/>
                <w:szCs w:val="28"/>
              </w:rPr>
              <w:fldChar w:fldCharType="end"/>
            </w:r>
          </w:hyperlink>
        </w:p>
        <w:p w14:paraId="6AEF0DD7" w14:textId="39BB2DC2"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07" w:history="1">
            <w:r w:rsidR="002B3741" w:rsidRPr="007C3450">
              <w:rPr>
                <w:rStyle w:val="Hyperlink"/>
                <w:rFonts w:asciiTheme="majorHAnsi" w:hAnsiTheme="majorHAnsi" w:cstheme="majorHAnsi"/>
                <w:noProof/>
                <w:sz w:val="28"/>
                <w:szCs w:val="28"/>
              </w:rPr>
              <w:t>Aff—Case—Emerging Tech Add-On</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_Toc107571907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14</w:t>
            </w:r>
            <w:r w:rsidR="002B3741" w:rsidRPr="007C3450">
              <w:rPr>
                <w:rFonts w:asciiTheme="majorHAnsi" w:hAnsiTheme="majorHAnsi" w:cstheme="majorHAnsi"/>
                <w:noProof/>
                <w:webHidden/>
                <w:sz w:val="28"/>
                <w:szCs w:val="28"/>
              </w:rPr>
              <w:fldChar w:fldCharType="end"/>
            </w:r>
          </w:hyperlink>
        </w:p>
        <w:p w14:paraId="6FF2F44D" w14:textId="45E4D021"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08" w:history="1">
            <w:r w:rsidR="002B3741" w:rsidRPr="007C3450">
              <w:rPr>
                <w:rStyle w:val="Hyperlink"/>
                <w:rFonts w:asciiTheme="majorHAnsi" w:hAnsiTheme="majorHAnsi" w:cstheme="majorHAnsi"/>
                <w:noProof/>
                <w:sz w:val="28"/>
                <w:szCs w:val="28"/>
              </w:rPr>
              <w:t>Aff—Case—Extend: Strategic Ambiguity Fails</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_Toc107571908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16</w:t>
            </w:r>
            <w:r w:rsidR="002B3741" w:rsidRPr="007C3450">
              <w:rPr>
                <w:rFonts w:asciiTheme="majorHAnsi" w:hAnsiTheme="majorHAnsi" w:cstheme="majorHAnsi"/>
                <w:noProof/>
                <w:webHidden/>
                <w:sz w:val="28"/>
                <w:szCs w:val="28"/>
              </w:rPr>
              <w:fldChar w:fldCharType="end"/>
            </w:r>
          </w:hyperlink>
        </w:p>
        <w:p w14:paraId="56933046" w14:textId="126A0C49"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09" w:history="1">
            <w:r w:rsidR="002B3741" w:rsidRPr="007C3450">
              <w:rPr>
                <w:rStyle w:val="Hyperlink"/>
                <w:rFonts w:asciiTheme="majorHAnsi" w:hAnsiTheme="majorHAnsi" w:cstheme="majorHAnsi"/>
                <w:noProof/>
                <w:sz w:val="28"/>
                <w:szCs w:val="28"/>
              </w:rPr>
              <w:t>Aff—Case—Extend: Russian Cyberattacks</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_Toc107571909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20</w:t>
            </w:r>
            <w:r w:rsidR="002B3741" w:rsidRPr="007C3450">
              <w:rPr>
                <w:rFonts w:asciiTheme="majorHAnsi" w:hAnsiTheme="majorHAnsi" w:cstheme="majorHAnsi"/>
                <w:noProof/>
                <w:webHidden/>
                <w:sz w:val="28"/>
                <w:szCs w:val="28"/>
              </w:rPr>
              <w:fldChar w:fldCharType="end"/>
            </w:r>
          </w:hyperlink>
        </w:p>
        <w:p w14:paraId="67AFC279" w14:textId="2BCC8C46"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10" w:history="1">
            <w:r w:rsidR="002B3741" w:rsidRPr="007C3450">
              <w:rPr>
                <w:rStyle w:val="Hyperlink"/>
                <w:rFonts w:asciiTheme="majorHAnsi" w:hAnsiTheme="majorHAnsi" w:cstheme="majorHAnsi"/>
                <w:noProof/>
                <w:sz w:val="28"/>
                <w:szCs w:val="28"/>
              </w:rPr>
              <w:t>Aff—Case—Extend: Solvency</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_Toc107571910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23</w:t>
            </w:r>
            <w:r w:rsidR="002B3741" w:rsidRPr="007C3450">
              <w:rPr>
                <w:rFonts w:asciiTheme="majorHAnsi" w:hAnsiTheme="majorHAnsi" w:cstheme="majorHAnsi"/>
                <w:noProof/>
                <w:webHidden/>
                <w:sz w:val="28"/>
                <w:szCs w:val="28"/>
              </w:rPr>
              <w:fldChar w:fldCharType="end"/>
            </w:r>
          </w:hyperlink>
        </w:p>
        <w:p w14:paraId="5CC47C03" w14:textId="3FE2A43F"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11" w:history="1">
            <w:r w:rsidR="002B3741" w:rsidRPr="007C3450">
              <w:rPr>
                <w:rStyle w:val="Hyperlink"/>
                <w:rFonts w:asciiTheme="majorHAnsi" w:hAnsiTheme="majorHAnsi" w:cstheme="majorHAnsi"/>
                <w:noProof/>
                <w:sz w:val="28"/>
                <w:szCs w:val="28"/>
              </w:rPr>
              <w:t>Neg—AT: Cyber Aff—Deterrence Turn—1NC</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_Toc107571911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25</w:t>
            </w:r>
            <w:r w:rsidR="002B3741" w:rsidRPr="007C3450">
              <w:rPr>
                <w:rFonts w:asciiTheme="majorHAnsi" w:hAnsiTheme="majorHAnsi" w:cstheme="majorHAnsi"/>
                <w:noProof/>
                <w:webHidden/>
                <w:sz w:val="28"/>
                <w:szCs w:val="28"/>
              </w:rPr>
              <w:fldChar w:fldCharType="end"/>
            </w:r>
          </w:hyperlink>
        </w:p>
        <w:p w14:paraId="78D67A0B" w14:textId="16F9F1A1"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12" w:history="1">
            <w:r w:rsidR="002B3741" w:rsidRPr="007C3450">
              <w:rPr>
                <w:rStyle w:val="Hyperlink"/>
                <w:rFonts w:asciiTheme="majorHAnsi" w:hAnsiTheme="majorHAnsi" w:cstheme="majorHAnsi"/>
                <w:noProof/>
                <w:sz w:val="28"/>
                <w:szCs w:val="28"/>
              </w:rPr>
              <w:t>Neg—AT: Cyber Aff—Deterrence Working Now—1NC/2NC</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_Toc107571912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26</w:t>
            </w:r>
            <w:r w:rsidR="002B3741" w:rsidRPr="007C3450">
              <w:rPr>
                <w:rFonts w:asciiTheme="majorHAnsi" w:hAnsiTheme="majorHAnsi" w:cstheme="majorHAnsi"/>
                <w:noProof/>
                <w:webHidden/>
                <w:sz w:val="28"/>
                <w:szCs w:val="28"/>
              </w:rPr>
              <w:fldChar w:fldCharType="end"/>
            </w:r>
          </w:hyperlink>
        </w:p>
        <w:p w14:paraId="5714FAF8" w14:textId="4E85BB9C"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13" w:history="1">
            <w:r w:rsidR="002B3741" w:rsidRPr="007C3450">
              <w:rPr>
                <w:rStyle w:val="Hyperlink"/>
                <w:rFonts w:asciiTheme="majorHAnsi" w:hAnsiTheme="majorHAnsi" w:cstheme="majorHAnsi"/>
                <w:noProof/>
                <w:sz w:val="28"/>
                <w:szCs w:val="28"/>
              </w:rPr>
              <w:t>Neg—AT: Cyber Aff—Deterrence Turn—2NC</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_Toc107571913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28</w:t>
            </w:r>
            <w:r w:rsidR="002B3741" w:rsidRPr="007C3450">
              <w:rPr>
                <w:rFonts w:asciiTheme="majorHAnsi" w:hAnsiTheme="majorHAnsi" w:cstheme="majorHAnsi"/>
                <w:noProof/>
                <w:webHidden/>
                <w:sz w:val="28"/>
                <w:szCs w:val="28"/>
              </w:rPr>
              <w:fldChar w:fldCharType="end"/>
            </w:r>
          </w:hyperlink>
        </w:p>
        <w:p w14:paraId="5AECE96A" w14:textId="3FC90EB1"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14" w:history="1">
            <w:r w:rsidR="002B3741" w:rsidRPr="007C3450">
              <w:rPr>
                <w:rStyle w:val="Hyperlink"/>
                <w:rFonts w:asciiTheme="majorHAnsi" w:hAnsiTheme="majorHAnsi" w:cstheme="majorHAnsi"/>
                <w:noProof/>
                <w:sz w:val="28"/>
                <w:szCs w:val="28"/>
              </w:rPr>
              <w:t>Neg—AT: Cyber Aff—Impact Defense—1NC</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_Toc107571914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30</w:t>
            </w:r>
            <w:r w:rsidR="002B3741" w:rsidRPr="007C3450">
              <w:rPr>
                <w:rFonts w:asciiTheme="majorHAnsi" w:hAnsiTheme="majorHAnsi" w:cstheme="majorHAnsi"/>
                <w:noProof/>
                <w:webHidden/>
                <w:sz w:val="28"/>
                <w:szCs w:val="28"/>
              </w:rPr>
              <w:fldChar w:fldCharType="end"/>
            </w:r>
          </w:hyperlink>
        </w:p>
        <w:p w14:paraId="4DC361DF" w14:textId="470B922A" w:rsidR="002B3741" w:rsidRPr="007C3450" w:rsidRDefault="00000000" w:rsidP="007C3450">
          <w:pPr>
            <w:pStyle w:val="TOC3"/>
            <w:tabs>
              <w:tab w:val="right" w:leader="dot" w:pos="8630"/>
            </w:tabs>
            <w:spacing w:line="600" w:lineRule="auto"/>
            <w:rPr>
              <w:rFonts w:asciiTheme="majorHAnsi" w:hAnsiTheme="majorHAnsi" w:cstheme="majorHAnsi"/>
              <w:noProof/>
              <w:sz w:val="28"/>
              <w:szCs w:val="28"/>
            </w:rPr>
          </w:pPr>
          <w:hyperlink w:anchor="_Toc107571915" w:history="1">
            <w:r w:rsidR="002B3741" w:rsidRPr="007C3450">
              <w:rPr>
                <w:rStyle w:val="Hyperlink"/>
                <w:rFonts w:asciiTheme="majorHAnsi" w:hAnsiTheme="majorHAnsi" w:cstheme="majorHAnsi"/>
                <w:noProof/>
                <w:sz w:val="28"/>
                <w:szCs w:val="28"/>
              </w:rPr>
              <w:t>Neg—AT: Cyber Aff—Impact Defense—2NC</w:t>
            </w:r>
            <w:r w:rsidR="002B3741" w:rsidRPr="007C3450">
              <w:rPr>
                <w:rFonts w:asciiTheme="majorHAnsi" w:hAnsiTheme="majorHAnsi" w:cstheme="majorHAnsi"/>
                <w:noProof/>
                <w:webHidden/>
                <w:sz w:val="28"/>
                <w:szCs w:val="28"/>
              </w:rPr>
              <w:tab/>
            </w:r>
            <w:r w:rsidR="002B3741" w:rsidRPr="007C3450">
              <w:rPr>
                <w:rFonts w:asciiTheme="majorHAnsi" w:hAnsiTheme="majorHAnsi" w:cstheme="majorHAnsi"/>
                <w:noProof/>
                <w:webHidden/>
                <w:sz w:val="28"/>
                <w:szCs w:val="28"/>
              </w:rPr>
              <w:fldChar w:fldCharType="begin"/>
            </w:r>
            <w:r w:rsidR="002B3741" w:rsidRPr="007C3450">
              <w:rPr>
                <w:rFonts w:asciiTheme="majorHAnsi" w:hAnsiTheme="majorHAnsi" w:cstheme="majorHAnsi"/>
                <w:noProof/>
                <w:webHidden/>
                <w:sz w:val="28"/>
                <w:szCs w:val="28"/>
              </w:rPr>
              <w:instrText xml:space="preserve"> PAGEREF _Toc107571915 \h </w:instrText>
            </w:r>
            <w:r w:rsidR="002B3741" w:rsidRPr="007C3450">
              <w:rPr>
                <w:rFonts w:asciiTheme="majorHAnsi" w:hAnsiTheme="majorHAnsi" w:cstheme="majorHAnsi"/>
                <w:noProof/>
                <w:webHidden/>
                <w:sz w:val="28"/>
                <w:szCs w:val="28"/>
              </w:rPr>
            </w:r>
            <w:r w:rsidR="002B3741" w:rsidRPr="007C3450">
              <w:rPr>
                <w:rFonts w:asciiTheme="majorHAnsi" w:hAnsiTheme="majorHAnsi" w:cstheme="majorHAnsi"/>
                <w:noProof/>
                <w:webHidden/>
                <w:sz w:val="28"/>
                <w:szCs w:val="28"/>
              </w:rPr>
              <w:fldChar w:fldCharType="separate"/>
            </w:r>
            <w:r w:rsidR="001E3F2A" w:rsidRPr="007C3450">
              <w:rPr>
                <w:rFonts w:asciiTheme="majorHAnsi" w:hAnsiTheme="majorHAnsi" w:cstheme="majorHAnsi"/>
                <w:noProof/>
                <w:webHidden/>
                <w:sz w:val="28"/>
                <w:szCs w:val="28"/>
              </w:rPr>
              <w:t>33</w:t>
            </w:r>
            <w:r w:rsidR="002B3741" w:rsidRPr="007C3450">
              <w:rPr>
                <w:rFonts w:asciiTheme="majorHAnsi" w:hAnsiTheme="majorHAnsi" w:cstheme="majorHAnsi"/>
                <w:noProof/>
                <w:webHidden/>
                <w:sz w:val="28"/>
                <w:szCs w:val="28"/>
              </w:rPr>
              <w:fldChar w:fldCharType="end"/>
            </w:r>
          </w:hyperlink>
        </w:p>
        <w:p w14:paraId="3215E82D" w14:textId="175DB89F" w:rsidR="002B3741" w:rsidRDefault="002B3741" w:rsidP="007C3450">
          <w:pPr>
            <w:spacing w:line="600" w:lineRule="auto"/>
          </w:pPr>
          <w:r w:rsidRPr="007C3450">
            <w:rPr>
              <w:rFonts w:asciiTheme="majorHAnsi" w:hAnsiTheme="majorHAnsi" w:cstheme="majorHAnsi"/>
              <w:b/>
              <w:bCs/>
              <w:noProof/>
            </w:rPr>
            <w:fldChar w:fldCharType="end"/>
          </w:r>
        </w:p>
      </w:sdtContent>
    </w:sdt>
    <w:p w14:paraId="1332469B" w14:textId="69DE5EA8" w:rsidR="00D35E5F" w:rsidRDefault="00C42FAA" w:rsidP="00C65111">
      <w:pPr>
        <w:pStyle w:val="Heading3"/>
      </w:pPr>
      <w:bookmarkStart w:id="0" w:name="_Toc107571906"/>
      <w:r>
        <w:lastRenderedPageBreak/>
        <w:t>1AC—</w:t>
      </w:r>
      <w:r w:rsidR="00D35E5F">
        <w:t>Plan</w:t>
      </w:r>
      <w:r>
        <w:t xml:space="preserve"> + Russia Advantage</w:t>
      </w:r>
      <w:bookmarkEnd w:id="0"/>
    </w:p>
    <w:p w14:paraId="0ACB63A8" w14:textId="77777777" w:rsidR="00D35E5F" w:rsidRPr="00700EE0" w:rsidRDefault="00D35E5F" w:rsidP="00D35E5F">
      <w:pPr>
        <w:pStyle w:val="Heading4"/>
      </w:pPr>
      <w:r w:rsidRPr="00700EE0">
        <w:t xml:space="preserve">The United States federal government should substantially increase its security cooperation with the North Atlantic Treaty Organization </w:t>
      </w:r>
      <w:proofErr w:type="gramStart"/>
      <w:r w:rsidRPr="00700EE0">
        <w:t>in the area of</w:t>
      </w:r>
      <w:proofErr w:type="gramEnd"/>
      <w:r w:rsidRPr="00700EE0">
        <w:t xml:space="preserve"> </w:t>
      </w:r>
      <w:r>
        <w:t xml:space="preserve">cyber, by defining proportional response and increasing interoperability. </w:t>
      </w:r>
    </w:p>
    <w:p w14:paraId="37BAE07B" w14:textId="77777777" w:rsidR="00D35E5F" w:rsidRPr="001E1C1B" w:rsidRDefault="00D35E5F" w:rsidP="00D35E5F"/>
    <w:p w14:paraId="7210C45E" w14:textId="77777777" w:rsidR="00D35E5F" w:rsidRPr="000A6AD3" w:rsidRDefault="00D35E5F" w:rsidP="00D35E5F">
      <w:pPr>
        <w:pStyle w:val="Heading4"/>
      </w:pPr>
      <w:r>
        <w:t xml:space="preserve">Russian cyberattacks are </w:t>
      </w:r>
      <w:r w:rsidRPr="0034770D">
        <w:rPr>
          <w:u w:val="single"/>
        </w:rPr>
        <w:t>inevitable post-Ukraine</w:t>
      </w:r>
      <w:r>
        <w:t xml:space="preserve">, and </w:t>
      </w:r>
      <w:r w:rsidRPr="0034770D">
        <w:rPr>
          <w:u w:val="single"/>
        </w:rPr>
        <w:t>current policy</w:t>
      </w:r>
      <w:r>
        <w:t xml:space="preserve"> of </w:t>
      </w:r>
      <w:r w:rsidRPr="0034770D">
        <w:rPr>
          <w:u w:val="single"/>
        </w:rPr>
        <w:t xml:space="preserve">strategic ambiguity </w:t>
      </w:r>
      <w:r>
        <w:t xml:space="preserve">fails at </w:t>
      </w:r>
      <w:r w:rsidRPr="0034770D">
        <w:rPr>
          <w:u w:val="single"/>
        </w:rPr>
        <w:t>deterrence</w:t>
      </w:r>
      <w:r>
        <w:t xml:space="preserve">. This undermines NATO’s </w:t>
      </w:r>
      <w:r w:rsidRPr="0034770D">
        <w:rPr>
          <w:u w:val="single"/>
        </w:rPr>
        <w:t>credibility</w:t>
      </w:r>
      <w:r>
        <w:t xml:space="preserve"> and </w:t>
      </w:r>
      <w:r w:rsidRPr="0034770D">
        <w:rPr>
          <w:u w:val="single"/>
        </w:rPr>
        <w:t>unity</w:t>
      </w:r>
      <w:r>
        <w:t xml:space="preserve">, which </w:t>
      </w:r>
      <w:r w:rsidRPr="0034770D">
        <w:rPr>
          <w:u w:val="single"/>
        </w:rPr>
        <w:t>imperils the alliance</w:t>
      </w:r>
      <w:r>
        <w:t xml:space="preserve">. Refining </w:t>
      </w:r>
      <w:r w:rsidRPr="00C05C08">
        <w:rPr>
          <w:u w:val="single"/>
        </w:rPr>
        <w:t>cyber policy</w:t>
      </w:r>
      <w:r>
        <w:t xml:space="preserve"> is key. </w:t>
      </w:r>
    </w:p>
    <w:p w14:paraId="084A3D64" w14:textId="77777777" w:rsidR="00D35E5F" w:rsidRPr="001536E6" w:rsidRDefault="00D35E5F" w:rsidP="00D35E5F">
      <w:r w:rsidRPr="001536E6">
        <w:t xml:space="preserve">Erica D. </w:t>
      </w:r>
      <w:r w:rsidRPr="00731033">
        <w:rPr>
          <w:rStyle w:val="Style13ptBold"/>
        </w:rPr>
        <w:t>Lonergan &amp;</w:t>
      </w:r>
      <w:r>
        <w:t xml:space="preserve"> </w:t>
      </w:r>
      <w:r w:rsidRPr="00F15F63">
        <w:t xml:space="preserve">Sara B. </w:t>
      </w:r>
      <w:r w:rsidRPr="00731033">
        <w:rPr>
          <w:rStyle w:val="Style13ptBold"/>
        </w:rPr>
        <w:t>Moller 4/27</w:t>
      </w:r>
      <w:r w:rsidRPr="001536E6">
        <w:t>—</w:t>
      </w:r>
      <w:r>
        <w:t>A</w:t>
      </w:r>
      <w:r w:rsidRPr="00F15F63">
        <w:t>ssistant professor in the Army Cyber Institute and a research scholar at the Saltzman Institute of War and Peace Studies at Columbia University</w:t>
      </w:r>
      <w:r>
        <w:t xml:space="preserve">; </w:t>
      </w:r>
      <w:r w:rsidRPr="00731033">
        <w:t>former Eisenhower Fellow at the NATO Defense College</w:t>
      </w:r>
      <w:r w:rsidRPr="00F15F63">
        <w:t>.</w:t>
      </w:r>
      <w:r w:rsidRPr="001536E6">
        <w:t xml:space="preserve"> ("</w:t>
      </w:r>
      <w:r w:rsidRPr="00731033">
        <w:t>NATO’s Credibility Is on the Line with its Cyber Defense Pledge. That’s a Bad Idea</w:t>
      </w:r>
      <w:r>
        <w:t>.</w:t>
      </w:r>
      <w:r w:rsidRPr="001536E6">
        <w:t xml:space="preserve">" </w:t>
      </w:r>
      <w:r>
        <w:t xml:space="preserve">March 27, </w:t>
      </w:r>
      <w:r w:rsidRPr="001536E6">
        <w:t>2022, from POLITICO, https://www.politico.com/news/magazine/2022/04/27/nato-credibility-cyber-defense-pledge-russia-ukraine-00027829)</w:t>
      </w:r>
    </w:p>
    <w:p w14:paraId="2321E6E4" w14:textId="77777777" w:rsidR="00D35E5F" w:rsidRDefault="00D35E5F" w:rsidP="00D35E5F">
      <w:pPr>
        <w:rPr>
          <w:rStyle w:val="StyleUnderline"/>
        </w:rPr>
      </w:pPr>
      <w:r w:rsidRPr="001E0442">
        <w:rPr>
          <w:sz w:val="16"/>
        </w:rPr>
        <w:t xml:space="preserve">President Joe Biden has </w:t>
      </w:r>
      <w:r w:rsidRPr="00685198">
        <w:rPr>
          <w:rStyle w:val="StyleUnderline"/>
        </w:rPr>
        <w:t xml:space="preserve">issued grave warnings that </w:t>
      </w:r>
      <w:r w:rsidRPr="00723126">
        <w:rPr>
          <w:rStyle w:val="StyleUnderline"/>
          <w:highlight w:val="yellow"/>
        </w:rPr>
        <w:t>Russia might launch a cyberattack against the</w:t>
      </w:r>
      <w:r w:rsidRPr="00723126">
        <w:rPr>
          <w:sz w:val="16"/>
          <w:highlight w:val="yellow"/>
        </w:rPr>
        <w:t xml:space="preserve"> </w:t>
      </w:r>
      <w:r w:rsidRPr="00723126">
        <w:rPr>
          <w:rStyle w:val="Emphasis"/>
          <w:highlight w:val="yellow"/>
        </w:rPr>
        <w:t>U</w:t>
      </w:r>
      <w:r w:rsidRPr="001E0442">
        <w:rPr>
          <w:sz w:val="16"/>
        </w:rPr>
        <w:t xml:space="preserve">nited </w:t>
      </w:r>
      <w:r w:rsidRPr="00723126">
        <w:rPr>
          <w:rStyle w:val="Emphasis"/>
          <w:highlight w:val="yellow"/>
        </w:rPr>
        <w:t>S</w:t>
      </w:r>
      <w:r w:rsidRPr="001E0442">
        <w:rPr>
          <w:sz w:val="16"/>
        </w:rPr>
        <w:t xml:space="preserve">tates </w:t>
      </w:r>
      <w:r w:rsidRPr="00BE32EC">
        <w:rPr>
          <w:rStyle w:val="StyleUnderline"/>
        </w:rPr>
        <w:t xml:space="preserve">in retaliation </w:t>
      </w:r>
      <w:r w:rsidRPr="00723126">
        <w:rPr>
          <w:rStyle w:val="StyleUnderline"/>
          <w:highlight w:val="yellow"/>
        </w:rPr>
        <w:t>for</w:t>
      </w:r>
      <w:r w:rsidRPr="00BE32EC">
        <w:rPr>
          <w:rStyle w:val="StyleUnderline"/>
        </w:rPr>
        <w:t xml:space="preserve"> the punishing </w:t>
      </w:r>
      <w:r w:rsidRPr="00723126">
        <w:rPr>
          <w:rStyle w:val="StyleUnderline"/>
          <w:highlight w:val="yellow"/>
        </w:rPr>
        <w:t>sanctions</w:t>
      </w:r>
      <w:r w:rsidRPr="001E0442">
        <w:rPr>
          <w:sz w:val="16"/>
        </w:rPr>
        <w:t xml:space="preserve"> levied </w:t>
      </w:r>
      <w:r w:rsidRPr="00723126">
        <w:rPr>
          <w:rStyle w:val="StyleUnderline"/>
          <w:highlight w:val="yellow"/>
        </w:rPr>
        <w:t>after</w:t>
      </w:r>
      <w:r w:rsidRPr="00BE32EC">
        <w:rPr>
          <w:rStyle w:val="StyleUnderline"/>
        </w:rPr>
        <w:t xml:space="preserve"> Moscow’s invasion of </w:t>
      </w:r>
      <w:r w:rsidRPr="00723126">
        <w:rPr>
          <w:rStyle w:val="StyleUnderline"/>
          <w:highlight w:val="yellow"/>
        </w:rPr>
        <w:t>Ukraine.</w:t>
      </w:r>
      <w:r w:rsidRPr="00BE32EC">
        <w:rPr>
          <w:rStyle w:val="StyleUnderline"/>
        </w:rPr>
        <w:t xml:space="preserve"> </w:t>
      </w:r>
      <w:r w:rsidRPr="001E0442">
        <w:rPr>
          <w:sz w:val="16"/>
        </w:rPr>
        <w:t xml:space="preserve">He’s advised American companies to “accelerate efforts to lock their digital doors,” and many </w:t>
      </w:r>
      <w:r w:rsidRPr="00723126">
        <w:rPr>
          <w:rStyle w:val="StyleUnderline"/>
          <w:highlight w:val="yellow"/>
        </w:rPr>
        <w:t>officials expect</w:t>
      </w:r>
      <w:r w:rsidRPr="00BE32EC">
        <w:rPr>
          <w:rStyle w:val="StyleUnderline"/>
        </w:rPr>
        <w:t xml:space="preserve"> an </w:t>
      </w:r>
      <w:r w:rsidRPr="00723126">
        <w:rPr>
          <w:rStyle w:val="StyleUnderline"/>
          <w:highlight w:val="yellow"/>
        </w:rPr>
        <w:t xml:space="preserve">attack against </w:t>
      </w:r>
      <w:r w:rsidRPr="00723126">
        <w:rPr>
          <w:rStyle w:val="Emphasis"/>
          <w:sz w:val="26"/>
          <w:szCs w:val="26"/>
          <w:highlight w:val="yellow"/>
        </w:rPr>
        <w:t>critical U.S. infrastructure</w:t>
      </w:r>
      <w:r w:rsidRPr="00723126">
        <w:rPr>
          <w:rStyle w:val="StyleUnderline"/>
          <w:highlight w:val="yellow"/>
        </w:rPr>
        <w:t xml:space="preserve"> to be </w:t>
      </w:r>
      <w:r w:rsidRPr="00723126">
        <w:rPr>
          <w:rStyle w:val="Emphasis"/>
          <w:sz w:val="26"/>
          <w:szCs w:val="26"/>
          <w:highlight w:val="yellow"/>
        </w:rPr>
        <w:t>inevitable</w:t>
      </w:r>
      <w:r w:rsidRPr="00723126">
        <w:rPr>
          <w:rStyle w:val="StyleUnderline"/>
          <w:highlight w:val="yellow"/>
        </w:rPr>
        <w:t>.</w:t>
      </w:r>
    </w:p>
    <w:p w14:paraId="66A39031" w14:textId="77777777" w:rsidR="00D35E5F" w:rsidRDefault="00D35E5F" w:rsidP="00D35E5F">
      <w:pPr>
        <w:rPr>
          <w:rStyle w:val="StyleUnderline"/>
        </w:rPr>
      </w:pPr>
      <w:r w:rsidRPr="00D50A96">
        <w:rPr>
          <w:sz w:val="16"/>
        </w:rPr>
        <w:t xml:space="preserve">One way </w:t>
      </w:r>
      <w:r w:rsidRPr="002F4D9B">
        <w:rPr>
          <w:rStyle w:val="StyleUnderline"/>
        </w:rPr>
        <w:t>Biden and</w:t>
      </w:r>
      <w:r w:rsidRPr="00D50A96">
        <w:rPr>
          <w:sz w:val="16"/>
        </w:rPr>
        <w:t xml:space="preserve"> </w:t>
      </w:r>
      <w:r w:rsidRPr="007D304D">
        <w:rPr>
          <w:sz w:val="16"/>
        </w:rPr>
        <w:t xml:space="preserve">other </w:t>
      </w:r>
      <w:r w:rsidRPr="007D304D">
        <w:rPr>
          <w:rStyle w:val="StyleUnderline"/>
        </w:rPr>
        <w:t>Western leaders are attempting to deter</w:t>
      </w:r>
      <w:r w:rsidRPr="007D304D">
        <w:rPr>
          <w:sz w:val="16"/>
        </w:rPr>
        <w:t xml:space="preserve"> potential </w:t>
      </w:r>
      <w:r w:rsidRPr="007D304D">
        <w:rPr>
          <w:rStyle w:val="StyleUnderline"/>
        </w:rPr>
        <w:t xml:space="preserve">Russian cyber retaliation </w:t>
      </w:r>
      <w:r w:rsidRPr="007D304D">
        <w:rPr>
          <w:sz w:val="16"/>
        </w:rPr>
        <w:t xml:space="preserve">during the Ukraine </w:t>
      </w:r>
      <w:r w:rsidRPr="007D304D">
        <w:rPr>
          <w:rStyle w:val="StyleUnderline"/>
        </w:rPr>
        <w:t>crisis</w:t>
      </w:r>
      <w:r w:rsidRPr="007D304D">
        <w:rPr>
          <w:sz w:val="16"/>
        </w:rPr>
        <w:t xml:space="preserve"> is </w:t>
      </w:r>
      <w:r w:rsidRPr="007D304D">
        <w:rPr>
          <w:rStyle w:val="StyleUnderline"/>
        </w:rPr>
        <w:t>through NATO</w:t>
      </w:r>
      <w:r w:rsidRPr="007D304D">
        <w:rPr>
          <w:sz w:val="16"/>
        </w:rPr>
        <w:t xml:space="preserve">’s Article 5 collective defense pledge — that an attack on one is an attack against all. That’s because since </w:t>
      </w:r>
      <w:r w:rsidRPr="007D304D">
        <w:rPr>
          <w:rStyle w:val="StyleUnderline"/>
        </w:rPr>
        <w:t xml:space="preserve">the 2014 NATO summit in Wales </w:t>
      </w:r>
      <w:r w:rsidRPr="007D304D">
        <w:rPr>
          <w:sz w:val="16"/>
        </w:rPr>
        <w:t xml:space="preserve">(which, coincidentally, took place following another Russia-Ukraine crisis), </w:t>
      </w:r>
      <w:r w:rsidRPr="007D304D">
        <w:rPr>
          <w:rStyle w:val="StyleUnderline"/>
        </w:rPr>
        <w:t>the alliance has affirmed that Article 5 extends to cyberspace.</w:t>
      </w:r>
      <w:r w:rsidRPr="007D304D">
        <w:rPr>
          <w:sz w:val="16"/>
        </w:rPr>
        <w:t xml:space="preserve"> In other words, </w:t>
      </w:r>
      <w:r w:rsidRPr="007D304D">
        <w:rPr>
          <w:rStyle w:val="StyleUnderline"/>
        </w:rPr>
        <w:t>a cyberattack against any NATO member could conceivably represent an attack against the entire alliance. The pledge is the</w:t>
      </w:r>
      <w:r w:rsidRPr="007D304D">
        <w:rPr>
          <w:sz w:val="16"/>
        </w:rPr>
        <w:t xml:space="preserve"> embodiment of the allies’ security guarantee to each other and the </w:t>
      </w:r>
      <w:r w:rsidRPr="007D304D">
        <w:rPr>
          <w:rStyle w:val="StyleUnderline"/>
        </w:rPr>
        <w:t>beating heart of NATO.</w:t>
      </w:r>
    </w:p>
    <w:p w14:paraId="2BDFA010" w14:textId="77777777" w:rsidR="00D35E5F" w:rsidRPr="00D50A96" w:rsidRDefault="00D35E5F" w:rsidP="00D35E5F">
      <w:pPr>
        <w:rPr>
          <w:sz w:val="16"/>
        </w:rPr>
      </w:pPr>
      <w:r w:rsidRPr="00D50A96">
        <w:rPr>
          <w:sz w:val="16"/>
        </w:rPr>
        <w:t xml:space="preserve">After Russia invaded Ukraine, NATO Secretary General Jens </w:t>
      </w:r>
      <w:r w:rsidRPr="00E3506C">
        <w:rPr>
          <w:rStyle w:val="StyleUnderline"/>
        </w:rPr>
        <w:t>Stoltenberg confirmed that NATO policy on collective defense and cyberspace holds strong</w:t>
      </w:r>
      <w:r w:rsidRPr="00D50A96">
        <w:rPr>
          <w:sz w:val="16"/>
        </w:rPr>
        <w:t xml:space="preserve">, noting that </w:t>
      </w:r>
      <w:r w:rsidRPr="00361B1B">
        <w:rPr>
          <w:rStyle w:val="StyleUnderline"/>
        </w:rPr>
        <w:t>NATO has “decided to make clear that a cyberattack can trigger Article 5.”</w:t>
      </w:r>
      <w:r w:rsidRPr="00D50A96">
        <w:rPr>
          <w:sz w:val="16"/>
        </w:rPr>
        <w:t xml:space="preserve"> And following an extraordinary meeting of heads of state and government on March 24, the alliance reinforced that it is “ready to impose costs on those who harm us in cyberspace.”</w:t>
      </w:r>
    </w:p>
    <w:p w14:paraId="3D0C4DBF" w14:textId="77777777" w:rsidR="00D35E5F" w:rsidRPr="00B66037" w:rsidRDefault="00D35E5F" w:rsidP="00D35E5F">
      <w:pPr>
        <w:rPr>
          <w:rStyle w:val="StyleUnderline"/>
        </w:rPr>
      </w:pPr>
      <w:r w:rsidRPr="00D50A96">
        <w:rPr>
          <w:sz w:val="16"/>
        </w:rPr>
        <w:t xml:space="preserve">But </w:t>
      </w:r>
      <w:r w:rsidRPr="00361B1B">
        <w:rPr>
          <w:rStyle w:val="Emphasis"/>
        </w:rPr>
        <w:t>despite</w:t>
      </w:r>
      <w:r w:rsidRPr="00D50A96">
        <w:rPr>
          <w:sz w:val="16"/>
        </w:rPr>
        <w:t xml:space="preserve"> this </w:t>
      </w:r>
      <w:r w:rsidRPr="00361B1B">
        <w:rPr>
          <w:rStyle w:val="Emphasis"/>
        </w:rPr>
        <w:t>rhetoric</w:t>
      </w:r>
      <w:r w:rsidRPr="00361B1B">
        <w:rPr>
          <w:rStyle w:val="StyleUnderline"/>
        </w:rPr>
        <w:t xml:space="preserve">, exactly </w:t>
      </w:r>
      <w:r w:rsidRPr="00723126">
        <w:rPr>
          <w:rStyle w:val="StyleUnderline"/>
          <w:highlight w:val="yellow"/>
        </w:rPr>
        <w:t>how</w:t>
      </w:r>
      <w:r w:rsidRPr="00361B1B">
        <w:rPr>
          <w:rStyle w:val="StyleUnderline"/>
        </w:rPr>
        <w:t xml:space="preserve"> and when </w:t>
      </w:r>
      <w:r w:rsidRPr="00723126">
        <w:rPr>
          <w:rStyle w:val="StyleUnderline"/>
          <w:highlight w:val="yellow"/>
        </w:rPr>
        <w:t>Article 5 applies to cyber</w:t>
      </w:r>
      <w:r w:rsidRPr="00361B1B">
        <w:rPr>
          <w:rStyle w:val="StyleUnderline"/>
        </w:rPr>
        <w:t xml:space="preserve">space </w:t>
      </w:r>
      <w:r w:rsidRPr="00723126">
        <w:rPr>
          <w:rStyle w:val="StyleUnderline"/>
          <w:highlight w:val="yellow"/>
        </w:rPr>
        <w:t xml:space="preserve">remains </w:t>
      </w:r>
      <w:r w:rsidRPr="00723126">
        <w:rPr>
          <w:rStyle w:val="Emphasis"/>
          <w:highlight w:val="yellow"/>
        </w:rPr>
        <w:t>unclear</w:t>
      </w:r>
      <w:r w:rsidRPr="00723126">
        <w:rPr>
          <w:rStyle w:val="StyleUnderline"/>
          <w:highlight w:val="yellow"/>
        </w:rPr>
        <w:t>.</w:t>
      </w:r>
      <w:r w:rsidRPr="00361B1B">
        <w:rPr>
          <w:rStyle w:val="StyleUnderline"/>
        </w:rPr>
        <w:t xml:space="preserve"> </w:t>
      </w:r>
      <w:r w:rsidRPr="00D50A96">
        <w:rPr>
          <w:sz w:val="16"/>
        </w:rPr>
        <w:t xml:space="preserve">This </w:t>
      </w:r>
      <w:r w:rsidRPr="00723126">
        <w:rPr>
          <w:rStyle w:val="Emphasis"/>
          <w:sz w:val="26"/>
          <w:szCs w:val="26"/>
          <w:highlight w:val="yellow"/>
        </w:rPr>
        <w:t>ambiguity is a problem</w:t>
      </w:r>
      <w:r w:rsidRPr="00D50A96">
        <w:rPr>
          <w:sz w:val="16"/>
        </w:rPr>
        <w:t xml:space="preserve"> — </w:t>
      </w:r>
      <w:r w:rsidRPr="00723126">
        <w:rPr>
          <w:rStyle w:val="StyleUnderline"/>
          <w:highlight w:val="yellow"/>
        </w:rPr>
        <w:t>with</w:t>
      </w:r>
      <w:r w:rsidRPr="00D50A96">
        <w:rPr>
          <w:sz w:val="16"/>
        </w:rPr>
        <w:t xml:space="preserve"> potentially </w:t>
      </w:r>
      <w:r w:rsidRPr="00723126">
        <w:rPr>
          <w:rStyle w:val="Emphasis"/>
          <w:highlight w:val="yellow"/>
        </w:rPr>
        <w:t>disastrous consequences</w:t>
      </w:r>
      <w:r w:rsidRPr="00723126">
        <w:rPr>
          <w:rStyle w:val="StyleUnderline"/>
          <w:highlight w:val="yellow"/>
        </w:rPr>
        <w:t>. Staking</w:t>
      </w:r>
      <w:r w:rsidRPr="00361B1B">
        <w:rPr>
          <w:rStyle w:val="StyleUnderline"/>
        </w:rPr>
        <w:t xml:space="preserve"> the </w:t>
      </w:r>
      <w:r w:rsidRPr="00723126">
        <w:rPr>
          <w:rStyle w:val="StyleUnderline"/>
          <w:highlight w:val="yellow"/>
        </w:rPr>
        <w:t>credibility</w:t>
      </w:r>
      <w:r w:rsidRPr="00361B1B">
        <w:rPr>
          <w:rStyle w:val="StyleUnderline"/>
        </w:rPr>
        <w:t xml:space="preserve"> of Article 5 to</w:t>
      </w:r>
      <w:r w:rsidRPr="00D50A96">
        <w:rPr>
          <w:sz w:val="16"/>
        </w:rPr>
        <w:t xml:space="preserve"> what are often </w:t>
      </w:r>
      <w:r w:rsidRPr="00361B1B">
        <w:rPr>
          <w:rStyle w:val="StyleUnderline"/>
        </w:rPr>
        <w:t xml:space="preserve">murky activities in cyberspace </w:t>
      </w:r>
      <w:r w:rsidRPr="00723126">
        <w:rPr>
          <w:rStyle w:val="StyleUnderline"/>
          <w:highlight w:val="yellow"/>
        </w:rPr>
        <w:t>threatens to undermine</w:t>
      </w:r>
      <w:r w:rsidRPr="00361B1B">
        <w:rPr>
          <w:rStyle w:val="StyleUnderline"/>
        </w:rPr>
        <w:t xml:space="preserve"> the </w:t>
      </w:r>
      <w:r w:rsidRPr="00723126">
        <w:rPr>
          <w:rStyle w:val="Emphasis"/>
          <w:highlight w:val="yellow"/>
        </w:rPr>
        <w:t>broader</w:t>
      </w:r>
      <w:r w:rsidRPr="00361B1B">
        <w:rPr>
          <w:rStyle w:val="StyleUnderline"/>
        </w:rPr>
        <w:t xml:space="preserve"> principle of </w:t>
      </w:r>
      <w:r w:rsidRPr="00723126">
        <w:rPr>
          <w:rStyle w:val="StyleUnderline"/>
          <w:highlight w:val="yellow"/>
        </w:rPr>
        <w:t xml:space="preserve">collective defense. We can’t </w:t>
      </w:r>
      <w:r w:rsidRPr="00723126">
        <w:rPr>
          <w:rStyle w:val="Emphasis"/>
          <w:highlight w:val="yellow"/>
        </w:rPr>
        <w:t xml:space="preserve">risk </w:t>
      </w:r>
      <w:r w:rsidRPr="00723126">
        <w:rPr>
          <w:rStyle w:val="Emphasis"/>
          <w:sz w:val="26"/>
          <w:szCs w:val="26"/>
          <w:highlight w:val="yellow"/>
        </w:rPr>
        <w:t>fracturing</w:t>
      </w:r>
      <w:r w:rsidRPr="00361B1B">
        <w:rPr>
          <w:rStyle w:val="StyleUnderline"/>
        </w:rPr>
        <w:t xml:space="preserve"> the transatlantic </w:t>
      </w:r>
      <w:r w:rsidRPr="00723126">
        <w:rPr>
          <w:rStyle w:val="StyleUnderline"/>
          <w:highlight w:val="yellow"/>
        </w:rPr>
        <w:t xml:space="preserve">alliance at a </w:t>
      </w:r>
      <w:r w:rsidRPr="00723126">
        <w:rPr>
          <w:rStyle w:val="Emphasis"/>
          <w:sz w:val="26"/>
          <w:szCs w:val="26"/>
          <w:highlight w:val="yellow"/>
        </w:rPr>
        <w:t>critical juncture</w:t>
      </w:r>
      <w:r w:rsidRPr="00361B1B">
        <w:rPr>
          <w:rStyle w:val="StyleUnderline"/>
        </w:rPr>
        <w:t xml:space="preserve"> in its history over a debate on what constitutes a major or minor cyberattack. </w:t>
      </w:r>
      <w:r w:rsidRPr="00D50A96">
        <w:rPr>
          <w:sz w:val="16"/>
        </w:rPr>
        <w:t xml:space="preserve">For that reason, </w:t>
      </w:r>
      <w:r w:rsidRPr="00723126">
        <w:rPr>
          <w:rStyle w:val="Emphasis"/>
          <w:highlight w:val="yellow"/>
        </w:rPr>
        <w:t xml:space="preserve">NATO should </w:t>
      </w:r>
      <w:r w:rsidRPr="00723126">
        <w:rPr>
          <w:rStyle w:val="Emphasis"/>
          <w:sz w:val="26"/>
          <w:szCs w:val="26"/>
          <w:highlight w:val="yellow"/>
        </w:rPr>
        <w:t xml:space="preserve">move </w:t>
      </w:r>
      <w:r w:rsidRPr="00B66037">
        <w:rPr>
          <w:rStyle w:val="Emphasis"/>
          <w:sz w:val="26"/>
          <w:szCs w:val="26"/>
          <w:highlight w:val="yellow"/>
        </w:rPr>
        <w:t>quickly</w:t>
      </w:r>
      <w:r w:rsidRPr="00B66037">
        <w:rPr>
          <w:rStyle w:val="StyleUnderline"/>
          <w:sz w:val="26"/>
          <w:szCs w:val="26"/>
          <w:highlight w:val="yellow"/>
        </w:rPr>
        <w:t xml:space="preserve"> </w:t>
      </w:r>
      <w:r w:rsidRPr="00B66037">
        <w:rPr>
          <w:rStyle w:val="StyleUnderline"/>
          <w:highlight w:val="yellow"/>
        </w:rPr>
        <w:t>to clarify</w:t>
      </w:r>
      <w:r w:rsidRPr="00B66037">
        <w:rPr>
          <w:rStyle w:val="StyleUnderline"/>
        </w:rPr>
        <w:t xml:space="preserve"> its </w:t>
      </w:r>
      <w:r w:rsidRPr="00B66037">
        <w:rPr>
          <w:rStyle w:val="StyleUnderline"/>
          <w:highlight w:val="yellow"/>
        </w:rPr>
        <w:t xml:space="preserve">policy on </w:t>
      </w:r>
      <w:r w:rsidRPr="00723126">
        <w:rPr>
          <w:rStyle w:val="StyleUnderline"/>
          <w:highlight w:val="yellow"/>
        </w:rPr>
        <w:t>cyber</w:t>
      </w:r>
      <w:r w:rsidRPr="00F17086">
        <w:rPr>
          <w:rStyle w:val="StyleUnderline"/>
        </w:rPr>
        <w:t>attacks</w:t>
      </w:r>
      <w:r w:rsidRPr="00D50A96">
        <w:rPr>
          <w:sz w:val="16"/>
        </w:rPr>
        <w:t xml:space="preserve"> </w:t>
      </w:r>
      <w:r w:rsidRPr="00B66037">
        <w:rPr>
          <w:rStyle w:val="StyleUnderline"/>
        </w:rPr>
        <w:t>and</w:t>
      </w:r>
      <w:r w:rsidRPr="00B66037">
        <w:rPr>
          <w:sz w:val="16"/>
        </w:rPr>
        <w:t xml:space="preserve"> </w:t>
      </w:r>
      <w:r w:rsidRPr="00B66037">
        <w:rPr>
          <w:rStyle w:val="Emphasis"/>
        </w:rPr>
        <w:t>explicitly state</w:t>
      </w:r>
      <w:r w:rsidRPr="00B66037">
        <w:rPr>
          <w:sz w:val="16"/>
        </w:rPr>
        <w:t xml:space="preserve"> </w:t>
      </w:r>
      <w:r w:rsidRPr="00B66037">
        <w:rPr>
          <w:rStyle w:val="StyleUnderline"/>
        </w:rPr>
        <w:t xml:space="preserve">the threshold for what would trigger an </w:t>
      </w:r>
      <w:proofErr w:type="gramStart"/>
      <w:r w:rsidRPr="00B66037">
        <w:rPr>
          <w:rStyle w:val="StyleUnderline"/>
        </w:rPr>
        <w:t>Article</w:t>
      </w:r>
      <w:proofErr w:type="gramEnd"/>
      <w:r w:rsidRPr="00B66037">
        <w:rPr>
          <w:rStyle w:val="StyleUnderline"/>
        </w:rPr>
        <w:t xml:space="preserve"> 5 response.</w:t>
      </w:r>
      <w:r w:rsidRPr="00B66037">
        <w:rPr>
          <w:sz w:val="16"/>
        </w:rPr>
        <w:t xml:space="preserve"> Furthermore, </w:t>
      </w:r>
      <w:r w:rsidRPr="00B66037">
        <w:rPr>
          <w:rStyle w:val="StyleUnderline"/>
        </w:rPr>
        <w:t>NATO members should commit to treating cyberattacks that do not rise to the level of a major attack as a national matter — not one for the alliance.</w:t>
      </w:r>
    </w:p>
    <w:p w14:paraId="1C0F5A40" w14:textId="77777777" w:rsidR="00D35E5F" w:rsidRPr="00060261" w:rsidRDefault="00D35E5F" w:rsidP="00D35E5F">
      <w:pPr>
        <w:rPr>
          <w:sz w:val="14"/>
        </w:rPr>
      </w:pPr>
      <w:r w:rsidRPr="00060261">
        <w:rPr>
          <w:sz w:val="14"/>
        </w:rPr>
        <w:t xml:space="preserve">Such a shift might face some initial resistance, particularly </w:t>
      </w:r>
      <w:proofErr w:type="gramStart"/>
      <w:r w:rsidRPr="00060261">
        <w:rPr>
          <w:sz w:val="14"/>
        </w:rPr>
        <w:t>in light of</w:t>
      </w:r>
      <w:proofErr w:type="gramEnd"/>
      <w:r w:rsidRPr="00060261">
        <w:rPr>
          <w:sz w:val="14"/>
        </w:rPr>
        <w:t xml:space="preserve"> the Kremlin’s history of malicious cyber activities.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the alliance has consistently reaffirmed the application of Article 5 to cyberspace. At the 2021 summit in Brussels, NATO committed to a new Comprehensive Cyber Defense Policy, with allies agreeing to employ the “full range of capabilities” at all times to “deter, defend against, and counter the full spectrum of cyber threats.”</w:t>
      </w:r>
    </w:p>
    <w:p w14:paraId="14061621" w14:textId="77777777" w:rsidR="00D35E5F" w:rsidRPr="00060261" w:rsidRDefault="00D35E5F" w:rsidP="00D35E5F">
      <w:pPr>
        <w:rPr>
          <w:sz w:val="14"/>
        </w:rPr>
      </w:pPr>
      <w:r w:rsidRPr="00060261">
        <w:rPr>
          <w:sz w:val="14"/>
        </w:rPr>
        <w:t>Notably, NATO refined its language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In practice, however, NATO leaders have avoided clarifying the conditions under which a cyberattack would trigger Article 5 and how NATO would respond. When pressed about Russian cyberattacks in the Ukraine context, Stoltenberg cautioned that, “we have never gone into the position where we give a potential adversary the privilege of defining exactly when we trigger Article 5.”</w:t>
      </w:r>
    </w:p>
    <w:p w14:paraId="488BB167" w14:textId="77777777" w:rsidR="00D35E5F" w:rsidRPr="00060261" w:rsidRDefault="00D35E5F" w:rsidP="00D35E5F">
      <w:pPr>
        <w:rPr>
          <w:sz w:val="14"/>
        </w:rPr>
      </w:pPr>
      <w:r w:rsidRPr="00060261">
        <w:rPr>
          <w:sz w:val="14"/>
        </w:rPr>
        <w:lastRenderedPageBreak/>
        <w:t xml:space="preserve">This equivocation is not surprising, for several reasons. The </w:t>
      </w:r>
      <w:r w:rsidRPr="00CA3B5E">
        <w:rPr>
          <w:rStyle w:val="StyleUnderline"/>
        </w:rPr>
        <w:t xml:space="preserve">nature of cyberspace often confounds unequivocal deterrence declarations. States tend to operate in cyberspace with </w:t>
      </w:r>
      <w:r w:rsidRPr="00CA3B5E">
        <w:rPr>
          <w:rStyle w:val="Emphasis"/>
        </w:rPr>
        <w:t>plausible deniability</w:t>
      </w:r>
      <w:r w:rsidRPr="00060261">
        <w:rPr>
          <w:sz w:val="14"/>
        </w:rPr>
        <w:t xml:space="preserve">, which can make it difficult to rapidly ascertain responsibility for cyber incidents. Also, </w:t>
      </w:r>
      <w:r w:rsidRPr="00C63401">
        <w:rPr>
          <w:rStyle w:val="StyleUnderline"/>
        </w:rPr>
        <w:t xml:space="preserve">it can be challenging to understand the intent behind observed cyber behavior, and there is often a </w:t>
      </w:r>
      <w:r w:rsidRPr="00C63401">
        <w:rPr>
          <w:rStyle w:val="Emphasis"/>
        </w:rPr>
        <w:t>substantial time lag</w:t>
      </w:r>
      <w:r w:rsidRPr="00060261">
        <w:rPr>
          <w:sz w:val="14"/>
        </w:rPr>
        <w:t xml:space="preserve"> between when an initial penetration of a network occurs and when the target even realizes the breach. And </w:t>
      </w:r>
      <w:proofErr w:type="gramStart"/>
      <w:r w:rsidRPr="00060261">
        <w:rPr>
          <w:sz w:val="14"/>
        </w:rPr>
        <w:t>the vast majority of</w:t>
      </w:r>
      <w:proofErr w:type="gramEnd"/>
      <w:r w:rsidRPr="00060261">
        <w:rPr>
          <w:sz w:val="14"/>
        </w:rPr>
        <w:t xml:space="preserve"> cyber operations cause virtual, not physical, damage, complicating efforts to assess and evaluate the implications of the costs inflicted. Moreover, </w:t>
      </w:r>
      <w:r w:rsidRPr="00C63401">
        <w:rPr>
          <w:rStyle w:val="StyleUnderline"/>
        </w:rPr>
        <w:t xml:space="preserve">it can </w:t>
      </w:r>
      <w:r w:rsidRPr="007F07DD">
        <w:rPr>
          <w:rStyle w:val="Emphasis"/>
        </w:rPr>
        <w:t>take time to develop and identify a way to infiltrate a network</w:t>
      </w:r>
      <w:r w:rsidRPr="00C63401">
        <w:rPr>
          <w:rStyle w:val="StyleUnderline"/>
        </w:rPr>
        <w:t xml:space="preserve"> as well as the computer code</w:t>
      </w:r>
      <w:r w:rsidRPr="00060261">
        <w:rPr>
          <w:sz w:val="14"/>
        </w:rPr>
        <w:t xml:space="preserve"> that takes advantage of a vulnerability for malicious ends. This means </w:t>
      </w:r>
      <w:r w:rsidRPr="007F07DD">
        <w:rPr>
          <w:rStyle w:val="StyleUnderline"/>
        </w:rPr>
        <w:t>states may lack a palatable cyber response option for retaliatory purposes</w:t>
      </w:r>
      <w:r w:rsidRPr="00060261">
        <w:rPr>
          <w:sz w:val="14"/>
        </w:rPr>
        <w:t xml:space="preserve"> at the desired time.</w:t>
      </w:r>
    </w:p>
    <w:p w14:paraId="322185D9" w14:textId="77777777" w:rsidR="00D35E5F" w:rsidRPr="00D50A96" w:rsidRDefault="00D35E5F" w:rsidP="00D35E5F">
      <w:pPr>
        <w:rPr>
          <w:sz w:val="16"/>
        </w:rPr>
      </w:pPr>
      <w:r w:rsidRPr="00E05C1C">
        <w:rPr>
          <w:rStyle w:val="StyleUnderline"/>
        </w:rPr>
        <w:t xml:space="preserve">This creates a </w:t>
      </w:r>
      <w:r w:rsidRPr="00E05C1C">
        <w:rPr>
          <w:rStyle w:val="Emphasis"/>
        </w:rPr>
        <w:t>slew</w:t>
      </w:r>
      <w:r w:rsidRPr="00E05C1C">
        <w:rPr>
          <w:rStyle w:val="StyleUnderline"/>
        </w:rPr>
        <w:t xml:space="preserve"> of practical problems </w:t>
      </w:r>
      <w:r w:rsidRPr="00723126">
        <w:rPr>
          <w:rStyle w:val="StyleUnderline"/>
          <w:highlight w:val="yellow"/>
        </w:rPr>
        <w:t>if Article 5 were</w:t>
      </w:r>
      <w:r w:rsidRPr="007F07DD">
        <w:rPr>
          <w:rStyle w:val="StyleUnderline"/>
        </w:rPr>
        <w:t xml:space="preserve"> to be </w:t>
      </w:r>
      <w:r w:rsidRPr="00723126">
        <w:rPr>
          <w:rStyle w:val="StyleUnderline"/>
          <w:highlight w:val="yellow"/>
        </w:rPr>
        <w:t>invoked</w:t>
      </w:r>
      <w:r w:rsidRPr="007F07DD">
        <w:rPr>
          <w:rStyle w:val="StyleUnderline"/>
        </w:rPr>
        <w:t xml:space="preserve"> for a cyberattack</w:t>
      </w:r>
      <w:r w:rsidRPr="00D50A96">
        <w:rPr>
          <w:sz w:val="16"/>
        </w:rPr>
        <w:t xml:space="preserve">. From an implementation perspective, </w:t>
      </w:r>
      <w:r w:rsidRPr="009C5231">
        <w:rPr>
          <w:rStyle w:val="StyleUnderline"/>
        </w:rPr>
        <w:t>it would trigger deliberations</w:t>
      </w:r>
      <w:r w:rsidRPr="00D50A96">
        <w:rPr>
          <w:sz w:val="16"/>
        </w:rPr>
        <w:t xml:space="preserve"> within the North Atlantic Council, NATO’s primary decision-making body. </w:t>
      </w:r>
      <w:r w:rsidRPr="003042AA">
        <w:rPr>
          <w:rStyle w:val="StyleUnderline"/>
        </w:rPr>
        <w:t xml:space="preserve">Decisions made within the NAC require </w:t>
      </w:r>
      <w:r w:rsidRPr="003042AA">
        <w:rPr>
          <w:rStyle w:val="Emphasis"/>
        </w:rPr>
        <w:t>unanimity</w:t>
      </w:r>
      <w:r w:rsidRPr="003042AA">
        <w:rPr>
          <w:rStyle w:val="StyleUnderline"/>
        </w:rPr>
        <w:t>,</w:t>
      </w:r>
      <w:r w:rsidRPr="003042AA">
        <w:rPr>
          <w:sz w:val="16"/>
        </w:rPr>
        <w:t xml:space="preserve"> which can be difficult to achieve for many issues but is especially </w:t>
      </w:r>
      <w:r w:rsidRPr="003042AA">
        <w:rPr>
          <w:rStyle w:val="Emphasis"/>
        </w:rPr>
        <w:t>burdensome</w:t>
      </w:r>
      <w:r w:rsidRPr="003042AA">
        <w:rPr>
          <w:sz w:val="16"/>
        </w:rPr>
        <w:t xml:space="preserve"> </w:t>
      </w:r>
      <w:r w:rsidRPr="003042AA">
        <w:rPr>
          <w:rStyle w:val="StyleUnderline"/>
        </w:rPr>
        <w:t>for cyber</w:t>
      </w:r>
      <w:r w:rsidRPr="003042AA">
        <w:rPr>
          <w:sz w:val="16"/>
        </w:rPr>
        <w:t xml:space="preserve"> ones, </w:t>
      </w:r>
      <w:r w:rsidRPr="003042AA">
        <w:rPr>
          <w:rStyle w:val="StyleUnderline"/>
        </w:rPr>
        <w:t>given</w:t>
      </w:r>
      <w:r w:rsidRPr="003042AA">
        <w:rPr>
          <w:sz w:val="16"/>
        </w:rPr>
        <w:t xml:space="preserve"> </w:t>
      </w:r>
      <w:proofErr w:type="gramStart"/>
      <w:r w:rsidRPr="003042AA">
        <w:rPr>
          <w:sz w:val="16"/>
        </w:rPr>
        <w:t>all of</w:t>
      </w:r>
      <w:proofErr w:type="gramEnd"/>
      <w:r w:rsidRPr="003042AA">
        <w:rPr>
          <w:sz w:val="16"/>
        </w:rPr>
        <w:t xml:space="preserve"> the </w:t>
      </w:r>
      <w:r w:rsidRPr="003042AA">
        <w:rPr>
          <w:rStyle w:val="Emphasis"/>
        </w:rPr>
        <w:t>ambiguities</w:t>
      </w:r>
      <w:r w:rsidRPr="003042AA">
        <w:rPr>
          <w:sz w:val="16"/>
        </w:rPr>
        <w:t xml:space="preserve"> outlined above. </w:t>
      </w:r>
      <w:r w:rsidRPr="003042AA">
        <w:rPr>
          <w:rStyle w:val="StyleUnderline"/>
        </w:rPr>
        <w:t>The</w:t>
      </w:r>
      <w:r w:rsidRPr="003042AA">
        <w:rPr>
          <w:sz w:val="16"/>
        </w:rPr>
        <w:t xml:space="preserve"> most likely outcome of </w:t>
      </w:r>
      <w:r w:rsidRPr="005B290D">
        <w:rPr>
          <w:rStyle w:val="StyleUnderline"/>
          <w:highlight w:val="yellow"/>
        </w:rPr>
        <w:t xml:space="preserve">this process </w:t>
      </w:r>
      <w:r w:rsidRPr="00723126">
        <w:rPr>
          <w:rStyle w:val="StyleUnderline"/>
          <w:highlight w:val="yellow"/>
        </w:rPr>
        <w:t>would be</w:t>
      </w:r>
      <w:r w:rsidRPr="00306861">
        <w:rPr>
          <w:rStyle w:val="StyleUnderline"/>
        </w:rPr>
        <w:t xml:space="preserve"> a long, </w:t>
      </w:r>
      <w:r w:rsidRPr="00723126">
        <w:rPr>
          <w:rStyle w:val="Emphasis"/>
          <w:highlight w:val="yellow"/>
        </w:rPr>
        <w:t>drawn-out</w:t>
      </w:r>
      <w:r w:rsidRPr="00306861">
        <w:rPr>
          <w:rStyle w:val="StyleUnderline"/>
        </w:rPr>
        <w:t xml:space="preserve"> deliberation </w:t>
      </w:r>
      <w:r w:rsidRPr="00723126">
        <w:rPr>
          <w:rStyle w:val="StyleUnderline"/>
          <w:highlight w:val="yellow"/>
        </w:rPr>
        <w:t xml:space="preserve">resulting in a </w:t>
      </w:r>
      <w:r w:rsidRPr="00723126">
        <w:rPr>
          <w:rStyle w:val="Emphasis"/>
          <w:sz w:val="26"/>
          <w:szCs w:val="26"/>
          <w:highlight w:val="yellow"/>
        </w:rPr>
        <w:t>divided alliance</w:t>
      </w:r>
      <w:r w:rsidRPr="00306861">
        <w:rPr>
          <w:rStyle w:val="StyleUnderline"/>
        </w:rPr>
        <w:t xml:space="preserve"> unable to agree on how or whether to respond.</w:t>
      </w:r>
      <w:r w:rsidRPr="00D50A96">
        <w:rPr>
          <w:sz w:val="16"/>
        </w:rPr>
        <w:t xml:space="preserve"> Quite simply, </w:t>
      </w:r>
      <w:r w:rsidRPr="00306861">
        <w:rPr>
          <w:rStyle w:val="StyleUnderline"/>
        </w:rPr>
        <w:t>some allies are unlikely to want to risk World War III for a cyberattack</w:t>
      </w:r>
      <w:r w:rsidRPr="00D50A96">
        <w:rPr>
          <w:sz w:val="16"/>
        </w:rPr>
        <w:t xml:space="preserve"> that disrupts the financial infrastructure, for instance, of another country but doesn’t lead to loss of life or sustained damage.</w:t>
      </w:r>
    </w:p>
    <w:p w14:paraId="4B18AFF8" w14:textId="77777777" w:rsidR="00D35E5F" w:rsidRPr="00D50A96" w:rsidRDefault="00D35E5F" w:rsidP="00D35E5F">
      <w:pPr>
        <w:rPr>
          <w:sz w:val="16"/>
        </w:rPr>
      </w:pPr>
      <w:r w:rsidRPr="00D50A96">
        <w:rPr>
          <w:sz w:val="16"/>
        </w:rPr>
        <w:t xml:space="preserve">These </w:t>
      </w:r>
      <w:r w:rsidRPr="00723126">
        <w:rPr>
          <w:rStyle w:val="StyleUnderline"/>
          <w:highlight w:val="yellow"/>
        </w:rPr>
        <w:t xml:space="preserve">challenges have </w:t>
      </w:r>
      <w:r w:rsidRPr="00723126">
        <w:rPr>
          <w:rStyle w:val="Emphasis"/>
          <w:sz w:val="26"/>
          <w:szCs w:val="26"/>
          <w:highlight w:val="yellow"/>
        </w:rPr>
        <w:t>major strategic implications for NATO</w:t>
      </w:r>
      <w:r w:rsidRPr="00723126">
        <w:rPr>
          <w:rStyle w:val="StyleUnderline"/>
          <w:highlight w:val="yellow"/>
        </w:rPr>
        <w:t>. After</w:t>
      </w:r>
      <w:r w:rsidRPr="00471820">
        <w:rPr>
          <w:rStyle w:val="StyleUnderline"/>
        </w:rPr>
        <w:t xml:space="preserve"> years of publicly and repeatedly linking Article 5 to cyberspace and reinforcing that policy </w:t>
      </w:r>
      <w:r w:rsidRPr="00471820">
        <w:rPr>
          <w:rStyle w:val="Emphasis"/>
        </w:rPr>
        <w:t>in response to</w:t>
      </w:r>
      <w:r w:rsidRPr="00471820">
        <w:rPr>
          <w:rStyle w:val="StyleUnderline"/>
        </w:rPr>
        <w:t xml:space="preserve"> the </w:t>
      </w:r>
      <w:r w:rsidRPr="00723126">
        <w:rPr>
          <w:rStyle w:val="Emphasis"/>
          <w:highlight w:val="yellow"/>
        </w:rPr>
        <w:t>Ukraine</w:t>
      </w:r>
      <w:r w:rsidRPr="00471820">
        <w:rPr>
          <w:rStyle w:val="StyleUnderline"/>
        </w:rPr>
        <w:t xml:space="preserve"> conflict, a </w:t>
      </w:r>
      <w:r w:rsidRPr="00723126">
        <w:rPr>
          <w:rStyle w:val="Emphasis"/>
          <w:highlight w:val="yellow"/>
        </w:rPr>
        <w:t>failure to achieve consensus and respond to a Russian cyberattack</w:t>
      </w:r>
      <w:r w:rsidRPr="00471820">
        <w:rPr>
          <w:rStyle w:val="StyleUnderline"/>
        </w:rPr>
        <w:t xml:space="preserve"> against a NATO member </w:t>
      </w:r>
      <w:r w:rsidRPr="00723126">
        <w:rPr>
          <w:rStyle w:val="Emphasis"/>
          <w:highlight w:val="yellow"/>
        </w:rPr>
        <w:t>could imperil Article 5</w:t>
      </w:r>
      <w:r w:rsidRPr="00471820">
        <w:rPr>
          <w:rStyle w:val="StyleUnderline"/>
        </w:rPr>
        <w:t xml:space="preserve"> in other areas. </w:t>
      </w:r>
      <w:r w:rsidRPr="00D50A96">
        <w:rPr>
          <w:sz w:val="16"/>
        </w:rPr>
        <w:t xml:space="preserve">The </w:t>
      </w:r>
      <w:r w:rsidRPr="00723126">
        <w:rPr>
          <w:rStyle w:val="Emphasis"/>
          <w:highlight w:val="yellow"/>
        </w:rPr>
        <w:t>disunity</w:t>
      </w:r>
      <w:r w:rsidRPr="00D50A96">
        <w:rPr>
          <w:sz w:val="16"/>
        </w:rPr>
        <w:t xml:space="preserve"> </w:t>
      </w:r>
      <w:r w:rsidRPr="00471820">
        <w:rPr>
          <w:rStyle w:val="StyleUnderline"/>
        </w:rPr>
        <w:t>that is likely to be revealed</w:t>
      </w:r>
      <w:r w:rsidRPr="00D50A96">
        <w:rPr>
          <w:sz w:val="16"/>
        </w:rPr>
        <w:t xml:space="preserve"> during NAC deliberations </w:t>
      </w:r>
      <w:r w:rsidRPr="00723126">
        <w:rPr>
          <w:rStyle w:val="StyleUnderline"/>
          <w:highlight w:val="yellow"/>
        </w:rPr>
        <w:t>would</w:t>
      </w:r>
      <w:r w:rsidRPr="00D50A96">
        <w:rPr>
          <w:sz w:val="16"/>
        </w:rPr>
        <w:t xml:space="preserve"> then </w:t>
      </w:r>
      <w:r w:rsidRPr="00723126">
        <w:rPr>
          <w:rStyle w:val="StyleUnderline"/>
          <w:highlight w:val="yellow"/>
        </w:rPr>
        <w:t>undermine</w:t>
      </w:r>
      <w:r w:rsidRPr="00D50A96">
        <w:rPr>
          <w:sz w:val="16"/>
        </w:rPr>
        <w:t xml:space="preserve"> the </w:t>
      </w:r>
      <w:r w:rsidRPr="00723126">
        <w:rPr>
          <w:rStyle w:val="Emphasis"/>
          <w:highlight w:val="yellow"/>
        </w:rPr>
        <w:t>broader political cohesion</w:t>
      </w:r>
      <w:r w:rsidRPr="00D50A96">
        <w:rPr>
          <w:sz w:val="16"/>
        </w:rPr>
        <w:t xml:space="preserve"> </w:t>
      </w:r>
      <w:r w:rsidRPr="00723126">
        <w:rPr>
          <w:rStyle w:val="StyleUnderline"/>
          <w:highlight w:val="yellow"/>
        </w:rPr>
        <w:t>that</w:t>
      </w:r>
      <w:r w:rsidRPr="00D50A96">
        <w:rPr>
          <w:sz w:val="16"/>
        </w:rPr>
        <w:t xml:space="preserve"> has, for the most part, been remarkably strong throughout the war in Ukraine. </w:t>
      </w:r>
      <w:r w:rsidRPr="00471820">
        <w:rPr>
          <w:rStyle w:val="StyleUnderline"/>
        </w:rPr>
        <w:t xml:space="preserve">This </w:t>
      </w:r>
      <w:r w:rsidRPr="00723126">
        <w:rPr>
          <w:rStyle w:val="StyleUnderline"/>
          <w:highlight w:val="yellow"/>
        </w:rPr>
        <w:t>would make</w:t>
      </w:r>
      <w:r w:rsidRPr="00471820">
        <w:rPr>
          <w:rStyle w:val="StyleUnderline"/>
        </w:rPr>
        <w:t xml:space="preserve"> it more </w:t>
      </w:r>
      <w:r w:rsidRPr="00723126">
        <w:rPr>
          <w:rStyle w:val="StyleUnderline"/>
          <w:highlight w:val="yellow"/>
        </w:rPr>
        <w:t>difficult</w:t>
      </w:r>
      <w:r w:rsidRPr="00471820">
        <w:rPr>
          <w:rStyle w:val="StyleUnderline"/>
        </w:rPr>
        <w:t xml:space="preserve"> for the alliance </w:t>
      </w:r>
      <w:r w:rsidRPr="00723126">
        <w:rPr>
          <w:rStyle w:val="StyleUnderline"/>
          <w:highlight w:val="yellow"/>
        </w:rPr>
        <w:t xml:space="preserve">to respond to </w:t>
      </w:r>
      <w:r w:rsidRPr="00723126">
        <w:rPr>
          <w:rStyle w:val="Emphasis"/>
          <w:sz w:val="26"/>
          <w:szCs w:val="26"/>
          <w:highlight w:val="yellow"/>
        </w:rPr>
        <w:t>other</w:t>
      </w:r>
      <w:r w:rsidRPr="00E37A03">
        <w:rPr>
          <w:rStyle w:val="StyleUnderline"/>
          <w:sz w:val="26"/>
          <w:szCs w:val="26"/>
        </w:rPr>
        <w:t xml:space="preserve"> forms of </w:t>
      </w:r>
      <w:r w:rsidRPr="00723126">
        <w:rPr>
          <w:rStyle w:val="Emphasis"/>
          <w:sz w:val="26"/>
          <w:szCs w:val="26"/>
          <w:highlight w:val="yellow"/>
        </w:rPr>
        <w:t>Russian behavior</w:t>
      </w:r>
      <w:r w:rsidRPr="00723126">
        <w:rPr>
          <w:rStyle w:val="StyleUnderline"/>
          <w:highlight w:val="yellow"/>
        </w:rPr>
        <w:t>.</w:t>
      </w:r>
      <w:r w:rsidRPr="00D50A96">
        <w:rPr>
          <w:sz w:val="16"/>
        </w:rPr>
        <w:t xml:space="preserve"> As Biden emphasized at a press conference last month, “</w:t>
      </w:r>
      <w:r w:rsidRPr="00E37A03">
        <w:rPr>
          <w:rStyle w:val="Emphasis"/>
        </w:rPr>
        <w:t>the single-most important thing is for us to stay unified</w:t>
      </w:r>
      <w:r w:rsidRPr="00D50A96">
        <w:rPr>
          <w:sz w:val="16"/>
        </w:rPr>
        <w:t xml:space="preserve"> … We </w:t>
      </w:r>
      <w:proofErr w:type="gramStart"/>
      <w:r w:rsidRPr="00D50A96">
        <w:rPr>
          <w:sz w:val="16"/>
        </w:rPr>
        <w:t>have to</w:t>
      </w:r>
      <w:proofErr w:type="gramEnd"/>
      <w:r w:rsidRPr="00D50A96">
        <w:rPr>
          <w:sz w:val="16"/>
        </w:rPr>
        <w:t xml:space="preserve"> stay fully, totally, thoroughly unified.”</w:t>
      </w:r>
    </w:p>
    <w:p w14:paraId="0D23AAA4" w14:textId="77777777" w:rsidR="00D35E5F" w:rsidRPr="00B66037" w:rsidRDefault="00D35E5F" w:rsidP="00D35E5F">
      <w:pPr>
        <w:rPr>
          <w:rStyle w:val="StyleUnderline"/>
        </w:rPr>
      </w:pPr>
      <w:r w:rsidRPr="006C7843">
        <w:rPr>
          <w:rStyle w:val="StyleUnderline"/>
        </w:rPr>
        <w:t>NATO has achieved some strategic ambiguity with its current cyber policy</w:t>
      </w:r>
      <w:r w:rsidRPr="00D50A96">
        <w:rPr>
          <w:sz w:val="16"/>
        </w:rPr>
        <w:t xml:space="preserve">, which may help to deter high-stakes Russian assaults during the present crisis. </w:t>
      </w:r>
      <w:r w:rsidRPr="006C7843">
        <w:rPr>
          <w:rStyle w:val="Emphasis"/>
        </w:rPr>
        <w:t>However</w:t>
      </w:r>
      <w:r w:rsidRPr="00D50A96">
        <w:rPr>
          <w:sz w:val="16"/>
        </w:rPr>
        <w:t xml:space="preserve">, rather than an all-out Russian cyberattack, </w:t>
      </w:r>
      <w:r w:rsidRPr="006C7843">
        <w:rPr>
          <w:rStyle w:val="StyleUnderline"/>
        </w:rPr>
        <w:t xml:space="preserve">a </w:t>
      </w:r>
      <w:r w:rsidRPr="003B65B4">
        <w:rPr>
          <w:rStyle w:val="StyleUnderline"/>
        </w:rPr>
        <w:t xml:space="preserve">far more plausible scenario is a </w:t>
      </w:r>
      <w:r w:rsidRPr="003B65B4">
        <w:rPr>
          <w:rStyle w:val="Emphasis"/>
        </w:rPr>
        <w:t>lower-level attack</w:t>
      </w:r>
      <w:r w:rsidRPr="00D50A96">
        <w:rPr>
          <w:sz w:val="16"/>
        </w:rPr>
        <w:t xml:space="preserve"> carried out </w:t>
      </w:r>
      <w:r w:rsidRPr="006C7843">
        <w:rPr>
          <w:rStyle w:val="StyleUnderline"/>
        </w:rPr>
        <w:t>by</w:t>
      </w:r>
      <w:r w:rsidRPr="00D50A96">
        <w:rPr>
          <w:sz w:val="16"/>
        </w:rPr>
        <w:t xml:space="preserve"> the </w:t>
      </w:r>
      <w:r w:rsidRPr="006C7843">
        <w:rPr>
          <w:rStyle w:val="StyleUnderline"/>
        </w:rPr>
        <w:t>Russia</w:t>
      </w:r>
      <w:r w:rsidRPr="00D50A96">
        <w:rPr>
          <w:sz w:val="16"/>
        </w:rPr>
        <w:t xml:space="preserve">n government </w:t>
      </w:r>
      <w:r w:rsidRPr="006C7843">
        <w:rPr>
          <w:rStyle w:val="StyleUnderline"/>
        </w:rPr>
        <w:t xml:space="preserve">or a proxy group against one or more allies. </w:t>
      </w:r>
      <w:r w:rsidRPr="00D50A96">
        <w:rPr>
          <w:sz w:val="16"/>
        </w:rPr>
        <w:t xml:space="preserve">In this case, </w:t>
      </w:r>
      <w:r w:rsidRPr="006C7843">
        <w:rPr>
          <w:rStyle w:val="StyleUnderline"/>
        </w:rPr>
        <w:t xml:space="preserve">the alliance’s interests — not to mention </w:t>
      </w:r>
      <w:r w:rsidRPr="00723126">
        <w:rPr>
          <w:rStyle w:val="Emphasis"/>
          <w:highlight w:val="yellow"/>
        </w:rPr>
        <w:t>transatlantic security</w:t>
      </w:r>
      <w:r w:rsidRPr="006C7843">
        <w:rPr>
          <w:rStyle w:val="StyleUnderline"/>
        </w:rPr>
        <w:t xml:space="preserve"> —</w:t>
      </w:r>
      <w:r w:rsidRPr="00D50A96">
        <w:rPr>
          <w:sz w:val="16"/>
        </w:rPr>
        <w:t xml:space="preserve"> </w:t>
      </w:r>
      <w:r w:rsidRPr="00723126">
        <w:rPr>
          <w:rStyle w:val="StyleUnderline"/>
          <w:highlight w:val="yellow"/>
        </w:rPr>
        <w:t>would be better served</w:t>
      </w:r>
      <w:r w:rsidRPr="00BD5E70">
        <w:rPr>
          <w:rStyle w:val="StyleUnderline"/>
        </w:rPr>
        <w:t xml:space="preserve"> by </w:t>
      </w:r>
      <w:r w:rsidRPr="00B66037">
        <w:rPr>
          <w:rStyle w:val="Emphasis"/>
          <w:highlight w:val="yellow"/>
        </w:rPr>
        <w:t>adopting nationally-</w:t>
      </w:r>
      <w:r w:rsidRPr="00B66037">
        <w:rPr>
          <w:rStyle w:val="Emphasis"/>
          <w:sz w:val="26"/>
          <w:szCs w:val="26"/>
          <w:highlight w:val="yellow"/>
        </w:rPr>
        <w:t xml:space="preserve">tailored </w:t>
      </w:r>
      <w:r w:rsidRPr="00723126">
        <w:rPr>
          <w:rStyle w:val="Emphasis"/>
          <w:sz w:val="26"/>
          <w:szCs w:val="26"/>
          <w:highlight w:val="yellow"/>
        </w:rPr>
        <w:t>responses</w:t>
      </w:r>
      <w:r w:rsidRPr="00D50A96">
        <w:rPr>
          <w:sz w:val="16"/>
        </w:rPr>
        <w:t xml:space="preserve"> rather than pulling the Article 5 lever. Additionally, </w:t>
      </w:r>
      <w:r w:rsidRPr="00723126">
        <w:rPr>
          <w:rStyle w:val="StyleUnderline"/>
          <w:highlight w:val="yellow"/>
        </w:rPr>
        <w:t>to prevent</w:t>
      </w:r>
      <w:r w:rsidRPr="005D7E5F">
        <w:rPr>
          <w:rStyle w:val="StyleUnderline"/>
        </w:rPr>
        <w:t xml:space="preserve"> further</w:t>
      </w:r>
      <w:r w:rsidRPr="00D50A96">
        <w:rPr>
          <w:sz w:val="16"/>
        </w:rPr>
        <w:t xml:space="preserve"> </w:t>
      </w:r>
      <w:r w:rsidRPr="00B66037">
        <w:rPr>
          <w:rStyle w:val="Emphasis"/>
          <w:sz w:val="26"/>
          <w:szCs w:val="26"/>
          <w:highlight w:val="yellow"/>
        </w:rPr>
        <w:t>escalation</w:t>
      </w:r>
      <w:r w:rsidRPr="00B66037">
        <w:rPr>
          <w:sz w:val="16"/>
          <w:highlight w:val="yellow"/>
        </w:rPr>
        <w:t xml:space="preserve"> </w:t>
      </w:r>
      <w:r w:rsidRPr="00B66037">
        <w:rPr>
          <w:rStyle w:val="StyleUnderline"/>
          <w:highlight w:val="yellow"/>
        </w:rPr>
        <w:t>and</w:t>
      </w:r>
      <w:r w:rsidRPr="00B66037">
        <w:rPr>
          <w:rStyle w:val="StyleUnderline"/>
        </w:rPr>
        <w:t xml:space="preserve"> reinforce the implicit firebreak that currently exists between cyber and conventional military operations, N</w:t>
      </w:r>
      <w:r w:rsidRPr="00567F57">
        <w:rPr>
          <w:rStyle w:val="StyleUnderline"/>
        </w:rPr>
        <w:t>ATO allies should</w:t>
      </w:r>
      <w:r w:rsidRPr="00D50A96">
        <w:rPr>
          <w:sz w:val="16"/>
        </w:rPr>
        <w:t xml:space="preserve"> also </w:t>
      </w:r>
      <w:r w:rsidRPr="00B66037">
        <w:rPr>
          <w:rStyle w:val="StyleUnderline"/>
          <w:highlight w:val="yellow"/>
        </w:rPr>
        <w:t>agree to restrict</w:t>
      </w:r>
      <w:r w:rsidRPr="00B66037">
        <w:rPr>
          <w:rStyle w:val="StyleUnderline"/>
        </w:rPr>
        <w:t xml:space="preserve"> any </w:t>
      </w:r>
      <w:r w:rsidRPr="00B66037">
        <w:rPr>
          <w:rStyle w:val="StyleUnderline"/>
          <w:highlight w:val="yellow"/>
        </w:rPr>
        <w:t>retaliatory response</w:t>
      </w:r>
      <w:r w:rsidRPr="00B66037">
        <w:rPr>
          <w:rStyle w:val="StyleUnderline"/>
        </w:rPr>
        <w:t xml:space="preserve"> against Moscow </w:t>
      </w:r>
      <w:r w:rsidRPr="00B66037">
        <w:rPr>
          <w:rStyle w:val="StyleUnderline"/>
          <w:highlight w:val="yellow"/>
        </w:rPr>
        <w:t>to the cyber realm or non-military</w:t>
      </w:r>
      <w:r w:rsidRPr="00B66037">
        <w:rPr>
          <w:rStyle w:val="StyleUnderline"/>
        </w:rPr>
        <w:t xml:space="preserve"> instruments of </w:t>
      </w:r>
      <w:r w:rsidRPr="00B66037">
        <w:rPr>
          <w:rStyle w:val="StyleUnderline"/>
          <w:highlight w:val="yellow"/>
        </w:rPr>
        <w:t>power.</w:t>
      </w:r>
    </w:p>
    <w:p w14:paraId="2C561E7C" w14:textId="77777777" w:rsidR="00D35E5F" w:rsidRDefault="00D35E5F" w:rsidP="00D35E5F">
      <w:pPr>
        <w:rPr>
          <w:rStyle w:val="StyleUnderline"/>
        </w:rPr>
      </w:pPr>
      <w:r w:rsidRPr="00D50A96">
        <w:rPr>
          <w:sz w:val="16"/>
        </w:rPr>
        <w:t xml:space="preserve">With little chance of improved NATO-Russian relations any time soon, </w:t>
      </w:r>
      <w:r w:rsidRPr="00723126">
        <w:rPr>
          <w:rStyle w:val="Emphasis"/>
          <w:sz w:val="26"/>
          <w:szCs w:val="26"/>
          <w:highlight w:val="yellow"/>
        </w:rPr>
        <w:t>time is of the essence</w:t>
      </w:r>
      <w:r w:rsidRPr="006D3F42">
        <w:rPr>
          <w:rStyle w:val="Emphasis"/>
          <w:sz w:val="26"/>
          <w:szCs w:val="26"/>
        </w:rPr>
        <w:t xml:space="preserve"> to get this right</w:t>
      </w:r>
      <w:r w:rsidRPr="00D50A96">
        <w:rPr>
          <w:sz w:val="16"/>
        </w:rPr>
        <w:t xml:space="preserve">. The </w:t>
      </w:r>
      <w:r w:rsidRPr="00723126">
        <w:rPr>
          <w:rStyle w:val="StyleUnderline"/>
          <w:highlight w:val="yellow"/>
        </w:rPr>
        <w:t>allies should begin</w:t>
      </w:r>
      <w:r w:rsidRPr="006D3F42">
        <w:rPr>
          <w:rStyle w:val="StyleUnderline"/>
        </w:rPr>
        <w:t xml:space="preserve"> the </w:t>
      </w:r>
      <w:r w:rsidRPr="00D50A96">
        <w:rPr>
          <w:sz w:val="16"/>
        </w:rPr>
        <w:t xml:space="preserve">hard </w:t>
      </w:r>
      <w:r w:rsidRPr="00723126">
        <w:rPr>
          <w:rStyle w:val="Emphasis"/>
          <w:sz w:val="26"/>
          <w:szCs w:val="26"/>
          <w:highlight w:val="yellow"/>
        </w:rPr>
        <w:t>political legwork</w:t>
      </w:r>
      <w:r w:rsidRPr="00723126">
        <w:rPr>
          <w:rStyle w:val="StyleUnderline"/>
          <w:highlight w:val="yellow"/>
        </w:rPr>
        <w:t xml:space="preserve"> now to ensure members </w:t>
      </w:r>
      <w:r w:rsidRPr="00723126">
        <w:rPr>
          <w:rStyle w:val="Emphasis"/>
          <w:sz w:val="26"/>
          <w:szCs w:val="26"/>
          <w:highlight w:val="yellow"/>
        </w:rPr>
        <w:t>get on the same page</w:t>
      </w:r>
      <w:r w:rsidRPr="00D50A96">
        <w:rPr>
          <w:sz w:val="16"/>
        </w:rPr>
        <w:t xml:space="preserve"> before NATO’s June summit, if not sooner. Achieving consensus on significant cyber issues has previously taken time. NATO’s attribution of the Microsoft Exchange hack last summer to China was an important step for the alliance and sent a strong signal to our adversaries. But it took months to reach agreement on the statement; the hack was uncovered in March 2021 and the NATO statement was not made public until July. In the current crisis, the alliance will not have the luxury of waiting four (or more) months to agree on a response. </w:t>
      </w:r>
      <w:r w:rsidRPr="00723126">
        <w:rPr>
          <w:rStyle w:val="StyleUnderline"/>
          <w:highlight w:val="yellow"/>
        </w:rPr>
        <w:t>To avoid</w:t>
      </w:r>
      <w:r w:rsidRPr="001E0442">
        <w:rPr>
          <w:rStyle w:val="StyleUnderline"/>
        </w:rPr>
        <w:t xml:space="preserve"> </w:t>
      </w:r>
      <w:r w:rsidRPr="001E0442">
        <w:rPr>
          <w:rStyle w:val="Emphasis"/>
        </w:rPr>
        <w:t xml:space="preserve">incurring </w:t>
      </w:r>
      <w:r w:rsidRPr="00723126">
        <w:rPr>
          <w:rStyle w:val="Emphasis"/>
          <w:sz w:val="26"/>
          <w:szCs w:val="26"/>
          <w:highlight w:val="yellow"/>
        </w:rPr>
        <w:t>damaging costs to NATO’s credibility</w:t>
      </w:r>
      <w:r w:rsidRPr="00723126">
        <w:rPr>
          <w:rStyle w:val="StyleUnderline"/>
          <w:sz w:val="26"/>
          <w:szCs w:val="26"/>
          <w:highlight w:val="yellow"/>
        </w:rPr>
        <w:t xml:space="preserve"> and</w:t>
      </w:r>
      <w:r w:rsidRPr="001E0442">
        <w:rPr>
          <w:rStyle w:val="StyleUnderline"/>
          <w:sz w:val="26"/>
          <w:szCs w:val="26"/>
        </w:rPr>
        <w:t xml:space="preserve"> its </w:t>
      </w:r>
      <w:r w:rsidRPr="00723126">
        <w:rPr>
          <w:rStyle w:val="Emphasis"/>
          <w:sz w:val="26"/>
          <w:szCs w:val="26"/>
          <w:highlight w:val="yellow"/>
        </w:rPr>
        <w:t>deterrent powers</w:t>
      </w:r>
      <w:r w:rsidRPr="001E0442">
        <w:rPr>
          <w:rStyle w:val="StyleUnderline"/>
        </w:rPr>
        <w:t xml:space="preserve">, the </w:t>
      </w:r>
      <w:r w:rsidRPr="00723126">
        <w:rPr>
          <w:rStyle w:val="StyleUnderline"/>
          <w:highlight w:val="yellow"/>
        </w:rPr>
        <w:t xml:space="preserve">allies should </w:t>
      </w:r>
      <w:r w:rsidRPr="00723126">
        <w:rPr>
          <w:rStyle w:val="Emphasis"/>
          <w:highlight w:val="yellow"/>
        </w:rPr>
        <w:t>refine</w:t>
      </w:r>
      <w:r w:rsidRPr="001E0442">
        <w:rPr>
          <w:rStyle w:val="StyleUnderline"/>
        </w:rPr>
        <w:t xml:space="preserve"> their </w:t>
      </w:r>
      <w:r w:rsidRPr="00723126">
        <w:rPr>
          <w:rStyle w:val="Emphasis"/>
          <w:highlight w:val="yellow"/>
        </w:rPr>
        <w:t>cyber policy</w:t>
      </w:r>
      <w:r w:rsidRPr="001E0442">
        <w:rPr>
          <w:rStyle w:val="StyleUnderline"/>
        </w:rPr>
        <w:t>, now.</w:t>
      </w:r>
    </w:p>
    <w:p w14:paraId="7EDC4AC4" w14:textId="77777777" w:rsidR="00D35E5F" w:rsidRDefault="00D35E5F" w:rsidP="00D35E5F">
      <w:pPr>
        <w:rPr>
          <w:rStyle w:val="StyleUnderline"/>
        </w:rPr>
      </w:pPr>
    </w:p>
    <w:p w14:paraId="642D4B98" w14:textId="77777777" w:rsidR="00D35E5F" w:rsidRDefault="00D35E5F" w:rsidP="00D35E5F">
      <w:pPr>
        <w:pStyle w:val="Heading4"/>
        <w:rPr>
          <w:u w:val="single"/>
        </w:rPr>
      </w:pPr>
      <w:r>
        <w:t xml:space="preserve">NATO needs to present a </w:t>
      </w:r>
      <w:r w:rsidRPr="003358E9">
        <w:rPr>
          <w:u w:val="single"/>
        </w:rPr>
        <w:t>multilateral front</w:t>
      </w:r>
      <w:r>
        <w:t xml:space="preserve"> to deter Russia—otherwise, they’ll </w:t>
      </w:r>
      <w:r w:rsidRPr="003358E9">
        <w:rPr>
          <w:u w:val="single"/>
        </w:rPr>
        <w:t>devastate the grid</w:t>
      </w:r>
    </w:p>
    <w:p w14:paraId="38B9F2F1" w14:textId="77777777" w:rsidR="00D35E5F" w:rsidRPr="003358E9" w:rsidRDefault="00D35E5F" w:rsidP="00D35E5F">
      <w:r w:rsidRPr="003358E9">
        <w:t xml:space="preserve">Dina </w:t>
      </w:r>
      <w:proofErr w:type="spellStart"/>
      <w:r w:rsidRPr="003358E9">
        <w:rPr>
          <w:rStyle w:val="Style13ptBold"/>
        </w:rPr>
        <w:t>Aldanova</w:t>
      </w:r>
      <w:proofErr w:type="spellEnd"/>
      <w:r w:rsidRPr="003358E9">
        <w:rPr>
          <w:rStyle w:val="Style13ptBold"/>
        </w:rPr>
        <w:t xml:space="preserve"> 5/30</w:t>
      </w:r>
      <w:r w:rsidRPr="003358E9">
        <w:t xml:space="preserve">—Master’s Candidate at Georgetown University’s Eurasian, Russian, and East European Studies Program. ("Will Russia Launch a New Cyber Attack on America?" May 30, 2022, from National Interest, </w:t>
      </w:r>
      <w:r w:rsidRPr="003358E9">
        <w:lastRenderedPageBreak/>
        <w:t>https://nationalinterest.org/blog/techland-when-great-power-competition-meets-digital-world/will-russia-launch-new-cyber-attack)</w:t>
      </w:r>
    </w:p>
    <w:p w14:paraId="50A9D088" w14:textId="77777777" w:rsidR="00D35E5F" w:rsidRPr="00A00D92" w:rsidRDefault="00D35E5F" w:rsidP="00D35E5F">
      <w:pPr>
        <w:rPr>
          <w:sz w:val="14"/>
        </w:rPr>
      </w:pPr>
      <w:r w:rsidRPr="00D94065">
        <w:rPr>
          <w:sz w:val="16"/>
        </w:rPr>
        <w:t xml:space="preserve">Nevertheless, </w:t>
      </w:r>
      <w:r w:rsidRPr="003358E9">
        <w:rPr>
          <w:rStyle w:val="Emphasis"/>
        </w:rPr>
        <w:t>cybersecurity experts</w:t>
      </w:r>
      <w:r w:rsidRPr="00DD7CB2">
        <w:rPr>
          <w:rStyle w:val="StyleUnderline"/>
        </w:rPr>
        <w:t xml:space="preserve"> speculate on a range of consequences in a worst-case cyber scenario</w:t>
      </w:r>
      <w:r w:rsidRPr="00A00D92">
        <w:rPr>
          <w:sz w:val="14"/>
        </w:rPr>
        <w:t xml:space="preserve">: </w:t>
      </w:r>
      <w:r w:rsidRPr="00723126">
        <w:rPr>
          <w:rStyle w:val="StyleUnderline"/>
          <w:highlight w:val="yellow"/>
        </w:rPr>
        <w:t>Russia might</w:t>
      </w:r>
      <w:r w:rsidRPr="00A00D92">
        <w:rPr>
          <w:sz w:val="14"/>
        </w:rPr>
        <w:t xml:space="preserve"> attempt to </w:t>
      </w:r>
      <w:r w:rsidRPr="00DD7CB2">
        <w:rPr>
          <w:rStyle w:val="Emphasis"/>
        </w:rPr>
        <w:t>attack U.S. critical infrastructure</w:t>
      </w:r>
      <w:r w:rsidRPr="00DD7CB2">
        <w:rPr>
          <w:rStyle w:val="StyleUnderline"/>
        </w:rPr>
        <w:t xml:space="preserve">, </w:t>
      </w:r>
      <w:r w:rsidRPr="00723126">
        <w:rPr>
          <w:rStyle w:val="Emphasis"/>
          <w:highlight w:val="yellow"/>
        </w:rPr>
        <w:t>turn off the lights</w:t>
      </w:r>
      <w:r w:rsidRPr="00723126">
        <w:rPr>
          <w:rStyle w:val="StyleUnderline"/>
          <w:highlight w:val="yellow"/>
        </w:rPr>
        <w:t xml:space="preserve">, </w:t>
      </w:r>
      <w:r w:rsidRPr="00723126">
        <w:rPr>
          <w:rStyle w:val="Emphasis"/>
          <w:highlight w:val="yellow"/>
        </w:rPr>
        <w:t>target</w:t>
      </w:r>
      <w:r w:rsidRPr="00DD7CB2">
        <w:rPr>
          <w:rStyle w:val="StyleUnderline"/>
        </w:rPr>
        <w:t xml:space="preserve"> the operation of </w:t>
      </w:r>
      <w:r w:rsidRPr="00723126">
        <w:rPr>
          <w:rStyle w:val="Emphasis"/>
          <w:highlight w:val="yellow"/>
        </w:rPr>
        <w:t>ATMs</w:t>
      </w:r>
      <w:r w:rsidRPr="00DD7CB2">
        <w:rPr>
          <w:rStyle w:val="StyleUnderline"/>
        </w:rPr>
        <w:t xml:space="preserve"> and </w:t>
      </w:r>
      <w:r w:rsidRPr="00DD7CB2">
        <w:rPr>
          <w:rStyle w:val="Emphasis"/>
        </w:rPr>
        <w:t>credit card systems</w:t>
      </w:r>
      <w:r w:rsidRPr="00DD7CB2">
        <w:rPr>
          <w:rStyle w:val="StyleUnderline"/>
        </w:rPr>
        <w:t xml:space="preserve">, attack </w:t>
      </w:r>
      <w:r w:rsidRPr="00DD7CB2">
        <w:rPr>
          <w:rStyle w:val="Emphasis"/>
        </w:rPr>
        <w:t>Amazon’s cloud</w:t>
      </w:r>
      <w:r w:rsidRPr="00DD7CB2">
        <w:rPr>
          <w:rStyle w:val="StyleUnderline"/>
        </w:rPr>
        <w:t xml:space="preserve">, </w:t>
      </w:r>
      <w:r w:rsidRPr="00723126">
        <w:rPr>
          <w:rStyle w:val="StyleUnderline"/>
          <w:highlight w:val="yellow"/>
        </w:rPr>
        <w:t>disrupt</w:t>
      </w:r>
      <w:r w:rsidRPr="00DD7CB2">
        <w:rPr>
          <w:rStyle w:val="StyleUnderline"/>
        </w:rPr>
        <w:t xml:space="preserve"> the transportation and supply of </w:t>
      </w:r>
      <w:r w:rsidRPr="00DD7CB2">
        <w:rPr>
          <w:rStyle w:val="Emphasis"/>
        </w:rPr>
        <w:t xml:space="preserve">clean </w:t>
      </w:r>
      <w:r w:rsidRPr="00723126">
        <w:rPr>
          <w:rStyle w:val="Emphasis"/>
          <w:highlight w:val="yellow"/>
        </w:rPr>
        <w:t>water</w:t>
      </w:r>
      <w:r w:rsidRPr="00723126">
        <w:rPr>
          <w:rStyle w:val="StyleUnderline"/>
          <w:highlight w:val="yellow"/>
        </w:rPr>
        <w:t xml:space="preserve">, and </w:t>
      </w:r>
      <w:r w:rsidRPr="00723126">
        <w:rPr>
          <w:rStyle w:val="Emphasis"/>
          <w:highlight w:val="yellow"/>
        </w:rPr>
        <w:t>target pharma</w:t>
      </w:r>
      <w:r w:rsidRPr="00DD7CB2">
        <w:rPr>
          <w:rStyle w:val="StyleUnderline"/>
        </w:rPr>
        <w:t xml:space="preserve">ceuticals companies’ manufacturing facilities, </w:t>
      </w:r>
      <w:r w:rsidRPr="00DD7CB2">
        <w:rPr>
          <w:rStyle w:val="Emphasis"/>
        </w:rPr>
        <w:t xml:space="preserve">power </w:t>
      </w:r>
      <w:r w:rsidRPr="00723126">
        <w:rPr>
          <w:rStyle w:val="Emphasis"/>
          <w:highlight w:val="yellow"/>
        </w:rPr>
        <w:t>grids</w:t>
      </w:r>
      <w:r w:rsidRPr="00723126">
        <w:rPr>
          <w:rStyle w:val="StyleUnderline"/>
          <w:highlight w:val="yellow"/>
        </w:rPr>
        <w:t>, and</w:t>
      </w:r>
      <w:r w:rsidRPr="00DD7CB2">
        <w:rPr>
          <w:rStyle w:val="StyleUnderline"/>
        </w:rPr>
        <w:t xml:space="preserve"> colonial </w:t>
      </w:r>
      <w:r w:rsidRPr="00723126">
        <w:rPr>
          <w:rStyle w:val="Emphasis"/>
          <w:highlight w:val="yellow"/>
        </w:rPr>
        <w:t>pipelines</w:t>
      </w:r>
      <w:r w:rsidRPr="00723126">
        <w:rPr>
          <w:rStyle w:val="StyleUnderline"/>
          <w:highlight w:val="yellow"/>
        </w:rPr>
        <w:t>.</w:t>
      </w:r>
      <w:r w:rsidRPr="00A00D92">
        <w:rPr>
          <w:sz w:val="14"/>
        </w:rPr>
        <w:t xml:space="preserve"> But will such a threat manifest?</w:t>
      </w:r>
    </w:p>
    <w:p w14:paraId="1DB1C81A" w14:textId="77777777" w:rsidR="00D35E5F" w:rsidRPr="00A00D92" w:rsidRDefault="00D35E5F" w:rsidP="00D35E5F">
      <w:pPr>
        <w:rPr>
          <w:sz w:val="14"/>
          <w:szCs w:val="12"/>
        </w:rPr>
      </w:pPr>
      <w:r w:rsidRPr="00A00D92">
        <w:rPr>
          <w:sz w:val="14"/>
          <w:szCs w:val="12"/>
        </w:rPr>
        <w:t>Not only would a cyberattack against the United States contradict the historically peripheral nature of Russian cyber warfare, but Russia’s cyber capacity would be insufficient for the task. For the past several years, the West has largely overestimated Russian military capabilities in conventional warfare. U.S. intelligence agencies predicted the 2022 war in Ukraine would be the most destructive the European continent has seen since the end of World War II, expecting the fall of Kyiv to come within days. However, the still ongoing, drawn-out war has revealed weaknesses in the Russian armed forces, its military arsenal, and strategic leadership. Russian officials, for their part, underestimated the strength of the Ukrainian resistance and the united position of the international community. Spending slightly more than 4 percent of the country’s GDP on the military, the Russian president mobilizes domestic support for the military budget by articulating the external threat of NATO. In a relatively undigitized society like Russia, lobbying to spend more on the cyber budget would prove less effective. Taking this into account, it seems possible the West could be overestimating Russian cyber competence as well.</w:t>
      </w:r>
    </w:p>
    <w:p w14:paraId="485646FD" w14:textId="77777777" w:rsidR="00D35E5F" w:rsidRPr="00A00D92" w:rsidRDefault="00D35E5F" w:rsidP="00D35E5F">
      <w:pPr>
        <w:rPr>
          <w:sz w:val="14"/>
          <w:szCs w:val="12"/>
        </w:rPr>
      </w:pPr>
      <w:r w:rsidRPr="00A00D92">
        <w:rPr>
          <w:sz w:val="14"/>
          <w:szCs w:val="12"/>
        </w:rPr>
        <w:t>Furthermore, Russia is unlikely to wage a cyberattack on the United States due to fear of retaliation on multiple fronts. Russian society is already experiencing the consequences that the war has wrought: an economic crisis and the psychological pressure of being cast as a global pariah. In case of a Russian cyberattack, the consequences of U.S. cyber retaliation would hit the public first. Given current conditions, depriving people of water and electricity could trigger public discontent on an unprecedented scale. Decades of increasingly authoritarian leadership have undoubtedly engendered public grievances hidden deep within society. At some point, this simmering disgruntlement can boil over into outrage. Putin can ill afford to front further domestic unrest now.</w:t>
      </w:r>
    </w:p>
    <w:p w14:paraId="30EE44EF" w14:textId="77777777" w:rsidR="00D35E5F" w:rsidRPr="00D94065" w:rsidRDefault="00D35E5F" w:rsidP="00D35E5F">
      <w:pPr>
        <w:rPr>
          <w:sz w:val="12"/>
          <w:szCs w:val="12"/>
        </w:rPr>
      </w:pPr>
      <w:r w:rsidRPr="00A00D92">
        <w:rPr>
          <w:sz w:val="14"/>
          <w:szCs w:val="12"/>
        </w:rPr>
        <w:t xml:space="preserve">Current U.S. cyber capabilities could also contribute to the fear of retaliation. For the past few years, the United States has developed an impressive cyberinfrastructure, restructured its system of governance, and invested in cyber training and education. As Richard Clarke and Robert </w:t>
      </w:r>
      <w:proofErr w:type="spellStart"/>
      <w:r w:rsidRPr="00A00D92">
        <w:rPr>
          <w:sz w:val="14"/>
          <w:szCs w:val="12"/>
        </w:rPr>
        <w:t>Knake</w:t>
      </w:r>
      <w:proofErr w:type="spellEnd"/>
      <w:r w:rsidRPr="00A00D92">
        <w:rPr>
          <w:sz w:val="14"/>
          <w:szCs w:val="12"/>
        </w:rPr>
        <w:t xml:space="preserve"> emphasize in their book, The Fifth Domain, following the Cold War strategy of deterrence and containment, the United States has largely restrained itself from involvement in cyber counter activities. Although for a long time America has focused on defensive cyber poli</w:t>
      </w:r>
      <w:r w:rsidRPr="00D94065">
        <w:rPr>
          <w:sz w:val="12"/>
          <w:szCs w:val="12"/>
        </w:rPr>
        <w:t>cy, today, the U.S. Cyber Command prioritizes offensive measures. As such, in 2019, the United States successfully targeted the Iranian intelligence service and missile launch system as a response to an Iranian strike against an American drone and U.S. oil tankers. Earlier in 2012, the Stuxnet computer worm, designed in cooperation with Israel, successfully infiltrated nuclear facilities in Iran.</w:t>
      </w:r>
    </w:p>
    <w:p w14:paraId="3FD74351" w14:textId="77777777" w:rsidR="00D35E5F" w:rsidRPr="00D94065" w:rsidRDefault="00D35E5F" w:rsidP="00D35E5F">
      <w:pPr>
        <w:rPr>
          <w:sz w:val="12"/>
          <w:szCs w:val="12"/>
        </w:rPr>
      </w:pPr>
      <w:r w:rsidRPr="00D94065">
        <w:rPr>
          <w:sz w:val="12"/>
          <w:szCs w:val="12"/>
        </w:rPr>
        <w:t xml:space="preserve">In addition to an offensive preference, a more consolidated system of governance and a set of regulations have advanced U.S. cybersecurity. A clear allocation of roles and responsibilities between the Department of Homeland Security and U.S. Cyber Command and the relevant leadership improved the system of reporting incidents and information sharing. It facilitated communication within federal agencies and between the government, the private sector, and the public. U.S. private enterprises now spend billions of dollars on cybersecurity, employee training, and encrypted channels. The United States also takes a leading role in collaborating with strategic allies on sharing best practices, detecting flaws in networks, and promoting cyber hygiene. </w:t>
      </w:r>
    </w:p>
    <w:p w14:paraId="403E40A2" w14:textId="77777777" w:rsidR="00D35E5F" w:rsidRPr="00A00D92" w:rsidRDefault="00D35E5F" w:rsidP="00D35E5F">
      <w:pPr>
        <w:rPr>
          <w:sz w:val="14"/>
        </w:rPr>
      </w:pPr>
      <w:r w:rsidRPr="00A00D92">
        <w:rPr>
          <w:sz w:val="14"/>
        </w:rPr>
        <w:t xml:space="preserve">International cooperation to this degree is not an asset that Russia benefits from. </w:t>
      </w:r>
      <w:r w:rsidRPr="00723126">
        <w:rPr>
          <w:rStyle w:val="StyleUnderline"/>
          <w:highlight w:val="yellow"/>
        </w:rPr>
        <w:t>With</w:t>
      </w:r>
      <w:r w:rsidRPr="00A00D92">
        <w:rPr>
          <w:sz w:val="14"/>
        </w:rPr>
        <w:t xml:space="preserve"> the support of </w:t>
      </w:r>
      <w:r w:rsidRPr="00723126">
        <w:rPr>
          <w:rStyle w:val="StyleUnderline"/>
          <w:highlight w:val="yellow"/>
        </w:rPr>
        <w:t>NATO Cooperative Cyber</w:t>
      </w:r>
      <w:r w:rsidRPr="00A00D92">
        <w:rPr>
          <w:sz w:val="14"/>
        </w:rPr>
        <w:t xml:space="preserve"> Defense Center of Excellence’s </w:t>
      </w:r>
      <w:r w:rsidRPr="00723126">
        <w:rPr>
          <w:rStyle w:val="Emphasis"/>
          <w:highlight w:val="yellow"/>
        </w:rPr>
        <w:t>r</w:t>
      </w:r>
      <w:r w:rsidRPr="00DD7CB2">
        <w:rPr>
          <w:rStyle w:val="StyleUnderline"/>
        </w:rPr>
        <w:t xml:space="preserve">esearch </w:t>
      </w:r>
      <w:r w:rsidRPr="00723126">
        <w:rPr>
          <w:rStyle w:val="StyleUnderline"/>
          <w:highlight w:val="yellow"/>
        </w:rPr>
        <w:t>and</w:t>
      </w:r>
      <w:r w:rsidRPr="00DD7CB2">
        <w:rPr>
          <w:rStyle w:val="StyleUnderline"/>
        </w:rPr>
        <w:t xml:space="preserve"> </w:t>
      </w:r>
      <w:r w:rsidRPr="00723126">
        <w:rPr>
          <w:rStyle w:val="Emphasis"/>
          <w:highlight w:val="yellow"/>
        </w:rPr>
        <w:t>d</w:t>
      </w:r>
      <w:r w:rsidRPr="00DD7CB2">
        <w:rPr>
          <w:rStyle w:val="StyleUnderline"/>
        </w:rPr>
        <w:t xml:space="preserve">evelopment projects, </w:t>
      </w:r>
      <w:r w:rsidRPr="00723126">
        <w:rPr>
          <w:rStyle w:val="Emphasis"/>
          <w:highlight w:val="yellow"/>
        </w:rPr>
        <w:t>expertise</w:t>
      </w:r>
      <w:r w:rsidRPr="00723126">
        <w:rPr>
          <w:rStyle w:val="StyleUnderline"/>
          <w:highlight w:val="yellow"/>
        </w:rPr>
        <w:t xml:space="preserve">, and </w:t>
      </w:r>
      <w:r w:rsidRPr="00723126">
        <w:rPr>
          <w:rStyle w:val="Emphasis"/>
          <w:highlight w:val="yellow"/>
        </w:rPr>
        <w:t>training</w:t>
      </w:r>
      <w:r w:rsidRPr="00DD7CB2">
        <w:rPr>
          <w:rStyle w:val="StyleUnderline"/>
        </w:rPr>
        <w:t xml:space="preserve">, U.S. </w:t>
      </w:r>
      <w:r w:rsidRPr="00723126">
        <w:rPr>
          <w:rStyle w:val="StyleUnderline"/>
          <w:highlight w:val="yellow"/>
        </w:rPr>
        <w:t>retaliation to a</w:t>
      </w:r>
      <w:r w:rsidRPr="00A00D92">
        <w:rPr>
          <w:sz w:val="14"/>
        </w:rPr>
        <w:t xml:space="preserve"> potential </w:t>
      </w:r>
      <w:r w:rsidRPr="00723126">
        <w:rPr>
          <w:rStyle w:val="StyleUnderline"/>
          <w:highlight w:val="yellow"/>
        </w:rPr>
        <w:t xml:space="preserve">Russian </w:t>
      </w:r>
      <w:proofErr w:type="spellStart"/>
      <w:r w:rsidRPr="00723126">
        <w:rPr>
          <w:rStyle w:val="StyleUnderline"/>
          <w:highlight w:val="yellow"/>
        </w:rPr>
        <w:t>cyber attack</w:t>
      </w:r>
      <w:proofErr w:type="spellEnd"/>
      <w:r w:rsidRPr="00723126">
        <w:rPr>
          <w:rStyle w:val="StyleUnderline"/>
          <w:highlight w:val="yellow"/>
        </w:rPr>
        <w:t xml:space="preserve"> could be</w:t>
      </w:r>
      <w:r w:rsidRPr="00A00D92">
        <w:rPr>
          <w:sz w:val="14"/>
        </w:rPr>
        <w:t xml:space="preserve"> not only detrimental but even </w:t>
      </w:r>
      <w:r w:rsidRPr="00723126">
        <w:rPr>
          <w:rStyle w:val="Emphasis"/>
          <w:highlight w:val="yellow"/>
        </w:rPr>
        <w:t>more profound as a multilateral response</w:t>
      </w:r>
      <w:r w:rsidRPr="00A00D92">
        <w:rPr>
          <w:sz w:val="14"/>
        </w:rPr>
        <w:t>. Based on all this, the fear of retaliation could indeed prevent Putin from engaging in offensive cyber operations against the United States.</w:t>
      </w:r>
    </w:p>
    <w:p w14:paraId="2F426842" w14:textId="77777777" w:rsidR="00D35E5F" w:rsidRPr="00A00D92" w:rsidRDefault="00D35E5F" w:rsidP="00D35E5F">
      <w:pPr>
        <w:rPr>
          <w:sz w:val="14"/>
        </w:rPr>
      </w:pPr>
      <w:r w:rsidRPr="00A00D92">
        <w:rPr>
          <w:sz w:val="14"/>
        </w:rPr>
        <w:t>Finally, Putin has lost the upper hand in launching an attack by surprise. For instance, Russia invaded Georgia during the Olympics Games in Beijing in 2008, and Ukraine during the Sochi Winter Olympics in 2014. When Putin waged war on Ukraine in 2022—incidentally, immediately following the Beijing Winter Olympic Games—the West anticipated it. Putin invaded Ukraine anyway. He is unlikely to act recklessly in this way again, considering the failures the Russian military has experienced since the invasion. Furthermore, knowing that the United States and European allies have shielded up, Putin has no incentive to strike. Nevertheless, would Putin wait for a more favorable moment? Or scale back a potential attack, for instance, by meddling in the U.S. midterm elections in November?</w:t>
      </w:r>
    </w:p>
    <w:p w14:paraId="21A68AEA" w14:textId="77777777" w:rsidR="00D35E5F" w:rsidRPr="00A00D92" w:rsidRDefault="00D35E5F" w:rsidP="00D35E5F">
      <w:pPr>
        <w:rPr>
          <w:sz w:val="14"/>
        </w:rPr>
      </w:pPr>
      <w:r w:rsidRPr="00D94065">
        <w:rPr>
          <w:rStyle w:val="StyleUnderline"/>
        </w:rPr>
        <w:t xml:space="preserve">It would be </w:t>
      </w:r>
      <w:r w:rsidRPr="00D94065">
        <w:rPr>
          <w:rStyle w:val="Emphasis"/>
        </w:rPr>
        <w:t>misleading</w:t>
      </w:r>
      <w:r w:rsidRPr="00A00D92">
        <w:rPr>
          <w:sz w:val="14"/>
        </w:rPr>
        <w:t xml:space="preserve">, however, </w:t>
      </w:r>
      <w:r w:rsidRPr="00D94065">
        <w:rPr>
          <w:rStyle w:val="Emphasis"/>
        </w:rPr>
        <w:t>to underestimate Russian cyber capabilities</w:t>
      </w:r>
      <w:r w:rsidRPr="00A00D92">
        <w:rPr>
          <w:sz w:val="14"/>
        </w:rPr>
        <w:t xml:space="preserve"> </w:t>
      </w:r>
      <w:r w:rsidRPr="00D94065">
        <w:rPr>
          <w:rStyle w:val="StyleUnderline"/>
        </w:rPr>
        <w:t xml:space="preserve">or Putin’s mind games and </w:t>
      </w:r>
      <w:r w:rsidRPr="00D94065">
        <w:rPr>
          <w:rStyle w:val="Emphasis"/>
        </w:rPr>
        <w:t>lose vigilance</w:t>
      </w:r>
      <w:r w:rsidRPr="00D94065">
        <w:rPr>
          <w:rStyle w:val="StyleUnderline"/>
        </w:rPr>
        <w:t xml:space="preserve">. </w:t>
      </w:r>
      <w:r w:rsidRPr="00A00D92">
        <w:rPr>
          <w:sz w:val="14"/>
        </w:rPr>
        <w:t xml:space="preserve">In 2020, despite denying its involvement, </w:t>
      </w:r>
      <w:r w:rsidRPr="00D94065">
        <w:rPr>
          <w:rStyle w:val="StyleUnderline"/>
        </w:rPr>
        <w:t>Russia</w:t>
      </w:r>
      <w:r w:rsidRPr="00A00D92">
        <w:rPr>
          <w:sz w:val="14"/>
        </w:rPr>
        <w:t xml:space="preserve"> evidently </w:t>
      </w:r>
      <w:r w:rsidRPr="00D94065">
        <w:rPr>
          <w:rStyle w:val="StyleUnderline"/>
        </w:rPr>
        <w:t>hacked U.S. software company SolarWinds.</w:t>
      </w:r>
      <w:r w:rsidRPr="00A00D92">
        <w:rPr>
          <w:sz w:val="14"/>
        </w:rPr>
        <w:t xml:space="preserve"> By installing malware into the company’s updated Orion software program, </w:t>
      </w:r>
      <w:r w:rsidRPr="00D94065">
        <w:rPr>
          <w:rStyle w:val="StyleUnderline"/>
        </w:rPr>
        <w:t xml:space="preserve">the attack affected </w:t>
      </w:r>
      <w:r w:rsidRPr="00D94065">
        <w:rPr>
          <w:rStyle w:val="Emphasis"/>
        </w:rPr>
        <w:t>thousands of customers</w:t>
      </w:r>
      <w:r w:rsidRPr="00D94065">
        <w:rPr>
          <w:rStyle w:val="StyleUnderline"/>
        </w:rPr>
        <w:t xml:space="preserve">, a hundred companies such as Microsoft and Intel, and some federal agencies like the </w:t>
      </w:r>
      <w:r w:rsidRPr="00D94065">
        <w:rPr>
          <w:rStyle w:val="Emphasis"/>
        </w:rPr>
        <w:t>Treasury Department</w:t>
      </w:r>
      <w:r w:rsidRPr="00D94065">
        <w:rPr>
          <w:rStyle w:val="StyleUnderline"/>
        </w:rPr>
        <w:t xml:space="preserve">, the </w:t>
      </w:r>
      <w:r w:rsidRPr="00D94065">
        <w:rPr>
          <w:rStyle w:val="Emphasis"/>
        </w:rPr>
        <w:t>Pentagon</w:t>
      </w:r>
      <w:r w:rsidRPr="00D94065">
        <w:rPr>
          <w:rStyle w:val="StyleUnderline"/>
        </w:rPr>
        <w:t xml:space="preserve">, and the </w:t>
      </w:r>
      <w:r w:rsidRPr="00D94065">
        <w:rPr>
          <w:rStyle w:val="Emphasis"/>
        </w:rPr>
        <w:t>Cybersecurity</w:t>
      </w:r>
      <w:r w:rsidRPr="00D94065">
        <w:rPr>
          <w:rStyle w:val="StyleUnderline"/>
        </w:rPr>
        <w:t xml:space="preserve"> and </w:t>
      </w:r>
      <w:r w:rsidRPr="00D94065">
        <w:rPr>
          <w:rStyle w:val="Emphasis"/>
        </w:rPr>
        <w:t>Infrastructure Security Agency</w:t>
      </w:r>
      <w:r w:rsidRPr="00D94065">
        <w:rPr>
          <w:rStyle w:val="StyleUnderline"/>
        </w:rPr>
        <w:t>.</w:t>
      </w:r>
      <w:r w:rsidRPr="00A00D92">
        <w:rPr>
          <w:sz w:val="14"/>
        </w:rPr>
        <w:t xml:space="preserve"> Cyber experts acclaimed the code used as phenomenal. More astonishingly, if not for a performance assessment and proper investigation, the attack could have easily gone unnoticed. </w:t>
      </w:r>
      <w:r w:rsidRPr="00D94065">
        <w:rPr>
          <w:rStyle w:val="StyleUnderline"/>
        </w:rPr>
        <w:t>For over six months, Moscow tracked emails and other traffic of sensitive information</w:t>
      </w:r>
      <w:r w:rsidRPr="00A00D92">
        <w:rPr>
          <w:sz w:val="14"/>
        </w:rPr>
        <w:t>. Could there already be a similar malware in U.S. networks?</w:t>
      </w:r>
    </w:p>
    <w:p w14:paraId="0D2BEBCF" w14:textId="77777777" w:rsidR="00D35E5F" w:rsidRPr="00A00D92" w:rsidRDefault="00D35E5F" w:rsidP="00D35E5F">
      <w:pPr>
        <w:rPr>
          <w:sz w:val="14"/>
        </w:rPr>
      </w:pPr>
      <w:r w:rsidRPr="00A00D92">
        <w:rPr>
          <w:sz w:val="14"/>
        </w:rPr>
        <w:t xml:space="preserve">Now, </w:t>
      </w:r>
      <w:r w:rsidRPr="00723126">
        <w:rPr>
          <w:rStyle w:val="Emphasis"/>
          <w:highlight w:val="yellow"/>
        </w:rPr>
        <w:t xml:space="preserve">on the </w:t>
      </w:r>
      <w:r w:rsidRPr="00723126">
        <w:rPr>
          <w:rStyle w:val="Emphasis"/>
          <w:sz w:val="26"/>
          <w:szCs w:val="26"/>
          <w:highlight w:val="yellow"/>
        </w:rPr>
        <w:t>brink of a new Cold War</w:t>
      </w:r>
      <w:r w:rsidRPr="00723126">
        <w:rPr>
          <w:rStyle w:val="StyleUnderline"/>
          <w:highlight w:val="yellow"/>
        </w:rPr>
        <w:t>, the</w:t>
      </w:r>
      <w:r w:rsidRPr="00A00D92">
        <w:rPr>
          <w:sz w:val="14"/>
        </w:rPr>
        <w:t xml:space="preserve"> </w:t>
      </w:r>
      <w:r w:rsidRPr="00723126">
        <w:rPr>
          <w:rStyle w:val="Emphasis"/>
          <w:highlight w:val="yellow"/>
        </w:rPr>
        <w:t>U</w:t>
      </w:r>
      <w:r w:rsidRPr="00A00D92">
        <w:rPr>
          <w:sz w:val="14"/>
        </w:rPr>
        <w:t xml:space="preserve">nited </w:t>
      </w:r>
      <w:r w:rsidRPr="00723126">
        <w:rPr>
          <w:rStyle w:val="Emphasis"/>
          <w:highlight w:val="yellow"/>
        </w:rPr>
        <w:t>S</w:t>
      </w:r>
      <w:r w:rsidRPr="00A00D92">
        <w:rPr>
          <w:sz w:val="14"/>
        </w:rPr>
        <w:t xml:space="preserve">tates </w:t>
      </w:r>
      <w:r w:rsidRPr="00723126">
        <w:rPr>
          <w:rStyle w:val="Emphasis"/>
          <w:highlight w:val="yellow"/>
        </w:rPr>
        <w:t>must keep its guard up on cybersecurity</w:t>
      </w:r>
      <w:r w:rsidRPr="00A00D92">
        <w:rPr>
          <w:sz w:val="14"/>
        </w:rPr>
        <w:t xml:space="preserve">. Although there are significant factors that challenge the probability of an imminent Russian cyber-retaliation, the United States should not disregard the potential for malicious activity </w:t>
      </w:r>
      <w:proofErr w:type="gramStart"/>
      <w:r w:rsidRPr="00A00D92">
        <w:rPr>
          <w:sz w:val="14"/>
        </w:rPr>
        <w:t>in the near future</w:t>
      </w:r>
      <w:proofErr w:type="gramEnd"/>
      <w:r w:rsidRPr="00A00D92">
        <w:rPr>
          <w:sz w:val="14"/>
        </w:rPr>
        <w:t xml:space="preserve">. </w:t>
      </w:r>
      <w:r w:rsidRPr="00D94065">
        <w:rPr>
          <w:rStyle w:val="StyleUnderline"/>
        </w:rPr>
        <w:t>It needs to keep a sober view and not act hastily.</w:t>
      </w:r>
      <w:r w:rsidRPr="00A00D92">
        <w:rPr>
          <w:sz w:val="14"/>
        </w:rPr>
        <w:t xml:space="preserve"> Setting priorities for the long run, the United States needs to continue advancing cyber mechanisms that detect sensitive activity like the Solar Winds </w:t>
      </w:r>
      <w:proofErr w:type="gramStart"/>
      <w:r w:rsidRPr="00A00D92">
        <w:rPr>
          <w:sz w:val="14"/>
        </w:rPr>
        <w:t>hack, and</w:t>
      </w:r>
      <w:proofErr w:type="gramEnd"/>
      <w:r w:rsidRPr="00A00D92">
        <w:rPr>
          <w:sz w:val="14"/>
        </w:rPr>
        <w:t xml:space="preserve"> invest more in training and education about cyber hygiene for government agencies, private companies, and the public. It should not neglect to regularly test offline backups, run software updates, report incidents, use multifactor authentication, block unusable domain IP addresses, and assess third-party risks.</w:t>
      </w:r>
    </w:p>
    <w:p w14:paraId="0E816E79" w14:textId="655B212E" w:rsidR="00D35E5F" w:rsidRDefault="00D35E5F" w:rsidP="00D35E5F">
      <w:pPr>
        <w:rPr>
          <w:sz w:val="16"/>
        </w:rPr>
      </w:pPr>
      <w:r w:rsidRPr="00A00D92">
        <w:rPr>
          <w:sz w:val="14"/>
        </w:rPr>
        <w:t xml:space="preserve">Although </w:t>
      </w:r>
      <w:r w:rsidRPr="00723126">
        <w:rPr>
          <w:rStyle w:val="StyleUnderline"/>
          <w:highlight w:val="yellow"/>
        </w:rPr>
        <w:t>Putin’s</w:t>
      </w:r>
      <w:r w:rsidRPr="00A00D92">
        <w:rPr>
          <w:sz w:val="14"/>
        </w:rPr>
        <w:t xml:space="preserve"> intentions are far from clear, </w:t>
      </w:r>
      <w:r w:rsidRPr="00D94065">
        <w:rPr>
          <w:rStyle w:val="StyleUnderline"/>
        </w:rPr>
        <w:t xml:space="preserve">his </w:t>
      </w:r>
      <w:r w:rsidRPr="00723126">
        <w:rPr>
          <w:rStyle w:val="StyleUnderline"/>
          <w:highlight w:val="yellow"/>
        </w:rPr>
        <w:t>decision to</w:t>
      </w:r>
      <w:r w:rsidRPr="00D94065">
        <w:rPr>
          <w:rStyle w:val="StyleUnderline"/>
        </w:rPr>
        <w:t xml:space="preserve"> pursue a </w:t>
      </w:r>
      <w:r w:rsidRPr="00723126">
        <w:rPr>
          <w:rStyle w:val="StyleUnderline"/>
          <w:highlight w:val="yellow"/>
        </w:rPr>
        <w:t>cyberattack</w:t>
      </w:r>
      <w:r w:rsidRPr="00D94065">
        <w:rPr>
          <w:rStyle w:val="StyleUnderline"/>
        </w:rPr>
        <w:t xml:space="preserve"> on the United States’ critical infrastructure that </w:t>
      </w:r>
      <w:r w:rsidRPr="00723126">
        <w:rPr>
          <w:rStyle w:val="StyleUnderline"/>
          <w:highlight w:val="yellow"/>
        </w:rPr>
        <w:t xml:space="preserve">would </w:t>
      </w:r>
      <w:r w:rsidRPr="00723126">
        <w:rPr>
          <w:rStyle w:val="Emphasis"/>
          <w:highlight w:val="yellow"/>
        </w:rPr>
        <w:t>instantly shut down electricity or disrupt clean water supply</w:t>
      </w:r>
      <w:r w:rsidRPr="00A00D92">
        <w:rPr>
          <w:sz w:val="14"/>
        </w:rPr>
        <w:t xml:space="preserve">, the </w:t>
      </w:r>
      <w:r w:rsidRPr="00723126">
        <w:rPr>
          <w:rStyle w:val="StyleUnderline"/>
          <w:highlight w:val="yellow"/>
        </w:rPr>
        <w:t xml:space="preserve">offense might come </w:t>
      </w:r>
      <w:r w:rsidRPr="00723126">
        <w:rPr>
          <w:rStyle w:val="Emphasis"/>
          <w:highlight w:val="yellow"/>
        </w:rPr>
        <w:t>unexpectedly</w:t>
      </w:r>
      <w:r w:rsidRPr="00723126">
        <w:rPr>
          <w:rStyle w:val="StyleUnderline"/>
          <w:highlight w:val="yellow"/>
        </w:rPr>
        <w:t xml:space="preserve">, and </w:t>
      </w:r>
      <w:r w:rsidRPr="00723126">
        <w:rPr>
          <w:rStyle w:val="Emphasis"/>
          <w:highlight w:val="yellow"/>
        </w:rPr>
        <w:t>soon</w:t>
      </w:r>
      <w:r w:rsidRPr="00723126">
        <w:rPr>
          <w:rStyle w:val="StyleUnderline"/>
          <w:highlight w:val="yellow"/>
        </w:rPr>
        <w:t>.</w:t>
      </w:r>
      <w:r w:rsidRPr="00D94065">
        <w:rPr>
          <w:rStyle w:val="StyleUnderline"/>
        </w:rPr>
        <w:t xml:space="preserve"> </w:t>
      </w:r>
      <w:r w:rsidRPr="00A00D92">
        <w:rPr>
          <w:sz w:val="14"/>
        </w:rPr>
        <w:t xml:space="preserve">Cornered with sanctions and burdened by the bitterness of defeat, Putin might act furiously. </w:t>
      </w:r>
      <w:r w:rsidRPr="00723126">
        <w:rPr>
          <w:rStyle w:val="StyleUnderline"/>
          <w:highlight w:val="yellow"/>
        </w:rPr>
        <w:t>The</w:t>
      </w:r>
      <w:r w:rsidRPr="00A00D92">
        <w:rPr>
          <w:sz w:val="14"/>
        </w:rPr>
        <w:t xml:space="preserve"> </w:t>
      </w:r>
      <w:r w:rsidRPr="00723126">
        <w:rPr>
          <w:rStyle w:val="Emphasis"/>
          <w:highlight w:val="yellow"/>
        </w:rPr>
        <w:t>U</w:t>
      </w:r>
      <w:r w:rsidRPr="00D94065">
        <w:rPr>
          <w:sz w:val="16"/>
        </w:rPr>
        <w:t xml:space="preserve">nited </w:t>
      </w:r>
      <w:r w:rsidRPr="00723126">
        <w:rPr>
          <w:rStyle w:val="Emphasis"/>
          <w:highlight w:val="yellow"/>
        </w:rPr>
        <w:t>S</w:t>
      </w:r>
      <w:r w:rsidRPr="00D94065">
        <w:rPr>
          <w:sz w:val="16"/>
        </w:rPr>
        <w:t xml:space="preserve">tates </w:t>
      </w:r>
      <w:r w:rsidRPr="00723126">
        <w:rPr>
          <w:rStyle w:val="StyleUnderline"/>
          <w:highlight w:val="yellow"/>
        </w:rPr>
        <w:t>and</w:t>
      </w:r>
      <w:r w:rsidRPr="00D94065">
        <w:rPr>
          <w:sz w:val="16"/>
        </w:rPr>
        <w:t xml:space="preserve"> Western </w:t>
      </w:r>
      <w:r w:rsidRPr="00723126">
        <w:rPr>
          <w:rStyle w:val="StyleUnderline"/>
          <w:highlight w:val="yellow"/>
        </w:rPr>
        <w:t>allies</w:t>
      </w:r>
      <w:r w:rsidRPr="00D94065">
        <w:rPr>
          <w:sz w:val="16"/>
        </w:rPr>
        <w:t xml:space="preserve"> </w:t>
      </w:r>
      <w:r w:rsidRPr="00723126">
        <w:rPr>
          <w:rStyle w:val="Emphasis"/>
          <w:highlight w:val="yellow"/>
        </w:rPr>
        <w:t>need to be vigilant</w:t>
      </w:r>
      <w:r w:rsidRPr="00D94065">
        <w:rPr>
          <w:sz w:val="16"/>
        </w:rPr>
        <w:t xml:space="preserve"> </w:t>
      </w:r>
      <w:r w:rsidRPr="00723126">
        <w:rPr>
          <w:rStyle w:val="StyleUnderline"/>
          <w:highlight w:val="yellow"/>
        </w:rPr>
        <w:t xml:space="preserve">and </w:t>
      </w:r>
      <w:r w:rsidRPr="00723126">
        <w:rPr>
          <w:rStyle w:val="Emphasis"/>
          <w:highlight w:val="yellow"/>
        </w:rPr>
        <w:lastRenderedPageBreak/>
        <w:t>maintain strong lines of communication</w:t>
      </w:r>
      <w:r w:rsidRPr="00D94065">
        <w:rPr>
          <w:sz w:val="16"/>
        </w:rPr>
        <w:t xml:space="preserve"> about any malicious activity. </w:t>
      </w:r>
      <w:r w:rsidRPr="00723126">
        <w:rPr>
          <w:rStyle w:val="StyleUnderline"/>
          <w:highlight w:val="yellow"/>
        </w:rPr>
        <w:t xml:space="preserve">With a </w:t>
      </w:r>
      <w:r w:rsidRPr="00723126">
        <w:rPr>
          <w:rStyle w:val="Emphasis"/>
          <w:sz w:val="26"/>
          <w:szCs w:val="26"/>
          <w:highlight w:val="yellow"/>
        </w:rPr>
        <w:t>strong multilateral front in the West</w:t>
      </w:r>
      <w:r w:rsidRPr="00723126">
        <w:rPr>
          <w:rStyle w:val="StyleUnderline"/>
          <w:highlight w:val="yellow"/>
        </w:rPr>
        <w:t xml:space="preserve">, Russia will have </w:t>
      </w:r>
      <w:r w:rsidRPr="00723126">
        <w:rPr>
          <w:rStyle w:val="Emphasis"/>
          <w:sz w:val="26"/>
          <w:szCs w:val="26"/>
          <w:highlight w:val="yellow"/>
        </w:rPr>
        <w:t>fewer incentives to engage in cyber warfare</w:t>
      </w:r>
      <w:r w:rsidRPr="00723126">
        <w:rPr>
          <w:rStyle w:val="StyleUnderline"/>
          <w:highlight w:val="yellow"/>
        </w:rPr>
        <w:t>.</w:t>
      </w:r>
    </w:p>
    <w:p w14:paraId="7414CFC7" w14:textId="77777777" w:rsidR="00645A8F" w:rsidRPr="00645A8F" w:rsidRDefault="00645A8F" w:rsidP="00D35E5F">
      <w:pPr>
        <w:rPr>
          <w:sz w:val="16"/>
        </w:rPr>
      </w:pPr>
    </w:p>
    <w:p w14:paraId="1677DA6C" w14:textId="77777777" w:rsidR="00D35E5F" w:rsidRPr="00A95AAB" w:rsidRDefault="00D35E5F" w:rsidP="00D35E5F">
      <w:pPr>
        <w:pStyle w:val="Heading4"/>
      </w:pPr>
      <w:r>
        <w:t>But absent cooperation, a</w:t>
      </w:r>
      <w:r w:rsidRPr="00A95AAB">
        <w:t xml:space="preserve">llies will disagree </w:t>
      </w:r>
      <w:r>
        <w:t xml:space="preserve">and lack an effective, uniform response </w:t>
      </w:r>
    </w:p>
    <w:p w14:paraId="0F031922" w14:textId="77777777" w:rsidR="00D35E5F" w:rsidRPr="00A95AAB" w:rsidRDefault="00D35E5F" w:rsidP="00D35E5F">
      <w:pPr>
        <w:rPr>
          <w:rStyle w:val="Style13ptBold"/>
        </w:rPr>
      </w:pPr>
      <w:r w:rsidRPr="00A95AAB">
        <w:rPr>
          <w:rStyle w:val="Style13ptBold"/>
        </w:rPr>
        <w:t>Jackson 16</w:t>
      </w:r>
      <w:r w:rsidRPr="00A95AAB">
        <w:t xml:space="preserve">—Received his juris doctor degree from George Mason University School of Law and is currently a Research Associate at the Center for Infrastructure and Protection at the George Mason University School of Business </w:t>
      </w:r>
      <w:r>
        <w:t>(</w:t>
      </w:r>
      <w:r w:rsidRPr="00A95AAB">
        <w:t xml:space="preserve">Stephen, 8/16/2016, “NATO Article 5 and Cyber Warfare: NATO’s Ambiguous and Outdated Procedure for Determining When Cyber Aggression Qualifies as an Armed Attack”, George Mason Center for Infrastructure Protection &amp; Homeland Security, </w:t>
      </w:r>
      <w:hyperlink r:id="rId11" w:history="1">
        <w:r w:rsidRPr="00A95AAB">
          <w:rPr>
            <w:rStyle w:val="Hyperlink"/>
          </w:rPr>
          <w:t>https://cip.gmu.edu/2016/08/16/nato-article-5-cyber-warfare-natos-ambiguous-outdated-procedure-determining-cyber-aggression-qualifies-armed-attack/</w:t>
        </w:r>
      </w:hyperlink>
      <w:r>
        <w:t>)</w:t>
      </w:r>
    </w:p>
    <w:p w14:paraId="04E7F42A" w14:textId="77777777" w:rsidR="00D35E5F" w:rsidRPr="00A00D92" w:rsidRDefault="00D35E5F" w:rsidP="00D35E5F">
      <w:pPr>
        <w:rPr>
          <w:sz w:val="14"/>
        </w:rPr>
      </w:pPr>
      <w:r w:rsidRPr="00A00D92">
        <w:rPr>
          <w:sz w:val="14"/>
        </w:rPr>
        <w:t xml:space="preserve">Article 5 is useful for assessing state and non-state actions used in traditional warfare.  However, the </w:t>
      </w:r>
      <w:r w:rsidRPr="00723126">
        <w:rPr>
          <w:rStyle w:val="Emphasis"/>
          <w:highlight w:val="yellow"/>
        </w:rPr>
        <w:t>NATO</w:t>
      </w:r>
      <w:r w:rsidRPr="00A00D92">
        <w:rPr>
          <w:sz w:val="14"/>
        </w:rPr>
        <w:t xml:space="preserve"> allies drafted Article 5 </w:t>
      </w:r>
      <w:proofErr w:type="gramStart"/>
      <w:r w:rsidRPr="00A00D92">
        <w:rPr>
          <w:sz w:val="14"/>
        </w:rPr>
        <w:t>in light of</w:t>
      </w:r>
      <w:proofErr w:type="gramEnd"/>
      <w:r w:rsidRPr="00A00D92">
        <w:rPr>
          <w:sz w:val="14"/>
        </w:rPr>
        <w:t xml:space="preserve"> the technology and tactics of the World War II era.  While NATO continued to successfully adapt Article 5 to the evolving challenges post-Soviet Union, it </w:t>
      </w:r>
      <w:r w:rsidRPr="00723126">
        <w:rPr>
          <w:rStyle w:val="StyleUnderline"/>
          <w:highlight w:val="yellow"/>
        </w:rPr>
        <w:t>cannot</w:t>
      </w:r>
      <w:r w:rsidRPr="00A95AAB">
        <w:rPr>
          <w:rStyle w:val="StyleUnderline"/>
        </w:rPr>
        <w:t xml:space="preserve"> properly </w:t>
      </w:r>
      <w:r w:rsidRPr="00723126">
        <w:rPr>
          <w:rStyle w:val="StyleUnderline"/>
          <w:highlight w:val="yellow"/>
        </w:rPr>
        <w:t>invoke</w:t>
      </w:r>
      <w:r w:rsidRPr="00A00D92">
        <w:rPr>
          <w:sz w:val="14"/>
        </w:rPr>
        <w:t xml:space="preserve"> the principle of </w:t>
      </w:r>
      <w:r w:rsidRPr="00723126">
        <w:rPr>
          <w:rStyle w:val="Emphasis"/>
          <w:highlight w:val="yellow"/>
        </w:rPr>
        <w:t>c</w:t>
      </w:r>
      <w:r w:rsidRPr="00A95AAB">
        <w:rPr>
          <w:rStyle w:val="StyleUnderline"/>
        </w:rPr>
        <w:t xml:space="preserve">ollective </w:t>
      </w:r>
      <w:r w:rsidRPr="00723126">
        <w:rPr>
          <w:rStyle w:val="Emphasis"/>
          <w:highlight w:val="yellow"/>
        </w:rPr>
        <w:t>s</w:t>
      </w:r>
      <w:r w:rsidRPr="00A95AAB">
        <w:rPr>
          <w:rStyle w:val="StyleUnderline"/>
        </w:rPr>
        <w:t>elf-</w:t>
      </w:r>
      <w:r w:rsidRPr="00723126">
        <w:rPr>
          <w:rStyle w:val="Emphasis"/>
          <w:highlight w:val="yellow"/>
        </w:rPr>
        <w:t>d</w:t>
      </w:r>
      <w:r w:rsidRPr="00A95AAB">
        <w:rPr>
          <w:rStyle w:val="StyleUnderline"/>
        </w:rPr>
        <w:t>efense</w:t>
      </w:r>
      <w:r w:rsidRPr="00A00D92">
        <w:rPr>
          <w:sz w:val="14"/>
        </w:rPr>
        <w:t xml:space="preserve"> </w:t>
      </w:r>
      <w:r w:rsidRPr="00A95AAB">
        <w:rPr>
          <w:rStyle w:val="StyleUnderline"/>
        </w:rPr>
        <w:t xml:space="preserve">against </w:t>
      </w:r>
      <w:proofErr w:type="spellStart"/>
      <w:r w:rsidRPr="00A95AAB">
        <w:rPr>
          <w:rStyle w:val="StyleUnderline"/>
        </w:rPr>
        <w:t>cyber attacks</w:t>
      </w:r>
      <w:proofErr w:type="spellEnd"/>
      <w:r w:rsidRPr="00A95AAB">
        <w:rPr>
          <w:rStyle w:val="StyleUnderline"/>
        </w:rPr>
        <w:t xml:space="preserve"> </w:t>
      </w:r>
      <w:r w:rsidRPr="00723126">
        <w:rPr>
          <w:rStyle w:val="StyleUnderline"/>
          <w:highlight w:val="yellow"/>
        </w:rPr>
        <w:t>without</w:t>
      </w:r>
      <w:r w:rsidRPr="00A00D92">
        <w:rPr>
          <w:sz w:val="14"/>
        </w:rPr>
        <w:t xml:space="preserve"> at least </w:t>
      </w:r>
      <w:r w:rsidRPr="00723126">
        <w:rPr>
          <w:rStyle w:val="Emphasis"/>
          <w:highlight w:val="yellow"/>
        </w:rPr>
        <w:t>new definitions</w:t>
      </w:r>
      <w:r w:rsidRPr="00A00D92">
        <w:rPr>
          <w:sz w:val="14"/>
        </w:rPr>
        <w:t xml:space="preserve"> </w:t>
      </w:r>
      <w:r w:rsidRPr="00A95AAB">
        <w:rPr>
          <w:rStyle w:val="StyleUnderline"/>
        </w:rPr>
        <w:t>for the various forms of cyber events</w:t>
      </w:r>
      <w:r w:rsidRPr="00A00D92">
        <w:rPr>
          <w:sz w:val="14"/>
        </w:rPr>
        <w:t xml:space="preserve">.  </w:t>
      </w:r>
      <w:proofErr w:type="gramStart"/>
      <w:r w:rsidRPr="00A00D92">
        <w:rPr>
          <w:sz w:val="14"/>
        </w:rPr>
        <w:t xml:space="preserve">In particular, </w:t>
      </w:r>
      <w:r w:rsidRPr="00723126">
        <w:rPr>
          <w:rStyle w:val="StyleUnderline"/>
          <w:highlight w:val="yellow"/>
        </w:rPr>
        <w:t>without</w:t>
      </w:r>
      <w:proofErr w:type="gramEnd"/>
      <w:r w:rsidRPr="00723126">
        <w:rPr>
          <w:rStyle w:val="StyleUnderline"/>
          <w:highlight w:val="yellow"/>
        </w:rPr>
        <w:t xml:space="preserve"> </w:t>
      </w:r>
      <w:r w:rsidRPr="00723126">
        <w:rPr>
          <w:rStyle w:val="Emphasis"/>
          <w:highlight w:val="yellow"/>
        </w:rPr>
        <w:t>unambiguous guidelines</w:t>
      </w:r>
      <w:r w:rsidRPr="00A00D92">
        <w:rPr>
          <w:sz w:val="14"/>
        </w:rPr>
        <w:t xml:space="preserve"> </w:t>
      </w:r>
      <w:r w:rsidRPr="00A95AAB">
        <w:rPr>
          <w:rStyle w:val="StyleUnderline"/>
        </w:rPr>
        <w:t xml:space="preserve">for identifying from where a </w:t>
      </w:r>
      <w:proofErr w:type="spellStart"/>
      <w:r w:rsidRPr="00A95AAB">
        <w:rPr>
          <w:rStyle w:val="StyleUnderline"/>
        </w:rPr>
        <w:t>cyber attack</w:t>
      </w:r>
      <w:proofErr w:type="spellEnd"/>
      <w:r w:rsidRPr="00A95AAB">
        <w:rPr>
          <w:rStyle w:val="StyleUnderline"/>
        </w:rPr>
        <w:t xml:space="preserve"> originated, </w:t>
      </w:r>
      <w:r w:rsidRPr="00723126">
        <w:rPr>
          <w:rStyle w:val="StyleUnderline"/>
          <w:highlight w:val="yellow"/>
        </w:rPr>
        <w:t>NATO will face</w:t>
      </w:r>
      <w:r w:rsidRPr="00A00D92">
        <w:rPr>
          <w:sz w:val="14"/>
          <w:highlight w:val="yellow"/>
        </w:rPr>
        <w:t xml:space="preserve"> </w:t>
      </w:r>
      <w:r w:rsidRPr="00723126">
        <w:rPr>
          <w:rStyle w:val="Emphasis"/>
          <w:highlight w:val="yellow"/>
        </w:rPr>
        <w:t>difficulty</w:t>
      </w:r>
      <w:r w:rsidRPr="00A00D92">
        <w:rPr>
          <w:sz w:val="14"/>
        </w:rPr>
        <w:t xml:space="preserve"> </w:t>
      </w:r>
      <w:r w:rsidRPr="00A95AAB">
        <w:rPr>
          <w:rStyle w:val="StyleUnderline"/>
        </w:rPr>
        <w:t xml:space="preserve">in both </w:t>
      </w:r>
      <w:r w:rsidRPr="00723126">
        <w:rPr>
          <w:rStyle w:val="Emphasis"/>
          <w:highlight w:val="yellow"/>
        </w:rPr>
        <w:t>locating</w:t>
      </w:r>
      <w:r w:rsidRPr="00A95AAB">
        <w:rPr>
          <w:rStyle w:val="StyleUnderline"/>
        </w:rPr>
        <w:t xml:space="preserve"> the origin of a </w:t>
      </w:r>
      <w:proofErr w:type="spellStart"/>
      <w:r w:rsidRPr="00A95AAB">
        <w:rPr>
          <w:rStyle w:val="StyleUnderline"/>
        </w:rPr>
        <w:t>cyber attack</w:t>
      </w:r>
      <w:proofErr w:type="spellEnd"/>
      <w:r w:rsidRPr="00A00D92">
        <w:rPr>
          <w:sz w:val="14"/>
        </w:rPr>
        <w:t xml:space="preserve"> </w:t>
      </w:r>
      <w:r w:rsidRPr="00723126">
        <w:rPr>
          <w:rStyle w:val="StyleUnderline"/>
          <w:highlight w:val="yellow"/>
        </w:rPr>
        <w:t>and</w:t>
      </w:r>
      <w:r w:rsidRPr="00A00D92">
        <w:rPr>
          <w:sz w:val="14"/>
          <w:highlight w:val="yellow"/>
        </w:rPr>
        <w:t xml:space="preserve"> </w:t>
      </w:r>
      <w:r w:rsidRPr="00723126">
        <w:rPr>
          <w:rStyle w:val="Emphasis"/>
          <w:highlight w:val="yellow"/>
        </w:rPr>
        <w:t>determining</w:t>
      </w:r>
      <w:r w:rsidRPr="00A00D92">
        <w:rPr>
          <w:sz w:val="14"/>
        </w:rPr>
        <w:t xml:space="preserve"> whether the </w:t>
      </w:r>
      <w:proofErr w:type="spellStart"/>
      <w:r w:rsidRPr="00A00D92">
        <w:rPr>
          <w:sz w:val="14"/>
        </w:rPr>
        <w:t xml:space="preserve">cyber </w:t>
      </w:r>
      <w:r w:rsidRPr="00723126">
        <w:rPr>
          <w:rStyle w:val="StyleUnderline"/>
          <w:highlight w:val="yellow"/>
        </w:rPr>
        <w:t>attack</w:t>
      </w:r>
      <w:proofErr w:type="spellEnd"/>
      <w:r w:rsidRPr="00A00D92">
        <w:rPr>
          <w:sz w:val="14"/>
        </w:rPr>
        <w:t xml:space="preserve"> was sanctioned by the host nation.  Also, </w:t>
      </w:r>
      <w:r w:rsidRPr="00723126">
        <w:rPr>
          <w:rStyle w:val="Emphasis"/>
          <w:highlight w:val="yellow"/>
        </w:rPr>
        <w:t>without</w:t>
      </w:r>
      <w:r w:rsidRPr="00A95AAB">
        <w:rPr>
          <w:rStyle w:val="Emphasis"/>
        </w:rPr>
        <w:t xml:space="preserve"> proper </w:t>
      </w:r>
      <w:r w:rsidRPr="00723126">
        <w:rPr>
          <w:rStyle w:val="Emphasis"/>
          <w:highlight w:val="yellow"/>
        </w:rPr>
        <w:t>definitions</w:t>
      </w:r>
      <w:r w:rsidRPr="00A00D92">
        <w:rPr>
          <w:sz w:val="14"/>
        </w:rPr>
        <w:t xml:space="preserve"> </w:t>
      </w:r>
      <w:r w:rsidRPr="00A95AAB">
        <w:rPr>
          <w:rStyle w:val="StyleUnderline"/>
        </w:rPr>
        <w:t xml:space="preserve">for the various forms of </w:t>
      </w:r>
      <w:proofErr w:type="spellStart"/>
      <w:r w:rsidRPr="00A95AAB">
        <w:rPr>
          <w:rStyle w:val="StyleUnderline"/>
        </w:rPr>
        <w:t>cyber attacks</w:t>
      </w:r>
      <w:proofErr w:type="spellEnd"/>
      <w:r w:rsidRPr="00A95AAB">
        <w:rPr>
          <w:rStyle w:val="StyleUnderline"/>
        </w:rPr>
        <w:t xml:space="preserve">, </w:t>
      </w:r>
      <w:r w:rsidRPr="00723126">
        <w:rPr>
          <w:rStyle w:val="StyleUnderline"/>
          <w:highlight w:val="yellow"/>
        </w:rPr>
        <w:t>NATO will</w:t>
      </w:r>
      <w:r w:rsidRPr="00A95AAB">
        <w:rPr>
          <w:rStyle w:val="StyleUnderline"/>
        </w:rPr>
        <w:t xml:space="preserve"> likely </w:t>
      </w:r>
      <w:r w:rsidRPr="00723126">
        <w:rPr>
          <w:rStyle w:val="StyleUnderline"/>
          <w:highlight w:val="yellow"/>
        </w:rPr>
        <w:t xml:space="preserve">encounter </w:t>
      </w:r>
      <w:r w:rsidRPr="00723126">
        <w:rPr>
          <w:rStyle w:val="Emphasis"/>
          <w:highlight w:val="yellow"/>
        </w:rPr>
        <w:t>unnecessary debate between</w:t>
      </w:r>
      <w:r w:rsidRPr="00A95AAB">
        <w:rPr>
          <w:rStyle w:val="Emphasis"/>
        </w:rPr>
        <w:t xml:space="preserve"> NATO </w:t>
      </w:r>
      <w:r w:rsidRPr="00723126">
        <w:rPr>
          <w:rStyle w:val="Emphasis"/>
          <w:highlight w:val="yellow"/>
        </w:rPr>
        <w:t>allies</w:t>
      </w:r>
      <w:r w:rsidRPr="00A00D92">
        <w:rPr>
          <w:sz w:val="14"/>
        </w:rPr>
        <w:t xml:space="preserve"> </w:t>
      </w:r>
      <w:r w:rsidRPr="00A95AAB">
        <w:rPr>
          <w:rStyle w:val="StyleUnderline"/>
        </w:rPr>
        <w:t xml:space="preserve">over any </w:t>
      </w:r>
      <w:proofErr w:type="spellStart"/>
      <w:r w:rsidRPr="00A95AAB">
        <w:rPr>
          <w:rStyle w:val="StyleUnderline"/>
        </w:rPr>
        <w:t>cyber attack</w:t>
      </w:r>
      <w:proofErr w:type="spellEnd"/>
      <w:r w:rsidRPr="00A95AAB">
        <w:rPr>
          <w:rStyle w:val="StyleUnderline"/>
        </w:rPr>
        <w:t xml:space="preserve"> against a NATO country</w:t>
      </w:r>
      <w:r w:rsidRPr="00A00D92">
        <w:rPr>
          <w:sz w:val="14"/>
        </w:rPr>
        <w:t xml:space="preserve">. </w:t>
      </w:r>
      <w:r w:rsidRPr="00A95AAB">
        <w:rPr>
          <w:rStyle w:val="StyleUnderline"/>
        </w:rPr>
        <w:t xml:space="preserve">Furthermore, </w:t>
      </w:r>
      <w:r w:rsidRPr="00723126">
        <w:rPr>
          <w:rStyle w:val="StyleUnderline"/>
          <w:highlight w:val="yellow"/>
        </w:rPr>
        <w:t xml:space="preserve">without removing </w:t>
      </w:r>
      <w:r w:rsidRPr="00723126">
        <w:rPr>
          <w:rStyle w:val="Emphasis"/>
          <w:highlight w:val="yellow"/>
        </w:rPr>
        <w:t>ambiguity</w:t>
      </w:r>
      <w:r w:rsidRPr="00A95AAB">
        <w:rPr>
          <w:rStyle w:val="StyleUnderline"/>
        </w:rPr>
        <w:t xml:space="preserve"> in </w:t>
      </w:r>
      <w:r w:rsidRPr="00A95AAB">
        <w:rPr>
          <w:rStyle w:val="Emphasis"/>
        </w:rPr>
        <w:t>identifying</w:t>
      </w:r>
      <w:r w:rsidRPr="00A95AAB">
        <w:rPr>
          <w:rStyle w:val="StyleUnderline"/>
        </w:rPr>
        <w:t xml:space="preserve"> cyber events that equate to a traditional armed attack, </w:t>
      </w:r>
      <w:r w:rsidRPr="00723126">
        <w:rPr>
          <w:rStyle w:val="StyleUnderline"/>
          <w:highlight w:val="yellow"/>
        </w:rPr>
        <w:t>the</w:t>
      </w:r>
      <w:r w:rsidRPr="00A95AAB">
        <w:rPr>
          <w:rStyle w:val="StyleUnderline"/>
        </w:rPr>
        <w:t xml:space="preserve"> North Atlantic </w:t>
      </w:r>
      <w:r w:rsidRPr="00723126">
        <w:rPr>
          <w:rStyle w:val="Emphasis"/>
          <w:highlight w:val="yellow"/>
        </w:rPr>
        <w:t>Council</w:t>
      </w:r>
      <w:r w:rsidRPr="00723126">
        <w:rPr>
          <w:rStyle w:val="StyleUnderline"/>
          <w:highlight w:val="yellow"/>
        </w:rPr>
        <w:t xml:space="preserve"> will face difficulty</w:t>
      </w:r>
      <w:r w:rsidRPr="00A95AAB">
        <w:rPr>
          <w:rStyle w:val="StyleUnderline"/>
        </w:rPr>
        <w:t xml:space="preserve"> in </w:t>
      </w:r>
      <w:r w:rsidRPr="00723126">
        <w:rPr>
          <w:rStyle w:val="Emphasis"/>
          <w:highlight w:val="yellow"/>
        </w:rPr>
        <w:t>deciding</w:t>
      </w:r>
      <w:r w:rsidRPr="00A95AAB">
        <w:rPr>
          <w:rStyle w:val="StyleUnderline"/>
        </w:rPr>
        <w:t xml:space="preserve"> </w:t>
      </w:r>
      <w:r w:rsidRPr="00723126">
        <w:rPr>
          <w:rStyle w:val="StyleUnderline"/>
          <w:highlight w:val="yellow"/>
        </w:rPr>
        <w:t>upon a</w:t>
      </w:r>
      <w:r w:rsidRPr="00A95AAB">
        <w:rPr>
          <w:rStyle w:val="StyleUnderline"/>
        </w:rPr>
        <w:t xml:space="preserve"> </w:t>
      </w:r>
      <w:r w:rsidRPr="00A95AAB">
        <w:rPr>
          <w:rStyle w:val="Emphasis"/>
        </w:rPr>
        <w:t xml:space="preserve">proper and </w:t>
      </w:r>
      <w:r w:rsidRPr="00723126">
        <w:rPr>
          <w:rStyle w:val="Emphasis"/>
          <w:highlight w:val="yellow"/>
        </w:rPr>
        <w:t>proportionate</w:t>
      </w:r>
      <w:r w:rsidRPr="00A95AAB">
        <w:rPr>
          <w:rStyle w:val="StyleUnderline"/>
        </w:rPr>
        <w:t xml:space="preserve"> armed </w:t>
      </w:r>
      <w:r w:rsidRPr="00723126">
        <w:rPr>
          <w:rStyle w:val="Emphasis"/>
          <w:highlight w:val="yellow"/>
        </w:rPr>
        <w:t>response</w:t>
      </w:r>
      <w:r w:rsidRPr="00A00D92">
        <w:rPr>
          <w:sz w:val="14"/>
        </w:rPr>
        <w:t xml:space="preserve"> </w:t>
      </w:r>
      <w:r w:rsidRPr="00A95AAB">
        <w:rPr>
          <w:rStyle w:val="StyleUnderline"/>
        </w:rPr>
        <w:t>in accord with the principles of jus in bello</w:t>
      </w:r>
      <w:r w:rsidRPr="00A00D92">
        <w:rPr>
          <w:sz w:val="14"/>
        </w:rPr>
        <w:t>.</w:t>
      </w:r>
    </w:p>
    <w:p w14:paraId="518E9552" w14:textId="77777777" w:rsidR="00D35E5F" w:rsidRPr="00A95AAB" w:rsidRDefault="00D35E5F" w:rsidP="00D35E5F">
      <w:pPr>
        <w:rPr>
          <w:rStyle w:val="Emphasis"/>
        </w:rPr>
      </w:pPr>
      <w:r w:rsidRPr="00A00D92">
        <w:rPr>
          <w:sz w:val="14"/>
        </w:rPr>
        <w:t xml:space="preserve">Currently, </w:t>
      </w:r>
      <w:r w:rsidRPr="00A95AAB">
        <w:rPr>
          <w:rStyle w:val="StyleUnderline"/>
        </w:rPr>
        <w:t xml:space="preserve">almost </w:t>
      </w:r>
      <w:r w:rsidRPr="00723126">
        <w:rPr>
          <w:rStyle w:val="StyleUnderline"/>
          <w:highlight w:val="yellow"/>
        </w:rPr>
        <w:t>every</w:t>
      </w:r>
      <w:r w:rsidRPr="00A95AAB">
        <w:rPr>
          <w:rStyle w:val="StyleUnderline"/>
        </w:rPr>
        <w:t xml:space="preserve"> NATO </w:t>
      </w:r>
      <w:r w:rsidRPr="00723126">
        <w:rPr>
          <w:rStyle w:val="StyleUnderline"/>
          <w:highlight w:val="yellow"/>
        </w:rPr>
        <w:t xml:space="preserve">ally has an </w:t>
      </w:r>
      <w:r w:rsidRPr="00723126">
        <w:rPr>
          <w:rStyle w:val="Emphasis"/>
          <w:highlight w:val="yellow"/>
        </w:rPr>
        <w:t>individual</w:t>
      </w:r>
      <w:r w:rsidRPr="00A95AAB">
        <w:rPr>
          <w:rStyle w:val="StyleUnderline"/>
        </w:rPr>
        <w:t xml:space="preserve"> national</w:t>
      </w:r>
      <w:r w:rsidRPr="00A00D92">
        <w:rPr>
          <w:sz w:val="14"/>
        </w:rPr>
        <w:t xml:space="preserve"> security and defense </w:t>
      </w:r>
      <w:r w:rsidRPr="00723126">
        <w:rPr>
          <w:rStyle w:val="Emphasis"/>
          <w:highlight w:val="yellow"/>
        </w:rPr>
        <w:t>strategy</w:t>
      </w:r>
      <w:r w:rsidRPr="00A00D92">
        <w:rPr>
          <w:sz w:val="14"/>
        </w:rPr>
        <w:t xml:space="preserve"> related to cybersecurity.[12</w:t>
      </w:r>
      <w:proofErr w:type="gramStart"/>
      <w:r w:rsidRPr="00A00D92">
        <w:rPr>
          <w:sz w:val="14"/>
        </w:rPr>
        <w:t xml:space="preserve">]  </w:t>
      </w:r>
      <w:r w:rsidRPr="00723126">
        <w:rPr>
          <w:rStyle w:val="StyleUnderline"/>
          <w:highlight w:val="yellow"/>
        </w:rPr>
        <w:t>These</w:t>
      </w:r>
      <w:proofErr w:type="gramEnd"/>
      <w:r w:rsidRPr="00A00D92">
        <w:rPr>
          <w:sz w:val="14"/>
        </w:rPr>
        <w:t xml:space="preserve"> strategies </w:t>
      </w:r>
      <w:r w:rsidRPr="00A95AAB">
        <w:rPr>
          <w:rStyle w:val="StyleUnderline"/>
        </w:rPr>
        <w:t xml:space="preserve">vary in detail and scope, and </w:t>
      </w:r>
      <w:r w:rsidRPr="00723126">
        <w:rPr>
          <w:rStyle w:val="StyleUnderline"/>
          <w:highlight w:val="yellow"/>
        </w:rPr>
        <w:t xml:space="preserve">lack </w:t>
      </w:r>
      <w:r w:rsidRPr="00723126">
        <w:rPr>
          <w:rStyle w:val="Emphasis"/>
          <w:highlight w:val="yellow"/>
        </w:rPr>
        <w:t>uniformity</w:t>
      </w:r>
      <w:r w:rsidRPr="00A00D92">
        <w:rPr>
          <w:sz w:val="14"/>
        </w:rPr>
        <w:t xml:space="preserve"> in defining the elements of which </w:t>
      </w:r>
      <w:proofErr w:type="spellStart"/>
      <w:r w:rsidRPr="00A00D92">
        <w:rPr>
          <w:sz w:val="14"/>
        </w:rPr>
        <w:t>cyber attacks</w:t>
      </w:r>
      <w:proofErr w:type="spellEnd"/>
      <w:r w:rsidRPr="00A00D92">
        <w:rPr>
          <w:sz w:val="14"/>
        </w:rPr>
        <w:t xml:space="preserve"> warrant an aggressive response.  Some scholars argue that the International Court of Justice accurately determined that collective self-defense is triggered when an act “inflicts substantial destruction upon important elements of the target state,” even if the attackers used non-traditional weaponry like airplanes or </w:t>
      </w:r>
      <w:proofErr w:type="spellStart"/>
      <w:r w:rsidRPr="00A00D92">
        <w:rPr>
          <w:sz w:val="14"/>
        </w:rPr>
        <w:t>cyber attacks</w:t>
      </w:r>
      <w:proofErr w:type="spellEnd"/>
      <w:r w:rsidRPr="00A00D92">
        <w:rPr>
          <w:sz w:val="14"/>
        </w:rPr>
        <w:t xml:space="preserve">.[13]  For instance, this “scale and effects” test does not adequately address the technical differences between using cyberspace to create either a kinetic disruption to a power plant or the potential to dismantle an entire financial infrastructure with zero physical effects.  The potential for a single </w:t>
      </w:r>
      <w:proofErr w:type="spellStart"/>
      <w:r w:rsidRPr="00A00D92">
        <w:rPr>
          <w:sz w:val="14"/>
        </w:rPr>
        <w:t>cyber attack</w:t>
      </w:r>
      <w:proofErr w:type="spellEnd"/>
      <w:r w:rsidRPr="00A00D92">
        <w:rPr>
          <w:sz w:val="14"/>
        </w:rPr>
        <w:t xml:space="preserve"> to result in major disturbance, with or without any physical element, is sufficient to warrant specific guidelines.  However, </w:t>
      </w:r>
      <w:proofErr w:type="gramStart"/>
      <w:r w:rsidRPr="00A00D92">
        <w:rPr>
          <w:sz w:val="14"/>
        </w:rPr>
        <w:t>as long as</w:t>
      </w:r>
      <w:proofErr w:type="gramEnd"/>
      <w:r w:rsidRPr="00A00D92">
        <w:rPr>
          <w:sz w:val="14"/>
        </w:rPr>
        <w:t xml:space="preserve"> the North Atlantic Council assesses individual </w:t>
      </w:r>
      <w:proofErr w:type="spellStart"/>
      <w:r w:rsidRPr="00A00D92">
        <w:rPr>
          <w:sz w:val="14"/>
        </w:rPr>
        <w:t>cyber attacks</w:t>
      </w:r>
      <w:proofErr w:type="spellEnd"/>
      <w:r w:rsidRPr="00A00D92">
        <w:rPr>
          <w:sz w:val="14"/>
        </w:rPr>
        <w:t xml:space="preserve"> on a case-by-case basis</w:t>
      </w:r>
      <w:r w:rsidRPr="00A95AAB">
        <w:rPr>
          <w:rStyle w:val="StyleUnderline"/>
        </w:rPr>
        <w:t xml:space="preserve"> without </w:t>
      </w:r>
      <w:r w:rsidRPr="00A95AAB">
        <w:rPr>
          <w:rStyle w:val="Emphasis"/>
        </w:rPr>
        <w:t>predetermined</w:t>
      </w:r>
      <w:r w:rsidRPr="00A95AAB">
        <w:rPr>
          <w:rStyle w:val="StyleUnderline"/>
        </w:rPr>
        <w:t xml:space="preserve"> specialized </w:t>
      </w:r>
      <w:r w:rsidRPr="00A95AAB">
        <w:rPr>
          <w:rStyle w:val="Emphasis"/>
        </w:rPr>
        <w:t>rules</w:t>
      </w:r>
      <w:r w:rsidRPr="00A95AAB">
        <w:rPr>
          <w:rStyle w:val="StyleUnderline"/>
        </w:rPr>
        <w:t xml:space="preserve">, the </w:t>
      </w:r>
      <w:r w:rsidRPr="00723126">
        <w:rPr>
          <w:rStyle w:val="Emphasis"/>
          <w:highlight w:val="yellow"/>
        </w:rPr>
        <w:t>various interests of all 28</w:t>
      </w:r>
      <w:r w:rsidRPr="00A95AAB">
        <w:rPr>
          <w:rStyle w:val="Emphasis"/>
        </w:rPr>
        <w:t xml:space="preserve"> NATO </w:t>
      </w:r>
      <w:r w:rsidRPr="00723126">
        <w:rPr>
          <w:rStyle w:val="Emphasis"/>
          <w:highlight w:val="yellow"/>
        </w:rPr>
        <w:t>nations</w:t>
      </w:r>
      <w:r w:rsidRPr="00723126">
        <w:rPr>
          <w:rStyle w:val="StyleUnderline"/>
          <w:highlight w:val="yellow"/>
        </w:rPr>
        <w:t xml:space="preserve"> will pose </w:t>
      </w:r>
      <w:r w:rsidRPr="00723126">
        <w:rPr>
          <w:rStyle w:val="Emphasis"/>
          <w:highlight w:val="yellow"/>
        </w:rPr>
        <w:t>obstacles</w:t>
      </w:r>
      <w:r w:rsidRPr="00723126">
        <w:rPr>
          <w:rStyle w:val="StyleUnderline"/>
          <w:highlight w:val="yellow"/>
        </w:rPr>
        <w:t xml:space="preserve"> for</w:t>
      </w:r>
      <w:r w:rsidRPr="00A95AAB">
        <w:rPr>
          <w:rStyle w:val="StyleUnderline"/>
        </w:rPr>
        <w:t xml:space="preserve"> a </w:t>
      </w:r>
      <w:r w:rsidRPr="00723126">
        <w:rPr>
          <w:rStyle w:val="Emphasis"/>
          <w:highlight w:val="yellow"/>
        </w:rPr>
        <w:t>swift and efficient NATO response.</w:t>
      </w:r>
    </w:p>
    <w:p w14:paraId="27FF140E" w14:textId="77777777" w:rsidR="00D35E5F" w:rsidRDefault="00D35E5F" w:rsidP="00D35E5F">
      <w:pPr>
        <w:rPr>
          <w:rStyle w:val="StyleUnderline"/>
        </w:rPr>
      </w:pPr>
    </w:p>
    <w:p w14:paraId="7FB134F9" w14:textId="77777777" w:rsidR="00D35E5F" w:rsidRPr="001A03F3" w:rsidRDefault="00D35E5F" w:rsidP="00D35E5F">
      <w:pPr>
        <w:pStyle w:val="Heading4"/>
      </w:pPr>
      <w:r>
        <w:t xml:space="preserve">Russia will gradually escalate and use cyber as a pretext for military force. This fractures NATO, feeds misperceptions, and sparks nuclear war </w:t>
      </w:r>
    </w:p>
    <w:p w14:paraId="4C4A3722" w14:textId="6C496689" w:rsidR="00D35E5F" w:rsidRPr="001A03F3" w:rsidRDefault="00D35E5F" w:rsidP="00D35E5F">
      <w:r w:rsidRPr="001A03F3">
        <w:rPr>
          <w:rStyle w:val="Style13ptBold"/>
        </w:rPr>
        <w:t>Fisher 15</w:t>
      </w:r>
      <w:r w:rsidRPr="001A03F3">
        <w:t xml:space="preserve">—Foreign policy editor at Vox </w:t>
      </w:r>
      <w:r w:rsidR="000338CB">
        <w:t>(</w:t>
      </w:r>
      <w:r w:rsidRPr="001A03F3">
        <w:t xml:space="preserve">Max, 6/29/2015, “How World War III became possible”, Vox, </w:t>
      </w:r>
      <w:hyperlink r:id="rId12" w:anchor="hybridwar" w:history="1">
        <w:r w:rsidRPr="001A03F3">
          <w:rPr>
            <w:rStyle w:val="Hyperlink"/>
          </w:rPr>
          <w:t>https://www.vox.com/2015/6/29/8845913/russia-war#hybridwar</w:t>
        </w:r>
      </w:hyperlink>
      <w:r w:rsidR="0001590A">
        <w:t>)</w:t>
      </w:r>
    </w:p>
    <w:p w14:paraId="5631E4CC" w14:textId="77777777" w:rsidR="00D35E5F" w:rsidRPr="001A03F3" w:rsidRDefault="00D35E5F" w:rsidP="00D35E5F">
      <w:pPr>
        <w:rPr>
          <w:rStyle w:val="StyleUnderline"/>
        </w:rPr>
      </w:pPr>
      <w:r w:rsidRPr="00C91425">
        <w:rPr>
          <w:sz w:val="14"/>
        </w:rPr>
        <w:t xml:space="preserve">This poll is even worse than it looks. It assumes that Russia would launch an overt military invasion of the Baltics. </w:t>
      </w:r>
      <w:r w:rsidRPr="001A03F3">
        <w:rPr>
          <w:rStyle w:val="StyleUnderline"/>
        </w:rPr>
        <w:t xml:space="preserve">What would </w:t>
      </w:r>
      <w:proofErr w:type="gramStart"/>
      <w:r w:rsidRPr="001A03F3">
        <w:rPr>
          <w:rStyle w:val="StyleUnderline"/>
        </w:rPr>
        <w:t>actually happen</w:t>
      </w:r>
      <w:proofErr w:type="gramEnd"/>
      <w:r w:rsidRPr="001A03F3">
        <w:rPr>
          <w:rStyle w:val="StyleUnderline"/>
        </w:rPr>
        <w:t xml:space="preserve"> is something far </w:t>
      </w:r>
      <w:r w:rsidRPr="001A03F3">
        <w:rPr>
          <w:rStyle w:val="Emphasis"/>
        </w:rPr>
        <w:t>murkier</w:t>
      </w:r>
      <w:r w:rsidRPr="001A03F3">
        <w:rPr>
          <w:rStyle w:val="StyleUnderline"/>
        </w:rPr>
        <w:t xml:space="preserve">, and far more likely to leverage European hesitation: the </w:t>
      </w:r>
      <w:r w:rsidRPr="001A03F3">
        <w:rPr>
          <w:rStyle w:val="Emphasis"/>
        </w:rPr>
        <w:t>playbook from Ukraine</w:t>
      </w:r>
      <w:r w:rsidRPr="001A03F3">
        <w:rPr>
          <w:rStyle w:val="StyleUnderline"/>
        </w:rPr>
        <w:t>, where Russia deployed its newly developed</w:t>
      </w:r>
      <w:r w:rsidRPr="00C91425">
        <w:rPr>
          <w:sz w:val="14"/>
        </w:rPr>
        <w:t xml:space="preserve"> concepts of postmodern </w:t>
      </w:r>
      <w:r w:rsidRPr="00723126">
        <w:rPr>
          <w:rStyle w:val="StyleUnderline"/>
          <w:highlight w:val="yellow"/>
        </w:rPr>
        <w:t>"</w:t>
      </w:r>
      <w:r w:rsidRPr="00723126">
        <w:rPr>
          <w:rStyle w:val="Emphasis"/>
          <w:highlight w:val="yellow"/>
        </w:rPr>
        <w:t>hybrid war</w:t>
      </w:r>
      <w:r w:rsidRPr="00723126">
        <w:rPr>
          <w:rStyle w:val="StyleUnderline"/>
          <w:highlight w:val="yellow"/>
        </w:rPr>
        <w:t xml:space="preserve">," </w:t>
      </w:r>
      <w:r w:rsidRPr="005B290D">
        <w:rPr>
          <w:rStyle w:val="StyleUnderline"/>
          <w:highlight w:val="yellow"/>
        </w:rPr>
        <w:t xml:space="preserve">designed to </w:t>
      </w:r>
      <w:r w:rsidRPr="005B290D">
        <w:rPr>
          <w:rStyle w:val="Emphasis"/>
          <w:highlight w:val="yellow"/>
        </w:rPr>
        <w:t xml:space="preserve">blur the distinction </w:t>
      </w:r>
      <w:r w:rsidRPr="00723126">
        <w:rPr>
          <w:rStyle w:val="Emphasis"/>
          <w:highlight w:val="yellow"/>
        </w:rPr>
        <w:t>between war and not-war</w:t>
      </w:r>
      <w:r w:rsidRPr="001A03F3">
        <w:rPr>
          <w:rStyle w:val="StyleUnderline"/>
        </w:rPr>
        <w:t xml:space="preserve">, to </w:t>
      </w:r>
      <w:r w:rsidRPr="00723126">
        <w:rPr>
          <w:rStyle w:val="StyleUnderline"/>
          <w:highlight w:val="yellow"/>
        </w:rPr>
        <w:t xml:space="preserve">make it </w:t>
      </w:r>
      <w:r w:rsidRPr="001A03F3">
        <w:rPr>
          <w:rStyle w:val="Emphasis"/>
        </w:rPr>
        <w:t xml:space="preserve">as </w:t>
      </w:r>
      <w:r w:rsidRPr="00723126">
        <w:rPr>
          <w:rStyle w:val="Emphasis"/>
          <w:highlight w:val="yellow"/>
        </w:rPr>
        <w:t xml:space="preserve">difficult </w:t>
      </w:r>
      <w:r w:rsidRPr="001A03F3">
        <w:rPr>
          <w:rStyle w:val="Emphasis"/>
        </w:rPr>
        <w:t xml:space="preserve">as possible </w:t>
      </w:r>
      <w:r w:rsidRPr="00723126">
        <w:rPr>
          <w:rStyle w:val="Emphasis"/>
          <w:highlight w:val="yellow"/>
        </w:rPr>
        <w:t>to differentiate</w:t>
      </w:r>
      <w:r w:rsidRPr="00C91425">
        <w:rPr>
          <w:sz w:val="14"/>
        </w:rPr>
        <w:t xml:space="preserve"> grassroots unrest or vigilante </w:t>
      </w:r>
      <w:r w:rsidRPr="00723126">
        <w:rPr>
          <w:rStyle w:val="Emphasis"/>
          <w:highlight w:val="yellow"/>
        </w:rPr>
        <w:t>cyberattacks from Russian</w:t>
      </w:r>
      <w:r w:rsidRPr="001A03F3">
        <w:rPr>
          <w:rStyle w:val="Emphasis"/>
        </w:rPr>
        <w:t xml:space="preserve"> military </w:t>
      </w:r>
      <w:r w:rsidRPr="00723126">
        <w:rPr>
          <w:rStyle w:val="Emphasis"/>
          <w:highlight w:val="yellow"/>
        </w:rPr>
        <w:t>aggression</w:t>
      </w:r>
      <w:r w:rsidRPr="00723126">
        <w:rPr>
          <w:rStyle w:val="StyleUnderline"/>
          <w:highlight w:val="yellow"/>
        </w:rPr>
        <w:t>.</w:t>
      </w:r>
    </w:p>
    <w:p w14:paraId="532350F5" w14:textId="77777777" w:rsidR="00D35E5F" w:rsidRPr="00C91425" w:rsidRDefault="00D35E5F" w:rsidP="00D35E5F">
      <w:pPr>
        <w:rPr>
          <w:sz w:val="14"/>
        </w:rPr>
      </w:pPr>
      <w:r w:rsidRPr="001A03F3">
        <w:rPr>
          <w:rStyle w:val="Emphasis"/>
        </w:rPr>
        <w:t>Putin may already be laying the groundwork</w:t>
      </w:r>
      <w:r w:rsidRPr="001A03F3">
        <w:rPr>
          <w:rStyle w:val="StyleUnderline"/>
        </w:rPr>
        <w:t>.</w:t>
      </w:r>
    </w:p>
    <w:p w14:paraId="0CE5A198" w14:textId="77777777" w:rsidR="00D35E5F" w:rsidRPr="00C91425" w:rsidRDefault="00D35E5F" w:rsidP="00D35E5F">
      <w:pPr>
        <w:rPr>
          <w:sz w:val="14"/>
          <w:szCs w:val="16"/>
        </w:rPr>
      </w:pPr>
      <w:r w:rsidRPr="00C91425">
        <w:rPr>
          <w:sz w:val="14"/>
          <w:szCs w:val="16"/>
        </w:rPr>
        <w:t>In March of 2014, shortly after Russia had annexed Crimea, Putin gave a speech there pledging to protect Russians even outside of Russia, which many took as a gesture to the substantial Russian minorities in the Baltics.</w:t>
      </w:r>
    </w:p>
    <w:p w14:paraId="60750ED8" w14:textId="77777777" w:rsidR="00D35E5F" w:rsidRPr="00C91425" w:rsidRDefault="00D35E5F" w:rsidP="00D35E5F">
      <w:pPr>
        <w:rPr>
          <w:sz w:val="14"/>
          <w:szCs w:val="16"/>
        </w:rPr>
      </w:pPr>
      <w:r w:rsidRPr="00C91425">
        <w:rPr>
          <w:sz w:val="14"/>
          <w:szCs w:val="16"/>
        </w:rPr>
        <w:lastRenderedPageBreak/>
        <w:t>Then, in October, Putin warned that "open manifestations of neo-Nazism" had "become commonplace in Latvia and other Baltic states" — repeating the language that he and Russian state media had earlier used to frighten Russian speakers in Ukraine into taking up arms.</w:t>
      </w:r>
    </w:p>
    <w:p w14:paraId="05C77161" w14:textId="77777777" w:rsidR="00D35E5F" w:rsidRPr="00C91425" w:rsidRDefault="00D35E5F" w:rsidP="00D35E5F">
      <w:pPr>
        <w:rPr>
          <w:sz w:val="14"/>
          <w:szCs w:val="16"/>
        </w:rPr>
      </w:pPr>
      <w:r w:rsidRPr="00C91425">
        <w:rPr>
          <w:sz w:val="14"/>
          <w:szCs w:val="16"/>
        </w:rPr>
        <w:t>This April, several Russian outlets issued spurious reports that Latvia was planning to forcibly relocate ethnic Russians into Nazi-style ghettos — an echo of similar scaremongering Russian propaganda broadcast in the runup in Ukraine.</w:t>
      </w:r>
    </w:p>
    <w:p w14:paraId="4F5541D9" w14:textId="77777777" w:rsidR="00D35E5F" w:rsidRPr="001A03F3" w:rsidRDefault="00D35E5F" w:rsidP="00D35E5F">
      <w:pPr>
        <w:rPr>
          <w:rStyle w:val="StyleUnderline"/>
        </w:rPr>
      </w:pPr>
      <w:r w:rsidRPr="00C91425">
        <w:rPr>
          <w:sz w:val="14"/>
        </w:rPr>
        <w:t xml:space="preserve">Martin Hurt, a former senior official of the country's defense ministry, warned that his country's ethnic Russian minority could be "receptive to Kremlin disinformation." </w:t>
      </w:r>
      <w:r w:rsidRPr="00723126">
        <w:rPr>
          <w:rStyle w:val="StyleUnderline"/>
          <w:highlight w:val="yellow"/>
        </w:rPr>
        <w:t>Moscow</w:t>
      </w:r>
      <w:r w:rsidRPr="00C91425">
        <w:rPr>
          <w:sz w:val="14"/>
        </w:rPr>
        <w:t xml:space="preserve">, he said, </w:t>
      </w:r>
      <w:r w:rsidRPr="00723126">
        <w:rPr>
          <w:rStyle w:val="StyleUnderline"/>
          <w:highlight w:val="yellow"/>
        </w:rPr>
        <w:t xml:space="preserve">could generate unrest "as a </w:t>
      </w:r>
      <w:r w:rsidRPr="00723126">
        <w:rPr>
          <w:rStyle w:val="Emphasis"/>
          <w:highlight w:val="yellow"/>
        </w:rPr>
        <w:t>pretext to use military force</w:t>
      </w:r>
      <w:r w:rsidRPr="00723126">
        <w:rPr>
          <w:rStyle w:val="StyleUnderline"/>
          <w:highlight w:val="yellow"/>
        </w:rPr>
        <w:t xml:space="preserve"> against the </w:t>
      </w:r>
      <w:r w:rsidRPr="00723126">
        <w:rPr>
          <w:rStyle w:val="Emphasis"/>
          <w:highlight w:val="yellow"/>
        </w:rPr>
        <w:t>Baltic s</w:t>
      </w:r>
      <w:r w:rsidRPr="001A03F3">
        <w:rPr>
          <w:rStyle w:val="Emphasis"/>
        </w:rPr>
        <w:t>tates</w:t>
      </w:r>
      <w:r w:rsidRPr="001A03F3">
        <w:rPr>
          <w:rStyle w:val="StyleUnderline"/>
        </w:rPr>
        <w:t>."</w:t>
      </w:r>
    </w:p>
    <w:p w14:paraId="14CBF0BC" w14:textId="77777777" w:rsidR="00D35E5F" w:rsidRPr="00C91425" w:rsidRDefault="00D35E5F" w:rsidP="00D35E5F">
      <w:pPr>
        <w:rPr>
          <w:sz w:val="14"/>
          <w:szCs w:val="16"/>
        </w:rPr>
      </w:pPr>
      <w:r w:rsidRPr="00C91425">
        <w:rPr>
          <w:sz w:val="14"/>
          <w:szCs w:val="16"/>
        </w:rPr>
        <w:t>In early 2007, Estonia's parliament voted to relocate a Soviet-era military statue, the Bronze Soldier, that had become a cultural symbol and annual rallying point for the country's ethnic Russians. In response, Russian politicians and state media accused the Estonian government of fascism and Nazi-style discrimination against ethnic Russians; they issued false reports claiming ethnic Russians were being tortured and murdered. Protests broke out and escalated into riots and mass looting. One person was killed in the violence, and the next day hackers took many of the country's major institutions offline.</w:t>
      </w:r>
    </w:p>
    <w:p w14:paraId="6EDF1A09" w14:textId="77777777" w:rsidR="00D35E5F" w:rsidRPr="001A03F3" w:rsidRDefault="00D35E5F" w:rsidP="00D35E5F">
      <w:pPr>
        <w:rPr>
          <w:rStyle w:val="StyleUnderline"/>
        </w:rPr>
      </w:pPr>
      <w:r w:rsidRPr="00723126">
        <w:rPr>
          <w:rStyle w:val="StyleUnderline"/>
          <w:highlight w:val="yellow"/>
        </w:rPr>
        <w:t>Russia could</w:t>
      </w:r>
      <w:r w:rsidRPr="00C91425">
        <w:rPr>
          <w:sz w:val="14"/>
        </w:rPr>
        <w:t xml:space="preserve"> do it again, only this time </w:t>
      </w:r>
      <w:r w:rsidRPr="00723126">
        <w:rPr>
          <w:rStyle w:val="Emphasis"/>
          <w:highlight w:val="yellow"/>
        </w:rPr>
        <w:t>gradually escalat</w:t>
      </w:r>
      <w:r w:rsidRPr="00C91425">
        <w:rPr>
          <w:sz w:val="14"/>
        </w:rPr>
        <w:t xml:space="preserve">ing </w:t>
      </w:r>
      <w:r w:rsidRPr="001A03F3">
        <w:rPr>
          <w:rStyle w:val="StyleUnderline"/>
        </w:rPr>
        <w:t xml:space="preserve">further toward a Ukraine-style conflict. </w:t>
      </w:r>
      <w:r w:rsidRPr="00723126">
        <w:rPr>
          <w:rStyle w:val="Emphasis"/>
          <w:highlight w:val="yellow"/>
        </w:rPr>
        <w:t>NATO is</w:t>
      </w:r>
      <w:r w:rsidRPr="001A03F3">
        <w:rPr>
          <w:rStyle w:val="Emphasis"/>
        </w:rPr>
        <w:t xml:space="preserve"> just </w:t>
      </w:r>
      <w:r w:rsidRPr="00723126">
        <w:rPr>
          <w:rStyle w:val="Emphasis"/>
          <w:highlight w:val="yellow"/>
        </w:rPr>
        <w:t>not built to deal with such a crisis</w:t>
      </w:r>
      <w:r w:rsidRPr="00723126">
        <w:rPr>
          <w:rStyle w:val="StyleUnderline"/>
          <w:highlight w:val="yellow"/>
        </w:rPr>
        <w:t>.</w:t>
      </w:r>
      <w:r w:rsidRPr="001A03F3">
        <w:rPr>
          <w:rStyle w:val="StyleUnderline"/>
        </w:rPr>
        <w:t xml:space="preserve"> Its mutual defense pledge</w:t>
      </w:r>
      <w:r w:rsidRPr="00C91425">
        <w:rPr>
          <w:sz w:val="14"/>
        </w:rPr>
        <w:t xml:space="preserve">, after all, </w:t>
      </w:r>
      <w:r w:rsidRPr="001A03F3">
        <w:rPr>
          <w:rStyle w:val="StyleUnderline"/>
        </w:rPr>
        <w:t>rests on the assumption that war is a black-and-white concept</w:t>
      </w:r>
      <w:r w:rsidRPr="00C91425">
        <w:rPr>
          <w:sz w:val="14"/>
        </w:rPr>
        <w:t xml:space="preserve">, that a country is either at war or not at war. </w:t>
      </w:r>
      <w:r w:rsidRPr="00723126">
        <w:rPr>
          <w:rStyle w:val="StyleUnderline"/>
          <w:highlight w:val="yellow"/>
        </w:rPr>
        <w:t xml:space="preserve">Its charter </w:t>
      </w:r>
      <w:r w:rsidRPr="001A03F3">
        <w:rPr>
          <w:rStyle w:val="StyleUnderline"/>
        </w:rPr>
        <w:t xml:space="preserve">is from a time when war was very different than it is today, </w:t>
      </w:r>
      <w:r w:rsidRPr="00723126">
        <w:rPr>
          <w:rStyle w:val="StyleUnderline"/>
          <w:highlight w:val="yellow"/>
        </w:rPr>
        <w:t>with</w:t>
      </w:r>
      <w:r w:rsidRPr="001A03F3">
        <w:rPr>
          <w:rStyle w:val="StyleUnderline"/>
        </w:rPr>
        <w:t xml:space="preserve"> its many </w:t>
      </w:r>
      <w:r w:rsidRPr="00723126">
        <w:rPr>
          <w:rStyle w:val="Emphasis"/>
          <w:highlight w:val="yellow"/>
        </w:rPr>
        <w:t>shades of gray</w:t>
      </w:r>
      <w:r w:rsidRPr="00723126">
        <w:rPr>
          <w:rStyle w:val="StyleUnderline"/>
          <w:highlight w:val="yellow"/>
        </w:rPr>
        <w:t>.</w:t>
      </w:r>
    </w:p>
    <w:p w14:paraId="7FF6BEE1" w14:textId="77777777" w:rsidR="00D35E5F" w:rsidRPr="001A03F3" w:rsidRDefault="00D35E5F" w:rsidP="00D35E5F">
      <w:pPr>
        <w:rPr>
          <w:rStyle w:val="StyleUnderline"/>
        </w:rPr>
      </w:pPr>
      <w:r w:rsidRPr="00723126">
        <w:rPr>
          <w:rStyle w:val="Emphasis"/>
          <w:highlight w:val="yellow"/>
        </w:rPr>
        <w:t>Russia can exploit this flaw</w:t>
      </w:r>
      <w:r w:rsidRPr="001A03F3">
        <w:rPr>
          <w:rStyle w:val="StyleUnderline"/>
        </w:rPr>
        <w:t xml:space="preserve"> by </w:t>
      </w:r>
      <w:r w:rsidRPr="00723126">
        <w:rPr>
          <w:rStyle w:val="StyleUnderline"/>
          <w:highlight w:val="yellow"/>
        </w:rPr>
        <w:t xml:space="preserve">introducing </w:t>
      </w:r>
      <w:r w:rsidRPr="00723126">
        <w:rPr>
          <w:rStyle w:val="Emphasis"/>
          <w:highlight w:val="yellow"/>
        </w:rPr>
        <w:t>low-level violence</w:t>
      </w:r>
      <w:r w:rsidRPr="001A03F3">
        <w:rPr>
          <w:rStyle w:val="StyleUnderline"/>
        </w:rPr>
        <w:t xml:space="preserve"> that more </w:t>
      </w:r>
      <w:r w:rsidRPr="00723126">
        <w:rPr>
          <w:rStyle w:val="StyleUnderline"/>
          <w:highlight w:val="yellow"/>
        </w:rPr>
        <w:t>hawkish</w:t>
      </w:r>
      <w:r w:rsidRPr="001A03F3">
        <w:rPr>
          <w:rStyle w:val="StyleUnderline"/>
        </w:rPr>
        <w:t xml:space="preserve"> NATO </w:t>
      </w:r>
      <w:r w:rsidRPr="00723126">
        <w:rPr>
          <w:rStyle w:val="StyleUnderline"/>
          <w:highlight w:val="yellow"/>
        </w:rPr>
        <w:t>members would consider</w:t>
      </w:r>
      <w:r w:rsidRPr="001A03F3">
        <w:rPr>
          <w:rStyle w:val="StyleUnderline"/>
        </w:rPr>
        <w:t xml:space="preserve"> </w:t>
      </w:r>
      <w:r w:rsidRPr="001A03F3">
        <w:rPr>
          <w:rStyle w:val="Emphasis"/>
        </w:rPr>
        <w:t xml:space="preserve">grounds for </w:t>
      </w:r>
      <w:r w:rsidRPr="00723126">
        <w:rPr>
          <w:rStyle w:val="Emphasis"/>
          <w:highlight w:val="yellow"/>
        </w:rPr>
        <w:t>war</w:t>
      </w:r>
      <w:r w:rsidRPr="00C91425">
        <w:rPr>
          <w:sz w:val="14"/>
        </w:rPr>
        <w:t xml:space="preserve"> but that war-averse Western European states might not see that way. </w:t>
      </w:r>
      <w:r w:rsidRPr="001A03F3">
        <w:rPr>
          <w:rStyle w:val="Emphasis"/>
        </w:rPr>
        <w:t>Disagreement among NATO's member states would be guaranteed</w:t>
      </w:r>
      <w:r w:rsidRPr="001A03F3">
        <w:rPr>
          <w:rStyle w:val="StyleUnderline"/>
        </w:rPr>
        <w:t xml:space="preserve"> as they hesitated over where to declare a moment when Russia had crossed the line into war.</w:t>
      </w:r>
    </w:p>
    <w:p w14:paraId="3805C86E" w14:textId="77777777" w:rsidR="00D35E5F" w:rsidRPr="00C91425" w:rsidRDefault="00D35E5F" w:rsidP="00D35E5F">
      <w:pPr>
        <w:rPr>
          <w:sz w:val="14"/>
        </w:rPr>
      </w:pPr>
      <w:r w:rsidRPr="00C91425">
        <w:rPr>
          <w:sz w:val="14"/>
        </w:rPr>
        <w:t xml:space="preserve">Meanwhile, </w:t>
      </w:r>
      <w:r w:rsidRPr="001A03F3">
        <w:rPr>
          <w:rStyle w:val="StyleUnderline"/>
        </w:rPr>
        <w:t>Russian state media</w:t>
      </w:r>
      <w:r w:rsidRPr="00C91425">
        <w:rPr>
          <w:sz w:val="14"/>
        </w:rPr>
        <w:t xml:space="preserve">, which has shown real influence in Western Europe, </w:t>
      </w:r>
      <w:r w:rsidRPr="001A03F3">
        <w:rPr>
          <w:rStyle w:val="StyleUnderline"/>
        </w:rPr>
        <w:t>would unleash a flurry of propaganda to confuse the issue</w:t>
      </w:r>
      <w:r w:rsidRPr="00C91425">
        <w:rPr>
          <w:sz w:val="14"/>
        </w:rPr>
        <w:t>, make it harder to pin blame on Moscow for the violence, and gin up skepticism of any American calls for war.</w:t>
      </w:r>
    </w:p>
    <w:p w14:paraId="50E70631" w14:textId="77777777" w:rsidR="00D35E5F" w:rsidRPr="001A03F3" w:rsidRDefault="00D35E5F" w:rsidP="00D35E5F">
      <w:pPr>
        <w:rPr>
          <w:rStyle w:val="StyleUnderline"/>
        </w:rPr>
      </w:pPr>
      <w:r w:rsidRPr="001A03F3">
        <w:rPr>
          <w:rStyle w:val="StyleUnderline"/>
        </w:rPr>
        <w:t>Germany</w:t>
      </w:r>
      <w:r w:rsidRPr="00C91425">
        <w:rPr>
          <w:sz w:val="14"/>
        </w:rPr>
        <w:t xml:space="preserve">, which is widely considered the deciding vote on whether Europe would go to war, </w:t>
      </w:r>
      <w:r w:rsidRPr="001A03F3">
        <w:rPr>
          <w:rStyle w:val="StyleUnderline"/>
        </w:rPr>
        <w:t>would be particularly resistant to going to war.</w:t>
      </w:r>
      <w:r w:rsidRPr="00C91425">
        <w:rPr>
          <w:sz w:val="14"/>
        </w:rPr>
        <w:t xml:space="preserve"> The legacy of World War II and the ideology of pacifism and compromise make even the idea of declaring war on Russia unthinkable. </w:t>
      </w:r>
      <w:r w:rsidRPr="001A03F3">
        <w:rPr>
          <w:rStyle w:val="StyleUnderline"/>
        </w:rPr>
        <w:t>German leaders would come under intense political pressure to</w:t>
      </w:r>
      <w:r w:rsidRPr="00C91425">
        <w:rPr>
          <w:sz w:val="14"/>
        </w:rPr>
        <w:t xml:space="preserve">, if not reject the call to arms, then </w:t>
      </w:r>
      <w:r w:rsidRPr="001A03F3">
        <w:rPr>
          <w:rStyle w:val="StyleUnderline"/>
        </w:rPr>
        <w:t xml:space="preserve">at least delay and negotiate — a de facto </w:t>
      </w:r>
      <w:r w:rsidRPr="001A03F3">
        <w:rPr>
          <w:rStyle w:val="Emphasis"/>
        </w:rPr>
        <w:t>rejection of NATO's collective self-defense</w:t>
      </w:r>
      <w:r w:rsidRPr="001A03F3">
        <w:rPr>
          <w:rStyle w:val="StyleUnderline"/>
        </w:rPr>
        <w:t>.</w:t>
      </w:r>
    </w:p>
    <w:p w14:paraId="49E564A9" w14:textId="77777777" w:rsidR="00D35E5F" w:rsidRPr="001A03F3" w:rsidRDefault="00D35E5F" w:rsidP="00D35E5F">
      <w:pPr>
        <w:rPr>
          <w:rStyle w:val="StyleUnderline"/>
        </w:rPr>
      </w:pPr>
      <w:r w:rsidRPr="00C91425">
        <w:rPr>
          <w:sz w:val="14"/>
        </w:rPr>
        <w:t xml:space="preserve">In such a scenario, it is disturbingly easy to imagine how </w:t>
      </w:r>
      <w:r w:rsidRPr="00723126">
        <w:rPr>
          <w:rStyle w:val="Emphasis"/>
          <w:highlight w:val="yellow"/>
        </w:rPr>
        <w:t>NATO's</w:t>
      </w:r>
      <w:r w:rsidRPr="001A03F3">
        <w:rPr>
          <w:rStyle w:val="Emphasis"/>
        </w:rPr>
        <w:t xml:space="preserve"> European </w:t>
      </w:r>
      <w:r w:rsidRPr="00723126">
        <w:rPr>
          <w:rStyle w:val="Emphasis"/>
          <w:highlight w:val="yellow"/>
        </w:rPr>
        <w:t>member</w:t>
      </w:r>
      <w:r w:rsidRPr="001A03F3">
        <w:rPr>
          <w:rStyle w:val="Emphasis"/>
        </w:rPr>
        <w:t xml:space="preserve"> state</w:t>
      </w:r>
      <w:r w:rsidRPr="00723126">
        <w:rPr>
          <w:rStyle w:val="Emphasis"/>
          <w:highlight w:val="yellow"/>
        </w:rPr>
        <w:t>s could split</w:t>
      </w:r>
      <w:r w:rsidRPr="001A03F3">
        <w:rPr>
          <w:rStyle w:val="StyleUnderline"/>
        </w:rPr>
        <w:t xml:space="preserve"> over </w:t>
      </w:r>
      <w:r w:rsidRPr="00723126">
        <w:rPr>
          <w:rStyle w:val="StyleUnderline"/>
          <w:highlight w:val="yellow"/>
        </w:rPr>
        <w:t>whether Russia</w:t>
      </w:r>
      <w:r w:rsidRPr="001A03F3">
        <w:rPr>
          <w:rStyle w:val="StyleUnderline"/>
        </w:rPr>
        <w:t xml:space="preserve"> had even </w:t>
      </w:r>
      <w:r w:rsidRPr="00723126">
        <w:rPr>
          <w:rStyle w:val="StyleUnderline"/>
          <w:highlight w:val="yellow"/>
        </w:rPr>
        <w:t>crossed their red line</w:t>
      </w:r>
      <w:r w:rsidRPr="001A03F3">
        <w:rPr>
          <w:rStyle w:val="StyleUnderline"/>
        </w:rPr>
        <w:t xml:space="preserve"> for war, much less whether to respond. </w:t>
      </w:r>
      <w:r w:rsidRPr="00723126">
        <w:rPr>
          <w:rStyle w:val="StyleUnderline"/>
          <w:highlight w:val="yellow"/>
        </w:rPr>
        <w:t xml:space="preserve">Under a </w:t>
      </w:r>
      <w:r w:rsidRPr="00723126">
        <w:rPr>
          <w:rStyle w:val="Emphasis"/>
          <w:highlight w:val="yellow"/>
        </w:rPr>
        <w:t>fog of confusion</w:t>
      </w:r>
      <w:r w:rsidRPr="00C91425">
        <w:rPr>
          <w:sz w:val="14"/>
        </w:rPr>
        <w:t xml:space="preserve"> and doubt, </w:t>
      </w:r>
      <w:r w:rsidRPr="00723126">
        <w:rPr>
          <w:rStyle w:val="Emphasis"/>
          <w:highlight w:val="yellow"/>
        </w:rPr>
        <w:t>Russia could</w:t>
      </w:r>
      <w:r w:rsidRPr="001A03F3">
        <w:rPr>
          <w:rStyle w:val="Emphasis"/>
        </w:rPr>
        <w:t xml:space="preserve"> gradually </w:t>
      </w:r>
      <w:r w:rsidRPr="00723126">
        <w:rPr>
          <w:rStyle w:val="Emphasis"/>
          <w:highlight w:val="yellow"/>
        </w:rPr>
        <w:t>escalate</w:t>
      </w:r>
      <w:r w:rsidRPr="00723126">
        <w:rPr>
          <w:rStyle w:val="StyleUnderline"/>
          <w:highlight w:val="yellow"/>
        </w:rPr>
        <w:t xml:space="preserve"> until</w:t>
      </w:r>
      <w:r w:rsidRPr="001A03F3">
        <w:rPr>
          <w:rStyle w:val="StyleUnderline"/>
        </w:rPr>
        <w:t xml:space="preserve"> a Ukraine-style </w:t>
      </w:r>
      <w:r w:rsidRPr="00723126">
        <w:rPr>
          <w:rStyle w:val="Emphasis"/>
          <w:highlight w:val="yellow"/>
        </w:rPr>
        <w:t>conflict in the Baltics was foregone</w:t>
      </w:r>
      <w:r w:rsidRPr="00C91425">
        <w:rPr>
          <w:sz w:val="14"/>
        </w:rPr>
        <w:t xml:space="preserve">, until it had marched far across NATO's red line, </w:t>
      </w:r>
      <w:r w:rsidRPr="001A03F3">
        <w:rPr>
          <w:rStyle w:val="StyleUnderline"/>
        </w:rPr>
        <w:t>exposing that red line as meaningless.</w:t>
      </w:r>
    </w:p>
    <w:p w14:paraId="00537F97" w14:textId="77777777" w:rsidR="00D35E5F" w:rsidRPr="001A03F3" w:rsidRDefault="00D35E5F" w:rsidP="00D35E5F">
      <w:pPr>
        <w:rPr>
          <w:rStyle w:val="StyleUnderline"/>
        </w:rPr>
      </w:pPr>
      <w:r w:rsidRPr="00C91425">
        <w:rPr>
          <w:sz w:val="14"/>
        </w:rPr>
        <w:t xml:space="preserve">But the greatest danger of all is if Putin's plan were to stumble: </w:t>
      </w:r>
      <w:r w:rsidRPr="00723126">
        <w:rPr>
          <w:rStyle w:val="StyleUnderline"/>
          <w:highlight w:val="yellow"/>
        </w:rPr>
        <w:t xml:space="preserve">By </w:t>
      </w:r>
      <w:r w:rsidRPr="00723126">
        <w:rPr>
          <w:rStyle w:val="Emphasis"/>
          <w:highlight w:val="yellow"/>
        </w:rPr>
        <w:t>overreaching</w:t>
      </w:r>
      <w:r w:rsidRPr="00C91425">
        <w:rPr>
          <w:sz w:val="14"/>
        </w:rPr>
        <w:t>, by underestimating Western resolve to defend the Baltics, or by starting something that escalates beyond his control</w:t>
      </w:r>
      <w:r w:rsidRPr="001A03F3">
        <w:rPr>
          <w:rStyle w:val="StyleUnderline"/>
        </w:rPr>
        <w:t xml:space="preserve">, </w:t>
      </w:r>
      <w:r w:rsidRPr="00723126">
        <w:rPr>
          <w:rStyle w:val="StyleUnderline"/>
          <w:highlight w:val="yellow"/>
        </w:rPr>
        <w:t>it could</w:t>
      </w:r>
      <w:r w:rsidRPr="001A03F3">
        <w:rPr>
          <w:rStyle w:val="StyleUnderline"/>
        </w:rPr>
        <w:t xml:space="preserve"> all too easily </w:t>
      </w:r>
      <w:r w:rsidRPr="00723126">
        <w:rPr>
          <w:rStyle w:val="StyleUnderline"/>
          <w:highlight w:val="yellow"/>
        </w:rPr>
        <w:t xml:space="preserve">lead to </w:t>
      </w:r>
      <w:r w:rsidRPr="00723126">
        <w:rPr>
          <w:rStyle w:val="Emphasis"/>
          <w:highlight w:val="yellow"/>
        </w:rPr>
        <w:t>full-blown war</w:t>
      </w:r>
      <w:r w:rsidRPr="00723126">
        <w:rPr>
          <w:rStyle w:val="StyleUnderline"/>
          <w:highlight w:val="yellow"/>
        </w:rPr>
        <w:t>.</w:t>
      </w:r>
    </w:p>
    <w:p w14:paraId="1E526F51" w14:textId="77777777" w:rsidR="00D35E5F" w:rsidRPr="00C91425" w:rsidRDefault="00D35E5F" w:rsidP="00D35E5F">
      <w:pPr>
        <w:rPr>
          <w:sz w:val="14"/>
        </w:rPr>
      </w:pPr>
      <w:r w:rsidRPr="00C91425">
        <w:rPr>
          <w:sz w:val="14"/>
        </w:rPr>
        <w:t xml:space="preserve">"That kind of </w:t>
      </w:r>
      <w:r w:rsidRPr="00723126">
        <w:rPr>
          <w:rStyle w:val="Emphasis"/>
          <w:highlight w:val="yellow"/>
        </w:rPr>
        <w:t>misperception</w:t>
      </w:r>
      <w:r w:rsidRPr="001A03F3">
        <w:rPr>
          <w:rStyle w:val="StyleUnderline"/>
        </w:rPr>
        <w:t xml:space="preserve"> situation </w:t>
      </w:r>
      <w:r w:rsidRPr="00723126">
        <w:rPr>
          <w:rStyle w:val="StyleUnderline"/>
          <w:highlight w:val="yellow"/>
        </w:rPr>
        <w:t>is</w:t>
      </w:r>
      <w:r w:rsidRPr="001A03F3">
        <w:rPr>
          <w:rStyle w:val="StyleUnderline"/>
        </w:rPr>
        <w:t xml:space="preserve"> definitely </w:t>
      </w:r>
      <w:r w:rsidRPr="00723126">
        <w:rPr>
          <w:rStyle w:val="StyleUnderline"/>
          <w:highlight w:val="yellow"/>
        </w:rPr>
        <w:t>possible</w:t>
      </w:r>
      <w:r w:rsidRPr="00C91425">
        <w:rPr>
          <w:sz w:val="14"/>
        </w:rPr>
        <w:t xml:space="preserve">, and </w:t>
      </w:r>
      <w:r w:rsidRPr="001A03F3">
        <w:rPr>
          <w:rStyle w:val="StyleUnderline"/>
        </w:rPr>
        <w:t>that’s how wars start</w:t>
      </w:r>
      <w:r w:rsidRPr="00C91425">
        <w:rPr>
          <w:sz w:val="14"/>
        </w:rPr>
        <w:t xml:space="preserve">," </w:t>
      </w:r>
      <w:proofErr w:type="spellStart"/>
      <w:r w:rsidRPr="00C91425">
        <w:rPr>
          <w:sz w:val="14"/>
        </w:rPr>
        <w:t>Saideman</w:t>
      </w:r>
      <w:proofErr w:type="spellEnd"/>
      <w:r w:rsidRPr="00C91425">
        <w:rPr>
          <w:sz w:val="14"/>
        </w:rPr>
        <w:t xml:space="preserve"> said, going on to compare Europe today with 1914, just before World War I. "The thing that makes war most thinkable is when other people don’t think it’s thinkable."</w:t>
      </w:r>
    </w:p>
    <w:p w14:paraId="5B853764" w14:textId="77777777" w:rsidR="00D35E5F" w:rsidRPr="00C91425" w:rsidRDefault="00D35E5F" w:rsidP="00D35E5F">
      <w:pPr>
        <w:rPr>
          <w:sz w:val="14"/>
          <w:szCs w:val="16"/>
        </w:rPr>
      </w:pPr>
      <w:r w:rsidRPr="00C91425">
        <w:rPr>
          <w:sz w:val="14"/>
          <w:szCs w:val="16"/>
        </w:rPr>
        <w:t>In 1963, a few months after the Cuban missile crisis had almost brought the US and Soviet Union to blows, President John F. Kennedy gave a speech drawing on the lessons of the world's brush with nuclear war:</w:t>
      </w:r>
    </w:p>
    <w:p w14:paraId="20AACBB3" w14:textId="77777777" w:rsidR="00D35E5F" w:rsidRPr="00C91425" w:rsidRDefault="00D35E5F" w:rsidP="00D35E5F">
      <w:pPr>
        <w:rPr>
          <w:sz w:val="14"/>
        </w:rPr>
      </w:pPr>
      <w:r w:rsidRPr="00C91425">
        <w:rPr>
          <w:sz w:val="14"/>
        </w:rPr>
        <w:t xml:space="preserve">"Above all, </w:t>
      </w:r>
      <w:r w:rsidRPr="001A03F3">
        <w:rPr>
          <w:rStyle w:val="StyleUnderline"/>
        </w:rPr>
        <w:t xml:space="preserve">while defending our vital interests, </w:t>
      </w:r>
      <w:r w:rsidRPr="00723126">
        <w:rPr>
          <w:rStyle w:val="StyleUnderline"/>
          <w:highlight w:val="yellow"/>
        </w:rPr>
        <w:t>nuclear powers must avert</w:t>
      </w:r>
      <w:r w:rsidRPr="001A03F3">
        <w:rPr>
          <w:rStyle w:val="StyleUnderline"/>
        </w:rPr>
        <w:t xml:space="preserve"> those </w:t>
      </w:r>
      <w:r w:rsidRPr="00723126">
        <w:rPr>
          <w:rStyle w:val="StyleUnderline"/>
          <w:highlight w:val="yellow"/>
        </w:rPr>
        <w:t>confrontations which bring an adversary to</w:t>
      </w:r>
      <w:r w:rsidRPr="001A03F3">
        <w:rPr>
          <w:rStyle w:val="StyleUnderline"/>
        </w:rPr>
        <w:t xml:space="preserve"> a choice of either a humiliating retreat or a </w:t>
      </w:r>
      <w:r w:rsidRPr="00723126">
        <w:rPr>
          <w:rStyle w:val="Emphasis"/>
          <w:highlight w:val="yellow"/>
        </w:rPr>
        <w:t>nuclear war</w:t>
      </w:r>
      <w:r w:rsidRPr="00723126">
        <w:rPr>
          <w:rStyle w:val="StyleUnderline"/>
          <w:highlight w:val="yellow"/>
        </w:rPr>
        <w:t>."</w:t>
      </w:r>
    </w:p>
    <w:p w14:paraId="535559BC" w14:textId="77777777" w:rsidR="00D35E5F" w:rsidRPr="00C91425" w:rsidRDefault="00D35E5F" w:rsidP="00D35E5F">
      <w:pPr>
        <w:rPr>
          <w:sz w:val="14"/>
        </w:rPr>
      </w:pPr>
      <w:r w:rsidRPr="001A03F3">
        <w:rPr>
          <w:rStyle w:val="StyleUnderline"/>
        </w:rPr>
        <w:t xml:space="preserve">That is the choice that </w:t>
      </w:r>
      <w:r w:rsidRPr="001A03F3">
        <w:rPr>
          <w:rStyle w:val="Emphasis"/>
        </w:rPr>
        <w:t>Putin may well force upon NATO</w:t>
      </w:r>
      <w:r w:rsidRPr="001A03F3">
        <w:rPr>
          <w:rStyle w:val="StyleUnderline"/>
        </w:rPr>
        <w:t>.</w:t>
      </w:r>
    </w:p>
    <w:p w14:paraId="0C60549F" w14:textId="77777777" w:rsidR="00D35E5F" w:rsidRDefault="00D35E5F" w:rsidP="00D35E5F">
      <w:pPr>
        <w:rPr>
          <w:rStyle w:val="StyleUnderline"/>
        </w:rPr>
      </w:pPr>
    </w:p>
    <w:p w14:paraId="669B0AA3" w14:textId="77777777" w:rsidR="00D35E5F" w:rsidRPr="001A03F3" w:rsidRDefault="00D35E5F" w:rsidP="00D35E5F">
      <w:pPr>
        <w:pStyle w:val="Heading4"/>
      </w:pPr>
      <w:r>
        <w:lastRenderedPageBreak/>
        <w:t xml:space="preserve">Strategic ambiguity only </w:t>
      </w:r>
      <w:r w:rsidRPr="00E447ED">
        <w:rPr>
          <w:i/>
          <w:iCs/>
          <w:u w:val="single"/>
        </w:rPr>
        <w:t>emboldens</w:t>
      </w:r>
      <w:r w:rsidRPr="001A03F3">
        <w:t xml:space="preserve"> </w:t>
      </w:r>
      <w:r>
        <w:t xml:space="preserve">Russian aggression, which they’ll use to </w:t>
      </w:r>
      <w:r w:rsidRPr="00E447ED">
        <w:rPr>
          <w:u w:val="single"/>
        </w:rPr>
        <w:t>exploit disunity</w:t>
      </w:r>
      <w:r>
        <w:t xml:space="preserve"> in the alliance </w:t>
      </w:r>
    </w:p>
    <w:p w14:paraId="64F3F5DD" w14:textId="116C09A5" w:rsidR="00D35E5F" w:rsidRPr="001A03F3" w:rsidRDefault="00D35E5F" w:rsidP="00D35E5F">
      <w:r w:rsidRPr="001A03F3">
        <w:t xml:space="preserve">Emilio </w:t>
      </w:r>
      <w:proofErr w:type="spellStart"/>
      <w:r w:rsidRPr="001A03F3">
        <w:rPr>
          <w:rStyle w:val="Style13ptBold"/>
        </w:rPr>
        <w:t>Iasiello</w:t>
      </w:r>
      <w:proofErr w:type="spellEnd"/>
      <w:r w:rsidRPr="001A03F3">
        <w:rPr>
          <w:rStyle w:val="Style13ptBold"/>
        </w:rPr>
        <w:t xml:space="preserve"> 17</w:t>
      </w:r>
      <w:r w:rsidRPr="001A03F3">
        <w:t>, cyber intelligence expert</w:t>
      </w:r>
      <w:r w:rsidR="00645A8F">
        <w:t>,</w:t>
      </w:r>
      <w:r w:rsidRPr="001A03F3">
        <w:t xml:space="preserve"> leading teams at the Defense Intelligence Agency and the Department of State in strategic cyber intelligence production supporting national-level decision makers to include the Executive Office, the U.S. Congress, and senior civilian and military policymakers. NATO’s Cyber Operations Center – Will Russia Feel Threatened?</w:t>
      </w:r>
      <w:r w:rsidR="00645A8F">
        <w:t xml:space="preserve"> </w:t>
      </w:r>
      <w:hyperlink r:id="rId13" w:history="1">
        <w:r w:rsidR="00645A8F" w:rsidRPr="00705DE8">
          <w:rPr>
            <w:rStyle w:val="Hyperlink"/>
          </w:rPr>
          <w:t>https://www.cyberdb.co/natos-cyber-operations-center-will-russia-feel-threatened/</w:t>
        </w:r>
      </w:hyperlink>
      <w:r w:rsidRPr="001A03F3">
        <w:rPr>
          <w:rStyle w:val="Hyperlink"/>
        </w:rPr>
        <w:t>, language edited change denoted by brackets</w:t>
      </w:r>
    </w:p>
    <w:p w14:paraId="7E2C19A4" w14:textId="77777777" w:rsidR="00D35E5F" w:rsidRPr="005931A5" w:rsidRDefault="00D35E5F" w:rsidP="00D35E5F">
      <w:pPr>
        <w:rPr>
          <w:sz w:val="14"/>
        </w:rPr>
      </w:pPr>
      <w:r w:rsidRPr="005931A5">
        <w:rPr>
          <w:sz w:val="14"/>
        </w:rPr>
        <w:t xml:space="preserve">According to recent reporting, the North Atlantic Treaty Organization (NATO) announced that its Cyber Operations Center (COC) is expected to be fully staffed and functional by 2023.  The new COC marks NATO’s understanding of the importance that cyberspace plays in conflict, particularly in times of political tensions that has resulted in cyber malfeasance that has targeted elections and critical infrastructure.  The establishment of the COC is a natural evolution in how to address </w:t>
      </w:r>
      <w:proofErr w:type="spellStart"/>
      <w:r w:rsidRPr="005931A5">
        <w:rPr>
          <w:sz w:val="14"/>
        </w:rPr>
        <w:t>cyber attacks</w:t>
      </w:r>
      <w:proofErr w:type="spellEnd"/>
      <w:r w:rsidRPr="005931A5">
        <w:rPr>
          <w:sz w:val="14"/>
        </w:rPr>
        <w:t xml:space="preserve"> in a </w:t>
      </w:r>
      <w:proofErr w:type="gramStart"/>
      <w:r w:rsidRPr="005931A5">
        <w:rPr>
          <w:sz w:val="14"/>
        </w:rPr>
        <w:t>more timely</w:t>
      </w:r>
      <w:proofErr w:type="gramEnd"/>
      <w:r w:rsidRPr="005931A5">
        <w:rPr>
          <w:sz w:val="14"/>
        </w:rPr>
        <w:t xml:space="preserve"> manner by integrating cyber actions with more conventional military capabilities.  </w:t>
      </w:r>
      <w:r w:rsidRPr="001A03F3">
        <w:rPr>
          <w:rStyle w:val="StyleUnderline"/>
        </w:rPr>
        <w:t xml:space="preserve">In </w:t>
      </w:r>
      <w:r w:rsidRPr="005931A5">
        <w:rPr>
          <w:sz w:val="14"/>
        </w:rPr>
        <w:t xml:space="preserve">early </w:t>
      </w:r>
      <w:r w:rsidRPr="001A03F3">
        <w:rPr>
          <w:rStyle w:val="StyleUnderline"/>
        </w:rPr>
        <w:t>2014</w:t>
      </w:r>
      <w:r w:rsidRPr="005931A5">
        <w:rPr>
          <w:sz w:val="14"/>
        </w:rPr>
        <w:t xml:space="preserve">, after notable cyber incidents were a part of international incidents that occurred in Estonia in 2007 and Georgia in 2008, </w:t>
      </w:r>
      <w:r w:rsidRPr="001A03F3">
        <w:rPr>
          <w:rStyle w:val="StyleUnderline"/>
        </w:rPr>
        <w:t xml:space="preserve">the </w:t>
      </w:r>
      <w:r w:rsidRPr="00723126">
        <w:rPr>
          <w:rStyle w:val="StyleUnderline"/>
          <w:highlight w:val="yellow"/>
        </w:rPr>
        <w:t xml:space="preserve">Alliance updated </w:t>
      </w:r>
      <w:r w:rsidRPr="001A03F3">
        <w:rPr>
          <w:rStyle w:val="StyleUnderline"/>
        </w:rPr>
        <w:t xml:space="preserve">its </w:t>
      </w:r>
      <w:r w:rsidRPr="00723126">
        <w:rPr>
          <w:rStyle w:val="StyleUnderline"/>
          <w:highlight w:val="yellow"/>
        </w:rPr>
        <w:t xml:space="preserve">cyber </w:t>
      </w:r>
      <w:r w:rsidRPr="001A03F3">
        <w:rPr>
          <w:rStyle w:val="StyleUnderline"/>
        </w:rPr>
        <w:t xml:space="preserve">defense </w:t>
      </w:r>
      <w:r w:rsidRPr="00723126">
        <w:rPr>
          <w:rStyle w:val="StyleUnderline"/>
          <w:highlight w:val="yellow"/>
        </w:rPr>
        <w:t>policy to classify</w:t>
      </w:r>
      <w:r w:rsidRPr="00734323">
        <w:rPr>
          <w:rStyle w:val="StyleUnderline"/>
        </w:rPr>
        <w:t xml:space="preserve"> </w:t>
      </w:r>
      <w:r w:rsidRPr="001A03F3">
        <w:rPr>
          <w:rStyle w:val="StyleUnderline"/>
        </w:rPr>
        <w:t xml:space="preserve">digital </w:t>
      </w:r>
      <w:r w:rsidRPr="00723126">
        <w:rPr>
          <w:rStyle w:val="StyleUnderline"/>
          <w:highlight w:val="yellow"/>
        </w:rPr>
        <w:t>attacks</w:t>
      </w:r>
      <w:r w:rsidRPr="005931A5">
        <w:rPr>
          <w:sz w:val="14"/>
        </w:rPr>
        <w:t xml:space="preserve"> as the equivalent of kinetic attacks </w:t>
      </w:r>
      <w:r w:rsidRPr="00723126">
        <w:rPr>
          <w:rStyle w:val="StyleUnderline"/>
          <w:highlight w:val="yellow"/>
        </w:rPr>
        <w:t>under</w:t>
      </w:r>
      <w:r w:rsidRPr="005931A5">
        <w:rPr>
          <w:sz w:val="14"/>
        </w:rPr>
        <w:t xml:space="preserve"> its collective security arrangement under </w:t>
      </w:r>
      <w:r w:rsidRPr="00723126">
        <w:rPr>
          <w:rStyle w:val="StyleUnderline"/>
          <w:highlight w:val="yellow"/>
        </w:rPr>
        <w:t>Article 5</w:t>
      </w:r>
      <w:r w:rsidRPr="005931A5">
        <w:rPr>
          <w:sz w:val="14"/>
        </w:rPr>
        <w:t xml:space="preserve"> of the treaty. In those </w:t>
      </w:r>
      <w:proofErr w:type="gramStart"/>
      <w:r w:rsidRPr="005931A5">
        <w:rPr>
          <w:sz w:val="14"/>
        </w:rPr>
        <w:t>particular instances</w:t>
      </w:r>
      <w:proofErr w:type="gramEnd"/>
      <w:r w:rsidRPr="005931A5">
        <w:rPr>
          <w:sz w:val="14"/>
        </w:rPr>
        <w:t xml:space="preserve">, Russia was suspected in orchestrating or at least tacitly supporting the </w:t>
      </w:r>
      <w:proofErr w:type="spellStart"/>
      <w:r w:rsidRPr="005931A5">
        <w:rPr>
          <w:sz w:val="14"/>
        </w:rPr>
        <w:t>cyber attacks</w:t>
      </w:r>
      <w:proofErr w:type="spellEnd"/>
      <w:r w:rsidRPr="005931A5">
        <w:rPr>
          <w:sz w:val="14"/>
        </w:rPr>
        <w:t xml:space="preserve"> that afflicted both states.  </w:t>
      </w:r>
      <w:r w:rsidRPr="00723126">
        <w:rPr>
          <w:rStyle w:val="StyleUnderline"/>
          <w:highlight w:val="yellow"/>
        </w:rPr>
        <w:t>Since then</w:t>
      </w:r>
      <w:r w:rsidRPr="005931A5">
        <w:rPr>
          <w:sz w:val="14"/>
        </w:rPr>
        <w:t xml:space="preserve">, </w:t>
      </w:r>
      <w:r w:rsidRPr="00723126">
        <w:rPr>
          <w:rStyle w:val="StyleUnderline"/>
          <w:highlight w:val="yellow"/>
        </w:rPr>
        <w:t>Russia’s</w:t>
      </w:r>
      <w:r w:rsidRPr="005931A5">
        <w:rPr>
          <w:sz w:val="14"/>
        </w:rPr>
        <w:t xml:space="preserve"> alleged cyber </w:t>
      </w:r>
      <w:r w:rsidRPr="00723126">
        <w:rPr>
          <w:rStyle w:val="StyleUnderline"/>
          <w:highlight w:val="yellow"/>
        </w:rPr>
        <w:t xml:space="preserve">activities have only become more </w:t>
      </w:r>
      <w:r w:rsidRPr="00723126">
        <w:rPr>
          <w:rStyle w:val="Emphasis"/>
          <w:highlight w:val="yellow"/>
        </w:rPr>
        <w:t>brazen</w:t>
      </w:r>
      <w:r w:rsidRPr="00723126">
        <w:rPr>
          <w:rStyle w:val="StyleUnderline"/>
          <w:highlight w:val="yellow"/>
        </w:rPr>
        <w:t xml:space="preserve"> in</w:t>
      </w:r>
      <w:r w:rsidRPr="005931A5">
        <w:rPr>
          <w:sz w:val="14"/>
        </w:rPr>
        <w:t xml:space="preserve"> their </w:t>
      </w:r>
      <w:r w:rsidRPr="00723126">
        <w:rPr>
          <w:rStyle w:val="Emphasis"/>
          <w:highlight w:val="yellow"/>
        </w:rPr>
        <w:t>scale</w:t>
      </w:r>
      <w:r w:rsidRPr="00723126">
        <w:rPr>
          <w:rStyle w:val="StyleUnderline"/>
          <w:highlight w:val="yellow"/>
        </w:rPr>
        <w:t xml:space="preserve"> and </w:t>
      </w:r>
      <w:r w:rsidRPr="00723126">
        <w:rPr>
          <w:rStyle w:val="Emphasis"/>
          <w:highlight w:val="yellow"/>
        </w:rPr>
        <w:t>aggressiveness</w:t>
      </w:r>
      <w:r w:rsidRPr="001A03F3">
        <w:rPr>
          <w:sz w:val="16"/>
        </w:rPr>
        <w:t xml:space="preserve">.  From suspected involvement in launching </w:t>
      </w:r>
      <w:proofErr w:type="spellStart"/>
      <w:r w:rsidRPr="001A03F3">
        <w:rPr>
          <w:sz w:val="16"/>
        </w:rPr>
        <w:t>cyber attacks</w:t>
      </w:r>
      <w:proofErr w:type="spellEnd"/>
      <w:r w:rsidRPr="001A03F3">
        <w:rPr>
          <w:sz w:val="16"/>
        </w:rPr>
        <w:t xml:space="preserve"> against Ukrainian critical infrastructure to launching a variety of cyber operations to meddle in the elections of foreign governments, </w:t>
      </w:r>
      <w:r w:rsidRPr="00723126">
        <w:rPr>
          <w:rStyle w:val="Emphasis"/>
          <w:highlight w:val="yellow"/>
        </w:rPr>
        <w:t xml:space="preserve">Russia has taken advantage of </w:t>
      </w:r>
      <w:r w:rsidRPr="001A03F3">
        <w:rPr>
          <w:rStyle w:val="Emphasis"/>
        </w:rPr>
        <w:t xml:space="preserve">the </w:t>
      </w:r>
      <w:r w:rsidRPr="00723126">
        <w:rPr>
          <w:rStyle w:val="Emphasis"/>
          <w:highlight w:val="yellow"/>
        </w:rPr>
        <w:t>uncertainty</w:t>
      </w:r>
      <w:r w:rsidRPr="005931A5">
        <w:rPr>
          <w:sz w:val="14"/>
        </w:rPr>
        <w:t xml:space="preserve"> of cyberspace </w:t>
      </w:r>
      <w:r w:rsidRPr="00723126">
        <w:rPr>
          <w:rStyle w:val="StyleUnderline"/>
          <w:highlight w:val="yellow"/>
        </w:rPr>
        <w:t xml:space="preserve">where there is </w:t>
      </w:r>
      <w:r w:rsidRPr="00723126">
        <w:rPr>
          <w:rStyle w:val="Emphasis"/>
          <w:highlight w:val="yellow"/>
        </w:rPr>
        <w:t>little consensus</w:t>
      </w:r>
      <w:r w:rsidRPr="00723126">
        <w:rPr>
          <w:rStyle w:val="StyleUnderline"/>
          <w:highlight w:val="yellow"/>
        </w:rPr>
        <w:t xml:space="preserve"> on</w:t>
      </w:r>
      <w:r w:rsidRPr="005931A5">
        <w:rPr>
          <w:sz w:val="14"/>
        </w:rPr>
        <w:t xml:space="preserve"> key issues such as Internet governance, </w:t>
      </w:r>
      <w:r w:rsidRPr="00723126">
        <w:rPr>
          <w:rStyle w:val="Emphasis"/>
          <w:highlight w:val="yellow"/>
        </w:rPr>
        <w:t>cyber norms</w:t>
      </w:r>
      <w:r w:rsidRPr="005931A5">
        <w:rPr>
          <w:sz w:val="14"/>
        </w:rPr>
        <w:t xml:space="preserve"> of state behavior, </w:t>
      </w:r>
      <w:r w:rsidRPr="00723126">
        <w:rPr>
          <w:rStyle w:val="StyleUnderline"/>
          <w:highlight w:val="yellow"/>
        </w:rPr>
        <w:t xml:space="preserve">or </w:t>
      </w:r>
      <w:r w:rsidRPr="001A03F3">
        <w:rPr>
          <w:rStyle w:val="Emphasis"/>
        </w:rPr>
        <w:t xml:space="preserve">the </w:t>
      </w:r>
      <w:r w:rsidRPr="00723126">
        <w:rPr>
          <w:rStyle w:val="Emphasis"/>
          <w:highlight w:val="yellow"/>
        </w:rPr>
        <w:t xml:space="preserve">criteria by which </w:t>
      </w:r>
      <w:proofErr w:type="spellStart"/>
      <w:r w:rsidRPr="00723126">
        <w:rPr>
          <w:rStyle w:val="Emphasis"/>
          <w:highlight w:val="yellow"/>
        </w:rPr>
        <w:t>cyber attacks</w:t>
      </w:r>
      <w:proofErr w:type="spellEnd"/>
      <w:r w:rsidRPr="00723126">
        <w:rPr>
          <w:rStyle w:val="Emphasis"/>
          <w:highlight w:val="yellow"/>
        </w:rPr>
        <w:t xml:space="preserve"> escalate</w:t>
      </w:r>
      <w:r w:rsidRPr="00723126">
        <w:rPr>
          <w:rStyle w:val="StyleUnderline"/>
          <w:highlight w:val="yellow"/>
        </w:rPr>
        <w:t xml:space="preserve"> </w:t>
      </w:r>
      <w:r w:rsidRPr="001A03F3">
        <w:rPr>
          <w:rStyle w:val="StyleUnderline"/>
        </w:rPr>
        <w:t>to a point of war</w:t>
      </w:r>
      <w:r w:rsidRPr="005931A5">
        <w:rPr>
          <w:sz w:val="14"/>
        </w:rPr>
        <w:t>.</w:t>
      </w:r>
    </w:p>
    <w:p w14:paraId="7CE09A2B" w14:textId="77777777" w:rsidR="00D35E5F" w:rsidRPr="005931A5" w:rsidRDefault="00D35E5F" w:rsidP="00D35E5F">
      <w:pPr>
        <w:rPr>
          <w:sz w:val="14"/>
        </w:rPr>
      </w:pPr>
      <w:r w:rsidRPr="005931A5">
        <w:rPr>
          <w:sz w:val="14"/>
        </w:rPr>
        <w:t xml:space="preserve">NATO has always provided a strong military counterpoint to Russian influence in the European region and projecting a credible threat in cyberspace is an important complement to NATO capabilities.   However, previously, NATO didn’t have any of its own cyber weapons, a significant problem given Russia’s perceived position of a near-peer level adversary of the United States.  With the establishment of the cyber command, the United States, United Kingdom, and Estonia have offered the Alliance their cyber capabilities.  As described in one news article, </w:t>
      </w:r>
      <w:r w:rsidRPr="001A03F3">
        <w:rPr>
          <w:rStyle w:val="StyleUnderline"/>
        </w:rPr>
        <w:t>the alliance hopes to integrate individual nations’ cyber capabilities into alliance operations, coordinated through the COC</w:t>
      </w:r>
      <w:r w:rsidRPr="005931A5">
        <w:rPr>
          <w:sz w:val="14"/>
        </w:rPr>
        <w:t xml:space="preserve"> and under the command of NATO’s top general. With this in hand, it will be interesting to see if this will serve as the deterrent it’s intended to be and how Russia may adjust their cyber activities, particularly against NATO member countries.</w:t>
      </w:r>
    </w:p>
    <w:p w14:paraId="4F874B8C" w14:textId="77777777" w:rsidR="00D35E5F" w:rsidRPr="001A03F3" w:rsidRDefault="00D35E5F" w:rsidP="00D35E5F">
      <w:pPr>
        <w:rPr>
          <w:rStyle w:val="StyleUnderline"/>
        </w:rPr>
      </w:pPr>
      <w:r w:rsidRPr="005931A5">
        <w:rPr>
          <w:sz w:val="14"/>
        </w:rPr>
        <w:t xml:space="preserve">However, there is still the lingering problem the Alliance </w:t>
      </w:r>
      <w:r w:rsidRPr="005931A5">
        <w:rPr>
          <w:sz w:val="12"/>
        </w:rPr>
        <w:t xml:space="preserve">faces with regards to the rules of engagement.  </w:t>
      </w:r>
      <w:r w:rsidRPr="00723126">
        <w:rPr>
          <w:rStyle w:val="Emphasis"/>
          <w:highlight w:val="yellow"/>
        </w:rPr>
        <w:t xml:space="preserve">Classifying </w:t>
      </w:r>
      <w:proofErr w:type="spellStart"/>
      <w:r w:rsidRPr="00723126">
        <w:rPr>
          <w:rStyle w:val="Emphasis"/>
          <w:highlight w:val="yellow"/>
        </w:rPr>
        <w:t>cyber attacks</w:t>
      </w:r>
      <w:proofErr w:type="spellEnd"/>
      <w:r w:rsidRPr="00723126">
        <w:rPr>
          <w:rStyle w:val="Emphasis"/>
          <w:highlight w:val="yellow"/>
        </w:rPr>
        <w:t xml:space="preserve"> under Article 5</w:t>
      </w:r>
      <w:r w:rsidRPr="005931A5">
        <w:rPr>
          <w:sz w:val="12"/>
        </w:rPr>
        <w:t xml:space="preserve"> is a start but </w:t>
      </w:r>
      <w:r w:rsidRPr="00723126">
        <w:rPr>
          <w:rStyle w:val="Emphasis"/>
          <w:highlight w:val="yellow"/>
        </w:rPr>
        <w:t>doesn’t</w:t>
      </w:r>
      <w:r w:rsidRPr="001A03F3">
        <w:rPr>
          <w:rStyle w:val="Emphasis"/>
        </w:rPr>
        <w:t xml:space="preserve"> help </w:t>
      </w:r>
      <w:r w:rsidRPr="00723126">
        <w:rPr>
          <w:rStyle w:val="Emphasis"/>
          <w:highlight w:val="yellow"/>
        </w:rPr>
        <w:t>provide a path forward</w:t>
      </w:r>
      <w:r w:rsidRPr="00723126">
        <w:rPr>
          <w:rStyle w:val="StyleUnderline"/>
          <w:highlight w:val="yellow"/>
        </w:rPr>
        <w:t xml:space="preserve"> to how NATO can </w:t>
      </w:r>
      <w:r w:rsidRPr="001A03F3">
        <w:rPr>
          <w:rStyle w:val="StyleUnderline"/>
        </w:rPr>
        <w:t xml:space="preserve">and should </w:t>
      </w:r>
      <w:r w:rsidRPr="00723126">
        <w:rPr>
          <w:rStyle w:val="Emphasis"/>
          <w:highlight w:val="yellow"/>
        </w:rPr>
        <w:t>engage</w:t>
      </w:r>
      <w:r w:rsidRPr="00723126">
        <w:rPr>
          <w:rStyle w:val="StyleUnderline"/>
          <w:highlight w:val="yellow"/>
        </w:rPr>
        <w:t xml:space="preserve"> and </w:t>
      </w:r>
      <w:r w:rsidRPr="00723126">
        <w:rPr>
          <w:rStyle w:val="Emphasis"/>
          <w:highlight w:val="yellow"/>
        </w:rPr>
        <w:t xml:space="preserve">respond </w:t>
      </w:r>
      <w:r w:rsidRPr="001A03F3">
        <w:rPr>
          <w:rStyle w:val="Emphasis"/>
        </w:rPr>
        <w:t xml:space="preserve">to </w:t>
      </w:r>
      <w:proofErr w:type="spellStart"/>
      <w:r w:rsidRPr="001A03F3">
        <w:rPr>
          <w:rStyle w:val="Emphasis"/>
        </w:rPr>
        <w:t>cyber attacks</w:t>
      </w:r>
      <w:proofErr w:type="spellEnd"/>
      <w:r w:rsidRPr="001A03F3">
        <w:rPr>
          <w:rStyle w:val="StyleUnderline"/>
        </w:rPr>
        <w:t>.  While this provides</w:t>
      </w:r>
      <w:r w:rsidRPr="005931A5">
        <w:rPr>
          <w:sz w:val="12"/>
        </w:rPr>
        <w:t xml:space="preserve"> NATO a certain </w:t>
      </w:r>
      <w:r w:rsidRPr="00723126">
        <w:rPr>
          <w:rStyle w:val="Emphasis"/>
          <w:highlight w:val="yellow"/>
        </w:rPr>
        <w:t>flexibility</w:t>
      </w:r>
      <w:r w:rsidRPr="005931A5">
        <w:rPr>
          <w:sz w:val="12"/>
        </w:rPr>
        <w:t xml:space="preserve"> in addressing </w:t>
      </w:r>
      <w:proofErr w:type="spellStart"/>
      <w:r w:rsidRPr="005931A5">
        <w:rPr>
          <w:sz w:val="12"/>
        </w:rPr>
        <w:t>cyber attacks</w:t>
      </w:r>
      <w:proofErr w:type="spellEnd"/>
      <w:r w:rsidRPr="005931A5">
        <w:rPr>
          <w:sz w:val="12"/>
        </w:rPr>
        <w:t xml:space="preserve"> allowing the Alliance to take each on a case-by-case basis in determining the extent of its response, </w:t>
      </w:r>
      <w:r w:rsidRPr="001A03F3">
        <w:rPr>
          <w:rStyle w:val="StyleUnderline"/>
        </w:rPr>
        <w:t xml:space="preserve">it </w:t>
      </w:r>
      <w:r w:rsidRPr="00723126">
        <w:rPr>
          <w:rStyle w:val="StyleUnderline"/>
          <w:highlight w:val="yellow"/>
        </w:rPr>
        <w:t xml:space="preserve">does not provide </w:t>
      </w:r>
      <w:r w:rsidRPr="001A03F3">
        <w:rPr>
          <w:rStyle w:val="StyleUnderline"/>
        </w:rPr>
        <w:t xml:space="preserve">adversarial states </w:t>
      </w:r>
      <w:r w:rsidRPr="00723126">
        <w:rPr>
          <w:rStyle w:val="StyleUnderline"/>
          <w:highlight w:val="yellow"/>
        </w:rPr>
        <w:t xml:space="preserve">an idea of </w:t>
      </w:r>
      <w:r w:rsidRPr="00723126">
        <w:rPr>
          <w:rStyle w:val="Emphasis"/>
          <w:highlight w:val="yellow"/>
        </w:rPr>
        <w:t>tolerated</w:t>
      </w:r>
      <w:r w:rsidRPr="00723126">
        <w:rPr>
          <w:rStyle w:val="StyleUnderline"/>
          <w:highlight w:val="yellow"/>
        </w:rPr>
        <w:t xml:space="preserve"> and </w:t>
      </w:r>
      <w:r w:rsidRPr="00723126">
        <w:rPr>
          <w:rStyle w:val="Emphasis"/>
          <w:highlight w:val="yellow"/>
        </w:rPr>
        <w:t>intolerable</w:t>
      </w:r>
      <w:r w:rsidRPr="00723126">
        <w:rPr>
          <w:rStyle w:val="StyleUnderline"/>
          <w:highlight w:val="yellow"/>
        </w:rPr>
        <w:t xml:space="preserve"> </w:t>
      </w:r>
      <w:r w:rsidRPr="001A03F3">
        <w:rPr>
          <w:rStyle w:val="StyleUnderline"/>
        </w:rPr>
        <w:t xml:space="preserve">cyber </w:t>
      </w:r>
      <w:r w:rsidRPr="00723126">
        <w:rPr>
          <w:rStyle w:val="StyleUnderline"/>
          <w:highlight w:val="yellow"/>
        </w:rPr>
        <w:t>activities.  This</w:t>
      </w:r>
      <w:r w:rsidRPr="005931A5">
        <w:rPr>
          <w:sz w:val="12"/>
        </w:rPr>
        <w:t xml:space="preserve"> shortcoming </w:t>
      </w:r>
      <w:r w:rsidRPr="00723126">
        <w:rPr>
          <w:rStyle w:val="StyleUnderline"/>
          <w:highlight w:val="yellow"/>
        </w:rPr>
        <w:t>serves</w:t>
      </w:r>
      <w:r w:rsidRPr="005931A5">
        <w:rPr>
          <w:sz w:val="12"/>
        </w:rPr>
        <w:t xml:space="preserve"> only to provide states like </w:t>
      </w:r>
      <w:r w:rsidRPr="00723126">
        <w:rPr>
          <w:rStyle w:val="StyleUnderline"/>
          <w:highlight w:val="yellow"/>
        </w:rPr>
        <w:t xml:space="preserve">Russia enough </w:t>
      </w:r>
      <w:r w:rsidRPr="00723126">
        <w:rPr>
          <w:rStyle w:val="Emphasis"/>
          <w:highlight w:val="yellow"/>
        </w:rPr>
        <w:t>wiggle-room</w:t>
      </w:r>
      <w:r w:rsidRPr="00723126">
        <w:rPr>
          <w:rStyle w:val="StyleUnderline"/>
          <w:highlight w:val="yellow"/>
        </w:rPr>
        <w:t xml:space="preserve"> to continue</w:t>
      </w:r>
      <w:r w:rsidRPr="005931A5">
        <w:rPr>
          <w:sz w:val="12"/>
        </w:rPr>
        <w:t xml:space="preserve"> their </w:t>
      </w:r>
      <w:r w:rsidRPr="00723126">
        <w:rPr>
          <w:rStyle w:val="Emphasis"/>
          <w:highlight w:val="yellow"/>
        </w:rPr>
        <w:t>o</w:t>
      </w:r>
      <w:r w:rsidRPr="005931A5">
        <w:rPr>
          <w:sz w:val="12"/>
        </w:rPr>
        <w:t xml:space="preserve">ffensive </w:t>
      </w:r>
      <w:r w:rsidRPr="00723126">
        <w:rPr>
          <w:rStyle w:val="Emphasis"/>
          <w:highlight w:val="yellow"/>
        </w:rPr>
        <w:t>c</w:t>
      </w:r>
      <w:r w:rsidRPr="005931A5">
        <w:rPr>
          <w:sz w:val="12"/>
        </w:rPr>
        <w:t xml:space="preserve">yber </w:t>
      </w:r>
      <w:r w:rsidRPr="00723126">
        <w:rPr>
          <w:rStyle w:val="Emphasis"/>
          <w:highlight w:val="yellow"/>
        </w:rPr>
        <w:t>o</w:t>
      </w:r>
      <w:r w:rsidRPr="005931A5">
        <w:rPr>
          <w:sz w:val="12"/>
        </w:rPr>
        <w:t>peration</w:t>
      </w:r>
      <w:r w:rsidRPr="00723126">
        <w:rPr>
          <w:rStyle w:val="Emphasis"/>
          <w:highlight w:val="yellow"/>
        </w:rPr>
        <w:t>s</w:t>
      </w:r>
      <w:r w:rsidRPr="001A03F3">
        <w:rPr>
          <w:rStyle w:val="StyleUnderline"/>
        </w:rPr>
        <w:t xml:space="preserve"> </w:t>
      </w:r>
      <w:proofErr w:type="gramStart"/>
      <w:r w:rsidRPr="00E31D4B">
        <w:rPr>
          <w:rStyle w:val="StyleUnderline"/>
        </w:rPr>
        <w:t>as long as</w:t>
      </w:r>
      <w:proofErr w:type="gramEnd"/>
      <w:r w:rsidRPr="00E31D4B">
        <w:rPr>
          <w:rStyle w:val="StyleUnderline"/>
        </w:rPr>
        <w:t xml:space="preserve"> they don’t cross an undefined threshold.</w:t>
      </w:r>
      <w:r w:rsidRPr="00E31D4B">
        <w:rPr>
          <w:sz w:val="12"/>
        </w:rPr>
        <w:t xml:space="preserve">  It’s long been</w:t>
      </w:r>
      <w:r w:rsidRPr="005931A5">
        <w:rPr>
          <w:sz w:val="12"/>
        </w:rPr>
        <w:t xml:space="preserve"> hypothesized that </w:t>
      </w:r>
      <w:r w:rsidRPr="00723126">
        <w:rPr>
          <w:rStyle w:val="StyleUnderline"/>
          <w:highlight w:val="yellow"/>
        </w:rPr>
        <w:t>attacks</w:t>
      </w:r>
      <w:r w:rsidRPr="005931A5">
        <w:rPr>
          <w:sz w:val="12"/>
        </w:rPr>
        <w:t xml:space="preserve"> </w:t>
      </w:r>
      <w:r w:rsidRPr="005931A5">
        <w:rPr>
          <w:strike/>
          <w:sz w:val="12"/>
        </w:rPr>
        <w:t>crippling</w:t>
      </w:r>
      <w:r w:rsidRPr="005931A5">
        <w:rPr>
          <w:sz w:val="12"/>
        </w:rPr>
        <w:t xml:space="preserve"> </w:t>
      </w:r>
      <w:r w:rsidRPr="00723126">
        <w:rPr>
          <w:rStyle w:val="Emphasis"/>
          <w:highlight w:val="yellow"/>
        </w:rPr>
        <w:t>[destroying] critical infrastructures</w:t>
      </w:r>
      <w:r w:rsidRPr="00723126">
        <w:rPr>
          <w:rStyle w:val="StyleUnderline"/>
          <w:highlight w:val="yellow"/>
        </w:rPr>
        <w:t xml:space="preserve"> would meet that threshold</w:t>
      </w:r>
      <w:r w:rsidRPr="005931A5">
        <w:rPr>
          <w:sz w:val="12"/>
        </w:rPr>
        <w:t xml:space="preserve">, but as seen in Ukraine, </w:t>
      </w:r>
      <w:r w:rsidRPr="00723126">
        <w:rPr>
          <w:rStyle w:val="Emphasis"/>
          <w:highlight w:val="yellow"/>
        </w:rPr>
        <w:t xml:space="preserve">this bar keeps being pushed </w:t>
      </w:r>
      <w:r w:rsidRPr="001A03F3">
        <w:rPr>
          <w:rStyle w:val="Emphasis"/>
        </w:rPr>
        <w:t xml:space="preserve">a little </w:t>
      </w:r>
      <w:r w:rsidRPr="00723126">
        <w:rPr>
          <w:rStyle w:val="Emphasis"/>
          <w:highlight w:val="yellow"/>
        </w:rPr>
        <w:t xml:space="preserve">farther </w:t>
      </w:r>
      <w:r w:rsidRPr="001A03F3">
        <w:rPr>
          <w:rStyle w:val="Emphasis"/>
        </w:rPr>
        <w:t>each time</w:t>
      </w:r>
      <w:r w:rsidRPr="001A03F3">
        <w:rPr>
          <w:rStyle w:val="StyleUnderline"/>
        </w:rPr>
        <w:t>.</w:t>
      </w:r>
    </w:p>
    <w:p w14:paraId="44268FD6" w14:textId="77777777" w:rsidR="00D35E5F" w:rsidRPr="001A03F3" w:rsidRDefault="00D35E5F" w:rsidP="00D35E5F">
      <w:pPr>
        <w:rPr>
          <w:sz w:val="16"/>
        </w:rPr>
      </w:pPr>
    </w:p>
    <w:p w14:paraId="1668EEEB" w14:textId="77777777" w:rsidR="00D35E5F" w:rsidRPr="001A03F3" w:rsidRDefault="00D35E5F" w:rsidP="00D35E5F">
      <w:pPr>
        <w:pStyle w:val="Heading4"/>
      </w:pPr>
      <w:r w:rsidRPr="001A03F3">
        <w:t xml:space="preserve">Russian grid attacks collapse US and European grids AND spark US nuclear retaliation </w:t>
      </w:r>
    </w:p>
    <w:p w14:paraId="52A26F9B" w14:textId="6CBE1F71" w:rsidR="00D35E5F" w:rsidRPr="001A03F3" w:rsidRDefault="00D35E5F" w:rsidP="00D35E5F">
      <w:r w:rsidRPr="001A03F3">
        <w:rPr>
          <w:rStyle w:val="Style13ptBold"/>
        </w:rPr>
        <w:t>O’Hanlon 19</w:t>
      </w:r>
      <w:r w:rsidRPr="001A03F3">
        <w:t xml:space="preserve">—Senior fellow in Foreign Policy at the Brookings Institution, where he specializes in U.S. defense strategy, the use of military force, and American national security policy. He is also director of research for the Foreign Policy program at Brookings. He is an adjunct professor at Columbia, Princeton, and Syracuse universities and University of Denver </w:t>
      </w:r>
      <w:r w:rsidR="005A3219">
        <w:t>(</w:t>
      </w:r>
      <w:r w:rsidRPr="001A03F3">
        <w:t xml:space="preserve">Michael E., April 2019, </w:t>
      </w:r>
      <w:r w:rsidRPr="001A03F3">
        <w:rPr>
          <w:i/>
          <w:iCs/>
        </w:rPr>
        <w:t>The Senkaku Paradox: Risking Great Power War Over Small Stakes</w:t>
      </w:r>
      <w:r w:rsidRPr="001A03F3">
        <w:t xml:space="preserve">, Chapter 2: Plausible Scenarios, </w:t>
      </w:r>
      <w:proofErr w:type="spellStart"/>
      <w:r w:rsidRPr="001A03F3">
        <w:t>pgs</w:t>
      </w:r>
      <w:proofErr w:type="spellEnd"/>
      <w:r w:rsidRPr="001A03F3">
        <w:t xml:space="preserve"> 34-6, Brookings Institution Press, ProQuest </w:t>
      </w:r>
      <w:proofErr w:type="spellStart"/>
      <w:r w:rsidRPr="001A03F3">
        <w:t>Ebook</w:t>
      </w:r>
      <w:proofErr w:type="spellEnd"/>
      <w:r w:rsidR="005A3219">
        <w:t>)</w:t>
      </w:r>
      <w:r w:rsidRPr="001A03F3">
        <w:t xml:space="preserve"> </w:t>
      </w:r>
    </w:p>
    <w:p w14:paraId="3CA07D07" w14:textId="77777777" w:rsidR="00D35E5F" w:rsidRPr="001A03F3" w:rsidRDefault="00D35E5F" w:rsidP="00D35E5F">
      <w:pPr>
        <w:rPr>
          <w:sz w:val="16"/>
        </w:rPr>
      </w:pPr>
      <w:r w:rsidRPr="001A7241">
        <w:rPr>
          <w:sz w:val="14"/>
        </w:rPr>
        <w:t xml:space="preserve">If any initial conventional engagements went against its interests, </w:t>
      </w:r>
      <w:r w:rsidRPr="00723126">
        <w:rPr>
          <w:rStyle w:val="StyleUnderline"/>
          <w:highlight w:val="yellow"/>
        </w:rPr>
        <w:t>Russia</w:t>
      </w:r>
      <w:r w:rsidRPr="001A03F3">
        <w:rPr>
          <w:rStyle w:val="StyleUnderline"/>
        </w:rPr>
        <w:t xml:space="preserve"> might</w:t>
      </w:r>
      <w:r w:rsidRPr="001A7241">
        <w:rPr>
          <w:sz w:val="14"/>
        </w:rPr>
        <w:t xml:space="preserve"> also </w:t>
      </w:r>
      <w:r w:rsidRPr="001A03F3">
        <w:rPr>
          <w:rStyle w:val="StyleUnderline"/>
        </w:rPr>
        <w:t xml:space="preserve">consider </w:t>
      </w:r>
      <w:r w:rsidRPr="001A03F3">
        <w:rPr>
          <w:rStyle w:val="Emphasis"/>
        </w:rPr>
        <w:t>limited nuclear employment</w:t>
      </w:r>
      <w:r w:rsidRPr="001A03F3">
        <w:rPr>
          <w:rStyle w:val="StyleUnderline"/>
        </w:rPr>
        <w:t xml:space="preserve"> options.</w:t>
      </w:r>
      <w:r w:rsidRPr="001A7241">
        <w:rPr>
          <w:sz w:val="14"/>
        </w:rPr>
        <w:t xml:space="preserve"> Indeed, some of </w:t>
      </w:r>
      <w:r w:rsidRPr="001A03F3">
        <w:rPr>
          <w:rStyle w:val="StyleUnderline"/>
        </w:rPr>
        <w:t xml:space="preserve">its </w:t>
      </w:r>
      <w:r w:rsidRPr="00723126">
        <w:rPr>
          <w:rStyle w:val="Emphasis"/>
          <w:highlight w:val="yellow"/>
        </w:rPr>
        <w:t>strategists</w:t>
      </w:r>
      <w:r w:rsidRPr="001A03F3">
        <w:rPr>
          <w:rStyle w:val="StyleUnderline"/>
        </w:rPr>
        <w:t xml:space="preserve"> currently </w:t>
      </w:r>
      <w:r w:rsidRPr="00723126">
        <w:rPr>
          <w:rStyle w:val="StyleUnderline"/>
          <w:highlight w:val="yellow"/>
        </w:rPr>
        <w:t>entertain</w:t>
      </w:r>
      <w:r w:rsidRPr="001A03F3">
        <w:rPr>
          <w:rStyle w:val="StyleUnderline"/>
        </w:rPr>
        <w:t xml:space="preserve"> an </w:t>
      </w:r>
      <w:r w:rsidRPr="00723126">
        <w:rPr>
          <w:rStyle w:val="StyleUnderline"/>
          <w:highlight w:val="yellow"/>
        </w:rPr>
        <w:t>“</w:t>
      </w:r>
      <w:r w:rsidRPr="00723126">
        <w:rPr>
          <w:rStyle w:val="Emphasis"/>
          <w:highlight w:val="yellow"/>
        </w:rPr>
        <w:t>escalate to de-escalate</w:t>
      </w:r>
      <w:r w:rsidRPr="00723126">
        <w:rPr>
          <w:rStyle w:val="StyleUnderline"/>
          <w:highlight w:val="yellow"/>
        </w:rPr>
        <w:t>”</w:t>
      </w:r>
      <w:r w:rsidRPr="001A03F3">
        <w:rPr>
          <w:rStyle w:val="StyleUnderline"/>
        </w:rPr>
        <w:t xml:space="preserve"> concept </w:t>
      </w:r>
      <w:r w:rsidRPr="00723126">
        <w:rPr>
          <w:rStyle w:val="StyleUnderline"/>
          <w:highlight w:val="yellow"/>
        </w:rPr>
        <w:t xml:space="preserve">that would </w:t>
      </w:r>
      <w:r w:rsidRPr="00B55313">
        <w:rPr>
          <w:rStyle w:val="StyleUnderline"/>
        </w:rPr>
        <w:t xml:space="preserve">attempt to </w:t>
      </w:r>
      <w:r w:rsidRPr="00723126">
        <w:rPr>
          <w:rStyle w:val="Emphasis"/>
          <w:highlight w:val="yellow"/>
        </w:rPr>
        <w:t>intimidate NATO allies</w:t>
      </w:r>
      <w:r w:rsidRPr="001A7241">
        <w:rPr>
          <w:sz w:val="14"/>
        </w:rPr>
        <w:t xml:space="preserve"> into reversing their plans. </w:t>
      </w:r>
      <w:r w:rsidRPr="001A03F3">
        <w:rPr>
          <w:rStyle w:val="StyleUnderline"/>
        </w:rPr>
        <w:t>Russia might detonate a nuclear weapon high in the atmosphere to create a</w:t>
      </w:r>
      <w:r w:rsidRPr="001A7241">
        <w:rPr>
          <w:sz w:val="14"/>
        </w:rPr>
        <w:t xml:space="preserve"> powerful nuclear-induced electromagnetic pulse </w:t>
      </w:r>
      <w:r w:rsidRPr="001A03F3">
        <w:rPr>
          <w:rStyle w:val="StyleUnderline"/>
        </w:rPr>
        <w:t>(</w:t>
      </w:r>
      <w:r w:rsidRPr="001A03F3">
        <w:rPr>
          <w:rStyle w:val="Emphasis"/>
        </w:rPr>
        <w:t>EMP</w:t>
      </w:r>
      <w:r w:rsidRPr="001A03F3">
        <w:rPr>
          <w:rStyle w:val="StyleUnderline"/>
        </w:rPr>
        <w:t xml:space="preserve">) that could prove </w:t>
      </w:r>
      <w:r w:rsidRPr="001A03F3">
        <w:rPr>
          <w:rStyle w:val="Emphasis"/>
        </w:rPr>
        <w:t>lethal</w:t>
      </w:r>
      <w:r w:rsidRPr="001A03F3">
        <w:rPr>
          <w:rStyle w:val="StyleUnderline"/>
        </w:rPr>
        <w:t xml:space="preserve"> to air defense radars, </w:t>
      </w:r>
      <w:r w:rsidRPr="001A03F3">
        <w:rPr>
          <w:rStyle w:val="Emphasis"/>
        </w:rPr>
        <w:t>military communications systems</w:t>
      </w:r>
      <w:r w:rsidRPr="001A03F3">
        <w:rPr>
          <w:rStyle w:val="StyleUnderline"/>
        </w:rPr>
        <w:t>, and much civilian infrastructure over a region</w:t>
      </w:r>
      <w:r w:rsidRPr="001A7241">
        <w:rPr>
          <w:sz w:val="16"/>
        </w:rPr>
        <w:t xml:space="preserve"> many hundreds of kilometers in radius. A Russian EMP burst using a high-altitude nuclear weapon would be an extremely provocative and risky move, to be sure. 57 But some Russian leaders could argue that it was not strictly speaking a nuclear attack, since no humans would be killed by the direct explosive effects of such a weapon—and thus might delude themselves into thinking it was a relatively low-risk option</w:t>
      </w:r>
      <w:r w:rsidRPr="001A03F3">
        <w:rPr>
          <w:rStyle w:val="StyleUnderline"/>
        </w:rPr>
        <w:t>.</w:t>
      </w:r>
      <w:r w:rsidRPr="001A7241">
        <w:rPr>
          <w:sz w:val="16"/>
        </w:rPr>
        <w:t xml:space="preserve"> In fact, the risks could be very high. </w:t>
      </w:r>
      <w:r w:rsidRPr="001A7241">
        <w:rPr>
          <w:sz w:val="16"/>
        </w:rPr>
        <w:lastRenderedPageBreak/>
        <w:t xml:space="preserve">Some types of </w:t>
      </w:r>
      <w:r w:rsidRPr="001A03F3">
        <w:rPr>
          <w:rStyle w:val="StyleUnderline"/>
        </w:rPr>
        <w:t xml:space="preserve">EMP attacks (or even </w:t>
      </w:r>
      <w:r w:rsidRPr="00723126">
        <w:rPr>
          <w:rStyle w:val="StyleUnderline"/>
          <w:highlight w:val="yellow"/>
        </w:rPr>
        <w:t>cyberattacks) by Russia could</w:t>
      </w:r>
      <w:r w:rsidRPr="001A7241">
        <w:rPr>
          <w:sz w:val="16"/>
        </w:rPr>
        <w:t xml:space="preserve"> </w:t>
      </w:r>
      <w:r w:rsidRPr="001A7241">
        <w:rPr>
          <w:strike/>
          <w:sz w:val="16"/>
        </w:rPr>
        <w:t>disable</w:t>
      </w:r>
      <w:r w:rsidRPr="001A7241">
        <w:rPr>
          <w:sz w:val="16"/>
        </w:rPr>
        <w:t xml:space="preserve"> </w:t>
      </w:r>
      <w:r w:rsidRPr="00723126">
        <w:rPr>
          <w:rStyle w:val="StyleUnderline"/>
          <w:highlight w:val="yellow"/>
        </w:rPr>
        <w:t>[</w:t>
      </w:r>
      <w:r w:rsidRPr="00723126">
        <w:rPr>
          <w:rStyle w:val="Emphasis"/>
          <w:highlight w:val="yellow"/>
        </w:rPr>
        <w:t>shut down</w:t>
      </w:r>
      <w:r w:rsidRPr="00723126">
        <w:rPr>
          <w:rStyle w:val="StyleUnderline"/>
          <w:highlight w:val="yellow"/>
        </w:rPr>
        <w:t>] large chunks of</w:t>
      </w:r>
      <w:r w:rsidRPr="001A03F3">
        <w:rPr>
          <w:rStyle w:val="StyleUnderline"/>
        </w:rPr>
        <w:t xml:space="preserve"> the </w:t>
      </w:r>
      <w:r w:rsidRPr="00723126">
        <w:rPr>
          <w:rStyle w:val="Emphasis"/>
          <w:highlight w:val="yellow"/>
        </w:rPr>
        <w:t>U.S. or European electricity grids</w:t>
      </w:r>
      <w:r w:rsidRPr="00723126">
        <w:rPr>
          <w:rStyle w:val="StyleUnderline"/>
          <w:highlight w:val="yellow"/>
        </w:rPr>
        <w:t xml:space="preserve"> for</w:t>
      </w:r>
      <w:r w:rsidRPr="001A03F3">
        <w:rPr>
          <w:rStyle w:val="StyleUnderline"/>
        </w:rPr>
        <w:t xml:space="preserve"> </w:t>
      </w:r>
      <w:r w:rsidRPr="001A03F3">
        <w:rPr>
          <w:rStyle w:val="Emphasis"/>
        </w:rPr>
        <w:t xml:space="preserve">many </w:t>
      </w:r>
      <w:r w:rsidRPr="00723126">
        <w:rPr>
          <w:rStyle w:val="Emphasis"/>
          <w:highlight w:val="yellow"/>
        </w:rPr>
        <w:t>months</w:t>
      </w:r>
      <w:r w:rsidRPr="00723126">
        <w:rPr>
          <w:rStyle w:val="StyleUnderline"/>
          <w:highlight w:val="yellow"/>
        </w:rPr>
        <w:t>.</w:t>
      </w:r>
      <w:proofErr w:type="gramStart"/>
      <w:r w:rsidRPr="001A7241">
        <w:rPr>
          <w:sz w:val="16"/>
        </w:rPr>
        <w:t>58  A</w:t>
      </w:r>
      <w:proofErr w:type="gramEnd"/>
      <w:r w:rsidRPr="001A7241">
        <w:rPr>
          <w:sz w:val="16"/>
        </w:rPr>
        <w:t xml:space="preserve"> severe </w:t>
      </w:r>
      <w:r w:rsidRPr="001A03F3">
        <w:rPr>
          <w:rStyle w:val="StyleUnderline"/>
        </w:rPr>
        <w:t xml:space="preserve">attack of </w:t>
      </w:r>
      <w:r w:rsidRPr="00723126">
        <w:rPr>
          <w:rStyle w:val="StyleUnderline"/>
          <w:highlight w:val="yellow"/>
        </w:rPr>
        <w:t>this</w:t>
      </w:r>
      <w:r w:rsidRPr="001A03F3">
        <w:rPr>
          <w:rStyle w:val="StyleUnderline"/>
        </w:rPr>
        <w:t xml:space="preserve"> type </w:t>
      </w:r>
      <w:r w:rsidRPr="00723126">
        <w:rPr>
          <w:rStyle w:val="StyleUnderline"/>
          <w:highlight w:val="yellow"/>
        </w:rPr>
        <w:t>might</w:t>
      </w:r>
      <w:r w:rsidRPr="001A7241">
        <w:rPr>
          <w:sz w:val="16"/>
        </w:rPr>
        <w:t xml:space="preserve"> even </w:t>
      </w:r>
      <w:r w:rsidRPr="00723126">
        <w:rPr>
          <w:rStyle w:val="Emphasis"/>
          <w:highlight w:val="yellow"/>
        </w:rPr>
        <w:t>lead to a U.S. nuclear response</w:t>
      </w:r>
      <w:r w:rsidRPr="00723126">
        <w:rPr>
          <w:rStyle w:val="StyleUnderline"/>
          <w:highlight w:val="yellow"/>
        </w:rPr>
        <w:t>, in light of</w:t>
      </w:r>
      <w:r w:rsidRPr="001A03F3">
        <w:rPr>
          <w:rStyle w:val="StyleUnderline"/>
        </w:rPr>
        <w:t xml:space="preserve"> the </w:t>
      </w:r>
      <w:r w:rsidRPr="00723126">
        <w:rPr>
          <w:rStyle w:val="Emphasis"/>
          <w:highlight w:val="yellow"/>
        </w:rPr>
        <w:t>new nuclear doctrine</w:t>
      </w:r>
      <w:r w:rsidRPr="00723126">
        <w:rPr>
          <w:rStyle w:val="StyleUnderline"/>
          <w:highlight w:val="yellow"/>
        </w:rPr>
        <w:t xml:space="preserve"> </w:t>
      </w:r>
      <w:r w:rsidRPr="00E31D4B">
        <w:rPr>
          <w:rStyle w:val="StyleUnderline"/>
        </w:rPr>
        <w:t>of</w:t>
      </w:r>
      <w:r w:rsidRPr="00E31D4B">
        <w:rPr>
          <w:sz w:val="16"/>
        </w:rPr>
        <w:t xml:space="preserve"> the </w:t>
      </w:r>
      <w:r w:rsidRPr="00E31D4B">
        <w:rPr>
          <w:rStyle w:val="StyleUnderline"/>
        </w:rPr>
        <w:t>Trump</w:t>
      </w:r>
      <w:r w:rsidRPr="00E31D4B">
        <w:rPr>
          <w:sz w:val="16"/>
        </w:rPr>
        <w:t xml:space="preserve"> administration</w:t>
      </w:r>
      <w:r w:rsidRPr="001A7241">
        <w:rPr>
          <w:sz w:val="16"/>
        </w:rPr>
        <w:t xml:space="preserve">. 59 Beyond the EMP option, Russia could use nuclear weapons directly against ships that carried military equipment, missile defense radars, or other capabilities. Indeed, it threatened to target nuclear missiles at any Danish ships joining the U.S.-led missile defense effort in 2015. Again, the provocation would be enormous— but the direct human stakes might be </w:t>
      </w:r>
      <w:proofErr w:type="gramStart"/>
      <w:r w:rsidRPr="001A7241">
        <w:rPr>
          <w:sz w:val="16"/>
        </w:rPr>
        <w:t>fairly limited</w:t>
      </w:r>
      <w:proofErr w:type="gramEnd"/>
      <w:r w:rsidRPr="001A7241">
        <w:rPr>
          <w:sz w:val="16"/>
        </w:rPr>
        <w:t xml:space="preserve">, since only dozens of sailors, or at most a couple hundred, might be on a given naval vessel. 60 </w:t>
      </w:r>
      <w:r w:rsidRPr="001A03F3">
        <w:rPr>
          <w:rStyle w:val="StyleUnderline"/>
        </w:rPr>
        <w:t>Moscow might</w:t>
      </w:r>
      <w:r w:rsidRPr="001A7241">
        <w:rPr>
          <w:sz w:val="16"/>
        </w:rPr>
        <w:t xml:space="preserve">, perhaps </w:t>
      </w:r>
      <w:proofErr w:type="spellStart"/>
      <w:r w:rsidRPr="001A7241">
        <w:rPr>
          <w:sz w:val="16"/>
        </w:rPr>
        <w:t>delusionally</w:t>
      </w:r>
      <w:proofErr w:type="spellEnd"/>
      <w:r w:rsidRPr="001A7241">
        <w:rPr>
          <w:sz w:val="16"/>
        </w:rPr>
        <w:t xml:space="preserve">, </w:t>
      </w:r>
      <w:r w:rsidRPr="001A03F3">
        <w:rPr>
          <w:rStyle w:val="StyleUnderline"/>
        </w:rPr>
        <w:t>think the risks were acceptable.</w:t>
      </w:r>
      <w:r w:rsidRPr="001A7241">
        <w:rPr>
          <w:sz w:val="16"/>
        </w:rPr>
        <w:t xml:space="preserve"> Of course, there would be enormous significance and risk to crossing the nuclear threshold in any way. But if weapons were used against isolated military targets (as both sides contemplated in various ways during the Cold War), </w:t>
      </w:r>
      <w:r w:rsidRPr="00723126">
        <w:rPr>
          <w:rStyle w:val="StyleUnderline"/>
          <w:highlight w:val="yellow"/>
        </w:rPr>
        <w:t>Moscow</w:t>
      </w:r>
      <w:r w:rsidRPr="001A7241">
        <w:rPr>
          <w:sz w:val="16"/>
        </w:rPr>
        <w:t xml:space="preserve"> again </w:t>
      </w:r>
      <w:r w:rsidRPr="00723126">
        <w:rPr>
          <w:rStyle w:val="StyleUnderline"/>
          <w:highlight w:val="yellow"/>
        </w:rPr>
        <w:t>might convince itself</w:t>
      </w:r>
      <w:r w:rsidRPr="001A7241">
        <w:rPr>
          <w:sz w:val="16"/>
          <w:highlight w:val="yellow"/>
        </w:rPr>
        <w:t>,</w:t>
      </w:r>
      <w:r w:rsidRPr="001A7241">
        <w:rPr>
          <w:sz w:val="16"/>
        </w:rPr>
        <w:t xml:space="preserve"> rightly or wrongly, </w:t>
      </w:r>
      <w:r w:rsidRPr="001A03F3">
        <w:rPr>
          <w:rStyle w:val="StyleUnderline"/>
        </w:rPr>
        <w:t xml:space="preserve">that </w:t>
      </w:r>
      <w:r w:rsidRPr="00723126">
        <w:rPr>
          <w:rStyle w:val="StyleUnderline"/>
          <w:highlight w:val="yellow"/>
        </w:rPr>
        <w:t>escalation risks could be</w:t>
      </w:r>
      <w:r w:rsidRPr="001A03F3">
        <w:rPr>
          <w:rStyle w:val="StyleUnderline"/>
        </w:rPr>
        <w:t xml:space="preserve"> tolerated and </w:t>
      </w:r>
      <w:r w:rsidRPr="00723126">
        <w:rPr>
          <w:rStyle w:val="StyleUnderline"/>
          <w:highlight w:val="yellow"/>
        </w:rPr>
        <w:t>managed.</w:t>
      </w:r>
      <w:r w:rsidRPr="001A7241">
        <w:rPr>
          <w:sz w:val="16"/>
        </w:rPr>
        <w:t xml:space="preserve"> That might be particularly true for attacks limited to the kinds of target sets that posed disproportionate vulnerability and dependence for NATO. These could include cargo ships at sea, rail marshaling yards where train tracks change gauge (necessitating unloading and reloading) at the Poland</w:t>
      </w:r>
      <w:proofErr w:type="gramStart"/>
      <w:r w:rsidRPr="001A7241">
        <w:rPr>
          <w:sz w:val="16"/>
        </w:rPr>
        <w:t>-  Lithuania</w:t>
      </w:r>
      <w:proofErr w:type="gramEnd"/>
      <w:r w:rsidRPr="001A7241">
        <w:rPr>
          <w:sz w:val="16"/>
        </w:rPr>
        <w:t xml:space="preserve"> border, or particularly weak bridges without nearby alternative routes. 61 If Russia could limit NATO fatalities to hundreds of sailors and not itself present any target sets that were characterized by a similar combination of relatively high military importance and relatively great separation from vulnerable civilian populations, NATO might not have a good recourse. </w:t>
      </w:r>
      <w:r w:rsidRPr="001A03F3">
        <w:rPr>
          <w:rStyle w:val="StyleUnderline"/>
        </w:rPr>
        <w:t>Moscow might hope as much, at least—</w:t>
      </w:r>
      <w:r w:rsidRPr="00723126">
        <w:rPr>
          <w:rStyle w:val="StyleUnderline"/>
          <w:highlight w:val="yellow"/>
        </w:rPr>
        <w:t>and</w:t>
      </w:r>
      <w:r w:rsidRPr="001A03F3">
        <w:rPr>
          <w:rStyle w:val="StyleUnderline"/>
        </w:rPr>
        <w:t xml:space="preserve"> so </w:t>
      </w:r>
      <w:r w:rsidRPr="001A03F3">
        <w:rPr>
          <w:rStyle w:val="Emphasis"/>
        </w:rPr>
        <w:t xml:space="preserve">elect to </w:t>
      </w:r>
      <w:r w:rsidRPr="00723126">
        <w:rPr>
          <w:rStyle w:val="Emphasis"/>
          <w:highlight w:val="yellow"/>
        </w:rPr>
        <w:t>roll the dice</w:t>
      </w:r>
      <w:r w:rsidRPr="00723126">
        <w:rPr>
          <w:rStyle w:val="StyleUnderline"/>
          <w:highlight w:val="yellow"/>
        </w:rPr>
        <w:t>.</w:t>
      </w:r>
      <w:r w:rsidRPr="001A7241">
        <w:rPr>
          <w:sz w:val="16"/>
        </w:rPr>
        <w:t xml:space="preserve"> Such a decision would be reckless and foolish, but perhaps not beyond the pale of how human beings have behaved historically in wars they felt they were otherwise likely to lose.</w:t>
      </w:r>
    </w:p>
    <w:p w14:paraId="73E948B6" w14:textId="77777777" w:rsidR="00D35E5F" w:rsidRPr="001A03F3" w:rsidRDefault="00D35E5F" w:rsidP="00D35E5F"/>
    <w:p w14:paraId="57975FC8" w14:textId="77777777" w:rsidR="00D35E5F" w:rsidRPr="001A03F3" w:rsidRDefault="00D35E5F" w:rsidP="00D35E5F">
      <w:pPr>
        <w:pStyle w:val="Heading4"/>
      </w:pPr>
      <w:r w:rsidRPr="001A03F3">
        <w:t>Grid collapse causes extinction</w:t>
      </w:r>
    </w:p>
    <w:p w14:paraId="65426AA0" w14:textId="1AEDE888" w:rsidR="00D35E5F" w:rsidRPr="001A03F3" w:rsidRDefault="00D35E5F" w:rsidP="00D35E5F">
      <w:r w:rsidRPr="001A03F3">
        <w:rPr>
          <w:rStyle w:val="Style13ptBold"/>
        </w:rPr>
        <w:t>Weiss 19</w:t>
      </w:r>
      <w:r w:rsidRPr="001A03F3">
        <w:t xml:space="preserve">—National Sales Director at United Medical Instruments, UMI and Research assistant at the American Jewish University </w:t>
      </w:r>
      <w:r w:rsidR="00D6097D">
        <w:t>(</w:t>
      </w:r>
      <w:r w:rsidRPr="001A03F3">
        <w:t>Matthew and Martin Weiss</w:t>
      </w:r>
      <w:r w:rsidR="00DB46E5">
        <w:t xml:space="preserve">, </w:t>
      </w:r>
      <w:r w:rsidRPr="001A03F3">
        <w:t xml:space="preserve">Neurosurgeon at UCLA-Olive View Medical Center, 5/29/2019, “An assessment of threats to the American power grid”, Energy, Sustainability and Society, Volume 9, Article number: 18, </w:t>
      </w:r>
      <w:hyperlink r:id="rId14" w:anchor="Sec2" w:history="1">
        <w:r w:rsidRPr="001A03F3">
          <w:rPr>
            <w:rStyle w:val="FollowedHyperlink"/>
          </w:rPr>
          <w:t>https://energsustainsoc.biomedcentral.com/articles/10.1186/s13705-019-0199-y#Sec2</w:t>
        </w:r>
      </w:hyperlink>
      <w:r w:rsidR="00D6097D">
        <w:t>)</w:t>
      </w:r>
    </w:p>
    <w:p w14:paraId="40015657" w14:textId="77777777" w:rsidR="00D35E5F" w:rsidRPr="001A03F3" w:rsidRDefault="00D35E5F" w:rsidP="00D35E5F">
      <w:pPr>
        <w:rPr>
          <w:rStyle w:val="StyleUnderline"/>
        </w:rPr>
      </w:pPr>
      <w:r w:rsidRPr="001A03F3">
        <w:rPr>
          <w:sz w:val="14"/>
        </w:rPr>
        <w:t>Consequences of a sustained power outage The EMP Commission states “</w:t>
      </w:r>
      <w:r w:rsidRPr="001A03F3">
        <w:rPr>
          <w:rStyle w:val="StyleUnderline"/>
        </w:rPr>
        <w:t>Should significant parts of the electrical power infrastructure be lost for any substantial period of time</w:t>
      </w:r>
      <w:r w:rsidRPr="001A03F3">
        <w:rPr>
          <w:sz w:val="14"/>
        </w:rPr>
        <w:t xml:space="preserve">, the Commission believes that the </w:t>
      </w:r>
      <w:r w:rsidRPr="001A03F3">
        <w:rPr>
          <w:rStyle w:val="Emphasis"/>
        </w:rPr>
        <w:t>consequences are likely to be catastrophic</w:t>
      </w:r>
      <w:r w:rsidRPr="001A03F3">
        <w:rPr>
          <w:sz w:val="14"/>
        </w:rPr>
        <w:t xml:space="preserve">, and many </w:t>
      </w:r>
      <w:r w:rsidRPr="001A03F3">
        <w:rPr>
          <w:rStyle w:val="StyleUnderline"/>
        </w:rPr>
        <w:t>people will die for the lack of the basic elements necessary to sustain life</w:t>
      </w:r>
      <w:r w:rsidRPr="001A03F3">
        <w:rPr>
          <w:sz w:val="14"/>
        </w:rPr>
        <w:t xml:space="preserve"> in dense urban and suburban communities.” [67]. Space constraints preclude discussion on how the </w:t>
      </w:r>
      <w:r w:rsidRPr="00723126">
        <w:rPr>
          <w:rStyle w:val="StyleUnderline"/>
          <w:highlight w:val="yellow"/>
        </w:rPr>
        <w:t>loss of the grid would render</w:t>
      </w:r>
      <w:r w:rsidRPr="001A03F3">
        <w:rPr>
          <w:rStyle w:val="StyleUnderline"/>
        </w:rPr>
        <w:t xml:space="preserve"> </w:t>
      </w:r>
      <w:r w:rsidRPr="001A03F3">
        <w:rPr>
          <w:rStyle w:val="Emphasis"/>
        </w:rPr>
        <w:t>synthesis</w:t>
      </w:r>
      <w:r w:rsidRPr="001A03F3">
        <w:rPr>
          <w:rStyle w:val="StyleUnderline"/>
        </w:rPr>
        <w:t xml:space="preserve"> and </w:t>
      </w:r>
      <w:r w:rsidRPr="00723126">
        <w:rPr>
          <w:rStyle w:val="Emphasis"/>
          <w:highlight w:val="yellow"/>
        </w:rPr>
        <w:t>distribution of oil and gas inoperative</w:t>
      </w:r>
      <w:r w:rsidRPr="00723126">
        <w:rPr>
          <w:rStyle w:val="StyleUnderline"/>
          <w:highlight w:val="yellow"/>
        </w:rPr>
        <w:t xml:space="preserve">. </w:t>
      </w:r>
      <w:r w:rsidRPr="00723126">
        <w:rPr>
          <w:rStyle w:val="Emphasis"/>
          <w:highlight w:val="yellow"/>
        </w:rPr>
        <w:t>Telecom</w:t>
      </w:r>
      <w:r w:rsidRPr="00B55313">
        <w:rPr>
          <w:rStyle w:val="Emphasis"/>
        </w:rPr>
        <w:t>munications</w:t>
      </w:r>
      <w:r w:rsidRPr="00723126">
        <w:rPr>
          <w:rStyle w:val="StyleUnderline"/>
          <w:highlight w:val="yellow"/>
        </w:rPr>
        <w:t xml:space="preserve"> would </w:t>
      </w:r>
      <w:r w:rsidRPr="00723126">
        <w:rPr>
          <w:rStyle w:val="Emphasis"/>
          <w:highlight w:val="yellow"/>
        </w:rPr>
        <w:t>collapse</w:t>
      </w:r>
      <w:r w:rsidRPr="00723126">
        <w:rPr>
          <w:rStyle w:val="StyleUnderline"/>
          <w:highlight w:val="yellow"/>
        </w:rPr>
        <w:t>, as</w:t>
      </w:r>
      <w:r w:rsidRPr="00B55313">
        <w:rPr>
          <w:rStyle w:val="StyleUnderline"/>
        </w:rPr>
        <w:t xml:space="preserve"> would </w:t>
      </w:r>
      <w:r w:rsidRPr="00723126">
        <w:rPr>
          <w:rStyle w:val="Emphasis"/>
          <w:highlight w:val="yellow"/>
        </w:rPr>
        <w:t>finance</w:t>
      </w:r>
      <w:r w:rsidRPr="00723126">
        <w:rPr>
          <w:rStyle w:val="StyleUnderline"/>
          <w:highlight w:val="yellow"/>
        </w:rPr>
        <w:t xml:space="preserve"> and </w:t>
      </w:r>
      <w:r w:rsidRPr="00723126">
        <w:rPr>
          <w:rStyle w:val="Emphasis"/>
          <w:highlight w:val="yellow"/>
        </w:rPr>
        <w:t>banking</w:t>
      </w:r>
      <w:r w:rsidRPr="00B55313">
        <w:rPr>
          <w:rStyle w:val="StyleUnderline"/>
        </w:rPr>
        <w:t>.</w:t>
      </w:r>
      <w:r w:rsidRPr="001A03F3">
        <w:rPr>
          <w:rStyle w:val="StyleUnderline"/>
        </w:rPr>
        <w:t xml:space="preserve"> </w:t>
      </w:r>
      <w:r w:rsidRPr="001A03F3">
        <w:rPr>
          <w:rStyle w:val="Emphasis"/>
        </w:rPr>
        <w:t xml:space="preserve">Virtually </w:t>
      </w:r>
      <w:r w:rsidRPr="00723126">
        <w:rPr>
          <w:rStyle w:val="Emphasis"/>
          <w:highlight w:val="yellow"/>
        </w:rPr>
        <w:t>all tech</w:t>
      </w:r>
      <w:r w:rsidRPr="00B55313">
        <w:rPr>
          <w:rStyle w:val="Emphasis"/>
        </w:rPr>
        <w:t>nology</w:t>
      </w:r>
      <w:r w:rsidRPr="00723126">
        <w:rPr>
          <w:rStyle w:val="StyleUnderline"/>
          <w:highlight w:val="yellow"/>
        </w:rPr>
        <w:t xml:space="preserve">, </w:t>
      </w:r>
      <w:r w:rsidRPr="00723126">
        <w:rPr>
          <w:rStyle w:val="Emphasis"/>
          <w:highlight w:val="yellow"/>
        </w:rPr>
        <w:t>infrastructure</w:t>
      </w:r>
      <w:r w:rsidRPr="00723126">
        <w:rPr>
          <w:rStyle w:val="StyleUnderline"/>
          <w:highlight w:val="yellow"/>
        </w:rPr>
        <w:t xml:space="preserve">, and </w:t>
      </w:r>
      <w:r w:rsidRPr="00723126">
        <w:rPr>
          <w:rStyle w:val="Emphasis"/>
          <w:highlight w:val="yellow"/>
        </w:rPr>
        <w:t>services</w:t>
      </w:r>
      <w:r w:rsidRPr="00B55313">
        <w:rPr>
          <w:rStyle w:val="StyleUnderline"/>
        </w:rPr>
        <w:t xml:space="preserve"> require electricity</w:t>
      </w:r>
      <w:r w:rsidRPr="00723126">
        <w:rPr>
          <w:rStyle w:val="StyleUnderline"/>
          <w:highlight w:val="yellow"/>
        </w:rPr>
        <w:t>.</w:t>
      </w:r>
      <w:r w:rsidRPr="001A03F3">
        <w:t xml:space="preserve"> </w:t>
      </w:r>
      <w:r w:rsidRPr="001A03F3">
        <w:rPr>
          <w:sz w:val="14"/>
        </w:rPr>
        <w:t xml:space="preserve">An </w:t>
      </w:r>
      <w:r w:rsidRPr="001A03F3">
        <w:rPr>
          <w:sz w:val="16"/>
          <w:szCs w:val="16"/>
        </w:rPr>
        <w:t xml:space="preserve">EMP </w:t>
      </w:r>
      <w:r w:rsidRPr="00723126">
        <w:rPr>
          <w:rStyle w:val="StyleUnderline"/>
          <w:highlight w:val="yellow"/>
        </w:rPr>
        <w:t>attack</w:t>
      </w:r>
      <w:r w:rsidRPr="001A03F3">
        <w:rPr>
          <w:sz w:val="14"/>
        </w:rPr>
        <w:t xml:space="preserve"> that collapses the electric power grid </w:t>
      </w:r>
      <w:r w:rsidRPr="00723126">
        <w:rPr>
          <w:rStyle w:val="StyleUnderline"/>
          <w:highlight w:val="yellow"/>
        </w:rPr>
        <w:t xml:space="preserve">will </w:t>
      </w:r>
      <w:r w:rsidRPr="00723126">
        <w:rPr>
          <w:rStyle w:val="Emphasis"/>
          <w:highlight w:val="yellow"/>
        </w:rPr>
        <w:t xml:space="preserve">collapse </w:t>
      </w:r>
      <w:r w:rsidRPr="001A03F3">
        <w:rPr>
          <w:rStyle w:val="Emphasis"/>
        </w:rPr>
        <w:t xml:space="preserve">the </w:t>
      </w:r>
      <w:r w:rsidRPr="00723126">
        <w:rPr>
          <w:rStyle w:val="Emphasis"/>
          <w:highlight w:val="yellow"/>
        </w:rPr>
        <w:t>water infrastructure</w:t>
      </w:r>
      <w:r w:rsidRPr="001A7241">
        <w:rPr>
          <w:sz w:val="12"/>
        </w:rPr>
        <w:t xml:space="preserve">—the delivery and purification of water and the removal and treatment of wastewater and sewage. Outbreaks that would result from the failure of these systems include cholera. It is problematic if fuel will be available to boil water. </w:t>
      </w:r>
      <w:r w:rsidRPr="001A03F3">
        <w:rPr>
          <w:rStyle w:val="StyleUnderline"/>
        </w:rPr>
        <w:t xml:space="preserve">Lack of water will cause </w:t>
      </w:r>
      <w:r w:rsidRPr="00723126">
        <w:rPr>
          <w:rStyle w:val="StyleUnderline"/>
          <w:highlight w:val="yellow"/>
        </w:rPr>
        <w:t>death in</w:t>
      </w:r>
      <w:r w:rsidRPr="001A03F3">
        <w:rPr>
          <w:rStyle w:val="StyleUnderline"/>
        </w:rPr>
        <w:t xml:space="preserve"> </w:t>
      </w:r>
      <w:r w:rsidRPr="001A03F3">
        <w:rPr>
          <w:rStyle w:val="Emphasis"/>
        </w:rPr>
        <w:t>3 to 4</w:t>
      </w:r>
      <w:r w:rsidRPr="001A03F3">
        <w:rPr>
          <w:rStyle w:val="Emphasis"/>
          <w:rFonts w:ascii="Times New Roman" w:hAnsi="Times New Roman" w:cs="Times New Roman"/>
        </w:rPr>
        <w:t> </w:t>
      </w:r>
      <w:r w:rsidRPr="00723126">
        <w:rPr>
          <w:rStyle w:val="Emphasis"/>
          <w:highlight w:val="yellow"/>
        </w:rPr>
        <w:t>days</w:t>
      </w:r>
      <w:r w:rsidRPr="001A7241">
        <w:rPr>
          <w:sz w:val="12"/>
        </w:rPr>
        <w:t xml:space="preserve"> [68]. </w:t>
      </w:r>
      <w:r w:rsidRPr="00723126">
        <w:rPr>
          <w:rStyle w:val="Emphasis"/>
          <w:highlight w:val="yellow"/>
        </w:rPr>
        <w:t>Food production would</w:t>
      </w:r>
      <w:r w:rsidRPr="001A03F3">
        <w:rPr>
          <w:rStyle w:val="Emphasis"/>
        </w:rPr>
        <w:t xml:space="preserve"> also </w:t>
      </w:r>
      <w:r w:rsidRPr="00723126">
        <w:rPr>
          <w:rStyle w:val="Emphasis"/>
          <w:highlight w:val="yellow"/>
        </w:rPr>
        <w:t>collapse</w:t>
      </w:r>
      <w:r w:rsidRPr="00723126">
        <w:rPr>
          <w:rStyle w:val="StyleUnderline"/>
          <w:highlight w:val="yellow"/>
        </w:rPr>
        <w:t>. Crops</w:t>
      </w:r>
      <w:r w:rsidRPr="001A03F3">
        <w:rPr>
          <w:rStyle w:val="StyleUnderline"/>
        </w:rPr>
        <w:t xml:space="preserve"> and livestock </w:t>
      </w:r>
      <w:r w:rsidRPr="00723126">
        <w:rPr>
          <w:rStyle w:val="StyleUnderline"/>
          <w:highlight w:val="yellow"/>
        </w:rPr>
        <w:t>require water</w:t>
      </w:r>
      <w:r w:rsidRPr="00B55313">
        <w:rPr>
          <w:rStyle w:val="StyleUnderline"/>
        </w:rPr>
        <w:t xml:space="preserve"> delivered by electronically powered pumps.</w:t>
      </w:r>
      <w:r w:rsidRPr="001A7241">
        <w:rPr>
          <w:sz w:val="12"/>
        </w:rPr>
        <w:t xml:space="preserve"> Tractors, harvesters, and other farm equipment run on petroleum products supplied by an infrastructure (pumps, pipelines) that require electricity. The </w:t>
      </w:r>
      <w:r w:rsidRPr="001A03F3">
        <w:rPr>
          <w:rStyle w:val="StyleUnderline"/>
        </w:rPr>
        <w:t>plants that make fertilizer, insecticides, and feed also require electricity.</w:t>
      </w:r>
      <w:r w:rsidRPr="001A7241">
        <w:rPr>
          <w:sz w:val="12"/>
        </w:rPr>
        <w:t xml:space="preserve"> Gas pumps that fuel the trucks that distribute food require electricity. </w:t>
      </w:r>
      <w:r w:rsidRPr="001A03F3">
        <w:rPr>
          <w:rStyle w:val="StyleUnderline"/>
        </w:rPr>
        <w:t>Food processing requires electricity.</w:t>
      </w:r>
      <w:r w:rsidRPr="001A7241">
        <w:rPr>
          <w:sz w:val="12"/>
        </w:rPr>
        <w:t xml:space="preserve"> In 1900, nearly 40% of the population lived on farms. That percentage is now less than 2% [69]. </w:t>
      </w:r>
      <w:r w:rsidRPr="00B55313">
        <w:rPr>
          <w:rStyle w:val="Emphasis"/>
        </w:rPr>
        <w:t xml:space="preserve">It is </w:t>
      </w:r>
      <w:r w:rsidRPr="00723126">
        <w:rPr>
          <w:rStyle w:val="Emphasis"/>
          <w:highlight w:val="yellow"/>
        </w:rPr>
        <w:t>through tech</w:t>
      </w:r>
      <w:r w:rsidRPr="00B55313">
        <w:rPr>
          <w:rStyle w:val="Emphasis"/>
        </w:rPr>
        <w:t>nology</w:t>
      </w:r>
      <w:r w:rsidRPr="00B55313">
        <w:rPr>
          <w:rStyle w:val="StyleUnderline"/>
        </w:rPr>
        <w:t xml:space="preserve"> that </w:t>
      </w:r>
      <w:r w:rsidRPr="00723126">
        <w:rPr>
          <w:rStyle w:val="Emphasis"/>
          <w:highlight w:val="yellow"/>
        </w:rPr>
        <w:t>2% of the population</w:t>
      </w:r>
      <w:r w:rsidRPr="00B55313">
        <w:rPr>
          <w:rStyle w:val="Emphasis"/>
        </w:rPr>
        <w:t xml:space="preserve"> can </w:t>
      </w:r>
      <w:r w:rsidRPr="00723126">
        <w:rPr>
          <w:rStyle w:val="Emphasis"/>
          <w:highlight w:val="yellow"/>
        </w:rPr>
        <w:t>feed</w:t>
      </w:r>
      <w:r w:rsidRPr="00B55313">
        <w:rPr>
          <w:rStyle w:val="Emphasis"/>
        </w:rPr>
        <w:t xml:space="preserve"> the other </w:t>
      </w:r>
      <w:r w:rsidRPr="00723126">
        <w:rPr>
          <w:rStyle w:val="Emphasis"/>
          <w:highlight w:val="yellow"/>
        </w:rPr>
        <w:t>98%</w:t>
      </w:r>
      <w:r w:rsidRPr="001A7241">
        <w:rPr>
          <w:sz w:val="12"/>
        </w:rPr>
        <w:t xml:space="preserve"> [68]. The acreage under cultivation today is only 6% more than in 1900, yet productivity has increased </w:t>
      </w:r>
      <w:proofErr w:type="gramStart"/>
      <w:r w:rsidRPr="001A7241">
        <w:rPr>
          <w:sz w:val="12"/>
        </w:rPr>
        <w:t>50 fold</w:t>
      </w:r>
      <w:proofErr w:type="gramEnd"/>
      <w:r w:rsidRPr="001A7241">
        <w:rPr>
          <w:sz w:val="12"/>
        </w:rPr>
        <w:t xml:space="preserve"> [69]. As stated by Dr. Lowell L Wood in Congressional testimony: “If we were no longer able to fuel our agricultural machine in the country, the </w:t>
      </w:r>
      <w:r w:rsidRPr="001A03F3">
        <w:rPr>
          <w:rStyle w:val="StyleUnderline"/>
        </w:rPr>
        <w:t>food production</w:t>
      </w:r>
      <w:r w:rsidRPr="001A7241">
        <w:rPr>
          <w:sz w:val="12"/>
        </w:rPr>
        <w:t xml:space="preserve"> of the country </w:t>
      </w:r>
      <w:r w:rsidRPr="001A03F3">
        <w:rPr>
          <w:rStyle w:val="StyleUnderline"/>
        </w:rPr>
        <w:t>would simply stop</w:t>
      </w:r>
      <w:r w:rsidRPr="001A7241">
        <w:rPr>
          <w:sz w:val="12"/>
        </w:rPr>
        <w:t>, because we do not have the horses and mules that used to tow agricultural gear around in the 1880s and 1890s”. “</w:t>
      </w:r>
      <w:proofErr w:type="gramStart"/>
      <w:r w:rsidRPr="001A7241">
        <w:rPr>
          <w:sz w:val="12"/>
        </w:rPr>
        <w:t>So</w:t>
      </w:r>
      <w:proofErr w:type="gramEnd"/>
      <w:r w:rsidRPr="001A7241">
        <w:rPr>
          <w:sz w:val="12"/>
        </w:rPr>
        <w:t xml:space="preserve"> the situation would be exceedingly adverse if both electricity and the fuel that electricity moves around the country……… stayed away for a substantial period of time, we would miss the harvest, and </w:t>
      </w:r>
      <w:r w:rsidRPr="00723126">
        <w:rPr>
          <w:rStyle w:val="Emphasis"/>
          <w:highlight w:val="yellow"/>
        </w:rPr>
        <w:t>we would starve</w:t>
      </w:r>
      <w:r w:rsidRPr="001A03F3">
        <w:rPr>
          <w:rStyle w:val="Emphasis"/>
        </w:rPr>
        <w:t xml:space="preserve"> the following winter</w:t>
      </w:r>
      <w:r w:rsidRPr="001A7241">
        <w:rPr>
          <w:sz w:val="12"/>
        </w:rPr>
        <w:t>” [70]. People can live for 1–2</w:t>
      </w:r>
      <w:r w:rsidRPr="001A7241">
        <w:rPr>
          <w:rFonts w:ascii="Times New Roman" w:hAnsi="Times New Roman" w:cs="Times New Roman"/>
          <w:sz w:val="12"/>
        </w:rPr>
        <w:t> </w:t>
      </w:r>
      <w:r w:rsidRPr="001A7241">
        <w:rPr>
          <w:sz w:val="12"/>
        </w:rPr>
        <w:t>months without food, but after 5</w:t>
      </w:r>
      <w:r w:rsidRPr="001A7241">
        <w:rPr>
          <w:rFonts w:ascii="Times New Roman" w:hAnsi="Times New Roman" w:cs="Times New Roman"/>
          <w:sz w:val="12"/>
        </w:rPr>
        <w:t> </w:t>
      </w:r>
      <w:r w:rsidRPr="001A7241">
        <w:rPr>
          <w:sz w:val="12"/>
        </w:rPr>
        <w:t>days, they have difficulty thinking and at 2</w:t>
      </w:r>
      <w:r w:rsidRPr="001A7241">
        <w:rPr>
          <w:rFonts w:ascii="Times New Roman" w:hAnsi="Times New Roman" w:cs="Times New Roman"/>
          <w:sz w:val="12"/>
        </w:rPr>
        <w:t> </w:t>
      </w:r>
      <w:r w:rsidRPr="001A7241">
        <w:rPr>
          <w:sz w:val="12"/>
        </w:rPr>
        <w:t xml:space="preserve">weeks they are incapacitated [68]. There is typically a 30-day perishable food supply at regional </w:t>
      </w:r>
      <w:proofErr w:type="gramStart"/>
      <w:r w:rsidRPr="001A7241">
        <w:rPr>
          <w:sz w:val="12"/>
        </w:rPr>
        <w:t>warehouses</w:t>
      </w:r>
      <w:proofErr w:type="gramEnd"/>
      <w:r w:rsidRPr="001A7241">
        <w:rPr>
          <w:sz w:val="12"/>
        </w:rPr>
        <w:t xml:space="preserve"> but most would be destroyed with the loss of refrigeration [69]. The EMP Commission has suggested food be stockpiled for a possible EMP event. A prescription for failure </w:t>
      </w:r>
      <w:r w:rsidRPr="001A03F3">
        <w:rPr>
          <w:rStyle w:val="StyleUnderline"/>
        </w:rPr>
        <w:t>Even if all the recommendations</w:t>
      </w:r>
      <w:r w:rsidRPr="001A7241">
        <w:rPr>
          <w:sz w:val="12"/>
        </w:rPr>
        <w:t xml:space="preserve"> of the Congressional EMP Commission </w:t>
      </w:r>
      <w:r w:rsidRPr="001A03F3">
        <w:rPr>
          <w:rStyle w:val="StyleUnderline"/>
        </w:rPr>
        <w:t xml:space="preserve">were implemented, there is </w:t>
      </w:r>
      <w:r w:rsidRPr="001A03F3">
        <w:rPr>
          <w:rStyle w:val="Emphasis"/>
        </w:rPr>
        <w:t>no guarantee that the grid will not sustain a prolonged collapse</w:t>
      </w:r>
      <w:r w:rsidRPr="001A03F3">
        <w:rPr>
          <w:rStyle w:val="StyleUnderline"/>
        </w:rPr>
        <w:t>.</w:t>
      </w:r>
      <w:r w:rsidRPr="001A7241">
        <w:rPr>
          <w:sz w:val="12"/>
        </w:rPr>
        <w:t xml:space="preserve"> There should therefore be contingency plans for such a failure. There is also another consideration. The foundational pillars of prior American nuclear defense policy, in today’s climate, are of uncertain validity</w:t>
      </w:r>
      <w:r w:rsidRPr="001A03F3">
        <w:rPr>
          <w:rStyle w:val="StyleUnderline"/>
        </w:rPr>
        <w:t xml:space="preserve">. </w:t>
      </w:r>
      <w:r w:rsidRPr="001A03F3">
        <w:rPr>
          <w:rStyle w:val="Emphasis"/>
        </w:rPr>
        <w:t>M</w:t>
      </w:r>
      <w:r w:rsidRPr="001A03F3">
        <w:rPr>
          <w:rStyle w:val="StyleUnderline"/>
        </w:rPr>
        <w:t xml:space="preserve">utual </w:t>
      </w:r>
      <w:r w:rsidRPr="001A03F3">
        <w:rPr>
          <w:rStyle w:val="Emphasis"/>
        </w:rPr>
        <w:t>a</w:t>
      </w:r>
      <w:r w:rsidRPr="001A03F3">
        <w:rPr>
          <w:rStyle w:val="StyleUnderline"/>
        </w:rPr>
        <w:t xml:space="preserve">ssured </w:t>
      </w:r>
      <w:r w:rsidRPr="001A03F3">
        <w:rPr>
          <w:rStyle w:val="Emphasis"/>
        </w:rPr>
        <w:t>d</w:t>
      </w:r>
      <w:r w:rsidRPr="001A03F3">
        <w:rPr>
          <w:rStyle w:val="StyleUnderline"/>
        </w:rPr>
        <w:t xml:space="preserve">estruction is the </w:t>
      </w:r>
      <w:r w:rsidRPr="001A03F3">
        <w:rPr>
          <w:rStyle w:val="Emphasis"/>
        </w:rPr>
        <w:t>Maginot line</w:t>
      </w:r>
      <w:r w:rsidRPr="001A03F3">
        <w:rPr>
          <w:rStyle w:val="StyleUnderline"/>
        </w:rPr>
        <w:t xml:space="preserve"> of the 21st century.</w:t>
      </w:r>
      <w:r w:rsidRPr="001A7241">
        <w:rPr>
          <w:sz w:val="12"/>
        </w:rPr>
        <w:t xml:space="preserve"> Nonproliferation will prove difficult to resurrect. The </w:t>
      </w:r>
      <w:r w:rsidRPr="001A03F3">
        <w:rPr>
          <w:rStyle w:val="StyleUnderline"/>
        </w:rPr>
        <w:t xml:space="preserve">consequences of a </w:t>
      </w:r>
      <w:r w:rsidRPr="001A03F3">
        <w:rPr>
          <w:rStyle w:val="Emphasis"/>
        </w:rPr>
        <w:t>widespread nuclear attack</w:t>
      </w:r>
      <w:r w:rsidRPr="001A03F3">
        <w:rPr>
          <w:rStyle w:val="StyleUnderline"/>
        </w:rPr>
        <w:t xml:space="preserve"> have been positioned to the public as massive deaths from blast effects</w:t>
      </w:r>
      <w:r w:rsidRPr="001A7241">
        <w:rPr>
          <w:sz w:val="12"/>
        </w:rPr>
        <w:t xml:space="preserve">, and then further lingering deaths from the effects of radiation. We suspect there will be no electricity, and </w:t>
      </w:r>
      <w:r w:rsidRPr="00723126">
        <w:rPr>
          <w:rStyle w:val="StyleUnderline"/>
          <w:highlight w:val="yellow"/>
        </w:rPr>
        <w:t xml:space="preserve">there will be no electricity for a </w:t>
      </w:r>
      <w:r w:rsidRPr="00723126">
        <w:rPr>
          <w:rStyle w:val="Emphasis"/>
          <w:highlight w:val="yellow"/>
        </w:rPr>
        <w:t>very long time</w:t>
      </w:r>
      <w:r w:rsidRPr="00723126">
        <w:rPr>
          <w:rStyle w:val="StyleUnderline"/>
          <w:highlight w:val="yellow"/>
        </w:rPr>
        <w:t>. There should be a</w:t>
      </w:r>
      <w:r w:rsidRPr="001A03F3">
        <w:rPr>
          <w:rStyle w:val="StyleUnderline"/>
        </w:rPr>
        <w:t xml:space="preserve">n actionable </w:t>
      </w:r>
      <w:r w:rsidRPr="00723126">
        <w:rPr>
          <w:rStyle w:val="StyleUnderline"/>
          <w:highlight w:val="yellow"/>
        </w:rPr>
        <w:t>plan</w:t>
      </w:r>
      <w:r w:rsidRPr="001A7241">
        <w:rPr>
          <w:sz w:val="12"/>
        </w:rPr>
        <w:t xml:space="preserve"> in anticipation of a possible prolonged collapse of the grid—a retro-structure and a skill </w:t>
      </w:r>
      <w:r w:rsidRPr="001A03F3">
        <w:rPr>
          <w:rStyle w:val="StyleUnderline"/>
        </w:rPr>
        <w:t xml:space="preserve">set </w:t>
      </w:r>
      <w:r w:rsidRPr="00723126">
        <w:rPr>
          <w:rStyle w:val="StyleUnderline"/>
          <w:highlight w:val="yellow"/>
        </w:rPr>
        <w:t xml:space="preserve">to provide a </w:t>
      </w:r>
      <w:r w:rsidRPr="00723126">
        <w:rPr>
          <w:rStyle w:val="Emphasis"/>
          <w:highlight w:val="yellow"/>
        </w:rPr>
        <w:t>framework for survival</w:t>
      </w:r>
      <w:r w:rsidRPr="00723126">
        <w:rPr>
          <w:rStyle w:val="StyleUnderline"/>
          <w:highlight w:val="yellow"/>
        </w:rPr>
        <w:t>.</w:t>
      </w:r>
      <w:r w:rsidRPr="001A03F3">
        <w:rPr>
          <w:rStyle w:val="StyleUnderline"/>
        </w:rPr>
        <w:t xml:space="preserve"> Our sense is </w:t>
      </w:r>
      <w:r w:rsidRPr="00723126">
        <w:rPr>
          <w:rStyle w:val="Emphasis"/>
          <w:highlight w:val="yellow"/>
        </w:rPr>
        <w:t>there is no plan</w:t>
      </w:r>
      <w:r w:rsidRPr="00723126">
        <w:rPr>
          <w:rStyle w:val="StyleUnderline"/>
          <w:highlight w:val="yellow"/>
        </w:rPr>
        <w:t>.</w:t>
      </w:r>
    </w:p>
    <w:p w14:paraId="0E5A15C2" w14:textId="77777777" w:rsidR="00D35E5F" w:rsidRPr="001A03F3" w:rsidRDefault="00D35E5F" w:rsidP="00D35E5F"/>
    <w:p w14:paraId="31017843" w14:textId="77777777" w:rsidR="00D35E5F" w:rsidRPr="001A03F3" w:rsidRDefault="00D35E5F" w:rsidP="00D35E5F">
      <w:pPr>
        <w:pStyle w:val="Heading4"/>
      </w:pPr>
      <w:r w:rsidRPr="001A03F3">
        <w:lastRenderedPageBreak/>
        <w:t>US-Russia war causes extinction</w:t>
      </w:r>
    </w:p>
    <w:p w14:paraId="206F7271" w14:textId="53F8B53B" w:rsidR="00D35E5F" w:rsidRPr="001A03F3" w:rsidRDefault="00D35E5F" w:rsidP="00D35E5F">
      <w:r w:rsidRPr="001A03F3">
        <w:t xml:space="preserve">Dr. Owen </w:t>
      </w:r>
      <w:r w:rsidRPr="001A03F3">
        <w:rPr>
          <w:rStyle w:val="Style13ptBold"/>
        </w:rPr>
        <w:t>Cotton-Barratt 17</w:t>
      </w:r>
      <w:r w:rsidRPr="001A03F3">
        <w:t xml:space="preserve">, PhD in Pure Mathematics, Oxford, Lecturer in Mathematics at </w:t>
      </w:r>
      <w:proofErr w:type="gramStart"/>
      <w:r w:rsidRPr="001A03F3">
        <w:t>Oxford</w:t>
      </w:r>
      <w:proofErr w:type="gramEnd"/>
      <w:r w:rsidRPr="001A03F3">
        <w:t xml:space="preserve"> and Research Associate at the Future of Humanity Institute, et al, “Existential Risk: Diplomacy and Governance</w:t>
      </w:r>
      <w:r w:rsidR="00DB46E5">
        <w:t>,”</w:t>
      </w:r>
      <w:r w:rsidRPr="001A03F3">
        <w:t xml:space="preserve"> 2/3/2017, https://www.fhi.ox.ac.uk/wp-content/uploads/Existential-Risks-2017-01-23.pdf</w:t>
      </w:r>
    </w:p>
    <w:p w14:paraId="6E861331" w14:textId="77777777" w:rsidR="00D35E5F" w:rsidRPr="001A03F3" w:rsidRDefault="00D35E5F" w:rsidP="00D35E5F">
      <w:pPr>
        <w:rPr>
          <w:sz w:val="16"/>
        </w:rPr>
      </w:pPr>
      <w:r w:rsidRPr="001A03F3">
        <w:rPr>
          <w:sz w:val="16"/>
        </w:rPr>
        <w:t xml:space="preserve">The bombings of Hiroshima and Nagasaki demonstrated the unprecedented destructive power of nuclear weapons. However, </w:t>
      </w:r>
      <w:r w:rsidRPr="001A03F3">
        <w:rPr>
          <w:rStyle w:val="StyleUnderline"/>
        </w:rPr>
        <w:t xml:space="preserve">even </w:t>
      </w:r>
      <w:r w:rsidRPr="00723126">
        <w:rPr>
          <w:rStyle w:val="StyleUnderline"/>
          <w:highlight w:val="yellow"/>
        </w:rPr>
        <w:t>in a</w:t>
      </w:r>
      <w:r w:rsidRPr="001A03F3">
        <w:rPr>
          <w:rStyle w:val="StyleUnderline"/>
        </w:rPr>
        <w:t xml:space="preserve">n all-out </w:t>
      </w:r>
      <w:r w:rsidRPr="00723126">
        <w:rPr>
          <w:rStyle w:val="StyleUnderline"/>
          <w:highlight w:val="yellow"/>
        </w:rPr>
        <w:t>nuclear war between</w:t>
      </w:r>
      <w:r w:rsidRPr="001A03F3">
        <w:rPr>
          <w:rStyle w:val="StyleUnderline"/>
        </w:rPr>
        <w:t xml:space="preserve"> the </w:t>
      </w:r>
      <w:r w:rsidRPr="00723126">
        <w:rPr>
          <w:rStyle w:val="Emphasis"/>
          <w:highlight w:val="yellow"/>
        </w:rPr>
        <w:t>U</w:t>
      </w:r>
      <w:r w:rsidRPr="001A03F3">
        <w:rPr>
          <w:sz w:val="16"/>
        </w:rPr>
        <w:t xml:space="preserve">nited </w:t>
      </w:r>
      <w:r w:rsidRPr="00723126">
        <w:rPr>
          <w:rStyle w:val="Emphasis"/>
          <w:highlight w:val="yellow"/>
        </w:rPr>
        <w:t>S</w:t>
      </w:r>
      <w:r w:rsidRPr="001A03F3">
        <w:rPr>
          <w:sz w:val="16"/>
        </w:rPr>
        <w:t xml:space="preserve">tates </w:t>
      </w:r>
      <w:r w:rsidRPr="00723126">
        <w:rPr>
          <w:rStyle w:val="StyleUnderline"/>
          <w:highlight w:val="yellow"/>
        </w:rPr>
        <w:t>and Russia</w:t>
      </w:r>
      <w:r w:rsidRPr="001A03F3">
        <w:rPr>
          <w:sz w:val="16"/>
        </w:rPr>
        <w:t xml:space="preserve">, despite horrific casualties, </w:t>
      </w:r>
      <w:r w:rsidRPr="001A03F3">
        <w:rPr>
          <w:rStyle w:val="StyleUnderline"/>
        </w:rPr>
        <w:t xml:space="preserve">neither country’s population is likely to be completely destroyed </w:t>
      </w:r>
      <w:r w:rsidRPr="001A03F3">
        <w:rPr>
          <w:rStyle w:val="Emphasis"/>
        </w:rPr>
        <w:t>by the direct effects of the blast</w:t>
      </w:r>
      <w:r w:rsidRPr="001A03F3">
        <w:rPr>
          <w:sz w:val="16"/>
        </w:rPr>
        <w:t xml:space="preserve">, fire, and radiation.8 </w:t>
      </w:r>
      <w:r w:rsidRPr="001A03F3">
        <w:rPr>
          <w:rStyle w:val="StyleUnderline"/>
        </w:rPr>
        <w:t xml:space="preserve">The </w:t>
      </w:r>
      <w:r w:rsidRPr="00723126">
        <w:rPr>
          <w:rStyle w:val="StyleUnderline"/>
          <w:highlight w:val="yellow"/>
        </w:rPr>
        <w:t>aftermath could</w:t>
      </w:r>
      <w:r w:rsidRPr="001A03F3">
        <w:rPr>
          <w:rStyle w:val="StyleUnderline"/>
        </w:rPr>
        <w:t xml:space="preserve"> be </w:t>
      </w:r>
      <w:r w:rsidRPr="001A03F3">
        <w:rPr>
          <w:rStyle w:val="Emphasis"/>
        </w:rPr>
        <w:t>much worse</w:t>
      </w:r>
      <w:r w:rsidRPr="001A03F3">
        <w:rPr>
          <w:sz w:val="16"/>
        </w:rPr>
        <w:t xml:space="preserve">: the </w:t>
      </w:r>
      <w:r w:rsidRPr="001A03F3">
        <w:rPr>
          <w:rStyle w:val="StyleUnderline"/>
        </w:rPr>
        <w:t>burning</w:t>
      </w:r>
      <w:r w:rsidRPr="001A03F3">
        <w:rPr>
          <w:sz w:val="16"/>
        </w:rPr>
        <w:t xml:space="preserve"> of </w:t>
      </w:r>
      <w:r w:rsidRPr="001A03F3">
        <w:rPr>
          <w:rStyle w:val="StyleUnderline"/>
        </w:rPr>
        <w:t xml:space="preserve">flammable materials could </w:t>
      </w:r>
      <w:r w:rsidRPr="00723126">
        <w:rPr>
          <w:rStyle w:val="StyleUnderline"/>
          <w:highlight w:val="yellow"/>
        </w:rPr>
        <w:t>send massive</w:t>
      </w:r>
      <w:r w:rsidRPr="001A03F3">
        <w:rPr>
          <w:rStyle w:val="StyleUnderline"/>
        </w:rPr>
        <w:t xml:space="preserve"> amounts of </w:t>
      </w:r>
      <w:r w:rsidRPr="00723126">
        <w:rPr>
          <w:rStyle w:val="StyleUnderline"/>
          <w:highlight w:val="yellow"/>
        </w:rPr>
        <w:t>smoke into the atmosphere</w:t>
      </w:r>
      <w:r w:rsidRPr="001A03F3">
        <w:rPr>
          <w:sz w:val="16"/>
        </w:rPr>
        <w:t xml:space="preserve">, which would absorb sunlight and cause sustained global cooling, severe ozone loss, and agricultural disruption – </w:t>
      </w:r>
      <w:r w:rsidRPr="00723126">
        <w:rPr>
          <w:rStyle w:val="Emphasis"/>
          <w:highlight w:val="yellow"/>
        </w:rPr>
        <w:t>a nuclear winter</w:t>
      </w:r>
      <w:r w:rsidRPr="001A03F3">
        <w:rPr>
          <w:sz w:val="16"/>
        </w:rPr>
        <w:t xml:space="preserve">. </w:t>
      </w:r>
    </w:p>
    <w:p w14:paraId="289B3D35" w14:textId="77777777" w:rsidR="00D35E5F" w:rsidRPr="001A7241" w:rsidRDefault="00D35E5F" w:rsidP="00D35E5F">
      <w:pPr>
        <w:rPr>
          <w:sz w:val="14"/>
        </w:rPr>
      </w:pPr>
      <w:r w:rsidRPr="001A03F3">
        <w:rPr>
          <w:sz w:val="16"/>
        </w:rPr>
        <w:t xml:space="preserve">According to one model </w:t>
      </w:r>
      <w:proofErr w:type="gramStart"/>
      <w:r w:rsidRPr="001A03F3">
        <w:rPr>
          <w:sz w:val="16"/>
        </w:rPr>
        <w:t>9 ,</w:t>
      </w:r>
      <w:proofErr w:type="gramEnd"/>
      <w:r w:rsidRPr="001A03F3">
        <w:rPr>
          <w:sz w:val="16"/>
        </w:rPr>
        <w:t xml:space="preserve"> </w:t>
      </w:r>
      <w:r w:rsidRPr="001A03F3">
        <w:rPr>
          <w:rStyle w:val="StyleUnderline"/>
        </w:rPr>
        <w:t>an all-out exchange of 4,000 weapons</w:t>
      </w:r>
      <w:r w:rsidRPr="001A03F3">
        <w:rPr>
          <w:sz w:val="16"/>
        </w:rPr>
        <w:t xml:space="preserve">10 </w:t>
      </w:r>
      <w:r w:rsidRPr="00723126">
        <w:rPr>
          <w:rStyle w:val="StyleUnderline"/>
          <w:highlight w:val="yellow"/>
        </w:rPr>
        <w:t>could</w:t>
      </w:r>
      <w:r w:rsidRPr="001A03F3">
        <w:rPr>
          <w:rStyle w:val="StyleUnderline"/>
        </w:rPr>
        <w:t xml:space="preserve"> lead to a </w:t>
      </w:r>
      <w:r w:rsidRPr="00723126">
        <w:rPr>
          <w:rStyle w:val="StyleUnderline"/>
          <w:highlight w:val="yellow"/>
        </w:rPr>
        <w:t>drop</w:t>
      </w:r>
      <w:r w:rsidRPr="001A03F3">
        <w:rPr>
          <w:rStyle w:val="StyleUnderline"/>
        </w:rPr>
        <w:t xml:space="preserve"> in </w:t>
      </w:r>
      <w:r w:rsidRPr="00723126">
        <w:rPr>
          <w:rStyle w:val="StyleUnderline"/>
          <w:highlight w:val="yellow"/>
        </w:rPr>
        <w:t>global temperatures</w:t>
      </w:r>
      <w:r w:rsidRPr="001A03F3">
        <w:rPr>
          <w:rStyle w:val="StyleUnderline"/>
        </w:rPr>
        <w:t xml:space="preserve"> of around 8°C, </w:t>
      </w:r>
      <w:r w:rsidRPr="00723126">
        <w:rPr>
          <w:rStyle w:val="StyleUnderline"/>
          <w:highlight w:val="yellow"/>
        </w:rPr>
        <w:t xml:space="preserve">making it </w:t>
      </w:r>
      <w:r w:rsidRPr="00723126">
        <w:rPr>
          <w:rStyle w:val="Emphasis"/>
          <w:highlight w:val="yellow"/>
        </w:rPr>
        <w:t>impossible to grow food</w:t>
      </w:r>
      <w:r w:rsidRPr="001A03F3">
        <w:rPr>
          <w:rStyle w:val="Emphasis"/>
        </w:rPr>
        <w:t xml:space="preserve"> for</w:t>
      </w:r>
      <w:r w:rsidRPr="001A7241">
        <w:rPr>
          <w:sz w:val="14"/>
        </w:rPr>
        <w:t xml:space="preserve"> 4 to </w:t>
      </w:r>
      <w:r w:rsidRPr="001A03F3">
        <w:rPr>
          <w:rStyle w:val="Emphasis"/>
        </w:rPr>
        <w:t>5 years</w:t>
      </w:r>
      <w:r w:rsidRPr="001A03F3">
        <w:rPr>
          <w:rStyle w:val="StyleUnderline"/>
        </w:rPr>
        <w:t>.</w:t>
      </w:r>
      <w:r w:rsidRPr="001A7241">
        <w:rPr>
          <w:sz w:val="14"/>
        </w:rPr>
        <w:t xml:space="preserve"> This could leave some survivors in parts of Australia and New Zealand, </w:t>
      </w:r>
      <w:r w:rsidRPr="001A03F3">
        <w:rPr>
          <w:rStyle w:val="StyleUnderline"/>
        </w:rPr>
        <w:t xml:space="preserve">but they would be in a very precarious situation and the </w:t>
      </w:r>
      <w:r w:rsidRPr="00723126">
        <w:rPr>
          <w:rStyle w:val="Emphasis"/>
          <w:highlight w:val="yellow"/>
        </w:rPr>
        <w:t>threat of extinction</w:t>
      </w:r>
      <w:r w:rsidRPr="001A03F3">
        <w:rPr>
          <w:rStyle w:val="Emphasis"/>
        </w:rPr>
        <w:t xml:space="preserve"> from other sources </w:t>
      </w:r>
      <w:r w:rsidRPr="00723126">
        <w:rPr>
          <w:rStyle w:val="Emphasis"/>
          <w:highlight w:val="yellow"/>
        </w:rPr>
        <w:t>would be great</w:t>
      </w:r>
      <w:r w:rsidRPr="001A03F3">
        <w:rPr>
          <w:rStyle w:val="StyleUnderline"/>
        </w:rPr>
        <w:t xml:space="preserve">. An exchange on this scale is </w:t>
      </w:r>
      <w:r w:rsidRPr="00723126">
        <w:rPr>
          <w:rStyle w:val="Emphasis"/>
          <w:highlight w:val="yellow"/>
        </w:rPr>
        <w:t>only possible between the US and Ru</w:t>
      </w:r>
      <w:r w:rsidRPr="001A7241">
        <w:rPr>
          <w:rStyle w:val="Emphasis"/>
          <w:highlight w:val="yellow"/>
        </w:rPr>
        <w:t>ssia</w:t>
      </w:r>
      <w:r w:rsidRPr="001A7241">
        <w:rPr>
          <w:rStyle w:val="StyleUnderline"/>
          <w:highlight w:val="yellow"/>
        </w:rPr>
        <w:t xml:space="preserve"> who have more than 90% of the world’s nuclear weapons</w:t>
      </w:r>
      <w:r w:rsidRPr="001A7241">
        <w:rPr>
          <w:sz w:val="14"/>
        </w:rPr>
        <w:t xml:space="preserve">, with stockpiles of around 4,500 warheads each, although many are not operationally deployed.11 Some models suggest that even </w:t>
      </w:r>
      <w:r w:rsidRPr="00723126">
        <w:rPr>
          <w:rStyle w:val="StyleUnderline"/>
          <w:highlight w:val="yellow"/>
        </w:rPr>
        <w:t>a small</w:t>
      </w:r>
      <w:r w:rsidRPr="001A03F3">
        <w:rPr>
          <w:rStyle w:val="StyleUnderline"/>
        </w:rPr>
        <w:t xml:space="preserve"> regional nuclear </w:t>
      </w:r>
      <w:r w:rsidRPr="00723126">
        <w:rPr>
          <w:rStyle w:val="StyleUnderline"/>
          <w:highlight w:val="yellow"/>
        </w:rPr>
        <w:t>war</w:t>
      </w:r>
      <w:r w:rsidRPr="001A03F3">
        <w:rPr>
          <w:rStyle w:val="StyleUnderline"/>
        </w:rPr>
        <w:t xml:space="preserve"> involving 100 nuclear weapons would</w:t>
      </w:r>
      <w:r w:rsidRPr="001A7241">
        <w:rPr>
          <w:sz w:val="14"/>
        </w:rPr>
        <w:t xml:space="preserve"> produce a nuclear winter serious enough to </w:t>
      </w:r>
      <w:r w:rsidRPr="001A03F3">
        <w:rPr>
          <w:rStyle w:val="StyleUnderline"/>
        </w:rPr>
        <w:t>put two billion</w:t>
      </w:r>
      <w:r w:rsidRPr="001A7241">
        <w:rPr>
          <w:sz w:val="14"/>
        </w:rPr>
        <w:t xml:space="preserve"> people </w:t>
      </w:r>
      <w:r w:rsidRPr="001A03F3">
        <w:rPr>
          <w:rStyle w:val="StyleUnderline"/>
        </w:rPr>
        <w:t>at risk</w:t>
      </w:r>
      <w:r w:rsidRPr="001A7241">
        <w:rPr>
          <w:sz w:val="14"/>
        </w:rPr>
        <w:t xml:space="preserve"> of starvation,12 </w:t>
      </w:r>
      <w:r w:rsidRPr="001A03F3">
        <w:rPr>
          <w:rStyle w:val="StyleUnderline"/>
        </w:rPr>
        <w:t>though this</w:t>
      </w:r>
      <w:r w:rsidRPr="001A7241">
        <w:rPr>
          <w:sz w:val="14"/>
        </w:rPr>
        <w:t xml:space="preserve"> estimate </w:t>
      </w:r>
      <w:r w:rsidRPr="001A03F3">
        <w:rPr>
          <w:rStyle w:val="Emphasis"/>
        </w:rPr>
        <w:t>might be pessimistic</w:t>
      </w:r>
      <w:r w:rsidRPr="001A7241">
        <w:rPr>
          <w:sz w:val="14"/>
        </w:rPr>
        <w:t xml:space="preserve">.13 </w:t>
      </w:r>
      <w:r w:rsidRPr="001A03F3">
        <w:rPr>
          <w:rStyle w:val="StyleUnderline"/>
        </w:rPr>
        <w:t xml:space="preserve">Wars on this scale </w:t>
      </w:r>
      <w:r w:rsidRPr="00723126">
        <w:rPr>
          <w:rStyle w:val="StyleUnderline"/>
          <w:highlight w:val="yellow"/>
        </w:rPr>
        <w:t xml:space="preserve">are </w:t>
      </w:r>
      <w:r w:rsidRPr="00723126">
        <w:rPr>
          <w:rStyle w:val="Emphasis"/>
          <w:highlight w:val="yellow"/>
        </w:rPr>
        <w:t>unlikely to lead to</w:t>
      </w:r>
      <w:r w:rsidRPr="001A7241">
        <w:rPr>
          <w:sz w:val="14"/>
        </w:rPr>
        <w:t xml:space="preserve"> outright </w:t>
      </w:r>
      <w:r w:rsidRPr="001A03F3">
        <w:rPr>
          <w:rStyle w:val="Emphasis"/>
        </w:rPr>
        <w:t xml:space="preserve">human </w:t>
      </w:r>
      <w:r w:rsidRPr="00723126">
        <w:rPr>
          <w:rStyle w:val="Emphasis"/>
          <w:highlight w:val="yellow"/>
        </w:rPr>
        <w:t>extinction</w:t>
      </w:r>
      <w:r w:rsidRPr="001A7241">
        <w:rPr>
          <w:sz w:val="14"/>
        </w:rPr>
        <w:t xml:space="preserve">, but this does suggest that conflicts which are around an order of magnitude larger may be likely to threaten </w:t>
      </w:r>
      <w:proofErr w:type="spellStart"/>
      <w:r w:rsidRPr="001A7241">
        <w:rPr>
          <w:sz w:val="14"/>
        </w:rPr>
        <w:t>civilisation</w:t>
      </w:r>
      <w:proofErr w:type="spellEnd"/>
      <w:r w:rsidRPr="001A7241">
        <w:rPr>
          <w:sz w:val="14"/>
        </w:rPr>
        <w:t xml:space="preserve">. It should be </w:t>
      </w:r>
      <w:proofErr w:type="spellStart"/>
      <w:r w:rsidRPr="001A7241">
        <w:rPr>
          <w:sz w:val="14"/>
        </w:rPr>
        <w:t>emphasised</w:t>
      </w:r>
      <w:proofErr w:type="spellEnd"/>
      <w:r w:rsidRPr="001A7241">
        <w:rPr>
          <w:sz w:val="14"/>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 </w:t>
      </w:r>
    </w:p>
    <w:p w14:paraId="6687DE36" w14:textId="77777777" w:rsidR="00D35E5F" w:rsidRPr="001A7241" w:rsidRDefault="00D35E5F" w:rsidP="00D35E5F">
      <w:pPr>
        <w:rPr>
          <w:sz w:val="14"/>
        </w:rPr>
      </w:pPr>
      <w:r w:rsidRPr="001A7241">
        <w:rPr>
          <w:sz w:val="14"/>
        </w:rPr>
        <w:t>It is very difficult to precisely estimate</w:t>
      </w:r>
      <w:r w:rsidRPr="001A03F3">
        <w:rPr>
          <w:rStyle w:val="StyleUnderline"/>
        </w:rPr>
        <w:t xml:space="preserve"> </w:t>
      </w:r>
      <w:r w:rsidRPr="00723126">
        <w:rPr>
          <w:rStyle w:val="StyleUnderline"/>
          <w:highlight w:val="yellow"/>
        </w:rPr>
        <w:t>the</w:t>
      </w:r>
      <w:r w:rsidRPr="001A03F3">
        <w:rPr>
          <w:rStyle w:val="StyleUnderline"/>
        </w:rPr>
        <w:t xml:space="preserve"> probability of </w:t>
      </w:r>
      <w:r w:rsidRPr="001A03F3">
        <w:rPr>
          <w:rStyle w:val="Emphasis"/>
        </w:rPr>
        <w:t xml:space="preserve">existential </w:t>
      </w:r>
      <w:r w:rsidRPr="00723126">
        <w:rPr>
          <w:rStyle w:val="Emphasis"/>
          <w:highlight w:val="yellow"/>
        </w:rPr>
        <w:t>risk</w:t>
      </w:r>
      <w:r w:rsidRPr="001A03F3">
        <w:rPr>
          <w:rStyle w:val="Emphasis"/>
        </w:rPr>
        <w:t xml:space="preserve"> from nuclear war</w:t>
      </w:r>
      <w:r w:rsidRPr="001A7241">
        <w:rPr>
          <w:sz w:val="14"/>
        </w:rPr>
        <w:t xml:space="preserve"> over the next century, and existing attempts leave very large confidence intervals. According to many experts, </w:t>
      </w:r>
      <w:r w:rsidRPr="001A03F3">
        <w:rPr>
          <w:rStyle w:val="StyleUnderline"/>
        </w:rPr>
        <w:t>t</w:t>
      </w:r>
      <w:r w:rsidRPr="001A7241">
        <w:rPr>
          <w:sz w:val="14"/>
        </w:rPr>
        <w:t xml:space="preserve">he most likely nuclear war at present is between India and Pakistan.14 However, given the relatively modest size of their arsenals, the </w:t>
      </w:r>
      <w:r w:rsidRPr="001A03F3">
        <w:rPr>
          <w:rStyle w:val="StyleUnderline"/>
        </w:rPr>
        <w:t xml:space="preserve">risk of human extinction </w:t>
      </w:r>
      <w:r w:rsidRPr="00723126">
        <w:rPr>
          <w:rStyle w:val="StyleUnderline"/>
          <w:highlight w:val="yellow"/>
        </w:rPr>
        <w:t xml:space="preserve">is </w:t>
      </w:r>
      <w:r w:rsidRPr="001A03F3">
        <w:rPr>
          <w:rStyle w:val="Emphasis"/>
        </w:rPr>
        <w:t xml:space="preserve">plausibly </w:t>
      </w:r>
      <w:r w:rsidRPr="00723126">
        <w:rPr>
          <w:rStyle w:val="Emphasis"/>
          <w:highlight w:val="yellow"/>
        </w:rPr>
        <w:t>greater</w:t>
      </w:r>
      <w:r w:rsidRPr="00723126">
        <w:rPr>
          <w:rStyle w:val="StyleUnderline"/>
          <w:highlight w:val="yellow"/>
        </w:rPr>
        <w:t xml:space="preserve"> from</w:t>
      </w:r>
      <w:r w:rsidRPr="001A03F3">
        <w:rPr>
          <w:rStyle w:val="StyleUnderline"/>
        </w:rPr>
        <w:t xml:space="preserve"> a conflict between the </w:t>
      </w:r>
      <w:r w:rsidRPr="001A03F3">
        <w:rPr>
          <w:rStyle w:val="Emphasis"/>
        </w:rPr>
        <w:t>U</w:t>
      </w:r>
      <w:r w:rsidRPr="001A7241">
        <w:rPr>
          <w:sz w:val="14"/>
        </w:rPr>
        <w:t xml:space="preserve">nited </w:t>
      </w:r>
      <w:r w:rsidRPr="001A03F3">
        <w:rPr>
          <w:rStyle w:val="Emphasis"/>
        </w:rPr>
        <w:t>S</w:t>
      </w:r>
      <w:r w:rsidRPr="001A7241">
        <w:rPr>
          <w:sz w:val="14"/>
        </w:rPr>
        <w:t xml:space="preserve">tates </w:t>
      </w:r>
      <w:r w:rsidRPr="001A03F3">
        <w:rPr>
          <w:rStyle w:val="StyleUnderline"/>
        </w:rPr>
        <w:t xml:space="preserve">and </w:t>
      </w:r>
      <w:r w:rsidRPr="00723126">
        <w:rPr>
          <w:rStyle w:val="StyleUnderline"/>
          <w:highlight w:val="yellow"/>
        </w:rPr>
        <w:t>Russia</w:t>
      </w:r>
      <w:r w:rsidRPr="001A7241">
        <w:rPr>
          <w:sz w:val="14"/>
        </w:rPr>
        <w:t xml:space="preserve">. Tensions between these countries have increased in recent years and it seems unreasonable to rule out the possibility of them rising further in the future. </w:t>
      </w:r>
    </w:p>
    <w:p w14:paraId="0564B428" w14:textId="77777777" w:rsidR="00D35E5F" w:rsidRPr="001A03F3" w:rsidRDefault="00D35E5F" w:rsidP="00D35E5F"/>
    <w:p w14:paraId="036023A6" w14:textId="77777777" w:rsidR="00D35E5F" w:rsidRPr="001A03F3" w:rsidRDefault="00D35E5F" w:rsidP="00D35E5F">
      <w:pPr>
        <w:pStyle w:val="Heading4"/>
      </w:pPr>
      <w:r>
        <w:t xml:space="preserve">Ambiguity </w:t>
      </w:r>
      <w:r w:rsidRPr="001A03F3">
        <w:t>entangles the US and allies with offensive action</w:t>
      </w:r>
      <w:r>
        <w:t>—increasing cyber cooperation and defining proportional response solves</w:t>
      </w:r>
    </w:p>
    <w:p w14:paraId="1A4444DD" w14:textId="2F90AE9B" w:rsidR="00D35E5F" w:rsidRPr="001A03F3" w:rsidRDefault="00D35E5F" w:rsidP="00D35E5F">
      <w:r w:rsidRPr="001A03F3">
        <w:rPr>
          <w:rStyle w:val="Style13ptBold"/>
        </w:rPr>
        <w:t>Arts 18</w:t>
      </w:r>
      <w:r w:rsidRPr="001A03F3">
        <w:t xml:space="preserve">—Program coordinator supporting The German Marshall Fund of the United States’ (GMF) security and defense policy work in Washington DC, strengthens transatlantic cooperation on regional, national, and global challenges and opportunities in the spirit of the Marshall Plan </w:t>
      </w:r>
      <w:r w:rsidR="00BD27D4">
        <w:t>(</w:t>
      </w:r>
      <w:r w:rsidRPr="001A03F3">
        <w:t>Sophie, December 2018, “Offense as the New Defense: New Life for NATO’s Cyber Policy</w:t>
      </w:r>
      <w:r w:rsidR="00BD27D4">
        <w:t>,</w:t>
      </w:r>
      <w:r w:rsidRPr="001A03F3">
        <w:t>”</w:t>
      </w:r>
      <w:r w:rsidR="00BD27D4">
        <w:t xml:space="preserve"> </w:t>
      </w:r>
      <w:r w:rsidRPr="001A03F3">
        <w:t xml:space="preserve">GMF Policy Brief, No. 039, </w:t>
      </w:r>
      <w:hyperlink r:id="rId15" w:history="1">
        <w:r w:rsidRPr="001A03F3">
          <w:rPr>
            <w:rStyle w:val="Hyperlink"/>
          </w:rPr>
          <w:t>https://nato-engages.org/wp-content/uploads/2019/04/Offense-as-the-New-Defense-New-Life-for-NATO%E2%80%99s-Cyber-Policy.pdf</w:t>
        </w:r>
      </w:hyperlink>
      <w:r w:rsidR="00DB46E5">
        <w:t>)</w:t>
      </w:r>
    </w:p>
    <w:p w14:paraId="4812968B" w14:textId="77777777" w:rsidR="00D35E5F" w:rsidRPr="001A03F3" w:rsidRDefault="00D35E5F" w:rsidP="00D35E5F">
      <w:pPr>
        <w:rPr>
          <w:rStyle w:val="StyleUnderline"/>
        </w:rPr>
      </w:pPr>
      <w:r w:rsidRPr="001A03F3">
        <w:rPr>
          <w:sz w:val="16"/>
        </w:rPr>
        <w:t xml:space="preserve">Perhaps most importantly, </w:t>
      </w:r>
      <w:r w:rsidRPr="001A03F3">
        <w:rPr>
          <w:rStyle w:val="StyleUnderline"/>
        </w:rPr>
        <w:t xml:space="preserve">as NATO stands ready to integrate defensive and offensive cyber operations, it should </w:t>
      </w:r>
      <w:r w:rsidRPr="001A03F3">
        <w:rPr>
          <w:rStyle w:val="Emphasis"/>
        </w:rPr>
        <w:t>further clarify</w:t>
      </w:r>
      <w:r w:rsidRPr="001A03F3">
        <w:rPr>
          <w:rStyle w:val="StyleUnderline"/>
        </w:rPr>
        <w:t xml:space="preserve"> how these relate to its </w:t>
      </w:r>
      <w:r w:rsidRPr="001A03F3">
        <w:rPr>
          <w:rStyle w:val="Emphasis"/>
        </w:rPr>
        <w:t>collective defense provision</w:t>
      </w:r>
      <w:r w:rsidRPr="001A03F3">
        <w:rPr>
          <w:rStyle w:val="StyleUnderline"/>
        </w:rPr>
        <w:t xml:space="preserve">. Although </w:t>
      </w:r>
      <w:r w:rsidRPr="00723126">
        <w:rPr>
          <w:rStyle w:val="StyleUnderline"/>
          <w:highlight w:val="yellow"/>
        </w:rPr>
        <w:t>NATO holds</w:t>
      </w:r>
      <w:r w:rsidRPr="001A03F3">
        <w:rPr>
          <w:rStyle w:val="StyleUnderline"/>
        </w:rPr>
        <w:t xml:space="preserve"> that </w:t>
      </w:r>
      <w:r w:rsidRPr="00723126">
        <w:rPr>
          <w:rStyle w:val="Emphasis"/>
          <w:highlight w:val="yellow"/>
        </w:rPr>
        <w:t>Article 5 could be invoked</w:t>
      </w:r>
      <w:r w:rsidRPr="001A03F3">
        <w:rPr>
          <w:rStyle w:val="StyleUnderline"/>
        </w:rPr>
        <w:t xml:space="preserve"> following a “</w:t>
      </w:r>
      <w:r w:rsidRPr="001A03F3">
        <w:rPr>
          <w:rStyle w:val="Emphasis"/>
        </w:rPr>
        <w:t>significant</w:t>
      </w:r>
      <w:r w:rsidRPr="001A03F3">
        <w:rPr>
          <w:rStyle w:val="StyleUnderline"/>
        </w:rPr>
        <w:t>” cyberattack against one or more of the allies</w:t>
      </w:r>
      <w:r w:rsidRPr="006A2060">
        <w:rPr>
          <w:sz w:val="14"/>
        </w:rPr>
        <w:t xml:space="preserve">,46 </w:t>
      </w:r>
      <w:r w:rsidRPr="00723126">
        <w:rPr>
          <w:rStyle w:val="Emphasis"/>
          <w:highlight w:val="yellow"/>
        </w:rPr>
        <w:t>officials</w:t>
      </w:r>
      <w:r w:rsidRPr="001A03F3">
        <w:rPr>
          <w:rStyle w:val="Emphasis"/>
        </w:rPr>
        <w:t xml:space="preserve"> have </w:t>
      </w:r>
      <w:r w:rsidRPr="00723126">
        <w:rPr>
          <w:rStyle w:val="Emphasis"/>
          <w:highlight w:val="yellow"/>
        </w:rPr>
        <w:t>remained</w:t>
      </w:r>
      <w:r w:rsidRPr="001A03F3">
        <w:rPr>
          <w:rStyle w:val="Emphasis"/>
        </w:rPr>
        <w:t xml:space="preserve"> deliberately </w:t>
      </w:r>
      <w:r w:rsidRPr="00723126">
        <w:rPr>
          <w:rStyle w:val="Emphasis"/>
          <w:highlight w:val="yellow"/>
        </w:rPr>
        <w:t>ambiguous</w:t>
      </w:r>
      <w:r w:rsidRPr="001A03F3">
        <w:rPr>
          <w:rStyle w:val="StyleUnderline"/>
        </w:rPr>
        <w:t xml:space="preserve"> when it comes to </w:t>
      </w:r>
      <w:r w:rsidRPr="00723126">
        <w:rPr>
          <w:rStyle w:val="Emphasis"/>
          <w:highlight w:val="yellow"/>
        </w:rPr>
        <w:t>defining</w:t>
      </w:r>
      <w:r w:rsidRPr="001A03F3">
        <w:rPr>
          <w:rStyle w:val="StyleUnderline"/>
        </w:rPr>
        <w:t xml:space="preserve"> the </w:t>
      </w:r>
      <w:r w:rsidRPr="00B55313">
        <w:rPr>
          <w:rStyle w:val="Emphasis"/>
        </w:rPr>
        <w:t xml:space="preserve">parameters of </w:t>
      </w:r>
      <w:r w:rsidRPr="00723126">
        <w:rPr>
          <w:rStyle w:val="Emphasis"/>
          <w:highlight w:val="yellow"/>
        </w:rPr>
        <w:t>a qualifying attack</w:t>
      </w:r>
      <w:r w:rsidRPr="006A2060">
        <w:rPr>
          <w:sz w:val="14"/>
        </w:rPr>
        <w:t xml:space="preserve"> </w:t>
      </w:r>
      <w:proofErr w:type="gramStart"/>
      <w:r w:rsidRPr="006A2060">
        <w:rPr>
          <w:sz w:val="14"/>
        </w:rPr>
        <w:t>so as to</w:t>
      </w:r>
      <w:proofErr w:type="gramEnd"/>
      <w:r w:rsidRPr="006A2060">
        <w:rPr>
          <w:sz w:val="14"/>
        </w:rPr>
        <w:t xml:space="preserve"> discourage hostile operations that would fall just below such a specific threshold.47 </w:t>
      </w:r>
      <w:r w:rsidRPr="00723126">
        <w:rPr>
          <w:rStyle w:val="Emphasis"/>
          <w:highlight w:val="yellow"/>
        </w:rPr>
        <w:t>Without a clear line</w:t>
      </w:r>
      <w:r w:rsidRPr="00723126">
        <w:rPr>
          <w:rStyle w:val="StyleUnderline"/>
          <w:highlight w:val="yellow"/>
        </w:rPr>
        <w:t xml:space="preserve">, </w:t>
      </w:r>
      <w:r w:rsidRPr="00723126">
        <w:rPr>
          <w:rStyle w:val="Emphasis"/>
          <w:highlight w:val="yellow"/>
        </w:rPr>
        <w:t>allies have more room to maneuver</w:t>
      </w:r>
      <w:r w:rsidRPr="001A03F3">
        <w:rPr>
          <w:rStyle w:val="StyleUnderline"/>
        </w:rPr>
        <w:t xml:space="preserve"> in a cyber crisis short of invoking Article 5.</w:t>
      </w:r>
      <w:r w:rsidRPr="006A2060">
        <w:rPr>
          <w:sz w:val="14"/>
        </w:rPr>
        <w:t xml:space="preserve"> However, recent experience across the </w:t>
      </w:r>
      <w:r w:rsidRPr="00723126">
        <w:rPr>
          <w:rStyle w:val="StyleUnderline"/>
          <w:highlight w:val="yellow"/>
        </w:rPr>
        <w:t xml:space="preserve">alliance has yielded </w:t>
      </w:r>
      <w:r w:rsidRPr="00723126">
        <w:rPr>
          <w:rStyle w:val="Emphasis"/>
          <w:highlight w:val="yellow"/>
        </w:rPr>
        <w:t>little proof</w:t>
      </w:r>
      <w:r w:rsidRPr="00723126">
        <w:rPr>
          <w:rStyle w:val="StyleUnderline"/>
          <w:highlight w:val="yellow"/>
        </w:rPr>
        <w:t xml:space="preserve"> that </w:t>
      </w:r>
      <w:r w:rsidRPr="001A03F3">
        <w:rPr>
          <w:rStyle w:val="StyleUnderline"/>
        </w:rPr>
        <w:t xml:space="preserve">the </w:t>
      </w:r>
      <w:r w:rsidRPr="00723126">
        <w:rPr>
          <w:rStyle w:val="Emphasis"/>
          <w:highlight w:val="yellow"/>
        </w:rPr>
        <w:t>strategic ambiguity</w:t>
      </w:r>
      <w:r w:rsidRPr="001A03F3">
        <w:rPr>
          <w:rStyle w:val="Emphasis"/>
        </w:rPr>
        <w:t xml:space="preserve"> in this domain </w:t>
      </w:r>
      <w:r w:rsidRPr="00723126">
        <w:rPr>
          <w:rStyle w:val="Emphasis"/>
          <w:highlight w:val="yellow"/>
        </w:rPr>
        <w:t>is effective</w:t>
      </w:r>
      <w:r w:rsidRPr="001A03F3">
        <w:rPr>
          <w:rStyle w:val="StyleUnderline"/>
        </w:rPr>
        <w:t xml:space="preserve"> </w:t>
      </w:r>
      <w:r w:rsidRPr="006A2060">
        <w:rPr>
          <w:sz w:val="14"/>
        </w:rPr>
        <w:t>in preventing hostile operations.</w:t>
      </w:r>
    </w:p>
    <w:p w14:paraId="0C263E8C" w14:textId="77777777" w:rsidR="00D35E5F" w:rsidRDefault="00D35E5F" w:rsidP="00D35E5F">
      <w:pPr>
        <w:rPr>
          <w:rStyle w:val="StyleUnderline"/>
        </w:rPr>
      </w:pPr>
      <w:r w:rsidRPr="001A03F3">
        <w:rPr>
          <w:rStyle w:val="StyleUnderline"/>
        </w:rPr>
        <w:t xml:space="preserve">As </w:t>
      </w:r>
      <w:r w:rsidRPr="00723126">
        <w:rPr>
          <w:rStyle w:val="StyleUnderline"/>
          <w:highlight w:val="yellow"/>
        </w:rPr>
        <w:t>NATO</w:t>
      </w:r>
      <w:r w:rsidRPr="001A03F3">
        <w:rPr>
          <w:rStyle w:val="StyleUnderline"/>
        </w:rPr>
        <w:t xml:space="preserve"> seeks to address this challenge</w:t>
      </w:r>
      <w:r w:rsidRPr="006A2060">
        <w:rPr>
          <w:sz w:val="14"/>
        </w:rPr>
        <w:t>, it</w:t>
      </w:r>
      <w:r w:rsidRPr="001A03F3">
        <w:rPr>
          <w:rStyle w:val="StyleUnderline"/>
        </w:rPr>
        <w:t xml:space="preserve"> </w:t>
      </w:r>
      <w:r w:rsidRPr="00723126">
        <w:rPr>
          <w:rStyle w:val="StyleUnderline"/>
          <w:highlight w:val="yellow"/>
        </w:rPr>
        <w:t>will need</w:t>
      </w:r>
      <w:r w:rsidRPr="006A2060">
        <w:rPr>
          <w:sz w:val="14"/>
          <w:highlight w:val="yellow"/>
        </w:rPr>
        <w:t xml:space="preserve"> </w:t>
      </w:r>
      <w:r w:rsidRPr="006A2060">
        <w:rPr>
          <w:sz w:val="14"/>
        </w:rPr>
        <w:t xml:space="preserve">to assess how to develop an </w:t>
      </w:r>
      <w:r w:rsidRPr="00723126">
        <w:rPr>
          <w:rStyle w:val="Emphasis"/>
          <w:highlight w:val="yellow"/>
        </w:rPr>
        <w:t>effective cyber policy</w:t>
      </w:r>
      <w:r w:rsidRPr="00723126">
        <w:rPr>
          <w:rStyle w:val="StyleUnderline"/>
          <w:highlight w:val="yellow"/>
        </w:rPr>
        <w:t xml:space="preserve"> that </w:t>
      </w:r>
      <w:r w:rsidRPr="00723126">
        <w:rPr>
          <w:rStyle w:val="Emphasis"/>
          <w:highlight w:val="yellow"/>
        </w:rPr>
        <w:t>balances deterrence</w:t>
      </w:r>
      <w:r w:rsidRPr="00723126">
        <w:rPr>
          <w:rStyle w:val="StyleUnderline"/>
          <w:highlight w:val="yellow"/>
        </w:rPr>
        <w:t xml:space="preserve"> with</w:t>
      </w:r>
      <w:r w:rsidRPr="00B55313">
        <w:rPr>
          <w:rStyle w:val="StyleUnderline"/>
        </w:rPr>
        <w:t xml:space="preserve"> the </w:t>
      </w:r>
      <w:r w:rsidRPr="001A03F3">
        <w:rPr>
          <w:rStyle w:val="Emphasis"/>
        </w:rPr>
        <w:t xml:space="preserve">potential risk for </w:t>
      </w:r>
      <w:r w:rsidRPr="00723126">
        <w:rPr>
          <w:rStyle w:val="Emphasis"/>
          <w:highlight w:val="yellow"/>
        </w:rPr>
        <w:t>escalation</w:t>
      </w:r>
      <w:r w:rsidRPr="00723126">
        <w:rPr>
          <w:rStyle w:val="StyleUnderline"/>
          <w:highlight w:val="yellow"/>
        </w:rPr>
        <w:t>.</w:t>
      </w:r>
      <w:r w:rsidRPr="006A2060">
        <w:rPr>
          <w:sz w:val="14"/>
        </w:rPr>
        <w:t xml:space="preserve"> </w:t>
      </w:r>
      <w:proofErr w:type="gramStart"/>
      <w:r w:rsidRPr="006A2060">
        <w:rPr>
          <w:sz w:val="14"/>
        </w:rPr>
        <w:t xml:space="preserve">With this in mind, </w:t>
      </w:r>
      <w:r w:rsidRPr="00723126">
        <w:rPr>
          <w:rStyle w:val="StyleUnderline"/>
          <w:highlight w:val="yellow"/>
        </w:rPr>
        <w:t>it</w:t>
      </w:r>
      <w:proofErr w:type="gramEnd"/>
      <w:r w:rsidRPr="00723126">
        <w:rPr>
          <w:rStyle w:val="StyleUnderline"/>
          <w:highlight w:val="yellow"/>
        </w:rPr>
        <w:t xml:space="preserve"> should establish</w:t>
      </w:r>
      <w:r w:rsidRPr="001A03F3">
        <w:rPr>
          <w:rStyle w:val="StyleUnderline"/>
        </w:rPr>
        <w:t xml:space="preserve"> </w:t>
      </w:r>
      <w:r w:rsidRPr="001A03F3">
        <w:rPr>
          <w:rStyle w:val="Emphasis"/>
        </w:rPr>
        <w:t xml:space="preserve">more precise </w:t>
      </w:r>
      <w:r w:rsidRPr="00723126">
        <w:rPr>
          <w:rStyle w:val="Emphasis"/>
          <w:highlight w:val="yellow"/>
        </w:rPr>
        <w:t>thresholds for cyber-attacks</w:t>
      </w:r>
      <w:r w:rsidRPr="00723126">
        <w:rPr>
          <w:rStyle w:val="StyleUnderline"/>
          <w:highlight w:val="yellow"/>
        </w:rPr>
        <w:t xml:space="preserve"> and </w:t>
      </w:r>
      <w:r w:rsidRPr="00723126">
        <w:rPr>
          <w:rStyle w:val="Emphasis"/>
          <w:highlight w:val="yellow"/>
        </w:rPr>
        <w:t xml:space="preserve">define proportional response </w:t>
      </w:r>
      <w:r w:rsidRPr="001A03F3">
        <w:rPr>
          <w:rStyle w:val="Emphasis"/>
        </w:rPr>
        <w:t>scenarios</w:t>
      </w:r>
      <w:r w:rsidRPr="001A03F3">
        <w:rPr>
          <w:rStyle w:val="StyleUnderline"/>
        </w:rPr>
        <w:t>.</w:t>
      </w:r>
      <w:r w:rsidRPr="006A2060">
        <w:rPr>
          <w:sz w:val="14"/>
        </w:rPr>
        <w:t xml:space="preserve">48 Without these, it will likely remain very challenging to mobilize allies to invoke Article 5 in a cyber crisis. </w:t>
      </w:r>
      <w:r w:rsidRPr="00723126">
        <w:rPr>
          <w:rStyle w:val="StyleUnderline"/>
          <w:highlight w:val="yellow"/>
        </w:rPr>
        <w:t xml:space="preserve">This could </w:t>
      </w:r>
      <w:r w:rsidRPr="00723126">
        <w:rPr>
          <w:rStyle w:val="StyleUnderline"/>
          <w:highlight w:val="yellow"/>
        </w:rPr>
        <w:lastRenderedPageBreak/>
        <w:t xml:space="preserve">be </w:t>
      </w:r>
      <w:r w:rsidRPr="001A03F3">
        <w:rPr>
          <w:rStyle w:val="StyleUnderline"/>
        </w:rPr>
        <w:t xml:space="preserve">particularly </w:t>
      </w:r>
      <w:r w:rsidRPr="00723126">
        <w:rPr>
          <w:rStyle w:val="StyleUnderline"/>
          <w:highlight w:val="yellow"/>
        </w:rPr>
        <w:t>difficult if</w:t>
      </w:r>
      <w:r w:rsidRPr="001A03F3">
        <w:rPr>
          <w:rStyle w:val="StyleUnderline"/>
        </w:rPr>
        <w:t xml:space="preserve"> a </w:t>
      </w:r>
      <w:r w:rsidRPr="00723126">
        <w:rPr>
          <w:rStyle w:val="StyleUnderline"/>
          <w:highlight w:val="yellow"/>
        </w:rPr>
        <w:t>crisis</w:t>
      </w:r>
      <w:r w:rsidRPr="001A03F3">
        <w:rPr>
          <w:rStyle w:val="StyleUnderline"/>
        </w:rPr>
        <w:t xml:space="preserve"> were to be </w:t>
      </w:r>
      <w:r w:rsidRPr="00723126">
        <w:rPr>
          <w:rStyle w:val="StyleUnderline"/>
          <w:highlight w:val="yellow"/>
        </w:rPr>
        <w:t>triggered</w:t>
      </w:r>
      <w:r w:rsidRPr="006A2060">
        <w:rPr>
          <w:sz w:val="14"/>
        </w:rPr>
        <w:t xml:space="preserve"> or exacerbated </w:t>
      </w:r>
      <w:r w:rsidRPr="00723126">
        <w:rPr>
          <w:rStyle w:val="StyleUnderline"/>
          <w:highlight w:val="yellow"/>
        </w:rPr>
        <w:t xml:space="preserve">by </w:t>
      </w:r>
      <w:r w:rsidRPr="00723126">
        <w:rPr>
          <w:rStyle w:val="Emphasis"/>
          <w:highlight w:val="yellow"/>
        </w:rPr>
        <w:t>o</w:t>
      </w:r>
      <w:r w:rsidRPr="006A2060">
        <w:rPr>
          <w:rStyle w:val="Emphasis"/>
        </w:rPr>
        <w:t>f</w:t>
      </w:r>
      <w:r w:rsidRPr="001A03F3">
        <w:rPr>
          <w:rStyle w:val="Emphasis"/>
        </w:rPr>
        <w:t xml:space="preserve">fensive </w:t>
      </w:r>
      <w:r w:rsidRPr="00723126">
        <w:rPr>
          <w:rStyle w:val="Emphasis"/>
          <w:highlight w:val="yellow"/>
        </w:rPr>
        <w:t>c</w:t>
      </w:r>
      <w:r w:rsidRPr="001A03F3">
        <w:rPr>
          <w:rStyle w:val="Emphasis"/>
        </w:rPr>
        <w:t xml:space="preserve">yber </w:t>
      </w:r>
      <w:r w:rsidRPr="00723126">
        <w:rPr>
          <w:rStyle w:val="Emphasis"/>
          <w:highlight w:val="yellow"/>
        </w:rPr>
        <w:t>o</w:t>
      </w:r>
      <w:r w:rsidRPr="001A03F3">
        <w:rPr>
          <w:rStyle w:val="Emphasis"/>
        </w:rPr>
        <w:t>peration</w:t>
      </w:r>
      <w:r w:rsidRPr="00723126">
        <w:rPr>
          <w:rStyle w:val="Emphasis"/>
          <w:highlight w:val="yellow"/>
        </w:rPr>
        <w:t>s</w:t>
      </w:r>
      <w:r w:rsidRPr="00723126">
        <w:rPr>
          <w:rStyle w:val="StyleUnderline"/>
          <w:highlight w:val="yellow"/>
        </w:rPr>
        <w:t xml:space="preserve"> </w:t>
      </w:r>
      <w:r w:rsidRPr="00723126">
        <w:rPr>
          <w:rStyle w:val="Emphasis"/>
          <w:highlight w:val="yellow"/>
        </w:rPr>
        <w:t xml:space="preserve">under </w:t>
      </w:r>
      <w:r w:rsidRPr="001A03F3">
        <w:rPr>
          <w:rStyle w:val="Emphasis"/>
        </w:rPr>
        <w:t xml:space="preserve">the command of </w:t>
      </w:r>
      <w:r w:rsidRPr="00723126">
        <w:rPr>
          <w:rStyle w:val="Emphasis"/>
          <w:highlight w:val="yellow"/>
        </w:rPr>
        <w:t xml:space="preserve">a NATO ally or if such operation </w:t>
      </w:r>
      <w:r w:rsidRPr="001A03F3">
        <w:rPr>
          <w:rStyle w:val="Emphasis"/>
        </w:rPr>
        <w:t xml:space="preserve">on the part of NATO </w:t>
      </w:r>
      <w:r w:rsidRPr="00723126">
        <w:rPr>
          <w:rStyle w:val="Emphasis"/>
          <w:highlight w:val="yellow"/>
        </w:rPr>
        <w:t>were</w:t>
      </w:r>
      <w:r w:rsidRPr="001A03F3">
        <w:rPr>
          <w:rStyle w:val="Emphasis"/>
        </w:rPr>
        <w:t xml:space="preserve"> used as a </w:t>
      </w:r>
      <w:r w:rsidRPr="00723126">
        <w:rPr>
          <w:rStyle w:val="Emphasis"/>
          <w:highlight w:val="yellow"/>
        </w:rPr>
        <w:t>pretext for crisis</w:t>
      </w:r>
      <w:r w:rsidRPr="00723126">
        <w:rPr>
          <w:rStyle w:val="StyleUnderline"/>
          <w:highlight w:val="yellow"/>
        </w:rPr>
        <w:t>. Considering</w:t>
      </w:r>
      <w:r w:rsidRPr="00B55313">
        <w:rPr>
          <w:rStyle w:val="StyleUnderline"/>
        </w:rPr>
        <w:t xml:space="preserve"> </w:t>
      </w:r>
      <w:r w:rsidRPr="001A03F3">
        <w:rPr>
          <w:rStyle w:val="StyleUnderline"/>
        </w:rPr>
        <w:t xml:space="preserve">the potential </w:t>
      </w:r>
      <w:r w:rsidRPr="00723126">
        <w:rPr>
          <w:rStyle w:val="StyleUnderline"/>
          <w:highlight w:val="yellow"/>
        </w:rPr>
        <w:t>escalatory nature of</w:t>
      </w:r>
      <w:r w:rsidRPr="00B55313">
        <w:rPr>
          <w:rStyle w:val="StyleUnderline"/>
        </w:rPr>
        <w:t xml:space="preserve"> a </w:t>
      </w:r>
      <w:r w:rsidRPr="001A03F3">
        <w:rPr>
          <w:rStyle w:val="StyleUnderline"/>
        </w:rPr>
        <w:t xml:space="preserve">more </w:t>
      </w:r>
      <w:r w:rsidRPr="00723126">
        <w:rPr>
          <w:rStyle w:val="StyleUnderline"/>
          <w:highlight w:val="yellow"/>
        </w:rPr>
        <w:t xml:space="preserve">forward-leaning posture – </w:t>
      </w:r>
      <w:r w:rsidRPr="00723126">
        <w:rPr>
          <w:rStyle w:val="Emphasis"/>
          <w:sz w:val="32"/>
          <w:szCs w:val="16"/>
          <w:highlight w:val="yellow"/>
        </w:rPr>
        <w:t>within NATO and driven by</w:t>
      </w:r>
      <w:r w:rsidRPr="006A2060">
        <w:rPr>
          <w:sz w:val="14"/>
          <w:szCs w:val="16"/>
        </w:rPr>
        <w:t xml:space="preserve"> </w:t>
      </w:r>
      <w:r w:rsidRPr="006A2060">
        <w:rPr>
          <w:sz w:val="14"/>
        </w:rPr>
        <w:t xml:space="preserve">its largest member, </w:t>
      </w:r>
      <w:r w:rsidRPr="00723126">
        <w:rPr>
          <w:rStyle w:val="Emphasis"/>
          <w:highlight w:val="yellow"/>
        </w:rPr>
        <w:t>the U</w:t>
      </w:r>
      <w:r w:rsidRPr="001A03F3">
        <w:rPr>
          <w:rStyle w:val="StyleUnderline"/>
        </w:rPr>
        <w:t xml:space="preserve">nited </w:t>
      </w:r>
      <w:r w:rsidRPr="00723126">
        <w:rPr>
          <w:rStyle w:val="Emphasis"/>
          <w:highlight w:val="yellow"/>
        </w:rPr>
        <w:t>S</w:t>
      </w:r>
      <w:r w:rsidRPr="001A03F3">
        <w:rPr>
          <w:rStyle w:val="StyleUnderline"/>
        </w:rPr>
        <w:t xml:space="preserve">tates – </w:t>
      </w:r>
      <w:r w:rsidRPr="001A03F3">
        <w:rPr>
          <w:rStyle w:val="Emphasis"/>
        </w:rPr>
        <w:t xml:space="preserve">these </w:t>
      </w:r>
      <w:r w:rsidRPr="00723126">
        <w:rPr>
          <w:rStyle w:val="Emphasis"/>
          <w:highlight w:val="yellow"/>
        </w:rPr>
        <w:t>questions should be urgently addressed</w:t>
      </w:r>
      <w:r w:rsidRPr="00723126">
        <w:rPr>
          <w:rStyle w:val="StyleUnderline"/>
          <w:highlight w:val="yellow"/>
        </w:rPr>
        <w:t>.</w:t>
      </w:r>
      <w:r w:rsidRPr="001A03F3">
        <w:rPr>
          <w:rStyle w:val="StyleUnderline"/>
        </w:rPr>
        <w:t xml:space="preserve"> </w:t>
      </w:r>
    </w:p>
    <w:p w14:paraId="323A317D" w14:textId="77777777" w:rsidR="00D35E5F" w:rsidRDefault="00D35E5F" w:rsidP="00D35E5F"/>
    <w:p w14:paraId="7D895DD3" w14:textId="77777777" w:rsidR="00D35E5F" w:rsidRPr="009674AF" w:rsidRDefault="00D35E5F" w:rsidP="00D35E5F">
      <w:pPr>
        <w:pStyle w:val="Heading4"/>
      </w:pPr>
      <w:r>
        <w:t>Communication</w:t>
      </w:r>
      <w:r w:rsidRPr="009674AF">
        <w:t xml:space="preserve"> over </w:t>
      </w:r>
      <w:r>
        <w:t>cyber definitions is</w:t>
      </w:r>
      <w:r w:rsidRPr="009674AF">
        <w:t xml:space="preserve"> key to </w:t>
      </w:r>
      <w:r w:rsidRPr="009674AF">
        <w:rPr>
          <w:u w:val="single"/>
        </w:rPr>
        <w:t>enable</w:t>
      </w:r>
      <w:r w:rsidRPr="009674AF">
        <w:t xml:space="preserve"> operational planning</w:t>
      </w:r>
    </w:p>
    <w:p w14:paraId="19E16A8E" w14:textId="77777777" w:rsidR="00D35E5F" w:rsidRPr="009674AF" w:rsidRDefault="00D35E5F" w:rsidP="00D35E5F">
      <w:proofErr w:type="spellStart"/>
      <w:r w:rsidRPr="009674AF">
        <w:t>Marios</w:t>
      </w:r>
      <w:proofErr w:type="spellEnd"/>
      <w:r w:rsidRPr="009674AF">
        <w:t xml:space="preserve"> </w:t>
      </w:r>
      <w:proofErr w:type="spellStart"/>
      <w:r w:rsidRPr="009674AF">
        <w:rPr>
          <w:rStyle w:val="Style13ptBold"/>
        </w:rPr>
        <w:t>Efthymiopoulos</w:t>
      </w:r>
      <w:proofErr w:type="spellEnd"/>
      <w:r w:rsidRPr="009674AF">
        <w:rPr>
          <w:rStyle w:val="Style13ptBold"/>
        </w:rPr>
        <w:t xml:space="preserve"> 19</w:t>
      </w:r>
      <w:r w:rsidRPr="009674A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77C189A6" w14:textId="77777777" w:rsidR="00D35E5F" w:rsidRPr="00645A8F" w:rsidRDefault="00D35E5F" w:rsidP="00D35E5F">
      <w:pPr>
        <w:rPr>
          <w:sz w:val="14"/>
          <w:szCs w:val="16"/>
        </w:rPr>
      </w:pPr>
      <w:r w:rsidRPr="00645A8F">
        <w:rPr>
          <w:sz w:val="14"/>
          <w:szCs w:val="16"/>
        </w:rPr>
        <w:t>NATOs cyber-resilience experienced in crisis management and communication</w:t>
      </w:r>
    </w:p>
    <w:p w14:paraId="56CA8AC2" w14:textId="77777777" w:rsidR="00D35E5F" w:rsidRPr="009674AF" w:rsidRDefault="00D35E5F" w:rsidP="00D35E5F">
      <w:pPr>
        <w:rPr>
          <w:rStyle w:val="StyleUnderline"/>
        </w:rPr>
      </w:pPr>
      <w:r w:rsidRPr="009674AF">
        <w:rPr>
          <w:rStyle w:val="StyleUnderline"/>
        </w:rPr>
        <w:t xml:space="preserve">Societal </w:t>
      </w:r>
      <w:r w:rsidRPr="00723126">
        <w:rPr>
          <w:rStyle w:val="StyleUnderline"/>
          <w:highlight w:val="yellow"/>
        </w:rPr>
        <w:t>security</w:t>
      </w:r>
      <w:r w:rsidRPr="00645A8F">
        <w:rPr>
          <w:sz w:val="14"/>
        </w:rPr>
        <w:t xml:space="preserve">, an emerging phenomenon in the field of strategy and security, </w:t>
      </w:r>
      <w:r w:rsidRPr="00723126">
        <w:rPr>
          <w:rStyle w:val="StyleUnderline"/>
          <w:highlight w:val="yellow"/>
        </w:rPr>
        <w:t xml:space="preserve">requires </w:t>
      </w:r>
      <w:r w:rsidRPr="00723126">
        <w:rPr>
          <w:rStyle w:val="Emphasis"/>
          <w:highlight w:val="yellow"/>
        </w:rPr>
        <w:t>good</w:t>
      </w:r>
      <w:r w:rsidRPr="00723126">
        <w:rPr>
          <w:rStyle w:val="StyleUnderline"/>
          <w:highlight w:val="yellow"/>
        </w:rPr>
        <w:t xml:space="preserve"> </w:t>
      </w:r>
      <w:r w:rsidRPr="00E31D4B">
        <w:rPr>
          <w:sz w:val="16"/>
        </w:rPr>
        <w:t>crisis management skills but also</w:t>
      </w:r>
      <w:r w:rsidRPr="009674AF">
        <w:rPr>
          <w:rStyle w:val="StyleUnderline"/>
        </w:rPr>
        <w:t xml:space="preserve"> </w:t>
      </w:r>
      <w:r w:rsidRPr="00723126">
        <w:rPr>
          <w:rStyle w:val="Emphasis"/>
          <w:highlight w:val="yellow"/>
        </w:rPr>
        <w:t>communication</w:t>
      </w:r>
      <w:r w:rsidRPr="00723126">
        <w:rPr>
          <w:rStyle w:val="StyleUnderline"/>
          <w:highlight w:val="yellow"/>
        </w:rPr>
        <w:t xml:space="preserve"> </w:t>
      </w:r>
      <w:r w:rsidRPr="00E31D4B">
        <w:rPr>
          <w:sz w:val="16"/>
        </w:rPr>
        <w:t>effectiveness in both the real and virtual worlds.</w:t>
      </w:r>
      <w:r w:rsidRPr="009674AF">
        <w:rPr>
          <w:rStyle w:val="StyleUnderline"/>
        </w:rPr>
        <w:t xml:space="preserve"> </w:t>
      </w:r>
      <w:r w:rsidRPr="009674AF">
        <w:rPr>
          <w:rStyle w:val="Emphasis"/>
        </w:rPr>
        <w:t>Business continuity</w:t>
      </w:r>
      <w:r w:rsidRPr="009674AF">
        <w:rPr>
          <w:rStyle w:val="StyleUnderline"/>
        </w:rPr>
        <w:t xml:space="preserve"> at NATO requires</w:t>
      </w:r>
      <w:r w:rsidRPr="00E31D4B">
        <w:rPr>
          <w:sz w:val="16"/>
        </w:rPr>
        <w:t xml:space="preserve"> as foresaid the Alliance, to be resilient and surely for the purposes of this research paper, the </w:t>
      </w:r>
      <w:proofErr w:type="gramStart"/>
      <w:r w:rsidRPr="00E31D4B">
        <w:rPr>
          <w:sz w:val="16"/>
        </w:rPr>
        <w:t>Alliance</w:t>
      </w:r>
      <w:proofErr w:type="gramEnd"/>
      <w:r w:rsidRPr="00E31D4B">
        <w:rPr>
          <w:sz w:val="16"/>
        </w:rPr>
        <w:t xml:space="preserve"> and </w:t>
      </w:r>
      <w:r w:rsidRPr="009674AF">
        <w:rPr>
          <w:rStyle w:val="StyleUnderline"/>
        </w:rPr>
        <w:t>allies to be</w:t>
      </w:r>
      <w:r w:rsidRPr="00E31D4B">
        <w:rPr>
          <w:sz w:val="16"/>
        </w:rPr>
        <w:t xml:space="preserve"> or become </w:t>
      </w:r>
      <w:r w:rsidRPr="009674AF">
        <w:rPr>
          <w:rStyle w:val="StyleUnderline"/>
        </w:rPr>
        <w:t>cyber-resilient.</w:t>
      </w:r>
    </w:p>
    <w:p w14:paraId="333A0C38" w14:textId="77777777" w:rsidR="00D35E5F" w:rsidRPr="009674AF" w:rsidRDefault="00D35E5F" w:rsidP="00D35E5F">
      <w:pPr>
        <w:rPr>
          <w:rStyle w:val="StyleUnderline"/>
        </w:rPr>
      </w:pPr>
      <w:r w:rsidRPr="00E31D4B">
        <w:rPr>
          <w:sz w:val="16"/>
        </w:rPr>
        <w:t xml:space="preserve">By methodological approach, societal vulnerability continues and will always continue to exist, so far and </w:t>
      </w:r>
      <w:proofErr w:type="gramStart"/>
      <w:r w:rsidRPr="00E31D4B">
        <w:rPr>
          <w:sz w:val="16"/>
        </w:rPr>
        <w:t>as long as</w:t>
      </w:r>
      <w:proofErr w:type="gramEnd"/>
      <w:r w:rsidRPr="00E31D4B">
        <w:rPr>
          <w:sz w:val="16"/>
        </w:rPr>
        <w:t xml:space="preserve"> threats are there. Considering the current civil need to be always preparing for a new “cold era,” among others, considering the unlawful annexation by </w:t>
      </w:r>
      <w:r w:rsidRPr="006A2060">
        <w:rPr>
          <w:sz w:val="16"/>
        </w:rPr>
        <w:t xml:space="preserve">Russia of Crimea in 2014 (BBC, 2014) and following the disintegrating relations of NATO due to the unlawful act of Russia to Ukraine, the establishment of the USA and then taken over by NATO, of the Missile installation in Romania (Reuters, 2016) and the immediate reaction and accusation of Russia in regard to these developments (New York Times, 2016), the refugee challenges as an outcome on the constant fight against ISIS (US Homeland Security Committee, 2015), but also the phenomenal changes in the financial world (i.e., The Panama Papers (The International Consortium of Investigative Journalists (ICJ), 2016)), </w:t>
      </w:r>
      <w:r w:rsidRPr="009674AF">
        <w:rPr>
          <w:rStyle w:val="StyleUnderline"/>
        </w:rPr>
        <w:t>NATO is required to become truly resilient NATO, as should also nations and leaders.</w:t>
      </w:r>
    </w:p>
    <w:p w14:paraId="54F38EB8" w14:textId="77777777" w:rsidR="00D35E5F" w:rsidRPr="006A2060" w:rsidRDefault="00D35E5F" w:rsidP="00645A8F">
      <w:pPr>
        <w:rPr>
          <w:sz w:val="16"/>
        </w:rPr>
      </w:pPr>
      <w:r w:rsidRPr="006A2060">
        <w:rPr>
          <w:sz w:val="16"/>
        </w:rPr>
        <w:t xml:space="preserve">All </w:t>
      </w:r>
      <w:proofErr w:type="gramStart"/>
      <w:r w:rsidRPr="006A2060">
        <w:rPr>
          <w:sz w:val="16"/>
        </w:rPr>
        <w:t>aforementioned elements</w:t>
      </w:r>
      <w:proofErr w:type="gramEnd"/>
      <w:r w:rsidRPr="006A2060">
        <w:rPr>
          <w:sz w:val="16"/>
        </w:rPr>
        <w:t xml:space="preserve"> are crisis management factors. NATO provides the tools and methodologies, in which the Alliance is requested to reply strategically and operationally. To mitigating plans for pre-crisis, during crisis and after crises situations. For and during operations, logistics of deployment or information gathering and or training purposes, among others.</w:t>
      </w:r>
    </w:p>
    <w:p w14:paraId="1EB70289" w14:textId="77777777" w:rsidR="00D35E5F" w:rsidRPr="006A2060" w:rsidRDefault="00D35E5F" w:rsidP="00D35E5F">
      <w:pPr>
        <w:rPr>
          <w:sz w:val="16"/>
        </w:rPr>
      </w:pPr>
      <w:r w:rsidRPr="006A2060">
        <w:rPr>
          <w:sz w:val="16"/>
        </w:rPr>
        <w:t xml:space="preserve">In such similar cases, </w:t>
      </w:r>
      <w:r w:rsidRPr="009674AF">
        <w:rPr>
          <w:rStyle w:val="StyleUnderline"/>
        </w:rPr>
        <w:t xml:space="preserve">the </w:t>
      </w:r>
      <w:r w:rsidRPr="00723126">
        <w:rPr>
          <w:rStyle w:val="Emphasis"/>
          <w:highlight w:val="yellow"/>
        </w:rPr>
        <w:t>legal</w:t>
      </w:r>
      <w:r w:rsidRPr="00723126">
        <w:rPr>
          <w:rStyle w:val="StyleUnderline"/>
          <w:highlight w:val="yellow"/>
        </w:rPr>
        <w:t xml:space="preserve"> and </w:t>
      </w:r>
      <w:r w:rsidRPr="00723126">
        <w:rPr>
          <w:rStyle w:val="Emphasis"/>
          <w:highlight w:val="yellow"/>
        </w:rPr>
        <w:t>political perspectives</w:t>
      </w:r>
      <w:r w:rsidRPr="009674AF">
        <w:rPr>
          <w:rStyle w:val="StyleUnderline"/>
        </w:rPr>
        <w:t xml:space="preserve"> also </w:t>
      </w:r>
      <w:r w:rsidRPr="00723126">
        <w:rPr>
          <w:rStyle w:val="StyleUnderline"/>
          <w:highlight w:val="yellow"/>
        </w:rPr>
        <w:t xml:space="preserve">on </w:t>
      </w:r>
      <w:r w:rsidRPr="00723126">
        <w:rPr>
          <w:rStyle w:val="Emphasis"/>
          <w:highlight w:val="yellow"/>
        </w:rPr>
        <w:t>cyber</w:t>
      </w:r>
      <w:r w:rsidRPr="009674AF">
        <w:rPr>
          <w:rStyle w:val="StyleUnderline"/>
        </w:rPr>
        <w:t xml:space="preserve"> operations </w:t>
      </w:r>
      <w:r w:rsidRPr="00723126">
        <w:rPr>
          <w:rStyle w:val="StyleUnderline"/>
          <w:highlight w:val="yellow"/>
        </w:rPr>
        <w:t xml:space="preserve">should be </w:t>
      </w:r>
      <w:r w:rsidRPr="00723126">
        <w:rPr>
          <w:rStyle w:val="Emphasis"/>
          <w:highlight w:val="yellow"/>
        </w:rPr>
        <w:t>clear</w:t>
      </w:r>
      <w:r w:rsidRPr="009674AF">
        <w:rPr>
          <w:rStyle w:val="StyleUnderline"/>
        </w:rPr>
        <w:t xml:space="preserve">. The </w:t>
      </w:r>
      <w:r w:rsidRPr="00723126">
        <w:rPr>
          <w:rStyle w:val="Emphasis"/>
          <w:highlight w:val="yellow"/>
        </w:rPr>
        <w:t>success</w:t>
      </w:r>
      <w:r w:rsidRPr="009674AF">
        <w:rPr>
          <w:rStyle w:val="StyleUnderline"/>
        </w:rPr>
        <w:t xml:space="preserve"> of an operation </w:t>
      </w:r>
      <w:r w:rsidRPr="00723126">
        <w:rPr>
          <w:rStyle w:val="StyleUnderline"/>
          <w:highlight w:val="yellow"/>
        </w:rPr>
        <w:t xml:space="preserve">lays to </w:t>
      </w:r>
      <w:r w:rsidRPr="00723126">
        <w:rPr>
          <w:rStyle w:val="Emphasis"/>
          <w:highlight w:val="yellow"/>
        </w:rPr>
        <w:t>effective logistical</w:t>
      </w:r>
      <w:r w:rsidRPr="00723126">
        <w:rPr>
          <w:rStyle w:val="StyleUnderline"/>
          <w:highlight w:val="yellow"/>
        </w:rPr>
        <w:t xml:space="preserve"> and </w:t>
      </w:r>
      <w:r w:rsidRPr="00723126">
        <w:rPr>
          <w:rStyle w:val="Emphasis"/>
          <w:highlight w:val="yellow"/>
        </w:rPr>
        <w:t>operational support</w:t>
      </w:r>
      <w:r w:rsidRPr="009674AF">
        <w:rPr>
          <w:rStyle w:val="StyleUnderline"/>
        </w:rPr>
        <w:t xml:space="preserve">. Therefore, </w:t>
      </w:r>
      <w:r w:rsidRPr="00723126">
        <w:rPr>
          <w:rStyle w:val="StyleUnderline"/>
          <w:highlight w:val="yellow"/>
        </w:rPr>
        <w:t xml:space="preserve">the legal aspects that come with </w:t>
      </w:r>
      <w:r w:rsidRPr="00723126">
        <w:rPr>
          <w:rStyle w:val="Emphasis"/>
          <w:highlight w:val="yellow"/>
        </w:rPr>
        <w:t>sharing</w:t>
      </w:r>
      <w:r w:rsidRPr="009674AF">
        <w:rPr>
          <w:rStyle w:val="StyleUnderline"/>
        </w:rPr>
        <w:t xml:space="preserve"> of </w:t>
      </w:r>
      <w:r w:rsidRPr="00723126">
        <w:rPr>
          <w:rStyle w:val="Emphasis"/>
          <w:highlight w:val="yellow"/>
        </w:rPr>
        <w:t>info</w:t>
      </w:r>
      <w:r w:rsidRPr="009674AF">
        <w:rPr>
          <w:rStyle w:val="StyleUnderline"/>
        </w:rPr>
        <w:t xml:space="preserve">rmation, on </w:t>
      </w:r>
      <w:r w:rsidRPr="00723126">
        <w:rPr>
          <w:rStyle w:val="StyleUnderline"/>
          <w:highlight w:val="yellow"/>
        </w:rPr>
        <w:t xml:space="preserve">how to </w:t>
      </w:r>
      <w:r w:rsidRPr="00723126">
        <w:rPr>
          <w:rStyle w:val="Emphasis"/>
          <w:highlight w:val="yellow"/>
        </w:rPr>
        <w:t>deploy forces</w:t>
      </w:r>
      <w:r w:rsidRPr="00723126">
        <w:rPr>
          <w:rStyle w:val="StyleUnderline"/>
          <w:highlight w:val="yellow"/>
        </w:rPr>
        <w:t xml:space="preserve">, identify </w:t>
      </w:r>
      <w:r w:rsidRPr="00723126">
        <w:rPr>
          <w:rStyle w:val="Emphasis"/>
          <w:highlight w:val="yellow"/>
        </w:rPr>
        <w:t>key threats</w:t>
      </w:r>
      <w:r w:rsidRPr="009674AF">
        <w:rPr>
          <w:rStyle w:val="StyleUnderline"/>
        </w:rPr>
        <w:t xml:space="preserve"> and elements in cyber-space, </w:t>
      </w:r>
      <w:r w:rsidRPr="00723126">
        <w:rPr>
          <w:rStyle w:val="StyleUnderline"/>
          <w:highlight w:val="yellow"/>
        </w:rPr>
        <w:t xml:space="preserve">are </w:t>
      </w:r>
      <w:r w:rsidRPr="00723126">
        <w:rPr>
          <w:rStyle w:val="Emphasis"/>
          <w:highlight w:val="yellow"/>
        </w:rPr>
        <w:t>important</w:t>
      </w:r>
      <w:r w:rsidRPr="009674AF">
        <w:rPr>
          <w:rStyle w:val="StyleUnderline"/>
        </w:rPr>
        <w:t>.</w:t>
      </w:r>
      <w:r w:rsidRPr="006A2060">
        <w:rPr>
          <w:sz w:val="16"/>
        </w:rPr>
        <w:t xml:space="preserve"> The Internet has no borders. And threats can easily infiltrate the national e-space and boundaries. Leaders are welcomed upon to take strong strategic-led decisions.</w:t>
      </w:r>
    </w:p>
    <w:p w14:paraId="6DE90581" w14:textId="77777777" w:rsidR="00D35E5F" w:rsidRPr="006A2060" w:rsidRDefault="00D35E5F" w:rsidP="00D35E5F">
      <w:pPr>
        <w:rPr>
          <w:sz w:val="16"/>
        </w:rPr>
      </w:pPr>
      <w:r w:rsidRPr="009674AF">
        <w:rPr>
          <w:rStyle w:val="StyleUnderline"/>
        </w:rPr>
        <w:t xml:space="preserve">NATO is to ensure protection of all infrastructure. The Allies should be able to </w:t>
      </w:r>
      <w:r w:rsidRPr="009674AF">
        <w:rPr>
          <w:rStyle w:val="Emphasis"/>
        </w:rPr>
        <w:t>anticipate</w:t>
      </w:r>
      <w:r w:rsidRPr="009674AF">
        <w:rPr>
          <w:rStyle w:val="StyleUnderline"/>
        </w:rPr>
        <w:t xml:space="preserve">, </w:t>
      </w:r>
      <w:r w:rsidRPr="009674AF">
        <w:rPr>
          <w:rStyle w:val="Emphasis"/>
        </w:rPr>
        <w:t>identify</w:t>
      </w:r>
      <w:r w:rsidRPr="009674AF">
        <w:rPr>
          <w:rStyle w:val="StyleUnderline"/>
        </w:rPr>
        <w:t xml:space="preserve">, </w:t>
      </w:r>
      <w:r w:rsidRPr="009674AF">
        <w:rPr>
          <w:rStyle w:val="Emphasis"/>
        </w:rPr>
        <w:t>mitigate</w:t>
      </w:r>
      <w:r w:rsidRPr="009674AF">
        <w:rPr>
          <w:rStyle w:val="StyleUnderline"/>
        </w:rPr>
        <w:t xml:space="preserve">, and </w:t>
      </w:r>
      <w:r w:rsidRPr="009674AF">
        <w:rPr>
          <w:rStyle w:val="Emphasis"/>
        </w:rPr>
        <w:t>recover</w:t>
      </w:r>
      <w:r w:rsidRPr="009674AF">
        <w:rPr>
          <w:rStyle w:val="StyleUnderline"/>
        </w:rPr>
        <w:t xml:space="preserve"> from “hybrid attacks</w:t>
      </w:r>
      <w:r w:rsidRPr="006A2060">
        <w:rPr>
          <w:sz w:val="16"/>
        </w:rPr>
        <w:t xml:space="preserve"> (NATO Review, 2016)”—the dimension(s) of simultaneous attacks, while reducing the threat of destabilization and or spreading fear.</w:t>
      </w:r>
    </w:p>
    <w:p w14:paraId="1F85077F" w14:textId="77777777" w:rsidR="00D35E5F" w:rsidRPr="009674AF" w:rsidRDefault="00D35E5F" w:rsidP="00D35E5F">
      <w:pPr>
        <w:rPr>
          <w:rStyle w:val="StyleUnderline"/>
        </w:rPr>
      </w:pPr>
      <w:r w:rsidRPr="00645A8F">
        <w:rPr>
          <w:sz w:val="14"/>
        </w:rPr>
        <w:t>In a civic society, it is our responsibility to ensure adequate awareness on cyber-defense and security.</w:t>
      </w:r>
      <w:r w:rsidRPr="009674AF">
        <w:rPr>
          <w:rStyle w:val="StyleUnderline"/>
        </w:rPr>
        <w:t xml:space="preserve"> </w:t>
      </w:r>
      <w:r w:rsidRPr="00723126">
        <w:rPr>
          <w:rStyle w:val="StyleUnderline"/>
          <w:highlight w:val="yellow"/>
        </w:rPr>
        <w:t xml:space="preserve">To </w:t>
      </w:r>
      <w:r w:rsidRPr="00723126">
        <w:rPr>
          <w:rStyle w:val="Emphasis"/>
          <w:highlight w:val="yellow"/>
        </w:rPr>
        <w:t>learn</w:t>
      </w:r>
      <w:r w:rsidRPr="00723126">
        <w:rPr>
          <w:rStyle w:val="StyleUnderline"/>
          <w:highlight w:val="yellow"/>
        </w:rPr>
        <w:t xml:space="preserve"> about the </w:t>
      </w:r>
      <w:r w:rsidRPr="00723126">
        <w:rPr>
          <w:rStyle w:val="Emphasis"/>
          <w:highlight w:val="yellow"/>
        </w:rPr>
        <w:t>necessity</w:t>
      </w:r>
      <w:r w:rsidRPr="009674AF">
        <w:rPr>
          <w:rStyle w:val="StyleUnderline"/>
        </w:rPr>
        <w:t xml:space="preserve"> </w:t>
      </w:r>
      <w:r w:rsidRPr="00723126">
        <w:rPr>
          <w:rStyle w:val="StyleUnderline"/>
          <w:highlight w:val="yellow"/>
        </w:rPr>
        <w:t>to protect</w:t>
      </w:r>
      <w:r w:rsidRPr="009674AF">
        <w:rPr>
          <w:rStyle w:val="StyleUnderline"/>
        </w:rPr>
        <w:t xml:space="preserve"> all </w:t>
      </w:r>
      <w:r w:rsidRPr="00723126">
        <w:rPr>
          <w:rStyle w:val="StyleUnderline"/>
          <w:highlight w:val="yellow"/>
        </w:rPr>
        <w:t>infrastructures</w:t>
      </w:r>
      <w:r w:rsidRPr="009674AF">
        <w:rPr>
          <w:rStyle w:val="StyleUnderline"/>
        </w:rPr>
        <w:t xml:space="preserve">, </w:t>
      </w:r>
      <w:r w:rsidRPr="00723126">
        <w:rPr>
          <w:rStyle w:val="Emphasis"/>
          <w:szCs w:val="28"/>
          <w:highlight w:val="yellow"/>
        </w:rPr>
        <w:t>NATO’s collective defense</w:t>
      </w:r>
      <w:r w:rsidRPr="00723126">
        <w:rPr>
          <w:rStyle w:val="Emphasis"/>
          <w:highlight w:val="yellow"/>
        </w:rPr>
        <w:t xml:space="preserve"> should be characterized by</w:t>
      </w:r>
      <w:r w:rsidRPr="009674AF">
        <w:rPr>
          <w:rStyle w:val="StyleUnderline"/>
        </w:rPr>
        <w:t xml:space="preserve"> </w:t>
      </w:r>
      <w:r w:rsidRPr="00723126">
        <w:rPr>
          <w:rStyle w:val="Emphasis"/>
          <w:highlight w:val="yellow"/>
        </w:rPr>
        <w:t>burden sharing</w:t>
      </w:r>
      <w:r w:rsidRPr="009674AF">
        <w:rPr>
          <w:rStyle w:val="StyleUnderline"/>
        </w:rPr>
        <w:t xml:space="preserve">, </w:t>
      </w:r>
      <w:r w:rsidRPr="00723126">
        <w:rPr>
          <w:rStyle w:val="Emphasis"/>
          <w:highlight w:val="yellow"/>
        </w:rPr>
        <w:t>openness</w:t>
      </w:r>
      <w:r w:rsidRPr="009674AF">
        <w:rPr>
          <w:rStyle w:val="StyleUnderline"/>
        </w:rPr>
        <w:t xml:space="preserve">, flexibility, </w:t>
      </w:r>
      <w:r w:rsidRPr="00723126">
        <w:rPr>
          <w:rStyle w:val="StyleUnderline"/>
          <w:highlight w:val="yellow"/>
        </w:rPr>
        <w:t xml:space="preserve">and </w:t>
      </w:r>
      <w:r w:rsidRPr="00723126">
        <w:rPr>
          <w:rStyle w:val="Emphasis"/>
          <w:highlight w:val="yellow"/>
        </w:rPr>
        <w:t>transparency</w:t>
      </w:r>
      <w:r w:rsidRPr="00723126">
        <w:rPr>
          <w:rStyle w:val="StyleUnderline"/>
          <w:highlight w:val="yellow"/>
        </w:rPr>
        <w:t xml:space="preserve"> in coop</w:t>
      </w:r>
      <w:r w:rsidRPr="009674AF">
        <w:rPr>
          <w:rStyle w:val="StyleUnderline"/>
        </w:rPr>
        <w:t xml:space="preserve">eration and </w:t>
      </w:r>
      <w:r w:rsidRPr="00723126">
        <w:rPr>
          <w:rStyle w:val="Emphasis"/>
          <w:highlight w:val="yellow"/>
        </w:rPr>
        <w:t>info</w:t>
      </w:r>
      <w:r w:rsidRPr="009674AF">
        <w:rPr>
          <w:rStyle w:val="StyleUnderline"/>
        </w:rPr>
        <w:t xml:space="preserve">rmation </w:t>
      </w:r>
      <w:r w:rsidRPr="00723126">
        <w:rPr>
          <w:rStyle w:val="Emphasis"/>
          <w:highlight w:val="yellow"/>
        </w:rPr>
        <w:t>flow</w:t>
      </w:r>
      <w:r w:rsidRPr="00723126">
        <w:rPr>
          <w:rStyle w:val="StyleUnderline"/>
          <w:highlight w:val="yellow"/>
        </w:rPr>
        <w:t xml:space="preserve"> among </w:t>
      </w:r>
      <w:r w:rsidRPr="00723126">
        <w:rPr>
          <w:rStyle w:val="Emphasis"/>
          <w:highlight w:val="yellow"/>
        </w:rPr>
        <w:t>member</w:t>
      </w:r>
      <w:r w:rsidRPr="009674AF">
        <w:rPr>
          <w:rStyle w:val="StyleUnderline"/>
        </w:rPr>
        <w:t xml:space="preserve"> state</w:t>
      </w:r>
      <w:r w:rsidRPr="00723126">
        <w:rPr>
          <w:rStyle w:val="Emphasis"/>
          <w:highlight w:val="yellow"/>
        </w:rPr>
        <w:t>s</w:t>
      </w:r>
      <w:r w:rsidRPr="009674AF">
        <w:rPr>
          <w:rStyle w:val="StyleUnderline"/>
        </w:rPr>
        <w:t xml:space="preserve">. </w:t>
      </w:r>
      <w:r w:rsidRPr="00723126">
        <w:rPr>
          <w:rStyle w:val="StyleUnderline"/>
          <w:highlight w:val="yellow"/>
        </w:rPr>
        <w:t xml:space="preserve">Through </w:t>
      </w:r>
      <w:r w:rsidRPr="00723126">
        <w:rPr>
          <w:rStyle w:val="Emphasis"/>
          <w:highlight w:val="yellow"/>
        </w:rPr>
        <w:t>preparedness</w:t>
      </w:r>
      <w:r w:rsidRPr="009674AF">
        <w:rPr>
          <w:rStyle w:val="StyleUnderline"/>
        </w:rPr>
        <w:t xml:space="preserve">, strategic and operational awareness, </w:t>
      </w:r>
      <w:r w:rsidRPr="00723126">
        <w:rPr>
          <w:rStyle w:val="Emphasis"/>
          <w:highlight w:val="yellow"/>
        </w:rPr>
        <w:t>strategic resilience can be achieved</w:t>
      </w:r>
      <w:r w:rsidRPr="009674AF">
        <w:rPr>
          <w:rStyle w:val="StyleUnderline"/>
        </w:rPr>
        <w:t>. Response time and framework will then allow NATO to counter threats as they emerge.</w:t>
      </w:r>
    </w:p>
    <w:p w14:paraId="4D7D60B0" w14:textId="77777777" w:rsidR="00D35E5F" w:rsidRDefault="00D35E5F" w:rsidP="00D35E5F">
      <w:r>
        <w:t xml:space="preserve"> </w:t>
      </w:r>
    </w:p>
    <w:p w14:paraId="5DF319B3" w14:textId="77777777" w:rsidR="00D35E5F" w:rsidRPr="00744307" w:rsidRDefault="00D35E5F" w:rsidP="00D35E5F">
      <w:pPr>
        <w:pStyle w:val="Heading4"/>
      </w:pPr>
      <w:r>
        <w:t>Interoperability solves—it fills capability gaps, reassures worries, and allows for escalation management</w:t>
      </w:r>
    </w:p>
    <w:p w14:paraId="522DD918" w14:textId="77777777" w:rsidR="00D35E5F" w:rsidRPr="00401755" w:rsidRDefault="00D35E5F" w:rsidP="00D35E5F">
      <w:proofErr w:type="spellStart"/>
      <w:r w:rsidRPr="00401755">
        <w:t>Łukasz</w:t>
      </w:r>
      <w:proofErr w:type="spellEnd"/>
      <w:r w:rsidRPr="00401755">
        <w:t xml:space="preserve"> </w:t>
      </w:r>
      <w:proofErr w:type="spellStart"/>
      <w:r w:rsidRPr="00401755">
        <w:rPr>
          <w:rStyle w:val="Style13ptBold"/>
        </w:rPr>
        <w:t>Kulesa</w:t>
      </w:r>
      <w:proofErr w:type="spellEnd"/>
      <w:r w:rsidRPr="00401755">
        <w:rPr>
          <w:rStyle w:val="Style13ptBold"/>
        </w:rPr>
        <w:t xml:space="preserve"> 19</w:t>
      </w:r>
      <w:r w:rsidRPr="00401755">
        <w:t xml:space="preserve">, </w:t>
      </w:r>
      <w:proofErr w:type="spellStart"/>
      <w:r w:rsidRPr="00401755">
        <w:t>Łukasz</w:t>
      </w:r>
      <w:proofErr w:type="spellEnd"/>
      <w:r w:rsidRPr="00401755">
        <w:t xml:space="preserve"> </w:t>
      </w:r>
      <w:proofErr w:type="spellStart"/>
      <w:r w:rsidRPr="00401755">
        <w:t>Kulesa</w:t>
      </w:r>
      <w:proofErr w:type="spellEnd"/>
      <w:r w:rsidRPr="00401755">
        <w:t xml:space="preserve"> is the deputy head of research at the Polish Institute of International Affairs (PISM), “The Future of Deterrence: Effectiveness and Limitations of Conventional and Nuclear Postures,” Carnegie Europe, </w:t>
      </w:r>
      <w:r w:rsidRPr="00401755">
        <w:lastRenderedPageBreak/>
        <w:t>11/28/19, https://carnegieeurope.eu/2019/11/28/future-of-deterrence-effectiveness-and-limitations-of-conventional-and-nuclear-postures-pub-80440</w:t>
      </w:r>
    </w:p>
    <w:p w14:paraId="0111465F" w14:textId="77777777" w:rsidR="00D35E5F" w:rsidRPr="00401755" w:rsidRDefault="00D35E5F" w:rsidP="00D35E5F">
      <w:pPr>
        <w:rPr>
          <w:sz w:val="16"/>
        </w:rPr>
      </w:pPr>
      <w:r w:rsidRPr="00401755">
        <w:rPr>
          <w:sz w:val="16"/>
        </w:rPr>
        <w:t>THE WHAT</w:t>
      </w:r>
    </w:p>
    <w:p w14:paraId="0EC56974" w14:textId="77777777" w:rsidR="00D35E5F" w:rsidRPr="00401755" w:rsidRDefault="00D35E5F" w:rsidP="00D35E5F">
      <w:pPr>
        <w:rPr>
          <w:sz w:val="16"/>
        </w:rPr>
      </w:pPr>
      <w:r w:rsidRPr="00723126">
        <w:rPr>
          <w:rStyle w:val="Emphasis"/>
          <w:highlight w:val="yellow"/>
        </w:rPr>
        <w:t>Internally</w:t>
      </w:r>
      <w:r w:rsidRPr="00723126">
        <w:rPr>
          <w:sz w:val="16"/>
          <w:highlight w:val="yellow"/>
        </w:rPr>
        <w:t xml:space="preserve">, </w:t>
      </w:r>
      <w:r w:rsidRPr="00723126">
        <w:rPr>
          <w:rStyle w:val="StyleUnderline"/>
          <w:highlight w:val="yellow"/>
        </w:rPr>
        <w:t xml:space="preserve">NATO members need to be </w:t>
      </w:r>
      <w:r w:rsidRPr="00723126">
        <w:rPr>
          <w:rStyle w:val="Emphasis"/>
          <w:highlight w:val="yellow"/>
        </w:rPr>
        <w:t>clear</w:t>
      </w:r>
      <w:r w:rsidRPr="00723126">
        <w:rPr>
          <w:rStyle w:val="StyleUnderline"/>
          <w:highlight w:val="yellow"/>
        </w:rPr>
        <w:t xml:space="preserve"> about </w:t>
      </w:r>
      <w:r w:rsidRPr="00723126">
        <w:rPr>
          <w:rStyle w:val="Emphasis"/>
          <w:highlight w:val="yellow"/>
        </w:rPr>
        <w:t>specific actions</w:t>
      </w:r>
      <w:r w:rsidRPr="00723126">
        <w:rPr>
          <w:sz w:val="16"/>
          <w:highlight w:val="yellow"/>
        </w:rPr>
        <w:t xml:space="preserve"> </w:t>
      </w:r>
      <w:r w:rsidRPr="00723126">
        <w:rPr>
          <w:rStyle w:val="StyleUnderline"/>
          <w:highlight w:val="yellow"/>
        </w:rPr>
        <w:t xml:space="preserve">they can </w:t>
      </w:r>
      <w:r w:rsidRPr="00723126">
        <w:rPr>
          <w:rStyle w:val="Emphasis"/>
          <w:highlight w:val="yellow"/>
        </w:rPr>
        <w:t>reasonably expect the alliance to deter</w:t>
      </w:r>
      <w:r w:rsidRPr="00401755">
        <w:rPr>
          <w:rStyle w:val="Emphasis"/>
        </w:rPr>
        <w:t>.</w:t>
      </w:r>
      <w:r w:rsidRPr="00401755">
        <w:rPr>
          <w:sz w:val="16"/>
        </w:rPr>
        <w:t xml:space="preserve"> Clearly, an armed attack—from whatever direction—is one course of action to be deterred, but other actions are not so simple.1</w:t>
      </w:r>
    </w:p>
    <w:p w14:paraId="466B50CC" w14:textId="77777777" w:rsidR="00D35E5F" w:rsidRPr="00645A8F" w:rsidRDefault="00D35E5F" w:rsidP="00D35E5F">
      <w:pPr>
        <w:rPr>
          <w:sz w:val="12"/>
        </w:rPr>
      </w:pPr>
      <w:r w:rsidRPr="00757348">
        <w:rPr>
          <w:rStyle w:val="StyleUnderline"/>
        </w:rPr>
        <w:t xml:space="preserve">In the case of Russia </w:t>
      </w:r>
      <w:r w:rsidRPr="00645A8F">
        <w:rPr>
          <w:sz w:val="12"/>
        </w:rPr>
        <w:t xml:space="preserve">(and other state actors), </w:t>
      </w:r>
      <w:r w:rsidRPr="00757348">
        <w:rPr>
          <w:rStyle w:val="StyleUnderline"/>
        </w:rPr>
        <w:t xml:space="preserve">the focus is also on deterring </w:t>
      </w:r>
      <w:r w:rsidRPr="00757348">
        <w:rPr>
          <w:rStyle w:val="Emphasis"/>
        </w:rPr>
        <w:t>coercion</w:t>
      </w:r>
      <w:r w:rsidRPr="00645A8F">
        <w:rPr>
          <w:sz w:val="12"/>
        </w:rPr>
        <w:t xml:space="preserve">: the act of adversaries imposing their will on NATO allies </w:t>
      </w:r>
      <w:r w:rsidRPr="00401755">
        <w:rPr>
          <w:rStyle w:val="StyleUnderline"/>
        </w:rPr>
        <w:t>through a combination of military threats and nonmilitary means.</w:t>
      </w:r>
      <w:r w:rsidRPr="00645A8F">
        <w:rPr>
          <w:sz w:val="12"/>
        </w:rPr>
        <w:t xml:space="preserve"> </w:t>
      </w:r>
      <w:r w:rsidRPr="00401755">
        <w:rPr>
          <w:rStyle w:val="StyleUnderline"/>
        </w:rPr>
        <w:t xml:space="preserve">For now, the thinking at NATO has emphasized deterrence of a territorial grab or blockade in the Baltic region. However, the characteristics of the Russian </w:t>
      </w:r>
      <w:r w:rsidRPr="00401755">
        <w:rPr>
          <w:rStyle w:val="Emphasis"/>
        </w:rPr>
        <w:t>approach to warfare</w:t>
      </w:r>
      <w:r w:rsidRPr="00645A8F">
        <w:rPr>
          <w:sz w:val="12"/>
        </w:rPr>
        <w:t xml:space="preserve"> </w:t>
      </w:r>
      <w:r w:rsidRPr="00401755">
        <w:rPr>
          <w:rStyle w:val="StyleUnderline"/>
        </w:rPr>
        <w:t xml:space="preserve">mean that the </w:t>
      </w:r>
      <w:r w:rsidRPr="00757348">
        <w:rPr>
          <w:rStyle w:val="StyleUnderline"/>
        </w:rPr>
        <w:t xml:space="preserve">alliance </w:t>
      </w:r>
      <w:proofErr w:type="gramStart"/>
      <w:r w:rsidRPr="00757348">
        <w:rPr>
          <w:rStyle w:val="StyleUnderline"/>
        </w:rPr>
        <w:t>has to</w:t>
      </w:r>
      <w:proofErr w:type="gramEnd"/>
      <w:r w:rsidRPr="00757348">
        <w:rPr>
          <w:rStyle w:val="StyleUnderline"/>
        </w:rPr>
        <w:t xml:space="preserve"> look </w:t>
      </w:r>
      <w:r w:rsidRPr="00757348">
        <w:rPr>
          <w:rStyle w:val="Emphasis"/>
        </w:rPr>
        <w:t>beyond the Baltic Sea</w:t>
      </w:r>
      <w:r w:rsidRPr="00645A8F">
        <w:rPr>
          <w:sz w:val="12"/>
        </w:rPr>
        <w:t xml:space="preserve"> </w:t>
      </w:r>
      <w:r w:rsidRPr="00757348">
        <w:rPr>
          <w:rStyle w:val="StyleUnderline"/>
        </w:rPr>
        <w:t>and</w:t>
      </w:r>
      <w:r w:rsidRPr="00645A8F">
        <w:rPr>
          <w:sz w:val="12"/>
        </w:rPr>
        <w:t xml:space="preserve"> </w:t>
      </w:r>
      <w:r w:rsidRPr="00757348">
        <w:rPr>
          <w:rStyle w:val="Emphasis"/>
        </w:rPr>
        <w:t>beyond the physical domain,</w:t>
      </w:r>
      <w:r w:rsidRPr="00645A8F">
        <w:rPr>
          <w:sz w:val="12"/>
        </w:rPr>
        <w:t xml:space="preserve"> </w:t>
      </w:r>
      <w:r w:rsidRPr="00757348">
        <w:rPr>
          <w:rStyle w:val="StyleUnderline"/>
        </w:rPr>
        <w:t xml:space="preserve">mainly to the </w:t>
      </w:r>
      <w:r w:rsidRPr="00757348">
        <w:rPr>
          <w:rStyle w:val="Emphasis"/>
        </w:rPr>
        <w:t>cyber realm</w:t>
      </w:r>
      <w:r w:rsidRPr="00645A8F">
        <w:rPr>
          <w:sz w:val="12"/>
        </w:rPr>
        <w:t xml:space="preserve">.2 More and more of the critical systems running hospitals, carrying electricity, or patrolling the skies are now connected to the internet and therefore vulnerable. NATO’s adversaries can, in theory, block allied governments from coming to each other’s aid by threatening devastating </w:t>
      </w:r>
      <w:proofErr w:type="spellStart"/>
      <w:r w:rsidRPr="00645A8F">
        <w:rPr>
          <w:sz w:val="12"/>
        </w:rPr>
        <w:t>cyber attacks</w:t>
      </w:r>
      <w:proofErr w:type="spellEnd"/>
      <w:r w:rsidRPr="00645A8F">
        <w:rPr>
          <w:sz w:val="12"/>
        </w:rPr>
        <w:t xml:space="preserve"> that will cause populations to panic and cripple economies.</w:t>
      </w:r>
    </w:p>
    <w:p w14:paraId="1E07764B" w14:textId="77777777" w:rsidR="00D35E5F" w:rsidRPr="00645A8F" w:rsidRDefault="00D35E5F" w:rsidP="00D35E5F">
      <w:pPr>
        <w:rPr>
          <w:sz w:val="12"/>
        </w:rPr>
      </w:pPr>
      <w:r w:rsidRPr="00723126">
        <w:rPr>
          <w:rStyle w:val="StyleUnderline"/>
          <w:highlight w:val="yellow"/>
        </w:rPr>
        <w:t>NATO</w:t>
      </w:r>
      <w:r w:rsidRPr="00401755">
        <w:rPr>
          <w:rStyle w:val="StyleUnderline"/>
        </w:rPr>
        <w:t xml:space="preserve"> has already </w:t>
      </w:r>
      <w:r w:rsidRPr="00B66037">
        <w:rPr>
          <w:rStyle w:val="StyleUnderline"/>
        </w:rPr>
        <w:t xml:space="preserve">declared that a </w:t>
      </w:r>
      <w:proofErr w:type="spellStart"/>
      <w:r w:rsidRPr="00B66037">
        <w:rPr>
          <w:rStyle w:val="StyleUnderline"/>
        </w:rPr>
        <w:t>cyber attack</w:t>
      </w:r>
      <w:proofErr w:type="spellEnd"/>
      <w:r w:rsidRPr="00B66037">
        <w:rPr>
          <w:rStyle w:val="StyleUnderline"/>
        </w:rPr>
        <w:t xml:space="preserve"> </w:t>
      </w:r>
      <w:r w:rsidRPr="00B66037">
        <w:rPr>
          <w:rStyle w:val="Emphasis"/>
        </w:rPr>
        <w:t>could</w:t>
      </w:r>
      <w:r w:rsidRPr="00B66037">
        <w:rPr>
          <w:rStyle w:val="StyleUnderline"/>
        </w:rPr>
        <w:t xml:space="preserve"> lead the alliance to invoke</w:t>
      </w:r>
      <w:r w:rsidRPr="00B66037">
        <w:rPr>
          <w:sz w:val="12"/>
        </w:rPr>
        <w:t xml:space="preserve"> its </w:t>
      </w:r>
      <w:proofErr w:type="gramStart"/>
      <w:r w:rsidRPr="00B66037">
        <w:rPr>
          <w:rStyle w:val="Emphasis"/>
        </w:rPr>
        <w:t>Article</w:t>
      </w:r>
      <w:proofErr w:type="gramEnd"/>
      <w:r w:rsidRPr="00B66037">
        <w:rPr>
          <w:rStyle w:val="Emphasis"/>
        </w:rPr>
        <w:t xml:space="preserve"> 5</w:t>
      </w:r>
      <w:r w:rsidRPr="00B66037">
        <w:rPr>
          <w:sz w:val="12"/>
        </w:rPr>
        <w:t xml:space="preserve"> collective defense</w:t>
      </w:r>
      <w:r w:rsidRPr="00645A8F">
        <w:rPr>
          <w:sz w:val="12"/>
        </w:rPr>
        <w:t xml:space="preserve"> clause, </w:t>
      </w:r>
      <w:r w:rsidRPr="00401755">
        <w:rPr>
          <w:rStyle w:val="StyleUnderline"/>
        </w:rPr>
        <w:t xml:space="preserve">a </w:t>
      </w:r>
      <w:r w:rsidRPr="00723126">
        <w:rPr>
          <w:rStyle w:val="StyleUnderline"/>
          <w:highlight w:val="yellow"/>
        </w:rPr>
        <w:t>statement</w:t>
      </w:r>
      <w:r w:rsidRPr="00401755">
        <w:rPr>
          <w:rStyle w:val="StyleUnderline"/>
        </w:rPr>
        <w:t xml:space="preserve"> that </w:t>
      </w:r>
      <w:r w:rsidRPr="00723126">
        <w:rPr>
          <w:rStyle w:val="Emphasis"/>
          <w:highlight w:val="yellow"/>
        </w:rPr>
        <w:t>aims</w:t>
      </w:r>
      <w:r w:rsidRPr="00723126">
        <w:rPr>
          <w:rStyle w:val="StyleUnderline"/>
          <w:highlight w:val="yellow"/>
        </w:rPr>
        <w:t xml:space="preserve"> to</w:t>
      </w:r>
      <w:r w:rsidRPr="00645A8F">
        <w:rPr>
          <w:sz w:val="12"/>
        </w:rPr>
        <w:t xml:space="preserve"> </w:t>
      </w:r>
      <w:r w:rsidRPr="00401755">
        <w:rPr>
          <w:rStyle w:val="StyleUnderline"/>
        </w:rPr>
        <w:t xml:space="preserve">have a </w:t>
      </w:r>
      <w:r w:rsidRPr="00723126">
        <w:rPr>
          <w:rStyle w:val="Emphasis"/>
          <w:highlight w:val="yellow"/>
        </w:rPr>
        <w:t>deter</w:t>
      </w:r>
      <w:r w:rsidRPr="00401755">
        <w:rPr>
          <w:rStyle w:val="Emphasis"/>
        </w:rPr>
        <w:t>rent effect</w:t>
      </w:r>
      <w:r w:rsidRPr="00645A8F">
        <w:rPr>
          <w:sz w:val="12"/>
        </w:rPr>
        <w:t>—</w:t>
      </w:r>
      <w:r w:rsidRPr="00723126">
        <w:rPr>
          <w:rStyle w:val="StyleUnderline"/>
          <w:highlight w:val="yellow"/>
        </w:rPr>
        <w:t xml:space="preserve">though there is </w:t>
      </w:r>
      <w:r w:rsidRPr="00723126">
        <w:rPr>
          <w:rStyle w:val="Emphasis"/>
          <w:highlight w:val="yellow"/>
        </w:rPr>
        <w:t>little ev</w:t>
      </w:r>
      <w:r w:rsidRPr="00401755">
        <w:rPr>
          <w:rStyle w:val="Emphasis"/>
        </w:rPr>
        <w:t>idence</w:t>
      </w:r>
      <w:r w:rsidRPr="00401755">
        <w:rPr>
          <w:rStyle w:val="StyleUnderline"/>
        </w:rPr>
        <w:t xml:space="preserve"> that </w:t>
      </w:r>
      <w:r w:rsidRPr="00723126">
        <w:rPr>
          <w:rStyle w:val="StyleUnderline"/>
          <w:highlight w:val="yellow"/>
        </w:rPr>
        <w:t xml:space="preserve">it </w:t>
      </w:r>
      <w:r w:rsidRPr="007F0E2F">
        <w:rPr>
          <w:rStyle w:val="StyleUnderline"/>
        </w:rPr>
        <w:t xml:space="preserve">has </w:t>
      </w:r>
      <w:r w:rsidRPr="00723126">
        <w:rPr>
          <w:rStyle w:val="Emphasis"/>
          <w:highlight w:val="yellow"/>
        </w:rPr>
        <w:t>stopped adversaries from trying</w:t>
      </w:r>
      <w:r w:rsidRPr="00401755">
        <w:rPr>
          <w:rStyle w:val="StyleUnderline"/>
        </w:rPr>
        <w:t xml:space="preserve">.3 This is mainly </w:t>
      </w:r>
      <w:r w:rsidRPr="00723126">
        <w:rPr>
          <w:rStyle w:val="StyleUnderline"/>
          <w:highlight w:val="yellow"/>
        </w:rPr>
        <w:t>because</w:t>
      </w:r>
      <w:r w:rsidRPr="00401755">
        <w:rPr>
          <w:rStyle w:val="StyleUnderline"/>
        </w:rPr>
        <w:t xml:space="preserve"> </w:t>
      </w:r>
      <w:r w:rsidRPr="00757348">
        <w:rPr>
          <w:rStyle w:val="StyleUnderline"/>
        </w:rPr>
        <w:t xml:space="preserve">most </w:t>
      </w:r>
      <w:proofErr w:type="spellStart"/>
      <w:r w:rsidRPr="00723126">
        <w:rPr>
          <w:rStyle w:val="StyleUnderline"/>
          <w:highlight w:val="yellow"/>
        </w:rPr>
        <w:t>cyber attacks</w:t>
      </w:r>
      <w:proofErr w:type="spellEnd"/>
      <w:r w:rsidRPr="00723126">
        <w:rPr>
          <w:rStyle w:val="StyleUnderline"/>
          <w:highlight w:val="yellow"/>
        </w:rPr>
        <w:t xml:space="preserve"> are </w:t>
      </w:r>
      <w:r w:rsidRPr="00723126">
        <w:rPr>
          <w:rStyle w:val="Emphasis"/>
          <w:highlight w:val="yellow"/>
        </w:rPr>
        <w:t>designed</w:t>
      </w:r>
      <w:r w:rsidRPr="00723126">
        <w:rPr>
          <w:rStyle w:val="StyleUnderline"/>
          <w:highlight w:val="yellow"/>
        </w:rPr>
        <w:t xml:space="preserve"> to </w:t>
      </w:r>
      <w:r w:rsidRPr="00723126">
        <w:rPr>
          <w:rStyle w:val="Emphasis"/>
          <w:highlight w:val="yellow"/>
        </w:rPr>
        <w:t>stay below the level</w:t>
      </w:r>
      <w:r w:rsidRPr="00723126">
        <w:rPr>
          <w:rStyle w:val="StyleUnderline"/>
          <w:highlight w:val="yellow"/>
        </w:rPr>
        <w:t xml:space="preserve"> that would </w:t>
      </w:r>
      <w:r w:rsidRPr="00723126">
        <w:rPr>
          <w:rStyle w:val="Emphasis"/>
          <w:highlight w:val="yellow"/>
        </w:rPr>
        <w:t>trigger a response</w:t>
      </w:r>
      <w:r w:rsidRPr="00401755">
        <w:rPr>
          <w:rStyle w:val="Emphasis"/>
        </w:rPr>
        <w:t xml:space="preserve"> </w:t>
      </w:r>
      <w:r w:rsidRPr="00401755">
        <w:rPr>
          <w:rStyle w:val="StyleUnderline"/>
        </w:rPr>
        <w:t xml:space="preserve">of the whole alliance. </w:t>
      </w:r>
      <w:r w:rsidRPr="007F0E2F">
        <w:rPr>
          <w:rStyle w:val="StyleUnderline"/>
        </w:rPr>
        <w:t xml:space="preserve">The </w:t>
      </w:r>
      <w:r w:rsidRPr="00723126">
        <w:rPr>
          <w:rStyle w:val="StyleUnderline"/>
          <w:highlight w:val="yellow"/>
        </w:rPr>
        <w:t xml:space="preserve">allies need a </w:t>
      </w:r>
      <w:r w:rsidRPr="00723126">
        <w:rPr>
          <w:rStyle w:val="Emphasis"/>
          <w:highlight w:val="yellow"/>
        </w:rPr>
        <w:t>clearer policy</w:t>
      </w:r>
      <w:r w:rsidRPr="00723126">
        <w:rPr>
          <w:rStyle w:val="StyleUnderline"/>
          <w:highlight w:val="yellow"/>
        </w:rPr>
        <w:t xml:space="preserve"> on </w:t>
      </w:r>
      <w:r w:rsidRPr="00723126">
        <w:rPr>
          <w:rStyle w:val="Emphasis"/>
          <w:highlight w:val="yellow"/>
        </w:rPr>
        <w:t>what to do</w:t>
      </w:r>
      <w:r w:rsidRPr="00723126">
        <w:rPr>
          <w:rStyle w:val="StyleUnderline"/>
          <w:highlight w:val="yellow"/>
        </w:rPr>
        <w:t xml:space="preserve"> if the </w:t>
      </w:r>
      <w:r w:rsidRPr="00723126">
        <w:rPr>
          <w:rStyle w:val="Emphasis"/>
          <w:highlight w:val="yellow"/>
        </w:rPr>
        <w:t>line is crossed</w:t>
      </w:r>
      <w:r w:rsidRPr="00645A8F">
        <w:rPr>
          <w:sz w:val="12"/>
        </w:rPr>
        <w:t xml:space="preserve"> one day. That policy must also address the thorny issue of credible attribution and should be rehearsed rigorously.</w:t>
      </w:r>
    </w:p>
    <w:p w14:paraId="1F51E4AE" w14:textId="77777777" w:rsidR="00D35E5F" w:rsidRPr="00645A8F" w:rsidRDefault="00D35E5F" w:rsidP="00D35E5F">
      <w:pPr>
        <w:rPr>
          <w:sz w:val="12"/>
        </w:rPr>
      </w:pPr>
      <w:r w:rsidRPr="00645A8F">
        <w:rPr>
          <w:sz w:val="12"/>
        </w:rPr>
        <w:t>THE HOW</w:t>
      </w:r>
    </w:p>
    <w:p w14:paraId="23BE9AFD" w14:textId="77777777" w:rsidR="00D35E5F" w:rsidRPr="00645A8F" w:rsidRDefault="00D35E5F" w:rsidP="00D35E5F">
      <w:pPr>
        <w:rPr>
          <w:sz w:val="12"/>
        </w:rPr>
      </w:pPr>
      <w:r w:rsidRPr="00645A8F">
        <w:rPr>
          <w:sz w:val="12"/>
        </w:rPr>
        <w:t>NATO does not need to mirror the activities of its adversaries to deter effectively. The idea is to signal that the alliance will not be intimidated or coerced, but that can be done in multiple ways.</w:t>
      </w:r>
    </w:p>
    <w:p w14:paraId="624CA317" w14:textId="77777777" w:rsidR="00D35E5F" w:rsidRPr="00645A8F" w:rsidRDefault="00D35E5F" w:rsidP="00D35E5F">
      <w:pPr>
        <w:rPr>
          <w:sz w:val="12"/>
        </w:rPr>
      </w:pPr>
      <w:proofErr w:type="gramStart"/>
      <w:r w:rsidRPr="00645A8F">
        <w:rPr>
          <w:sz w:val="12"/>
        </w:rPr>
        <w:t>With regard to</w:t>
      </w:r>
      <w:proofErr w:type="gramEnd"/>
      <w:r w:rsidRPr="00645A8F">
        <w:rPr>
          <w:sz w:val="12"/>
        </w:rPr>
        <w:t xml:space="preserve"> Russia and the threat of a land incursion, NATO has decided to rely on limited forward deployments along its Eastern flank and on the ability to reinforce quickly those small contingents in times of crisis. The shortcoming of this posture is that if Russia overwhelms the first line of defense, it may be able to use the strength of its conventional forces, as well as the threat of nuclear weapon use, to thwart allied reinforcement.</w:t>
      </w:r>
    </w:p>
    <w:p w14:paraId="311998A0" w14:textId="77777777" w:rsidR="00D35E5F" w:rsidRPr="00645A8F" w:rsidRDefault="00D35E5F" w:rsidP="00D35E5F">
      <w:pPr>
        <w:rPr>
          <w:sz w:val="12"/>
        </w:rPr>
      </w:pPr>
      <w:r w:rsidRPr="00645A8F">
        <w:rPr>
          <w:sz w:val="12"/>
        </w:rPr>
        <w:t>NATO</w:t>
      </w:r>
      <w:proofErr w:type="gramStart"/>
      <w:r w:rsidRPr="00645A8F">
        <w:rPr>
          <w:sz w:val="12"/>
        </w:rPr>
        <w:t>, as a whole, is</w:t>
      </w:r>
      <w:proofErr w:type="gramEnd"/>
      <w:r w:rsidRPr="00645A8F">
        <w:rPr>
          <w:sz w:val="12"/>
        </w:rPr>
        <w:t xml:space="preserve"> adapting its posture to respond, and the United States is strengthening its military presence in Europe to address these potential weak points. The mix of U.S. troops and stored equipment and supplies in Europe is being expanded, including in Poland. And NATO has taken steps to improve its ability to deploy units from North America and move them around Europe by creating a Joint Force Command for the Atlantic and a Joint Support and Enabling Command. Other means of strengthening deterrence include implicit or explicit threats of political or economic sanctions or threats of countermeasures in cyberspace.</w:t>
      </w:r>
    </w:p>
    <w:p w14:paraId="3E0101D9" w14:textId="77777777" w:rsidR="00D35E5F" w:rsidRPr="00645A8F" w:rsidRDefault="00D35E5F" w:rsidP="00D35E5F">
      <w:pPr>
        <w:rPr>
          <w:sz w:val="12"/>
        </w:rPr>
      </w:pPr>
      <w:r w:rsidRPr="00645A8F">
        <w:rPr>
          <w:sz w:val="12"/>
        </w:rPr>
        <w:t xml:space="preserve">Regarding the South, the exact form of deterrence </w:t>
      </w:r>
      <w:proofErr w:type="gramStart"/>
      <w:r w:rsidRPr="00645A8F">
        <w:rPr>
          <w:sz w:val="12"/>
        </w:rPr>
        <w:t>has to</w:t>
      </w:r>
      <w:proofErr w:type="gramEnd"/>
      <w:r w:rsidRPr="00645A8F">
        <w:rPr>
          <w:sz w:val="12"/>
        </w:rPr>
        <w:t xml:space="preserve"> match the threat that NATO chooses to deter. </w:t>
      </w:r>
      <w:proofErr w:type="gramStart"/>
      <w:r w:rsidRPr="00645A8F">
        <w:rPr>
          <w:sz w:val="12"/>
        </w:rPr>
        <w:t>With regard to</w:t>
      </w:r>
      <w:proofErr w:type="gramEnd"/>
      <w:r w:rsidRPr="00645A8F">
        <w:rPr>
          <w:sz w:val="12"/>
        </w:rPr>
        <w:t xml:space="preserve"> potential state adversaries, NATO’s existing deterrence tools and military capabilities can be utilized against threats from that direction. The creation of the Strategic Direction South Hub—a consultation and coordination body for allies and partners—at the NATO command in Naples, Italy, also contributes to the deterrence mission. However, these measures alone will not deter the main challenge in the South: terrorist groups, with the potential to strike in Europe, operate in lawless spaces.</w:t>
      </w:r>
    </w:p>
    <w:p w14:paraId="47B0C5DC" w14:textId="77777777" w:rsidR="00D35E5F" w:rsidRPr="00645A8F" w:rsidRDefault="00D35E5F" w:rsidP="00D35E5F">
      <w:pPr>
        <w:rPr>
          <w:sz w:val="12"/>
        </w:rPr>
      </w:pPr>
      <w:r w:rsidRPr="00645A8F">
        <w:rPr>
          <w:sz w:val="12"/>
        </w:rPr>
        <w:t>RECOMMENDATIONS</w:t>
      </w:r>
    </w:p>
    <w:p w14:paraId="63A37591" w14:textId="77777777" w:rsidR="00D35E5F" w:rsidRPr="00645A8F" w:rsidRDefault="00D35E5F" w:rsidP="00D35E5F">
      <w:pPr>
        <w:rPr>
          <w:sz w:val="12"/>
        </w:rPr>
      </w:pPr>
      <w:r w:rsidRPr="00645A8F">
        <w:rPr>
          <w:sz w:val="12"/>
        </w:rPr>
        <w:t xml:space="preserve">NATO may be back to its traditional mission of deterrence, but deterrence itself has evolved. </w:t>
      </w:r>
      <w:r w:rsidRPr="00401755">
        <w:rPr>
          <w:rStyle w:val="StyleUnderline"/>
        </w:rPr>
        <w:t xml:space="preserve">A </w:t>
      </w:r>
      <w:r w:rsidRPr="00401755">
        <w:rPr>
          <w:rStyle w:val="Emphasis"/>
        </w:rPr>
        <w:t>new approach</w:t>
      </w:r>
      <w:r w:rsidRPr="00401755">
        <w:rPr>
          <w:rStyle w:val="StyleUnderline"/>
        </w:rPr>
        <w:t xml:space="preserve"> must be </w:t>
      </w:r>
      <w:r w:rsidRPr="00401755">
        <w:rPr>
          <w:rStyle w:val="Emphasis"/>
        </w:rPr>
        <w:t>adapted</w:t>
      </w:r>
      <w:r w:rsidRPr="00401755">
        <w:rPr>
          <w:rStyle w:val="StyleUnderline"/>
        </w:rPr>
        <w:t xml:space="preserve"> to </w:t>
      </w:r>
      <w:r w:rsidRPr="00401755">
        <w:rPr>
          <w:rStyle w:val="Emphasis"/>
        </w:rPr>
        <w:t>today’s environment</w:t>
      </w:r>
      <w:r w:rsidRPr="00645A8F">
        <w:rPr>
          <w:sz w:val="12"/>
        </w:rPr>
        <w:t xml:space="preserve">, in which </w:t>
      </w:r>
      <w:proofErr w:type="gramStart"/>
      <w:r w:rsidRPr="00645A8F">
        <w:rPr>
          <w:sz w:val="12"/>
        </w:rPr>
        <w:t>a number of</w:t>
      </w:r>
      <w:proofErr w:type="gramEnd"/>
      <w:r w:rsidRPr="00645A8F">
        <w:rPr>
          <w:sz w:val="12"/>
        </w:rPr>
        <w:t xml:space="preserve"> deterrence challenges need to be tackled simultaneously and sophisticated nonconventional means can be used jointly with traditional military tools to test the alliance.</w:t>
      </w:r>
    </w:p>
    <w:p w14:paraId="10E2240E" w14:textId="77777777" w:rsidR="00D35E5F" w:rsidRPr="00401755" w:rsidRDefault="00D35E5F" w:rsidP="00D35E5F">
      <w:pPr>
        <w:rPr>
          <w:rStyle w:val="Emphasis"/>
        </w:rPr>
      </w:pPr>
      <w:r w:rsidRPr="00401755">
        <w:rPr>
          <w:rStyle w:val="Emphasis"/>
        </w:rPr>
        <w:t>MAINTAIN ALLIANCE COHESION</w:t>
      </w:r>
    </w:p>
    <w:p w14:paraId="4E8DE189" w14:textId="77777777" w:rsidR="00D35E5F" w:rsidRPr="00CC6A69" w:rsidRDefault="00D35E5F" w:rsidP="00D35E5F">
      <w:pPr>
        <w:rPr>
          <w:sz w:val="10"/>
        </w:rPr>
      </w:pPr>
      <w:r w:rsidRPr="00645A8F">
        <w:rPr>
          <w:sz w:val="12"/>
        </w:rPr>
        <w:t xml:space="preserve">While the allies’ initial response to deterrence challenges has been impressive, in the long run, </w:t>
      </w:r>
      <w:r w:rsidRPr="00401755">
        <w:rPr>
          <w:rStyle w:val="Emphasis"/>
        </w:rPr>
        <w:t>deterrence fatigue</w:t>
      </w:r>
      <w:r w:rsidRPr="00645A8F">
        <w:rPr>
          <w:sz w:val="12"/>
        </w:rPr>
        <w:t xml:space="preserve"> </w:t>
      </w:r>
      <w:r w:rsidRPr="00401755">
        <w:rPr>
          <w:rStyle w:val="StyleUnderline"/>
        </w:rPr>
        <w:t>may present problems</w:t>
      </w:r>
      <w:r w:rsidRPr="00645A8F">
        <w:rPr>
          <w:sz w:val="12"/>
        </w:rPr>
        <w:t xml:space="preserve">. </w:t>
      </w:r>
      <w:r w:rsidRPr="00401755">
        <w:rPr>
          <w:rStyle w:val="StyleUnderline"/>
        </w:rPr>
        <w:t xml:space="preserve">NATO needs to </w:t>
      </w:r>
      <w:r w:rsidRPr="00401755">
        <w:rPr>
          <w:rStyle w:val="Emphasis"/>
        </w:rPr>
        <w:t>keep all allies committed</w:t>
      </w:r>
      <w:r w:rsidRPr="00645A8F">
        <w:rPr>
          <w:sz w:val="12"/>
        </w:rPr>
        <w:t xml:space="preserve"> to the deterrence mission and continue to secure sufficient contributions of committed forces, capabilities, and resources. </w:t>
      </w:r>
      <w:r w:rsidRPr="00401755">
        <w:rPr>
          <w:rStyle w:val="StyleUnderline"/>
        </w:rPr>
        <w:t xml:space="preserve">The </w:t>
      </w:r>
      <w:r w:rsidRPr="00723126">
        <w:rPr>
          <w:rStyle w:val="StyleUnderline"/>
          <w:highlight w:val="yellow"/>
        </w:rPr>
        <w:t>risk</w:t>
      </w:r>
      <w:r w:rsidRPr="00401755">
        <w:rPr>
          <w:rStyle w:val="StyleUnderline"/>
        </w:rPr>
        <w:t xml:space="preserve"> is that </w:t>
      </w:r>
      <w:r w:rsidRPr="00723126">
        <w:rPr>
          <w:rStyle w:val="StyleUnderline"/>
          <w:highlight w:val="yellow"/>
        </w:rPr>
        <w:t xml:space="preserve">allies’ </w:t>
      </w:r>
      <w:r w:rsidRPr="00723126">
        <w:rPr>
          <w:rStyle w:val="Emphasis"/>
          <w:highlight w:val="yellow"/>
        </w:rPr>
        <w:t>unity</w:t>
      </w:r>
      <w:r w:rsidRPr="00723126">
        <w:rPr>
          <w:rStyle w:val="StyleUnderline"/>
          <w:highlight w:val="yellow"/>
        </w:rPr>
        <w:t xml:space="preserve"> and </w:t>
      </w:r>
      <w:r w:rsidRPr="00723126">
        <w:rPr>
          <w:rStyle w:val="Emphasis"/>
          <w:highlight w:val="yellow"/>
        </w:rPr>
        <w:t>cohesion</w:t>
      </w:r>
      <w:r w:rsidRPr="00645A8F">
        <w:rPr>
          <w:sz w:val="12"/>
        </w:rPr>
        <w:t>—</w:t>
      </w:r>
      <w:r w:rsidRPr="00401755">
        <w:rPr>
          <w:rStyle w:val="StyleUnderline"/>
        </w:rPr>
        <w:t>the</w:t>
      </w:r>
      <w:r w:rsidRPr="00645A8F">
        <w:rPr>
          <w:sz w:val="12"/>
        </w:rPr>
        <w:t xml:space="preserve"> indispensable </w:t>
      </w:r>
      <w:r w:rsidRPr="00401755">
        <w:rPr>
          <w:rStyle w:val="Emphasis"/>
        </w:rPr>
        <w:t>foundations</w:t>
      </w:r>
      <w:r w:rsidRPr="00645A8F">
        <w:rPr>
          <w:sz w:val="12"/>
        </w:rPr>
        <w:t xml:space="preserve"> </w:t>
      </w:r>
      <w:r w:rsidRPr="00401755">
        <w:rPr>
          <w:rStyle w:val="StyleUnderline"/>
        </w:rPr>
        <w:t>of NATO</w:t>
      </w:r>
      <w:r w:rsidRPr="00645A8F">
        <w:rPr>
          <w:sz w:val="12"/>
        </w:rPr>
        <w:t>—</w:t>
      </w:r>
      <w:r w:rsidRPr="00723126">
        <w:rPr>
          <w:rStyle w:val="StyleUnderline"/>
          <w:highlight w:val="yellow"/>
        </w:rPr>
        <w:t>will</w:t>
      </w:r>
      <w:r w:rsidRPr="00645A8F">
        <w:rPr>
          <w:sz w:val="12"/>
          <w:highlight w:val="yellow"/>
        </w:rPr>
        <w:t xml:space="preserve"> </w:t>
      </w:r>
      <w:r w:rsidRPr="00723126">
        <w:rPr>
          <w:rStyle w:val="Emphasis"/>
          <w:highlight w:val="yellow"/>
        </w:rPr>
        <w:t>weaken</w:t>
      </w:r>
      <w:r w:rsidRPr="00645A8F">
        <w:rPr>
          <w:sz w:val="12"/>
        </w:rPr>
        <w:t xml:space="preserve"> </w:t>
      </w:r>
      <w:r w:rsidRPr="00723126">
        <w:rPr>
          <w:rStyle w:val="StyleUnderline"/>
          <w:highlight w:val="yellow"/>
        </w:rPr>
        <w:t>as</w:t>
      </w:r>
      <w:r w:rsidRPr="00645A8F">
        <w:rPr>
          <w:sz w:val="12"/>
        </w:rPr>
        <w:t xml:space="preserve"> memories of the Islamic State’s caliphate and of Russia’s aggression against Ukraine fade. </w:t>
      </w:r>
      <w:r w:rsidRPr="00723126">
        <w:rPr>
          <w:rStyle w:val="StyleUnderline"/>
          <w:highlight w:val="yellow"/>
        </w:rPr>
        <w:t>Adversaries</w:t>
      </w:r>
      <w:r w:rsidRPr="00645A8F">
        <w:rPr>
          <w:sz w:val="12"/>
        </w:rPr>
        <w:t xml:space="preserve"> will do their part to </w:t>
      </w:r>
      <w:r w:rsidRPr="00401755">
        <w:rPr>
          <w:rStyle w:val="Emphasis"/>
        </w:rPr>
        <w:t>sow</w:t>
      </w:r>
      <w:r w:rsidRPr="00645A8F">
        <w:rPr>
          <w:sz w:val="12"/>
        </w:rPr>
        <w:t xml:space="preserve"> </w:t>
      </w:r>
      <w:r w:rsidRPr="00401755">
        <w:rPr>
          <w:rStyle w:val="StyleUnderline"/>
        </w:rPr>
        <w:t>or</w:t>
      </w:r>
      <w:r w:rsidRPr="00645A8F">
        <w:rPr>
          <w:sz w:val="12"/>
        </w:rPr>
        <w:t xml:space="preserve"> </w:t>
      </w:r>
      <w:r w:rsidRPr="00723126">
        <w:rPr>
          <w:rStyle w:val="Emphasis"/>
          <w:highlight w:val="yellow"/>
        </w:rPr>
        <w:t>exploit</w:t>
      </w:r>
      <w:r w:rsidRPr="00645A8F">
        <w:rPr>
          <w:sz w:val="12"/>
        </w:rPr>
        <w:t xml:space="preserve"> </w:t>
      </w:r>
      <w:r w:rsidRPr="00723126">
        <w:rPr>
          <w:rStyle w:val="Emphasis"/>
          <w:highlight w:val="yellow"/>
        </w:rPr>
        <w:t>divisions</w:t>
      </w:r>
      <w:r w:rsidRPr="00CC6A69">
        <w:rPr>
          <w:sz w:val="10"/>
        </w:rPr>
        <w:t xml:space="preserve"> </w:t>
      </w:r>
      <w:r w:rsidRPr="00401755">
        <w:rPr>
          <w:rStyle w:val="StyleUnderline"/>
        </w:rPr>
        <w:t>or</w:t>
      </w:r>
      <w:r w:rsidRPr="00CC6A69">
        <w:rPr>
          <w:sz w:val="10"/>
        </w:rPr>
        <w:t xml:space="preserve"> </w:t>
      </w:r>
      <w:r w:rsidRPr="00401755">
        <w:rPr>
          <w:rStyle w:val="Emphasis"/>
        </w:rPr>
        <w:t>doubts</w:t>
      </w:r>
      <w:r w:rsidRPr="00CC6A69">
        <w:rPr>
          <w:sz w:val="10"/>
        </w:rPr>
        <w:t xml:space="preserve"> about the strength of solidarity among alliance members.</w:t>
      </w:r>
    </w:p>
    <w:p w14:paraId="3412244E" w14:textId="77777777" w:rsidR="00D35E5F" w:rsidRPr="00CC6A69" w:rsidRDefault="00D35E5F" w:rsidP="00D35E5F">
      <w:pPr>
        <w:rPr>
          <w:sz w:val="10"/>
        </w:rPr>
      </w:pPr>
      <w:r w:rsidRPr="00401755">
        <w:rPr>
          <w:rStyle w:val="StyleUnderline"/>
        </w:rPr>
        <w:t xml:space="preserve">To keep cohesion from fraying, </w:t>
      </w:r>
      <w:r w:rsidRPr="00723126">
        <w:rPr>
          <w:rStyle w:val="Emphasis"/>
          <w:highlight w:val="yellow"/>
        </w:rPr>
        <w:t>NATO’s leadership</w:t>
      </w:r>
      <w:r w:rsidRPr="00CC6A69">
        <w:rPr>
          <w:sz w:val="10"/>
          <w:highlight w:val="yellow"/>
        </w:rPr>
        <w:t xml:space="preserve"> </w:t>
      </w:r>
      <w:r w:rsidRPr="00723126">
        <w:rPr>
          <w:rStyle w:val="StyleUnderline"/>
          <w:highlight w:val="yellow"/>
        </w:rPr>
        <w:t>should</w:t>
      </w:r>
      <w:r w:rsidRPr="00CC6A69">
        <w:rPr>
          <w:sz w:val="10"/>
        </w:rPr>
        <w:t xml:space="preserve"> continuously </w:t>
      </w:r>
      <w:r w:rsidRPr="00723126">
        <w:rPr>
          <w:rStyle w:val="Emphasis"/>
          <w:highlight w:val="yellow"/>
        </w:rPr>
        <w:t>engage</w:t>
      </w:r>
      <w:r w:rsidRPr="00CC6A69">
        <w:rPr>
          <w:sz w:val="10"/>
        </w:rPr>
        <w:t xml:space="preserve"> </w:t>
      </w:r>
      <w:r w:rsidRPr="00723126">
        <w:rPr>
          <w:rStyle w:val="StyleUnderline"/>
          <w:highlight w:val="yellow"/>
        </w:rPr>
        <w:t xml:space="preserve">every ally in </w:t>
      </w:r>
      <w:r w:rsidRPr="00723126">
        <w:rPr>
          <w:rStyle w:val="Emphasis"/>
          <w:highlight w:val="yellow"/>
        </w:rPr>
        <w:t>dialogue</w:t>
      </w:r>
      <w:r w:rsidRPr="00CC6A69">
        <w:rPr>
          <w:sz w:val="10"/>
          <w:highlight w:val="yellow"/>
        </w:rPr>
        <w:t xml:space="preserve"> </w:t>
      </w:r>
      <w:r w:rsidRPr="00723126">
        <w:rPr>
          <w:rStyle w:val="StyleUnderline"/>
          <w:highlight w:val="yellow"/>
        </w:rPr>
        <w:t>about</w:t>
      </w:r>
      <w:r w:rsidRPr="00CC6A69">
        <w:rPr>
          <w:sz w:val="10"/>
        </w:rPr>
        <w:t xml:space="preserve"> the rationale for the </w:t>
      </w:r>
      <w:r w:rsidRPr="00723126">
        <w:rPr>
          <w:rStyle w:val="Emphasis"/>
          <w:highlight w:val="yellow"/>
        </w:rPr>
        <w:t>posture</w:t>
      </w:r>
      <w:r w:rsidRPr="00CC6A69">
        <w:rPr>
          <w:sz w:val="10"/>
        </w:rPr>
        <w:t xml:space="preserve">, the </w:t>
      </w:r>
      <w:r w:rsidRPr="00401755">
        <w:rPr>
          <w:rStyle w:val="Emphasis"/>
        </w:rPr>
        <w:t>threat assessment</w:t>
      </w:r>
      <w:r w:rsidRPr="00CC6A69">
        <w:rPr>
          <w:sz w:val="10"/>
        </w:rPr>
        <w:t>, and members’ views on, and concerns over, the implementation of the deterrence mission. National governments have the same essential responsibility toward their parliaments and publics. NATO must also make sure that discussions do not focus only on one strategic direction but rather address both defense and crisis-management tasks.</w:t>
      </w:r>
    </w:p>
    <w:p w14:paraId="37078E84" w14:textId="77777777" w:rsidR="00D35E5F" w:rsidRPr="00CC6A69" w:rsidRDefault="00D35E5F" w:rsidP="00D35E5F">
      <w:pPr>
        <w:rPr>
          <w:sz w:val="10"/>
        </w:rPr>
      </w:pPr>
      <w:r w:rsidRPr="00CC6A69">
        <w:rPr>
          <w:sz w:val="10"/>
        </w:rPr>
        <w:t>Engagement with partners should include a dedicated dialogue on deterrence issues. In some cases, based on mutual consent, NATO should be ready to explore coordinated deterrence signaling or mutually reinforced deterrence activities, such as joint statements, deployments, or exercises.</w:t>
      </w:r>
    </w:p>
    <w:p w14:paraId="37F3310D" w14:textId="77777777" w:rsidR="00D35E5F" w:rsidRPr="00CC6A69" w:rsidRDefault="00D35E5F" w:rsidP="00D35E5F">
      <w:pPr>
        <w:rPr>
          <w:sz w:val="10"/>
        </w:rPr>
      </w:pPr>
      <w:r w:rsidRPr="00CC6A69">
        <w:rPr>
          <w:sz w:val="10"/>
        </w:rPr>
        <w:t>Engagement with adversaries must be seen as an inseparable companion to deterrence. Dialogue and multiple contact channels remain crucial to convey and receive deterrence signals, avoid accidental or inadvertent escalation, and explore risk-reduction and arms control opportunities.</w:t>
      </w:r>
    </w:p>
    <w:p w14:paraId="07AD8410" w14:textId="77777777" w:rsidR="00D35E5F" w:rsidRPr="00CC6A69" w:rsidRDefault="00D35E5F" w:rsidP="00D35E5F">
      <w:pPr>
        <w:rPr>
          <w:sz w:val="10"/>
        </w:rPr>
      </w:pPr>
      <w:r w:rsidRPr="00CC6A69">
        <w:rPr>
          <w:sz w:val="10"/>
        </w:rPr>
        <w:t>DETER RUSSIA’S ADVENTURISM</w:t>
      </w:r>
    </w:p>
    <w:p w14:paraId="26B0001A" w14:textId="77777777" w:rsidR="00D35E5F" w:rsidRPr="00645A8F" w:rsidRDefault="00D35E5F" w:rsidP="00D35E5F">
      <w:pPr>
        <w:rPr>
          <w:sz w:val="14"/>
        </w:rPr>
      </w:pPr>
      <w:r w:rsidRPr="00CC6A69">
        <w:rPr>
          <w:sz w:val="10"/>
        </w:rPr>
        <w:t xml:space="preserve">In the foreseeable future, specific </w:t>
      </w:r>
      <w:r w:rsidRPr="00401755">
        <w:rPr>
          <w:rStyle w:val="StyleUnderline"/>
        </w:rPr>
        <w:t xml:space="preserve">challenges connected with deterring Russia will continue to </w:t>
      </w:r>
      <w:r w:rsidRPr="00401755">
        <w:rPr>
          <w:rStyle w:val="Emphasis"/>
        </w:rPr>
        <w:t>dominate</w:t>
      </w:r>
      <w:r w:rsidRPr="00401755">
        <w:rPr>
          <w:rStyle w:val="StyleUnderline"/>
        </w:rPr>
        <w:t xml:space="preserve"> the practical agenda</w:t>
      </w:r>
      <w:r w:rsidRPr="00645A8F">
        <w:rPr>
          <w:sz w:val="14"/>
        </w:rPr>
        <w:t>. As a priority, the allies should fully implement the 2018 decisions to adapt NATO’s command and force structure.4 The military credibility of the current deterrence posture depends, to a large extent, on the alliance’s ability to speedily augment its forward-deployed units with follow-on forces.</w:t>
      </w:r>
    </w:p>
    <w:p w14:paraId="4900B851" w14:textId="77777777" w:rsidR="00D35E5F" w:rsidRPr="00645A8F" w:rsidRDefault="00D35E5F" w:rsidP="00D35E5F">
      <w:pPr>
        <w:rPr>
          <w:sz w:val="12"/>
        </w:rPr>
      </w:pPr>
      <w:r w:rsidRPr="00645A8F">
        <w:rPr>
          <w:sz w:val="12"/>
        </w:rPr>
        <w:lastRenderedPageBreak/>
        <w:t>Th</w:t>
      </w:r>
      <w:r w:rsidRPr="00401755">
        <w:rPr>
          <w:rStyle w:val="StyleUnderline"/>
        </w:rPr>
        <w:t xml:space="preserve">e </w:t>
      </w:r>
      <w:r w:rsidRPr="00723126">
        <w:rPr>
          <w:rStyle w:val="StyleUnderline"/>
          <w:highlight w:val="yellow"/>
        </w:rPr>
        <w:t>allies</w:t>
      </w:r>
      <w:r w:rsidRPr="00401755">
        <w:rPr>
          <w:rStyle w:val="StyleUnderline"/>
        </w:rPr>
        <w:t xml:space="preserve"> </w:t>
      </w:r>
      <w:r w:rsidRPr="00723126">
        <w:rPr>
          <w:rStyle w:val="StyleUnderline"/>
          <w:highlight w:val="yellow"/>
        </w:rPr>
        <w:t>should</w:t>
      </w:r>
      <w:r w:rsidRPr="00401755">
        <w:rPr>
          <w:rStyle w:val="StyleUnderline"/>
        </w:rPr>
        <w:t xml:space="preserve"> look for new ways of </w:t>
      </w:r>
      <w:r w:rsidRPr="00401755">
        <w:rPr>
          <w:rStyle w:val="Emphasis"/>
        </w:rPr>
        <w:t>stimulating</w:t>
      </w:r>
      <w:r w:rsidRPr="00401755">
        <w:rPr>
          <w:rStyle w:val="StyleUnderline"/>
        </w:rPr>
        <w:t xml:space="preserve"> the </w:t>
      </w:r>
      <w:r w:rsidRPr="00723126">
        <w:rPr>
          <w:rStyle w:val="Emphasis"/>
          <w:highlight w:val="yellow"/>
        </w:rPr>
        <w:t>develop</w:t>
      </w:r>
      <w:r w:rsidRPr="00401755">
        <w:rPr>
          <w:rStyle w:val="Emphasis"/>
        </w:rPr>
        <w:t>ment</w:t>
      </w:r>
      <w:r w:rsidRPr="00401755">
        <w:rPr>
          <w:rStyle w:val="StyleUnderline"/>
        </w:rPr>
        <w:t xml:space="preserve"> of </w:t>
      </w:r>
      <w:r w:rsidRPr="00723126">
        <w:rPr>
          <w:rStyle w:val="Emphasis"/>
          <w:sz w:val="26"/>
          <w:szCs w:val="26"/>
          <w:highlight w:val="yellow"/>
        </w:rPr>
        <w:t>necessary capabilities</w:t>
      </w:r>
      <w:r w:rsidRPr="00645A8F">
        <w:rPr>
          <w:sz w:val="12"/>
          <w:szCs w:val="26"/>
          <w:highlight w:val="yellow"/>
        </w:rPr>
        <w:t xml:space="preserve"> </w:t>
      </w:r>
      <w:r w:rsidRPr="00723126">
        <w:rPr>
          <w:rStyle w:val="StyleUnderline"/>
          <w:sz w:val="26"/>
          <w:szCs w:val="26"/>
          <w:highlight w:val="yellow"/>
        </w:rPr>
        <w:t>and</w:t>
      </w:r>
      <w:r w:rsidRPr="00645A8F">
        <w:rPr>
          <w:sz w:val="12"/>
          <w:szCs w:val="26"/>
          <w:highlight w:val="yellow"/>
        </w:rPr>
        <w:t xml:space="preserve"> </w:t>
      </w:r>
      <w:r w:rsidRPr="00723126">
        <w:rPr>
          <w:rStyle w:val="Emphasis"/>
          <w:sz w:val="26"/>
          <w:szCs w:val="26"/>
          <w:highlight w:val="yellow"/>
        </w:rPr>
        <w:t>interoperability</w:t>
      </w:r>
      <w:r w:rsidRPr="00645A8F">
        <w:rPr>
          <w:sz w:val="12"/>
        </w:rPr>
        <w:t xml:space="preserve">. </w:t>
      </w:r>
      <w:r w:rsidRPr="00723126">
        <w:rPr>
          <w:rStyle w:val="StyleUnderline"/>
          <w:highlight w:val="yellow"/>
        </w:rPr>
        <w:t xml:space="preserve">A </w:t>
      </w:r>
      <w:r w:rsidRPr="00723126">
        <w:rPr>
          <w:rStyle w:val="Emphasis"/>
          <w:highlight w:val="yellow"/>
        </w:rPr>
        <w:t>more transparent discussion</w:t>
      </w:r>
      <w:r w:rsidRPr="00645A8F">
        <w:rPr>
          <w:sz w:val="12"/>
          <w:highlight w:val="yellow"/>
        </w:rPr>
        <w:t xml:space="preserve"> </w:t>
      </w:r>
      <w:r w:rsidRPr="00723126">
        <w:rPr>
          <w:rStyle w:val="StyleUnderline"/>
          <w:highlight w:val="yellow"/>
        </w:rPr>
        <w:t>of</w:t>
      </w:r>
      <w:r w:rsidRPr="00401755">
        <w:rPr>
          <w:rStyle w:val="StyleUnderline"/>
        </w:rPr>
        <w:t xml:space="preserve"> the </w:t>
      </w:r>
      <w:r w:rsidRPr="00401755">
        <w:rPr>
          <w:rStyle w:val="Emphasis"/>
        </w:rPr>
        <w:t xml:space="preserve">major </w:t>
      </w:r>
      <w:r w:rsidRPr="00723126">
        <w:rPr>
          <w:rStyle w:val="Emphasis"/>
          <w:highlight w:val="yellow"/>
        </w:rPr>
        <w:t>gaps</w:t>
      </w:r>
      <w:r w:rsidRPr="00645A8F">
        <w:rPr>
          <w:sz w:val="12"/>
        </w:rPr>
        <w:t xml:space="preserve"> </w:t>
      </w:r>
      <w:r w:rsidRPr="00401755">
        <w:rPr>
          <w:rStyle w:val="StyleUnderline"/>
        </w:rPr>
        <w:t xml:space="preserve">in </w:t>
      </w:r>
      <w:r w:rsidRPr="00401755">
        <w:rPr>
          <w:rStyle w:val="Emphasis"/>
        </w:rPr>
        <w:t>allied capabilities</w:t>
      </w:r>
      <w:r w:rsidRPr="00401755">
        <w:rPr>
          <w:rStyle w:val="StyleUnderline"/>
        </w:rPr>
        <w:t xml:space="preserve"> </w:t>
      </w:r>
      <w:r w:rsidRPr="00723126">
        <w:rPr>
          <w:rStyle w:val="StyleUnderline"/>
          <w:highlight w:val="yellow"/>
        </w:rPr>
        <w:t>could</w:t>
      </w:r>
      <w:r w:rsidRPr="00401755">
        <w:rPr>
          <w:rStyle w:val="StyleUnderline"/>
        </w:rPr>
        <w:t xml:space="preserve"> help </w:t>
      </w:r>
      <w:r w:rsidRPr="00723126">
        <w:rPr>
          <w:rStyle w:val="Emphasis"/>
          <w:highlight w:val="yellow"/>
        </w:rPr>
        <w:t>exert pressure</w:t>
      </w:r>
      <w:r w:rsidRPr="00645A8F">
        <w:rPr>
          <w:sz w:val="12"/>
          <w:highlight w:val="yellow"/>
        </w:rPr>
        <w:t xml:space="preserve"> </w:t>
      </w:r>
      <w:r w:rsidRPr="00723126">
        <w:rPr>
          <w:rStyle w:val="StyleUnderline"/>
          <w:highlight w:val="yellow"/>
        </w:rPr>
        <w:t>on</w:t>
      </w:r>
      <w:r w:rsidRPr="00401755">
        <w:rPr>
          <w:rStyle w:val="StyleUnderline"/>
        </w:rPr>
        <w:t xml:space="preserve"> </w:t>
      </w:r>
      <w:r w:rsidRPr="00723126">
        <w:rPr>
          <w:rStyle w:val="StyleUnderline"/>
          <w:highlight w:val="yellow"/>
        </w:rPr>
        <w:t xml:space="preserve">members to make </w:t>
      </w:r>
      <w:r w:rsidRPr="00723126">
        <w:rPr>
          <w:rStyle w:val="Emphasis"/>
          <w:highlight w:val="yellow"/>
        </w:rPr>
        <w:t>relevant investments</w:t>
      </w:r>
      <w:r w:rsidRPr="00645A8F">
        <w:rPr>
          <w:sz w:val="12"/>
        </w:rPr>
        <w:t>. The NATO Military Committee should play a more active role in the alliance’s adaptation by more visibly highlighting the military requirements for credible deterrence to civilian authorities and—via individual military leaders—to NATO populations.</w:t>
      </w:r>
    </w:p>
    <w:p w14:paraId="3BABD138" w14:textId="77777777" w:rsidR="00D35E5F" w:rsidRPr="00645A8F" w:rsidRDefault="00D35E5F" w:rsidP="00D35E5F">
      <w:pPr>
        <w:rPr>
          <w:sz w:val="12"/>
        </w:rPr>
      </w:pPr>
      <w:r w:rsidRPr="00645A8F">
        <w:rPr>
          <w:sz w:val="12"/>
        </w:rPr>
        <w:t xml:space="preserve">The alliance should continue Article 5–related exercises, especially in more vulnerable regions, as the exercises play a role in deterrence signaling. But NATO must also increase the realism of such exercises to identify the areas where the alliance is </w:t>
      </w:r>
      <w:proofErr w:type="gramStart"/>
      <w:r w:rsidRPr="00645A8F">
        <w:rPr>
          <w:sz w:val="12"/>
        </w:rPr>
        <w:t>lagging behind</w:t>
      </w:r>
      <w:proofErr w:type="gramEnd"/>
      <w:r w:rsidRPr="00645A8F">
        <w:rPr>
          <w:sz w:val="12"/>
        </w:rPr>
        <w:t>. The alliance needs more exercises that test mobility, logistics, and the preparedness of infrastructure to transport troops.</w:t>
      </w:r>
    </w:p>
    <w:p w14:paraId="49862A5C" w14:textId="77777777" w:rsidR="00D35E5F" w:rsidRPr="00645A8F" w:rsidRDefault="00D35E5F" w:rsidP="00D35E5F">
      <w:pPr>
        <w:rPr>
          <w:sz w:val="12"/>
        </w:rPr>
      </w:pPr>
      <w:r w:rsidRPr="00645A8F">
        <w:rPr>
          <w:sz w:val="12"/>
        </w:rPr>
        <w:t>NATO’s Enhanced Forward Presence and Tailored Forward Presence strengthen deterrence, but the units deployed need to become a more coherent military force. This calls for further calibrating their combat potential, particularly by adding enablers such as air and missile defense, logistical support, and intelligence, surveillance, and reconnaissance. Flank countries should step up their regional cooperation to help advance that goal.</w:t>
      </w:r>
    </w:p>
    <w:p w14:paraId="3B13DD2B" w14:textId="77777777" w:rsidR="00D35E5F" w:rsidRPr="00CC6A69" w:rsidRDefault="00D35E5F" w:rsidP="00D35E5F">
      <w:pPr>
        <w:rPr>
          <w:sz w:val="10"/>
        </w:rPr>
      </w:pPr>
      <w:r w:rsidRPr="00645A8F">
        <w:rPr>
          <w:sz w:val="12"/>
        </w:rPr>
        <w:t xml:space="preserve">The process of adapting deterrence is ongoing, and developments on the Eastern flank will require the alliance to constantly reassess its posture. For example, Russia’s deployment of the dual-use SSC-8 </w:t>
      </w:r>
      <w:r w:rsidRPr="00CC6A69">
        <w:rPr>
          <w:sz w:val="10"/>
        </w:rPr>
        <w:t>cruise missile system and other long-range missiles requires a response.5 On the deterrence track, NATO will need to react to the threat of Russia striking targets away from the border such as harbors, airfields, or command centers, which are crucial for NATO’s ability to deploy its reinforcements. This response should include a mix of bolstering defensive measures and strengthening NATO’s ability to strike back. On the dialogue track, NATO can signal its openness to potential arms control talks.</w:t>
      </w:r>
    </w:p>
    <w:p w14:paraId="04189AFC" w14:textId="77777777" w:rsidR="00D35E5F" w:rsidRPr="00CC6A69" w:rsidRDefault="00D35E5F" w:rsidP="00D35E5F">
      <w:pPr>
        <w:rPr>
          <w:sz w:val="10"/>
        </w:rPr>
      </w:pPr>
      <w:r w:rsidRPr="00CC6A69">
        <w:rPr>
          <w:sz w:val="10"/>
        </w:rPr>
        <w:t>An additional area that requires attention is the nuclear dimension of NATO deterrence. A more integrated approach to conventional and nuclear planning and exercises is needed. For example, conventional and nuclear exercises should be based on the same scenarios, although not necessarily conducted in the same region or at the same time. NATO needs to walk a fine line by sending deterrence signals to Russia but without suggesting a lowered threshold for the use of nuclear weapons. Fully integrating cyber, space, and information operations into a comprehensive deterrence posture is a less controversial but equally pertinent task.</w:t>
      </w:r>
    </w:p>
    <w:p w14:paraId="3EFE594A" w14:textId="77777777" w:rsidR="00D35E5F" w:rsidRPr="00401755" w:rsidRDefault="00D35E5F" w:rsidP="00D35E5F">
      <w:pPr>
        <w:rPr>
          <w:rStyle w:val="Emphasis"/>
        </w:rPr>
      </w:pPr>
      <w:r w:rsidRPr="00401755">
        <w:rPr>
          <w:rStyle w:val="Emphasis"/>
        </w:rPr>
        <w:t>DETER UNCONVENTIONAL AND HYBRID THREATS</w:t>
      </w:r>
    </w:p>
    <w:p w14:paraId="3EB43803" w14:textId="77777777" w:rsidR="00D35E5F" w:rsidRPr="00CC6A69" w:rsidRDefault="00D35E5F" w:rsidP="00645A8F">
      <w:pPr>
        <w:rPr>
          <w:sz w:val="10"/>
        </w:rPr>
      </w:pPr>
      <w:r w:rsidRPr="00CC6A69">
        <w:rPr>
          <w:sz w:val="10"/>
        </w:rPr>
        <w:t xml:space="preserve">NATO needs to be careful about defining and signaling </w:t>
      </w:r>
      <w:proofErr w:type="gramStart"/>
      <w:r w:rsidRPr="00CC6A69">
        <w:rPr>
          <w:sz w:val="10"/>
        </w:rPr>
        <w:t>its</w:t>
      </w:r>
      <w:proofErr w:type="gramEnd"/>
      <w:r w:rsidRPr="00CC6A69">
        <w:rPr>
          <w:sz w:val="10"/>
        </w:rPr>
        <w:t xml:space="preserve"> redlines. Making these boundaries too specific could embolden adversaries to intensify their actions below NATO’s declared threshold of response. Being deliberately ambiguous and raising the fear of retribution may be more useful for encouraging adversaries’ self-restraint.</w:t>
      </w:r>
    </w:p>
    <w:p w14:paraId="22D5938C" w14:textId="77777777" w:rsidR="00D35E5F" w:rsidRPr="00CC6A69" w:rsidRDefault="00D35E5F" w:rsidP="00D35E5F">
      <w:pPr>
        <w:rPr>
          <w:sz w:val="10"/>
        </w:rPr>
      </w:pPr>
      <w:r w:rsidRPr="00757348">
        <w:rPr>
          <w:rStyle w:val="Emphasis"/>
        </w:rPr>
        <w:t xml:space="preserve">At the same time, </w:t>
      </w:r>
      <w:r w:rsidRPr="00757348">
        <w:rPr>
          <w:rStyle w:val="StyleUnderline"/>
        </w:rPr>
        <w:t xml:space="preserve">NATO should aim to deter </w:t>
      </w:r>
      <w:r w:rsidRPr="00757348">
        <w:rPr>
          <w:rStyle w:val="Emphasis"/>
        </w:rPr>
        <w:t xml:space="preserve">specific types </w:t>
      </w:r>
      <w:r w:rsidRPr="00757348">
        <w:rPr>
          <w:rStyle w:val="StyleUnderline"/>
        </w:rPr>
        <w:t>of</w:t>
      </w:r>
      <w:r w:rsidRPr="00CC6A69">
        <w:rPr>
          <w:sz w:val="10"/>
        </w:rPr>
        <w:t xml:space="preserve"> </w:t>
      </w:r>
      <w:r w:rsidRPr="00757348">
        <w:rPr>
          <w:rStyle w:val="Emphasis"/>
        </w:rPr>
        <w:t>particularly threatening</w:t>
      </w:r>
      <w:r w:rsidRPr="00CC6A69">
        <w:rPr>
          <w:sz w:val="10"/>
        </w:rPr>
        <w:t xml:space="preserve"> </w:t>
      </w:r>
      <w:r w:rsidRPr="00757348">
        <w:rPr>
          <w:rStyle w:val="StyleUnderline"/>
        </w:rPr>
        <w:t>unconventional activities</w:t>
      </w:r>
      <w:r w:rsidRPr="00CC6A69">
        <w:rPr>
          <w:sz w:val="10"/>
        </w:rPr>
        <w:t xml:space="preserve">. These </w:t>
      </w:r>
      <w:r w:rsidRPr="00757348">
        <w:rPr>
          <w:rStyle w:val="StyleUnderline"/>
        </w:rPr>
        <w:t>include</w:t>
      </w:r>
      <w:r w:rsidRPr="00CC6A69">
        <w:rPr>
          <w:sz w:val="10"/>
        </w:rPr>
        <w:t xml:space="preserve"> </w:t>
      </w:r>
      <w:r w:rsidRPr="00757348">
        <w:rPr>
          <w:rStyle w:val="Emphasis"/>
        </w:rPr>
        <w:t>major</w:t>
      </w:r>
      <w:r w:rsidRPr="00CC6A69">
        <w:rPr>
          <w:sz w:val="10"/>
        </w:rPr>
        <w:t xml:space="preserve"> </w:t>
      </w:r>
      <w:r w:rsidRPr="00757348">
        <w:rPr>
          <w:rStyle w:val="StyleUnderline"/>
        </w:rPr>
        <w:t>and</w:t>
      </w:r>
      <w:r w:rsidRPr="00CC6A69">
        <w:rPr>
          <w:sz w:val="10"/>
        </w:rPr>
        <w:t xml:space="preserve"> </w:t>
      </w:r>
      <w:r w:rsidRPr="00757348">
        <w:rPr>
          <w:rStyle w:val="Emphasis"/>
        </w:rPr>
        <w:t>sophisticated</w:t>
      </w:r>
      <w:r w:rsidRPr="00CC6A69">
        <w:rPr>
          <w:sz w:val="10"/>
        </w:rPr>
        <w:t xml:space="preserve"> </w:t>
      </w:r>
      <w:proofErr w:type="spellStart"/>
      <w:r w:rsidRPr="00757348">
        <w:rPr>
          <w:rStyle w:val="Emphasis"/>
        </w:rPr>
        <w:t>cyber attacks</w:t>
      </w:r>
      <w:proofErr w:type="spellEnd"/>
      <w:r w:rsidRPr="00CC6A69">
        <w:rPr>
          <w:sz w:val="10"/>
        </w:rPr>
        <w:t xml:space="preserve"> </w:t>
      </w:r>
      <w:r w:rsidRPr="00757348">
        <w:rPr>
          <w:rStyle w:val="StyleUnderline"/>
        </w:rPr>
        <w:t>against allies’ military forces and critical military and</w:t>
      </w:r>
      <w:r w:rsidRPr="00CC6A69">
        <w:rPr>
          <w:sz w:val="10"/>
        </w:rPr>
        <w:t xml:space="preserve"> </w:t>
      </w:r>
      <w:r w:rsidRPr="00757348">
        <w:rPr>
          <w:rStyle w:val="StyleUnderline"/>
        </w:rPr>
        <w:t>civilian infrastructure</w:t>
      </w:r>
      <w:r w:rsidRPr="00CC6A69">
        <w:rPr>
          <w:sz w:val="10"/>
        </w:rPr>
        <w:t xml:space="preserve">, </w:t>
      </w:r>
      <w:r w:rsidRPr="00757348">
        <w:rPr>
          <w:rStyle w:val="StyleUnderline"/>
        </w:rPr>
        <w:t>proxy military and special forces operations, and state-sponsored terrorism</w:t>
      </w:r>
      <w:r w:rsidRPr="00CC6A69">
        <w:rPr>
          <w:sz w:val="10"/>
        </w:rPr>
        <w:t xml:space="preserve">. </w:t>
      </w:r>
      <w:r w:rsidRPr="00757348">
        <w:rPr>
          <w:rStyle w:val="StyleUnderline"/>
        </w:rPr>
        <w:t xml:space="preserve">NATO could declare that such activities may </w:t>
      </w:r>
      <w:r w:rsidRPr="00757348">
        <w:rPr>
          <w:rStyle w:val="Emphasis"/>
        </w:rPr>
        <w:t>lead it to invoke Article 5</w:t>
      </w:r>
      <w:r w:rsidRPr="00CC6A69">
        <w:rPr>
          <w:sz w:val="10"/>
        </w:rPr>
        <w:t xml:space="preserve"> </w:t>
      </w:r>
      <w:r w:rsidRPr="00757348">
        <w:rPr>
          <w:rStyle w:val="StyleUnderline"/>
        </w:rPr>
        <w:t>and respond in various</w:t>
      </w:r>
      <w:r w:rsidRPr="00401755">
        <w:rPr>
          <w:rStyle w:val="StyleUnderline"/>
        </w:rPr>
        <w:t xml:space="preserve"> ways</w:t>
      </w:r>
      <w:r w:rsidRPr="00CC6A69">
        <w:rPr>
          <w:sz w:val="10"/>
        </w:rPr>
        <w:t xml:space="preserve">, including asymmetrically (for example, the response to a </w:t>
      </w:r>
      <w:proofErr w:type="spellStart"/>
      <w:r w:rsidRPr="00CC6A69">
        <w:rPr>
          <w:sz w:val="10"/>
        </w:rPr>
        <w:t>cyber attack</w:t>
      </w:r>
      <w:proofErr w:type="spellEnd"/>
      <w:r w:rsidRPr="00CC6A69">
        <w:rPr>
          <w:sz w:val="10"/>
        </w:rPr>
        <w:t xml:space="preserve"> may not involve only cyber capabilities).</w:t>
      </w:r>
    </w:p>
    <w:p w14:paraId="768A2E22" w14:textId="77777777" w:rsidR="00D35E5F" w:rsidRPr="00645A8F" w:rsidRDefault="00D35E5F" w:rsidP="00D35E5F">
      <w:pPr>
        <w:rPr>
          <w:sz w:val="12"/>
        </w:rPr>
      </w:pPr>
      <w:r w:rsidRPr="007F0E2F">
        <w:rPr>
          <w:rStyle w:val="StyleUnderline"/>
        </w:rPr>
        <w:t xml:space="preserve">The </w:t>
      </w:r>
      <w:r w:rsidRPr="00723126">
        <w:rPr>
          <w:rStyle w:val="StyleUnderline"/>
          <w:highlight w:val="yellow"/>
        </w:rPr>
        <w:t>alliance must</w:t>
      </w:r>
      <w:r w:rsidRPr="00401755">
        <w:rPr>
          <w:rStyle w:val="StyleUnderline"/>
        </w:rPr>
        <w:t xml:space="preserve"> </w:t>
      </w:r>
      <w:r w:rsidRPr="007F0E2F">
        <w:rPr>
          <w:rStyle w:val="StyleUnderline"/>
        </w:rPr>
        <w:t xml:space="preserve">be able </w:t>
      </w:r>
      <w:r w:rsidRPr="005B290D">
        <w:rPr>
          <w:rStyle w:val="StyleUnderline"/>
        </w:rPr>
        <w:t xml:space="preserve">to </w:t>
      </w:r>
      <w:r w:rsidRPr="00723126">
        <w:rPr>
          <w:rStyle w:val="Emphasis"/>
          <w:highlight w:val="yellow"/>
        </w:rPr>
        <w:t>identify</w:t>
      </w:r>
      <w:r w:rsidRPr="00645A8F">
        <w:rPr>
          <w:sz w:val="16"/>
        </w:rPr>
        <w:t xml:space="preserve"> early </w:t>
      </w:r>
      <w:r w:rsidRPr="00723126">
        <w:rPr>
          <w:rStyle w:val="StyleUnderline"/>
          <w:highlight w:val="yellow"/>
        </w:rPr>
        <w:t>whether</w:t>
      </w:r>
      <w:r w:rsidRPr="00401755">
        <w:rPr>
          <w:rStyle w:val="StyleUnderline"/>
        </w:rPr>
        <w:t xml:space="preserve"> </w:t>
      </w:r>
      <w:r w:rsidRPr="00723126">
        <w:rPr>
          <w:rStyle w:val="StyleUnderline"/>
          <w:highlight w:val="yellow"/>
        </w:rPr>
        <w:t>and when</w:t>
      </w:r>
      <w:r w:rsidRPr="00401755">
        <w:rPr>
          <w:rStyle w:val="StyleUnderline"/>
        </w:rPr>
        <w:t xml:space="preserve"> unconventional and </w:t>
      </w:r>
      <w:r w:rsidRPr="00723126">
        <w:rPr>
          <w:rStyle w:val="StyleUnderline"/>
          <w:highlight w:val="yellow"/>
        </w:rPr>
        <w:t>hybrid</w:t>
      </w:r>
      <w:r w:rsidRPr="00401755">
        <w:rPr>
          <w:rStyle w:val="StyleUnderline"/>
        </w:rPr>
        <w:t xml:space="preserve"> gray-zone </w:t>
      </w:r>
      <w:r w:rsidRPr="00723126">
        <w:rPr>
          <w:rStyle w:val="StyleUnderline"/>
          <w:highlight w:val="yellow"/>
        </w:rPr>
        <w:t>actions have become</w:t>
      </w:r>
      <w:r w:rsidRPr="00401755">
        <w:rPr>
          <w:rStyle w:val="StyleUnderline"/>
        </w:rPr>
        <w:t xml:space="preserve"> a </w:t>
      </w:r>
      <w:r w:rsidRPr="00723126">
        <w:rPr>
          <w:rStyle w:val="StyleUnderline"/>
          <w:highlight w:val="yellow"/>
        </w:rPr>
        <w:t xml:space="preserve">more </w:t>
      </w:r>
      <w:r w:rsidRPr="00723126">
        <w:rPr>
          <w:rStyle w:val="Emphasis"/>
          <w:highlight w:val="yellow"/>
        </w:rPr>
        <w:t>substantial</w:t>
      </w:r>
      <w:r w:rsidRPr="00645A8F">
        <w:rPr>
          <w:sz w:val="16"/>
        </w:rPr>
        <w:t xml:space="preserve"> </w:t>
      </w:r>
      <w:r w:rsidRPr="00401755">
        <w:rPr>
          <w:rStyle w:val="StyleUnderline"/>
        </w:rPr>
        <w:t>and</w:t>
      </w:r>
      <w:r w:rsidRPr="00645A8F">
        <w:rPr>
          <w:sz w:val="16"/>
        </w:rPr>
        <w:t xml:space="preserve"> </w:t>
      </w:r>
      <w:r w:rsidRPr="00401755">
        <w:rPr>
          <w:rStyle w:val="Emphasis"/>
        </w:rPr>
        <w:t>coordinated</w:t>
      </w:r>
      <w:r w:rsidRPr="00645A8F">
        <w:rPr>
          <w:sz w:val="16"/>
        </w:rPr>
        <w:t xml:space="preserve"> </w:t>
      </w:r>
      <w:r w:rsidRPr="00401755">
        <w:rPr>
          <w:rStyle w:val="StyleUnderline"/>
        </w:rPr>
        <w:t>campaign</w:t>
      </w:r>
      <w:r w:rsidRPr="00645A8F">
        <w:rPr>
          <w:sz w:val="16"/>
        </w:rPr>
        <w:t xml:space="preserve">. </w:t>
      </w:r>
      <w:r w:rsidRPr="00401755">
        <w:rPr>
          <w:rStyle w:val="StyleUnderline"/>
        </w:rPr>
        <w:t xml:space="preserve">In such a case, </w:t>
      </w:r>
      <w:r w:rsidRPr="00723126">
        <w:rPr>
          <w:rStyle w:val="StyleUnderline"/>
          <w:highlight w:val="yellow"/>
        </w:rPr>
        <w:t xml:space="preserve">NATO should </w:t>
      </w:r>
      <w:r w:rsidRPr="00401755">
        <w:rPr>
          <w:rStyle w:val="StyleUnderline"/>
        </w:rPr>
        <w:t xml:space="preserve">aim to </w:t>
      </w:r>
      <w:r w:rsidRPr="00723126">
        <w:rPr>
          <w:rStyle w:val="StyleUnderline"/>
          <w:highlight w:val="yellow"/>
        </w:rPr>
        <w:t>deter</w:t>
      </w:r>
      <w:r w:rsidRPr="00401755">
        <w:rPr>
          <w:rStyle w:val="StyleUnderline"/>
        </w:rPr>
        <w:t xml:space="preserve"> </w:t>
      </w:r>
      <w:r w:rsidRPr="00723126">
        <w:rPr>
          <w:rStyle w:val="StyleUnderline"/>
          <w:highlight w:val="yellow"/>
        </w:rPr>
        <w:t>the adversary</w:t>
      </w:r>
      <w:r w:rsidRPr="00645A8F">
        <w:rPr>
          <w:sz w:val="16"/>
        </w:rPr>
        <w:t xml:space="preserve"> </w:t>
      </w:r>
      <w:r w:rsidRPr="00723126">
        <w:rPr>
          <w:rStyle w:val="StyleUnderline"/>
          <w:highlight w:val="yellow"/>
        </w:rPr>
        <w:t xml:space="preserve">from </w:t>
      </w:r>
      <w:r w:rsidRPr="00723126">
        <w:rPr>
          <w:rStyle w:val="Emphasis"/>
          <w:highlight w:val="yellow"/>
        </w:rPr>
        <w:t>escalating further</w:t>
      </w:r>
      <w:r w:rsidRPr="00401755">
        <w:rPr>
          <w:sz w:val="16"/>
        </w:rPr>
        <w:t xml:space="preserve">. </w:t>
      </w:r>
      <w:r w:rsidRPr="00723126">
        <w:rPr>
          <w:rStyle w:val="StyleUnderline"/>
          <w:highlight w:val="yellow"/>
        </w:rPr>
        <w:t xml:space="preserve">This </w:t>
      </w:r>
      <w:r w:rsidRPr="00723126">
        <w:rPr>
          <w:rStyle w:val="Emphasis"/>
          <w:highlight w:val="yellow"/>
        </w:rPr>
        <w:t>requires</w:t>
      </w:r>
      <w:r w:rsidRPr="00401755">
        <w:rPr>
          <w:rStyle w:val="StyleUnderline"/>
        </w:rPr>
        <w:t xml:space="preserve"> </w:t>
      </w:r>
      <w:r w:rsidRPr="00723126">
        <w:rPr>
          <w:rStyle w:val="StyleUnderline"/>
          <w:highlight w:val="yellow"/>
        </w:rPr>
        <w:t>increasing</w:t>
      </w:r>
      <w:r w:rsidRPr="00401755">
        <w:rPr>
          <w:rStyle w:val="StyleUnderline"/>
        </w:rPr>
        <w:t xml:space="preserve"> the </w:t>
      </w:r>
      <w:r w:rsidRPr="00401755">
        <w:rPr>
          <w:rStyle w:val="Emphasis"/>
        </w:rPr>
        <w:t xml:space="preserve">alliance’s </w:t>
      </w:r>
      <w:r w:rsidRPr="00723126">
        <w:rPr>
          <w:rStyle w:val="Emphasis"/>
          <w:highlight w:val="yellow"/>
        </w:rPr>
        <w:t>capacity</w:t>
      </w:r>
      <w:r w:rsidRPr="00723126">
        <w:rPr>
          <w:sz w:val="16"/>
          <w:highlight w:val="yellow"/>
        </w:rPr>
        <w:t xml:space="preserve"> </w:t>
      </w:r>
      <w:r w:rsidRPr="00723126">
        <w:rPr>
          <w:rStyle w:val="StyleUnderline"/>
          <w:highlight w:val="yellow"/>
        </w:rPr>
        <w:t>to</w:t>
      </w:r>
      <w:r w:rsidRPr="00723126">
        <w:rPr>
          <w:sz w:val="16"/>
          <w:highlight w:val="yellow"/>
        </w:rPr>
        <w:t xml:space="preserve"> </w:t>
      </w:r>
      <w:r w:rsidRPr="00723126">
        <w:rPr>
          <w:rStyle w:val="Emphasis"/>
          <w:highlight w:val="yellow"/>
        </w:rPr>
        <w:t>share</w:t>
      </w:r>
      <w:r w:rsidRPr="00401755">
        <w:rPr>
          <w:sz w:val="16"/>
        </w:rPr>
        <w:t xml:space="preserve"> </w:t>
      </w:r>
      <w:r w:rsidRPr="00401755">
        <w:rPr>
          <w:rStyle w:val="StyleUnderline"/>
        </w:rPr>
        <w:t xml:space="preserve">early-warning </w:t>
      </w:r>
      <w:r w:rsidRPr="00723126">
        <w:rPr>
          <w:rStyle w:val="StyleUnderline"/>
          <w:highlight w:val="yellow"/>
        </w:rPr>
        <w:t>intel</w:t>
      </w:r>
      <w:r w:rsidRPr="00401755">
        <w:rPr>
          <w:rStyle w:val="StyleUnderline"/>
        </w:rPr>
        <w:t>ligence and pool national intelligence-gathering, investigation, and attribution capabilities</w:t>
      </w:r>
      <w:r w:rsidRPr="00401755">
        <w:rPr>
          <w:sz w:val="16"/>
        </w:rPr>
        <w:t>. NATO should not shy away from attributing ongoing operations to state adversaries, relying o</w:t>
      </w:r>
      <w:r w:rsidRPr="00645A8F">
        <w:rPr>
          <w:sz w:val="12"/>
        </w:rPr>
        <w:t>n national data as needed. The alliance and its members should be prepared to use direct channels of communication and other means to deliver immediate deterrence signaling in specific cases.</w:t>
      </w:r>
    </w:p>
    <w:p w14:paraId="2E18CB1C" w14:textId="77777777" w:rsidR="00D35E5F" w:rsidRPr="00645A8F" w:rsidRDefault="00D35E5F" w:rsidP="00D35E5F">
      <w:pPr>
        <w:rPr>
          <w:sz w:val="12"/>
        </w:rPr>
      </w:pPr>
      <w:r w:rsidRPr="00645A8F">
        <w:rPr>
          <w:sz w:val="12"/>
        </w:rPr>
        <w:t>On the Southern flank, NATO faces state actors that use unconventional tactics and proxy forces (for example, Iran and Syria); state collapse and the emergence of ungoverned spaces in Libya, Yemen, and parts of the Sahel; and the activities of a range of nonstate actors, from loose groups to terrorist and criminal networks to highly organized quasi-state structures like Hezbollah. Cooperation with regional partners in addressing these threats will be vital. NATO’s primary task, as elsewhere, should be to deter states in the region from using unconventional tactics against NATO and its allies, using signaling and attribution tools. When possible, the alliance should aim to affect the calculus of nonstate actors to prevent them from harming alliance interests. This may not work with jihadist groups but may be possible with actors motivated by political or economic interests.</w:t>
      </w:r>
    </w:p>
    <w:p w14:paraId="0834B549" w14:textId="77777777" w:rsidR="00D35E5F" w:rsidRPr="00645A8F" w:rsidRDefault="00D35E5F" w:rsidP="00D35E5F">
      <w:pPr>
        <w:rPr>
          <w:sz w:val="12"/>
        </w:rPr>
      </w:pPr>
      <w:r w:rsidRPr="00645A8F">
        <w:rPr>
          <w:sz w:val="12"/>
        </w:rPr>
        <w:t>Since many of the unconventional threats are not linked to specific regions or actors, a more general approach is called for. The alliance and its members need to continue investing in passive and active measures to neutralize unconventional threats, including in peacetime. Further developing cyber defense and offensive capabilities—NATO’s toolbox for countering hybrid tactics—and strengthening resilience can affect adversaries’ willingness to use unconventional means against NATO and thus help establish deterrence by denial. The toolbox—counterterrorism, special forces, information operations, disruption of terrorist groups’ cyberspace activities—</w:t>
      </w:r>
      <w:proofErr w:type="gramStart"/>
      <w:r w:rsidRPr="00645A8F">
        <w:rPr>
          <w:sz w:val="12"/>
        </w:rPr>
        <w:t>that allies</w:t>
      </w:r>
      <w:proofErr w:type="gramEnd"/>
      <w:r w:rsidRPr="00645A8F">
        <w:rPr>
          <w:sz w:val="12"/>
        </w:rPr>
        <w:t xml:space="preserve"> develop for dealing with nonstate and quasi-state entities posing unconventional threats can also be used to deter state adversaries that rely on such tactics.</w:t>
      </w:r>
    </w:p>
    <w:p w14:paraId="691B6944" w14:textId="77777777" w:rsidR="00D35E5F" w:rsidRPr="00757348" w:rsidRDefault="00D35E5F" w:rsidP="00D35E5F">
      <w:pPr>
        <w:rPr>
          <w:rStyle w:val="StyleUnderline"/>
        </w:rPr>
      </w:pPr>
      <w:r w:rsidRPr="00757348">
        <w:rPr>
          <w:rStyle w:val="StyleUnderline"/>
        </w:rPr>
        <w:t>ENCOURAGE FURTHER DEBATE</w:t>
      </w:r>
    </w:p>
    <w:p w14:paraId="5BA234F0" w14:textId="77777777" w:rsidR="00D35E5F" w:rsidRPr="00645A8F" w:rsidRDefault="00D35E5F" w:rsidP="00D35E5F">
      <w:pPr>
        <w:rPr>
          <w:sz w:val="12"/>
        </w:rPr>
      </w:pPr>
      <w:r w:rsidRPr="00757348">
        <w:rPr>
          <w:rStyle w:val="StyleUnderline"/>
        </w:rPr>
        <w:t xml:space="preserve">For deterrence to </w:t>
      </w:r>
      <w:r w:rsidRPr="00757348">
        <w:rPr>
          <w:rStyle w:val="Emphasis"/>
        </w:rPr>
        <w:t>work</w:t>
      </w:r>
      <w:r w:rsidRPr="00757348">
        <w:rPr>
          <w:rStyle w:val="StyleUnderline"/>
        </w:rPr>
        <w:t xml:space="preserve">, the </w:t>
      </w:r>
      <w:r w:rsidRPr="00CC6A69">
        <w:rPr>
          <w:rStyle w:val="StyleUnderline"/>
          <w:highlight w:val="yellow"/>
        </w:rPr>
        <w:t xml:space="preserve">allies must </w:t>
      </w:r>
      <w:r w:rsidRPr="00CC6A69">
        <w:rPr>
          <w:rStyle w:val="Emphasis"/>
          <w:highlight w:val="yellow"/>
        </w:rPr>
        <w:t>clearly communicate</w:t>
      </w:r>
      <w:r w:rsidRPr="00757348">
        <w:rPr>
          <w:rStyle w:val="StyleUnderline"/>
        </w:rPr>
        <w:t xml:space="preserve"> their </w:t>
      </w:r>
      <w:r w:rsidRPr="00CC6A69">
        <w:rPr>
          <w:rStyle w:val="Emphasis"/>
          <w:highlight w:val="yellow"/>
        </w:rPr>
        <w:t>resolve</w:t>
      </w:r>
      <w:r w:rsidRPr="00645A8F">
        <w:rPr>
          <w:sz w:val="12"/>
        </w:rPr>
        <w:t xml:space="preserve"> </w:t>
      </w:r>
      <w:r w:rsidRPr="00CC6A69">
        <w:rPr>
          <w:rStyle w:val="StyleUnderline"/>
        </w:rPr>
        <w:t>and</w:t>
      </w:r>
      <w:r w:rsidRPr="00645A8F">
        <w:rPr>
          <w:sz w:val="12"/>
        </w:rPr>
        <w:t xml:space="preserve"> </w:t>
      </w:r>
      <w:r w:rsidRPr="00757348">
        <w:rPr>
          <w:rStyle w:val="Emphasis"/>
        </w:rPr>
        <w:t>readiness</w:t>
      </w:r>
      <w:r w:rsidRPr="00645A8F">
        <w:rPr>
          <w:sz w:val="12"/>
        </w:rPr>
        <w:t xml:space="preserve"> </w:t>
      </w:r>
      <w:r w:rsidRPr="00757348">
        <w:rPr>
          <w:rStyle w:val="StyleUnderline"/>
        </w:rPr>
        <w:t xml:space="preserve">to respond to an </w:t>
      </w:r>
      <w:r w:rsidRPr="00757348">
        <w:rPr>
          <w:rStyle w:val="Emphasis"/>
        </w:rPr>
        <w:t>aggressive action</w:t>
      </w:r>
      <w:r w:rsidRPr="00645A8F">
        <w:rPr>
          <w:sz w:val="12"/>
        </w:rPr>
        <w:t xml:space="preserve">. </w:t>
      </w:r>
      <w:r w:rsidRPr="00757348">
        <w:rPr>
          <w:rStyle w:val="Emphasis"/>
        </w:rPr>
        <w:t>Clear communication</w:t>
      </w:r>
      <w:r w:rsidRPr="00645A8F">
        <w:rPr>
          <w:sz w:val="12"/>
        </w:rPr>
        <w:t xml:space="preserve"> </w:t>
      </w:r>
      <w:r w:rsidRPr="00757348">
        <w:rPr>
          <w:rStyle w:val="StyleUnderline"/>
        </w:rPr>
        <w:t xml:space="preserve">is also needed </w:t>
      </w:r>
      <w:r w:rsidRPr="00CC6A69">
        <w:rPr>
          <w:rStyle w:val="StyleUnderline"/>
          <w:highlight w:val="yellow"/>
        </w:rPr>
        <w:t xml:space="preserve">to </w:t>
      </w:r>
      <w:r w:rsidRPr="00CC6A69">
        <w:rPr>
          <w:rStyle w:val="Emphasis"/>
          <w:highlight w:val="yellow"/>
        </w:rPr>
        <w:t>reassure</w:t>
      </w:r>
      <w:r w:rsidRPr="00757348">
        <w:rPr>
          <w:rStyle w:val="StyleUnderline"/>
        </w:rPr>
        <w:t xml:space="preserve"> the </w:t>
      </w:r>
      <w:r w:rsidRPr="00CC6A69">
        <w:rPr>
          <w:rStyle w:val="StyleUnderline"/>
          <w:highlight w:val="yellow"/>
        </w:rPr>
        <w:t>allies</w:t>
      </w:r>
      <w:r w:rsidRPr="00757348">
        <w:rPr>
          <w:rStyle w:val="StyleUnderline"/>
        </w:rPr>
        <w:t xml:space="preserve"> concerned</w:t>
      </w:r>
      <w:r w:rsidRPr="00645A8F">
        <w:rPr>
          <w:sz w:val="12"/>
        </w:rPr>
        <w:t xml:space="preserve">. At the same time, the alliance faces a challenge in explaining to many citizens of NATO countries the necessity of deterrence. This is especially difficult </w:t>
      </w:r>
      <w:proofErr w:type="gramStart"/>
      <w:r w:rsidRPr="00645A8F">
        <w:rPr>
          <w:sz w:val="12"/>
        </w:rPr>
        <w:t>in the area of</w:t>
      </w:r>
      <w:proofErr w:type="gramEnd"/>
      <w:r w:rsidRPr="00645A8F">
        <w:rPr>
          <w:sz w:val="12"/>
        </w:rPr>
        <w:t xml:space="preserve"> nuclear deterrence, where reliance on such destructive weapons remains politically dubious and morally repulsive for many.</w:t>
      </w:r>
    </w:p>
    <w:p w14:paraId="78D5AFDA" w14:textId="77777777" w:rsidR="00D35E5F" w:rsidRDefault="00D35E5F" w:rsidP="00D35E5F"/>
    <w:p w14:paraId="38C84824" w14:textId="77777777" w:rsidR="00D35E5F" w:rsidRPr="008A5E90" w:rsidRDefault="00D35E5F" w:rsidP="00D35E5F">
      <w:pPr>
        <w:pStyle w:val="Heading4"/>
      </w:pPr>
      <w:r>
        <w:t xml:space="preserve">Forging </w:t>
      </w:r>
      <w:r w:rsidRPr="008A5E90">
        <w:rPr>
          <w:u w:val="single"/>
        </w:rPr>
        <w:t>shared understandings</w:t>
      </w:r>
      <w:r>
        <w:t xml:space="preserve"> of threats and </w:t>
      </w:r>
      <w:r w:rsidRPr="008A5E90">
        <w:rPr>
          <w:u w:val="single"/>
        </w:rPr>
        <w:t xml:space="preserve">NATO’s role in countering </w:t>
      </w:r>
      <w:r>
        <w:rPr>
          <w:u w:val="single"/>
        </w:rPr>
        <w:t>cyberwar</w:t>
      </w:r>
      <w:r>
        <w:t xml:space="preserve"> is </w:t>
      </w:r>
      <w:r w:rsidRPr="008A5E90">
        <w:rPr>
          <w:u w:val="single"/>
        </w:rPr>
        <w:t>essential</w:t>
      </w:r>
      <w:r>
        <w:t xml:space="preserve"> for </w:t>
      </w:r>
      <w:r w:rsidRPr="008A5E90">
        <w:rPr>
          <w:u w:val="single"/>
        </w:rPr>
        <w:t>unity</w:t>
      </w:r>
    </w:p>
    <w:p w14:paraId="76844FFC" w14:textId="77777777" w:rsidR="00D35E5F" w:rsidRPr="00B32C40" w:rsidRDefault="00D35E5F" w:rsidP="00D35E5F">
      <w:r w:rsidRPr="0077538F">
        <w:t xml:space="preserve">Jovana </w:t>
      </w:r>
      <w:proofErr w:type="spellStart"/>
      <w:r w:rsidRPr="0077538F">
        <w:rPr>
          <w:rStyle w:val="Style13ptBold"/>
        </w:rPr>
        <w:t>Marović</w:t>
      </w:r>
      <w:proofErr w:type="spellEnd"/>
      <w:r w:rsidRPr="0077538F">
        <w:rPr>
          <w:rStyle w:val="Style13ptBold"/>
        </w:rPr>
        <w:t xml:space="preserve"> 19</w:t>
      </w:r>
      <w:r w:rsidRPr="0077538F">
        <w:t xml:space="preserve">, PhD, Faculty of Political Science, University of Belgrade, Executive Director of the Politikon Network, 11/28/19, “Wars of Ideas: Hybrid Warfare, Political Interference, and Disinformation,” </w:t>
      </w:r>
      <w:hyperlink r:id="rId16" w:history="1">
        <w:r w:rsidRPr="00B32C40">
          <w:rPr>
            <w:rStyle w:val="Hyperlink"/>
          </w:rPr>
          <w:t>https://carnegieeurope.eu/2019/11/28/wars-of-ideas-hybrid-warfare-political-interference-and-disinformation-pub-80419</w:t>
        </w:r>
      </w:hyperlink>
    </w:p>
    <w:p w14:paraId="7DA3F824" w14:textId="77777777" w:rsidR="00D35E5F" w:rsidRPr="00465983" w:rsidRDefault="00D35E5F" w:rsidP="00D35E5F">
      <w:pPr>
        <w:rPr>
          <w:sz w:val="16"/>
        </w:rPr>
      </w:pPr>
      <w:r w:rsidRPr="00465983">
        <w:rPr>
          <w:sz w:val="16"/>
        </w:rPr>
        <w:t>THINK AND SPEAK COHERENTLY</w:t>
      </w:r>
    </w:p>
    <w:p w14:paraId="167372A5" w14:textId="77777777" w:rsidR="00D35E5F" w:rsidRPr="00CC6A69" w:rsidRDefault="00D35E5F" w:rsidP="00D35E5F">
      <w:pPr>
        <w:rPr>
          <w:sz w:val="14"/>
        </w:rPr>
      </w:pPr>
      <w:r w:rsidRPr="00B32C40">
        <w:rPr>
          <w:rStyle w:val="Emphasis"/>
        </w:rPr>
        <w:lastRenderedPageBreak/>
        <w:t>NATO</w:t>
      </w:r>
      <w:r w:rsidRPr="00B32C40">
        <w:rPr>
          <w:sz w:val="16"/>
        </w:rPr>
        <w:t xml:space="preserve"> </w:t>
      </w:r>
      <w:r w:rsidRPr="00B32C40">
        <w:rPr>
          <w:rStyle w:val="StyleUnderline"/>
        </w:rPr>
        <w:t xml:space="preserve">is meeting the </w:t>
      </w:r>
      <w:r w:rsidRPr="00B32C40">
        <w:rPr>
          <w:rStyle w:val="Emphasis"/>
        </w:rPr>
        <w:t>hybrid challenge</w:t>
      </w:r>
      <w:r w:rsidRPr="00B32C40">
        <w:rPr>
          <w:rStyle w:val="StyleUnderline"/>
        </w:rPr>
        <w:t xml:space="preserve"> with </w:t>
      </w:r>
      <w:r w:rsidRPr="00B32C40">
        <w:rPr>
          <w:rStyle w:val="Emphasis"/>
        </w:rPr>
        <w:t xml:space="preserve">twenty-nine </w:t>
      </w:r>
      <w:r w:rsidRPr="00723126">
        <w:rPr>
          <w:rStyle w:val="Emphasis"/>
          <w:highlight w:val="yellow"/>
        </w:rPr>
        <w:t>member states</w:t>
      </w:r>
      <w:r w:rsidRPr="00723126">
        <w:rPr>
          <w:rStyle w:val="StyleUnderline"/>
          <w:highlight w:val="yellow"/>
        </w:rPr>
        <w:t xml:space="preserve"> experienc</w:t>
      </w:r>
      <w:r w:rsidRPr="00B32C40">
        <w:rPr>
          <w:rStyle w:val="StyleUnderline"/>
        </w:rPr>
        <w:t xml:space="preserve">ing </w:t>
      </w:r>
      <w:r w:rsidRPr="00B32C40">
        <w:rPr>
          <w:rStyle w:val="Emphasis"/>
        </w:rPr>
        <w:t xml:space="preserve">very </w:t>
      </w:r>
      <w:r w:rsidRPr="00723126">
        <w:rPr>
          <w:rStyle w:val="Emphasis"/>
          <w:highlight w:val="yellow"/>
        </w:rPr>
        <w:t>different sociopolitical realities</w:t>
      </w:r>
      <w:r w:rsidRPr="00723126">
        <w:rPr>
          <w:rStyle w:val="StyleUnderline"/>
          <w:highlight w:val="yellow"/>
        </w:rPr>
        <w:t xml:space="preserve"> and</w:t>
      </w:r>
      <w:r w:rsidRPr="00E23F13">
        <w:rPr>
          <w:rStyle w:val="StyleUnderline"/>
        </w:rPr>
        <w:t xml:space="preserve"> often </w:t>
      </w:r>
      <w:r w:rsidRPr="00723126">
        <w:rPr>
          <w:rStyle w:val="Emphasis"/>
          <w:sz w:val="28"/>
          <w:szCs w:val="28"/>
          <w:highlight w:val="yellow"/>
        </w:rPr>
        <w:t>using different concepts</w:t>
      </w:r>
      <w:r w:rsidRPr="00E23F13">
        <w:rPr>
          <w:rStyle w:val="StyleUnderline"/>
        </w:rPr>
        <w:t>.</w:t>
      </w:r>
      <w:r w:rsidRPr="00E23F13">
        <w:rPr>
          <w:sz w:val="16"/>
        </w:rPr>
        <w:t xml:space="preserve"> </w:t>
      </w:r>
      <w:r w:rsidRPr="00723126">
        <w:rPr>
          <w:rStyle w:val="StyleUnderline"/>
          <w:highlight w:val="yellow"/>
        </w:rPr>
        <w:t>A</w:t>
      </w:r>
      <w:r w:rsidRPr="00723126">
        <w:rPr>
          <w:sz w:val="16"/>
          <w:highlight w:val="yellow"/>
        </w:rPr>
        <w:t xml:space="preserve"> </w:t>
      </w:r>
      <w:r w:rsidRPr="00723126">
        <w:rPr>
          <w:rStyle w:val="Emphasis"/>
          <w:highlight w:val="yellow"/>
        </w:rPr>
        <w:t>unified vocabulary</w:t>
      </w:r>
      <w:r w:rsidRPr="00723126">
        <w:rPr>
          <w:sz w:val="16"/>
          <w:highlight w:val="yellow"/>
        </w:rPr>
        <w:t xml:space="preserve"> </w:t>
      </w:r>
      <w:r w:rsidRPr="00723126">
        <w:rPr>
          <w:rStyle w:val="StyleUnderline"/>
          <w:highlight w:val="yellow"/>
        </w:rPr>
        <w:t xml:space="preserve">and </w:t>
      </w:r>
      <w:r w:rsidRPr="00723126">
        <w:rPr>
          <w:rStyle w:val="Emphasis"/>
          <w:highlight w:val="yellow"/>
        </w:rPr>
        <w:t>strategy</w:t>
      </w:r>
      <w:r w:rsidRPr="00723126">
        <w:rPr>
          <w:sz w:val="16"/>
          <w:highlight w:val="yellow"/>
        </w:rPr>
        <w:t xml:space="preserve"> </w:t>
      </w:r>
      <w:r w:rsidRPr="00723126">
        <w:rPr>
          <w:rStyle w:val="StyleUnderline"/>
          <w:highlight w:val="yellow"/>
        </w:rPr>
        <w:t>would limit</w:t>
      </w:r>
      <w:r w:rsidRPr="00E23F13">
        <w:rPr>
          <w:rStyle w:val="StyleUnderline"/>
        </w:rPr>
        <w:t xml:space="preserve"> the </w:t>
      </w:r>
      <w:r w:rsidRPr="00723126">
        <w:rPr>
          <w:rStyle w:val="Emphasis"/>
          <w:highlight w:val="yellow"/>
        </w:rPr>
        <w:t>misunderstanding</w:t>
      </w:r>
      <w:r w:rsidRPr="00723126">
        <w:rPr>
          <w:rStyle w:val="StyleUnderline"/>
          <w:highlight w:val="yellow"/>
        </w:rPr>
        <w:t xml:space="preserve"> of threats</w:t>
      </w:r>
      <w:r w:rsidRPr="00E23F13">
        <w:rPr>
          <w:sz w:val="16"/>
        </w:rPr>
        <w:t xml:space="preserve">, </w:t>
      </w:r>
      <w:r w:rsidRPr="00723126">
        <w:rPr>
          <w:rStyle w:val="Emphasis"/>
          <w:highlight w:val="yellow"/>
        </w:rPr>
        <w:t>improve collaboration</w:t>
      </w:r>
      <w:r w:rsidRPr="00E23F13">
        <w:rPr>
          <w:sz w:val="16"/>
        </w:rPr>
        <w:t xml:space="preserve">, </w:t>
      </w:r>
      <w:r w:rsidRPr="00C347FA">
        <w:rPr>
          <w:rStyle w:val="StyleUnderline"/>
        </w:rPr>
        <w:t>and make the sharing of lessons learned more effective</w:t>
      </w:r>
      <w:r w:rsidRPr="00CC6A69">
        <w:rPr>
          <w:sz w:val="14"/>
        </w:rPr>
        <w:t>—</w:t>
      </w:r>
      <w:r w:rsidRPr="00C347FA">
        <w:rPr>
          <w:rStyle w:val="StyleUnderline"/>
        </w:rPr>
        <w:t>so would</w:t>
      </w:r>
      <w:r w:rsidRPr="00CC6A69">
        <w:rPr>
          <w:sz w:val="14"/>
        </w:rPr>
        <w:t xml:space="preserve"> an </w:t>
      </w:r>
      <w:r w:rsidRPr="00723126">
        <w:rPr>
          <w:rStyle w:val="StyleUnderline"/>
          <w:highlight w:val="yellow"/>
        </w:rPr>
        <w:t>agreement on</w:t>
      </w:r>
      <w:r w:rsidRPr="00CC6A69">
        <w:rPr>
          <w:sz w:val="14"/>
        </w:rPr>
        <w:t xml:space="preserve"> the </w:t>
      </w:r>
      <w:r w:rsidRPr="00723126">
        <w:rPr>
          <w:rStyle w:val="Emphasis"/>
          <w:highlight w:val="yellow"/>
        </w:rPr>
        <w:t>prioritization of tasks and responsibilities</w:t>
      </w:r>
      <w:r w:rsidRPr="00CC6A69">
        <w:rPr>
          <w:sz w:val="14"/>
          <w:highlight w:val="yellow"/>
        </w:rPr>
        <w:t xml:space="preserve"> </w:t>
      </w:r>
      <w:r w:rsidRPr="00723126">
        <w:rPr>
          <w:rStyle w:val="StyleUnderline"/>
          <w:highlight w:val="yellow"/>
        </w:rPr>
        <w:t xml:space="preserve">and a </w:t>
      </w:r>
      <w:r w:rsidRPr="00723126">
        <w:rPr>
          <w:rStyle w:val="Emphasis"/>
          <w:sz w:val="28"/>
          <w:szCs w:val="28"/>
          <w:highlight w:val="yellow"/>
        </w:rPr>
        <w:t>shared understanding of NATO’s role</w:t>
      </w:r>
      <w:r w:rsidRPr="00CC6A69">
        <w:rPr>
          <w:sz w:val="14"/>
        </w:rPr>
        <w:t>.</w:t>
      </w:r>
    </w:p>
    <w:p w14:paraId="6601D744" w14:textId="77777777" w:rsidR="00D35E5F" w:rsidRPr="00CC6A69" w:rsidRDefault="00D35E5F" w:rsidP="00D35E5F">
      <w:pPr>
        <w:rPr>
          <w:sz w:val="14"/>
        </w:rPr>
      </w:pPr>
      <w:r w:rsidRPr="00E31D4B">
        <w:rPr>
          <w:rStyle w:val="StyleUnderline"/>
          <w:highlight w:val="yellow"/>
        </w:rPr>
        <w:t>This w</w:t>
      </w:r>
      <w:r w:rsidRPr="00723126">
        <w:rPr>
          <w:rStyle w:val="StyleUnderline"/>
          <w:highlight w:val="yellow"/>
        </w:rPr>
        <w:t>ould</w:t>
      </w:r>
      <w:r w:rsidRPr="00E23F13">
        <w:rPr>
          <w:rStyle w:val="StyleUnderline"/>
        </w:rPr>
        <w:t xml:space="preserve"> greatly </w:t>
      </w:r>
      <w:r w:rsidRPr="00723126">
        <w:rPr>
          <w:rStyle w:val="StyleUnderline"/>
          <w:highlight w:val="yellow"/>
        </w:rPr>
        <w:t>help</w:t>
      </w:r>
      <w:r w:rsidRPr="00E23F13">
        <w:rPr>
          <w:rStyle w:val="StyleUnderline"/>
        </w:rPr>
        <w:t xml:space="preserve"> individual </w:t>
      </w:r>
      <w:r w:rsidRPr="00723126">
        <w:rPr>
          <w:rStyle w:val="StyleUnderline"/>
          <w:highlight w:val="yellow"/>
        </w:rPr>
        <w:t>countries</w:t>
      </w:r>
      <w:r w:rsidRPr="00E23F13">
        <w:rPr>
          <w:rStyle w:val="StyleUnderline"/>
        </w:rPr>
        <w:t xml:space="preserve"> to </w:t>
      </w:r>
      <w:r w:rsidRPr="00723126">
        <w:rPr>
          <w:rStyle w:val="StyleUnderline"/>
          <w:highlight w:val="yellow"/>
        </w:rPr>
        <w:t>build compatible</w:t>
      </w:r>
      <w:r w:rsidRPr="00CC6A69">
        <w:rPr>
          <w:sz w:val="14"/>
        </w:rPr>
        <w:t xml:space="preserve"> and comparable </w:t>
      </w:r>
      <w:r w:rsidRPr="00723126">
        <w:rPr>
          <w:rStyle w:val="StyleUnderline"/>
          <w:highlight w:val="yellow"/>
        </w:rPr>
        <w:t>national strategies</w:t>
      </w:r>
      <w:r w:rsidRPr="00CC6A69">
        <w:rPr>
          <w:sz w:val="14"/>
        </w:rPr>
        <w:t xml:space="preserve">. Many of </w:t>
      </w:r>
      <w:r w:rsidRPr="00723126">
        <w:rPr>
          <w:rStyle w:val="StyleUnderline"/>
          <w:highlight w:val="yellow"/>
        </w:rPr>
        <w:t>these</w:t>
      </w:r>
      <w:r w:rsidRPr="00E23F13">
        <w:rPr>
          <w:rStyle w:val="StyleUnderline"/>
        </w:rPr>
        <w:t xml:space="preserve"> strategies</w:t>
      </w:r>
      <w:r w:rsidRPr="00CC6A69">
        <w:rPr>
          <w:sz w:val="14"/>
        </w:rPr>
        <w:t xml:space="preserve">, including that of the youngest member Montenegro, </w:t>
      </w:r>
      <w:r w:rsidRPr="00723126">
        <w:rPr>
          <w:rStyle w:val="StyleUnderline"/>
          <w:highlight w:val="yellow"/>
        </w:rPr>
        <w:t>are in early stages</w:t>
      </w:r>
      <w:r w:rsidRPr="00E23F13">
        <w:rPr>
          <w:rStyle w:val="StyleUnderline"/>
        </w:rPr>
        <w:t xml:space="preserve"> of preparation</w:t>
      </w:r>
      <w:r w:rsidRPr="00CC6A69">
        <w:rPr>
          <w:sz w:val="14"/>
        </w:rPr>
        <w:t xml:space="preserve">, </w:t>
      </w:r>
      <w:r w:rsidRPr="00723126">
        <w:rPr>
          <w:rStyle w:val="Emphasis"/>
          <w:highlight w:val="yellow"/>
        </w:rPr>
        <w:t>but divergences are already</w:t>
      </w:r>
      <w:r w:rsidRPr="00E23F13">
        <w:rPr>
          <w:rStyle w:val="Emphasis"/>
        </w:rPr>
        <w:t xml:space="preserve"> becoming </w:t>
      </w:r>
      <w:r w:rsidRPr="00723126">
        <w:rPr>
          <w:rStyle w:val="Emphasis"/>
          <w:highlight w:val="yellow"/>
        </w:rPr>
        <w:t>evident</w:t>
      </w:r>
      <w:r w:rsidRPr="00CC6A69">
        <w:rPr>
          <w:sz w:val="14"/>
        </w:rPr>
        <w:t>. Those that have been completed—such as Slovenia’s 2018 regulation on cyber and information security or Croatia’s 2017 National Security Strategy, which partly deals with hybrid challenges—have largely opted for different approaches.</w:t>
      </w:r>
    </w:p>
    <w:p w14:paraId="6FAC35CD" w14:textId="77777777" w:rsidR="00D35E5F" w:rsidRPr="00CC6A69" w:rsidRDefault="00D35E5F" w:rsidP="00D35E5F">
      <w:pPr>
        <w:rPr>
          <w:sz w:val="14"/>
        </w:rPr>
      </w:pPr>
      <w:r w:rsidRPr="00723126">
        <w:rPr>
          <w:rStyle w:val="StyleUnderline"/>
          <w:highlight w:val="yellow"/>
        </w:rPr>
        <w:t>NATO</w:t>
      </w:r>
      <w:r w:rsidRPr="00E23F13">
        <w:rPr>
          <w:rStyle w:val="StyleUnderline"/>
        </w:rPr>
        <w:t xml:space="preserve"> member states </w:t>
      </w:r>
      <w:r w:rsidRPr="00723126">
        <w:rPr>
          <w:rStyle w:val="StyleUnderline"/>
          <w:highlight w:val="yellow"/>
        </w:rPr>
        <w:t xml:space="preserve">must send a </w:t>
      </w:r>
      <w:r w:rsidRPr="00723126">
        <w:rPr>
          <w:rStyle w:val="Emphasis"/>
          <w:highlight w:val="yellow"/>
        </w:rPr>
        <w:t>unified message</w:t>
      </w:r>
      <w:r w:rsidRPr="00E23F13">
        <w:rPr>
          <w:rStyle w:val="StyleUnderline"/>
        </w:rPr>
        <w:t xml:space="preserve"> inside and out</w:t>
      </w:r>
      <w:r w:rsidRPr="00CC6A69">
        <w:rPr>
          <w:sz w:val="14"/>
        </w:rPr>
        <w:t xml:space="preserve">. As </w:t>
      </w:r>
      <w:r w:rsidRPr="00E23F13">
        <w:rPr>
          <w:rStyle w:val="StyleUnderline"/>
        </w:rPr>
        <w:t>strategic communication is a mind-set</w:t>
      </w:r>
      <w:r w:rsidRPr="00CC6A69">
        <w:rPr>
          <w:sz w:val="14"/>
        </w:rPr>
        <w:t xml:space="preserve">, </w:t>
      </w:r>
      <w:r w:rsidRPr="00E23F13">
        <w:rPr>
          <w:rStyle w:val="StyleUnderline"/>
        </w:rPr>
        <w:t xml:space="preserve">it </w:t>
      </w:r>
      <w:proofErr w:type="gramStart"/>
      <w:r w:rsidRPr="00E23F13">
        <w:rPr>
          <w:rStyle w:val="StyleUnderline"/>
        </w:rPr>
        <w:t>has to</w:t>
      </w:r>
      <w:proofErr w:type="gramEnd"/>
      <w:r w:rsidRPr="00E23F13">
        <w:rPr>
          <w:rStyle w:val="StyleUnderline"/>
        </w:rPr>
        <w:t xml:space="preserve"> be built</w:t>
      </w:r>
      <w:r w:rsidRPr="00CC6A69">
        <w:rPr>
          <w:sz w:val="14"/>
        </w:rPr>
        <w:t xml:space="preserve"> together </w:t>
      </w:r>
      <w:r w:rsidRPr="00E23F13">
        <w:rPr>
          <w:rStyle w:val="Emphasis"/>
        </w:rPr>
        <w:t>carefully</w:t>
      </w:r>
      <w:r w:rsidRPr="00CC6A69">
        <w:rPr>
          <w:sz w:val="14"/>
        </w:rPr>
        <w:t xml:space="preserve"> </w:t>
      </w:r>
      <w:r w:rsidRPr="00E23F13">
        <w:rPr>
          <w:rStyle w:val="StyleUnderline"/>
        </w:rPr>
        <w:t>and</w:t>
      </w:r>
      <w:r w:rsidRPr="00CC6A69">
        <w:rPr>
          <w:sz w:val="14"/>
        </w:rPr>
        <w:t xml:space="preserve"> </w:t>
      </w:r>
      <w:r w:rsidRPr="00E23F13">
        <w:rPr>
          <w:rStyle w:val="Emphasis"/>
        </w:rPr>
        <w:t>fundamentally</w:t>
      </w:r>
      <w:r w:rsidRPr="00CC6A69">
        <w:rPr>
          <w:sz w:val="14"/>
        </w:rPr>
        <w:t>.12 NATO’s communication strategy should be a result of joint efforts and hence a common instrument against all threats, not just hybrid ones, at all levels.</w:t>
      </w:r>
    </w:p>
    <w:p w14:paraId="24C2E471" w14:textId="77777777" w:rsidR="00996C78" w:rsidRDefault="00996C78" w:rsidP="00996C78">
      <w:pPr>
        <w:pStyle w:val="Heading3"/>
      </w:pPr>
      <w:bookmarkStart w:id="1" w:name="_Toc107571907"/>
      <w:proofErr w:type="spellStart"/>
      <w:r>
        <w:lastRenderedPageBreak/>
        <w:t>Aff</w:t>
      </w:r>
      <w:proofErr w:type="spellEnd"/>
      <w:r>
        <w:t>—Case—Emerging Tech Add-On</w:t>
      </w:r>
      <w:bookmarkEnd w:id="1"/>
    </w:p>
    <w:p w14:paraId="63C285F6" w14:textId="77777777" w:rsidR="00996C78" w:rsidRPr="0060117F" w:rsidRDefault="00996C78" w:rsidP="00996C78">
      <w:pPr>
        <w:pStyle w:val="Heading4"/>
      </w:pPr>
      <w:r>
        <w:t>NATO cyber interoperability solves emerging tech risks</w:t>
      </w:r>
    </w:p>
    <w:p w14:paraId="389A1013" w14:textId="77777777" w:rsidR="00996C78" w:rsidRPr="00401755" w:rsidRDefault="00996C78" w:rsidP="00996C78">
      <w:r w:rsidRPr="00401755">
        <w:t xml:space="preserve">Nicolas </w:t>
      </w:r>
      <w:proofErr w:type="spellStart"/>
      <w:r w:rsidRPr="00401755">
        <w:rPr>
          <w:rStyle w:val="Style13ptBold"/>
        </w:rPr>
        <w:t>Mazzucchi</w:t>
      </w:r>
      <w:proofErr w:type="spellEnd"/>
      <w:r w:rsidRPr="00401755">
        <w:rPr>
          <w:rStyle w:val="Style13ptBold"/>
        </w:rPr>
        <w:t xml:space="preserve"> and</w:t>
      </w:r>
      <w:r w:rsidRPr="00401755">
        <w:t xml:space="preserve"> Alix </w:t>
      </w:r>
      <w:proofErr w:type="spellStart"/>
      <w:r w:rsidRPr="00401755">
        <w:rPr>
          <w:rStyle w:val="Style13ptBold"/>
        </w:rPr>
        <w:t>Desforges</w:t>
      </w:r>
      <w:proofErr w:type="spellEnd"/>
      <w:r w:rsidRPr="00401755">
        <w:rPr>
          <w:rStyle w:val="Style13ptBold"/>
        </w:rPr>
        <w:t xml:space="preserve"> 19</w:t>
      </w:r>
      <w:r w:rsidRPr="00401755">
        <w:t xml:space="preserve">, Nicolas </w:t>
      </w:r>
      <w:proofErr w:type="spellStart"/>
      <w:r w:rsidRPr="00401755">
        <w:t>Mazzucchi</w:t>
      </w:r>
      <w:proofErr w:type="spellEnd"/>
      <w:r w:rsidRPr="00401755">
        <w:t xml:space="preserve"> is a research fellow at the Foundation for Strategic Research and Alix </w:t>
      </w:r>
      <w:proofErr w:type="spellStart"/>
      <w:r w:rsidRPr="00401755">
        <w:t>Desforges</w:t>
      </w:r>
      <w:proofErr w:type="spellEnd"/>
      <w:r w:rsidRPr="00401755">
        <w:t xml:space="preserve"> is a postdoctoral fellow at Geopolitics of the Datasphere (GEODE), “Web Wars: Preparing for the Next Cyber </w:t>
      </w:r>
      <w:proofErr w:type="spellStart"/>
      <w:r w:rsidRPr="00401755">
        <w:t>Crisism</w:t>
      </w:r>
      <w:proofErr w:type="spellEnd"/>
      <w:r w:rsidRPr="00401755">
        <w:t>” Carnegie Europe, 11/28/19, https://carnegieeurope.eu/2019/11/28/web-wars-preparing-for-next-cyber-crisis-pub-80420</w:t>
      </w:r>
    </w:p>
    <w:p w14:paraId="09677D5A" w14:textId="77777777" w:rsidR="00996C78" w:rsidRPr="00401755" w:rsidRDefault="00996C78" w:rsidP="00996C78">
      <w:pPr>
        <w:rPr>
          <w:sz w:val="16"/>
        </w:rPr>
      </w:pPr>
      <w:r w:rsidRPr="00401755">
        <w:rPr>
          <w:sz w:val="16"/>
        </w:rPr>
        <w:t xml:space="preserve">The </w:t>
      </w:r>
      <w:r w:rsidRPr="00401755">
        <w:rPr>
          <w:rStyle w:val="StyleUnderline"/>
        </w:rPr>
        <w:t>acceleration of the military use of cyber capabilities</w:t>
      </w:r>
      <w:r w:rsidRPr="00401755">
        <w:rPr>
          <w:sz w:val="16"/>
        </w:rPr>
        <w:t xml:space="preserve"> </w:t>
      </w:r>
      <w:r w:rsidRPr="00401755">
        <w:rPr>
          <w:rStyle w:val="StyleUnderline"/>
        </w:rPr>
        <w:t>and</w:t>
      </w:r>
      <w:r w:rsidRPr="00401755">
        <w:rPr>
          <w:sz w:val="16"/>
        </w:rPr>
        <w:t xml:space="preserve"> the simultaneous </w:t>
      </w:r>
      <w:r w:rsidRPr="0060117F">
        <w:rPr>
          <w:rStyle w:val="Emphasis"/>
        </w:rPr>
        <w:t>militarization</w:t>
      </w:r>
      <w:r w:rsidRPr="0060117F">
        <w:rPr>
          <w:sz w:val="16"/>
        </w:rPr>
        <w:t xml:space="preserve"> </w:t>
      </w:r>
      <w:r w:rsidRPr="0060117F">
        <w:rPr>
          <w:rStyle w:val="StyleUnderline"/>
        </w:rPr>
        <w:t xml:space="preserve">of cyberspace </w:t>
      </w:r>
      <w:proofErr w:type="gramStart"/>
      <w:r w:rsidRPr="0060117F">
        <w:rPr>
          <w:rStyle w:val="StyleUnderline"/>
        </w:rPr>
        <w:t>create</w:t>
      </w:r>
      <w:proofErr w:type="gramEnd"/>
      <w:r w:rsidRPr="0060117F">
        <w:rPr>
          <w:sz w:val="16"/>
        </w:rPr>
        <w:t xml:space="preserve"> </w:t>
      </w:r>
      <w:r w:rsidRPr="0060117F">
        <w:rPr>
          <w:rStyle w:val="Emphasis"/>
        </w:rPr>
        <w:t>new threats</w:t>
      </w:r>
      <w:r w:rsidRPr="0060117F">
        <w:rPr>
          <w:sz w:val="16"/>
        </w:rPr>
        <w:t xml:space="preserve"> </w:t>
      </w:r>
      <w:r w:rsidRPr="0060117F">
        <w:rPr>
          <w:rStyle w:val="StyleUnderline"/>
        </w:rPr>
        <w:t>and</w:t>
      </w:r>
      <w:r w:rsidRPr="0060117F">
        <w:rPr>
          <w:sz w:val="16"/>
        </w:rPr>
        <w:t xml:space="preserve"> </w:t>
      </w:r>
      <w:r w:rsidRPr="0060117F">
        <w:rPr>
          <w:rStyle w:val="Emphasis"/>
        </w:rPr>
        <w:t>opportunities</w:t>
      </w:r>
      <w:r w:rsidRPr="0060117F">
        <w:rPr>
          <w:sz w:val="16"/>
        </w:rPr>
        <w:t xml:space="preserve"> </w:t>
      </w:r>
      <w:r w:rsidRPr="0060117F">
        <w:rPr>
          <w:rStyle w:val="StyleUnderline"/>
        </w:rPr>
        <w:t>for</w:t>
      </w:r>
      <w:r w:rsidRPr="0060117F">
        <w:rPr>
          <w:sz w:val="16"/>
        </w:rPr>
        <w:t xml:space="preserve"> </w:t>
      </w:r>
      <w:r w:rsidRPr="00723126">
        <w:rPr>
          <w:rStyle w:val="Emphasis"/>
          <w:highlight w:val="yellow"/>
        </w:rPr>
        <w:t>NATO</w:t>
      </w:r>
      <w:r w:rsidRPr="00723126">
        <w:rPr>
          <w:sz w:val="16"/>
          <w:highlight w:val="yellow"/>
        </w:rPr>
        <w:t>.</w:t>
      </w:r>
      <w:r w:rsidRPr="00401755">
        <w:rPr>
          <w:sz w:val="16"/>
        </w:rPr>
        <w:t xml:space="preserve"> </w:t>
      </w:r>
      <w:r w:rsidRPr="00401755">
        <w:rPr>
          <w:rStyle w:val="StyleUnderline"/>
        </w:rPr>
        <w:t xml:space="preserve">The alliance </w:t>
      </w:r>
      <w:r w:rsidRPr="00723126">
        <w:rPr>
          <w:rStyle w:val="StyleUnderline"/>
          <w:highlight w:val="yellow"/>
        </w:rPr>
        <w:t>must</w:t>
      </w:r>
      <w:r w:rsidRPr="00401755">
        <w:rPr>
          <w:sz w:val="16"/>
        </w:rPr>
        <w:t xml:space="preserve"> respond in </w:t>
      </w:r>
      <w:proofErr w:type="gramStart"/>
      <w:r w:rsidRPr="00401755">
        <w:rPr>
          <w:sz w:val="16"/>
        </w:rPr>
        <w:t>a number of</w:t>
      </w:r>
      <w:proofErr w:type="gramEnd"/>
      <w:r w:rsidRPr="00401755">
        <w:rPr>
          <w:sz w:val="16"/>
        </w:rPr>
        <w:t xml:space="preserve"> ways, including by increasing investment, strengthening technical cooperation with the European Union (EU), and </w:t>
      </w:r>
      <w:r w:rsidRPr="00723126">
        <w:rPr>
          <w:rStyle w:val="StyleUnderline"/>
          <w:highlight w:val="yellow"/>
        </w:rPr>
        <w:t>seek</w:t>
      </w:r>
      <w:r w:rsidRPr="00401755">
        <w:rPr>
          <w:sz w:val="16"/>
        </w:rPr>
        <w:t xml:space="preserve">ing </w:t>
      </w:r>
      <w:r w:rsidRPr="00723126">
        <w:rPr>
          <w:rStyle w:val="Emphasis"/>
          <w:highlight w:val="yellow"/>
        </w:rPr>
        <w:t>political consensus</w:t>
      </w:r>
      <w:r w:rsidRPr="00723126">
        <w:rPr>
          <w:sz w:val="16"/>
          <w:highlight w:val="yellow"/>
        </w:rPr>
        <w:t xml:space="preserve"> </w:t>
      </w:r>
      <w:r w:rsidRPr="00723126">
        <w:rPr>
          <w:rStyle w:val="StyleUnderline"/>
          <w:highlight w:val="yellow"/>
        </w:rPr>
        <w:t>on</w:t>
      </w:r>
      <w:r w:rsidRPr="00401755">
        <w:rPr>
          <w:rStyle w:val="StyleUnderline"/>
        </w:rPr>
        <w:t xml:space="preserve"> the attribution of, and </w:t>
      </w:r>
      <w:r w:rsidRPr="00723126">
        <w:rPr>
          <w:rStyle w:val="Emphasis"/>
          <w:highlight w:val="yellow"/>
        </w:rPr>
        <w:t>responses to</w:t>
      </w:r>
      <w:r w:rsidRPr="00723126">
        <w:rPr>
          <w:rStyle w:val="StyleUnderline"/>
          <w:highlight w:val="yellow"/>
        </w:rPr>
        <w:t xml:space="preserve">, </w:t>
      </w:r>
      <w:proofErr w:type="spellStart"/>
      <w:r w:rsidRPr="00723126">
        <w:rPr>
          <w:rStyle w:val="Emphasis"/>
          <w:highlight w:val="yellow"/>
        </w:rPr>
        <w:t>cyber attacks</w:t>
      </w:r>
      <w:proofErr w:type="spellEnd"/>
      <w:r w:rsidRPr="00723126">
        <w:rPr>
          <w:rStyle w:val="StyleUnderline"/>
          <w:highlight w:val="yellow"/>
        </w:rPr>
        <w:t>.</w:t>
      </w:r>
    </w:p>
    <w:p w14:paraId="62408E01" w14:textId="77777777" w:rsidR="00996C78" w:rsidRPr="00401755" w:rsidRDefault="00996C78" w:rsidP="00996C78">
      <w:pPr>
        <w:rPr>
          <w:sz w:val="16"/>
        </w:rPr>
      </w:pPr>
      <w:r w:rsidRPr="00401755">
        <w:rPr>
          <w:sz w:val="16"/>
        </w:rPr>
        <w:t>ISSUES AT STAKE</w:t>
      </w:r>
    </w:p>
    <w:p w14:paraId="6194B1ED" w14:textId="77777777" w:rsidR="00996C78" w:rsidRPr="00401755" w:rsidRDefault="00996C78" w:rsidP="00996C78">
      <w:pPr>
        <w:rPr>
          <w:sz w:val="16"/>
        </w:rPr>
      </w:pPr>
      <w:r w:rsidRPr="00401755">
        <w:rPr>
          <w:sz w:val="16"/>
        </w:rPr>
        <w:t xml:space="preserve">Armed forces and vital civilian organizations, such as operators of energy networks, rely more and more on computer systems for their operations. This increases both their efficacy and their vulnerability. NATO saw the significance of this trend some time ago, and </w:t>
      </w:r>
      <w:r w:rsidRPr="00401755">
        <w:rPr>
          <w:rStyle w:val="StyleUnderline"/>
        </w:rPr>
        <w:t xml:space="preserve">since 2016, the allies have recognized cyberspace as a </w:t>
      </w:r>
      <w:proofErr w:type="gramStart"/>
      <w:r w:rsidRPr="00401755">
        <w:rPr>
          <w:rStyle w:val="Emphasis"/>
        </w:rPr>
        <w:t>domain</w:t>
      </w:r>
      <w:r w:rsidRPr="00401755">
        <w:rPr>
          <w:rStyle w:val="StyleUnderline"/>
        </w:rPr>
        <w:t xml:space="preserve"> in itself</w:t>
      </w:r>
      <w:proofErr w:type="gramEnd"/>
      <w:r w:rsidRPr="00401755">
        <w:rPr>
          <w:sz w:val="16"/>
        </w:rPr>
        <w:t xml:space="preserve">. </w:t>
      </w:r>
      <w:r w:rsidRPr="00401755">
        <w:rPr>
          <w:rStyle w:val="StyleUnderline"/>
        </w:rPr>
        <w:t>The alliance integrates cyber capabilities into its thinking and planning for operations</w:t>
      </w:r>
      <w:r w:rsidRPr="00401755">
        <w:rPr>
          <w:sz w:val="16"/>
        </w:rPr>
        <w:t>, even if mainly in defensive terms. The alliance’s 2016 Cyber Defense Pledge helped member states strengthen their national cyber defense capabilities by working together.2</w:t>
      </w:r>
    </w:p>
    <w:p w14:paraId="207AAAB7" w14:textId="77777777" w:rsidR="00996C78" w:rsidRPr="00401755" w:rsidRDefault="00996C78" w:rsidP="00996C78">
      <w:pPr>
        <w:rPr>
          <w:sz w:val="16"/>
        </w:rPr>
      </w:pPr>
      <w:r w:rsidRPr="00493D53">
        <w:rPr>
          <w:rStyle w:val="StyleUnderline"/>
        </w:rPr>
        <w:t xml:space="preserve">Twenty-four of NATO’s twenty-nine member states have issued </w:t>
      </w:r>
      <w:r w:rsidRPr="00493D53">
        <w:rPr>
          <w:rStyle w:val="Emphasis"/>
        </w:rPr>
        <w:t>public cyber doctrines</w:t>
      </w:r>
      <w:r w:rsidRPr="00493D53">
        <w:rPr>
          <w:sz w:val="16"/>
        </w:rPr>
        <w:t xml:space="preserve"> </w:t>
      </w:r>
      <w:r w:rsidRPr="00493D53">
        <w:rPr>
          <w:rStyle w:val="StyleUnderline"/>
        </w:rPr>
        <w:t>that de</w:t>
      </w:r>
      <w:r w:rsidRPr="00401755">
        <w:rPr>
          <w:rStyle w:val="StyleUnderline"/>
        </w:rPr>
        <w:t>al with military issues</w:t>
      </w:r>
      <w:r w:rsidRPr="00401755">
        <w:rPr>
          <w:sz w:val="16"/>
        </w:rPr>
        <w:t xml:space="preserve">.3 Dedicated units are being created across NATO countries, either with a unified cyber command, as in France and the United States, or with a devoted cyber force, like in Germany. </w:t>
      </w:r>
      <w:r w:rsidRPr="00401755">
        <w:rPr>
          <w:rStyle w:val="StyleUnderline"/>
        </w:rPr>
        <w:t xml:space="preserve">This is the right step overall, although allies’ </w:t>
      </w:r>
      <w:r w:rsidRPr="00723126">
        <w:rPr>
          <w:rStyle w:val="Emphasis"/>
          <w:highlight w:val="yellow"/>
        </w:rPr>
        <w:t>differing approaches</w:t>
      </w:r>
      <w:r w:rsidRPr="00401755">
        <w:rPr>
          <w:sz w:val="16"/>
        </w:rPr>
        <w:t xml:space="preserve"> </w:t>
      </w:r>
      <w:r w:rsidRPr="00401755">
        <w:rPr>
          <w:rStyle w:val="StyleUnderline"/>
        </w:rPr>
        <w:t xml:space="preserve">to cyber strategy and organization </w:t>
      </w:r>
      <w:r w:rsidRPr="00723126">
        <w:rPr>
          <w:rStyle w:val="StyleUnderline"/>
          <w:highlight w:val="yellow"/>
        </w:rPr>
        <w:t xml:space="preserve">could </w:t>
      </w:r>
      <w:r w:rsidRPr="00723126">
        <w:rPr>
          <w:rStyle w:val="Emphasis"/>
          <w:highlight w:val="yellow"/>
        </w:rPr>
        <w:t>cause challenges</w:t>
      </w:r>
      <w:r w:rsidRPr="00401755">
        <w:rPr>
          <w:sz w:val="16"/>
        </w:rPr>
        <w:t xml:space="preserve"> </w:t>
      </w:r>
      <w:r w:rsidRPr="00401755">
        <w:rPr>
          <w:rStyle w:val="StyleUnderline"/>
        </w:rPr>
        <w:t xml:space="preserve">when it comes to </w:t>
      </w:r>
      <w:r w:rsidRPr="00401755">
        <w:rPr>
          <w:rStyle w:val="Emphasis"/>
        </w:rPr>
        <w:t>joint</w:t>
      </w:r>
      <w:r w:rsidRPr="00401755">
        <w:rPr>
          <w:rStyle w:val="StyleUnderline"/>
        </w:rPr>
        <w:t xml:space="preserve"> and</w:t>
      </w:r>
      <w:r w:rsidRPr="00401755">
        <w:rPr>
          <w:sz w:val="16"/>
        </w:rPr>
        <w:t xml:space="preserve"> </w:t>
      </w:r>
      <w:r w:rsidRPr="00401755">
        <w:rPr>
          <w:rStyle w:val="Emphasis"/>
        </w:rPr>
        <w:t>combined</w:t>
      </w:r>
      <w:r w:rsidRPr="00401755">
        <w:rPr>
          <w:sz w:val="16"/>
        </w:rPr>
        <w:t xml:space="preserve"> </w:t>
      </w:r>
      <w:r w:rsidRPr="00401755">
        <w:rPr>
          <w:rStyle w:val="StyleUnderline"/>
        </w:rPr>
        <w:t>operations</w:t>
      </w:r>
      <w:r w:rsidRPr="00401755">
        <w:rPr>
          <w:sz w:val="16"/>
        </w:rPr>
        <w:t>.</w:t>
      </w:r>
    </w:p>
    <w:p w14:paraId="1CF3EB40" w14:textId="77777777" w:rsidR="00996C78" w:rsidRPr="0060117F" w:rsidRDefault="00996C78" w:rsidP="00996C78">
      <w:pPr>
        <w:rPr>
          <w:sz w:val="12"/>
          <w:szCs w:val="18"/>
        </w:rPr>
      </w:pPr>
      <w:r w:rsidRPr="0060117F">
        <w:rPr>
          <w:sz w:val="12"/>
          <w:szCs w:val="18"/>
        </w:rPr>
        <w:t>NATO is responsible for protecting its networks and infrastructure, as well as promoting cooperation among allies and with partner nations. For the moment, the alliance’s most important prerogatives and capabilities lie in the defensive use of cyber capabilities, although individual countries can volunteer various cyber services—not only defensive ones—to NATO commanders. In 2018, the alliance set up the Cyberspace Operations Center in its command structure to help nations and commanders better understand these possible national contributions and their uses. NATO also strengthened its cooperation on cyber matters with the EU through a joint declaration at the alliance’s 2016 summit in Warsaw.4</w:t>
      </w:r>
    </w:p>
    <w:p w14:paraId="5494B5A3" w14:textId="77777777" w:rsidR="00996C78" w:rsidRPr="0060117F" w:rsidRDefault="00996C78" w:rsidP="00996C78">
      <w:pPr>
        <w:rPr>
          <w:sz w:val="12"/>
          <w:szCs w:val="18"/>
        </w:rPr>
      </w:pPr>
      <w:r w:rsidRPr="0060117F">
        <w:rPr>
          <w:sz w:val="12"/>
          <w:szCs w:val="18"/>
        </w:rPr>
        <w:t xml:space="preserve">There is often little difference in offensive cyber capabilities between criminal groups and some military forces. Hacking tools are becoming more accessible. In 2017, the U.S. National Security Agency’s sophisticated offensive suite was stolen or leaked and subsequently used in attacks.5 In parallel, critical civilian infrastructure, such as the networks that govern energy or water distribution, is becoming more dependent on the internet, making it a target in potential conflicts. This infrastructure could even be used as a tool for a large attack: if corrupted by hackers, it could be turned into a botnet—a network of computers linked by malware. It has become possible, in theory, to achieve a strategic effect with </w:t>
      </w:r>
      <w:proofErr w:type="spellStart"/>
      <w:r w:rsidRPr="0060117F">
        <w:rPr>
          <w:sz w:val="12"/>
          <w:szCs w:val="18"/>
        </w:rPr>
        <w:t>cyber attacks</w:t>
      </w:r>
      <w:proofErr w:type="spellEnd"/>
      <w:r w:rsidRPr="0060117F">
        <w:rPr>
          <w:sz w:val="12"/>
          <w:szCs w:val="18"/>
        </w:rPr>
        <w:t xml:space="preserve"> on civilian facilities and infrastructure, which tend to be less protected than military equipment. As a result, the line between the defense of military and nonmilitary assets in cyberspace is becoming increasingly blurred.</w:t>
      </w:r>
    </w:p>
    <w:p w14:paraId="680921AD" w14:textId="77777777" w:rsidR="00996C78" w:rsidRPr="0060117F" w:rsidRDefault="00996C78" w:rsidP="00996C78">
      <w:pPr>
        <w:rPr>
          <w:sz w:val="12"/>
          <w:szCs w:val="18"/>
        </w:rPr>
      </w:pPr>
      <w:r w:rsidRPr="0060117F">
        <w:rPr>
          <w:sz w:val="12"/>
          <w:szCs w:val="18"/>
        </w:rPr>
        <w:t>One consequence of this trend is closer military cooperation with civilian authorities, including law enforcement. However, military organizations and armed forces tend to invest more than civilian ministries or agencies in cyber defense and cybersecurity. In the United States, for example, the Department of Defense accounted for more than 50 percent of the 2018 federal cybersecurity budget, representing $8.5 billion out of $15 billion.6 Unchecked, this trend creates a growing gap between military and civilian spending.</w:t>
      </w:r>
    </w:p>
    <w:p w14:paraId="415DE687" w14:textId="77777777" w:rsidR="00996C78" w:rsidRPr="0060117F" w:rsidRDefault="00996C78" w:rsidP="00996C78">
      <w:pPr>
        <w:rPr>
          <w:sz w:val="12"/>
          <w:szCs w:val="18"/>
        </w:rPr>
      </w:pPr>
      <w:r w:rsidRPr="0060117F">
        <w:rPr>
          <w:sz w:val="12"/>
          <w:szCs w:val="18"/>
        </w:rPr>
        <w:t>Several international organizations and, more recently, companies have decided to address stability in cyberspace and the regulation of cyber conflicts. Some states and nonstate actors are even suggesting the adoption of a treaty on the use of information technology and international security. After meetings of the United Nations (UN) Group of Governmental Experts failed in 2017 to reach a consensus on what constitutes states’ responsible behavior in cyberspace, the UN initiated two new negotiation processes. One is a resolution, sponsored by the United States and European countries, to create a new group of governmental experts.7 The other is a Russia- and China-sponsored resolution to set up an open-ended working group.8 The two tracks have different calendars and mandates, including on consultative meetings. The outcomes of their work, and the potential codes of conduct for cyber conflict they could generate, will provide guidance for how all countries, including NATO allies, should behave in the future regarding cyber operations</w:t>
      </w:r>
    </w:p>
    <w:p w14:paraId="4A61AC79" w14:textId="77777777" w:rsidR="00996C78" w:rsidRPr="0060117F" w:rsidRDefault="00996C78" w:rsidP="00996C78">
      <w:pPr>
        <w:rPr>
          <w:sz w:val="12"/>
          <w:szCs w:val="18"/>
        </w:rPr>
      </w:pPr>
      <w:r w:rsidRPr="0060117F">
        <w:rPr>
          <w:sz w:val="12"/>
          <w:szCs w:val="18"/>
        </w:rPr>
        <w:t>RECOMMENDATIONS</w:t>
      </w:r>
    </w:p>
    <w:p w14:paraId="20227939" w14:textId="77777777" w:rsidR="00996C78" w:rsidRPr="0060117F" w:rsidRDefault="00996C78" w:rsidP="00996C78">
      <w:pPr>
        <w:rPr>
          <w:sz w:val="12"/>
          <w:szCs w:val="18"/>
        </w:rPr>
      </w:pPr>
      <w:r w:rsidRPr="0060117F">
        <w:rPr>
          <w:sz w:val="12"/>
          <w:szCs w:val="18"/>
        </w:rPr>
        <w:t>Research and development policies and investment strategies in cyber and military technologies are key elements to ensure that armed forces are equipped with up-to-date capabilities. The fast pace of technological evolution requires NATO member states to make significant, continuous investments to avoid falling behind in terms of capabilities.</w:t>
      </w:r>
    </w:p>
    <w:p w14:paraId="65913C52" w14:textId="77777777" w:rsidR="00996C78" w:rsidRPr="0060117F" w:rsidRDefault="00996C78" w:rsidP="00996C78">
      <w:pPr>
        <w:rPr>
          <w:sz w:val="16"/>
        </w:rPr>
      </w:pPr>
      <w:r w:rsidRPr="00401755">
        <w:rPr>
          <w:sz w:val="16"/>
        </w:rPr>
        <w:t xml:space="preserve">Alongside investments in technology, </w:t>
      </w:r>
      <w:r w:rsidRPr="00401755">
        <w:rPr>
          <w:rStyle w:val="StyleUnderline"/>
        </w:rPr>
        <w:t>allies need to strengthen education in cyber matters, not only in engineering, but also in strategic thinking and social use</w:t>
      </w:r>
      <w:r w:rsidRPr="00401755">
        <w:rPr>
          <w:sz w:val="16"/>
        </w:rPr>
        <w:t xml:space="preserve">. All military personnel </w:t>
      </w:r>
      <w:proofErr w:type="gramStart"/>
      <w:r w:rsidRPr="00401755">
        <w:rPr>
          <w:sz w:val="16"/>
        </w:rPr>
        <w:t>have to</w:t>
      </w:r>
      <w:proofErr w:type="gramEnd"/>
      <w:r w:rsidRPr="00401755">
        <w:rPr>
          <w:sz w:val="16"/>
        </w:rPr>
        <w:t xml:space="preserve"> be involved to ensure greater cybersecurity awareness and a better integration of cyber capabilities into military operations. </w:t>
      </w:r>
      <w:r w:rsidRPr="00401755">
        <w:rPr>
          <w:rStyle w:val="StyleUnderline"/>
        </w:rPr>
        <w:t xml:space="preserve">The </w:t>
      </w:r>
      <w:r w:rsidRPr="00723126">
        <w:rPr>
          <w:rStyle w:val="StyleUnderline"/>
          <w:highlight w:val="yellow"/>
        </w:rPr>
        <w:t>most important</w:t>
      </w:r>
      <w:r w:rsidRPr="00401755">
        <w:rPr>
          <w:rStyle w:val="StyleUnderline"/>
        </w:rPr>
        <w:t xml:space="preserve"> challenge for NATO as an alliance </w:t>
      </w:r>
      <w:r w:rsidRPr="00723126">
        <w:rPr>
          <w:rStyle w:val="StyleUnderline"/>
          <w:highlight w:val="yellow"/>
        </w:rPr>
        <w:t xml:space="preserve">is to </w:t>
      </w:r>
      <w:r w:rsidRPr="00723126">
        <w:rPr>
          <w:rStyle w:val="Emphasis"/>
          <w:highlight w:val="yellow"/>
        </w:rPr>
        <w:t xml:space="preserve">bridge </w:t>
      </w:r>
      <w:r w:rsidRPr="0060117F">
        <w:rPr>
          <w:rStyle w:val="Emphasis"/>
        </w:rPr>
        <w:t xml:space="preserve">the </w:t>
      </w:r>
      <w:r w:rsidRPr="00723126">
        <w:rPr>
          <w:rStyle w:val="Emphasis"/>
          <w:highlight w:val="yellow"/>
        </w:rPr>
        <w:t>gap</w:t>
      </w:r>
      <w:r w:rsidRPr="00723126">
        <w:rPr>
          <w:sz w:val="16"/>
          <w:highlight w:val="yellow"/>
        </w:rPr>
        <w:t xml:space="preserve"> </w:t>
      </w:r>
      <w:r w:rsidRPr="00723126">
        <w:rPr>
          <w:rStyle w:val="StyleUnderline"/>
          <w:highlight w:val="yellow"/>
        </w:rPr>
        <w:t>between</w:t>
      </w:r>
      <w:r w:rsidRPr="00401755">
        <w:rPr>
          <w:rStyle w:val="StyleUnderline"/>
        </w:rPr>
        <w:t xml:space="preserve"> those </w:t>
      </w:r>
      <w:r w:rsidRPr="00723126">
        <w:rPr>
          <w:rStyle w:val="StyleUnderline"/>
          <w:highlight w:val="yellow"/>
        </w:rPr>
        <w:t xml:space="preserve">states with </w:t>
      </w:r>
      <w:r w:rsidRPr="00723126">
        <w:rPr>
          <w:rStyle w:val="Emphasis"/>
          <w:highlight w:val="yellow"/>
        </w:rPr>
        <w:t>first-rate</w:t>
      </w:r>
      <w:r w:rsidRPr="00401755">
        <w:rPr>
          <w:rStyle w:val="Emphasis"/>
        </w:rPr>
        <w:t xml:space="preserve"> cyber </w:t>
      </w:r>
      <w:r w:rsidRPr="00723126">
        <w:rPr>
          <w:rStyle w:val="Emphasis"/>
          <w:highlight w:val="yellow"/>
        </w:rPr>
        <w:t>capabilities</w:t>
      </w:r>
      <w:r w:rsidRPr="00723126">
        <w:rPr>
          <w:sz w:val="16"/>
          <w:highlight w:val="yellow"/>
        </w:rPr>
        <w:t xml:space="preserve"> </w:t>
      </w:r>
      <w:r w:rsidRPr="00723126">
        <w:rPr>
          <w:rStyle w:val="StyleUnderline"/>
          <w:highlight w:val="yellow"/>
        </w:rPr>
        <w:t>and</w:t>
      </w:r>
      <w:r w:rsidRPr="00401755">
        <w:rPr>
          <w:rStyle w:val="StyleUnderline"/>
        </w:rPr>
        <w:t xml:space="preserve"> awareness and </w:t>
      </w:r>
      <w:r w:rsidRPr="00723126">
        <w:rPr>
          <w:rStyle w:val="StyleUnderline"/>
          <w:highlight w:val="yellow"/>
        </w:rPr>
        <w:t xml:space="preserve">those that </w:t>
      </w:r>
      <w:proofErr w:type="gramStart"/>
      <w:r w:rsidRPr="00723126">
        <w:rPr>
          <w:rStyle w:val="Emphasis"/>
          <w:highlight w:val="yellow"/>
        </w:rPr>
        <w:t>lag behind</w:t>
      </w:r>
      <w:proofErr w:type="gramEnd"/>
      <w:r w:rsidRPr="00401755">
        <w:rPr>
          <w:sz w:val="16"/>
        </w:rPr>
        <w:t xml:space="preserve">. Currently, </w:t>
      </w:r>
      <w:r w:rsidRPr="00401755">
        <w:rPr>
          <w:rStyle w:val="StyleUnderline"/>
        </w:rPr>
        <w:t xml:space="preserve">a </w:t>
      </w:r>
      <w:r w:rsidRPr="00723126">
        <w:rPr>
          <w:rStyle w:val="StyleUnderline"/>
          <w:highlight w:val="yellow"/>
        </w:rPr>
        <w:t>handful</w:t>
      </w:r>
      <w:r w:rsidRPr="00401755">
        <w:rPr>
          <w:rStyle w:val="StyleUnderline"/>
        </w:rPr>
        <w:t xml:space="preserve"> of member states </w:t>
      </w:r>
      <w:r w:rsidRPr="00723126">
        <w:rPr>
          <w:rStyle w:val="StyleUnderline"/>
          <w:highlight w:val="yellow"/>
        </w:rPr>
        <w:t xml:space="preserve">are </w:t>
      </w:r>
      <w:r w:rsidRPr="00723126">
        <w:rPr>
          <w:rStyle w:val="Emphasis"/>
          <w:highlight w:val="yellow"/>
        </w:rPr>
        <w:t>pulling away</w:t>
      </w:r>
      <w:r w:rsidRPr="00401755">
        <w:rPr>
          <w:rStyle w:val="Emphasis"/>
        </w:rPr>
        <w:t xml:space="preserve"> from the others</w:t>
      </w:r>
      <w:r w:rsidRPr="00401755">
        <w:rPr>
          <w:rStyle w:val="StyleUnderline"/>
        </w:rPr>
        <w:t xml:space="preserve"> </w:t>
      </w:r>
      <w:r w:rsidRPr="00723126">
        <w:rPr>
          <w:rStyle w:val="StyleUnderline"/>
          <w:highlight w:val="yellow"/>
        </w:rPr>
        <w:t xml:space="preserve">in </w:t>
      </w:r>
      <w:r w:rsidRPr="0060117F">
        <w:rPr>
          <w:rStyle w:val="StyleUnderline"/>
        </w:rPr>
        <w:t>terms of the</w:t>
      </w:r>
      <w:r w:rsidRPr="00401755">
        <w:rPr>
          <w:rStyle w:val="StyleUnderline"/>
        </w:rPr>
        <w:t xml:space="preserve"> mass </w:t>
      </w:r>
      <w:r w:rsidRPr="00723126">
        <w:rPr>
          <w:rStyle w:val="Emphasis"/>
          <w:highlight w:val="yellow"/>
        </w:rPr>
        <w:t>integration</w:t>
      </w:r>
      <w:r w:rsidRPr="00723126">
        <w:rPr>
          <w:rStyle w:val="StyleUnderline"/>
          <w:highlight w:val="yellow"/>
        </w:rPr>
        <w:t xml:space="preserve"> of</w:t>
      </w:r>
      <w:r w:rsidRPr="00401755">
        <w:rPr>
          <w:rStyle w:val="StyleUnderline"/>
        </w:rPr>
        <w:t xml:space="preserve"> connected devices, </w:t>
      </w:r>
      <w:r w:rsidRPr="00723126">
        <w:rPr>
          <w:rStyle w:val="Emphasis"/>
          <w:highlight w:val="yellow"/>
        </w:rPr>
        <w:t xml:space="preserve">quantum </w:t>
      </w:r>
      <w:r w:rsidRPr="0060117F">
        <w:rPr>
          <w:rStyle w:val="Emphasis"/>
        </w:rPr>
        <w:t>computing</w:t>
      </w:r>
      <w:r w:rsidRPr="00401755">
        <w:rPr>
          <w:rStyle w:val="StyleUnderline"/>
        </w:rPr>
        <w:t xml:space="preserve">, </w:t>
      </w:r>
      <w:r w:rsidRPr="00723126">
        <w:rPr>
          <w:rStyle w:val="StyleUnderline"/>
          <w:highlight w:val="yellow"/>
        </w:rPr>
        <w:t>and</w:t>
      </w:r>
      <w:r w:rsidRPr="00401755">
        <w:rPr>
          <w:rStyle w:val="StyleUnderline"/>
        </w:rPr>
        <w:t xml:space="preserve"> </w:t>
      </w:r>
      <w:r w:rsidRPr="00723126">
        <w:rPr>
          <w:rStyle w:val="Emphasis"/>
          <w:highlight w:val="yellow"/>
        </w:rPr>
        <w:t>a</w:t>
      </w:r>
      <w:r w:rsidRPr="00401755">
        <w:rPr>
          <w:rStyle w:val="StyleUnderline"/>
        </w:rPr>
        <w:t xml:space="preserve">rtificial </w:t>
      </w:r>
      <w:r w:rsidRPr="00723126">
        <w:rPr>
          <w:rStyle w:val="Emphasis"/>
          <w:highlight w:val="yellow"/>
        </w:rPr>
        <w:t>i</w:t>
      </w:r>
      <w:r w:rsidRPr="00401755">
        <w:rPr>
          <w:rStyle w:val="StyleUnderline"/>
        </w:rPr>
        <w:t xml:space="preserve">ntelligence–based systems. </w:t>
      </w:r>
      <w:r w:rsidRPr="0060117F">
        <w:rPr>
          <w:rStyle w:val="StyleUnderline"/>
        </w:rPr>
        <w:t xml:space="preserve">This </w:t>
      </w:r>
      <w:r w:rsidRPr="0060117F">
        <w:rPr>
          <w:rStyle w:val="Emphasis"/>
        </w:rPr>
        <w:t>gap</w:t>
      </w:r>
      <w:r w:rsidRPr="0060117F">
        <w:rPr>
          <w:rStyle w:val="StyleUnderline"/>
        </w:rPr>
        <w:t xml:space="preserve"> could have a</w:t>
      </w:r>
      <w:r w:rsidRPr="0060117F">
        <w:rPr>
          <w:sz w:val="16"/>
        </w:rPr>
        <w:t xml:space="preserve"> </w:t>
      </w:r>
      <w:r w:rsidRPr="0060117F">
        <w:rPr>
          <w:rStyle w:val="Emphasis"/>
        </w:rPr>
        <w:t>major impact</w:t>
      </w:r>
      <w:r w:rsidRPr="0060117F">
        <w:rPr>
          <w:sz w:val="16"/>
        </w:rPr>
        <w:t xml:space="preserve"> </w:t>
      </w:r>
      <w:r w:rsidRPr="0060117F">
        <w:rPr>
          <w:rStyle w:val="StyleUnderline"/>
        </w:rPr>
        <w:t>on</w:t>
      </w:r>
      <w:r w:rsidRPr="0060117F">
        <w:rPr>
          <w:sz w:val="16"/>
        </w:rPr>
        <w:t xml:space="preserve"> </w:t>
      </w:r>
      <w:r w:rsidRPr="0060117F">
        <w:rPr>
          <w:rStyle w:val="Emphasis"/>
        </w:rPr>
        <w:t>burden sharing</w:t>
      </w:r>
      <w:r w:rsidRPr="0060117F">
        <w:rPr>
          <w:sz w:val="16"/>
        </w:rPr>
        <w:t xml:space="preserve"> </w:t>
      </w:r>
      <w:r w:rsidRPr="0060117F">
        <w:rPr>
          <w:rStyle w:val="StyleUnderline"/>
        </w:rPr>
        <w:t>in NATO,</w:t>
      </w:r>
      <w:r w:rsidRPr="0060117F">
        <w:rPr>
          <w:sz w:val="16"/>
        </w:rPr>
        <w:t xml:space="preserve"> because a low level of spending by one or more countries would need to be compensated by the others to maintain a satisfactory global level for the alliance.</w:t>
      </w:r>
    </w:p>
    <w:p w14:paraId="0FC413F9" w14:textId="77777777" w:rsidR="00996C78" w:rsidRPr="00401755" w:rsidRDefault="00996C78" w:rsidP="00996C78">
      <w:pPr>
        <w:rPr>
          <w:sz w:val="16"/>
        </w:rPr>
      </w:pPr>
      <w:r w:rsidRPr="0060117F">
        <w:rPr>
          <w:rStyle w:val="StyleUnderline"/>
        </w:rPr>
        <w:t>Allies should draw up national cyber rules of engagement for offensive operations in accordance with principles of international law</w:t>
      </w:r>
      <w:r w:rsidRPr="0060117F">
        <w:rPr>
          <w:sz w:val="16"/>
        </w:rPr>
        <w:t xml:space="preserve">. Certain policies espoused by some member states, such as hack-back, which allows private firms to pursue attackers into other companies’ </w:t>
      </w:r>
      <w:r w:rsidRPr="0060117F">
        <w:rPr>
          <w:sz w:val="16"/>
        </w:rPr>
        <w:lastRenderedPageBreak/>
        <w:t xml:space="preserve">networks, or cyber deterrence, could lead to uncontrolled escalation.9 International law tends to limit this escalation to mainly economic responses, such as sanctions and countermeasures. </w:t>
      </w:r>
      <w:r w:rsidRPr="0060117F">
        <w:rPr>
          <w:rStyle w:val="StyleUnderline"/>
        </w:rPr>
        <w:t>All</w:t>
      </w:r>
      <w:r w:rsidRPr="00401755">
        <w:rPr>
          <w:rStyle w:val="StyleUnderline"/>
        </w:rPr>
        <w:t xml:space="preserve"> NATO </w:t>
      </w:r>
      <w:r w:rsidRPr="00723126">
        <w:rPr>
          <w:rStyle w:val="StyleUnderline"/>
          <w:highlight w:val="yellow"/>
        </w:rPr>
        <w:t>allies</w:t>
      </w:r>
      <w:r w:rsidRPr="00401755">
        <w:rPr>
          <w:rStyle w:val="StyleUnderline"/>
        </w:rPr>
        <w:t xml:space="preserve"> also </w:t>
      </w:r>
      <w:r w:rsidRPr="00723126">
        <w:rPr>
          <w:rStyle w:val="StyleUnderline"/>
          <w:highlight w:val="yellow"/>
        </w:rPr>
        <w:t>need to ensure</w:t>
      </w:r>
      <w:r w:rsidRPr="00401755">
        <w:rPr>
          <w:rStyle w:val="StyleUnderline"/>
        </w:rPr>
        <w:t xml:space="preserve"> that </w:t>
      </w:r>
      <w:r w:rsidRPr="0060117F">
        <w:rPr>
          <w:rStyle w:val="StyleUnderline"/>
        </w:rPr>
        <w:t xml:space="preserve">their </w:t>
      </w:r>
      <w:r w:rsidRPr="00723126">
        <w:rPr>
          <w:rStyle w:val="StyleUnderline"/>
          <w:highlight w:val="yellow"/>
        </w:rPr>
        <w:t>rules</w:t>
      </w:r>
      <w:r w:rsidRPr="00401755">
        <w:rPr>
          <w:rStyle w:val="StyleUnderline"/>
        </w:rPr>
        <w:t xml:space="preserve"> of engagement </w:t>
      </w:r>
      <w:r w:rsidRPr="00723126">
        <w:rPr>
          <w:rStyle w:val="StyleUnderline"/>
          <w:highlight w:val="yellow"/>
        </w:rPr>
        <w:t xml:space="preserve">are </w:t>
      </w:r>
      <w:r w:rsidRPr="00723126">
        <w:rPr>
          <w:rStyle w:val="Emphasis"/>
          <w:highlight w:val="yellow"/>
        </w:rPr>
        <w:t>compatible</w:t>
      </w:r>
      <w:r w:rsidRPr="00723126">
        <w:rPr>
          <w:rStyle w:val="StyleUnderline"/>
          <w:highlight w:val="yellow"/>
        </w:rPr>
        <w:t xml:space="preserve"> with </w:t>
      </w:r>
      <w:r w:rsidRPr="0060117F">
        <w:rPr>
          <w:rStyle w:val="StyleUnderline"/>
        </w:rPr>
        <w:t xml:space="preserve">the </w:t>
      </w:r>
      <w:r w:rsidRPr="00723126">
        <w:rPr>
          <w:rStyle w:val="StyleUnderline"/>
          <w:highlight w:val="yellow"/>
        </w:rPr>
        <w:t>alliance’s</w:t>
      </w:r>
      <w:r w:rsidRPr="00401755">
        <w:rPr>
          <w:rStyle w:val="StyleUnderline"/>
        </w:rPr>
        <w:t xml:space="preserve"> </w:t>
      </w:r>
      <w:r w:rsidRPr="00401755">
        <w:rPr>
          <w:sz w:val="16"/>
        </w:rPr>
        <w:t xml:space="preserve">agreed </w:t>
      </w:r>
      <w:r w:rsidRPr="00723126">
        <w:rPr>
          <w:rStyle w:val="StyleUnderline"/>
          <w:highlight w:val="yellow"/>
        </w:rPr>
        <w:t>approach to cyber defense</w:t>
      </w:r>
      <w:r w:rsidRPr="00401755">
        <w:rPr>
          <w:sz w:val="16"/>
        </w:rPr>
        <w:t xml:space="preserve">. </w:t>
      </w:r>
      <w:r w:rsidRPr="00401755">
        <w:rPr>
          <w:rStyle w:val="StyleUnderline"/>
        </w:rPr>
        <w:t xml:space="preserve">At </w:t>
      </w:r>
      <w:r w:rsidRPr="00A26D76">
        <w:rPr>
          <w:rStyle w:val="StyleUnderline"/>
        </w:rPr>
        <w:t xml:space="preserve">present, </w:t>
      </w:r>
      <w:r w:rsidRPr="00A26D76">
        <w:rPr>
          <w:rStyle w:val="Emphasis"/>
        </w:rPr>
        <w:t>different countries</w:t>
      </w:r>
      <w:r w:rsidRPr="00A26D76">
        <w:rPr>
          <w:rStyle w:val="StyleUnderline"/>
        </w:rPr>
        <w:t xml:space="preserve"> have </w:t>
      </w:r>
      <w:r w:rsidRPr="00A26D76">
        <w:rPr>
          <w:rStyle w:val="Emphasis"/>
        </w:rPr>
        <w:t>different views</w:t>
      </w:r>
      <w:r w:rsidRPr="00A26D76">
        <w:rPr>
          <w:rStyle w:val="StyleUnderline"/>
        </w:rPr>
        <w:t xml:space="preserve"> on</w:t>
      </w:r>
      <w:r w:rsidRPr="00401755">
        <w:rPr>
          <w:rStyle w:val="StyleUnderline"/>
        </w:rPr>
        <w:t xml:space="preserve"> </w:t>
      </w:r>
      <w:r w:rsidRPr="00401755">
        <w:rPr>
          <w:sz w:val="16"/>
        </w:rPr>
        <w:t>offensive</w:t>
      </w:r>
      <w:r w:rsidRPr="00401755">
        <w:rPr>
          <w:rStyle w:val="StyleUnderline"/>
        </w:rPr>
        <w:t xml:space="preserve"> cyber </w:t>
      </w:r>
      <w:proofErr w:type="gramStart"/>
      <w:r w:rsidRPr="00401755">
        <w:rPr>
          <w:rStyle w:val="StyleUnderline"/>
        </w:rPr>
        <w:t xml:space="preserve">policies, </w:t>
      </w:r>
      <w:r w:rsidRPr="00401755">
        <w:rPr>
          <w:sz w:val="16"/>
        </w:rPr>
        <w:t>in particular</w:t>
      </w:r>
      <w:proofErr w:type="gramEnd"/>
      <w:r w:rsidRPr="00401755">
        <w:rPr>
          <w:sz w:val="16"/>
        </w:rPr>
        <w:t>.</w:t>
      </w:r>
    </w:p>
    <w:p w14:paraId="703EE66F" w14:textId="77777777" w:rsidR="00996C78" w:rsidRPr="002A0E43" w:rsidRDefault="00996C78" w:rsidP="00996C78">
      <w:pPr>
        <w:rPr>
          <w:sz w:val="16"/>
        </w:rPr>
      </w:pPr>
      <w:r w:rsidRPr="002A0E43">
        <w:rPr>
          <w:sz w:val="16"/>
        </w:rPr>
        <w:t>The alliance should give technical assistance to member states that are willing to share information and national best practices. NATO should expand its rapid-response system to cover attacks that blur the line between the military and nonmilitary realms, such as an attack on critical nonmilitary networks in the context of a NATO military mission.</w:t>
      </w:r>
    </w:p>
    <w:p w14:paraId="381B2C42" w14:textId="77777777" w:rsidR="00996C78" w:rsidRPr="00401755" w:rsidRDefault="00996C78" w:rsidP="00996C78">
      <w:pPr>
        <w:rPr>
          <w:sz w:val="16"/>
        </w:rPr>
      </w:pPr>
      <w:r w:rsidRPr="002A0E43">
        <w:rPr>
          <w:rStyle w:val="Emphasis"/>
        </w:rPr>
        <w:t>Unity</w:t>
      </w:r>
      <w:r w:rsidRPr="002A0E43">
        <w:rPr>
          <w:sz w:val="16"/>
        </w:rPr>
        <w:t xml:space="preserve"> </w:t>
      </w:r>
      <w:r w:rsidRPr="002A0E43">
        <w:rPr>
          <w:rStyle w:val="StyleUnderline"/>
        </w:rPr>
        <w:t xml:space="preserve">is important when it comes to </w:t>
      </w:r>
      <w:r w:rsidRPr="002A0E43">
        <w:rPr>
          <w:rStyle w:val="Emphasis"/>
        </w:rPr>
        <w:t>external communications</w:t>
      </w:r>
      <w:r w:rsidRPr="002A0E43">
        <w:rPr>
          <w:sz w:val="16"/>
        </w:rPr>
        <w:t xml:space="preserve"> </w:t>
      </w:r>
      <w:r w:rsidRPr="002A0E43">
        <w:rPr>
          <w:rStyle w:val="StyleUnderline"/>
        </w:rPr>
        <w:t>by the allies,</w:t>
      </w:r>
      <w:r w:rsidRPr="002A0E43">
        <w:rPr>
          <w:sz w:val="16"/>
        </w:rPr>
        <w:t xml:space="preserve"> or by NATO’s secretary general, on attribution. While the decision to attribute an attack </w:t>
      </w:r>
      <w:r w:rsidRPr="00401755">
        <w:rPr>
          <w:sz w:val="16"/>
        </w:rPr>
        <w:t>to a particular entity remains a sovereign and political one, allies should discuss any such communication from individual capitals before it is made. This would not only prevent uncontrolled escalation but also preserve the strength and unity of the alliance.</w:t>
      </w:r>
    </w:p>
    <w:p w14:paraId="057DA43D" w14:textId="77777777" w:rsidR="00996C78" w:rsidRPr="0060117F" w:rsidRDefault="00996C78" w:rsidP="00996C78">
      <w:pPr>
        <w:rPr>
          <w:sz w:val="16"/>
        </w:rPr>
      </w:pPr>
      <w:r w:rsidRPr="002A0E43">
        <w:rPr>
          <w:rStyle w:val="StyleUnderline"/>
        </w:rPr>
        <w:t xml:space="preserve">NATO </w:t>
      </w:r>
      <w:r w:rsidRPr="007B46D1">
        <w:rPr>
          <w:rStyle w:val="StyleUnderline"/>
        </w:rPr>
        <w:t xml:space="preserve">should develop </w:t>
      </w:r>
      <w:r w:rsidRPr="00723126">
        <w:rPr>
          <w:rStyle w:val="Emphasis"/>
          <w:highlight w:val="yellow"/>
        </w:rPr>
        <w:t>standards</w:t>
      </w:r>
      <w:r w:rsidRPr="00723126">
        <w:rPr>
          <w:rStyle w:val="StyleUnderline"/>
          <w:highlight w:val="yellow"/>
        </w:rPr>
        <w:t xml:space="preserve"> on</w:t>
      </w:r>
      <w:r w:rsidRPr="002A0E43">
        <w:rPr>
          <w:rStyle w:val="StyleUnderline"/>
        </w:rPr>
        <w:t xml:space="preserve"> the </w:t>
      </w:r>
      <w:r w:rsidRPr="00723126">
        <w:rPr>
          <w:rStyle w:val="StyleUnderline"/>
          <w:highlight w:val="yellow"/>
        </w:rPr>
        <w:t xml:space="preserve">security of </w:t>
      </w:r>
      <w:r w:rsidRPr="00723126">
        <w:rPr>
          <w:rStyle w:val="Emphasis"/>
          <w:highlight w:val="yellow"/>
        </w:rPr>
        <w:t>emerging</w:t>
      </w:r>
      <w:r w:rsidRPr="002A0E43">
        <w:rPr>
          <w:rStyle w:val="Emphasis"/>
        </w:rPr>
        <w:t xml:space="preserve"> cyber </w:t>
      </w:r>
      <w:r w:rsidRPr="00723126">
        <w:rPr>
          <w:rStyle w:val="Emphasis"/>
          <w:highlight w:val="yellow"/>
        </w:rPr>
        <w:t>tech</w:t>
      </w:r>
      <w:r w:rsidRPr="002A0E43">
        <w:rPr>
          <w:rStyle w:val="Emphasis"/>
        </w:rPr>
        <w:t>nologies</w:t>
      </w:r>
      <w:r w:rsidRPr="00401755">
        <w:rPr>
          <w:sz w:val="16"/>
        </w:rPr>
        <w:t xml:space="preserve"> in close partnership with the EU. </w:t>
      </w:r>
      <w:r w:rsidRPr="002A0E43">
        <w:rPr>
          <w:rStyle w:val="StyleUnderline"/>
        </w:rPr>
        <w:t xml:space="preserve">Allies </w:t>
      </w:r>
      <w:r w:rsidRPr="00723126">
        <w:rPr>
          <w:rStyle w:val="StyleUnderline"/>
          <w:highlight w:val="yellow"/>
        </w:rPr>
        <w:t>could address</w:t>
      </w:r>
      <w:r w:rsidRPr="002A0E43">
        <w:rPr>
          <w:rStyle w:val="StyleUnderline"/>
        </w:rPr>
        <w:t xml:space="preserve"> the </w:t>
      </w:r>
      <w:r w:rsidRPr="00723126">
        <w:rPr>
          <w:rStyle w:val="Emphasis"/>
          <w:highlight w:val="yellow"/>
        </w:rPr>
        <w:t>interoperability</w:t>
      </w:r>
      <w:r w:rsidRPr="00401755">
        <w:rPr>
          <w:sz w:val="16"/>
        </w:rPr>
        <w:t xml:space="preserve"> </w:t>
      </w:r>
      <w:r w:rsidRPr="002A0E43">
        <w:rPr>
          <w:rStyle w:val="StyleUnderline"/>
        </w:rPr>
        <w:t>and</w:t>
      </w:r>
      <w:r w:rsidRPr="00401755">
        <w:rPr>
          <w:sz w:val="16"/>
        </w:rPr>
        <w:t xml:space="preserve"> </w:t>
      </w:r>
      <w:r w:rsidRPr="002A0E43">
        <w:rPr>
          <w:rStyle w:val="Emphasis"/>
        </w:rPr>
        <w:t>security</w:t>
      </w:r>
      <w:r w:rsidRPr="00401755">
        <w:rPr>
          <w:sz w:val="16"/>
        </w:rPr>
        <w:t xml:space="preserve"> </w:t>
      </w:r>
      <w:r w:rsidRPr="002A0E43">
        <w:rPr>
          <w:rStyle w:val="StyleUnderline"/>
        </w:rPr>
        <w:t>of connected devices</w:t>
      </w:r>
      <w:r w:rsidRPr="00401755">
        <w:rPr>
          <w:sz w:val="16"/>
        </w:rPr>
        <w:t xml:space="preserve"> in the defense sector </w:t>
      </w:r>
      <w:r w:rsidRPr="00723126">
        <w:rPr>
          <w:rStyle w:val="StyleUnderline"/>
          <w:highlight w:val="yellow"/>
        </w:rPr>
        <w:t xml:space="preserve">by devising a </w:t>
      </w:r>
      <w:r w:rsidRPr="0060117F">
        <w:rPr>
          <w:rStyle w:val="Emphasis"/>
        </w:rPr>
        <w:t xml:space="preserve">common </w:t>
      </w:r>
      <w:r w:rsidRPr="00723126">
        <w:rPr>
          <w:rStyle w:val="Emphasis"/>
          <w:highlight w:val="yellow"/>
        </w:rPr>
        <w:t>policy</w:t>
      </w:r>
      <w:r w:rsidRPr="0060117F">
        <w:rPr>
          <w:rStyle w:val="StyleUnderline"/>
        </w:rPr>
        <w:t xml:space="preserve"> in</w:t>
      </w:r>
      <w:r w:rsidRPr="002A0E43">
        <w:rPr>
          <w:rStyle w:val="StyleUnderline"/>
        </w:rPr>
        <w:t xml:space="preserve"> the alliance</w:t>
      </w:r>
      <w:r w:rsidRPr="00401755">
        <w:rPr>
          <w:sz w:val="16"/>
        </w:rPr>
        <w:t xml:space="preserve">. </w:t>
      </w:r>
      <w:r w:rsidRPr="007B46D1">
        <w:rPr>
          <w:sz w:val="16"/>
        </w:rPr>
        <w:t xml:space="preserve">NATO </w:t>
      </w:r>
      <w:r w:rsidRPr="007B46D1">
        <w:rPr>
          <w:rStyle w:val="StyleUnderline"/>
        </w:rPr>
        <w:t>should</w:t>
      </w:r>
      <w:r w:rsidRPr="007B46D1">
        <w:rPr>
          <w:sz w:val="16"/>
        </w:rPr>
        <w:t xml:space="preserve"> also </w:t>
      </w:r>
      <w:r w:rsidRPr="007B46D1">
        <w:rPr>
          <w:rStyle w:val="StyleUnderline"/>
        </w:rPr>
        <w:t xml:space="preserve">impose a minimum </w:t>
      </w:r>
      <w:r w:rsidRPr="007B46D1">
        <w:rPr>
          <w:rStyle w:val="Emphasis"/>
        </w:rPr>
        <w:t>standard of cybersecurity</w:t>
      </w:r>
      <w:r w:rsidRPr="007B46D1">
        <w:rPr>
          <w:rStyle w:val="StyleUnderline"/>
        </w:rPr>
        <w:t xml:space="preserve"> in products</w:t>
      </w:r>
      <w:r w:rsidRPr="007B46D1">
        <w:rPr>
          <w:sz w:val="16"/>
        </w:rPr>
        <w:t xml:space="preserve">, such as connected devices and </w:t>
      </w:r>
      <w:r w:rsidRPr="0060117F">
        <w:rPr>
          <w:sz w:val="16"/>
        </w:rPr>
        <w:t>systems; computer-based technologies; and command, control, communications, computers, intelligence, surveillance, and reconnaissance (C4ISR) systems during the acquisition process.</w:t>
      </w:r>
    </w:p>
    <w:p w14:paraId="40127DD8" w14:textId="77777777" w:rsidR="00996C78" w:rsidRDefault="00996C78" w:rsidP="00996C78">
      <w:pPr>
        <w:rPr>
          <w:rStyle w:val="Emphasis"/>
        </w:rPr>
      </w:pPr>
      <w:r w:rsidRPr="0060117F">
        <w:rPr>
          <w:rStyle w:val="StyleUnderline"/>
        </w:rPr>
        <w:t xml:space="preserve">Quantum computers deserve </w:t>
      </w:r>
      <w:r w:rsidRPr="0060117F">
        <w:rPr>
          <w:rStyle w:val="Emphasis"/>
        </w:rPr>
        <w:t>particular attention</w:t>
      </w:r>
      <w:r w:rsidRPr="0060117F">
        <w:rPr>
          <w:rStyle w:val="StyleUnderline"/>
        </w:rPr>
        <w:t xml:space="preserve"> from NATO, because they can be </w:t>
      </w:r>
      <w:r w:rsidRPr="0060117F">
        <w:rPr>
          <w:rStyle w:val="Emphasis"/>
        </w:rPr>
        <w:t>game changers</w:t>
      </w:r>
      <w:r w:rsidRPr="0060117F">
        <w:rPr>
          <w:rStyle w:val="StyleUnderline"/>
        </w:rPr>
        <w:t xml:space="preserve"> in the</w:t>
      </w:r>
      <w:r w:rsidRPr="00401755">
        <w:rPr>
          <w:rStyle w:val="StyleUnderline"/>
        </w:rPr>
        <w:t xml:space="preserve"> military domain. The </w:t>
      </w:r>
      <w:r w:rsidRPr="00723126">
        <w:rPr>
          <w:rStyle w:val="StyleUnderline"/>
          <w:highlight w:val="yellow"/>
        </w:rPr>
        <w:t>alliance</w:t>
      </w:r>
      <w:r w:rsidRPr="00401755">
        <w:rPr>
          <w:rStyle w:val="StyleUnderline"/>
        </w:rPr>
        <w:t xml:space="preserve"> should act </w:t>
      </w:r>
      <w:r w:rsidRPr="00723126">
        <w:rPr>
          <w:rStyle w:val="StyleUnderline"/>
          <w:highlight w:val="yellow"/>
        </w:rPr>
        <w:t xml:space="preserve">as a </w:t>
      </w:r>
      <w:r w:rsidRPr="00723126">
        <w:rPr>
          <w:rStyle w:val="Emphasis"/>
          <w:highlight w:val="yellow"/>
        </w:rPr>
        <w:t>gateway</w:t>
      </w:r>
      <w:r w:rsidRPr="00723126">
        <w:rPr>
          <w:rStyle w:val="StyleUnderline"/>
          <w:highlight w:val="yellow"/>
        </w:rPr>
        <w:t xml:space="preserve"> between </w:t>
      </w:r>
      <w:r w:rsidRPr="00723126">
        <w:rPr>
          <w:rStyle w:val="Emphasis"/>
          <w:highlight w:val="yellow"/>
        </w:rPr>
        <w:t xml:space="preserve">member </w:t>
      </w:r>
      <w:r w:rsidRPr="0060117F">
        <w:rPr>
          <w:rStyle w:val="Emphasis"/>
        </w:rPr>
        <w:t>state</w:t>
      </w:r>
      <w:r w:rsidRPr="00723126">
        <w:rPr>
          <w:rStyle w:val="Emphasis"/>
          <w:highlight w:val="yellow"/>
        </w:rPr>
        <w:t>s’</w:t>
      </w:r>
      <w:r w:rsidRPr="00723126">
        <w:rPr>
          <w:rStyle w:val="StyleUnderline"/>
          <w:highlight w:val="yellow"/>
        </w:rPr>
        <w:t xml:space="preserve"> militaries and </w:t>
      </w:r>
      <w:r w:rsidRPr="00723126">
        <w:rPr>
          <w:rStyle w:val="Emphasis"/>
          <w:highlight w:val="yellow"/>
        </w:rPr>
        <w:t>defense companies</w:t>
      </w:r>
      <w:r w:rsidRPr="00723126">
        <w:rPr>
          <w:rStyle w:val="StyleUnderline"/>
          <w:highlight w:val="yellow"/>
        </w:rPr>
        <w:t xml:space="preserve"> to promote</w:t>
      </w:r>
      <w:r w:rsidRPr="00401755">
        <w:rPr>
          <w:rStyle w:val="StyleUnderline"/>
        </w:rPr>
        <w:t xml:space="preserve"> further </w:t>
      </w:r>
      <w:r w:rsidRPr="00723126">
        <w:rPr>
          <w:rStyle w:val="Emphasis"/>
          <w:highlight w:val="yellow"/>
        </w:rPr>
        <w:t>industrial cooperation</w:t>
      </w:r>
      <w:r w:rsidRPr="00401755">
        <w:rPr>
          <w:rStyle w:val="StyleUnderline"/>
        </w:rPr>
        <w:t xml:space="preserve">, </w:t>
      </w:r>
      <w:r w:rsidRPr="0060117F">
        <w:rPr>
          <w:rStyle w:val="StyleUnderline"/>
        </w:rPr>
        <w:t>notably</w:t>
      </w:r>
      <w:r w:rsidRPr="0060117F">
        <w:rPr>
          <w:sz w:val="16"/>
        </w:rPr>
        <w:t xml:space="preserve"> </w:t>
      </w:r>
      <w:r w:rsidRPr="0060117F">
        <w:rPr>
          <w:rStyle w:val="StyleUnderline"/>
        </w:rPr>
        <w:t>on</w:t>
      </w:r>
      <w:r w:rsidRPr="0060117F">
        <w:rPr>
          <w:sz w:val="16"/>
        </w:rPr>
        <w:t xml:space="preserve"> </w:t>
      </w:r>
      <w:r w:rsidRPr="0060117F">
        <w:rPr>
          <w:rStyle w:val="Emphasis"/>
        </w:rPr>
        <w:t>technical standards</w:t>
      </w:r>
      <w:r w:rsidRPr="0060117F">
        <w:rPr>
          <w:sz w:val="16"/>
        </w:rPr>
        <w:t xml:space="preserve">. Such cooperation should be based on the NATO Industry Cyber Partnership, which provides platforms for the exchange of information, threat trends, and best practices. </w:t>
      </w:r>
      <w:r w:rsidRPr="0060117F">
        <w:rPr>
          <w:rStyle w:val="StyleUnderline"/>
        </w:rPr>
        <w:t>The</w:t>
      </w:r>
      <w:r w:rsidRPr="00401755">
        <w:rPr>
          <w:rStyle w:val="StyleUnderline"/>
        </w:rPr>
        <w:t xml:space="preserve"> alliance must foster the </w:t>
      </w:r>
      <w:r w:rsidRPr="00401755">
        <w:rPr>
          <w:rStyle w:val="Emphasis"/>
        </w:rPr>
        <w:t>maximum possible level of cooperation</w:t>
      </w:r>
      <w:r w:rsidRPr="00401755">
        <w:rPr>
          <w:sz w:val="16"/>
        </w:rPr>
        <w:t xml:space="preserve"> </w:t>
      </w:r>
      <w:r w:rsidRPr="00723126">
        <w:rPr>
          <w:rStyle w:val="StyleUnderline"/>
          <w:highlight w:val="yellow"/>
        </w:rPr>
        <w:t>to ensure</w:t>
      </w:r>
      <w:r w:rsidRPr="00401755">
        <w:rPr>
          <w:rStyle w:val="StyleUnderline"/>
        </w:rPr>
        <w:t xml:space="preserve"> that </w:t>
      </w:r>
      <w:r w:rsidRPr="00723126">
        <w:rPr>
          <w:rStyle w:val="StyleUnderline"/>
          <w:highlight w:val="yellow"/>
        </w:rPr>
        <w:t>NATO</w:t>
      </w:r>
      <w:r w:rsidRPr="00401755">
        <w:rPr>
          <w:rStyle w:val="StyleUnderline"/>
        </w:rPr>
        <w:t xml:space="preserve"> countries </w:t>
      </w:r>
      <w:r w:rsidRPr="00723126">
        <w:rPr>
          <w:rStyle w:val="StyleUnderline"/>
          <w:highlight w:val="yellow"/>
        </w:rPr>
        <w:t xml:space="preserve">are </w:t>
      </w:r>
      <w:r w:rsidRPr="0060117F">
        <w:rPr>
          <w:rStyle w:val="StyleUnderline"/>
        </w:rPr>
        <w:t xml:space="preserve">the </w:t>
      </w:r>
      <w:r w:rsidRPr="00723126">
        <w:rPr>
          <w:rStyle w:val="Emphasis"/>
          <w:highlight w:val="yellow"/>
        </w:rPr>
        <w:t>first to implement this</w:t>
      </w:r>
      <w:r w:rsidRPr="00401755">
        <w:rPr>
          <w:rStyle w:val="Emphasis"/>
        </w:rPr>
        <w:t xml:space="preserve"> technology.</w:t>
      </w:r>
    </w:p>
    <w:p w14:paraId="20729E76" w14:textId="77777777" w:rsidR="00996C78" w:rsidRDefault="00996C78" w:rsidP="00996C78"/>
    <w:p w14:paraId="6835EA49" w14:textId="77777777" w:rsidR="00996C78" w:rsidRDefault="00996C78" w:rsidP="00996C78">
      <w:pPr>
        <w:pStyle w:val="Heading4"/>
      </w:pPr>
      <w:r>
        <w:t>Emerging tech causes inadvertent escalation</w:t>
      </w:r>
    </w:p>
    <w:p w14:paraId="7769CF0E" w14:textId="77777777" w:rsidR="00996C78" w:rsidRDefault="00996C78" w:rsidP="00996C78">
      <w:r>
        <w:t xml:space="preserve">Dr. James </w:t>
      </w:r>
      <w:r w:rsidRPr="0060117F">
        <w:rPr>
          <w:rStyle w:val="Style13ptBold"/>
        </w:rPr>
        <w:t>Johnson 21</w:t>
      </w:r>
      <w:r>
        <w:t>—Assistant Professor in the School of Law and Government at Dublin City University and a Non-Resident Fellow with the Modern War Institute at West Point, previously a Postdoctoral Research Fellow at the James Martin Center for Nonproliferation Studies in Monterey, California, 1/13/2021, ‘Catalytic nuclear war’ in the age of artificial intelligence &amp; autonomy: Emerging military technology and escalation risk between nuclear-armed states, Journal of Strategic Studies, Routledge</w:t>
      </w:r>
    </w:p>
    <w:p w14:paraId="31393270" w14:textId="77777777" w:rsidR="00996C78" w:rsidRPr="0060117F" w:rsidRDefault="00996C78" w:rsidP="00996C78">
      <w:pPr>
        <w:rPr>
          <w:sz w:val="16"/>
        </w:rPr>
      </w:pPr>
      <w:r w:rsidRPr="0060117F">
        <w:rPr>
          <w:sz w:val="16"/>
        </w:rPr>
        <w:t xml:space="preserve">The remainder of the article proceeds as follows. First, it contextualizes the concept of ‘catalytic nuclear war’ with emerging security technologies, particularly AI. The article uses this analytical framework to examine how and under what circumstances the </w:t>
      </w:r>
      <w:r w:rsidRPr="0060117F">
        <w:rPr>
          <w:rStyle w:val="StyleUnderline"/>
        </w:rPr>
        <w:t xml:space="preserve">nefarious </w:t>
      </w:r>
      <w:r w:rsidRPr="00723126">
        <w:rPr>
          <w:rStyle w:val="Emphasis"/>
          <w:highlight w:val="yellow"/>
        </w:rPr>
        <w:t>(mis)use</w:t>
      </w:r>
      <w:r w:rsidRPr="00723126">
        <w:rPr>
          <w:rStyle w:val="StyleUnderline"/>
          <w:highlight w:val="yellow"/>
        </w:rPr>
        <w:t xml:space="preserve"> of these technologies by </w:t>
      </w:r>
      <w:r w:rsidRPr="00723126">
        <w:rPr>
          <w:rStyle w:val="Emphasis"/>
          <w:highlight w:val="yellow"/>
        </w:rPr>
        <w:t>non-state actors</w:t>
      </w:r>
      <w:r w:rsidRPr="0060117F">
        <w:rPr>
          <w:sz w:val="16"/>
        </w:rPr>
        <w:t xml:space="preserve"> (i.e., terrorists, criminals, and state-proxy actors) </w:t>
      </w:r>
      <w:r w:rsidRPr="0060117F">
        <w:rPr>
          <w:rStyle w:val="StyleUnderline"/>
        </w:rPr>
        <w:t xml:space="preserve">might </w:t>
      </w:r>
      <w:r w:rsidRPr="00723126">
        <w:rPr>
          <w:rStyle w:val="Emphasis"/>
          <w:highlight w:val="yellow"/>
        </w:rPr>
        <w:t>create</w:t>
      </w:r>
      <w:r w:rsidRPr="00723126">
        <w:rPr>
          <w:rStyle w:val="StyleUnderline"/>
          <w:highlight w:val="yellow"/>
        </w:rPr>
        <w:t xml:space="preserve"> </w:t>
      </w:r>
      <w:r w:rsidRPr="0060117F">
        <w:rPr>
          <w:rStyle w:val="StyleUnderline"/>
        </w:rPr>
        <w:t xml:space="preserve">or </w:t>
      </w:r>
      <w:r w:rsidRPr="0060117F">
        <w:rPr>
          <w:rStyle w:val="Emphasis"/>
        </w:rPr>
        <w:t xml:space="preserve">exacerbate </w:t>
      </w:r>
      <w:r w:rsidRPr="00723126">
        <w:rPr>
          <w:rStyle w:val="Emphasis"/>
          <w:highlight w:val="yellow"/>
        </w:rPr>
        <w:t>escalation pathways</w:t>
      </w:r>
      <w:r w:rsidRPr="0060117F">
        <w:rPr>
          <w:rStyle w:val="StyleUnderline"/>
        </w:rPr>
        <w:t xml:space="preserve"> leads </w:t>
      </w:r>
      <w:r w:rsidRPr="00723126">
        <w:rPr>
          <w:rStyle w:val="StyleUnderline"/>
          <w:highlight w:val="yellow"/>
        </w:rPr>
        <w:t xml:space="preserve">to an </w:t>
      </w:r>
      <w:r w:rsidRPr="00723126">
        <w:rPr>
          <w:rStyle w:val="Emphasis"/>
          <w:highlight w:val="yellow"/>
        </w:rPr>
        <w:t>accidental nuclear confrontation</w:t>
      </w:r>
      <w:r w:rsidRPr="00723126">
        <w:rPr>
          <w:rStyle w:val="StyleUnderline"/>
          <w:highlight w:val="yellow"/>
        </w:rPr>
        <w:t xml:space="preserve"> between </w:t>
      </w:r>
      <w:r w:rsidRPr="00723126">
        <w:rPr>
          <w:rStyle w:val="Emphasis"/>
          <w:highlight w:val="yellow"/>
        </w:rPr>
        <w:t>nuclear-armed powers</w:t>
      </w:r>
      <w:r w:rsidRPr="00723126">
        <w:rPr>
          <w:rStyle w:val="StyleUnderline"/>
          <w:highlight w:val="yellow"/>
        </w:rPr>
        <w:t>.</w:t>
      </w:r>
      <w:r w:rsidRPr="0060117F">
        <w:rPr>
          <w:sz w:val="16"/>
        </w:rPr>
        <w:t xml:space="preserve"> Next, in the articles’ empirical core, it considers four aggravating features </w:t>
      </w:r>
      <w:r w:rsidRPr="0060117F">
        <w:rPr>
          <w:rStyle w:val="StyleUnderline"/>
        </w:rPr>
        <w:t xml:space="preserve">in the </w:t>
      </w:r>
      <w:r w:rsidRPr="00723126">
        <w:rPr>
          <w:rStyle w:val="StyleUnderline"/>
          <w:highlight w:val="yellow"/>
        </w:rPr>
        <w:t xml:space="preserve">interaction of </w:t>
      </w:r>
      <w:r w:rsidRPr="00723126">
        <w:rPr>
          <w:rStyle w:val="Emphasis"/>
          <w:highlight w:val="yellow"/>
        </w:rPr>
        <w:t>emerging tech</w:t>
      </w:r>
      <w:r w:rsidRPr="0060117F">
        <w:rPr>
          <w:rStyle w:val="Emphasis"/>
        </w:rPr>
        <w:t>nology</w:t>
      </w:r>
      <w:r w:rsidRPr="0060117F">
        <w:rPr>
          <w:rStyle w:val="StyleUnderline"/>
        </w:rPr>
        <w:t xml:space="preserve"> </w:t>
      </w:r>
      <w:r w:rsidRPr="00723126">
        <w:rPr>
          <w:rStyle w:val="StyleUnderline"/>
          <w:highlight w:val="yellow"/>
        </w:rPr>
        <w:t xml:space="preserve">with </w:t>
      </w:r>
      <w:r w:rsidRPr="00723126">
        <w:rPr>
          <w:rStyle w:val="Emphasis"/>
          <w:highlight w:val="yellow"/>
        </w:rPr>
        <w:t>nuc</w:t>
      </w:r>
      <w:r w:rsidRPr="0060117F">
        <w:rPr>
          <w:rStyle w:val="Emphasis"/>
        </w:rPr>
        <w:t>lear weapon</w:t>
      </w:r>
      <w:r w:rsidRPr="00723126">
        <w:rPr>
          <w:rStyle w:val="Emphasis"/>
          <w:highlight w:val="yellow"/>
        </w:rPr>
        <w:t>s</w:t>
      </w:r>
      <w:r w:rsidRPr="0060117F">
        <w:rPr>
          <w:sz w:val="16"/>
        </w:rPr>
        <w:t xml:space="preserve"> and the </w:t>
      </w:r>
      <w:r w:rsidRPr="00723126">
        <w:rPr>
          <w:rStyle w:val="StyleUnderline"/>
          <w:highlight w:val="yellow"/>
        </w:rPr>
        <w:t>pathways to</w:t>
      </w:r>
      <w:r w:rsidRPr="0060117F">
        <w:rPr>
          <w:rStyle w:val="StyleUnderline"/>
        </w:rPr>
        <w:t xml:space="preserve"> nuclear </w:t>
      </w:r>
      <w:r w:rsidRPr="00723126">
        <w:rPr>
          <w:rStyle w:val="StyleUnderline"/>
          <w:highlight w:val="yellow"/>
        </w:rPr>
        <w:t>escalation</w:t>
      </w:r>
      <w:r w:rsidRPr="0060117F">
        <w:rPr>
          <w:sz w:val="16"/>
        </w:rPr>
        <w:t xml:space="preserve"> examined in the article – </w:t>
      </w:r>
      <w:r w:rsidRPr="00723126">
        <w:rPr>
          <w:rStyle w:val="Emphasis"/>
          <w:highlight w:val="yellow"/>
        </w:rPr>
        <w:t>information complexity and asymmetry</w:t>
      </w:r>
      <w:r w:rsidRPr="00723126">
        <w:rPr>
          <w:rStyle w:val="StyleUnderline"/>
          <w:highlight w:val="yellow"/>
        </w:rPr>
        <w:t xml:space="preserve">; </w:t>
      </w:r>
      <w:r w:rsidRPr="00723126">
        <w:rPr>
          <w:rStyle w:val="Emphasis"/>
          <w:highlight w:val="yellow"/>
        </w:rPr>
        <w:t>greater automation of NC3</w:t>
      </w:r>
      <w:r w:rsidRPr="00723126">
        <w:rPr>
          <w:rStyle w:val="StyleUnderline"/>
          <w:highlight w:val="yellow"/>
        </w:rPr>
        <w:t xml:space="preserve">; </w:t>
      </w:r>
      <w:r w:rsidRPr="00723126">
        <w:rPr>
          <w:rStyle w:val="Emphasis"/>
          <w:highlight w:val="yellow"/>
        </w:rPr>
        <w:t>disinfo</w:t>
      </w:r>
      <w:r w:rsidRPr="0060117F">
        <w:rPr>
          <w:rStyle w:val="Emphasis"/>
        </w:rPr>
        <w:t>rmation</w:t>
      </w:r>
      <w:r w:rsidRPr="0060117F">
        <w:rPr>
          <w:rStyle w:val="StyleUnderline"/>
        </w:rPr>
        <w:t xml:space="preserve">, </w:t>
      </w:r>
      <w:r w:rsidRPr="0060117F">
        <w:rPr>
          <w:rStyle w:val="Emphasis"/>
        </w:rPr>
        <w:t>misinformation</w:t>
      </w:r>
      <w:r w:rsidRPr="0060117F">
        <w:rPr>
          <w:sz w:val="16"/>
        </w:rPr>
        <w:t xml:space="preserve">, and </w:t>
      </w:r>
      <w:r w:rsidRPr="00723126">
        <w:rPr>
          <w:rStyle w:val="Emphasis"/>
          <w:highlight w:val="yellow"/>
        </w:rPr>
        <w:t>information manipulation</w:t>
      </w:r>
      <w:r w:rsidRPr="00723126">
        <w:rPr>
          <w:rStyle w:val="StyleUnderline"/>
          <w:highlight w:val="yellow"/>
        </w:rPr>
        <w:t xml:space="preserve">; and </w:t>
      </w:r>
      <w:r w:rsidRPr="00723126">
        <w:rPr>
          <w:rStyle w:val="Emphasis"/>
          <w:highlight w:val="yellow"/>
        </w:rPr>
        <w:t>nuclear multipolarity</w:t>
      </w:r>
      <w:r w:rsidRPr="00723126">
        <w:rPr>
          <w:rStyle w:val="StyleUnderline"/>
          <w:highlight w:val="yellow"/>
        </w:rPr>
        <w:t>.</w:t>
      </w:r>
      <w:r w:rsidRPr="0060117F">
        <w:rPr>
          <w:sz w:val="16"/>
        </w:rPr>
        <w:t xml:space="preserve">15 This article posits that </w:t>
      </w:r>
      <w:r w:rsidRPr="00723126">
        <w:rPr>
          <w:rStyle w:val="Emphasis"/>
          <w:highlight w:val="yellow"/>
        </w:rPr>
        <w:t>AI</w:t>
      </w:r>
      <w:r w:rsidRPr="0060117F">
        <w:rPr>
          <w:rStyle w:val="Emphasis"/>
        </w:rPr>
        <w:t xml:space="preserve">-enhanced </w:t>
      </w:r>
      <w:r w:rsidRPr="00723126">
        <w:rPr>
          <w:rStyle w:val="Emphasis"/>
          <w:highlight w:val="yellow"/>
        </w:rPr>
        <w:t>capabilities will</w:t>
      </w:r>
      <w:r>
        <w:rPr>
          <w:rStyle w:val="Emphasis"/>
        </w:rPr>
        <w:t xml:space="preserve"> </w:t>
      </w:r>
      <w:r w:rsidRPr="0060117F">
        <w:rPr>
          <w:rStyle w:val="Emphasis"/>
        </w:rPr>
        <w:t xml:space="preserve">likely </w:t>
      </w:r>
      <w:r w:rsidRPr="00723126">
        <w:rPr>
          <w:rStyle w:val="Emphasis"/>
          <w:highlight w:val="yellow"/>
        </w:rPr>
        <w:t>amplify these underlying conditions</w:t>
      </w:r>
      <w:r w:rsidRPr="0060117F">
        <w:rPr>
          <w:sz w:val="16"/>
        </w:rPr>
        <w:t xml:space="preserve"> (or second-order effects), </w:t>
      </w:r>
      <w:r w:rsidRPr="0060117F">
        <w:rPr>
          <w:rStyle w:val="StyleUnderline"/>
        </w:rPr>
        <w:t>thus</w:t>
      </w:r>
      <w:r>
        <w:rPr>
          <w:rStyle w:val="StyleUnderline"/>
        </w:rPr>
        <w:t xml:space="preserve"> </w:t>
      </w:r>
      <w:r w:rsidRPr="00723126">
        <w:rPr>
          <w:rStyle w:val="StyleUnderline"/>
          <w:highlight w:val="yellow"/>
        </w:rPr>
        <w:t>increasing</w:t>
      </w:r>
      <w:r w:rsidRPr="0060117F">
        <w:rPr>
          <w:rStyle w:val="StyleUnderline"/>
        </w:rPr>
        <w:t xml:space="preserve"> the risk of sparking </w:t>
      </w:r>
      <w:r w:rsidRPr="00723126">
        <w:rPr>
          <w:rStyle w:val="Emphasis"/>
          <w:highlight w:val="yellow"/>
        </w:rPr>
        <w:t>unintentional escalation</w:t>
      </w:r>
      <w:r w:rsidRPr="0060117F">
        <w:rPr>
          <w:rStyle w:val="StyleUnderline"/>
        </w:rPr>
        <w:t xml:space="preserve"> between strategic</w:t>
      </w:r>
      <w:r>
        <w:rPr>
          <w:rStyle w:val="StyleUnderline"/>
        </w:rPr>
        <w:t xml:space="preserve"> </w:t>
      </w:r>
      <w:r w:rsidRPr="0060117F">
        <w:rPr>
          <w:rStyle w:val="StyleUnderline"/>
        </w:rPr>
        <w:t>nuclear-armed powers – especially in crisis and conflict conditions.</w:t>
      </w:r>
      <w:r w:rsidRPr="0060117F">
        <w:rPr>
          <w:sz w:val="16"/>
        </w:rPr>
        <w:t xml:space="preserve"> The next section uses four fictional scenarios – cyber false flag operation, cyber-attack on nuclear early-warning systems, drone swarming targeting ISR systems, and deepfake disinformation – to demonstrate how </w:t>
      </w:r>
      <w:r w:rsidRPr="0060117F">
        <w:rPr>
          <w:rStyle w:val="StyleUnderline"/>
        </w:rPr>
        <w:t xml:space="preserve">AI-enhanced </w:t>
      </w:r>
      <w:r w:rsidRPr="00723126">
        <w:rPr>
          <w:rStyle w:val="StyleUnderline"/>
          <w:highlight w:val="yellow"/>
        </w:rPr>
        <w:t>capabilities</w:t>
      </w:r>
      <w:r w:rsidRPr="0060117F">
        <w:rPr>
          <w:rStyle w:val="StyleUnderline"/>
        </w:rPr>
        <w:t xml:space="preserve"> in</w:t>
      </w:r>
      <w:r>
        <w:rPr>
          <w:rStyle w:val="StyleUnderline"/>
        </w:rPr>
        <w:t xml:space="preserve"> </w:t>
      </w:r>
      <w:r w:rsidRPr="0060117F">
        <w:rPr>
          <w:rStyle w:val="StyleUnderline"/>
        </w:rPr>
        <w:t xml:space="preserve">the hands of non-state actors </w:t>
      </w:r>
      <w:r w:rsidRPr="00723126">
        <w:rPr>
          <w:rStyle w:val="StyleUnderline"/>
          <w:highlight w:val="yellow"/>
        </w:rPr>
        <w:t>might</w:t>
      </w:r>
      <w:r w:rsidRPr="0060117F">
        <w:rPr>
          <w:rStyle w:val="StyleUnderline"/>
        </w:rPr>
        <w:t xml:space="preserve"> accidentally or inadvertently </w:t>
      </w:r>
      <w:r w:rsidRPr="00723126">
        <w:rPr>
          <w:rStyle w:val="Emphasis"/>
          <w:highlight w:val="yellow"/>
        </w:rPr>
        <w:t>drag</w:t>
      </w:r>
      <w:r w:rsidRPr="00723126">
        <w:rPr>
          <w:rStyle w:val="StyleUnderline"/>
          <w:highlight w:val="yellow"/>
        </w:rPr>
        <w:t xml:space="preserve"> a </w:t>
      </w:r>
      <w:r w:rsidRPr="00723126">
        <w:rPr>
          <w:rStyle w:val="Emphasis"/>
          <w:highlight w:val="yellow"/>
        </w:rPr>
        <w:t>competitive nuclear dyad into conflict</w:t>
      </w:r>
      <w:r w:rsidRPr="00723126">
        <w:rPr>
          <w:rStyle w:val="StyleUnderline"/>
          <w:highlight w:val="yellow"/>
        </w:rPr>
        <w:t>.</w:t>
      </w:r>
      <w:r w:rsidRPr="0060117F">
        <w:rPr>
          <w:sz w:val="16"/>
        </w:rPr>
        <w:t xml:space="preserve"> The final section considers possible ways of reducing catalytic escalation risk caused by non-state actors, particularly how militaries can maintain effective command and control of their nuclear forces in a rapidly evolving and complex conflict environment.</w:t>
      </w:r>
    </w:p>
    <w:p w14:paraId="3C98DB1B" w14:textId="77777777" w:rsidR="00D35E5F" w:rsidRPr="001E1C1B" w:rsidRDefault="00D35E5F" w:rsidP="00D35E5F"/>
    <w:p w14:paraId="0AC62F00" w14:textId="1119DAA7" w:rsidR="00E42E4C" w:rsidRDefault="00FE111C" w:rsidP="00962613">
      <w:pPr>
        <w:pStyle w:val="Heading3"/>
      </w:pPr>
      <w:bookmarkStart w:id="2" w:name="_Toc107571908"/>
      <w:proofErr w:type="spellStart"/>
      <w:r>
        <w:lastRenderedPageBreak/>
        <w:t>Aff</w:t>
      </w:r>
      <w:proofErr w:type="spellEnd"/>
      <w:r>
        <w:t>—Case—Extend: Strategic Ambiguity Fails</w:t>
      </w:r>
      <w:bookmarkEnd w:id="2"/>
    </w:p>
    <w:p w14:paraId="009A885E" w14:textId="69A2F1FE" w:rsidR="00292290" w:rsidRPr="001A03F3" w:rsidRDefault="00292290" w:rsidP="00292290">
      <w:pPr>
        <w:pStyle w:val="Heading4"/>
      </w:pPr>
      <w:r w:rsidRPr="001A03F3">
        <w:t xml:space="preserve">Russian </w:t>
      </w:r>
      <w:r>
        <w:t>c</w:t>
      </w:r>
      <w:r w:rsidRPr="001A03F3">
        <w:t xml:space="preserve">yber </w:t>
      </w:r>
      <w:r>
        <w:t>a</w:t>
      </w:r>
      <w:r w:rsidRPr="001A03F3">
        <w:t>dventurism is inevitable</w:t>
      </w:r>
      <w:r w:rsidR="00C65111">
        <w:t>. S</w:t>
      </w:r>
      <w:r w:rsidRPr="001A03F3">
        <w:t xml:space="preserve">trategic ambiguity within NATO strains the alliance </w:t>
      </w:r>
      <w:r w:rsidR="00C65111">
        <w:t>and wrecks deterrence</w:t>
      </w:r>
      <w:r w:rsidRPr="001A03F3">
        <w:t xml:space="preserve"> </w:t>
      </w:r>
    </w:p>
    <w:p w14:paraId="436E366B" w14:textId="3F73B58F" w:rsidR="00292290" w:rsidRPr="001A03F3" w:rsidRDefault="00292290" w:rsidP="00292290">
      <w:r w:rsidRPr="001A03F3">
        <w:rPr>
          <w:rStyle w:val="Style13ptBold"/>
        </w:rPr>
        <w:t>Patrick 18</w:t>
      </w:r>
      <w:r w:rsidRPr="00C65111">
        <w:t>—</w:t>
      </w:r>
      <w:r w:rsidRPr="001A03F3">
        <w:t xml:space="preserve">James H. Binger senior fellow in global governance and director of the International Institutions and Global Governance (IIGG) Program at the Council on Foreign Relations (CFR) </w:t>
      </w:r>
      <w:r w:rsidR="00C65111">
        <w:t>(S</w:t>
      </w:r>
      <w:r w:rsidRPr="001A03F3">
        <w:t xml:space="preserve">tewart Patrick, 8/8/2018, “NATO's Deterrence Problem: An Analog Strategy for a Digital Age”, Council on Foreign Relations, </w:t>
      </w:r>
      <w:hyperlink r:id="rId17" w:history="1">
        <w:r w:rsidRPr="001A03F3">
          <w:rPr>
            <w:rStyle w:val="Hyperlink"/>
          </w:rPr>
          <w:t>https://www.cfr.org/blog/natos-deterrence-problem-analog-strategy-digital-age</w:t>
        </w:r>
      </w:hyperlink>
      <w:r w:rsidR="00C65111">
        <w:t>)</w:t>
      </w:r>
    </w:p>
    <w:p w14:paraId="762A9085" w14:textId="77777777" w:rsidR="00292290" w:rsidRPr="001A03F3" w:rsidRDefault="00292290" w:rsidP="00292290">
      <w:pPr>
        <w:rPr>
          <w:rStyle w:val="StyleUnderline"/>
        </w:rPr>
      </w:pPr>
      <w:r w:rsidRPr="00E47A85">
        <w:rPr>
          <w:sz w:val="14"/>
        </w:rPr>
        <w:t xml:space="preserve">While the North Atlantic Treaty Organization (NATO) was founded on the idea of collective defense, the nature of security threats has changed since its inception. The Cold War-era alliance is struggling to adapt to evolving technology and the altered nature of warfare. Nowhere is this </w:t>
      </w:r>
      <w:proofErr w:type="gramStart"/>
      <w:r w:rsidRPr="00E47A85">
        <w:rPr>
          <w:sz w:val="14"/>
        </w:rPr>
        <w:t>more true</w:t>
      </w:r>
      <w:proofErr w:type="gramEnd"/>
      <w:r w:rsidRPr="00E47A85">
        <w:rPr>
          <w:sz w:val="14"/>
        </w:rPr>
        <w:t xml:space="preserve"> than in the cyber realm. </w:t>
      </w:r>
      <w:r w:rsidRPr="001A03F3">
        <w:rPr>
          <w:rStyle w:val="StyleUnderline"/>
        </w:rPr>
        <w:t>NATO policymakers</w:t>
      </w:r>
      <w:r w:rsidRPr="00E47A85">
        <w:rPr>
          <w:sz w:val="14"/>
        </w:rPr>
        <w:t xml:space="preserve"> have </w:t>
      </w:r>
      <w:r w:rsidRPr="001A03F3">
        <w:rPr>
          <w:rStyle w:val="StyleUnderline"/>
        </w:rPr>
        <w:t xml:space="preserve">acknowledged cyberwarfare as a distinct sphere of conflict, but they have </w:t>
      </w:r>
      <w:r w:rsidRPr="001A03F3">
        <w:rPr>
          <w:rStyle w:val="Emphasis"/>
        </w:rPr>
        <w:t>not</w:t>
      </w:r>
      <w:r w:rsidRPr="001A03F3">
        <w:rPr>
          <w:rStyle w:val="StyleUnderline"/>
        </w:rPr>
        <w:t xml:space="preserve"> yet </w:t>
      </w:r>
      <w:r w:rsidRPr="001A03F3">
        <w:rPr>
          <w:rStyle w:val="Emphasis"/>
        </w:rPr>
        <w:t>tailored nuclear-era concepts of deterrence and response</w:t>
      </w:r>
      <w:r w:rsidRPr="001A03F3">
        <w:rPr>
          <w:rStyle w:val="StyleUnderline"/>
        </w:rPr>
        <w:t xml:space="preserve"> to this new domain.</w:t>
      </w:r>
      <w:r w:rsidRPr="00E47A85">
        <w:rPr>
          <w:sz w:val="14"/>
        </w:rPr>
        <w:t xml:space="preserve"> As cyberattacks increase in destructive potential and remain difficult to attribute, the </w:t>
      </w:r>
      <w:r w:rsidRPr="001A03F3">
        <w:rPr>
          <w:rStyle w:val="StyleUnderline"/>
        </w:rPr>
        <w:t xml:space="preserve">alliance </w:t>
      </w:r>
      <w:proofErr w:type="gramStart"/>
      <w:r w:rsidRPr="001A03F3">
        <w:rPr>
          <w:rStyle w:val="StyleUnderline"/>
        </w:rPr>
        <w:t>face</w:t>
      </w:r>
      <w:proofErr w:type="gramEnd"/>
      <w:r w:rsidRPr="001A03F3">
        <w:rPr>
          <w:rStyle w:val="StyleUnderline"/>
        </w:rPr>
        <w:t xml:space="preserve"> the dilemma of whether and how to adapt their policy of strategic ambiguity to a new era of cyberwarfare.</w:t>
      </w:r>
    </w:p>
    <w:p w14:paraId="59F727F7" w14:textId="77777777" w:rsidR="00292290" w:rsidRPr="001A03F3" w:rsidRDefault="00292290" w:rsidP="00292290">
      <w:pPr>
        <w:rPr>
          <w:rStyle w:val="StyleUnderline"/>
        </w:rPr>
      </w:pPr>
      <w:r w:rsidRPr="001A03F3">
        <w:rPr>
          <w:rStyle w:val="StyleUnderline"/>
        </w:rPr>
        <w:t>At their annual summit</w:t>
      </w:r>
      <w:r w:rsidRPr="00E47A85">
        <w:rPr>
          <w:sz w:val="14"/>
        </w:rPr>
        <w:t xml:space="preserve"> last month, the twenty-nine </w:t>
      </w:r>
      <w:r w:rsidRPr="00723126">
        <w:rPr>
          <w:rStyle w:val="StyleUnderline"/>
          <w:highlight w:val="yellow"/>
        </w:rPr>
        <w:t xml:space="preserve">allies reaffirmed </w:t>
      </w:r>
      <w:r w:rsidRPr="001A03F3">
        <w:rPr>
          <w:rStyle w:val="StyleUnderline"/>
        </w:rPr>
        <w:t xml:space="preserve">the integral </w:t>
      </w:r>
      <w:r w:rsidRPr="00723126">
        <w:rPr>
          <w:rStyle w:val="StyleUnderline"/>
          <w:highlight w:val="yellow"/>
        </w:rPr>
        <w:t>role cyber</w:t>
      </w:r>
      <w:r w:rsidRPr="001A03F3">
        <w:rPr>
          <w:rStyle w:val="StyleUnderline"/>
        </w:rPr>
        <w:t xml:space="preserve">security </w:t>
      </w:r>
      <w:r w:rsidRPr="00723126">
        <w:rPr>
          <w:rStyle w:val="StyleUnderline"/>
          <w:highlight w:val="yellow"/>
        </w:rPr>
        <w:t>plays in NATO</w:t>
      </w:r>
      <w:r w:rsidRPr="00E47A85">
        <w:rPr>
          <w:sz w:val="14"/>
        </w:rPr>
        <w:t xml:space="preserve">, creating a Cyberspace Operations Center to supplement existing cyber defense facilities and reaffirming the need for an offensive capability “to deter, defend against, and to counter the full spectrum of cyber threats.” </w:t>
      </w:r>
      <w:r w:rsidRPr="00723126">
        <w:rPr>
          <w:rStyle w:val="StyleUnderline"/>
          <w:highlight w:val="yellow"/>
        </w:rPr>
        <w:t xml:space="preserve">Missing </w:t>
      </w:r>
      <w:r w:rsidRPr="001A03F3">
        <w:rPr>
          <w:rStyle w:val="StyleUnderline"/>
        </w:rPr>
        <w:t>from the communique</w:t>
      </w:r>
      <w:r w:rsidRPr="00E47A85">
        <w:rPr>
          <w:sz w:val="14"/>
        </w:rPr>
        <w:t xml:space="preserve">, however, </w:t>
      </w:r>
      <w:r w:rsidRPr="00723126">
        <w:rPr>
          <w:rStyle w:val="StyleUnderline"/>
          <w:highlight w:val="yellow"/>
        </w:rPr>
        <w:t xml:space="preserve">were any </w:t>
      </w:r>
      <w:r w:rsidRPr="00723126">
        <w:rPr>
          <w:rStyle w:val="Emphasis"/>
          <w:highlight w:val="yellow"/>
        </w:rPr>
        <w:t>rules of engagement</w:t>
      </w:r>
      <w:r w:rsidRPr="00E47A85">
        <w:rPr>
          <w:sz w:val="14"/>
        </w:rPr>
        <w:t xml:space="preserve"> for the cyber sphere. This raises the question: </w:t>
      </w:r>
      <w:r w:rsidRPr="00723126">
        <w:rPr>
          <w:rStyle w:val="StyleUnderline"/>
          <w:highlight w:val="yellow"/>
        </w:rPr>
        <w:t>How would NATO respond if a</w:t>
      </w:r>
      <w:r w:rsidRPr="001A03F3">
        <w:rPr>
          <w:rStyle w:val="StyleUnderline"/>
        </w:rPr>
        <w:t xml:space="preserve"> member </w:t>
      </w:r>
      <w:r w:rsidRPr="00723126">
        <w:rPr>
          <w:rStyle w:val="StyleUnderline"/>
          <w:highlight w:val="yellow"/>
        </w:rPr>
        <w:t xml:space="preserve">state were to invoke </w:t>
      </w:r>
      <w:r w:rsidRPr="00723126">
        <w:rPr>
          <w:rStyle w:val="Emphasis"/>
          <w:highlight w:val="yellow"/>
        </w:rPr>
        <w:t>Article V</w:t>
      </w:r>
      <w:r w:rsidRPr="001A03F3">
        <w:rPr>
          <w:rStyle w:val="StyleUnderline"/>
        </w:rPr>
        <w:t xml:space="preserve"> of the North Atlantic Treaty following a cyberattack?</w:t>
      </w:r>
    </w:p>
    <w:p w14:paraId="79C50D10" w14:textId="77777777" w:rsidR="00292290" w:rsidRPr="00E47A85" w:rsidRDefault="00292290" w:rsidP="00292290">
      <w:pPr>
        <w:rPr>
          <w:sz w:val="14"/>
        </w:rPr>
      </w:pPr>
      <w:r w:rsidRPr="001A03F3">
        <w:rPr>
          <w:sz w:val="16"/>
        </w:rPr>
        <w:t xml:space="preserve">The </w:t>
      </w:r>
      <w:r w:rsidRPr="001A03F3">
        <w:rPr>
          <w:rStyle w:val="StyleUnderline"/>
        </w:rPr>
        <w:t>NATO</w:t>
      </w:r>
      <w:r w:rsidRPr="00E47A85">
        <w:rPr>
          <w:sz w:val="14"/>
        </w:rPr>
        <w:t xml:space="preserve"> alliance has long </w:t>
      </w:r>
      <w:r w:rsidRPr="001A03F3">
        <w:rPr>
          <w:rStyle w:val="StyleUnderline"/>
        </w:rPr>
        <w:t xml:space="preserve">maintained a policy of </w:t>
      </w:r>
      <w:r w:rsidRPr="001A03F3">
        <w:rPr>
          <w:rStyle w:val="Emphasis"/>
        </w:rPr>
        <w:t>strategic ambiguity</w:t>
      </w:r>
      <w:r w:rsidRPr="001A03F3">
        <w:rPr>
          <w:rStyle w:val="StyleUnderline"/>
        </w:rPr>
        <w:t xml:space="preserve"> when it comes to nuclear</w:t>
      </w:r>
      <w:r w:rsidRPr="00E47A85">
        <w:rPr>
          <w:sz w:val="14"/>
        </w:rPr>
        <w:t xml:space="preserve"> policy, leaving open the possibility that a conventional attack might be met with a nuclear response. (By contrast, China and India have adopted “no–first use” policy for nuclear weapons.) </w:t>
      </w:r>
      <w:r w:rsidRPr="00723126">
        <w:rPr>
          <w:rStyle w:val="StyleUnderline"/>
          <w:highlight w:val="yellow"/>
        </w:rPr>
        <w:t>NATO</w:t>
      </w:r>
      <w:r w:rsidRPr="001A03F3">
        <w:rPr>
          <w:rStyle w:val="StyleUnderline"/>
        </w:rPr>
        <w:t xml:space="preserve">’s nascent cyber policy </w:t>
      </w:r>
      <w:r w:rsidRPr="00723126">
        <w:rPr>
          <w:rStyle w:val="StyleUnderline"/>
          <w:highlight w:val="yellow"/>
        </w:rPr>
        <w:t>exhibits</w:t>
      </w:r>
      <w:r w:rsidRPr="001A03F3">
        <w:rPr>
          <w:rStyle w:val="StyleUnderline"/>
        </w:rPr>
        <w:t xml:space="preserve"> a similar </w:t>
      </w:r>
      <w:r w:rsidRPr="00723126">
        <w:rPr>
          <w:rStyle w:val="Emphasis"/>
          <w:highlight w:val="yellow"/>
        </w:rPr>
        <w:t>ambiguity</w:t>
      </w:r>
      <w:r w:rsidRPr="001A03F3">
        <w:rPr>
          <w:rStyle w:val="StyleUnderline"/>
        </w:rPr>
        <w:t xml:space="preserve">, intentionally </w:t>
      </w:r>
      <w:r w:rsidRPr="00723126">
        <w:rPr>
          <w:rStyle w:val="StyleUnderline"/>
          <w:highlight w:val="yellow"/>
        </w:rPr>
        <w:t>leaving unclear how the alliance would react to a cyberattack.</w:t>
      </w:r>
      <w:r w:rsidRPr="00E47A85">
        <w:rPr>
          <w:sz w:val="14"/>
        </w:rPr>
        <w:t xml:space="preserve"> Rather than responding in kind, </w:t>
      </w:r>
      <w:r w:rsidRPr="00723126">
        <w:rPr>
          <w:rStyle w:val="StyleUnderline"/>
          <w:highlight w:val="yellow"/>
        </w:rPr>
        <w:t>NATO might</w:t>
      </w:r>
      <w:r w:rsidRPr="001A03F3">
        <w:rPr>
          <w:rStyle w:val="StyleUnderline"/>
        </w:rPr>
        <w:t xml:space="preserve"> instead </w:t>
      </w:r>
      <w:r w:rsidRPr="00723126">
        <w:rPr>
          <w:rStyle w:val="Emphasis"/>
          <w:highlight w:val="yellow"/>
        </w:rPr>
        <w:t>conduct conventional attacks</w:t>
      </w:r>
      <w:r w:rsidRPr="00E47A85">
        <w:rPr>
          <w:sz w:val="14"/>
        </w:rPr>
        <w:t xml:space="preserve">, such as missile strikes, </w:t>
      </w:r>
      <w:r w:rsidRPr="00723126">
        <w:rPr>
          <w:rStyle w:val="Emphasis"/>
          <w:highlight w:val="yellow"/>
        </w:rPr>
        <w:t>allowing for rapid escalation</w:t>
      </w:r>
      <w:r w:rsidRPr="00723126">
        <w:rPr>
          <w:rStyle w:val="StyleUnderline"/>
          <w:highlight w:val="yellow"/>
        </w:rPr>
        <w:t>.</w:t>
      </w:r>
    </w:p>
    <w:p w14:paraId="179312F4" w14:textId="77777777" w:rsidR="00292290" w:rsidRPr="00E47A85" w:rsidRDefault="00292290" w:rsidP="00292290">
      <w:pPr>
        <w:rPr>
          <w:sz w:val="14"/>
        </w:rPr>
      </w:pPr>
      <w:r w:rsidRPr="00E47A85">
        <w:rPr>
          <w:sz w:val="14"/>
        </w:rPr>
        <w:t xml:space="preserve">Early cyberattacks were largely seen as low-stakes events: an inconvenience for the financial sector and dangerous for personal data, but not a threat to national security or justification for a military response. This is no longer necessarily the case. </w:t>
      </w:r>
      <w:r w:rsidRPr="00723126">
        <w:rPr>
          <w:rStyle w:val="StyleUnderline"/>
          <w:highlight w:val="yellow"/>
        </w:rPr>
        <w:t xml:space="preserve">A </w:t>
      </w:r>
      <w:r w:rsidRPr="00723126">
        <w:rPr>
          <w:rStyle w:val="Emphasis"/>
          <w:highlight w:val="yellow"/>
        </w:rPr>
        <w:t>coordinated Russian cyberattack</w:t>
      </w:r>
      <w:r w:rsidRPr="00723126">
        <w:rPr>
          <w:rStyle w:val="StyleUnderline"/>
          <w:highlight w:val="yellow"/>
        </w:rPr>
        <w:t xml:space="preserve"> </w:t>
      </w:r>
      <w:r w:rsidRPr="001A03F3">
        <w:rPr>
          <w:rStyle w:val="StyleUnderline"/>
        </w:rPr>
        <w:t>against a nuclear power plant</w:t>
      </w:r>
      <w:r w:rsidRPr="00E47A85">
        <w:rPr>
          <w:sz w:val="14"/>
        </w:rPr>
        <w:t xml:space="preserve"> in Europe and the United States </w:t>
      </w:r>
      <w:r w:rsidRPr="00723126">
        <w:rPr>
          <w:rStyle w:val="StyleUnderline"/>
          <w:highlight w:val="yellow"/>
        </w:rPr>
        <w:t xml:space="preserve">could have </w:t>
      </w:r>
      <w:r w:rsidRPr="00723126">
        <w:rPr>
          <w:rStyle w:val="Emphasis"/>
          <w:highlight w:val="yellow"/>
        </w:rPr>
        <w:t>devastating consequences</w:t>
      </w:r>
      <w:r w:rsidRPr="00E47A85">
        <w:rPr>
          <w:sz w:val="14"/>
        </w:rPr>
        <w:t xml:space="preserve">, were it to result in major radiation leaks. An attack on a country’s electric grid, a softer target, could in theory cause hundreds of billions of dollars in damage and put lives at risk as traffic lights stop working, hospitals lose power, and unrest erupts.  </w:t>
      </w:r>
    </w:p>
    <w:p w14:paraId="004AE31A" w14:textId="77777777" w:rsidR="00292290" w:rsidRPr="00E47A85" w:rsidRDefault="00292290" w:rsidP="00292290">
      <w:pPr>
        <w:rPr>
          <w:sz w:val="14"/>
        </w:rPr>
      </w:pPr>
      <w:r w:rsidRPr="001A03F3">
        <w:rPr>
          <w:sz w:val="16"/>
        </w:rPr>
        <w:t xml:space="preserve">Given these stakes, </w:t>
      </w:r>
      <w:r w:rsidRPr="001A03F3">
        <w:rPr>
          <w:rStyle w:val="StyleUnderline"/>
        </w:rPr>
        <w:t>NATO has</w:t>
      </w:r>
      <w:r w:rsidRPr="001A03F3">
        <w:rPr>
          <w:sz w:val="16"/>
        </w:rPr>
        <w:t xml:space="preserve"> an obvious </w:t>
      </w:r>
      <w:r w:rsidRPr="001A03F3">
        <w:rPr>
          <w:rStyle w:val="StyleUnderline"/>
        </w:rPr>
        <w:t>incentive to strengthen its capacity to deter and punish cyberattacks</w:t>
      </w:r>
      <w:r w:rsidRPr="001A03F3">
        <w:rPr>
          <w:sz w:val="16"/>
        </w:rPr>
        <w:t xml:space="preserve">, including through conventional retaliation. A U.S. Department of Defense memorandum published in early 2017 stated that at least for the next decade, </w:t>
      </w:r>
      <w:r w:rsidRPr="001A03F3">
        <w:rPr>
          <w:rStyle w:val="Emphasis"/>
        </w:rPr>
        <w:t>offensive cyber capabilities are likely to outpace cyber defense</w:t>
      </w:r>
      <w:r w:rsidRPr="001A03F3">
        <w:rPr>
          <w:rStyle w:val="StyleUnderline"/>
        </w:rPr>
        <w:t>, making deterrence the most viable option.</w:t>
      </w:r>
      <w:r w:rsidRPr="001A03F3">
        <w:rPr>
          <w:sz w:val="16"/>
        </w:rPr>
        <w:t xml:space="preserve"> Both the United States and NATO also recognize that </w:t>
      </w:r>
      <w:r w:rsidRPr="00723126">
        <w:rPr>
          <w:rStyle w:val="Emphasis"/>
          <w:highlight w:val="yellow"/>
        </w:rPr>
        <w:t>a devastating cyberattack could quickly escalate to violent conflict</w:t>
      </w:r>
      <w:r w:rsidRPr="001A03F3">
        <w:rPr>
          <w:sz w:val="16"/>
        </w:rPr>
        <w:t xml:space="preserve"> by triggering a conventional response. Unfortunately, </w:t>
      </w:r>
      <w:r w:rsidRPr="001A03F3">
        <w:rPr>
          <w:rStyle w:val="StyleUnderline"/>
        </w:rPr>
        <w:t xml:space="preserve">the </w:t>
      </w:r>
      <w:r w:rsidRPr="00723126">
        <w:rPr>
          <w:rStyle w:val="StyleUnderline"/>
          <w:highlight w:val="yellow"/>
        </w:rPr>
        <w:t xml:space="preserve">alliance’s </w:t>
      </w:r>
      <w:r w:rsidRPr="001A03F3">
        <w:rPr>
          <w:rStyle w:val="StyleUnderline"/>
        </w:rPr>
        <w:t xml:space="preserve">policy of </w:t>
      </w:r>
      <w:r w:rsidRPr="00723126">
        <w:rPr>
          <w:rStyle w:val="Emphasis"/>
          <w:highlight w:val="yellow"/>
        </w:rPr>
        <w:t>strategic ambiguity falls short</w:t>
      </w:r>
      <w:r w:rsidRPr="001A03F3">
        <w:rPr>
          <w:rStyle w:val="StyleUnderline"/>
        </w:rPr>
        <w:t>.</w:t>
      </w:r>
      <w:r w:rsidRPr="001A03F3">
        <w:rPr>
          <w:sz w:val="16"/>
        </w:rPr>
        <w:t xml:space="preserve"> By </w:t>
      </w:r>
      <w:r w:rsidRPr="00723126">
        <w:rPr>
          <w:rStyle w:val="StyleUnderline"/>
          <w:highlight w:val="yellow"/>
        </w:rPr>
        <w:t xml:space="preserve">failing to define </w:t>
      </w:r>
      <w:r w:rsidRPr="001A03F3">
        <w:rPr>
          <w:rStyle w:val="StyleUnderline"/>
        </w:rPr>
        <w:t xml:space="preserve">the </w:t>
      </w:r>
      <w:r w:rsidRPr="00723126">
        <w:rPr>
          <w:rStyle w:val="Emphasis"/>
          <w:highlight w:val="yellow"/>
        </w:rPr>
        <w:t>rules of engagement for retaliation</w:t>
      </w:r>
      <w:r w:rsidRPr="001A03F3">
        <w:rPr>
          <w:rStyle w:val="StyleUnderline"/>
        </w:rPr>
        <w:t xml:space="preserve">, the </w:t>
      </w:r>
      <w:r w:rsidRPr="00723126">
        <w:rPr>
          <w:rStyle w:val="StyleUnderline"/>
          <w:highlight w:val="yellow"/>
        </w:rPr>
        <w:t>alliance leaves open</w:t>
      </w:r>
      <w:r w:rsidRPr="001A03F3">
        <w:rPr>
          <w:rStyle w:val="StyleUnderline"/>
        </w:rPr>
        <w:t xml:space="preserve"> the </w:t>
      </w:r>
      <w:r w:rsidRPr="00723126">
        <w:rPr>
          <w:rStyle w:val="Emphasis"/>
          <w:highlight w:val="yellow"/>
        </w:rPr>
        <w:t>potential for chaos</w:t>
      </w:r>
      <w:r w:rsidRPr="00723126">
        <w:rPr>
          <w:rStyle w:val="StyleUnderline"/>
          <w:highlight w:val="yellow"/>
        </w:rPr>
        <w:t xml:space="preserve"> in </w:t>
      </w:r>
      <w:r w:rsidRPr="00723126">
        <w:rPr>
          <w:rStyle w:val="Emphasis"/>
          <w:highlight w:val="yellow"/>
        </w:rPr>
        <w:t>determining an appropriate response</w:t>
      </w:r>
      <w:r w:rsidRPr="00723126">
        <w:rPr>
          <w:rStyle w:val="StyleUnderline"/>
          <w:highlight w:val="yellow"/>
        </w:rPr>
        <w:t xml:space="preserve"> </w:t>
      </w:r>
      <w:r w:rsidRPr="001A03F3">
        <w:rPr>
          <w:rStyle w:val="StyleUnderline"/>
        </w:rPr>
        <w:t>to cyberattacks</w:t>
      </w:r>
      <w:r w:rsidRPr="001A03F3">
        <w:rPr>
          <w:sz w:val="16"/>
        </w:rPr>
        <w:t xml:space="preserve">. In doing so, </w:t>
      </w:r>
      <w:r w:rsidRPr="00723126">
        <w:rPr>
          <w:rStyle w:val="Emphasis"/>
          <w:highlight w:val="yellow"/>
        </w:rPr>
        <w:t>it invites adversaries to test the waters</w:t>
      </w:r>
      <w:r w:rsidRPr="00723126">
        <w:rPr>
          <w:rStyle w:val="StyleUnderline"/>
          <w:highlight w:val="yellow"/>
        </w:rPr>
        <w:t>.</w:t>
      </w:r>
    </w:p>
    <w:p w14:paraId="53F7025C" w14:textId="77777777" w:rsidR="00292290" w:rsidRPr="00E47A85" w:rsidRDefault="00292290" w:rsidP="00292290">
      <w:pPr>
        <w:rPr>
          <w:sz w:val="14"/>
        </w:rPr>
      </w:pPr>
      <w:r w:rsidRPr="001A03F3">
        <w:rPr>
          <w:rStyle w:val="StyleUnderline"/>
        </w:rPr>
        <w:t>Cyber deterrence is inherently more challenging</w:t>
      </w:r>
      <w:r w:rsidRPr="00E47A85">
        <w:rPr>
          <w:sz w:val="14"/>
        </w:rPr>
        <w:t xml:space="preserve"> than nuclear or conventional deterrence </w:t>
      </w:r>
      <w:r w:rsidRPr="001A03F3">
        <w:rPr>
          <w:rStyle w:val="StyleUnderline"/>
        </w:rPr>
        <w:t xml:space="preserve">because such </w:t>
      </w:r>
      <w:r w:rsidRPr="001A03F3">
        <w:rPr>
          <w:rStyle w:val="Emphasis"/>
        </w:rPr>
        <w:t>attacks are difficult to definitively attribute</w:t>
      </w:r>
      <w:r w:rsidRPr="001A03F3">
        <w:rPr>
          <w:rStyle w:val="StyleUnderline"/>
        </w:rPr>
        <w:t xml:space="preserve"> to a particular actor.</w:t>
      </w:r>
      <w:r w:rsidRPr="00E47A85">
        <w:rPr>
          <w:sz w:val="14"/>
        </w:rPr>
        <w:t xml:space="preserve"> For example, it is easier to mask the source of a cyberattack on a power grid than it would have been for the Warsaw Pact to conceal a massive incursion into West Germany. This attribution problem could complicate NATO’s capacity to conclusively determine the source of a cyberattack and justify and conduct a timely conventional response, particularly if member states diverge in their perceptions. </w:t>
      </w:r>
      <w:r w:rsidRPr="00723126">
        <w:rPr>
          <w:rStyle w:val="Emphasis"/>
          <w:highlight w:val="yellow"/>
        </w:rPr>
        <w:t xml:space="preserve">This </w:t>
      </w:r>
      <w:r w:rsidRPr="001A03F3">
        <w:rPr>
          <w:rStyle w:val="Emphasis"/>
        </w:rPr>
        <w:t xml:space="preserve">dilemma </w:t>
      </w:r>
      <w:r w:rsidRPr="00723126">
        <w:rPr>
          <w:rStyle w:val="Emphasis"/>
          <w:highlight w:val="yellow"/>
        </w:rPr>
        <w:t xml:space="preserve">could strain </w:t>
      </w:r>
      <w:r w:rsidRPr="001A03F3">
        <w:rPr>
          <w:rStyle w:val="Emphasis"/>
        </w:rPr>
        <w:t xml:space="preserve">the </w:t>
      </w:r>
      <w:r w:rsidRPr="00723126">
        <w:rPr>
          <w:rStyle w:val="Emphasis"/>
          <w:highlight w:val="yellow"/>
        </w:rPr>
        <w:t>foundations of collective defense</w:t>
      </w:r>
      <w:r w:rsidRPr="001A03F3">
        <w:rPr>
          <w:rStyle w:val="StyleUnderline"/>
        </w:rPr>
        <w:t xml:space="preserve"> and </w:t>
      </w:r>
      <w:r w:rsidRPr="00723126">
        <w:rPr>
          <w:rStyle w:val="Emphasis"/>
          <w:highlight w:val="yellow"/>
        </w:rPr>
        <w:t>undermine any unified front</w:t>
      </w:r>
      <w:r w:rsidRPr="00723126">
        <w:rPr>
          <w:rStyle w:val="StyleUnderline"/>
          <w:highlight w:val="yellow"/>
        </w:rPr>
        <w:t xml:space="preserve"> against cyberattacks</w:t>
      </w:r>
      <w:r w:rsidRPr="00E47A85">
        <w:rPr>
          <w:sz w:val="14"/>
        </w:rPr>
        <w:t>.</w:t>
      </w:r>
    </w:p>
    <w:p w14:paraId="462259D1" w14:textId="77777777" w:rsidR="00292290" w:rsidRPr="00E47A85" w:rsidRDefault="00292290" w:rsidP="00292290">
      <w:pPr>
        <w:rPr>
          <w:sz w:val="14"/>
          <w:szCs w:val="16"/>
        </w:rPr>
      </w:pPr>
      <w:r w:rsidRPr="00E47A85">
        <w:rPr>
          <w:sz w:val="14"/>
          <w:szCs w:val="16"/>
        </w:rPr>
        <w:t xml:space="preserve">For NATO to commit to military action, </w:t>
      </w:r>
      <w:proofErr w:type="gramStart"/>
      <w:r w:rsidRPr="00E47A85">
        <w:rPr>
          <w:sz w:val="14"/>
          <w:szCs w:val="16"/>
        </w:rPr>
        <w:t>all of</w:t>
      </w:r>
      <w:proofErr w:type="gramEnd"/>
      <w:r w:rsidRPr="00E47A85">
        <w:rPr>
          <w:sz w:val="14"/>
          <w:szCs w:val="16"/>
        </w:rPr>
        <w:t xml:space="preserve"> its members would need certainty, beyond a reasonable doubt, about the identity of the perpetrator. This is particularly true in the case of Russia—a known sponsor of cyberattacks. Without conclusive proof, it might be a challenge to convince a distant country like Portugal or a dangerously close one like Estonia to join in a counterattack. Complicating matters, such post-attack decisions would need to be made quickly, given Russia’s precedent of using cyberwarfare as a precursor to kinetic invasion. The need for speed leaves little room for philosophical debates over what constitutes an act of war.</w:t>
      </w:r>
    </w:p>
    <w:p w14:paraId="2EDC7959" w14:textId="77777777" w:rsidR="00292290" w:rsidRPr="00E47A85" w:rsidRDefault="00292290" w:rsidP="00292290">
      <w:pPr>
        <w:rPr>
          <w:sz w:val="14"/>
        </w:rPr>
      </w:pPr>
      <w:r w:rsidRPr="00E47A85">
        <w:rPr>
          <w:sz w:val="14"/>
        </w:rPr>
        <w:lastRenderedPageBreak/>
        <w:t xml:space="preserve">To be sure, NATO’s strategic ambiguity is not without its benefits. Uncertainty about the threshold for a military response could persuade an adversary not to push the envelope with an audacious attack. But that same </w:t>
      </w:r>
      <w:r w:rsidRPr="00723126">
        <w:rPr>
          <w:rStyle w:val="StyleUnderline"/>
          <w:highlight w:val="yellow"/>
        </w:rPr>
        <w:t xml:space="preserve">ambiguity could lead an adversary to </w:t>
      </w:r>
      <w:r w:rsidRPr="00723126">
        <w:rPr>
          <w:rStyle w:val="Emphasis"/>
          <w:highlight w:val="yellow"/>
        </w:rPr>
        <w:t>miscalculate</w:t>
      </w:r>
      <w:r w:rsidRPr="001A03F3">
        <w:rPr>
          <w:rStyle w:val="StyleUnderline"/>
        </w:rPr>
        <w:t>.</w:t>
      </w:r>
      <w:r w:rsidRPr="00E47A85">
        <w:rPr>
          <w:sz w:val="14"/>
        </w:rPr>
        <w:t xml:space="preserve"> Moreover, </w:t>
      </w:r>
      <w:r w:rsidRPr="001A03F3">
        <w:rPr>
          <w:rStyle w:val="StyleUnderline"/>
        </w:rPr>
        <w:t>the doctrine also leaves open the possibility of discord in the ranks of NATO member states regarding how to deal with any such attack.</w:t>
      </w:r>
    </w:p>
    <w:p w14:paraId="541EFCF6" w14:textId="53A065B8" w:rsidR="00EF665D" w:rsidRDefault="00292290" w:rsidP="00292290">
      <w:pPr>
        <w:rPr>
          <w:rStyle w:val="StyleUnderline"/>
        </w:rPr>
      </w:pPr>
      <w:r w:rsidRPr="001A03F3">
        <w:rPr>
          <w:rStyle w:val="StyleUnderline"/>
        </w:rPr>
        <w:t>NATO’s policy of strategic ambiguity</w:t>
      </w:r>
      <w:r w:rsidRPr="00E47A85">
        <w:rPr>
          <w:sz w:val="14"/>
        </w:rPr>
        <w:t xml:space="preserve"> served it well during the long Cold War nuclear confrontation. But it </w:t>
      </w:r>
      <w:r w:rsidRPr="001A03F3">
        <w:rPr>
          <w:rStyle w:val="StyleUnderline"/>
        </w:rPr>
        <w:t xml:space="preserve">may be less appropriate to the era of cyberwarfare, particularly given the </w:t>
      </w:r>
      <w:r w:rsidRPr="001A03F3">
        <w:rPr>
          <w:rStyle w:val="Emphasis"/>
        </w:rPr>
        <w:t>problem of attribution</w:t>
      </w:r>
      <w:r w:rsidRPr="001A03F3">
        <w:rPr>
          <w:rStyle w:val="StyleUnderline"/>
        </w:rPr>
        <w:t xml:space="preserve"> and the potential for </w:t>
      </w:r>
      <w:r w:rsidRPr="001A03F3">
        <w:rPr>
          <w:rStyle w:val="Emphasis"/>
        </w:rPr>
        <w:t>inter-allied disagreement</w:t>
      </w:r>
      <w:r w:rsidRPr="00E47A85">
        <w:rPr>
          <w:sz w:val="14"/>
        </w:rPr>
        <w:t xml:space="preserve"> on the appropriate response to any </w:t>
      </w:r>
      <w:proofErr w:type="gramStart"/>
      <w:r w:rsidRPr="00E47A85">
        <w:rPr>
          <w:sz w:val="14"/>
        </w:rPr>
        <w:t>particular incident</w:t>
      </w:r>
      <w:proofErr w:type="gramEnd"/>
      <w:r w:rsidRPr="00E47A85">
        <w:rPr>
          <w:sz w:val="14"/>
        </w:rPr>
        <w:t xml:space="preserve">. </w:t>
      </w:r>
      <w:r w:rsidRPr="00723126">
        <w:rPr>
          <w:rStyle w:val="StyleUnderline"/>
          <w:highlight w:val="yellow"/>
        </w:rPr>
        <w:t xml:space="preserve">NATO </w:t>
      </w:r>
      <w:r w:rsidRPr="001A03F3">
        <w:rPr>
          <w:rStyle w:val="StyleUnderline"/>
        </w:rPr>
        <w:t xml:space="preserve">policymakers </w:t>
      </w:r>
      <w:r w:rsidRPr="00723126">
        <w:rPr>
          <w:rStyle w:val="StyleUnderline"/>
          <w:highlight w:val="yellow"/>
        </w:rPr>
        <w:t xml:space="preserve">need to </w:t>
      </w:r>
      <w:r w:rsidRPr="001A03F3">
        <w:rPr>
          <w:rStyle w:val="StyleUnderline"/>
        </w:rPr>
        <w:t xml:space="preserve">resolve this dilemma by </w:t>
      </w:r>
      <w:r w:rsidRPr="00723126">
        <w:rPr>
          <w:rStyle w:val="StyleUnderline"/>
          <w:highlight w:val="yellow"/>
        </w:rPr>
        <w:t>formulat</w:t>
      </w:r>
      <w:r w:rsidRPr="001A03F3">
        <w:rPr>
          <w:rStyle w:val="StyleUnderline"/>
        </w:rPr>
        <w:t>ing</w:t>
      </w:r>
      <w:r w:rsidRPr="00723126">
        <w:rPr>
          <w:rStyle w:val="StyleUnderline"/>
          <w:highlight w:val="yellow"/>
        </w:rPr>
        <w:t xml:space="preserve"> a </w:t>
      </w:r>
      <w:r w:rsidRPr="00723126">
        <w:rPr>
          <w:rStyle w:val="Emphasis"/>
          <w:highlight w:val="yellow"/>
        </w:rPr>
        <w:t>more explicit cyber</w:t>
      </w:r>
      <w:r w:rsidRPr="001A03F3">
        <w:rPr>
          <w:rStyle w:val="Emphasis"/>
        </w:rPr>
        <w:t xml:space="preserve">warfare </w:t>
      </w:r>
      <w:r w:rsidRPr="00723126">
        <w:rPr>
          <w:rStyle w:val="Emphasis"/>
          <w:highlight w:val="yellow"/>
        </w:rPr>
        <w:t>doctrine</w:t>
      </w:r>
      <w:r w:rsidRPr="00723126">
        <w:rPr>
          <w:rStyle w:val="StyleUnderline"/>
          <w:highlight w:val="yellow"/>
        </w:rPr>
        <w:t xml:space="preserve"> </w:t>
      </w:r>
      <w:r w:rsidRPr="001A03F3">
        <w:rPr>
          <w:rStyle w:val="StyleUnderline"/>
        </w:rPr>
        <w:t xml:space="preserve">to which </w:t>
      </w:r>
      <w:proofErr w:type="gramStart"/>
      <w:r w:rsidRPr="001A03F3">
        <w:rPr>
          <w:rStyle w:val="StyleUnderline"/>
        </w:rPr>
        <w:t>all of</w:t>
      </w:r>
      <w:proofErr w:type="gramEnd"/>
      <w:r w:rsidRPr="001A03F3">
        <w:rPr>
          <w:rStyle w:val="StyleUnderline"/>
        </w:rPr>
        <w:t xml:space="preserve"> its member states can adhere. This should include </w:t>
      </w:r>
      <w:r w:rsidRPr="00723126">
        <w:rPr>
          <w:rStyle w:val="StyleUnderline"/>
          <w:highlight w:val="yellow"/>
        </w:rPr>
        <w:t xml:space="preserve">updating their </w:t>
      </w:r>
      <w:r w:rsidRPr="001A03F3">
        <w:rPr>
          <w:rStyle w:val="StyleUnderline"/>
        </w:rPr>
        <w:t xml:space="preserve">mutual </w:t>
      </w:r>
      <w:r w:rsidRPr="00723126">
        <w:rPr>
          <w:rStyle w:val="StyleUnderline"/>
          <w:highlight w:val="yellow"/>
        </w:rPr>
        <w:t xml:space="preserve">understanding of </w:t>
      </w:r>
      <w:r w:rsidRPr="00723126">
        <w:rPr>
          <w:rStyle w:val="Emphasis"/>
          <w:highlight w:val="yellow"/>
        </w:rPr>
        <w:t xml:space="preserve">what constitutes </w:t>
      </w:r>
      <w:r w:rsidRPr="001A03F3">
        <w:rPr>
          <w:rStyle w:val="Emphasis"/>
        </w:rPr>
        <w:t xml:space="preserve">an act of </w:t>
      </w:r>
      <w:r w:rsidRPr="00723126">
        <w:rPr>
          <w:rStyle w:val="Emphasis"/>
          <w:highlight w:val="yellow"/>
        </w:rPr>
        <w:t>aggression</w:t>
      </w:r>
      <w:r w:rsidRPr="00723126">
        <w:rPr>
          <w:rStyle w:val="StyleUnderline"/>
          <w:highlight w:val="yellow"/>
        </w:rPr>
        <w:t xml:space="preserve"> under </w:t>
      </w:r>
      <w:r w:rsidRPr="001A03F3">
        <w:rPr>
          <w:rStyle w:val="Emphasis"/>
        </w:rPr>
        <w:t xml:space="preserve">NATO’s </w:t>
      </w:r>
      <w:r w:rsidRPr="00723126">
        <w:rPr>
          <w:rStyle w:val="Emphasis"/>
          <w:highlight w:val="yellow"/>
        </w:rPr>
        <w:t>collective defense</w:t>
      </w:r>
      <w:r w:rsidRPr="001A03F3">
        <w:rPr>
          <w:rStyle w:val="Emphasis"/>
        </w:rPr>
        <w:t xml:space="preserve"> provisions</w:t>
      </w:r>
      <w:r w:rsidRPr="00E47A85">
        <w:rPr>
          <w:sz w:val="14"/>
        </w:rPr>
        <w:t xml:space="preserve">, making explicit to potential adversaries just what its red lines are, and establishing clear procedures and channels for robust allied response to cyberattacks. </w:t>
      </w:r>
      <w:r w:rsidRPr="00723126">
        <w:rPr>
          <w:rStyle w:val="StyleUnderline"/>
          <w:highlight w:val="yellow"/>
        </w:rPr>
        <w:t xml:space="preserve">Unless NATO clarifies current ambiguities, </w:t>
      </w:r>
      <w:r w:rsidRPr="00723126">
        <w:rPr>
          <w:rStyle w:val="Emphasis"/>
          <w:highlight w:val="yellow"/>
        </w:rPr>
        <w:t xml:space="preserve">Russian aggression in </w:t>
      </w:r>
      <w:r w:rsidRPr="001A03F3">
        <w:rPr>
          <w:rStyle w:val="Emphasis"/>
        </w:rPr>
        <w:t xml:space="preserve">the </w:t>
      </w:r>
      <w:r w:rsidRPr="00723126">
        <w:rPr>
          <w:rStyle w:val="Emphasis"/>
          <w:highlight w:val="yellow"/>
        </w:rPr>
        <w:t xml:space="preserve">cyber </w:t>
      </w:r>
      <w:r w:rsidRPr="001A03F3">
        <w:rPr>
          <w:rStyle w:val="Emphasis"/>
        </w:rPr>
        <w:t xml:space="preserve">realm </w:t>
      </w:r>
      <w:r w:rsidRPr="00723126">
        <w:rPr>
          <w:rStyle w:val="Emphasis"/>
          <w:highlight w:val="yellow"/>
        </w:rPr>
        <w:t>could go unchecked</w:t>
      </w:r>
      <w:r w:rsidRPr="001A03F3">
        <w:rPr>
          <w:rStyle w:val="StyleUnderline"/>
        </w:rPr>
        <w:t>.</w:t>
      </w:r>
    </w:p>
    <w:p w14:paraId="4B6B2985" w14:textId="77777777" w:rsidR="00EF665D" w:rsidRDefault="00EF665D" w:rsidP="00292290">
      <w:pPr>
        <w:rPr>
          <w:rStyle w:val="StyleUnderline"/>
        </w:rPr>
      </w:pPr>
    </w:p>
    <w:p w14:paraId="2C53AF67" w14:textId="77777777" w:rsidR="00EF665D" w:rsidRPr="00170721" w:rsidRDefault="00EF665D" w:rsidP="00EF665D">
      <w:pPr>
        <w:pStyle w:val="Heading4"/>
      </w:pPr>
      <w:r w:rsidRPr="00170721">
        <w:t xml:space="preserve">Ambiguous Article 5 thresholds causes </w:t>
      </w:r>
      <w:r w:rsidRPr="00170721">
        <w:rPr>
          <w:u w:val="single"/>
        </w:rPr>
        <w:t>both</w:t>
      </w:r>
      <w:r w:rsidRPr="00170721">
        <w:t xml:space="preserve"> </w:t>
      </w:r>
      <w:r w:rsidRPr="00170721">
        <w:rPr>
          <w:u w:val="single"/>
        </w:rPr>
        <w:t>over</w:t>
      </w:r>
      <w:r w:rsidRPr="00170721">
        <w:t xml:space="preserve"> AND </w:t>
      </w:r>
      <w:r w:rsidRPr="00170721">
        <w:rPr>
          <w:u w:val="single"/>
        </w:rPr>
        <w:t>under</w:t>
      </w:r>
      <w:r w:rsidRPr="00170721">
        <w:t xml:space="preserve"> reactions to cyberattacks</w:t>
      </w:r>
    </w:p>
    <w:p w14:paraId="217CC050" w14:textId="77777777" w:rsidR="00EF665D" w:rsidRPr="00170721" w:rsidRDefault="00EF665D" w:rsidP="00EF665D">
      <w:r w:rsidRPr="00170721">
        <w:t xml:space="preserve">Ethan </w:t>
      </w:r>
      <w:r w:rsidRPr="00170721">
        <w:rPr>
          <w:rStyle w:val="Style13ptBold"/>
        </w:rPr>
        <w:t>Williamson 19</w:t>
      </w:r>
      <w:r w:rsidRPr="00170721">
        <w:t xml:space="preserve">, Current Analyst with Morgan Business Consulting LLC and recently became CompTIA Security+ Certified and hold a Secret clearance, “NATO’s Expanding Role in Cybersecurity,” Charged Affairs, 5/13/19, </w:t>
      </w:r>
      <w:hyperlink r:id="rId18" w:history="1">
        <w:r w:rsidRPr="00170721">
          <w:rPr>
            <w:rStyle w:val="Hyperlink"/>
          </w:rPr>
          <w:t>https://chargedaffairs.org/natos-expanding-role-in-cybersecurity/</w:t>
        </w:r>
      </w:hyperlink>
      <w:r w:rsidRPr="00170721">
        <w:rPr>
          <w:rStyle w:val="Hyperlink"/>
        </w:rPr>
        <w:t>, language edited change denoted by brackets</w:t>
      </w:r>
    </w:p>
    <w:p w14:paraId="49EA71E3" w14:textId="77777777" w:rsidR="00EF665D" w:rsidRPr="00170721" w:rsidRDefault="00EF665D" w:rsidP="00EF665D">
      <w:pPr>
        <w:rPr>
          <w:rStyle w:val="StyleUnderline"/>
        </w:rPr>
      </w:pPr>
      <w:r w:rsidRPr="00E47A85">
        <w:rPr>
          <w:sz w:val="14"/>
        </w:rPr>
        <w:t xml:space="preserve">Through these organizations and agreements, </w:t>
      </w:r>
      <w:r w:rsidRPr="00723126">
        <w:rPr>
          <w:rStyle w:val="StyleUnderline"/>
          <w:highlight w:val="yellow"/>
        </w:rPr>
        <w:t>NATO</w:t>
      </w:r>
      <w:r w:rsidRPr="00170721">
        <w:rPr>
          <w:rStyle w:val="StyleUnderline"/>
        </w:rPr>
        <w:t xml:space="preserve"> has improved and strengthened its unified cyber defense capability,</w:t>
      </w:r>
      <w:r w:rsidRPr="00E47A85">
        <w:rPr>
          <w:sz w:val="14"/>
        </w:rPr>
        <w:t xml:space="preserve"> </w:t>
      </w:r>
      <w:r w:rsidRPr="00170721">
        <w:rPr>
          <w:rStyle w:val="Emphasis"/>
        </w:rPr>
        <w:t>seemingly</w:t>
      </w:r>
      <w:r w:rsidRPr="00170721">
        <w:rPr>
          <w:rStyle w:val="StyleUnderline"/>
        </w:rPr>
        <w:t xml:space="preserve"> positioning itself to be a standard bearer for cybersecurity. </w:t>
      </w:r>
      <w:r w:rsidRPr="00170721">
        <w:rPr>
          <w:rStyle w:val="Emphasis"/>
        </w:rPr>
        <w:t>However</w:t>
      </w:r>
      <w:r w:rsidRPr="00170721">
        <w:rPr>
          <w:rStyle w:val="StyleUnderline"/>
        </w:rPr>
        <w:t xml:space="preserve">, these </w:t>
      </w:r>
      <w:r w:rsidRPr="00723126">
        <w:rPr>
          <w:rStyle w:val="StyleUnderline"/>
          <w:highlight w:val="yellow"/>
        </w:rPr>
        <w:t xml:space="preserve">commitments </w:t>
      </w:r>
      <w:r w:rsidRPr="00723126">
        <w:rPr>
          <w:rStyle w:val="Emphasis"/>
          <w:highlight w:val="yellow"/>
        </w:rPr>
        <w:t>lack specifics</w:t>
      </w:r>
      <w:r w:rsidRPr="00170721">
        <w:rPr>
          <w:rStyle w:val="StyleUnderline"/>
        </w:rPr>
        <w:t xml:space="preserve"> and could </w:t>
      </w:r>
      <w:r w:rsidRPr="00723126">
        <w:rPr>
          <w:rStyle w:val="Emphasis"/>
          <w:highlight w:val="yellow"/>
        </w:rPr>
        <w:t>hamper</w:t>
      </w:r>
      <w:r w:rsidRPr="00170721">
        <w:rPr>
          <w:rStyle w:val="Emphasis"/>
        </w:rPr>
        <w:t xml:space="preserve"> NATO’s </w:t>
      </w:r>
      <w:r w:rsidRPr="00723126">
        <w:rPr>
          <w:rStyle w:val="Emphasis"/>
          <w:highlight w:val="yellow"/>
        </w:rPr>
        <w:t>ability to respond to an attack</w:t>
      </w:r>
      <w:r w:rsidRPr="00723126">
        <w:rPr>
          <w:rStyle w:val="StyleUnderline"/>
          <w:highlight w:val="yellow"/>
        </w:rPr>
        <w:t xml:space="preserve"> </w:t>
      </w:r>
      <w:r w:rsidRPr="00170721">
        <w:rPr>
          <w:rStyle w:val="StyleUnderline"/>
        </w:rPr>
        <w:t xml:space="preserve">because of </w:t>
      </w:r>
      <w:r w:rsidRPr="00170721">
        <w:rPr>
          <w:rStyle w:val="Emphasis"/>
        </w:rPr>
        <w:t>bureaucratic</w:t>
      </w:r>
      <w:r w:rsidRPr="00170721">
        <w:rPr>
          <w:rStyle w:val="StyleUnderline"/>
        </w:rPr>
        <w:t xml:space="preserve"> and </w:t>
      </w:r>
      <w:r w:rsidRPr="00170721">
        <w:rPr>
          <w:rStyle w:val="Emphasis"/>
        </w:rPr>
        <w:t>security</w:t>
      </w:r>
      <w:r w:rsidRPr="00170721">
        <w:rPr>
          <w:rStyle w:val="StyleUnderline"/>
        </w:rPr>
        <w:t xml:space="preserve"> protocols. </w:t>
      </w:r>
      <w:r w:rsidRPr="00723126">
        <w:rPr>
          <w:rStyle w:val="StyleUnderline"/>
          <w:highlight w:val="yellow"/>
        </w:rPr>
        <w:t>Following</w:t>
      </w:r>
      <w:r w:rsidRPr="00170721">
        <w:rPr>
          <w:rStyle w:val="StyleUnderline"/>
        </w:rPr>
        <w:t xml:space="preserve"> the </w:t>
      </w:r>
      <w:r w:rsidRPr="00723126">
        <w:rPr>
          <w:rStyle w:val="StyleUnderline"/>
          <w:highlight w:val="yellow"/>
        </w:rPr>
        <w:t xml:space="preserve">inclusion of </w:t>
      </w:r>
      <w:proofErr w:type="spellStart"/>
      <w:r w:rsidRPr="00723126">
        <w:rPr>
          <w:rStyle w:val="StyleUnderline"/>
          <w:highlight w:val="yellow"/>
        </w:rPr>
        <w:t>cyber</w:t>
      </w:r>
      <w:r w:rsidRPr="00170721">
        <w:rPr>
          <w:rStyle w:val="StyleUnderline"/>
        </w:rPr>
        <w:t xml:space="preserve"> attacks</w:t>
      </w:r>
      <w:proofErr w:type="spellEnd"/>
      <w:r w:rsidRPr="00170721">
        <w:rPr>
          <w:rStyle w:val="StyleUnderline"/>
        </w:rPr>
        <w:t xml:space="preserve"> </w:t>
      </w:r>
      <w:r w:rsidRPr="00723126">
        <w:rPr>
          <w:rStyle w:val="StyleUnderline"/>
          <w:highlight w:val="yellow"/>
        </w:rPr>
        <w:t xml:space="preserve">under </w:t>
      </w:r>
      <w:r w:rsidRPr="00723126">
        <w:rPr>
          <w:rStyle w:val="Emphasis"/>
          <w:highlight w:val="yellow"/>
        </w:rPr>
        <w:t>Article 5</w:t>
      </w:r>
      <w:r w:rsidRPr="00723126">
        <w:rPr>
          <w:rStyle w:val="StyleUnderline"/>
          <w:highlight w:val="yellow"/>
        </w:rPr>
        <w:t>, NATO</w:t>
      </w:r>
      <w:r w:rsidRPr="00170721">
        <w:rPr>
          <w:rStyle w:val="StyleUnderline"/>
        </w:rPr>
        <w:t xml:space="preserve"> and its allies </w:t>
      </w:r>
      <w:r w:rsidRPr="00723126">
        <w:rPr>
          <w:rStyle w:val="Emphasis"/>
          <w:highlight w:val="yellow"/>
        </w:rPr>
        <w:t>could not agree</w:t>
      </w:r>
      <w:r w:rsidRPr="00170721">
        <w:rPr>
          <w:rStyle w:val="StyleUnderline"/>
        </w:rPr>
        <w:t xml:space="preserve"> on </w:t>
      </w:r>
      <w:r w:rsidRPr="00723126">
        <w:rPr>
          <w:rStyle w:val="Emphasis"/>
          <w:highlight w:val="yellow"/>
        </w:rPr>
        <w:t xml:space="preserve">what </w:t>
      </w:r>
      <w:r w:rsidRPr="00170721">
        <w:rPr>
          <w:rStyle w:val="Emphasis"/>
        </w:rPr>
        <w:t xml:space="preserve">kind of </w:t>
      </w:r>
      <w:r w:rsidRPr="00723126">
        <w:rPr>
          <w:rStyle w:val="Emphasis"/>
          <w:highlight w:val="yellow"/>
        </w:rPr>
        <w:t>attack</w:t>
      </w:r>
      <w:r w:rsidRPr="00723126">
        <w:rPr>
          <w:rStyle w:val="StyleUnderline"/>
          <w:highlight w:val="yellow"/>
        </w:rPr>
        <w:t xml:space="preserve"> would </w:t>
      </w:r>
      <w:r w:rsidRPr="00723126">
        <w:rPr>
          <w:rStyle w:val="Emphasis"/>
          <w:highlight w:val="yellow"/>
        </w:rPr>
        <w:t>trigger the</w:t>
      </w:r>
      <w:r w:rsidRPr="00170721">
        <w:rPr>
          <w:rStyle w:val="Emphasis"/>
        </w:rPr>
        <w:t xml:space="preserve"> collective defense </w:t>
      </w:r>
      <w:r w:rsidRPr="00723126">
        <w:rPr>
          <w:rStyle w:val="Emphasis"/>
          <w:highlight w:val="yellow"/>
        </w:rPr>
        <w:t>response</w:t>
      </w:r>
      <w:r w:rsidRPr="00723126">
        <w:rPr>
          <w:rStyle w:val="StyleUnderline"/>
          <w:highlight w:val="yellow"/>
        </w:rPr>
        <w:t xml:space="preserve">. </w:t>
      </w:r>
      <w:r w:rsidRPr="00723126">
        <w:rPr>
          <w:rStyle w:val="StyleUnderline"/>
          <w:sz w:val="32"/>
          <w:szCs w:val="28"/>
          <w:highlight w:val="yellow"/>
        </w:rPr>
        <w:t>Allies</w:t>
      </w:r>
      <w:r w:rsidRPr="00170721">
        <w:rPr>
          <w:rStyle w:val="StyleUnderline"/>
          <w:sz w:val="32"/>
          <w:szCs w:val="28"/>
        </w:rPr>
        <w:t xml:space="preserve"> still </w:t>
      </w:r>
      <w:r w:rsidRPr="00723126">
        <w:rPr>
          <w:rStyle w:val="Emphasis"/>
          <w:sz w:val="32"/>
          <w:szCs w:val="28"/>
          <w:highlight w:val="yellow"/>
        </w:rPr>
        <w:t>use their own</w:t>
      </w:r>
      <w:r w:rsidRPr="00170721">
        <w:rPr>
          <w:rStyle w:val="Emphasis"/>
          <w:sz w:val="32"/>
          <w:szCs w:val="28"/>
        </w:rPr>
        <w:t xml:space="preserve"> incident </w:t>
      </w:r>
      <w:r w:rsidRPr="00723126">
        <w:rPr>
          <w:rStyle w:val="Emphasis"/>
          <w:sz w:val="32"/>
          <w:szCs w:val="28"/>
          <w:highlight w:val="yellow"/>
        </w:rPr>
        <w:t>standards</w:t>
      </w:r>
      <w:r w:rsidRPr="00170721">
        <w:rPr>
          <w:rStyle w:val="StyleUnderline"/>
          <w:sz w:val="32"/>
          <w:szCs w:val="28"/>
        </w:rPr>
        <w:t xml:space="preserve"> to define cyber incidents </w:t>
      </w:r>
      <w:proofErr w:type="gramStart"/>
      <w:r w:rsidRPr="00723126">
        <w:rPr>
          <w:rStyle w:val="StyleUnderline"/>
          <w:sz w:val="32"/>
          <w:szCs w:val="28"/>
          <w:highlight w:val="yellow"/>
        </w:rPr>
        <w:t>and</w:t>
      </w:r>
      <w:r w:rsidRPr="00170721">
        <w:rPr>
          <w:rStyle w:val="StyleUnderline"/>
          <w:sz w:val="32"/>
          <w:szCs w:val="28"/>
        </w:rPr>
        <w:t xml:space="preserve"> in some cases</w:t>
      </w:r>
      <w:proofErr w:type="gramEnd"/>
      <w:r w:rsidRPr="00170721">
        <w:rPr>
          <w:rStyle w:val="StyleUnderline"/>
          <w:sz w:val="32"/>
          <w:szCs w:val="28"/>
        </w:rPr>
        <w:t xml:space="preserve"> </w:t>
      </w:r>
      <w:r w:rsidRPr="00723126">
        <w:rPr>
          <w:rStyle w:val="Emphasis"/>
          <w:sz w:val="32"/>
          <w:szCs w:val="28"/>
          <w:highlight w:val="yellow"/>
        </w:rPr>
        <w:t>do not make these</w:t>
      </w:r>
      <w:r w:rsidRPr="00170721">
        <w:rPr>
          <w:rStyle w:val="Emphasis"/>
          <w:sz w:val="32"/>
          <w:szCs w:val="28"/>
        </w:rPr>
        <w:t xml:space="preserve"> standards </w:t>
      </w:r>
      <w:r w:rsidRPr="00723126">
        <w:rPr>
          <w:rStyle w:val="Emphasis"/>
          <w:sz w:val="32"/>
          <w:szCs w:val="28"/>
          <w:highlight w:val="yellow"/>
        </w:rPr>
        <w:t>public</w:t>
      </w:r>
      <w:r w:rsidRPr="00170721">
        <w:rPr>
          <w:rStyle w:val="StyleUnderline"/>
          <w:sz w:val="32"/>
          <w:szCs w:val="28"/>
        </w:rPr>
        <w:t xml:space="preserve">. </w:t>
      </w:r>
      <w:r w:rsidRPr="00170721">
        <w:rPr>
          <w:rStyle w:val="StyleUnderline"/>
        </w:rPr>
        <w:t xml:space="preserve">This </w:t>
      </w:r>
      <w:r w:rsidRPr="00723126">
        <w:rPr>
          <w:rStyle w:val="StyleUnderline"/>
          <w:sz w:val="32"/>
          <w:szCs w:val="28"/>
          <w:highlight w:val="yellow"/>
        </w:rPr>
        <w:t xml:space="preserve">results in an </w:t>
      </w:r>
      <w:r w:rsidRPr="00723126">
        <w:rPr>
          <w:rStyle w:val="Emphasis"/>
          <w:sz w:val="32"/>
          <w:szCs w:val="28"/>
          <w:highlight w:val="yellow"/>
        </w:rPr>
        <w:t>uneven response</w:t>
      </w:r>
      <w:r w:rsidRPr="00723126">
        <w:rPr>
          <w:rStyle w:val="StyleUnderline"/>
          <w:sz w:val="32"/>
          <w:szCs w:val="28"/>
          <w:highlight w:val="yellow"/>
        </w:rPr>
        <w:t xml:space="preserve"> </w:t>
      </w:r>
      <w:r w:rsidRPr="00723126">
        <w:rPr>
          <w:rStyle w:val="StyleUnderline"/>
          <w:highlight w:val="yellow"/>
        </w:rPr>
        <w:t>and makes it difficult</w:t>
      </w:r>
      <w:r w:rsidRPr="00170721">
        <w:rPr>
          <w:rStyle w:val="StyleUnderline"/>
        </w:rPr>
        <w:t xml:space="preserve"> for NATO and its allies </w:t>
      </w:r>
      <w:r w:rsidRPr="00723126">
        <w:rPr>
          <w:rStyle w:val="StyleUnderline"/>
          <w:highlight w:val="yellow"/>
        </w:rPr>
        <w:t xml:space="preserve">to provide a </w:t>
      </w:r>
      <w:r w:rsidRPr="00723126">
        <w:rPr>
          <w:rStyle w:val="Emphasis"/>
          <w:highlight w:val="yellow"/>
        </w:rPr>
        <w:t>unified</w:t>
      </w:r>
      <w:r w:rsidRPr="00723126">
        <w:rPr>
          <w:rStyle w:val="StyleUnderline"/>
          <w:highlight w:val="yellow"/>
        </w:rPr>
        <w:t xml:space="preserve">, </w:t>
      </w:r>
      <w:r w:rsidRPr="00723126">
        <w:rPr>
          <w:rStyle w:val="Emphasis"/>
          <w:highlight w:val="yellow"/>
        </w:rPr>
        <w:t>Article 5 response</w:t>
      </w:r>
      <w:r w:rsidRPr="00723126">
        <w:rPr>
          <w:rStyle w:val="StyleUnderline"/>
          <w:highlight w:val="yellow"/>
        </w:rPr>
        <w:t xml:space="preserve"> to cyber incidents</w:t>
      </w:r>
      <w:r w:rsidRPr="00170721">
        <w:rPr>
          <w:rStyle w:val="StyleUnderline"/>
        </w:rPr>
        <w:t xml:space="preserve">. </w:t>
      </w:r>
      <w:r w:rsidRPr="00E47A85">
        <w:rPr>
          <w:sz w:val="14"/>
        </w:rPr>
        <w:t xml:space="preserve">Stoltenberg has defended this vague definition by stating that, “a clearly defined threshold only invites attacks immediately beneath it.” This clarification does not address the larger issue of which attacks would trigger an </w:t>
      </w:r>
      <w:proofErr w:type="gramStart"/>
      <w:r w:rsidRPr="00E47A85">
        <w:rPr>
          <w:sz w:val="14"/>
        </w:rPr>
        <w:t>Article</w:t>
      </w:r>
      <w:proofErr w:type="gramEnd"/>
      <w:r w:rsidRPr="00E47A85">
        <w:rPr>
          <w:sz w:val="14"/>
        </w:rPr>
        <w:t xml:space="preserve"> 5 response, as NATO already defends against low-level </w:t>
      </w:r>
      <w:proofErr w:type="spellStart"/>
      <w:r w:rsidRPr="00E47A85">
        <w:rPr>
          <w:sz w:val="14"/>
        </w:rPr>
        <w:t>cyber attacks</w:t>
      </w:r>
      <w:proofErr w:type="spellEnd"/>
      <w:r w:rsidRPr="00E47A85">
        <w:rPr>
          <w:sz w:val="14"/>
        </w:rPr>
        <w:t xml:space="preserve"> daily</w:t>
      </w:r>
      <w:r w:rsidRPr="00170721">
        <w:rPr>
          <w:rStyle w:val="StyleUnderline"/>
        </w:rPr>
        <w:t xml:space="preserve">. </w:t>
      </w:r>
      <w:r w:rsidRPr="00723126">
        <w:rPr>
          <w:rStyle w:val="StyleUnderline"/>
          <w:highlight w:val="yellow"/>
        </w:rPr>
        <w:t>Ambiguous guidelines could</w:t>
      </w:r>
      <w:r w:rsidRPr="00E47A85">
        <w:rPr>
          <w:sz w:val="14"/>
        </w:rPr>
        <w:t xml:space="preserve"> also </w:t>
      </w:r>
      <w:r w:rsidRPr="00723126">
        <w:rPr>
          <w:rStyle w:val="StyleUnderline"/>
          <w:highlight w:val="yellow"/>
        </w:rPr>
        <w:t xml:space="preserve">cause NATO to </w:t>
      </w:r>
      <w:r w:rsidRPr="00723126">
        <w:rPr>
          <w:rStyle w:val="Emphasis"/>
          <w:highlight w:val="yellow"/>
        </w:rPr>
        <w:t>misappropriate responses</w:t>
      </w:r>
      <w:r w:rsidRPr="00170721">
        <w:rPr>
          <w:rStyle w:val="StyleUnderline"/>
        </w:rPr>
        <w:t xml:space="preserve"> to </w:t>
      </w:r>
      <w:proofErr w:type="spellStart"/>
      <w:r w:rsidRPr="00170721">
        <w:rPr>
          <w:rStyle w:val="StyleUnderline"/>
        </w:rPr>
        <w:t>cyber attacks</w:t>
      </w:r>
      <w:proofErr w:type="spellEnd"/>
      <w:r w:rsidRPr="00170721">
        <w:rPr>
          <w:rStyle w:val="StyleUnderline"/>
        </w:rPr>
        <w:t xml:space="preserve">, </w:t>
      </w:r>
      <w:r w:rsidRPr="00723126">
        <w:rPr>
          <w:rStyle w:val="StyleUnderline"/>
          <w:highlight w:val="yellow"/>
        </w:rPr>
        <w:t>leading to</w:t>
      </w:r>
      <w:r w:rsidRPr="00170721">
        <w:rPr>
          <w:rStyle w:val="StyleUnderline"/>
        </w:rPr>
        <w:t xml:space="preserve"> potentially embarrassing</w:t>
      </w:r>
      <w:r w:rsidRPr="00E47A85">
        <w:rPr>
          <w:sz w:val="14"/>
        </w:rPr>
        <w:t xml:space="preserve"> </w:t>
      </w:r>
      <w:r w:rsidRPr="00723126">
        <w:rPr>
          <w:rStyle w:val="Emphasis"/>
          <w:highlight w:val="yellow"/>
        </w:rPr>
        <w:t>overreactions</w:t>
      </w:r>
      <w:r w:rsidRPr="00723126">
        <w:rPr>
          <w:rStyle w:val="StyleUnderline"/>
          <w:highlight w:val="yellow"/>
        </w:rPr>
        <w:t xml:space="preserve"> to </w:t>
      </w:r>
      <w:r w:rsidRPr="00723126">
        <w:rPr>
          <w:rStyle w:val="Emphasis"/>
          <w:highlight w:val="yellow"/>
        </w:rPr>
        <w:t>minor incursions</w:t>
      </w:r>
      <w:r w:rsidRPr="00723126">
        <w:rPr>
          <w:rStyle w:val="StyleUnderline"/>
          <w:highlight w:val="yellow"/>
        </w:rPr>
        <w:t xml:space="preserve"> or</w:t>
      </w:r>
      <w:r w:rsidRPr="00170721">
        <w:rPr>
          <w:rStyle w:val="StyleUnderline"/>
        </w:rPr>
        <w:t xml:space="preserve"> </w:t>
      </w:r>
      <w:r w:rsidRPr="00170721">
        <w:rPr>
          <w:rStyle w:val="Emphasis"/>
        </w:rPr>
        <w:t xml:space="preserve">devastating </w:t>
      </w:r>
      <w:r w:rsidRPr="00723126">
        <w:rPr>
          <w:rStyle w:val="Emphasis"/>
          <w:highlight w:val="yellow"/>
        </w:rPr>
        <w:t>slow responses</w:t>
      </w:r>
      <w:r w:rsidRPr="00723126">
        <w:rPr>
          <w:rStyle w:val="StyleUnderline"/>
          <w:highlight w:val="yellow"/>
        </w:rPr>
        <w:t xml:space="preserve"> to</w:t>
      </w:r>
      <w:r w:rsidRPr="00E47A85">
        <w:rPr>
          <w:sz w:val="14"/>
        </w:rPr>
        <w:t xml:space="preserve"> </w:t>
      </w:r>
      <w:r w:rsidRPr="00E47A85">
        <w:rPr>
          <w:strike/>
          <w:sz w:val="14"/>
        </w:rPr>
        <w:t>crippling</w:t>
      </w:r>
      <w:r w:rsidRPr="00E47A85">
        <w:rPr>
          <w:sz w:val="14"/>
        </w:rPr>
        <w:t xml:space="preserve"> </w:t>
      </w:r>
      <w:r w:rsidRPr="00723126">
        <w:rPr>
          <w:rStyle w:val="Emphasis"/>
          <w:highlight w:val="yellow"/>
        </w:rPr>
        <w:t>[devastating] attacks</w:t>
      </w:r>
      <w:r w:rsidRPr="00723126">
        <w:rPr>
          <w:rStyle w:val="StyleUnderline"/>
          <w:highlight w:val="yellow"/>
        </w:rPr>
        <w:t>.</w:t>
      </w:r>
      <w:r w:rsidRPr="00170721">
        <w:rPr>
          <w:rStyle w:val="StyleUnderline"/>
        </w:rPr>
        <w:t xml:space="preserve"> Without a </w:t>
      </w:r>
      <w:r w:rsidRPr="00170721">
        <w:rPr>
          <w:rStyle w:val="Emphasis"/>
        </w:rPr>
        <w:t>clear definition</w:t>
      </w:r>
      <w:r w:rsidRPr="00170721">
        <w:rPr>
          <w:rStyle w:val="StyleUnderline"/>
        </w:rPr>
        <w:t xml:space="preserve">, NATO will </w:t>
      </w:r>
      <w:r w:rsidRPr="00170721">
        <w:rPr>
          <w:rStyle w:val="Emphasis"/>
        </w:rPr>
        <w:t>struggle to respond</w:t>
      </w:r>
      <w:r w:rsidRPr="00E47A85">
        <w:rPr>
          <w:sz w:val="14"/>
        </w:rPr>
        <w:t xml:space="preserve"> </w:t>
      </w:r>
      <w:r w:rsidRPr="00170721">
        <w:rPr>
          <w:rStyle w:val="StyleUnderline"/>
        </w:rPr>
        <w:t>to attacks.</w:t>
      </w:r>
    </w:p>
    <w:p w14:paraId="421FED7A" w14:textId="55D43F47" w:rsidR="00EF665D" w:rsidRDefault="00EF665D" w:rsidP="00EF665D">
      <w:pPr>
        <w:rPr>
          <w:rStyle w:val="StyleUnderline"/>
        </w:rPr>
      </w:pPr>
      <w:r w:rsidRPr="00E47A85">
        <w:rPr>
          <w:sz w:val="14"/>
        </w:rPr>
        <w:t xml:space="preserve">As stated earlier, </w:t>
      </w:r>
      <w:r w:rsidRPr="00170721">
        <w:rPr>
          <w:rStyle w:val="StyleUnderline"/>
        </w:rPr>
        <w:t xml:space="preserve">NATO’s focus is on </w:t>
      </w:r>
      <w:r w:rsidRPr="00170721">
        <w:rPr>
          <w:rStyle w:val="Emphasis"/>
        </w:rPr>
        <w:t>deterring</w:t>
      </w:r>
      <w:r w:rsidRPr="00170721">
        <w:rPr>
          <w:rStyle w:val="StyleUnderline"/>
        </w:rPr>
        <w:t xml:space="preserve"> attacks—to such an extent that the cost of an attack would outweigh any benefits.</w:t>
      </w:r>
      <w:r w:rsidRPr="00E47A85">
        <w:rPr>
          <w:sz w:val="14"/>
        </w:rPr>
        <w:t xml:space="preserve"> </w:t>
      </w:r>
      <w:r w:rsidRPr="00170721">
        <w:rPr>
          <w:rStyle w:val="Emphasis"/>
        </w:rPr>
        <w:t>However</w:t>
      </w:r>
      <w:r w:rsidRPr="00170721">
        <w:rPr>
          <w:rStyle w:val="StyleUnderline"/>
        </w:rPr>
        <w:t xml:space="preserve">, this </w:t>
      </w:r>
      <w:r w:rsidRPr="00170721">
        <w:rPr>
          <w:rStyle w:val="Emphasis"/>
        </w:rPr>
        <w:t>focus</w:t>
      </w:r>
      <w:r w:rsidRPr="00170721">
        <w:rPr>
          <w:rStyle w:val="StyleUnderline"/>
        </w:rPr>
        <w:t xml:space="preserve"> has resulted in NATO </w:t>
      </w:r>
      <w:r w:rsidRPr="00170721">
        <w:rPr>
          <w:rStyle w:val="Emphasis"/>
        </w:rPr>
        <w:t>lacking</w:t>
      </w:r>
      <w:r w:rsidRPr="00170721">
        <w:rPr>
          <w:rStyle w:val="StyleUnderline"/>
        </w:rPr>
        <w:t xml:space="preserve"> the </w:t>
      </w:r>
      <w:r w:rsidRPr="00170721">
        <w:rPr>
          <w:rStyle w:val="Emphasis"/>
        </w:rPr>
        <w:t>offensive capabilities</w:t>
      </w:r>
      <w:r w:rsidRPr="00E47A85">
        <w:rPr>
          <w:sz w:val="14"/>
        </w:rPr>
        <w:t xml:space="preserve"> </w:t>
      </w:r>
      <w:r w:rsidRPr="00170721">
        <w:rPr>
          <w:rStyle w:val="Emphasis"/>
        </w:rPr>
        <w:t>to respond</w:t>
      </w:r>
      <w:r w:rsidRPr="00E47A85">
        <w:rPr>
          <w:sz w:val="14"/>
        </w:rPr>
        <w:t xml:space="preserve"> </w:t>
      </w:r>
      <w:r w:rsidRPr="00170721">
        <w:rPr>
          <w:rStyle w:val="StyleUnderline"/>
        </w:rPr>
        <w:t>in the same capacity as its allies</w:t>
      </w:r>
      <w:r w:rsidRPr="00E47A85">
        <w:rPr>
          <w:sz w:val="14"/>
          <w:szCs w:val="14"/>
        </w:rPr>
        <w:t xml:space="preserve">, </w:t>
      </w:r>
      <w:r w:rsidRPr="00E47A85">
        <w:rPr>
          <w:sz w:val="14"/>
        </w:rPr>
        <w:t xml:space="preserve">like the United States. </w:t>
      </w:r>
      <w:r w:rsidRPr="00170721">
        <w:rPr>
          <w:rStyle w:val="StyleUnderline"/>
        </w:rPr>
        <w:t xml:space="preserve">There is some discussion within NATO over </w:t>
      </w:r>
      <w:r w:rsidRPr="00723126">
        <w:rPr>
          <w:rStyle w:val="StyleUnderline"/>
          <w:highlight w:val="yellow"/>
        </w:rPr>
        <w:t>taking an “</w:t>
      </w:r>
      <w:r w:rsidRPr="00723126">
        <w:rPr>
          <w:rStyle w:val="Emphasis"/>
          <w:highlight w:val="yellow"/>
        </w:rPr>
        <w:t>offensive defense</w:t>
      </w:r>
      <w:r w:rsidRPr="00723126">
        <w:rPr>
          <w:rStyle w:val="StyleUnderline"/>
          <w:highlight w:val="yellow"/>
        </w:rPr>
        <w:t>” role</w:t>
      </w:r>
      <w:r w:rsidRPr="00170721">
        <w:rPr>
          <w:rStyle w:val="StyleUnderline"/>
        </w:rPr>
        <w:t xml:space="preserve"> within cyber </w:t>
      </w:r>
      <w:proofErr w:type="gramStart"/>
      <w:r w:rsidRPr="00170721">
        <w:rPr>
          <w:rStyle w:val="StyleUnderline"/>
        </w:rPr>
        <w:t>in order to</w:t>
      </w:r>
      <w:proofErr w:type="gramEnd"/>
      <w:r w:rsidRPr="00170721">
        <w:rPr>
          <w:rStyle w:val="StyleUnderline"/>
        </w:rPr>
        <w:t xml:space="preserve"> respond directly </w:t>
      </w:r>
      <w:r w:rsidRPr="00723126">
        <w:rPr>
          <w:rStyle w:val="StyleUnderline"/>
          <w:highlight w:val="yellow"/>
        </w:rPr>
        <w:t>after an attack.</w:t>
      </w:r>
      <w:r w:rsidRPr="00170721">
        <w:rPr>
          <w:rStyle w:val="StyleUnderline"/>
        </w:rPr>
        <w:t xml:space="preserve"> This change will have its own </w:t>
      </w:r>
      <w:r w:rsidRPr="00170721">
        <w:rPr>
          <w:rStyle w:val="Emphasis"/>
        </w:rPr>
        <w:t>repercussions</w:t>
      </w:r>
      <w:r w:rsidRPr="00170721">
        <w:rPr>
          <w:rStyle w:val="StyleUnderline"/>
        </w:rPr>
        <w:t xml:space="preserve">, as it </w:t>
      </w:r>
      <w:r w:rsidRPr="00723126">
        <w:rPr>
          <w:rStyle w:val="StyleUnderline"/>
          <w:highlight w:val="yellow"/>
        </w:rPr>
        <w:t xml:space="preserve">may lead to an attack being </w:t>
      </w:r>
      <w:r w:rsidRPr="00723126">
        <w:rPr>
          <w:rStyle w:val="Emphasis"/>
          <w:highlight w:val="yellow"/>
        </w:rPr>
        <w:t>wrongly attributed</w:t>
      </w:r>
      <w:r w:rsidRPr="00723126">
        <w:rPr>
          <w:rStyle w:val="StyleUnderline"/>
          <w:highlight w:val="yellow"/>
        </w:rPr>
        <w:t xml:space="preserve"> or a response </w:t>
      </w:r>
      <w:r w:rsidRPr="00723126">
        <w:rPr>
          <w:rStyle w:val="Emphasis"/>
          <w:highlight w:val="yellow"/>
        </w:rPr>
        <w:t>unnecessarily escalated</w:t>
      </w:r>
      <w:r w:rsidRPr="00723126">
        <w:rPr>
          <w:rStyle w:val="StyleUnderline"/>
          <w:highlight w:val="yellow"/>
        </w:rPr>
        <w:t>.</w:t>
      </w:r>
    </w:p>
    <w:p w14:paraId="4A8C6833" w14:textId="77777777" w:rsidR="002C16FD" w:rsidRPr="00170721" w:rsidRDefault="002C16FD" w:rsidP="00EF665D">
      <w:pPr>
        <w:rPr>
          <w:rStyle w:val="Emphasis"/>
        </w:rPr>
      </w:pPr>
    </w:p>
    <w:p w14:paraId="55CBD236" w14:textId="3F3532E4" w:rsidR="002C16FD" w:rsidRPr="00E727FB" w:rsidRDefault="002C16FD" w:rsidP="002C16FD">
      <w:pPr>
        <w:pStyle w:val="Heading4"/>
      </w:pPr>
      <w:r>
        <w:t>Status quo</w:t>
      </w:r>
      <w:r w:rsidRPr="00E727FB">
        <w:t xml:space="preserve"> isn’t deterring Russia</w:t>
      </w:r>
      <w:r>
        <w:t>—</w:t>
      </w:r>
      <w:r w:rsidRPr="00E727FB">
        <w:t>they’ll continue pursu</w:t>
      </w:r>
      <w:r>
        <w:t>ing</w:t>
      </w:r>
      <w:r w:rsidRPr="00E727FB">
        <w:t xml:space="preserve"> gray-zone tactics below the threshold </w:t>
      </w:r>
    </w:p>
    <w:p w14:paraId="074C38B0" w14:textId="77777777" w:rsidR="002C16FD" w:rsidRPr="00E727FB" w:rsidRDefault="002C16FD" w:rsidP="002C16FD">
      <w:pPr>
        <w:rPr>
          <w:sz w:val="20"/>
          <w:szCs w:val="20"/>
        </w:rPr>
      </w:pPr>
      <w:r w:rsidRPr="00E727FB">
        <w:rPr>
          <w:sz w:val="20"/>
          <w:szCs w:val="20"/>
        </w:rPr>
        <w:t xml:space="preserve">John R </w:t>
      </w:r>
      <w:r w:rsidRPr="00F51682">
        <w:rPr>
          <w:rStyle w:val="Style13ptBold"/>
        </w:rPr>
        <w:t>Deni 19</w:t>
      </w:r>
      <w:r w:rsidRPr="00E727FB">
        <w:rPr>
          <w:sz w:val="20"/>
          <w:szCs w:val="20"/>
        </w:rPr>
        <w:t xml:space="preserve">, John is a Research Professor of Joint, Interagency, Intergovernmental, and Multinational Security Studies at the US Army War College’s Strategic Studies Institute, “The Paradox at the Heart of NATO’s Return to Article 5,” RUSI </w:t>
      </w:r>
      <w:proofErr w:type="spellStart"/>
      <w:r w:rsidRPr="00E727FB">
        <w:rPr>
          <w:sz w:val="20"/>
          <w:szCs w:val="20"/>
        </w:rPr>
        <w:t>Newsbrief</w:t>
      </w:r>
      <w:proofErr w:type="spellEnd"/>
      <w:r w:rsidRPr="00E727FB">
        <w:rPr>
          <w:sz w:val="20"/>
          <w:szCs w:val="20"/>
        </w:rPr>
        <w:t xml:space="preserve">, November/December 2019, Vol.39 No.10, </w:t>
      </w:r>
      <w:hyperlink r:id="rId19" w:history="1">
        <w:r w:rsidRPr="00E727FB">
          <w:rPr>
            <w:rStyle w:val="Hyperlink"/>
            <w:sz w:val="20"/>
            <w:szCs w:val="20"/>
          </w:rPr>
          <w:t>https://rusi.org/sites/default/files/20191101_newsbrief_vol39_no10_deni_web.pdf</w:t>
        </w:r>
      </w:hyperlink>
      <w:r w:rsidRPr="00E727FB">
        <w:rPr>
          <w:rStyle w:val="Hyperlink"/>
          <w:sz w:val="20"/>
          <w:szCs w:val="20"/>
        </w:rPr>
        <w:t xml:space="preserve">, </w:t>
      </w:r>
      <w:r w:rsidRPr="00E727FB">
        <w:rPr>
          <w:sz w:val="20"/>
          <w:szCs w:val="20"/>
        </w:rPr>
        <w:t>*ableist language edited</w:t>
      </w:r>
    </w:p>
    <w:p w14:paraId="12276DF7" w14:textId="77777777" w:rsidR="002C16FD" w:rsidRPr="00F51682" w:rsidRDefault="002C16FD" w:rsidP="002C16FD">
      <w:pPr>
        <w:rPr>
          <w:rStyle w:val="StyleUnderline"/>
        </w:rPr>
      </w:pPr>
      <w:r w:rsidRPr="00F51682">
        <w:rPr>
          <w:rStyle w:val="StyleUnderline"/>
        </w:rPr>
        <w:lastRenderedPageBreak/>
        <w:t>Despite</w:t>
      </w:r>
      <w:r w:rsidRPr="00E47A85">
        <w:rPr>
          <w:sz w:val="12"/>
          <w:szCs w:val="20"/>
        </w:rPr>
        <w:t xml:space="preserve"> the </w:t>
      </w:r>
      <w:r w:rsidRPr="00F51682">
        <w:rPr>
          <w:rStyle w:val="StyleUnderline"/>
        </w:rPr>
        <w:t>necessity of exercises like Defender 2020</w:t>
      </w:r>
      <w:r w:rsidRPr="00E47A85">
        <w:rPr>
          <w:sz w:val="12"/>
          <w:szCs w:val="20"/>
        </w:rPr>
        <w:t xml:space="preserve">, new purchases of advanced military equipment and the </w:t>
      </w:r>
      <w:r w:rsidRPr="00F51682">
        <w:rPr>
          <w:rStyle w:val="Emphasis"/>
        </w:rPr>
        <w:t>expansion</w:t>
      </w:r>
      <w:r w:rsidRPr="00E47A85">
        <w:rPr>
          <w:sz w:val="12"/>
          <w:szCs w:val="20"/>
        </w:rPr>
        <w:t xml:space="preserve"> </w:t>
      </w:r>
      <w:r w:rsidRPr="00F51682">
        <w:rPr>
          <w:rStyle w:val="StyleUnderline"/>
        </w:rPr>
        <w:t xml:space="preserve">of </w:t>
      </w:r>
      <w:r w:rsidRPr="00F51682">
        <w:rPr>
          <w:rStyle w:val="Emphasis"/>
        </w:rPr>
        <w:t>military manpower</w:t>
      </w:r>
      <w:r w:rsidRPr="00F51682">
        <w:rPr>
          <w:rStyle w:val="StyleUnderline"/>
        </w:rPr>
        <w:t xml:space="preserve"> (</w:t>
      </w:r>
      <w:r w:rsidRPr="00E47A85">
        <w:rPr>
          <w:sz w:val="12"/>
          <w:szCs w:val="20"/>
        </w:rPr>
        <w:t xml:space="preserve">all underway since 2014), these steps together </w:t>
      </w:r>
      <w:r w:rsidRPr="00F51682">
        <w:rPr>
          <w:rStyle w:val="StyleUnderline"/>
        </w:rPr>
        <w:t xml:space="preserve">constitute a </w:t>
      </w:r>
      <w:r w:rsidRPr="00F51682">
        <w:rPr>
          <w:rStyle w:val="Emphasis"/>
        </w:rPr>
        <w:t>growing paradox</w:t>
      </w:r>
      <w:r w:rsidRPr="00E47A85">
        <w:rPr>
          <w:sz w:val="12"/>
          <w:szCs w:val="20"/>
        </w:rPr>
        <w:t xml:space="preserve"> </w:t>
      </w:r>
      <w:r w:rsidRPr="00F51682">
        <w:rPr>
          <w:rStyle w:val="StyleUnderline"/>
        </w:rPr>
        <w:t xml:space="preserve">that the Alliance has been </w:t>
      </w:r>
      <w:r w:rsidRPr="00F51682">
        <w:rPr>
          <w:rStyle w:val="Emphasis"/>
        </w:rPr>
        <w:t xml:space="preserve">slow to </w:t>
      </w:r>
      <w:proofErr w:type="spellStart"/>
      <w:r w:rsidRPr="00F51682">
        <w:rPr>
          <w:rStyle w:val="Emphasis"/>
        </w:rPr>
        <w:t>recognise</w:t>
      </w:r>
      <w:proofErr w:type="spellEnd"/>
      <w:r w:rsidRPr="00F51682">
        <w:rPr>
          <w:rStyle w:val="Emphasis"/>
        </w:rPr>
        <w:t xml:space="preserve"> </w:t>
      </w:r>
      <w:r w:rsidRPr="00E47A85">
        <w:rPr>
          <w:sz w:val="12"/>
          <w:szCs w:val="20"/>
        </w:rPr>
        <w:t xml:space="preserve">and respond to. That is, </w:t>
      </w:r>
      <w:r w:rsidRPr="00F51682">
        <w:rPr>
          <w:rStyle w:val="StyleUnderline"/>
        </w:rPr>
        <w:t xml:space="preserve">just as the Alliance is becoming more </w:t>
      </w:r>
      <w:r w:rsidRPr="00F51682">
        <w:rPr>
          <w:rStyle w:val="Emphasis"/>
        </w:rPr>
        <w:t>focused on</w:t>
      </w:r>
      <w:r w:rsidRPr="00F51682">
        <w:rPr>
          <w:rStyle w:val="StyleUnderline"/>
        </w:rPr>
        <w:t xml:space="preserve"> and</w:t>
      </w:r>
      <w:r w:rsidRPr="00E47A85">
        <w:rPr>
          <w:sz w:val="12"/>
          <w:szCs w:val="20"/>
        </w:rPr>
        <w:t xml:space="preserve"> more </w:t>
      </w:r>
      <w:r w:rsidRPr="00F51682">
        <w:rPr>
          <w:rStyle w:val="Emphasis"/>
        </w:rPr>
        <w:t>capable of</w:t>
      </w:r>
      <w:r w:rsidRPr="00E47A85">
        <w:rPr>
          <w:sz w:val="12"/>
          <w:szCs w:val="20"/>
        </w:rPr>
        <w:t xml:space="preserve"> </w:t>
      </w:r>
      <w:r w:rsidRPr="00F51682">
        <w:rPr>
          <w:rStyle w:val="Emphasis"/>
        </w:rPr>
        <w:t>responding</w:t>
      </w:r>
      <w:r w:rsidRPr="00E47A85">
        <w:rPr>
          <w:sz w:val="12"/>
          <w:szCs w:val="20"/>
        </w:rPr>
        <w:t xml:space="preserve"> </w:t>
      </w:r>
      <w:r w:rsidRPr="00F51682">
        <w:rPr>
          <w:rStyle w:val="StyleUnderline"/>
        </w:rPr>
        <w:t xml:space="preserve">to an </w:t>
      </w:r>
      <w:proofErr w:type="gramStart"/>
      <w:r w:rsidRPr="00F51682">
        <w:rPr>
          <w:rStyle w:val="Emphasis"/>
        </w:rPr>
        <w:t>Article</w:t>
      </w:r>
      <w:proofErr w:type="gramEnd"/>
      <w:r w:rsidRPr="00F51682">
        <w:rPr>
          <w:rStyle w:val="Emphasis"/>
        </w:rPr>
        <w:t xml:space="preserve"> 5 threshold-crossing event</w:t>
      </w:r>
      <w:r w:rsidRPr="00E47A85">
        <w:rPr>
          <w:sz w:val="12"/>
          <w:szCs w:val="20"/>
        </w:rPr>
        <w:t xml:space="preserve">, </w:t>
      </w:r>
      <w:r w:rsidRPr="00F51682">
        <w:rPr>
          <w:rStyle w:val="StyleUnderline"/>
        </w:rPr>
        <w:t xml:space="preserve">the </w:t>
      </w:r>
      <w:r w:rsidRPr="00F51682">
        <w:rPr>
          <w:rStyle w:val="Emphasis"/>
        </w:rPr>
        <w:t>probability</w:t>
      </w:r>
      <w:r w:rsidRPr="00F51682">
        <w:rPr>
          <w:rStyle w:val="StyleUnderline"/>
        </w:rPr>
        <w:t xml:space="preserve"> of a </w:t>
      </w:r>
      <w:r w:rsidRPr="00F51682">
        <w:rPr>
          <w:rStyle w:val="Emphasis"/>
        </w:rPr>
        <w:t>conventional</w:t>
      </w:r>
      <w:r w:rsidRPr="00E47A85">
        <w:rPr>
          <w:sz w:val="12"/>
          <w:szCs w:val="20"/>
        </w:rPr>
        <w:t xml:space="preserve"> </w:t>
      </w:r>
      <w:proofErr w:type="spellStart"/>
      <w:r w:rsidRPr="00F51682">
        <w:rPr>
          <w:rStyle w:val="StyleUnderline"/>
        </w:rPr>
        <w:t>manoeuvre</w:t>
      </w:r>
      <w:proofErr w:type="spellEnd"/>
      <w:r w:rsidRPr="00E47A85">
        <w:rPr>
          <w:sz w:val="12"/>
          <w:szCs w:val="20"/>
        </w:rPr>
        <w:t xml:space="preserve"> </w:t>
      </w:r>
      <w:r w:rsidRPr="00F51682">
        <w:rPr>
          <w:rStyle w:val="StyleUnderline"/>
        </w:rPr>
        <w:t xml:space="preserve">warfare scenario is </w:t>
      </w:r>
      <w:r w:rsidRPr="00F51682">
        <w:rPr>
          <w:rStyle w:val="Emphasis"/>
        </w:rPr>
        <w:t>decreasing</w:t>
      </w:r>
      <w:r w:rsidRPr="00E47A85">
        <w:rPr>
          <w:sz w:val="12"/>
          <w:szCs w:val="20"/>
        </w:rPr>
        <w:t xml:space="preserve">. Put another way, </w:t>
      </w:r>
      <w:r w:rsidRPr="00F51682">
        <w:rPr>
          <w:rStyle w:val="StyleUnderline"/>
        </w:rPr>
        <w:t xml:space="preserve">major improvements in the Alliance’s ability to defend the territory of its member states are necessary, but it is becoming </w:t>
      </w:r>
      <w:r w:rsidRPr="00E47A85">
        <w:rPr>
          <w:sz w:val="12"/>
          <w:szCs w:val="20"/>
        </w:rPr>
        <w:t xml:space="preserve">ever more </w:t>
      </w:r>
      <w:r w:rsidRPr="00F51682">
        <w:rPr>
          <w:rStyle w:val="StyleUnderline"/>
        </w:rPr>
        <w:t xml:space="preserve">obvious that these steps will </w:t>
      </w:r>
      <w:r w:rsidRPr="00F51682">
        <w:rPr>
          <w:rStyle w:val="Emphasis"/>
        </w:rPr>
        <w:t>not be sufficient</w:t>
      </w:r>
      <w:r w:rsidRPr="00E47A85">
        <w:rPr>
          <w:sz w:val="12"/>
          <w:szCs w:val="20"/>
        </w:rPr>
        <w:t xml:space="preserve"> </w:t>
      </w:r>
      <w:r w:rsidRPr="00F51682">
        <w:rPr>
          <w:rStyle w:val="StyleUnderline"/>
        </w:rPr>
        <w:t xml:space="preserve">for </w:t>
      </w:r>
      <w:r w:rsidRPr="00F51682">
        <w:rPr>
          <w:rStyle w:val="Emphasis"/>
        </w:rPr>
        <w:t xml:space="preserve">collective </w:t>
      </w:r>
      <w:proofErr w:type="spellStart"/>
      <w:r w:rsidRPr="00F51682">
        <w:rPr>
          <w:rStyle w:val="Emphasis"/>
        </w:rPr>
        <w:t>defence</w:t>
      </w:r>
      <w:proofErr w:type="spellEnd"/>
      <w:r w:rsidRPr="00F51682">
        <w:rPr>
          <w:rStyle w:val="StyleUnderline"/>
        </w:rPr>
        <w:t xml:space="preserve"> in NATO’s next decade.</w:t>
      </w:r>
    </w:p>
    <w:p w14:paraId="0DB24EC9" w14:textId="77777777" w:rsidR="002C16FD" w:rsidRPr="00F51682" w:rsidRDefault="002C16FD" w:rsidP="002C16FD">
      <w:pPr>
        <w:rPr>
          <w:rStyle w:val="StyleUnderline"/>
        </w:rPr>
      </w:pPr>
      <w:r w:rsidRPr="00E47A85">
        <w:rPr>
          <w:sz w:val="12"/>
          <w:szCs w:val="20"/>
        </w:rPr>
        <w:t xml:space="preserve">Many European security analysts believe </w:t>
      </w:r>
      <w:r w:rsidRPr="00F51682">
        <w:rPr>
          <w:rStyle w:val="StyleUnderline"/>
        </w:rPr>
        <w:t xml:space="preserve">an </w:t>
      </w:r>
      <w:proofErr w:type="gramStart"/>
      <w:r w:rsidRPr="00723126">
        <w:rPr>
          <w:rStyle w:val="Emphasis"/>
          <w:highlight w:val="yellow"/>
        </w:rPr>
        <w:t>Article</w:t>
      </w:r>
      <w:proofErr w:type="gramEnd"/>
      <w:r w:rsidRPr="00723126">
        <w:rPr>
          <w:rStyle w:val="Emphasis"/>
          <w:highlight w:val="yellow"/>
        </w:rPr>
        <w:t xml:space="preserve"> 5 </w:t>
      </w:r>
      <w:r w:rsidRPr="00F51682">
        <w:rPr>
          <w:rStyle w:val="Emphasis"/>
        </w:rPr>
        <w:t xml:space="preserve">threshold-crossing </w:t>
      </w:r>
      <w:r w:rsidRPr="00723126">
        <w:rPr>
          <w:rStyle w:val="Emphasis"/>
          <w:highlight w:val="yellow"/>
        </w:rPr>
        <w:t>event</w:t>
      </w:r>
      <w:r w:rsidRPr="00723126">
        <w:rPr>
          <w:sz w:val="12"/>
          <w:szCs w:val="20"/>
          <w:highlight w:val="yellow"/>
        </w:rPr>
        <w:t xml:space="preserve"> </w:t>
      </w:r>
      <w:r w:rsidRPr="00723126">
        <w:rPr>
          <w:rStyle w:val="StyleUnderline"/>
          <w:highlight w:val="yellow"/>
        </w:rPr>
        <w:t>is</w:t>
      </w:r>
      <w:r w:rsidRPr="00723126">
        <w:rPr>
          <w:sz w:val="12"/>
          <w:szCs w:val="20"/>
          <w:highlight w:val="yellow"/>
        </w:rPr>
        <w:t xml:space="preserve"> </w:t>
      </w:r>
      <w:r w:rsidRPr="00723126">
        <w:rPr>
          <w:rStyle w:val="Emphasis"/>
          <w:highlight w:val="yellow"/>
        </w:rPr>
        <w:t>unlikely</w:t>
      </w:r>
      <w:r w:rsidRPr="00E47A85">
        <w:rPr>
          <w:sz w:val="12"/>
          <w:szCs w:val="20"/>
        </w:rPr>
        <w:t xml:space="preserve"> </w:t>
      </w:r>
      <w:r w:rsidRPr="00F51682">
        <w:rPr>
          <w:rStyle w:val="StyleUnderline"/>
        </w:rPr>
        <w:t>in the coming years</w:t>
      </w:r>
      <w:r w:rsidRPr="00E47A85">
        <w:rPr>
          <w:sz w:val="12"/>
          <w:szCs w:val="20"/>
        </w:rPr>
        <w:t xml:space="preserve">. </w:t>
      </w:r>
      <w:r w:rsidRPr="00723126">
        <w:rPr>
          <w:rStyle w:val="StyleUnderline"/>
          <w:highlight w:val="yellow"/>
        </w:rPr>
        <w:t>Russia is</w:t>
      </w:r>
      <w:r w:rsidRPr="00F51682">
        <w:rPr>
          <w:rStyle w:val="StyleUnderline"/>
        </w:rPr>
        <w:t xml:space="preserve"> a </w:t>
      </w:r>
      <w:r w:rsidRPr="00723126">
        <w:rPr>
          <w:rStyle w:val="Emphasis"/>
          <w:highlight w:val="yellow"/>
        </w:rPr>
        <w:t>declining</w:t>
      </w:r>
      <w:r w:rsidRPr="00F51682">
        <w:rPr>
          <w:rStyle w:val="Emphasis"/>
        </w:rPr>
        <w:t xml:space="preserve"> state</w:t>
      </w:r>
      <w:r w:rsidRPr="00E47A85">
        <w:rPr>
          <w:sz w:val="12"/>
          <w:szCs w:val="20"/>
        </w:rPr>
        <w:t xml:space="preserve"> </w:t>
      </w:r>
      <w:r w:rsidRPr="00F51682">
        <w:rPr>
          <w:rStyle w:val="StyleUnderline"/>
        </w:rPr>
        <w:t>along</w:t>
      </w:r>
      <w:r w:rsidRPr="00E47A85">
        <w:rPr>
          <w:sz w:val="12"/>
          <w:szCs w:val="20"/>
        </w:rPr>
        <w:t xml:space="preserve"> </w:t>
      </w:r>
      <w:r w:rsidRPr="00F51682">
        <w:rPr>
          <w:rStyle w:val="Emphasis"/>
        </w:rPr>
        <w:t xml:space="preserve">several measures, </w:t>
      </w:r>
      <w:r w:rsidRPr="00F51682">
        <w:rPr>
          <w:rStyle w:val="StyleUnderline"/>
        </w:rPr>
        <w:t xml:space="preserve">especially in economic terms, and over time the </w:t>
      </w:r>
      <w:r w:rsidRPr="00F51682">
        <w:rPr>
          <w:rStyle w:val="Emphasis"/>
        </w:rPr>
        <w:t>acute threat</w:t>
      </w:r>
      <w:r w:rsidRPr="00E47A85">
        <w:rPr>
          <w:sz w:val="12"/>
          <w:szCs w:val="20"/>
        </w:rPr>
        <w:t xml:space="preserve"> </w:t>
      </w:r>
      <w:r w:rsidRPr="00F51682">
        <w:rPr>
          <w:rStyle w:val="StyleUnderline"/>
        </w:rPr>
        <w:t xml:space="preserve">that it represents today should </w:t>
      </w:r>
      <w:r w:rsidRPr="00F51682">
        <w:rPr>
          <w:rStyle w:val="Emphasis"/>
        </w:rPr>
        <w:t>diminish</w:t>
      </w:r>
      <w:r w:rsidRPr="00E47A85">
        <w:rPr>
          <w:sz w:val="12"/>
          <w:szCs w:val="20"/>
        </w:rPr>
        <w:t xml:space="preserve">. Certainly, it has made advances recently in limited military capability areas, such as indirect fires and precision munitions. Yet, the Russian playbook evidently continues to </w:t>
      </w:r>
      <w:r w:rsidRPr="00F51682">
        <w:rPr>
          <w:rStyle w:val="Emphasis"/>
        </w:rPr>
        <w:t>eschew</w:t>
      </w:r>
      <w:r w:rsidRPr="00E47A85">
        <w:rPr>
          <w:sz w:val="12"/>
          <w:szCs w:val="20"/>
        </w:rPr>
        <w:t xml:space="preserve"> </w:t>
      </w:r>
      <w:r w:rsidRPr="00F51682">
        <w:rPr>
          <w:rStyle w:val="Emphasis"/>
        </w:rPr>
        <w:t>frontal attacks</w:t>
      </w:r>
      <w:r w:rsidRPr="00E47A85">
        <w:rPr>
          <w:sz w:val="12"/>
          <w:szCs w:val="20"/>
        </w:rPr>
        <w:t xml:space="preserve"> </w:t>
      </w:r>
      <w:r w:rsidRPr="00F51682">
        <w:rPr>
          <w:rStyle w:val="StyleUnderline"/>
        </w:rPr>
        <w:t xml:space="preserve">on states that are members of a military alliance, at least in the air, sea, </w:t>
      </w:r>
      <w:proofErr w:type="gramStart"/>
      <w:r w:rsidRPr="00F51682">
        <w:rPr>
          <w:rStyle w:val="StyleUnderline"/>
        </w:rPr>
        <w:t>land</w:t>
      </w:r>
      <w:proofErr w:type="gramEnd"/>
      <w:r w:rsidRPr="00F51682">
        <w:rPr>
          <w:rStyle w:val="StyleUnderline"/>
        </w:rPr>
        <w:t xml:space="preserve"> and space domains.</w:t>
      </w:r>
    </w:p>
    <w:p w14:paraId="0C853563" w14:textId="77777777" w:rsidR="002C16FD" w:rsidRPr="00E47A85" w:rsidRDefault="002C16FD" w:rsidP="002C16FD">
      <w:pPr>
        <w:rPr>
          <w:sz w:val="12"/>
          <w:szCs w:val="20"/>
        </w:rPr>
      </w:pPr>
      <w:r w:rsidRPr="00F51682">
        <w:rPr>
          <w:rStyle w:val="StyleUnderline"/>
        </w:rPr>
        <w:t>A frontal attack</w:t>
      </w:r>
      <w:r w:rsidRPr="00E47A85">
        <w:rPr>
          <w:sz w:val="12"/>
          <w:szCs w:val="20"/>
        </w:rPr>
        <w:t xml:space="preserve"> in one of these domains or some other egregious assault </w:t>
      </w:r>
      <w:r w:rsidRPr="00F51682">
        <w:rPr>
          <w:rStyle w:val="StyleUnderline"/>
        </w:rPr>
        <w:t xml:space="preserve">compelling NATO to invoke Article 5 </w:t>
      </w:r>
      <w:r w:rsidRPr="00F51682">
        <w:rPr>
          <w:rStyle w:val="Emphasis"/>
        </w:rPr>
        <w:t>would not play to Russia’s strengths</w:t>
      </w:r>
      <w:r w:rsidRPr="00E47A85">
        <w:rPr>
          <w:sz w:val="12"/>
          <w:szCs w:val="20"/>
        </w:rPr>
        <w:t xml:space="preserve"> – </w:t>
      </w:r>
      <w:r w:rsidRPr="00F51682">
        <w:rPr>
          <w:rStyle w:val="StyleUnderline"/>
        </w:rPr>
        <w:t xml:space="preserve">instead, </w:t>
      </w:r>
      <w:r w:rsidRPr="00723126">
        <w:rPr>
          <w:rStyle w:val="StyleUnderline"/>
          <w:highlight w:val="yellow"/>
        </w:rPr>
        <w:t>it would</w:t>
      </w:r>
      <w:r w:rsidRPr="00F51682">
        <w:rPr>
          <w:rStyle w:val="StyleUnderline"/>
        </w:rPr>
        <w:t xml:space="preserve"> </w:t>
      </w:r>
      <w:proofErr w:type="gramStart"/>
      <w:r w:rsidRPr="00F51682">
        <w:rPr>
          <w:rStyle w:val="StyleUnderline"/>
        </w:rPr>
        <w:t xml:space="preserve">actually </w:t>
      </w:r>
      <w:r w:rsidRPr="00723126">
        <w:rPr>
          <w:rStyle w:val="Emphasis"/>
          <w:highlight w:val="yellow"/>
        </w:rPr>
        <w:t>expose</w:t>
      </w:r>
      <w:proofErr w:type="gramEnd"/>
      <w:r w:rsidRPr="00F51682">
        <w:rPr>
          <w:rStyle w:val="StyleUnderline"/>
        </w:rPr>
        <w:t xml:space="preserve"> its many </w:t>
      </w:r>
      <w:r w:rsidRPr="00723126">
        <w:rPr>
          <w:rStyle w:val="Emphasis"/>
          <w:highlight w:val="yellow"/>
        </w:rPr>
        <w:t>weaknesses</w:t>
      </w:r>
      <w:r w:rsidRPr="00E47A85">
        <w:rPr>
          <w:sz w:val="12"/>
          <w:szCs w:val="20"/>
        </w:rPr>
        <w:t xml:space="preserve">, </w:t>
      </w:r>
      <w:r w:rsidRPr="00F51682">
        <w:rPr>
          <w:rStyle w:val="StyleUnderline"/>
        </w:rPr>
        <w:t xml:space="preserve">ultimately </w:t>
      </w:r>
      <w:r w:rsidRPr="00723126">
        <w:rPr>
          <w:rStyle w:val="StyleUnderline"/>
          <w:highlight w:val="yellow"/>
        </w:rPr>
        <w:t xml:space="preserve">resulting in </w:t>
      </w:r>
      <w:r w:rsidRPr="00723126">
        <w:rPr>
          <w:rStyle w:val="Emphasis"/>
          <w:highlight w:val="yellow"/>
        </w:rPr>
        <w:t>certain defeat</w:t>
      </w:r>
      <w:r w:rsidRPr="00F51682">
        <w:rPr>
          <w:rStyle w:val="StyleUnderline"/>
        </w:rPr>
        <w:t xml:space="preserve">. </w:t>
      </w:r>
      <w:r w:rsidRPr="00723126">
        <w:rPr>
          <w:rStyle w:val="StyleUnderline"/>
          <w:highlight w:val="yellow"/>
        </w:rPr>
        <w:t>Moscow’s</w:t>
      </w:r>
      <w:r w:rsidRPr="00F51682">
        <w:rPr>
          <w:rStyle w:val="StyleUnderline"/>
        </w:rPr>
        <w:t xml:space="preserve"> military and governing </w:t>
      </w:r>
      <w:r w:rsidRPr="00723126">
        <w:rPr>
          <w:rStyle w:val="Emphasis"/>
          <w:highlight w:val="yellow"/>
        </w:rPr>
        <w:t>elites know this</w:t>
      </w:r>
      <w:r w:rsidRPr="00E47A85">
        <w:rPr>
          <w:sz w:val="12"/>
          <w:szCs w:val="20"/>
        </w:rPr>
        <w:t xml:space="preserve">. </w:t>
      </w:r>
      <w:r w:rsidRPr="00F51682">
        <w:rPr>
          <w:rStyle w:val="StyleUnderline"/>
        </w:rPr>
        <w:t xml:space="preserve">For this reason, the </w:t>
      </w:r>
      <w:r w:rsidRPr="00723126">
        <w:rPr>
          <w:rStyle w:val="StyleUnderline"/>
          <w:highlight w:val="yellow"/>
        </w:rPr>
        <w:t>Kremlin has</w:t>
      </w:r>
      <w:r w:rsidRPr="00F51682">
        <w:rPr>
          <w:rStyle w:val="StyleUnderline"/>
        </w:rPr>
        <w:t xml:space="preserve"> consistently </w:t>
      </w:r>
      <w:r w:rsidRPr="00723126">
        <w:rPr>
          <w:rStyle w:val="StyleUnderline"/>
          <w:highlight w:val="yellow"/>
        </w:rPr>
        <w:t xml:space="preserve">chosen to </w:t>
      </w:r>
      <w:proofErr w:type="spellStart"/>
      <w:r w:rsidRPr="00723126">
        <w:rPr>
          <w:rStyle w:val="Emphasis"/>
          <w:highlight w:val="yellow"/>
        </w:rPr>
        <w:t>emphasise</w:t>
      </w:r>
      <w:proofErr w:type="spellEnd"/>
      <w:r w:rsidRPr="00F51682">
        <w:rPr>
          <w:rStyle w:val="StyleUnderline"/>
        </w:rPr>
        <w:t xml:space="preserve"> and</w:t>
      </w:r>
      <w:r w:rsidRPr="00E47A85">
        <w:rPr>
          <w:sz w:val="12"/>
          <w:szCs w:val="20"/>
        </w:rPr>
        <w:t xml:space="preserve"> </w:t>
      </w:r>
      <w:r w:rsidRPr="00F51682">
        <w:rPr>
          <w:rStyle w:val="Emphasis"/>
        </w:rPr>
        <w:t>leverage</w:t>
      </w:r>
      <w:r w:rsidRPr="00E47A85">
        <w:rPr>
          <w:sz w:val="12"/>
          <w:szCs w:val="20"/>
        </w:rPr>
        <w:t xml:space="preserve"> </w:t>
      </w:r>
      <w:r w:rsidRPr="00F51682">
        <w:rPr>
          <w:rStyle w:val="StyleUnderline"/>
        </w:rPr>
        <w:t xml:space="preserve">its </w:t>
      </w:r>
      <w:r w:rsidRPr="00F51682">
        <w:rPr>
          <w:rStyle w:val="Emphasis"/>
        </w:rPr>
        <w:t>comparative advantages</w:t>
      </w:r>
      <w:r w:rsidRPr="00E47A85">
        <w:rPr>
          <w:sz w:val="12"/>
          <w:szCs w:val="20"/>
        </w:rPr>
        <w:t xml:space="preserve"> </w:t>
      </w:r>
      <w:r w:rsidRPr="00F51682">
        <w:rPr>
          <w:rStyle w:val="StyleUnderline"/>
        </w:rPr>
        <w:t>to make effective use of its clearly</w:t>
      </w:r>
      <w:r w:rsidRPr="00E47A85">
        <w:rPr>
          <w:sz w:val="12"/>
          <w:szCs w:val="20"/>
        </w:rPr>
        <w:t xml:space="preserve"> </w:t>
      </w:r>
      <w:r w:rsidRPr="00F51682">
        <w:rPr>
          <w:rStyle w:val="Emphasis"/>
        </w:rPr>
        <w:t>limited resources</w:t>
      </w:r>
      <w:r w:rsidRPr="00E47A85">
        <w:rPr>
          <w:sz w:val="12"/>
          <w:szCs w:val="20"/>
        </w:rPr>
        <w:t xml:space="preserve">. The </w:t>
      </w:r>
      <w:r w:rsidRPr="00F51682">
        <w:rPr>
          <w:rStyle w:val="StyleUnderline"/>
        </w:rPr>
        <w:t>military policy</w:t>
      </w:r>
      <w:r w:rsidRPr="00E47A85">
        <w:rPr>
          <w:sz w:val="12"/>
          <w:szCs w:val="20"/>
        </w:rPr>
        <w:t xml:space="preserve"> tools that facilitate this do not resemble </w:t>
      </w:r>
      <w:proofErr w:type="spellStart"/>
      <w:r w:rsidRPr="00E47A85">
        <w:rPr>
          <w:sz w:val="12"/>
          <w:szCs w:val="20"/>
        </w:rPr>
        <w:t>armoured</w:t>
      </w:r>
      <w:proofErr w:type="spellEnd"/>
      <w:r w:rsidRPr="00E47A85">
        <w:rPr>
          <w:sz w:val="12"/>
          <w:szCs w:val="20"/>
        </w:rPr>
        <w:t xml:space="preserve"> columns crossing national frontiers. Rather, they </w:t>
      </w:r>
      <w:r w:rsidRPr="00F51682">
        <w:rPr>
          <w:rStyle w:val="StyleUnderline"/>
        </w:rPr>
        <w:t>include</w:t>
      </w:r>
      <w:r w:rsidRPr="00E47A85">
        <w:rPr>
          <w:sz w:val="12"/>
          <w:szCs w:val="20"/>
        </w:rPr>
        <w:t xml:space="preserve"> </w:t>
      </w:r>
      <w:r w:rsidRPr="00F51682">
        <w:rPr>
          <w:rStyle w:val="Emphasis"/>
        </w:rPr>
        <w:t>fomenting civil unrest</w:t>
      </w:r>
      <w:r w:rsidRPr="00E47A85">
        <w:rPr>
          <w:sz w:val="12"/>
          <w:szCs w:val="20"/>
        </w:rPr>
        <w:t xml:space="preserve"> with the goal of creating a justification for Russian military or paramilitary action in unaligned, </w:t>
      </w:r>
      <w:proofErr w:type="spellStart"/>
      <w:proofErr w:type="gramStart"/>
      <w:r w:rsidRPr="00E47A85">
        <w:rPr>
          <w:sz w:val="12"/>
          <w:szCs w:val="20"/>
        </w:rPr>
        <w:t>neighbouring</w:t>
      </w:r>
      <w:proofErr w:type="spellEnd"/>
      <w:proofErr w:type="gramEnd"/>
      <w:r w:rsidRPr="00E47A85">
        <w:rPr>
          <w:sz w:val="12"/>
          <w:szCs w:val="20"/>
        </w:rPr>
        <w:t xml:space="preserve"> or near-</w:t>
      </w:r>
      <w:proofErr w:type="spellStart"/>
      <w:r w:rsidRPr="00E47A85">
        <w:rPr>
          <w:sz w:val="12"/>
          <w:szCs w:val="20"/>
        </w:rPr>
        <w:t>neighbouring</w:t>
      </w:r>
      <w:proofErr w:type="spellEnd"/>
      <w:r w:rsidRPr="00E47A85">
        <w:rPr>
          <w:sz w:val="12"/>
          <w:szCs w:val="20"/>
        </w:rPr>
        <w:t xml:space="preserve"> states, </w:t>
      </w:r>
      <w:r w:rsidRPr="00F51682">
        <w:rPr>
          <w:rStyle w:val="StyleUnderline"/>
        </w:rPr>
        <w:t>as seen in Moldova (1992), Georgia (2008) and Ukraine (2014).</w:t>
      </w:r>
      <w:r w:rsidRPr="00E47A85">
        <w:rPr>
          <w:sz w:val="12"/>
          <w:szCs w:val="20"/>
        </w:rPr>
        <w:t xml:space="preserve"> They </w:t>
      </w:r>
      <w:r w:rsidRPr="00F51682">
        <w:rPr>
          <w:rStyle w:val="StyleUnderline"/>
        </w:rPr>
        <w:t xml:space="preserve">also include </w:t>
      </w:r>
      <w:proofErr w:type="spellStart"/>
      <w:r w:rsidRPr="00723126">
        <w:rPr>
          <w:rStyle w:val="Emphasis"/>
          <w:highlight w:val="yellow"/>
        </w:rPr>
        <w:t>cyber attacks</w:t>
      </w:r>
      <w:proofErr w:type="spellEnd"/>
      <w:r w:rsidRPr="00E47A85">
        <w:rPr>
          <w:sz w:val="12"/>
          <w:szCs w:val="20"/>
        </w:rPr>
        <w:t xml:space="preserve">, </w:t>
      </w:r>
      <w:r w:rsidRPr="00F51682">
        <w:rPr>
          <w:rStyle w:val="StyleUnderline"/>
        </w:rPr>
        <w:t>such as</w:t>
      </w:r>
      <w:r w:rsidRPr="00E47A85">
        <w:rPr>
          <w:sz w:val="12"/>
          <w:szCs w:val="20"/>
        </w:rPr>
        <w:t xml:space="preserve"> that unleashed on </w:t>
      </w:r>
      <w:r w:rsidRPr="00F51682">
        <w:rPr>
          <w:rStyle w:val="StyleUnderline"/>
        </w:rPr>
        <w:t>Estonia</w:t>
      </w:r>
      <w:r w:rsidRPr="00E47A85">
        <w:rPr>
          <w:sz w:val="12"/>
          <w:szCs w:val="20"/>
        </w:rPr>
        <w:t xml:space="preserve"> in 2007. They </w:t>
      </w:r>
      <w:r w:rsidRPr="00F51682">
        <w:rPr>
          <w:rStyle w:val="StyleUnderline"/>
        </w:rPr>
        <w:t>include</w:t>
      </w:r>
      <w:r w:rsidRPr="00E47A85">
        <w:rPr>
          <w:sz w:val="12"/>
          <w:szCs w:val="20"/>
        </w:rPr>
        <w:t xml:space="preserve"> </w:t>
      </w:r>
      <w:r w:rsidRPr="00F51682">
        <w:rPr>
          <w:rStyle w:val="Emphasis"/>
        </w:rPr>
        <w:t>influence peddling</w:t>
      </w:r>
      <w:r w:rsidRPr="00E47A85">
        <w:rPr>
          <w:sz w:val="12"/>
          <w:szCs w:val="20"/>
        </w:rPr>
        <w:t xml:space="preserve"> </w:t>
      </w:r>
      <w:r w:rsidRPr="00F51682">
        <w:rPr>
          <w:rStyle w:val="StyleUnderline"/>
        </w:rPr>
        <w:t xml:space="preserve">and the cultivation of </w:t>
      </w:r>
      <w:r w:rsidRPr="00F51682">
        <w:rPr>
          <w:rStyle w:val="Emphasis"/>
        </w:rPr>
        <w:t>patronage networks</w:t>
      </w:r>
      <w:r w:rsidRPr="00F51682">
        <w:rPr>
          <w:rStyle w:val="StyleUnderline"/>
        </w:rPr>
        <w:t>. And</w:t>
      </w:r>
      <w:r w:rsidRPr="00E47A85">
        <w:rPr>
          <w:sz w:val="12"/>
          <w:szCs w:val="20"/>
        </w:rPr>
        <w:t xml:space="preserve"> they include </w:t>
      </w:r>
      <w:r w:rsidRPr="00F51682">
        <w:rPr>
          <w:rStyle w:val="StyleUnderline"/>
        </w:rPr>
        <w:t xml:space="preserve">semi-deniable </w:t>
      </w:r>
      <w:r w:rsidRPr="00F51682">
        <w:rPr>
          <w:rStyle w:val="Emphasis"/>
        </w:rPr>
        <w:t>election interference</w:t>
      </w:r>
      <w:r w:rsidRPr="00E47A85">
        <w:rPr>
          <w:sz w:val="12"/>
          <w:szCs w:val="20"/>
        </w:rPr>
        <w:t xml:space="preserve">, as occurred in the US in 2016 and 2018 and in Europe in recent years as well. </w:t>
      </w:r>
      <w:proofErr w:type="gramStart"/>
      <w:r w:rsidRPr="00F51682">
        <w:rPr>
          <w:rStyle w:val="StyleUnderline"/>
        </w:rPr>
        <w:t>All of</w:t>
      </w:r>
      <w:proofErr w:type="gramEnd"/>
      <w:r w:rsidRPr="00F51682">
        <w:rPr>
          <w:rStyle w:val="StyleUnderline"/>
        </w:rPr>
        <w:t xml:space="preserve"> these policy tools represent </w:t>
      </w:r>
      <w:r w:rsidRPr="00F51682">
        <w:rPr>
          <w:rStyle w:val="Emphasis"/>
        </w:rPr>
        <w:t>asymmetric responses</w:t>
      </w:r>
      <w:r w:rsidRPr="00E47A85">
        <w:rPr>
          <w:sz w:val="12"/>
          <w:szCs w:val="20"/>
        </w:rPr>
        <w:t xml:space="preserve"> </w:t>
      </w:r>
      <w:r w:rsidRPr="00F51682">
        <w:rPr>
          <w:rStyle w:val="StyleUnderline"/>
        </w:rPr>
        <w:t>to US and Western power</w:t>
      </w:r>
      <w:r w:rsidRPr="00E47A85">
        <w:rPr>
          <w:sz w:val="12"/>
          <w:szCs w:val="20"/>
        </w:rPr>
        <w:t xml:space="preserve">, especially military capacity and capabilities. </w:t>
      </w:r>
      <w:r w:rsidRPr="00F51682">
        <w:rPr>
          <w:rStyle w:val="StyleUnderline"/>
        </w:rPr>
        <w:t xml:space="preserve">They </w:t>
      </w:r>
      <w:r w:rsidRPr="00723126">
        <w:rPr>
          <w:rStyle w:val="StyleUnderline"/>
          <w:highlight w:val="yellow"/>
        </w:rPr>
        <w:t xml:space="preserve">enable Moscow to </w:t>
      </w:r>
      <w:r w:rsidRPr="00723126">
        <w:rPr>
          <w:rStyle w:val="Emphasis"/>
          <w:highlight w:val="yellow"/>
        </w:rPr>
        <w:t>cost-effectively</w:t>
      </w:r>
      <w:r w:rsidRPr="00723126">
        <w:rPr>
          <w:sz w:val="12"/>
          <w:szCs w:val="20"/>
          <w:highlight w:val="yellow"/>
        </w:rPr>
        <w:t xml:space="preserve"> </w:t>
      </w:r>
      <w:r w:rsidRPr="00723126">
        <w:rPr>
          <w:rStyle w:val="StyleUnderline"/>
          <w:highlight w:val="yellow"/>
        </w:rPr>
        <w:t>pursue</w:t>
      </w:r>
      <w:r w:rsidRPr="00F51682">
        <w:rPr>
          <w:rStyle w:val="StyleUnderline"/>
        </w:rPr>
        <w:t xml:space="preserve"> the </w:t>
      </w:r>
      <w:r w:rsidRPr="00723126">
        <w:rPr>
          <w:rStyle w:val="Emphasis"/>
          <w:highlight w:val="yellow"/>
        </w:rPr>
        <w:t>disintegration of</w:t>
      </w:r>
      <w:r w:rsidRPr="00F51682">
        <w:rPr>
          <w:rStyle w:val="Emphasis"/>
        </w:rPr>
        <w:t xml:space="preserve"> Western power</w:t>
      </w:r>
      <w:r w:rsidRPr="00E47A85">
        <w:rPr>
          <w:sz w:val="12"/>
          <w:szCs w:val="20"/>
        </w:rPr>
        <w:t xml:space="preserve"> </w:t>
      </w:r>
      <w:r w:rsidRPr="00F51682">
        <w:rPr>
          <w:rStyle w:val="StyleUnderline"/>
        </w:rPr>
        <w:t>and</w:t>
      </w:r>
      <w:r w:rsidRPr="00E47A85">
        <w:rPr>
          <w:sz w:val="12"/>
          <w:szCs w:val="20"/>
        </w:rPr>
        <w:t xml:space="preserve"> </w:t>
      </w:r>
      <w:r w:rsidRPr="00723126">
        <w:rPr>
          <w:rStyle w:val="StyleUnderline"/>
          <w:highlight w:val="yellow"/>
        </w:rPr>
        <w:t xml:space="preserve">the </w:t>
      </w:r>
      <w:r w:rsidRPr="00F51682">
        <w:rPr>
          <w:rStyle w:val="StyleUnderline"/>
        </w:rPr>
        <w:t xml:space="preserve">Western </w:t>
      </w:r>
      <w:r w:rsidRPr="00723126">
        <w:rPr>
          <w:rStyle w:val="StyleUnderline"/>
          <w:highlight w:val="yellow"/>
        </w:rPr>
        <w:t>alliance</w:t>
      </w:r>
      <w:r w:rsidRPr="00723126">
        <w:rPr>
          <w:sz w:val="12"/>
          <w:szCs w:val="20"/>
          <w:highlight w:val="yellow"/>
        </w:rPr>
        <w:t xml:space="preserve">, </w:t>
      </w:r>
      <w:r w:rsidRPr="00E47A85">
        <w:rPr>
          <w:sz w:val="12"/>
          <w:szCs w:val="20"/>
        </w:rPr>
        <w:t xml:space="preserve">as a way of achieving Russia’s strategic and material ends. Given the current state of the Russian economy and the rather grim outlook for the years to come, </w:t>
      </w:r>
      <w:r w:rsidRPr="00723126">
        <w:rPr>
          <w:rStyle w:val="StyleUnderline"/>
          <w:highlight w:val="yellow"/>
        </w:rPr>
        <w:t>Moscow</w:t>
      </w:r>
      <w:r w:rsidRPr="00F51682">
        <w:rPr>
          <w:rStyle w:val="StyleUnderline"/>
        </w:rPr>
        <w:t xml:space="preserve"> is very likely to </w:t>
      </w:r>
      <w:r w:rsidRPr="00F51682">
        <w:rPr>
          <w:rStyle w:val="Emphasis"/>
        </w:rPr>
        <w:t>continue pursuing</w:t>
      </w:r>
      <w:r w:rsidRPr="00F51682">
        <w:rPr>
          <w:rStyle w:val="StyleUnderline"/>
        </w:rPr>
        <w:t xml:space="preserve"> these sorts of policies in the coming</w:t>
      </w:r>
      <w:r w:rsidRPr="00E47A85">
        <w:rPr>
          <w:sz w:val="12"/>
          <w:szCs w:val="20"/>
        </w:rPr>
        <w:t xml:space="preserve"> </w:t>
      </w:r>
      <w:r w:rsidRPr="00F51682">
        <w:rPr>
          <w:rStyle w:val="StyleUnderline"/>
        </w:rPr>
        <w:t xml:space="preserve">decade, because it </w:t>
      </w:r>
      <w:r w:rsidRPr="00723126">
        <w:rPr>
          <w:rStyle w:val="Emphasis"/>
          <w:highlight w:val="yellow"/>
        </w:rPr>
        <w:t xml:space="preserve">lacks </w:t>
      </w:r>
      <w:r w:rsidRPr="00F51682">
        <w:rPr>
          <w:rStyle w:val="Emphasis"/>
        </w:rPr>
        <w:t xml:space="preserve">other </w:t>
      </w:r>
      <w:r w:rsidRPr="00723126">
        <w:rPr>
          <w:rStyle w:val="Emphasis"/>
          <w:highlight w:val="yellow"/>
        </w:rPr>
        <w:t>options</w:t>
      </w:r>
      <w:r w:rsidRPr="00723126">
        <w:rPr>
          <w:sz w:val="12"/>
          <w:szCs w:val="20"/>
          <w:highlight w:val="yellow"/>
        </w:rPr>
        <w:t>.</w:t>
      </w:r>
    </w:p>
    <w:p w14:paraId="6D5DCB90" w14:textId="77777777" w:rsidR="002C16FD" w:rsidRPr="00E47A85" w:rsidRDefault="002C16FD" w:rsidP="002C16FD">
      <w:pPr>
        <w:rPr>
          <w:sz w:val="12"/>
          <w:szCs w:val="20"/>
        </w:rPr>
      </w:pPr>
      <w:r w:rsidRPr="00F51682">
        <w:rPr>
          <w:rStyle w:val="StyleUnderline"/>
        </w:rPr>
        <w:t xml:space="preserve">The </w:t>
      </w:r>
      <w:r w:rsidRPr="00723126">
        <w:rPr>
          <w:rStyle w:val="Emphasis"/>
          <w:highlight w:val="yellow"/>
        </w:rPr>
        <w:t>fundamental challenge</w:t>
      </w:r>
      <w:r w:rsidRPr="00723126">
        <w:rPr>
          <w:sz w:val="12"/>
          <w:szCs w:val="20"/>
          <w:highlight w:val="yellow"/>
        </w:rPr>
        <w:t xml:space="preserve"> </w:t>
      </w:r>
      <w:r w:rsidRPr="00723126">
        <w:rPr>
          <w:rStyle w:val="StyleUnderline"/>
          <w:highlight w:val="yellow"/>
        </w:rPr>
        <w:t>facing NATO</w:t>
      </w:r>
      <w:r w:rsidRPr="00F51682">
        <w:rPr>
          <w:rStyle w:val="StyleUnderline"/>
        </w:rPr>
        <w:t xml:space="preserve"> </w:t>
      </w:r>
      <w:r w:rsidRPr="00E47A85">
        <w:rPr>
          <w:sz w:val="12"/>
          <w:szCs w:val="20"/>
        </w:rPr>
        <w:t xml:space="preserve">between now and the Alliance’s 80th anniversary </w:t>
      </w:r>
      <w:r w:rsidRPr="00723126">
        <w:rPr>
          <w:rStyle w:val="StyleUnderline"/>
          <w:highlight w:val="yellow"/>
        </w:rPr>
        <w:t xml:space="preserve">is </w:t>
      </w:r>
      <w:r w:rsidRPr="00F51682">
        <w:rPr>
          <w:rStyle w:val="StyleUnderline"/>
        </w:rPr>
        <w:t xml:space="preserve">figuring out </w:t>
      </w:r>
      <w:r w:rsidRPr="00F51682">
        <w:rPr>
          <w:rStyle w:val="Emphasis"/>
        </w:rPr>
        <w:t>how</w:t>
      </w:r>
      <w:r w:rsidRPr="00E47A85">
        <w:rPr>
          <w:sz w:val="12"/>
          <w:szCs w:val="20"/>
        </w:rPr>
        <w:t xml:space="preserve">, </w:t>
      </w:r>
      <w:r w:rsidRPr="00F51682">
        <w:rPr>
          <w:rStyle w:val="Emphasis"/>
        </w:rPr>
        <w:t>where</w:t>
      </w:r>
      <w:r w:rsidRPr="00E47A85">
        <w:rPr>
          <w:sz w:val="12"/>
          <w:szCs w:val="20"/>
        </w:rPr>
        <w:t xml:space="preserve"> </w:t>
      </w:r>
      <w:r w:rsidRPr="00F51682">
        <w:rPr>
          <w:rStyle w:val="StyleUnderline"/>
        </w:rPr>
        <w:t>and</w:t>
      </w:r>
      <w:r w:rsidRPr="00E47A85">
        <w:rPr>
          <w:sz w:val="12"/>
          <w:szCs w:val="20"/>
        </w:rPr>
        <w:t xml:space="preserve"> </w:t>
      </w:r>
      <w:r w:rsidRPr="00F51682">
        <w:rPr>
          <w:rStyle w:val="Emphasis"/>
        </w:rPr>
        <w:t>when</w:t>
      </w:r>
      <w:r w:rsidRPr="00E47A85">
        <w:rPr>
          <w:sz w:val="12"/>
          <w:szCs w:val="20"/>
        </w:rPr>
        <w:t xml:space="preserve"> </w:t>
      </w:r>
      <w:r w:rsidRPr="00F51682">
        <w:rPr>
          <w:rStyle w:val="StyleUnderline"/>
        </w:rPr>
        <w:t xml:space="preserve">it will counter and compete iteratively with </w:t>
      </w:r>
      <w:r w:rsidRPr="00723126">
        <w:rPr>
          <w:rStyle w:val="StyleUnderline"/>
          <w:highlight w:val="yellow"/>
        </w:rPr>
        <w:t>Russia</w:t>
      </w:r>
      <w:r w:rsidRPr="00E47A85">
        <w:rPr>
          <w:sz w:val="12"/>
          <w:szCs w:val="20"/>
        </w:rPr>
        <w:t xml:space="preserve"> – but also China </w:t>
      </w:r>
      <w:r w:rsidRPr="00F51682">
        <w:rPr>
          <w:rStyle w:val="StyleUnderline"/>
        </w:rPr>
        <w:t xml:space="preserve">– </w:t>
      </w:r>
      <w:r w:rsidRPr="00723126">
        <w:rPr>
          <w:rStyle w:val="StyleUnderline"/>
          <w:highlight w:val="yellow"/>
        </w:rPr>
        <w:t xml:space="preserve">in the </w:t>
      </w:r>
      <w:r w:rsidRPr="00723126">
        <w:rPr>
          <w:rStyle w:val="Emphasis"/>
          <w:highlight w:val="yellow"/>
        </w:rPr>
        <w:t>grey zone</w:t>
      </w:r>
      <w:r w:rsidRPr="00F51682">
        <w:rPr>
          <w:rStyle w:val="Emphasis"/>
        </w:rPr>
        <w:t>,</w:t>
      </w:r>
      <w:r w:rsidRPr="00E47A85">
        <w:rPr>
          <w:sz w:val="12"/>
          <w:szCs w:val="20"/>
        </w:rPr>
        <w:t xml:space="preserve"> the space between war and peace, or between offense and </w:t>
      </w:r>
      <w:proofErr w:type="spellStart"/>
      <w:r w:rsidRPr="00E47A85">
        <w:rPr>
          <w:sz w:val="12"/>
          <w:szCs w:val="20"/>
        </w:rPr>
        <w:t>defence</w:t>
      </w:r>
      <w:proofErr w:type="spellEnd"/>
      <w:r w:rsidRPr="00E47A85">
        <w:rPr>
          <w:sz w:val="12"/>
          <w:szCs w:val="20"/>
        </w:rPr>
        <w:t xml:space="preserve">. </w:t>
      </w:r>
      <w:r w:rsidRPr="00F51682">
        <w:rPr>
          <w:rStyle w:val="StyleUnderline"/>
        </w:rPr>
        <w:t xml:space="preserve">Because grey-zone challenges do not </w:t>
      </w:r>
      <w:r w:rsidRPr="00F51682">
        <w:rPr>
          <w:rStyle w:val="Emphasis"/>
        </w:rPr>
        <w:t>neatly correspond</w:t>
      </w:r>
      <w:r w:rsidRPr="00F51682">
        <w:rPr>
          <w:rStyle w:val="StyleUnderline"/>
        </w:rPr>
        <w:t xml:space="preserve"> to classical notions of those which fall in the military’s domain and those which do not, they are </w:t>
      </w:r>
      <w:r w:rsidRPr="00F51682">
        <w:rPr>
          <w:rStyle w:val="Emphasis"/>
        </w:rPr>
        <w:t>particularly vexing</w:t>
      </w:r>
      <w:r w:rsidRPr="00E47A85">
        <w:rPr>
          <w:sz w:val="12"/>
          <w:szCs w:val="20"/>
        </w:rPr>
        <w:t xml:space="preserve">. </w:t>
      </w:r>
      <w:proofErr w:type="gramStart"/>
      <w:r w:rsidRPr="00E47A85">
        <w:rPr>
          <w:sz w:val="12"/>
          <w:szCs w:val="20"/>
        </w:rPr>
        <w:t>This is why</w:t>
      </w:r>
      <w:proofErr w:type="gramEnd"/>
      <w:r w:rsidRPr="00E47A85">
        <w:rPr>
          <w:sz w:val="12"/>
          <w:szCs w:val="20"/>
        </w:rPr>
        <w:t xml:space="preserve"> adversaries such as Russia and China employ grey-zone tactics and operations – they allow Moscow and Beijing to confront the West on more </w:t>
      </w:r>
      <w:proofErr w:type="spellStart"/>
      <w:r w:rsidRPr="00E47A85">
        <w:rPr>
          <w:sz w:val="12"/>
          <w:szCs w:val="20"/>
        </w:rPr>
        <w:t>favourable</w:t>
      </w:r>
      <w:proofErr w:type="spellEnd"/>
      <w:r w:rsidRPr="00E47A85">
        <w:rPr>
          <w:sz w:val="12"/>
          <w:szCs w:val="20"/>
        </w:rPr>
        <w:t xml:space="preserve"> terrain. </w:t>
      </w:r>
    </w:p>
    <w:p w14:paraId="425740C8" w14:textId="77777777" w:rsidR="002C16FD" w:rsidRPr="00E47A85" w:rsidRDefault="002C16FD" w:rsidP="002C16FD">
      <w:pPr>
        <w:rPr>
          <w:sz w:val="12"/>
          <w:szCs w:val="20"/>
        </w:rPr>
      </w:pPr>
      <w:r w:rsidRPr="00E47A85">
        <w:rPr>
          <w:sz w:val="12"/>
          <w:szCs w:val="20"/>
        </w:rPr>
        <w:t xml:space="preserve">The good news is that </w:t>
      </w:r>
      <w:r w:rsidRPr="00F51682">
        <w:rPr>
          <w:rStyle w:val="StyleUnderline"/>
        </w:rPr>
        <w:t xml:space="preserve">NATO’s leaders appear to understand the character of the </w:t>
      </w:r>
      <w:proofErr w:type="gramStart"/>
      <w:r w:rsidRPr="00F51682">
        <w:rPr>
          <w:rStyle w:val="StyleUnderline"/>
        </w:rPr>
        <w:t>competition</w:t>
      </w:r>
      <w:r w:rsidRPr="00E47A85">
        <w:rPr>
          <w:sz w:val="12"/>
          <w:szCs w:val="20"/>
        </w:rPr>
        <w:t>, and</w:t>
      </w:r>
      <w:proofErr w:type="gramEnd"/>
      <w:r w:rsidRPr="00E47A85">
        <w:rPr>
          <w:sz w:val="12"/>
          <w:szCs w:val="20"/>
        </w:rPr>
        <w:t xml:space="preserve"> have taken several steps to address the challenge. The Alliance has reportedly developed a strategy outlining NATO’s role in responding to grey-zone or hybrid threats. In some cases, grey-zone scenarios are finding their way into NATO and member states’ exercises. And critical infrastructure protection, energy security and societal resilience have become important topics of discussion at Alliance-sponsored events and seminars, and among Alliance-affiliated entities such as </w:t>
      </w:r>
      <w:proofErr w:type="spellStart"/>
      <w:r w:rsidRPr="00E47A85">
        <w:rPr>
          <w:sz w:val="12"/>
          <w:szCs w:val="20"/>
        </w:rPr>
        <w:t>centres</w:t>
      </w:r>
      <w:proofErr w:type="spellEnd"/>
      <w:r w:rsidRPr="00E47A85">
        <w:rPr>
          <w:sz w:val="12"/>
          <w:szCs w:val="20"/>
        </w:rPr>
        <w:t xml:space="preserve"> of excellence. </w:t>
      </w:r>
    </w:p>
    <w:p w14:paraId="285D2108" w14:textId="77777777" w:rsidR="002C16FD" w:rsidRPr="00E47A85" w:rsidRDefault="002C16FD" w:rsidP="002C16FD">
      <w:pPr>
        <w:rPr>
          <w:sz w:val="12"/>
          <w:szCs w:val="20"/>
        </w:rPr>
      </w:pPr>
      <w:r w:rsidRPr="00F51682">
        <w:rPr>
          <w:rStyle w:val="StyleUnderline"/>
        </w:rPr>
        <w:t>However, in several important aspects, the Alliance response remains</w:t>
      </w:r>
      <w:r w:rsidRPr="00E47A85">
        <w:rPr>
          <w:sz w:val="12"/>
          <w:szCs w:val="20"/>
        </w:rPr>
        <w:t xml:space="preserve"> </w:t>
      </w:r>
      <w:r w:rsidRPr="00E47A85">
        <w:rPr>
          <w:strike/>
          <w:sz w:val="12"/>
          <w:szCs w:val="20"/>
        </w:rPr>
        <w:t>handicapped</w:t>
      </w:r>
      <w:r w:rsidRPr="00E47A85">
        <w:rPr>
          <w:sz w:val="12"/>
          <w:szCs w:val="20"/>
        </w:rPr>
        <w:t xml:space="preserve"> [</w:t>
      </w:r>
      <w:r w:rsidRPr="00F51682">
        <w:rPr>
          <w:rStyle w:val="Emphasis"/>
        </w:rPr>
        <w:t>weak</w:t>
      </w:r>
      <w:r w:rsidRPr="00E47A85">
        <w:rPr>
          <w:sz w:val="12"/>
          <w:szCs w:val="20"/>
        </w:rPr>
        <w:t xml:space="preserve">]. </w:t>
      </w:r>
      <w:r w:rsidRPr="00F51682">
        <w:rPr>
          <w:rStyle w:val="StyleUnderline"/>
        </w:rPr>
        <w:t xml:space="preserve">Although NATO declared in 2016 and again in 2018 that it could consider a </w:t>
      </w:r>
      <w:r w:rsidRPr="00F51682">
        <w:rPr>
          <w:rStyle w:val="Emphasis"/>
        </w:rPr>
        <w:t>hybrid attack</w:t>
      </w:r>
      <w:r w:rsidRPr="00F51682">
        <w:rPr>
          <w:rStyle w:val="StyleUnderline"/>
        </w:rPr>
        <w:t xml:space="preserve"> as </w:t>
      </w:r>
      <w:r w:rsidRPr="00F51682">
        <w:rPr>
          <w:rStyle w:val="Emphasis"/>
        </w:rPr>
        <w:t>grounds to invoke Article 5,</w:t>
      </w:r>
      <w:r w:rsidRPr="00E47A85">
        <w:rPr>
          <w:sz w:val="12"/>
          <w:szCs w:val="20"/>
        </w:rPr>
        <w:t xml:space="preserve"> </w:t>
      </w:r>
      <w:r w:rsidRPr="00F51682">
        <w:rPr>
          <w:rStyle w:val="StyleUnderline"/>
        </w:rPr>
        <w:t xml:space="preserve">the bar seems </w:t>
      </w:r>
      <w:r w:rsidRPr="00F51682">
        <w:rPr>
          <w:rStyle w:val="Emphasis"/>
        </w:rPr>
        <w:t>high</w:t>
      </w:r>
      <w:r w:rsidRPr="00E47A85">
        <w:rPr>
          <w:sz w:val="12"/>
          <w:szCs w:val="20"/>
        </w:rPr>
        <w:t xml:space="preserve"> – </w:t>
      </w:r>
      <w:r w:rsidRPr="00F51682">
        <w:rPr>
          <w:rStyle w:val="StyleUnderline"/>
        </w:rPr>
        <w:t>perhaps</w:t>
      </w:r>
      <w:r w:rsidRPr="00E47A85">
        <w:rPr>
          <w:sz w:val="12"/>
          <w:szCs w:val="20"/>
        </w:rPr>
        <w:t xml:space="preserve"> </w:t>
      </w:r>
      <w:r w:rsidRPr="00F51682">
        <w:rPr>
          <w:rStyle w:val="Emphasis"/>
        </w:rPr>
        <w:t>impossibly so.</w:t>
      </w:r>
      <w:r w:rsidRPr="00E47A85">
        <w:rPr>
          <w:sz w:val="12"/>
          <w:szCs w:val="20"/>
        </w:rPr>
        <w:t xml:space="preserve"> </w:t>
      </w:r>
      <w:r w:rsidRPr="00F51682">
        <w:rPr>
          <w:rStyle w:val="StyleUnderline"/>
        </w:rPr>
        <w:t xml:space="preserve">Achieving </w:t>
      </w:r>
      <w:r w:rsidRPr="00F51682">
        <w:rPr>
          <w:rStyle w:val="Emphasis"/>
        </w:rPr>
        <w:t>consensus</w:t>
      </w:r>
      <w:r w:rsidRPr="00E47A85">
        <w:rPr>
          <w:sz w:val="12"/>
          <w:szCs w:val="20"/>
        </w:rPr>
        <w:t xml:space="preserve"> – </w:t>
      </w:r>
      <w:r w:rsidRPr="00F51682">
        <w:rPr>
          <w:rStyle w:val="StyleUnderline"/>
        </w:rPr>
        <w:t xml:space="preserve">and </w:t>
      </w:r>
      <w:r w:rsidRPr="00F51682">
        <w:rPr>
          <w:rStyle w:val="Emphasis"/>
        </w:rPr>
        <w:t>quickly</w:t>
      </w:r>
      <w:r w:rsidRPr="00F51682">
        <w:rPr>
          <w:rStyle w:val="StyleUnderline"/>
        </w:rPr>
        <w:t xml:space="preserve"> –</w:t>
      </w:r>
      <w:r w:rsidRPr="00E47A85">
        <w:rPr>
          <w:sz w:val="12"/>
          <w:szCs w:val="20"/>
        </w:rPr>
        <w:t xml:space="preserve"> </w:t>
      </w:r>
      <w:r w:rsidRPr="00F51682">
        <w:rPr>
          <w:rStyle w:val="Emphasis"/>
        </w:rPr>
        <w:t>in the face of an ambiguous attack</w:t>
      </w:r>
      <w:r w:rsidRPr="00E47A85">
        <w:rPr>
          <w:sz w:val="12"/>
          <w:szCs w:val="20"/>
        </w:rPr>
        <w:t xml:space="preserve"> </w:t>
      </w:r>
      <w:r w:rsidRPr="00F51682">
        <w:rPr>
          <w:rStyle w:val="StyleUnderline"/>
        </w:rPr>
        <w:t xml:space="preserve">or in response to ostensibly unrelated low-level provocations </w:t>
      </w:r>
      <w:r w:rsidRPr="00F51682">
        <w:rPr>
          <w:rStyle w:val="Emphasis"/>
        </w:rPr>
        <w:t>will not be an easy task</w:t>
      </w:r>
      <w:r w:rsidRPr="00E47A85">
        <w:rPr>
          <w:sz w:val="12"/>
          <w:szCs w:val="20"/>
        </w:rPr>
        <w:t xml:space="preserve">. Perhaps more importantly, </w:t>
      </w:r>
      <w:r w:rsidRPr="00F51682">
        <w:rPr>
          <w:rStyle w:val="StyleUnderline"/>
        </w:rPr>
        <w:t xml:space="preserve">NATO remains in a </w:t>
      </w:r>
      <w:r w:rsidRPr="00F51682">
        <w:rPr>
          <w:rStyle w:val="Emphasis"/>
        </w:rPr>
        <w:t>defensive crouch</w:t>
      </w:r>
      <w:r w:rsidRPr="00F51682">
        <w:rPr>
          <w:rStyle w:val="StyleUnderline"/>
        </w:rPr>
        <w:t xml:space="preserve"> when it comes to grey-zone challenges</w:t>
      </w:r>
      <w:r w:rsidRPr="00E47A85">
        <w:rPr>
          <w:sz w:val="12"/>
          <w:szCs w:val="20"/>
        </w:rPr>
        <w:t xml:space="preserve"> – Alliance rhetoric, exercises and actions </w:t>
      </w:r>
      <w:proofErr w:type="spellStart"/>
      <w:r w:rsidRPr="00E47A85">
        <w:rPr>
          <w:sz w:val="12"/>
          <w:szCs w:val="20"/>
        </w:rPr>
        <w:t>emphasise</w:t>
      </w:r>
      <w:proofErr w:type="spellEnd"/>
      <w:r w:rsidRPr="00E47A85">
        <w:rPr>
          <w:sz w:val="12"/>
          <w:szCs w:val="20"/>
        </w:rPr>
        <w:t xml:space="preserve"> response and </w:t>
      </w:r>
      <w:r w:rsidRPr="00E727FB">
        <w:rPr>
          <w:sz w:val="14"/>
          <w:szCs w:val="20"/>
        </w:rPr>
        <w:t xml:space="preserve">reaction. </w:t>
      </w:r>
      <w:r w:rsidRPr="00F51682">
        <w:rPr>
          <w:rStyle w:val="StyleUnderline"/>
        </w:rPr>
        <w:t>It is precisely for this reason that grey-zone challenges against NATO are likely to be</w:t>
      </w:r>
      <w:r w:rsidRPr="00E47A85">
        <w:rPr>
          <w:sz w:val="12"/>
          <w:szCs w:val="20"/>
        </w:rPr>
        <w:t xml:space="preserve"> </w:t>
      </w:r>
      <w:r w:rsidRPr="00F51682">
        <w:rPr>
          <w:rStyle w:val="Emphasis"/>
        </w:rPr>
        <w:t>effective</w:t>
      </w:r>
      <w:r w:rsidRPr="00E47A85">
        <w:rPr>
          <w:sz w:val="12"/>
          <w:szCs w:val="20"/>
        </w:rPr>
        <w:t xml:space="preserve"> – actors such as </w:t>
      </w:r>
      <w:r w:rsidRPr="00723126">
        <w:rPr>
          <w:rStyle w:val="StyleUnderline"/>
          <w:highlight w:val="yellow"/>
        </w:rPr>
        <w:t>Russia</w:t>
      </w:r>
      <w:r w:rsidRPr="00723126">
        <w:rPr>
          <w:sz w:val="12"/>
          <w:szCs w:val="20"/>
          <w:highlight w:val="yellow"/>
        </w:rPr>
        <w:t xml:space="preserve"> </w:t>
      </w:r>
      <w:r w:rsidRPr="00F51682">
        <w:rPr>
          <w:rStyle w:val="StyleUnderline"/>
        </w:rPr>
        <w:t>and China</w:t>
      </w:r>
      <w:r w:rsidRPr="00E47A85">
        <w:rPr>
          <w:sz w:val="12"/>
          <w:szCs w:val="20"/>
        </w:rPr>
        <w:t xml:space="preserve"> </w:t>
      </w:r>
      <w:r w:rsidRPr="00F51682">
        <w:rPr>
          <w:rStyle w:val="StyleUnderline"/>
        </w:rPr>
        <w:t xml:space="preserve">are </w:t>
      </w:r>
      <w:r w:rsidRPr="00723126">
        <w:rPr>
          <w:rStyle w:val="Emphasis"/>
          <w:highlight w:val="yellow"/>
        </w:rPr>
        <w:t>evidently</w:t>
      </w:r>
      <w:r w:rsidRPr="00723126">
        <w:rPr>
          <w:rStyle w:val="StyleUnderline"/>
          <w:highlight w:val="yellow"/>
        </w:rPr>
        <w:t xml:space="preserve"> </w:t>
      </w:r>
      <w:r w:rsidRPr="00723126">
        <w:rPr>
          <w:rStyle w:val="Emphasis"/>
          <w:highlight w:val="yellow"/>
        </w:rPr>
        <w:t>undeterred</w:t>
      </w:r>
      <w:r w:rsidRPr="00F51682">
        <w:rPr>
          <w:rStyle w:val="StyleUnderline"/>
        </w:rPr>
        <w:t xml:space="preserve"> by the Alliance’s </w:t>
      </w:r>
      <w:r w:rsidRPr="00E47A85">
        <w:rPr>
          <w:sz w:val="12"/>
          <w:szCs w:val="20"/>
        </w:rPr>
        <w:t>defensive</w:t>
      </w:r>
      <w:r w:rsidRPr="00F51682">
        <w:rPr>
          <w:rStyle w:val="StyleUnderline"/>
        </w:rPr>
        <w:t xml:space="preserve"> posture</w:t>
      </w:r>
      <w:r w:rsidRPr="00E47A85">
        <w:rPr>
          <w:sz w:val="12"/>
          <w:szCs w:val="20"/>
        </w:rPr>
        <w:t xml:space="preserve">, and attacks on Western institutions continue to this day. To be clear, </w:t>
      </w:r>
      <w:proofErr w:type="spellStart"/>
      <w:r w:rsidRPr="00E47A85">
        <w:rPr>
          <w:sz w:val="12"/>
          <w:szCs w:val="20"/>
        </w:rPr>
        <w:t>defence</w:t>
      </w:r>
      <w:proofErr w:type="spellEnd"/>
      <w:r w:rsidRPr="00E47A85">
        <w:rPr>
          <w:sz w:val="12"/>
          <w:szCs w:val="20"/>
        </w:rPr>
        <w:t xml:space="preserve"> is important, but in the current international security environment, </w:t>
      </w:r>
      <w:proofErr w:type="gramStart"/>
      <w:r w:rsidRPr="00E47A85">
        <w:rPr>
          <w:sz w:val="12"/>
          <w:szCs w:val="20"/>
        </w:rPr>
        <w:t>offense</w:t>
      </w:r>
      <w:proofErr w:type="gramEnd"/>
      <w:r w:rsidRPr="00E47A85">
        <w:rPr>
          <w:sz w:val="12"/>
          <w:szCs w:val="20"/>
        </w:rPr>
        <w:t xml:space="preserve"> and the competitive actions in between the two are equally important.</w:t>
      </w:r>
    </w:p>
    <w:p w14:paraId="17C90AB9" w14:textId="78C5D9A7" w:rsidR="002C16FD" w:rsidRPr="00E47A85" w:rsidRDefault="002C16FD" w:rsidP="002C16FD">
      <w:pPr>
        <w:rPr>
          <w:sz w:val="12"/>
          <w:szCs w:val="20"/>
        </w:rPr>
      </w:pPr>
      <w:r w:rsidRPr="00F51682">
        <w:rPr>
          <w:rStyle w:val="StyleUnderline"/>
        </w:rPr>
        <w:lastRenderedPageBreak/>
        <w:t>Given the</w:t>
      </w:r>
      <w:r w:rsidRPr="00E47A85">
        <w:rPr>
          <w:sz w:val="12"/>
          <w:szCs w:val="20"/>
        </w:rPr>
        <w:t xml:space="preserve"> arguably </w:t>
      </w:r>
      <w:r w:rsidRPr="00F51682">
        <w:rPr>
          <w:rStyle w:val="Emphasis"/>
        </w:rPr>
        <w:t>inadequate</w:t>
      </w:r>
      <w:r w:rsidRPr="00E47A85">
        <w:rPr>
          <w:sz w:val="12"/>
          <w:szCs w:val="20"/>
        </w:rPr>
        <w:t xml:space="preserve"> </w:t>
      </w:r>
      <w:r w:rsidRPr="00F51682">
        <w:rPr>
          <w:rStyle w:val="StyleUnderline"/>
        </w:rPr>
        <w:t>Alliance response to date</w:t>
      </w:r>
      <w:r w:rsidRPr="00E47A85">
        <w:rPr>
          <w:sz w:val="12"/>
          <w:szCs w:val="20"/>
        </w:rPr>
        <w:t xml:space="preserve">, </w:t>
      </w:r>
      <w:r w:rsidRPr="00F51682">
        <w:rPr>
          <w:rStyle w:val="StyleUnderline"/>
        </w:rPr>
        <w:t xml:space="preserve">some </w:t>
      </w:r>
      <w:r w:rsidRPr="00F51682">
        <w:rPr>
          <w:rStyle w:val="Emphasis"/>
        </w:rPr>
        <w:t>guideposts</w:t>
      </w:r>
      <w:r w:rsidRPr="00E47A85">
        <w:rPr>
          <w:sz w:val="12"/>
          <w:szCs w:val="20"/>
        </w:rPr>
        <w:t xml:space="preserve"> </w:t>
      </w:r>
      <w:r w:rsidRPr="00F51682">
        <w:rPr>
          <w:rStyle w:val="StyleUnderline"/>
        </w:rPr>
        <w:t xml:space="preserve">may be helpful to </w:t>
      </w:r>
      <w:r w:rsidRPr="00F51682">
        <w:rPr>
          <w:rStyle w:val="Emphasis"/>
        </w:rPr>
        <w:t>illuminate the path ahead</w:t>
      </w:r>
      <w:r w:rsidRPr="00F51682">
        <w:rPr>
          <w:rStyle w:val="StyleUnderline"/>
        </w:rPr>
        <w:t xml:space="preserve"> as NATO attempts to ensure collective </w:t>
      </w:r>
      <w:proofErr w:type="spellStart"/>
      <w:r w:rsidRPr="00F51682">
        <w:rPr>
          <w:rStyle w:val="StyleUnderline"/>
        </w:rPr>
        <w:t>defence</w:t>
      </w:r>
      <w:proofErr w:type="spellEnd"/>
      <w:r w:rsidRPr="00F51682">
        <w:rPr>
          <w:rStyle w:val="StyleUnderline"/>
        </w:rPr>
        <w:t xml:space="preserve"> remains robust into its eighth decade</w:t>
      </w:r>
      <w:r w:rsidRPr="00E47A85">
        <w:rPr>
          <w:sz w:val="12"/>
          <w:szCs w:val="20"/>
        </w:rPr>
        <w:t xml:space="preserve">. First, </w:t>
      </w:r>
      <w:r w:rsidRPr="00723126">
        <w:rPr>
          <w:rStyle w:val="Emphasis"/>
          <w:highlight w:val="yellow"/>
        </w:rPr>
        <w:t>Article 5</w:t>
      </w:r>
      <w:r w:rsidRPr="00723126">
        <w:rPr>
          <w:sz w:val="12"/>
          <w:szCs w:val="20"/>
          <w:highlight w:val="yellow"/>
        </w:rPr>
        <w:t xml:space="preserve"> </w:t>
      </w:r>
      <w:r w:rsidRPr="00723126">
        <w:rPr>
          <w:rStyle w:val="StyleUnderline"/>
          <w:highlight w:val="yellow"/>
        </w:rPr>
        <w:t>is</w:t>
      </w:r>
      <w:r w:rsidRPr="00F51682">
        <w:rPr>
          <w:rStyle w:val="StyleUnderline"/>
        </w:rPr>
        <w:t xml:space="preserve"> an </w:t>
      </w:r>
      <w:r w:rsidRPr="00723126">
        <w:rPr>
          <w:rStyle w:val="Emphasis"/>
          <w:highlight w:val="yellow"/>
        </w:rPr>
        <w:t>imperfect</w:t>
      </w:r>
      <w:r w:rsidRPr="00F51682">
        <w:rPr>
          <w:rStyle w:val="Emphasis"/>
        </w:rPr>
        <w:t xml:space="preserve"> tool</w:t>
      </w:r>
      <w:r w:rsidRPr="00E47A85">
        <w:rPr>
          <w:sz w:val="12"/>
          <w:szCs w:val="20"/>
        </w:rPr>
        <w:t xml:space="preserve"> for determining when and where the West must spend blood and treasure in </w:t>
      </w:r>
      <w:proofErr w:type="spellStart"/>
      <w:r w:rsidRPr="00E47A85">
        <w:rPr>
          <w:sz w:val="12"/>
          <w:szCs w:val="20"/>
        </w:rPr>
        <w:t>defence</w:t>
      </w:r>
      <w:proofErr w:type="spellEnd"/>
      <w:r w:rsidRPr="00E47A85">
        <w:rPr>
          <w:sz w:val="12"/>
          <w:szCs w:val="20"/>
        </w:rPr>
        <w:t xml:space="preserve"> of its interests and way of life. </w:t>
      </w:r>
      <w:r w:rsidRPr="00723126">
        <w:rPr>
          <w:rStyle w:val="StyleUnderline"/>
          <w:highlight w:val="yellow"/>
        </w:rPr>
        <w:t>Despite</w:t>
      </w:r>
      <w:r w:rsidRPr="00F51682">
        <w:rPr>
          <w:rStyle w:val="StyleUnderline"/>
        </w:rPr>
        <w:t xml:space="preserve"> </w:t>
      </w:r>
      <w:r w:rsidRPr="00723126">
        <w:rPr>
          <w:rStyle w:val="StyleUnderline"/>
          <w:highlight w:val="yellow"/>
        </w:rPr>
        <w:t xml:space="preserve">Alliance </w:t>
      </w:r>
      <w:r w:rsidRPr="00723126">
        <w:rPr>
          <w:rStyle w:val="Emphasis"/>
          <w:highlight w:val="yellow"/>
        </w:rPr>
        <w:t>rhetoric</w:t>
      </w:r>
      <w:r w:rsidRPr="00F51682">
        <w:rPr>
          <w:rStyle w:val="StyleUnderline"/>
        </w:rPr>
        <w:t xml:space="preserve"> regarding hybrid warfare as a potential Article 5 trigger, the </w:t>
      </w:r>
      <w:r w:rsidRPr="00723126">
        <w:rPr>
          <w:rStyle w:val="StyleUnderline"/>
          <w:highlight w:val="yellow"/>
        </w:rPr>
        <w:t>threshold</w:t>
      </w:r>
      <w:r w:rsidRPr="00F51682">
        <w:rPr>
          <w:rStyle w:val="StyleUnderline"/>
        </w:rPr>
        <w:t xml:space="preserve"> for</w:t>
      </w:r>
      <w:r w:rsidRPr="00E47A85">
        <w:rPr>
          <w:sz w:val="12"/>
          <w:szCs w:val="20"/>
        </w:rPr>
        <w:t xml:space="preserve"> </w:t>
      </w:r>
      <w:r w:rsidRPr="00F51682">
        <w:rPr>
          <w:rStyle w:val="StyleUnderline"/>
        </w:rPr>
        <w:t xml:space="preserve">Alliance-wide </w:t>
      </w:r>
      <w:r w:rsidRPr="00723126">
        <w:rPr>
          <w:rStyle w:val="StyleUnderline"/>
          <w:highlight w:val="yellow"/>
        </w:rPr>
        <w:t xml:space="preserve">action is </w:t>
      </w:r>
      <w:r w:rsidRPr="00723126">
        <w:rPr>
          <w:rStyle w:val="Emphasis"/>
          <w:highlight w:val="yellow"/>
        </w:rPr>
        <w:t>too high</w:t>
      </w:r>
      <w:r w:rsidRPr="00723126">
        <w:rPr>
          <w:sz w:val="12"/>
          <w:szCs w:val="20"/>
          <w:highlight w:val="yellow"/>
        </w:rPr>
        <w:t xml:space="preserve">, </w:t>
      </w:r>
      <w:r w:rsidRPr="00723126">
        <w:rPr>
          <w:rStyle w:val="StyleUnderline"/>
          <w:highlight w:val="yellow"/>
        </w:rPr>
        <w:t>and</w:t>
      </w:r>
      <w:r w:rsidRPr="00F51682">
        <w:rPr>
          <w:rStyle w:val="StyleUnderline"/>
        </w:rPr>
        <w:t xml:space="preserve"> </w:t>
      </w:r>
      <w:r w:rsidRPr="00723126">
        <w:rPr>
          <w:rStyle w:val="StyleUnderline"/>
          <w:highlight w:val="yellow"/>
        </w:rPr>
        <w:t>adversaries</w:t>
      </w:r>
      <w:r w:rsidRPr="00F51682">
        <w:rPr>
          <w:rStyle w:val="StyleUnderline"/>
        </w:rPr>
        <w:t xml:space="preserve"> like Russia</w:t>
      </w:r>
      <w:r w:rsidRPr="00E47A85">
        <w:rPr>
          <w:sz w:val="12"/>
          <w:szCs w:val="20"/>
        </w:rPr>
        <w:t xml:space="preserve"> and China </w:t>
      </w:r>
      <w:r w:rsidRPr="00723126">
        <w:rPr>
          <w:rStyle w:val="Emphasis"/>
          <w:highlight w:val="yellow"/>
        </w:rPr>
        <w:t>know it</w:t>
      </w:r>
      <w:r w:rsidRPr="00723126">
        <w:rPr>
          <w:sz w:val="12"/>
          <w:szCs w:val="20"/>
          <w:highlight w:val="yellow"/>
        </w:rPr>
        <w:t xml:space="preserve"> – </w:t>
      </w:r>
      <w:proofErr w:type="gramStart"/>
      <w:r w:rsidRPr="00723126">
        <w:rPr>
          <w:rStyle w:val="StyleUnderline"/>
          <w:highlight w:val="yellow"/>
        </w:rPr>
        <w:t xml:space="preserve">this is </w:t>
      </w:r>
      <w:r w:rsidRPr="00723126">
        <w:rPr>
          <w:rStyle w:val="Emphasis"/>
          <w:highlight w:val="yellow"/>
        </w:rPr>
        <w:t>why</w:t>
      </w:r>
      <w:proofErr w:type="gramEnd"/>
      <w:r w:rsidRPr="00723126">
        <w:rPr>
          <w:rStyle w:val="StyleUnderline"/>
          <w:highlight w:val="yellow"/>
        </w:rPr>
        <w:t xml:space="preserve"> they pursue</w:t>
      </w:r>
      <w:r w:rsidRPr="00723126">
        <w:rPr>
          <w:sz w:val="12"/>
          <w:szCs w:val="20"/>
          <w:highlight w:val="yellow"/>
        </w:rPr>
        <w:t xml:space="preserve"> </w:t>
      </w:r>
      <w:r w:rsidRPr="00723126">
        <w:rPr>
          <w:rStyle w:val="Emphasis"/>
          <w:highlight w:val="yellow"/>
        </w:rPr>
        <w:t>grey-zone tactics</w:t>
      </w:r>
      <w:r w:rsidRPr="00E47A85">
        <w:rPr>
          <w:sz w:val="12"/>
          <w:szCs w:val="20"/>
        </w:rPr>
        <w:t xml:space="preserve"> </w:t>
      </w:r>
      <w:r w:rsidRPr="00F51682">
        <w:rPr>
          <w:rStyle w:val="StyleUnderline"/>
        </w:rPr>
        <w:t>in the first place</w:t>
      </w:r>
      <w:r w:rsidRPr="00E47A85">
        <w:rPr>
          <w:sz w:val="12"/>
          <w:szCs w:val="20"/>
        </w:rPr>
        <w:t xml:space="preserve">. </w:t>
      </w:r>
      <w:r w:rsidRPr="00F51682">
        <w:rPr>
          <w:rStyle w:val="StyleUnderline"/>
        </w:rPr>
        <w:t xml:space="preserve">To facilitate the </w:t>
      </w:r>
      <w:r w:rsidRPr="00F51682">
        <w:rPr>
          <w:rStyle w:val="Emphasis"/>
        </w:rPr>
        <w:t>speedy response</w:t>
      </w:r>
      <w:r w:rsidRPr="00E47A85">
        <w:rPr>
          <w:sz w:val="12"/>
          <w:szCs w:val="20"/>
        </w:rPr>
        <w:t xml:space="preserve"> </w:t>
      </w:r>
      <w:r w:rsidRPr="00F51682">
        <w:rPr>
          <w:rStyle w:val="StyleUnderline"/>
        </w:rPr>
        <w:t xml:space="preserve">that will be </w:t>
      </w:r>
      <w:r w:rsidRPr="00F51682">
        <w:rPr>
          <w:rStyle w:val="Emphasis"/>
        </w:rPr>
        <w:t>necessary</w:t>
      </w:r>
      <w:r w:rsidRPr="00E47A85">
        <w:rPr>
          <w:sz w:val="12"/>
          <w:szCs w:val="20"/>
        </w:rPr>
        <w:t xml:space="preserve"> </w:t>
      </w:r>
      <w:r w:rsidRPr="00F51682">
        <w:rPr>
          <w:rStyle w:val="StyleUnderline"/>
        </w:rPr>
        <w:t xml:space="preserve">to meet the needs of Allied </w:t>
      </w:r>
      <w:proofErr w:type="spellStart"/>
      <w:r w:rsidRPr="00F51682">
        <w:rPr>
          <w:rStyle w:val="StyleUnderline"/>
        </w:rPr>
        <w:t>defence</w:t>
      </w:r>
      <w:proofErr w:type="spellEnd"/>
      <w:r w:rsidRPr="00F51682">
        <w:rPr>
          <w:rStyle w:val="StyleUnderline"/>
        </w:rPr>
        <w:t xml:space="preserve"> against grey-zone challenges</w:t>
      </w:r>
      <w:r w:rsidRPr="00E47A85">
        <w:rPr>
          <w:sz w:val="12"/>
          <w:szCs w:val="20"/>
        </w:rPr>
        <w:t xml:space="preserve">, </w:t>
      </w:r>
      <w:r w:rsidRPr="00F51682">
        <w:rPr>
          <w:rStyle w:val="StyleUnderline"/>
        </w:rPr>
        <w:t>greater</w:t>
      </w:r>
      <w:r w:rsidRPr="00E47A85">
        <w:rPr>
          <w:sz w:val="12"/>
          <w:szCs w:val="20"/>
        </w:rPr>
        <w:t xml:space="preserve">, routine </w:t>
      </w:r>
      <w:r w:rsidRPr="00F51682">
        <w:rPr>
          <w:rStyle w:val="StyleUnderline"/>
        </w:rPr>
        <w:t xml:space="preserve">use can be made of </w:t>
      </w:r>
      <w:r w:rsidRPr="00F51682">
        <w:rPr>
          <w:rStyle w:val="Emphasis"/>
        </w:rPr>
        <w:t xml:space="preserve">Article 4 </w:t>
      </w:r>
      <w:r w:rsidRPr="00F51682">
        <w:rPr>
          <w:rStyle w:val="StyleUnderline"/>
        </w:rPr>
        <w:t xml:space="preserve">and </w:t>
      </w:r>
      <w:proofErr w:type="spellStart"/>
      <w:r w:rsidRPr="00F51682">
        <w:rPr>
          <w:rStyle w:val="StyleUnderline"/>
        </w:rPr>
        <w:t>Alliancewide</w:t>
      </w:r>
      <w:proofErr w:type="spellEnd"/>
      <w:r w:rsidRPr="00F51682">
        <w:rPr>
          <w:rStyle w:val="StyleUnderline"/>
        </w:rPr>
        <w:t xml:space="preserve"> </w:t>
      </w:r>
      <w:r w:rsidRPr="00F51682">
        <w:rPr>
          <w:rStyle w:val="Emphasis"/>
        </w:rPr>
        <w:t>consultations</w:t>
      </w:r>
      <w:r w:rsidRPr="00E47A85">
        <w:rPr>
          <w:sz w:val="12"/>
          <w:szCs w:val="20"/>
        </w:rPr>
        <w:t xml:space="preserve"> </w:t>
      </w:r>
      <w:r w:rsidRPr="00F51682">
        <w:rPr>
          <w:rStyle w:val="StyleUnderline"/>
        </w:rPr>
        <w:t>and</w:t>
      </w:r>
      <w:r w:rsidRPr="00E47A85">
        <w:rPr>
          <w:sz w:val="12"/>
          <w:szCs w:val="20"/>
        </w:rPr>
        <w:t xml:space="preserve"> </w:t>
      </w:r>
      <w:r w:rsidRPr="00F51682">
        <w:rPr>
          <w:rStyle w:val="Emphasis"/>
        </w:rPr>
        <w:t>coordination</w:t>
      </w:r>
      <w:r w:rsidRPr="00E47A85">
        <w:rPr>
          <w:sz w:val="12"/>
          <w:szCs w:val="20"/>
        </w:rPr>
        <w:t xml:space="preserve"> </w:t>
      </w:r>
      <w:r w:rsidRPr="00F51682">
        <w:rPr>
          <w:rStyle w:val="StyleUnderline"/>
        </w:rPr>
        <w:t>on issues</w:t>
      </w:r>
      <w:r w:rsidRPr="00E47A85">
        <w:rPr>
          <w:sz w:val="12"/>
          <w:szCs w:val="20"/>
        </w:rPr>
        <w:t xml:space="preserve"> and topics </w:t>
      </w:r>
      <w:r w:rsidRPr="00F51682">
        <w:rPr>
          <w:rStyle w:val="StyleUnderline"/>
        </w:rPr>
        <w:t xml:space="preserve">that go </w:t>
      </w:r>
      <w:r w:rsidRPr="00F51682">
        <w:rPr>
          <w:rStyle w:val="Emphasis"/>
        </w:rPr>
        <w:t>beyond</w:t>
      </w:r>
      <w:r w:rsidRPr="00F51682">
        <w:rPr>
          <w:rStyle w:val="StyleUnderline"/>
        </w:rPr>
        <w:t xml:space="preserve"> conventional military operations that are NATO’s bread and butte</w:t>
      </w:r>
      <w:r w:rsidRPr="00E47A85">
        <w:rPr>
          <w:sz w:val="12"/>
          <w:szCs w:val="20"/>
        </w:rPr>
        <w:t xml:space="preserve">r. For instance, the Alliance can and should conduct more vigorous, regular consultations and intensified coordination on topics such as keeping Chinese investment out of sensitive information-technology and logistics sectors, limiting and rolling back Russian broadcast and print media penetration of Western markets, undermining the Kremlin’s and Putin’s trustworthiness within Russia, and exposing Russian and Chinese official corruption at home and abroad, all as mechanisms to compete and thereby strengthen collective </w:t>
      </w:r>
      <w:proofErr w:type="spellStart"/>
      <w:r w:rsidRPr="00E47A85">
        <w:rPr>
          <w:sz w:val="12"/>
          <w:szCs w:val="20"/>
        </w:rPr>
        <w:t>defence</w:t>
      </w:r>
      <w:proofErr w:type="spellEnd"/>
      <w:r w:rsidRPr="00E47A85">
        <w:rPr>
          <w:sz w:val="12"/>
          <w:szCs w:val="20"/>
        </w:rPr>
        <w:t xml:space="preserve">. </w:t>
      </w:r>
    </w:p>
    <w:p w14:paraId="593BC803" w14:textId="77777777" w:rsidR="009713E9" w:rsidRPr="00E727FB" w:rsidRDefault="009713E9" w:rsidP="002C16FD">
      <w:pPr>
        <w:rPr>
          <w:sz w:val="14"/>
          <w:szCs w:val="20"/>
        </w:rPr>
      </w:pPr>
    </w:p>
    <w:p w14:paraId="7C96BB66" w14:textId="63DD6F23" w:rsidR="009713E9" w:rsidRPr="00A95AAB" w:rsidRDefault="009713E9" w:rsidP="009713E9">
      <w:pPr>
        <w:pStyle w:val="Heading4"/>
      </w:pPr>
      <w:r w:rsidRPr="00A95AAB">
        <w:t>Shared understanding</w:t>
      </w:r>
      <w:r>
        <w:t xml:space="preserve"> now</w:t>
      </w:r>
      <w:r w:rsidRPr="00A95AAB">
        <w:t xml:space="preserve"> is </w:t>
      </w:r>
      <w:r w:rsidRPr="00A95AAB">
        <w:rPr>
          <w:u w:val="single"/>
        </w:rPr>
        <w:t>impossible</w:t>
      </w:r>
      <w:r w:rsidR="00225DAF">
        <w:t>—that decks credibility</w:t>
      </w:r>
    </w:p>
    <w:p w14:paraId="3DA02DEB" w14:textId="0C8BBE6E" w:rsidR="009713E9" w:rsidRPr="00A95AAB" w:rsidRDefault="009713E9" w:rsidP="009713E9">
      <w:proofErr w:type="spellStart"/>
      <w:r w:rsidRPr="00A95AAB">
        <w:rPr>
          <w:rStyle w:val="Style13ptBold"/>
        </w:rPr>
        <w:t>Limnell</w:t>
      </w:r>
      <w:proofErr w:type="spellEnd"/>
      <w:r w:rsidRPr="00A95AAB">
        <w:rPr>
          <w:rStyle w:val="Style13ptBold"/>
        </w:rPr>
        <w:t xml:space="preserve"> 16</w:t>
      </w:r>
      <w:r w:rsidRPr="00A95AAB">
        <w:t xml:space="preserve"> </w:t>
      </w:r>
      <w:r w:rsidR="00225DAF">
        <w:t>(</w:t>
      </w:r>
      <w:r w:rsidRPr="00A95AAB">
        <w:t xml:space="preserve">Jarno </w:t>
      </w:r>
      <w:proofErr w:type="spellStart"/>
      <w:r w:rsidRPr="00A95AAB">
        <w:t>Limnéll</w:t>
      </w:r>
      <w:proofErr w:type="spellEnd"/>
      <w:r w:rsidRPr="00A95AAB">
        <w:t xml:space="preserve">, Professor of Cybersecurity, Aalto University, Finland Charly </w:t>
      </w:r>
      <w:proofErr w:type="spellStart"/>
      <w:r w:rsidRPr="00A95AAB">
        <w:t>Salonius</w:t>
      </w:r>
      <w:proofErr w:type="spellEnd"/>
      <w:r w:rsidRPr="00A95AAB">
        <w:t>-Pasternak, Senior Research Fellow, The Finnish Institute of International Affairs. "Challenge for NATO – Cyber Article 5." http://www.diva-portal.org/smash/get/diva2:1119569/FULLTEXT01.pdf</w:t>
      </w:r>
      <w:r w:rsidR="00225DAF">
        <w:t>)</w:t>
      </w:r>
    </w:p>
    <w:p w14:paraId="450E5F92" w14:textId="77777777" w:rsidR="009713E9" w:rsidRPr="00E47A85" w:rsidRDefault="009713E9" w:rsidP="009713E9">
      <w:pPr>
        <w:rPr>
          <w:sz w:val="14"/>
        </w:rPr>
      </w:pPr>
      <w:r w:rsidRPr="00E47A85">
        <w:rPr>
          <w:sz w:val="14"/>
        </w:rPr>
        <w:t xml:space="preserve">The current ‘cyber warfare playbook’ is still a slim volume - but it is growing by the day. </w:t>
      </w:r>
      <w:proofErr w:type="gramStart"/>
      <w:r w:rsidRPr="00E47A85">
        <w:rPr>
          <w:sz w:val="14"/>
        </w:rPr>
        <w:t>In order to</w:t>
      </w:r>
      <w:proofErr w:type="gramEnd"/>
      <w:r w:rsidRPr="00E47A85">
        <w:rPr>
          <w:sz w:val="14"/>
        </w:rPr>
        <w:t xml:space="preserve"> remain a credible </w:t>
      </w:r>
      <w:proofErr w:type="spellStart"/>
      <w:r w:rsidRPr="00E47A85">
        <w:rPr>
          <w:sz w:val="14"/>
        </w:rPr>
        <w:t>defence</w:t>
      </w:r>
      <w:proofErr w:type="spellEnd"/>
      <w:r w:rsidRPr="00E47A85">
        <w:rPr>
          <w:sz w:val="14"/>
        </w:rPr>
        <w:t xml:space="preserve"> alliance, </w:t>
      </w:r>
      <w:r w:rsidRPr="00723126">
        <w:rPr>
          <w:rStyle w:val="StyleUnderline"/>
          <w:highlight w:val="yellow"/>
        </w:rPr>
        <w:t xml:space="preserve">NATO must possess a </w:t>
      </w:r>
      <w:r w:rsidRPr="00723126">
        <w:rPr>
          <w:rStyle w:val="Emphasis"/>
          <w:highlight w:val="yellow"/>
        </w:rPr>
        <w:t>credible</w:t>
      </w:r>
      <w:r w:rsidRPr="00A95AAB">
        <w:rPr>
          <w:rStyle w:val="StyleUnderline"/>
        </w:rPr>
        <w:t xml:space="preserve"> cyber </w:t>
      </w:r>
      <w:r w:rsidRPr="00723126">
        <w:rPr>
          <w:rStyle w:val="StyleUnderline"/>
          <w:highlight w:val="yellow"/>
        </w:rPr>
        <w:t>policy</w:t>
      </w:r>
      <w:r w:rsidRPr="00E47A85">
        <w:rPr>
          <w:sz w:val="14"/>
        </w:rPr>
        <w:t xml:space="preserve">, including cyber deterrence. Credibility comes from a largely similar set of actions as NATO has engaged in regarding conventional military. Doing it in the cyber domain is, however, harder </w:t>
      </w:r>
      <w:proofErr w:type="gramStart"/>
      <w:r w:rsidRPr="00E47A85">
        <w:rPr>
          <w:sz w:val="14"/>
        </w:rPr>
        <w:t>at the moment</w:t>
      </w:r>
      <w:proofErr w:type="gramEnd"/>
      <w:r w:rsidRPr="00E47A85">
        <w:rPr>
          <w:sz w:val="14"/>
        </w:rPr>
        <w:t>. For example, what is the equivalent of standing up in practice permanent battalions in member states? How do you exercise, publicly message determination to defend and counter aggression, in a serious but non-threatening way?</w:t>
      </w:r>
    </w:p>
    <w:p w14:paraId="4F773C5E" w14:textId="3B4EF98D" w:rsidR="00EF665D" w:rsidRDefault="009713E9" w:rsidP="009713E9">
      <w:pPr>
        <w:rPr>
          <w:rStyle w:val="Emphasis"/>
        </w:rPr>
      </w:pPr>
      <w:r w:rsidRPr="00723126">
        <w:rPr>
          <w:rStyle w:val="Emphasis"/>
          <w:highlight w:val="yellow"/>
        </w:rPr>
        <w:t>NATO</w:t>
      </w:r>
      <w:r w:rsidRPr="00723126">
        <w:rPr>
          <w:sz w:val="14"/>
          <w:highlight w:val="yellow"/>
        </w:rPr>
        <w:t xml:space="preserve"> </w:t>
      </w:r>
      <w:proofErr w:type="gramStart"/>
      <w:r w:rsidRPr="00723126">
        <w:rPr>
          <w:rStyle w:val="StyleUnderline"/>
          <w:highlight w:val="yellow"/>
        </w:rPr>
        <w:t>has to</w:t>
      </w:r>
      <w:proofErr w:type="gramEnd"/>
      <w:r w:rsidRPr="00723126">
        <w:rPr>
          <w:rStyle w:val="StyleUnderline"/>
          <w:highlight w:val="yellow"/>
        </w:rPr>
        <w:t xml:space="preserve"> find a clear way to deal with</w:t>
      </w:r>
      <w:r w:rsidRPr="00A95AAB">
        <w:rPr>
          <w:rStyle w:val="StyleUnderline"/>
        </w:rPr>
        <w:t xml:space="preserve"> a ‘</w:t>
      </w:r>
      <w:r w:rsidRPr="00723126">
        <w:rPr>
          <w:rStyle w:val="Emphasis"/>
          <w:highlight w:val="yellow"/>
        </w:rPr>
        <w:t>Cyber</w:t>
      </w:r>
      <w:r w:rsidRPr="00A95AAB">
        <w:rPr>
          <w:rStyle w:val="Emphasis"/>
        </w:rPr>
        <w:t xml:space="preserve"> Article 5</w:t>
      </w:r>
      <w:r w:rsidRPr="00A95AAB">
        <w:rPr>
          <w:rStyle w:val="StyleUnderline"/>
        </w:rPr>
        <w:t>’ event</w:t>
      </w:r>
      <w:r w:rsidRPr="00E47A85">
        <w:rPr>
          <w:sz w:val="14"/>
        </w:rPr>
        <w:t xml:space="preserve">. It may be necessary to reinterpret what Article 5 and an armed attack constitute in today´s world. </w:t>
      </w:r>
      <w:r w:rsidRPr="00723126">
        <w:rPr>
          <w:rStyle w:val="StyleUnderline"/>
          <w:highlight w:val="yellow"/>
        </w:rPr>
        <w:t>The</w:t>
      </w:r>
      <w:r w:rsidRPr="00723126">
        <w:rPr>
          <w:sz w:val="14"/>
          <w:highlight w:val="yellow"/>
        </w:rPr>
        <w:t xml:space="preserve"> </w:t>
      </w:r>
      <w:r w:rsidRPr="00723126">
        <w:rPr>
          <w:rStyle w:val="Emphasis"/>
          <w:highlight w:val="yellow"/>
        </w:rPr>
        <w:t>biggest challenges</w:t>
      </w:r>
      <w:r w:rsidRPr="00723126">
        <w:rPr>
          <w:sz w:val="14"/>
          <w:highlight w:val="yellow"/>
        </w:rPr>
        <w:t xml:space="preserve"> </w:t>
      </w:r>
      <w:proofErr w:type="gramStart"/>
      <w:r w:rsidRPr="00723126">
        <w:rPr>
          <w:rStyle w:val="StyleUnderline"/>
          <w:highlight w:val="yellow"/>
        </w:rPr>
        <w:t>is</w:t>
      </w:r>
      <w:proofErr w:type="gramEnd"/>
      <w:r w:rsidRPr="00A95AAB">
        <w:rPr>
          <w:rStyle w:val="StyleUnderline"/>
        </w:rPr>
        <w:t xml:space="preserve"> to reach </w:t>
      </w:r>
      <w:r w:rsidRPr="00723126">
        <w:rPr>
          <w:rStyle w:val="StyleUnderline"/>
          <w:highlight w:val="yellow"/>
        </w:rPr>
        <w:t xml:space="preserve">a </w:t>
      </w:r>
      <w:r w:rsidRPr="00723126">
        <w:rPr>
          <w:rStyle w:val="Emphasis"/>
          <w:highlight w:val="yellow"/>
        </w:rPr>
        <w:t>shared understanding</w:t>
      </w:r>
      <w:r w:rsidRPr="00723126">
        <w:rPr>
          <w:rStyle w:val="StyleUnderline"/>
          <w:highlight w:val="yellow"/>
        </w:rPr>
        <w:t xml:space="preserve"> of</w:t>
      </w:r>
      <w:r w:rsidRPr="00A95AAB">
        <w:rPr>
          <w:rStyle w:val="StyleUnderline"/>
        </w:rPr>
        <w:t xml:space="preserve"> the </w:t>
      </w:r>
      <w:r w:rsidRPr="00723126">
        <w:rPr>
          <w:rStyle w:val="Emphasis"/>
          <w:highlight w:val="yellow"/>
        </w:rPr>
        <w:t>limits</w:t>
      </w:r>
      <w:r w:rsidRPr="00E47A85">
        <w:rPr>
          <w:sz w:val="14"/>
        </w:rPr>
        <w:t xml:space="preserve"> (physical and cyber) </w:t>
      </w:r>
      <w:r w:rsidRPr="00A95AAB">
        <w:rPr>
          <w:rStyle w:val="StyleUnderline"/>
        </w:rPr>
        <w:t xml:space="preserve">which could lead a member state </w:t>
      </w:r>
      <w:r w:rsidRPr="00723126">
        <w:rPr>
          <w:rStyle w:val="StyleUnderline"/>
          <w:highlight w:val="yellow"/>
        </w:rPr>
        <w:t>to</w:t>
      </w:r>
      <w:r w:rsidRPr="00A95AAB">
        <w:rPr>
          <w:rStyle w:val="StyleUnderline"/>
        </w:rPr>
        <w:t xml:space="preserve"> invoke </w:t>
      </w:r>
      <w:r w:rsidRPr="00723126">
        <w:rPr>
          <w:rStyle w:val="StyleUnderline"/>
          <w:highlight w:val="yellow"/>
        </w:rPr>
        <w:t xml:space="preserve">Article 5 and </w:t>
      </w:r>
      <w:r w:rsidRPr="00A95AAB">
        <w:rPr>
          <w:rStyle w:val="StyleUnderline"/>
        </w:rPr>
        <w:t>delineate</w:t>
      </w:r>
      <w:r w:rsidRPr="00E47A85">
        <w:rPr>
          <w:sz w:val="14"/>
        </w:rPr>
        <w:t xml:space="preserve"> what </w:t>
      </w:r>
      <w:r w:rsidRPr="00723126">
        <w:rPr>
          <w:rStyle w:val="Emphasis"/>
          <w:highlight w:val="yellow"/>
        </w:rPr>
        <w:t>proportionality</w:t>
      </w:r>
      <w:r w:rsidRPr="00E47A85">
        <w:rPr>
          <w:sz w:val="14"/>
        </w:rPr>
        <w:t xml:space="preserve"> </w:t>
      </w:r>
      <w:r w:rsidRPr="00723126">
        <w:rPr>
          <w:rStyle w:val="StyleUnderline"/>
          <w:highlight w:val="yellow"/>
        </w:rPr>
        <w:t>in response</w:t>
      </w:r>
      <w:r w:rsidRPr="009713E9">
        <w:rPr>
          <w:rStyle w:val="StyleUnderline"/>
        </w:rPr>
        <w:t xml:space="preserve"> </w:t>
      </w:r>
      <w:r w:rsidRPr="00E47A85">
        <w:rPr>
          <w:sz w:val="14"/>
        </w:rPr>
        <w:t xml:space="preserve">means. </w:t>
      </w:r>
      <w:r w:rsidRPr="00A95AAB">
        <w:rPr>
          <w:rStyle w:val="StyleUnderline"/>
        </w:rPr>
        <w:t xml:space="preserve">The </w:t>
      </w:r>
      <w:r w:rsidRPr="00723126">
        <w:rPr>
          <w:rStyle w:val="StyleUnderline"/>
          <w:highlight w:val="yellow"/>
        </w:rPr>
        <w:t>decisions are</w:t>
      </w:r>
      <w:r w:rsidRPr="00A95AAB">
        <w:rPr>
          <w:rStyle w:val="StyleUnderline"/>
        </w:rPr>
        <w:t xml:space="preserve"> </w:t>
      </w:r>
      <w:r w:rsidRPr="00723126">
        <w:rPr>
          <w:rStyle w:val="Emphasis"/>
          <w:highlight w:val="yellow"/>
        </w:rPr>
        <w:t>political by</w:t>
      </w:r>
      <w:r w:rsidRPr="00A95AAB">
        <w:rPr>
          <w:rStyle w:val="Emphasis"/>
        </w:rPr>
        <w:t xml:space="preserve"> their </w:t>
      </w:r>
      <w:r w:rsidRPr="00723126">
        <w:rPr>
          <w:rStyle w:val="Emphasis"/>
          <w:highlight w:val="yellow"/>
        </w:rPr>
        <w:t>nature</w:t>
      </w:r>
      <w:r w:rsidRPr="00723126">
        <w:rPr>
          <w:rStyle w:val="StyleUnderline"/>
          <w:highlight w:val="yellow"/>
        </w:rPr>
        <w:t xml:space="preserve"> and requires</w:t>
      </w:r>
      <w:r w:rsidRPr="00A95AAB">
        <w:rPr>
          <w:rStyle w:val="StyleUnderline"/>
        </w:rPr>
        <w:t xml:space="preserve"> </w:t>
      </w:r>
      <w:r w:rsidRPr="00723126">
        <w:rPr>
          <w:rStyle w:val="Emphasis"/>
          <w:highlight w:val="yellow"/>
        </w:rPr>
        <w:t>strong understanding</w:t>
      </w:r>
    </w:p>
    <w:p w14:paraId="5FC859E2" w14:textId="77777777" w:rsidR="00E47A85" w:rsidRDefault="00E47A85" w:rsidP="00E47A85">
      <w:pPr>
        <w:rPr>
          <w:rStyle w:val="Emphasis"/>
        </w:rPr>
      </w:pPr>
    </w:p>
    <w:p w14:paraId="0CB29B8C" w14:textId="77777777" w:rsidR="00E47A85" w:rsidRPr="00A95AAB" w:rsidRDefault="00E47A85" w:rsidP="00E47A85">
      <w:pPr>
        <w:pStyle w:val="Heading4"/>
        <w:tabs>
          <w:tab w:val="num" w:pos="360"/>
        </w:tabs>
      </w:pPr>
      <w:r w:rsidRPr="00A95AAB">
        <w:t xml:space="preserve">Commitment to proportional response restores </w:t>
      </w:r>
      <w:r w:rsidRPr="00A95AAB">
        <w:rPr>
          <w:sz w:val="24"/>
          <w:szCs w:val="20"/>
          <w:u w:val="single"/>
        </w:rPr>
        <w:t>deterrence credibility</w:t>
      </w:r>
      <w:r w:rsidRPr="00A95AAB">
        <w:t xml:space="preserve"> and prevents </w:t>
      </w:r>
      <w:r w:rsidRPr="00A95AAB">
        <w:rPr>
          <w:sz w:val="24"/>
          <w:szCs w:val="20"/>
          <w:u w:val="single"/>
        </w:rPr>
        <w:t>escalation spirals</w:t>
      </w:r>
      <w:r w:rsidRPr="00A95AAB">
        <w:t xml:space="preserve"> </w:t>
      </w:r>
    </w:p>
    <w:p w14:paraId="3B05EF06" w14:textId="25FB789E" w:rsidR="00E47A85" w:rsidRPr="00A95AAB" w:rsidRDefault="00E47A85" w:rsidP="00E47A85">
      <w:pPr>
        <w:rPr>
          <w:sz w:val="20"/>
          <w:szCs w:val="20"/>
        </w:rPr>
      </w:pPr>
      <w:r w:rsidRPr="00E47A85">
        <w:rPr>
          <w:rStyle w:val="Style13ptBold"/>
        </w:rPr>
        <w:t>Schulze 19</w:t>
      </w:r>
      <w:r w:rsidRPr="00A95AAB">
        <w:rPr>
          <w:sz w:val="20"/>
          <w:szCs w:val="20"/>
        </w:rPr>
        <w:t xml:space="preserve"> </w:t>
      </w:r>
      <w:r>
        <w:rPr>
          <w:sz w:val="20"/>
          <w:szCs w:val="20"/>
        </w:rPr>
        <w:t>(</w:t>
      </w:r>
      <w:r w:rsidRPr="00A95AAB">
        <w:rPr>
          <w:sz w:val="20"/>
          <w:szCs w:val="20"/>
        </w:rPr>
        <w:t>Dr Matthias Schulze is Associate in the International Security Division at SWP; “Cyber Deterrence is Overrated” SWP, August 2019; https://www.swp-berlin.org/10.18449/2019C34/</w:t>
      </w:r>
      <w:r>
        <w:rPr>
          <w:sz w:val="20"/>
          <w:szCs w:val="20"/>
        </w:rPr>
        <w:t>)</w:t>
      </w:r>
    </w:p>
    <w:p w14:paraId="339F98B8" w14:textId="6DAF969D" w:rsidR="00E47A85" w:rsidRPr="001A03F3" w:rsidRDefault="00E47A85" w:rsidP="00E47A85">
      <w:pPr>
        <w:rPr>
          <w:rStyle w:val="StyleUnderline"/>
        </w:rPr>
      </w:pPr>
      <w:r w:rsidRPr="00723126">
        <w:rPr>
          <w:sz w:val="20"/>
          <w:szCs w:val="20"/>
          <w:highlight w:val="yellow"/>
          <w:u w:val="single"/>
        </w:rPr>
        <w:t>Deterrence fails if</w:t>
      </w:r>
      <w:r w:rsidRPr="00A95AAB">
        <w:rPr>
          <w:sz w:val="14"/>
          <w:szCs w:val="20"/>
        </w:rPr>
        <w:t xml:space="preserve"> the </w:t>
      </w:r>
      <w:r w:rsidRPr="00723126">
        <w:rPr>
          <w:sz w:val="20"/>
          <w:szCs w:val="20"/>
          <w:highlight w:val="yellow"/>
          <w:u w:val="single"/>
        </w:rPr>
        <w:t>threat of punishment</w:t>
      </w:r>
      <w:r w:rsidRPr="00A95AAB">
        <w:rPr>
          <w:sz w:val="14"/>
          <w:szCs w:val="20"/>
        </w:rPr>
        <w:t xml:space="preserve"> is </w:t>
      </w:r>
      <w:r w:rsidRPr="00723126">
        <w:rPr>
          <w:rStyle w:val="Emphasis"/>
          <w:sz w:val="20"/>
          <w:szCs w:val="20"/>
          <w:highlight w:val="yellow"/>
        </w:rPr>
        <w:t>not</w:t>
      </w:r>
      <w:r w:rsidRPr="00A95AAB">
        <w:rPr>
          <w:rStyle w:val="Emphasis"/>
          <w:sz w:val="20"/>
          <w:szCs w:val="20"/>
        </w:rPr>
        <w:t xml:space="preserve"> </w:t>
      </w:r>
      <w:r w:rsidRPr="00A95AAB">
        <w:rPr>
          <w:sz w:val="14"/>
          <w:szCs w:val="20"/>
        </w:rPr>
        <w:t xml:space="preserve">considered </w:t>
      </w:r>
      <w:r w:rsidRPr="00723126">
        <w:rPr>
          <w:sz w:val="20"/>
          <w:szCs w:val="20"/>
          <w:highlight w:val="yellow"/>
          <w:u w:val="single"/>
        </w:rPr>
        <w:t>credible</w:t>
      </w:r>
      <w:r w:rsidRPr="00A95AAB">
        <w:rPr>
          <w:sz w:val="20"/>
          <w:szCs w:val="20"/>
          <w:u w:val="single"/>
        </w:rPr>
        <w:t>.</w:t>
      </w:r>
      <w:r w:rsidRPr="00A95AAB">
        <w:rPr>
          <w:sz w:val="14"/>
          <w:szCs w:val="20"/>
        </w:rPr>
        <w:t xml:space="preserve"> </w:t>
      </w:r>
      <w:r w:rsidRPr="00A95AAB">
        <w:rPr>
          <w:rStyle w:val="Emphasis"/>
          <w:sz w:val="20"/>
          <w:szCs w:val="20"/>
        </w:rPr>
        <w:t xml:space="preserve">Deterrence </w:t>
      </w:r>
      <w:r w:rsidRPr="00723126">
        <w:rPr>
          <w:rStyle w:val="Emphasis"/>
          <w:sz w:val="20"/>
          <w:szCs w:val="20"/>
          <w:highlight w:val="yellow"/>
        </w:rPr>
        <w:t>fail­ure</w:t>
      </w:r>
      <w:r w:rsidRPr="00A95AAB">
        <w:rPr>
          <w:sz w:val="14"/>
          <w:szCs w:val="20"/>
        </w:rPr>
        <w:t xml:space="preserve"> often </w:t>
      </w:r>
      <w:r w:rsidRPr="00723126">
        <w:rPr>
          <w:sz w:val="20"/>
          <w:szCs w:val="20"/>
          <w:highlight w:val="yellow"/>
          <w:u w:val="single"/>
        </w:rPr>
        <w:t>leads to the use</w:t>
      </w:r>
      <w:r w:rsidRPr="00A95AAB">
        <w:rPr>
          <w:sz w:val="20"/>
          <w:szCs w:val="20"/>
          <w:u w:val="single"/>
        </w:rPr>
        <w:t xml:space="preserve"> </w:t>
      </w:r>
      <w:r w:rsidRPr="00723126">
        <w:rPr>
          <w:rStyle w:val="Emphasis"/>
          <w:sz w:val="20"/>
          <w:szCs w:val="20"/>
          <w:highlight w:val="yellow"/>
        </w:rPr>
        <w:t>of capabilities</w:t>
      </w:r>
      <w:r w:rsidRPr="00A95AAB">
        <w:rPr>
          <w:sz w:val="20"/>
          <w:szCs w:val="20"/>
          <w:u w:val="single"/>
        </w:rPr>
        <w:t xml:space="preserve"> and</w:t>
      </w:r>
      <w:r w:rsidRPr="00A95AAB">
        <w:rPr>
          <w:sz w:val="14"/>
          <w:szCs w:val="20"/>
        </w:rPr>
        <w:t xml:space="preserve"> thus</w:t>
      </w:r>
      <w:r w:rsidRPr="00A95AAB">
        <w:rPr>
          <w:sz w:val="20"/>
          <w:szCs w:val="20"/>
          <w:u w:val="single"/>
        </w:rPr>
        <w:t xml:space="preserve"> escalation</w:t>
      </w:r>
      <w:r w:rsidRPr="00A95AAB">
        <w:rPr>
          <w:sz w:val="14"/>
          <w:szCs w:val="20"/>
        </w:rPr>
        <w:t xml:space="preserve">. This </w:t>
      </w:r>
      <w:r w:rsidRPr="00A95AAB">
        <w:rPr>
          <w:sz w:val="20"/>
          <w:szCs w:val="20"/>
          <w:u w:val="single"/>
        </w:rPr>
        <w:t xml:space="preserve">raises questions about the proportionality, </w:t>
      </w:r>
      <w:proofErr w:type="gramStart"/>
      <w:r w:rsidRPr="00A95AAB">
        <w:rPr>
          <w:sz w:val="20"/>
          <w:szCs w:val="20"/>
          <w:u w:val="single"/>
        </w:rPr>
        <w:t>effectiveness</w:t>
      </w:r>
      <w:proofErr w:type="gramEnd"/>
      <w:r w:rsidRPr="00A95AAB">
        <w:rPr>
          <w:sz w:val="20"/>
          <w:szCs w:val="20"/>
          <w:u w:val="single"/>
        </w:rPr>
        <w:t xml:space="preserve"> and accuracy of cyber retaliation capabilities.</w:t>
      </w:r>
      <w:r w:rsidRPr="00A95AAB">
        <w:rPr>
          <w:sz w:val="14"/>
          <w:szCs w:val="20"/>
        </w:rPr>
        <w:t xml:space="preserve"> How much objective damage must be in­flicted so that A considers the costs of further offensive action to be too high? How does D know whether A considers threats against certain assets to be particularly painful or not? A and D most likely have different perceptions about what assets are considered especially sensitive. These different perceptions make proportional reactions difficult. </w:t>
      </w:r>
      <w:r w:rsidRPr="00723126">
        <w:rPr>
          <w:sz w:val="20"/>
          <w:szCs w:val="20"/>
          <w:highlight w:val="yellow"/>
          <w:u w:val="single"/>
        </w:rPr>
        <w:t xml:space="preserve">There is </w:t>
      </w:r>
      <w:r w:rsidRPr="00723126">
        <w:rPr>
          <w:highlight w:val="yellow"/>
          <w:u w:val="single"/>
        </w:rPr>
        <w:t>no</w:t>
      </w:r>
      <w:r w:rsidRPr="00A95AAB">
        <w:rPr>
          <w:u w:val="single"/>
        </w:rPr>
        <w:t xml:space="preserve"> inter­national </w:t>
      </w:r>
      <w:r w:rsidRPr="00723126">
        <w:rPr>
          <w:highlight w:val="yellow"/>
          <w:u w:val="single"/>
        </w:rPr>
        <w:t>consensus on</w:t>
      </w:r>
      <w:r w:rsidRPr="00A95AAB">
        <w:rPr>
          <w:u w:val="single"/>
        </w:rPr>
        <w:t xml:space="preserve"> how </w:t>
      </w:r>
      <w:r w:rsidRPr="00723126">
        <w:rPr>
          <w:highlight w:val="yellow"/>
          <w:u w:val="single"/>
        </w:rPr>
        <w:t>proportional cyber retaliation</w:t>
      </w:r>
      <w:r w:rsidRPr="00A95AAB">
        <w:rPr>
          <w:sz w:val="20"/>
          <w:szCs w:val="20"/>
          <w:u w:val="single"/>
        </w:rPr>
        <w:t xml:space="preserve"> </w:t>
      </w:r>
      <w:r w:rsidRPr="00A95AAB">
        <w:rPr>
          <w:sz w:val="14"/>
          <w:szCs w:val="20"/>
        </w:rPr>
        <w:t>might be conceived</w:t>
      </w:r>
      <w:r w:rsidRPr="00A95AAB">
        <w:rPr>
          <w:sz w:val="20"/>
          <w:szCs w:val="20"/>
          <w:u w:val="single"/>
        </w:rPr>
        <w:t>.</w:t>
      </w:r>
      <w:r w:rsidRPr="00A95AAB">
        <w:rPr>
          <w:rStyle w:val="StyleUnderline"/>
          <w:sz w:val="20"/>
          <w:szCs w:val="20"/>
        </w:rPr>
        <w:t xml:space="preserve"> </w:t>
      </w:r>
      <w:proofErr w:type="gramStart"/>
      <w:r w:rsidRPr="00723126">
        <w:rPr>
          <w:rStyle w:val="StyleUnderline"/>
          <w:sz w:val="20"/>
          <w:szCs w:val="20"/>
          <w:highlight w:val="yellow"/>
        </w:rPr>
        <w:t>Thus</w:t>
      </w:r>
      <w:proofErr w:type="gramEnd"/>
      <w:r w:rsidRPr="00A95AAB">
        <w:rPr>
          <w:sz w:val="14"/>
          <w:szCs w:val="20"/>
        </w:rPr>
        <w:t xml:space="preserve"> </w:t>
      </w:r>
      <w:r w:rsidRPr="00723126">
        <w:rPr>
          <w:sz w:val="20"/>
          <w:szCs w:val="20"/>
          <w:highlight w:val="yellow"/>
          <w:u w:val="single"/>
        </w:rPr>
        <w:t>there is</w:t>
      </w:r>
      <w:r w:rsidRPr="00A95AAB">
        <w:rPr>
          <w:sz w:val="14"/>
          <w:szCs w:val="20"/>
        </w:rPr>
        <w:t xml:space="preserve"> an </w:t>
      </w:r>
      <w:r w:rsidRPr="00723126">
        <w:rPr>
          <w:rStyle w:val="Emphasis"/>
          <w:sz w:val="20"/>
          <w:szCs w:val="20"/>
          <w:highlight w:val="yellow"/>
        </w:rPr>
        <w:t>increased risk of escalation</w:t>
      </w:r>
      <w:r w:rsidRPr="00723126">
        <w:rPr>
          <w:sz w:val="14"/>
          <w:szCs w:val="20"/>
          <w:highlight w:val="yellow"/>
        </w:rPr>
        <w:t>.</w:t>
      </w:r>
      <w:r w:rsidRPr="00A95AAB">
        <w:rPr>
          <w:sz w:val="14"/>
          <w:szCs w:val="20"/>
        </w:rPr>
        <w:t xml:space="preserve"> </w:t>
      </w:r>
      <w:r w:rsidRPr="00A95AAB">
        <w:rPr>
          <w:sz w:val="20"/>
          <w:szCs w:val="20"/>
          <w:u w:val="single"/>
        </w:rPr>
        <w:t xml:space="preserve">The </w:t>
      </w:r>
      <w:r w:rsidRPr="00723126">
        <w:rPr>
          <w:sz w:val="20"/>
          <w:szCs w:val="20"/>
          <w:highlight w:val="yellow"/>
          <w:u w:val="single"/>
        </w:rPr>
        <w:t>damage</w:t>
      </w:r>
      <w:r w:rsidRPr="00A95AAB">
        <w:rPr>
          <w:sz w:val="20"/>
          <w:szCs w:val="20"/>
          <w:u w:val="single"/>
        </w:rPr>
        <w:t xml:space="preserve"> caused </w:t>
      </w:r>
      <w:r w:rsidRPr="00723126">
        <w:rPr>
          <w:sz w:val="20"/>
          <w:szCs w:val="20"/>
          <w:highlight w:val="yellow"/>
          <w:u w:val="single"/>
        </w:rPr>
        <w:t>by cyber retal</w:t>
      </w:r>
      <w:r w:rsidRPr="00A95AAB">
        <w:rPr>
          <w:sz w:val="20"/>
          <w:szCs w:val="20"/>
          <w:u w:val="single"/>
        </w:rPr>
        <w:t xml:space="preserve">iation </w:t>
      </w:r>
      <w:r w:rsidRPr="00723126">
        <w:rPr>
          <w:rStyle w:val="Emphasis"/>
          <w:sz w:val="20"/>
          <w:szCs w:val="20"/>
          <w:highlight w:val="yellow"/>
        </w:rPr>
        <w:t>must be appropriate</w:t>
      </w:r>
      <w:r w:rsidRPr="00A95AAB">
        <w:rPr>
          <w:sz w:val="14"/>
          <w:szCs w:val="20"/>
        </w:rPr>
        <w:t xml:space="preserve">. </w:t>
      </w:r>
      <w:r w:rsidRPr="00A95AAB">
        <w:rPr>
          <w:sz w:val="20"/>
          <w:szCs w:val="20"/>
          <w:u w:val="single"/>
        </w:rPr>
        <w:t xml:space="preserve">If the damage threat­ened by D is too great, the probability of a renewed retaliation by A increases. </w:t>
      </w:r>
      <w:r w:rsidRPr="00A95AAB">
        <w:rPr>
          <w:sz w:val="14"/>
          <w:szCs w:val="20"/>
        </w:rPr>
        <w:t>It is</w:t>
      </w:r>
      <w:r w:rsidRPr="00A95AAB">
        <w:rPr>
          <w:sz w:val="20"/>
          <w:szCs w:val="20"/>
          <w:u w:val="single"/>
        </w:rPr>
        <w:t xml:space="preserve"> well researched in political science,</w:t>
      </w:r>
      <w:r w:rsidRPr="00A95AAB">
        <w:rPr>
          <w:sz w:val="14"/>
          <w:szCs w:val="20"/>
        </w:rPr>
        <w:t xml:space="preserve"> </w:t>
      </w:r>
      <w:r w:rsidRPr="00A95AAB">
        <w:rPr>
          <w:rStyle w:val="StyleUnderline"/>
          <w:sz w:val="20"/>
          <w:szCs w:val="20"/>
        </w:rPr>
        <w:t xml:space="preserve">that </w:t>
      </w:r>
      <w:r w:rsidRPr="00723126">
        <w:rPr>
          <w:rStyle w:val="Emphasis"/>
          <w:highlight w:val="yellow"/>
        </w:rPr>
        <w:t>escala­tion spirals</w:t>
      </w:r>
      <w:r w:rsidRPr="00A95AAB">
        <w:rPr>
          <w:sz w:val="14"/>
        </w:rPr>
        <w:t xml:space="preserve"> </w:t>
      </w:r>
      <w:r w:rsidRPr="00723126">
        <w:rPr>
          <w:sz w:val="20"/>
          <w:szCs w:val="20"/>
          <w:highlight w:val="yellow"/>
          <w:u w:val="single"/>
        </w:rPr>
        <w:t>are</w:t>
      </w:r>
      <w:r w:rsidRPr="00A95AAB">
        <w:rPr>
          <w:sz w:val="14"/>
          <w:szCs w:val="20"/>
        </w:rPr>
        <w:t xml:space="preserve"> often </w:t>
      </w:r>
      <w:r w:rsidRPr="00723126">
        <w:rPr>
          <w:sz w:val="20"/>
          <w:szCs w:val="20"/>
          <w:highlight w:val="yellow"/>
          <w:u w:val="single"/>
        </w:rPr>
        <w:t>a consequence</w:t>
      </w:r>
      <w:r w:rsidRPr="00A95AAB">
        <w:rPr>
          <w:sz w:val="20"/>
          <w:szCs w:val="20"/>
          <w:u w:val="single"/>
        </w:rPr>
        <w:t xml:space="preserve"> </w:t>
      </w:r>
      <w:r w:rsidRPr="00723126">
        <w:rPr>
          <w:sz w:val="20"/>
          <w:szCs w:val="20"/>
          <w:highlight w:val="yellow"/>
          <w:u w:val="single"/>
        </w:rPr>
        <w:t>if</w:t>
      </w:r>
      <w:r w:rsidRPr="00A95AAB">
        <w:rPr>
          <w:sz w:val="20"/>
          <w:szCs w:val="20"/>
          <w:u w:val="single"/>
        </w:rPr>
        <w:t xml:space="preserve"> a </w:t>
      </w:r>
      <w:r w:rsidRPr="00723126">
        <w:rPr>
          <w:sz w:val="20"/>
          <w:szCs w:val="20"/>
          <w:highlight w:val="yellow"/>
          <w:u w:val="single"/>
        </w:rPr>
        <w:t>retal</w:t>
      </w:r>
      <w:r w:rsidRPr="00A95AAB">
        <w:rPr>
          <w:sz w:val="20"/>
          <w:szCs w:val="20"/>
          <w:u w:val="single"/>
        </w:rPr>
        <w:t xml:space="preserve">iation </w:t>
      </w:r>
      <w:r w:rsidRPr="00723126">
        <w:rPr>
          <w:sz w:val="20"/>
          <w:szCs w:val="20"/>
          <w:highlight w:val="yellow"/>
          <w:u w:val="single"/>
        </w:rPr>
        <w:t>is</w:t>
      </w:r>
      <w:r w:rsidRPr="00A95AAB">
        <w:rPr>
          <w:sz w:val="20"/>
          <w:szCs w:val="20"/>
          <w:u w:val="single"/>
        </w:rPr>
        <w:t xml:space="preserve"> perceived as </w:t>
      </w:r>
      <w:r w:rsidRPr="00723126">
        <w:rPr>
          <w:rStyle w:val="Emphasis"/>
          <w:highlight w:val="yellow"/>
        </w:rPr>
        <w:t>inappropriate</w:t>
      </w:r>
      <w:r w:rsidRPr="00A95AAB">
        <w:rPr>
          <w:rStyle w:val="Emphasis"/>
        </w:rPr>
        <w:t xml:space="preserve"> </w:t>
      </w:r>
      <w:r w:rsidRPr="00A95AAB">
        <w:rPr>
          <w:sz w:val="20"/>
          <w:szCs w:val="20"/>
          <w:u w:val="single"/>
        </w:rPr>
        <w:t xml:space="preserve">or too painful. In these cases, </w:t>
      </w:r>
      <w:r w:rsidRPr="00A95AAB">
        <w:rPr>
          <w:rStyle w:val="Emphasis"/>
          <w:sz w:val="20"/>
          <w:szCs w:val="20"/>
        </w:rPr>
        <w:t>deterrence fails</w:t>
      </w:r>
      <w:r w:rsidRPr="00A95AAB">
        <w:rPr>
          <w:sz w:val="20"/>
          <w:szCs w:val="20"/>
          <w:u w:val="single"/>
        </w:rPr>
        <w:t>.</w:t>
      </w:r>
      <w:r w:rsidRPr="00A95AAB">
        <w:rPr>
          <w:sz w:val="14"/>
          <w:szCs w:val="20"/>
        </w:rPr>
        <w:t xml:space="preserve"> If the threat of punishment is considered not costly enough and thus not credible, deterrence does not work either. Determining the correct measure is highly complex </w:t>
      </w:r>
      <w:proofErr w:type="gramStart"/>
      <w:r w:rsidRPr="00A95AAB">
        <w:rPr>
          <w:sz w:val="14"/>
          <w:szCs w:val="20"/>
        </w:rPr>
        <w:t>and also</w:t>
      </w:r>
      <w:proofErr w:type="gramEnd"/>
      <w:r w:rsidRPr="00A95AAB">
        <w:rPr>
          <w:sz w:val="14"/>
          <w:szCs w:val="20"/>
        </w:rPr>
        <w:t xml:space="preserve"> a function of the attribution prob­lem: the lower the chance of being caught, the greater the threat of punishment by D must be</w:t>
      </w:r>
    </w:p>
    <w:p w14:paraId="27E5F68F" w14:textId="1C0F35B5" w:rsidR="00FE111C" w:rsidRDefault="005032A7" w:rsidP="005032A7">
      <w:pPr>
        <w:pStyle w:val="Heading3"/>
      </w:pPr>
      <w:bookmarkStart w:id="3" w:name="_Toc107571909"/>
      <w:proofErr w:type="spellStart"/>
      <w:r>
        <w:lastRenderedPageBreak/>
        <w:t>Aff</w:t>
      </w:r>
      <w:proofErr w:type="spellEnd"/>
      <w:r>
        <w:t xml:space="preserve">—Case—Extend: </w:t>
      </w:r>
      <w:r w:rsidR="00961ABF">
        <w:t>Russian Cyberattacks</w:t>
      </w:r>
      <w:bookmarkEnd w:id="3"/>
    </w:p>
    <w:p w14:paraId="0BC0A6F7" w14:textId="101ED869" w:rsidR="00DB3B40" w:rsidRPr="004E1770" w:rsidRDefault="00DB3B40" w:rsidP="00DB3B40">
      <w:pPr>
        <w:pStyle w:val="Heading4"/>
      </w:pPr>
      <w:r>
        <w:t>Russian cyber operations blur the line between wartime and peace</w:t>
      </w:r>
      <w:r w:rsidR="00CA7353">
        <w:t>—</w:t>
      </w:r>
      <w:r>
        <w:t xml:space="preserve">they’ll utilize cyber and AI in tandem to escalate </w:t>
      </w:r>
    </w:p>
    <w:p w14:paraId="78D1FC10" w14:textId="7681129C" w:rsidR="00DB3B40" w:rsidRPr="004E1770" w:rsidRDefault="00DB3B40" w:rsidP="00DB3B40">
      <w:proofErr w:type="spellStart"/>
      <w:r w:rsidRPr="004E1770">
        <w:rPr>
          <w:rStyle w:val="Style13ptBold"/>
        </w:rPr>
        <w:t>Aaltola</w:t>
      </w:r>
      <w:proofErr w:type="spellEnd"/>
      <w:r w:rsidRPr="004E1770">
        <w:rPr>
          <w:rStyle w:val="Style13ptBold"/>
        </w:rPr>
        <w:t xml:space="preserve"> 21</w:t>
      </w:r>
      <w:r w:rsidRPr="004E1770">
        <w:t xml:space="preserve">—Director of the Finnish Institute of International Affairs, Finland, and Professor of International Relations at Tallinn University, Estonia </w:t>
      </w:r>
      <w:r w:rsidR="00CA7353">
        <w:t>(</w:t>
      </w:r>
      <w:r w:rsidRPr="004E1770">
        <w:t xml:space="preserve">Mika </w:t>
      </w:r>
      <w:proofErr w:type="spellStart"/>
      <w:r w:rsidRPr="004E1770">
        <w:t>Aaltola</w:t>
      </w:r>
      <w:proofErr w:type="spellEnd"/>
      <w:r w:rsidRPr="004E1770">
        <w:t xml:space="preserve">, 2021, </w:t>
      </w:r>
      <w:r w:rsidRPr="004E1770">
        <w:rPr>
          <w:i/>
          <w:iCs/>
        </w:rPr>
        <w:t>Democratic Vulnerability and Autocratic Meddling</w:t>
      </w:r>
      <w:r w:rsidRPr="004E1770">
        <w:t>, Chapter 4: Russian Cyber-Enabled Diversions in the West, Springer</w:t>
      </w:r>
      <w:r w:rsidR="00CA7353">
        <w:t>)</w:t>
      </w:r>
    </w:p>
    <w:p w14:paraId="2ABFE3B5" w14:textId="77777777" w:rsidR="00DB3B40" w:rsidRPr="000537BE" w:rsidRDefault="00DB3B40" w:rsidP="00DB3B40">
      <w:pPr>
        <w:rPr>
          <w:sz w:val="16"/>
        </w:rPr>
      </w:pPr>
      <w:r w:rsidRPr="004E1770">
        <w:rPr>
          <w:sz w:val="16"/>
        </w:rPr>
        <w:t xml:space="preserve">The </w:t>
      </w:r>
      <w:r w:rsidRPr="00723126">
        <w:rPr>
          <w:rStyle w:val="Emphasis"/>
          <w:highlight w:val="yellow"/>
        </w:rPr>
        <w:t>challenge to</w:t>
      </w:r>
      <w:r w:rsidRPr="004E1770">
        <w:rPr>
          <w:rStyle w:val="Emphasis"/>
        </w:rPr>
        <w:t xml:space="preserve"> the </w:t>
      </w:r>
      <w:r w:rsidRPr="00723126">
        <w:rPr>
          <w:rStyle w:val="Emphasis"/>
          <w:highlight w:val="yellow"/>
        </w:rPr>
        <w:t>existing</w:t>
      </w:r>
      <w:r w:rsidRPr="004E1770">
        <w:rPr>
          <w:rStyle w:val="Emphasis"/>
        </w:rPr>
        <w:t xml:space="preserve"> regional </w:t>
      </w:r>
      <w:r w:rsidRPr="00723126">
        <w:rPr>
          <w:rStyle w:val="Emphasis"/>
          <w:highlight w:val="yellow"/>
        </w:rPr>
        <w:t>order</w:t>
      </w:r>
      <w:r w:rsidRPr="004E1770">
        <w:rPr>
          <w:rStyle w:val="StyleUnderline"/>
        </w:rPr>
        <w:t xml:space="preserve"> inevitably </w:t>
      </w:r>
      <w:r w:rsidRPr="00723126">
        <w:rPr>
          <w:rStyle w:val="Emphasis"/>
          <w:highlight w:val="yellow"/>
        </w:rPr>
        <w:t>blurs the line</w:t>
      </w:r>
      <w:r w:rsidRPr="00723126">
        <w:rPr>
          <w:rStyle w:val="StyleUnderline"/>
          <w:highlight w:val="yellow"/>
        </w:rPr>
        <w:t xml:space="preserve"> between </w:t>
      </w:r>
      <w:r w:rsidRPr="00723126">
        <w:rPr>
          <w:rStyle w:val="Emphasis"/>
          <w:highlight w:val="yellow"/>
        </w:rPr>
        <w:t>normal</w:t>
      </w:r>
      <w:r w:rsidRPr="00723126">
        <w:rPr>
          <w:rStyle w:val="StyleUnderline"/>
          <w:highlight w:val="yellow"/>
        </w:rPr>
        <w:t xml:space="preserve"> and </w:t>
      </w:r>
      <w:r w:rsidRPr="00723126">
        <w:rPr>
          <w:rStyle w:val="Emphasis"/>
          <w:highlight w:val="yellow"/>
        </w:rPr>
        <w:t>unconventional</w:t>
      </w:r>
      <w:r w:rsidRPr="00723126">
        <w:rPr>
          <w:rStyle w:val="StyleUnderline"/>
          <w:highlight w:val="yellow"/>
        </w:rPr>
        <w:t>.</w:t>
      </w:r>
      <w:r w:rsidRPr="000537BE">
        <w:rPr>
          <w:sz w:val="16"/>
        </w:rPr>
        <w:t xml:space="preserve"> What is considered legal, established, and conventional becomes an obstacle as the challenger tries to reset the rules and expectations. This logic increases the possibility of unexpected events in the region. The</w:t>
      </w:r>
      <w:r w:rsidRPr="004E1770">
        <w:rPr>
          <w:rStyle w:val="StyleUnderline"/>
        </w:rPr>
        <w:t xml:space="preserve"> </w:t>
      </w:r>
      <w:r w:rsidRPr="00723126">
        <w:rPr>
          <w:rStyle w:val="StyleUnderline"/>
          <w:highlight w:val="yellow"/>
        </w:rPr>
        <w:t xml:space="preserve">distinction between </w:t>
      </w:r>
      <w:r w:rsidRPr="00723126">
        <w:rPr>
          <w:rStyle w:val="Emphasis"/>
          <w:highlight w:val="yellow"/>
        </w:rPr>
        <w:t>peacetime</w:t>
      </w:r>
      <w:r w:rsidRPr="00723126">
        <w:rPr>
          <w:rStyle w:val="StyleUnderline"/>
          <w:highlight w:val="yellow"/>
        </w:rPr>
        <w:t xml:space="preserve"> and </w:t>
      </w:r>
      <w:r w:rsidRPr="00723126">
        <w:rPr>
          <w:rStyle w:val="Emphasis"/>
          <w:highlight w:val="yellow"/>
        </w:rPr>
        <w:t>wartime</w:t>
      </w:r>
      <w:r w:rsidRPr="004E1770">
        <w:rPr>
          <w:rStyle w:val="Emphasis"/>
        </w:rPr>
        <w:t xml:space="preserve"> practices </w:t>
      </w:r>
      <w:r w:rsidRPr="00723126">
        <w:rPr>
          <w:rStyle w:val="Emphasis"/>
          <w:highlight w:val="yellow"/>
        </w:rPr>
        <w:t>can become more blurred</w:t>
      </w:r>
      <w:r w:rsidRPr="00723126">
        <w:rPr>
          <w:rStyle w:val="StyleUnderline"/>
          <w:highlight w:val="yellow"/>
        </w:rPr>
        <w:t>.</w:t>
      </w:r>
      <w:r w:rsidRPr="000537BE">
        <w:rPr>
          <w:sz w:val="16"/>
        </w:rPr>
        <w:t xml:space="preserve"> However, there is no evidence of using cyberattacks to cause widespread physical damage in the region; infrastructure has been outside of the targets.</w:t>
      </w:r>
    </w:p>
    <w:p w14:paraId="1E8F4DD4" w14:textId="77777777" w:rsidR="00DB3B40" w:rsidRPr="004E1770" w:rsidRDefault="00DB3B40" w:rsidP="00DB3B40">
      <w:pPr>
        <w:rPr>
          <w:rStyle w:val="StyleUnderline"/>
        </w:rPr>
      </w:pPr>
      <w:r w:rsidRPr="000537BE">
        <w:rPr>
          <w:sz w:val="16"/>
        </w:rPr>
        <w:t xml:space="preserve">So far, the attacks have been unlikely to attract clear retaliatory actions. </w:t>
      </w:r>
      <w:r w:rsidRPr="00723126">
        <w:rPr>
          <w:rStyle w:val="StyleUnderline"/>
          <w:highlight w:val="yellow"/>
        </w:rPr>
        <w:t>Risks</w:t>
      </w:r>
      <w:r w:rsidRPr="004E1770">
        <w:rPr>
          <w:rStyle w:val="StyleUnderline"/>
        </w:rPr>
        <w:t xml:space="preserve"> have </w:t>
      </w:r>
      <w:r w:rsidRPr="00723126">
        <w:rPr>
          <w:rStyle w:val="StyleUnderline"/>
          <w:highlight w:val="yellow"/>
        </w:rPr>
        <w:t>clearly</w:t>
      </w:r>
      <w:r w:rsidRPr="004E1770">
        <w:rPr>
          <w:rStyle w:val="StyleUnderline"/>
        </w:rPr>
        <w:t xml:space="preserve"> been </w:t>
      </w:r>
      <w:r w:rsidRPr="00723126">
        <w:rPr>
          <w:rStyle w:val="StyleUnderline"/>
          <w:highlight w:val="yellow"/>
        </w:rPr>
        <w:t xml:space="preserve">taken by </w:t>
      </w:r>
      <w:r w:rsidRPr="00723126">
        <w:rPr>
          <w:rStyle w:val="Emphasis"/>
          <w:highlight w:val="yellow"/>
        </w:rPr>
        <w:t>Russia</w:t>
      </w:r>
      <w:r w:rsidRPr="000537BE">
        <w:rPr>
          <w:sz w:val="16"/>
        </w:rPr>
        <w:t xml:space="preserve">, but </w:t>
      </w:r>
      <w:r w:rsidRPr="00723126">
        <w:rPr>
          <w:rStyle w:val="StyleUnderline"/>
          <w:highlight w:val="yellow"/>
        </w:rPr>
        <w:t xml:space="preserve">in a </w:t>
      </w:r>
      <w:r w:rsidRPr="00723126">
        <w:rPr>
          <w:rStyle w:val="Emphasis"/>
          <w:highlight w:val="yellow"/>
        </w:rPr>
        <w:t>calculated way</w:t>
      </w:r>
      <w:r w:rsidRPr="00723126">
        <w:rPr>
          <w:rStyle w:val="StyleUnderline"/>
          <w:highlight w:val="yellow"/>
        </w:rPr>
        <w:t xml:space="preserve"> that </w:t>
      </w:r>
      <w:r w:rsidRPr="00723126">
        <w:rPr>
          <w:rStyle w:val="Emphasis"/>
          <w:highlight w:val="yellow"/>
        </w:rPr>
        <w:t>maximizes</w:t>
      </w:r>
      <w:r w:rsidRPr="004E1770">
        <w:rPr>
          <w:rStyle w:val="StyleUnderline"/>
        </w:rPr>
        <w:t xml:space="preserve"> the </w:t>
      </w:r>
      <w:r w:rsidRPr="00723126">
        <w:rPr>
          <w:rStyle w:val="Emphasis"/>
          <w:highlight w:val="yellow"/>
        </w:rPr>
        <w:t>psychological and political effects</w:t>
      </w:r>
      <w:r w:rsidRPr="00723126">
        <w:rPr>
          <w:rStyle w:val="StyleUnderline"/>
          <w:highlight w:val="yellow"/>
        </w:rPr>
        <w:t xml:space="preserve"> and </w:t>
      </w:r>
      <w:r w:rsidRPr="00723126">
        <w:rPr>
          <w:rStyle w:val="Emphasis"/>
          <w:highlight w:val="yellow"/>
        </w:rPr>
        <w:t>minimizes</w:t>
      </w:r>
      <w:r w:rsidRPr="004E1770">
        <w:rPr>
          <w:rStyle w:val="Emphasis"/>
        </w:rPr>
        <w:t xml:space="preserve"> the chances of </w:t>
      </w:r>
      <w:r w:rsidRPr="00723126">
        <w:rPr>
          <w:rStyle w:val="Emphasis"/>
          <w:highlight w:val="yellow"/>
        </w:rPr>
        <w:t>punishment</w:t>
      </w:r>
      <w:r w:rsidRPr="00723126">
        <w:rPr>
          <w:rStyle w:val="StyleUnderline"/>
          <w:highlight w:val="yellow"/>
        </w:rPr>
        <w:t>.</w:t>
      </w:r>
      <w:r w:rsidRPr="000537BE">
        <w:rPr>
          <w:sz w:val="16"/>
        </w:rPr>
        <w:t xml:space="preserve"> On the other hand, the harm scale that focuses on physical damage misses the real significance of politically motivated cyberattacks. For example, the damage caused by rigging an election process far surpasses some of the physical harm scenarios.</w:t>
      </w:r>
    </w:p>
    <w:p w14:paraId="7AA984E5" w14:textId="77777777" w:rsidR="00DB3B40" w:rsidRPr="000537BE" w:rsidRDefault="00DB3B40" w:rsidP="00DB3B40">
      <w:pPr>
        <w:rPr>
          <w:sz w:val="16"/>
          <w:szCs w:val="14"/>
        </w:rPr>
      </w:pPr>
      <w:r w:rsidRPr="000537BE">
        <w:rPr>
          <w:sz w:val="16"/>
          <w:szCs w:val="14"/>
        </w:rPr>
        <w:t xml:space="preserve">It is important to realize that even when uncovered, the attacks showcase the perpetrators’ capabilities. This can even be useful for the attacker, as its image as a powerful modern actor is highlighted in public discussions. When an operation becomes public, the perpetrators can always point to attribution issues and deny their role in the operations to delegitimize any retaliation. Perhaps paradoxically, public revelations about ongoing and active cyber operations can even be part of the overall strategic goal of demonstrating power and impunity. This is a possibility that target states and institutions </w:t>
      </w:r>
      <w:proofErr w:type="gramStart"/>
      <w:r w:rsidRPr="000537BE">
        <w:rPr>
          <w:sz w:val="16"/>
          <w:szCs w:val="14"/>
        </w:rPr>
        <w:t>have to</w:t>
      </w:r>
      <w:proofErr w:type="gramEnd"/>
      <w:r w:rsidRPr="000537BE">
        <w:rPr>
          <w:sz w:val="16"/>
          <w:szCs w:val="14"/>
        </w:rPr>
        <w:t xml:space="preserve"> consider.</w:t>
      </w:r>
    </w:p>
    <w:p w14:paraId="545C3EF3" w14:textId="77777777" w:rsidR="00DB3B40" w:rsidRPr="000537BE" w:rsidRDefault="00DB3B40" w:rsidP="00DB3B40">
      <w:pPr>
        <w:rPr>
          <w:sz w:val="16"/>
        </w:rPr>
      </w:pPr>
      <w:r w:rsidRPr="000537BE">
        <w:rPr>
          <w:sz w:val="16"/>
        </w:rPr>
        <w:t xml:space="preserve">Although many lessons have been learnt by now, the </w:t>
      </w:r>
      <w:r w:rsidRPr="00723126">
        <w:rPr>
          <w:rStyle w:val="StyleUnderline"/>
          <w:highlight w:val="yellow"/>
        </w:rPr>
        <w:t>main response</w:t>
      </w:r>
      <w:r w:rsidRPr="004E1770">
        <w:rPr>
          <w:rStyle w:val="StyleUnderline"/>
        </w:rPr>
        <w:t xml:space="preserve"> to cyberattacks </w:t>
      </w:r>
      <w:r w:rsidRPr="00723126">
        <w:rPr>
          <w:rStyle w:val="StyleUnderline"/>
          <w:highlight w:val="yellow"/>
        </w:rPr>
        <w:t xml:space="preserve">has been to </w:t>
      </w:r>
      <w:r w:rsidRPr="00723126">
        <w:rPr>
          <w:rStyle w:val="Emphasis"/>
          <w:highlight w:val="yellow"/>
        </w:rPr>
        <w:t>strengthen deterrence</w:t>
      </w:r>
      <w:r w:rsidRPr="004E1770">
        <w:rPr>
          <w:rStyle w:val="StyleUnderline"/>
        </w:rPr>
        <w:t xml:space="preserve"> by </w:t>
      </w:r>
      <w:r w:rsidRPr="00723126">
        <w:rPr>
          <w:rStyle w:val="Emphasis"/>
          <w:highlight w:val="yellow"/>
        </w:rPr>
        <w:t>bolstering cybersecurity</w:t>
      </w:r>
      <w:r w:rsidRPr="00723126">
        <w:rPr>
          <w:rStyle w:val="StyleUnderline"/>
          <w:highlight w:val="yellow"/>
        </w:rPr>
        <w:t>.</w:t>
      </w:r>
      <w:r w:rsidRPr="000537BE">
        <w:rPr>
          <w:sz w:val="16"/>
        </w:rPr>
        <w:t xml:space="preserve"> The </w:t>
      </w:r>
      <w:r w:rsidRPr="00723126">
        <w:rPr>
          <w:rStyle w:val="Emphasis"/>
          <w:highlight w:val="yellow"/>
        </w:rPr>
        <w:t>systems are</w:t>
      </w:r>
      <w:r w:rsidRPr="004E1770">
        <w:rPr>
          <w:rStyle w:val="Emphasis"/>
        </w:rPr>
        <w:t xml:space="preserve"> now </w:t>
      </w:r>
      <w:r w:rsidRPr="00723126">
        <w:rPr>
          <w:rStyle w:val="Emphasis"/>
          <w:highlight w:val="yellow"/>
        </w:rPr>
        <w:t>in a</w:t>
      </w:r>
      <w:r w:rsidRPr="004E1770">
        <w:rPr>
          <w:rStyle w:val="Emphasis"/>
        </w:rPr>
        <w:t xml:space="preserve"> much </w:t>
      </w:r>
      <w:r w:rsidRPr="00723126">
        <w:rPr>
          <w:rStyle w:val="Emphasis"/>
          <w:highlight w:val="yellow"/>
        </w:rPr>
        <w:t>higher reactive mode</w:t>
      </w:r>
      <w:r w:rsidRPr="00723126">
        <w:rPr>
          <w:rStyle w:val="StyleUnderline"/>
          <w:highlight w:val="yellow"/>
        </w:rPr>
        <w:t xml:space="preserve">. </w:t>
      </w:r>
      <w:r w:rsidRPr="00723126">
        <w:rPr>
          <w:rStyle w:val="Emphasis"/>
          <w:highlight w:val="yellow"/>
        </w:rPr>
        <w:t>Vigilance has been increased</w:t>
      </w:r>
      <w:r w:rsidRPr="004E1770">
        <w:rPr>
          <w:rStyle w:val="StyleUnderline"/>
        </w:rPr>
        <w:t xml:space="preserve"> against </w:t>
      </w:r>
      <w:r w:rsidRPr="004E1770">
        <w:rPr>
          <w:rStyle w:val="Emphasis"/>
        </w:rPr>
        <w:t>different types of shocks</w:t>
      </w:r>
      <w:r w:rsidRPr="004E1770">
        <w:rPr>
          <w:rStyle w:val="StyleUnderline"/>
        </w:rPr>
        <w:t xml:space="preserve">, </w:t>
      </w:r>
      <w:r w:rsidRPr="004E1770">
        <w:rPr>
          <w:rStyle w:val="Emphasis"/>
        </w:rPr>
        <w:t>disruptions</w:t>
      </w:r>
      <w:r w:rsidRPr="004E1770">
        <w:rPr>
          <w:rStyle w:val="StyleUnderline"/>
        </w:rPr>
        <w:t xml:space="preserve">, </w:t>
      </w:r>
      <w:r w:rsidRPr="004E1770">
        <w:rPr>
          <w:rStyle w:val="Emphasis"/>
        </w:rPr>
        <w:t>and</w:t>
      </w:r>
      <w:r w:rsidRPr="004E1770">
        <w:rPr>
          <w:rStyle w:val="StyleUnderline"/>
        </w:rPr>
        <w:t xml:space="preserve"> attacks.</w:t>
      </w:r>
      <w:r w:rsidRPr="000537BE">
        <w:rPr>
          <w:sz w:val="16"/>
        </w:rPr>
        <w:t xml:space="preserve"> It is likely that the </w:t>
      </w:r>
      <w:r w:rsidRPr="00723126">
        <w:rPr>
          <w:rStyle w:val="StyleUnderline"/>
          <w:highlight w:val="yellow"/>
        </w:rPr>
        <w:t>West will continue to be a target</w:t>
      </w:r>
      <w:r w:rsidRPr="004E1770">
        <w:rPr>
          <w:rStyle w:val="StyleUnderline"/>
        </w:rPr>
        <w:t xml:space="preserve"> of </w:t>
      </w:r>
      <w:r w:rsidRPr="004E1770">
        <w:rPr>
          <w:rStyle w:val="Emphasis"/>
        </w:rPr>
        <w:t xml:space="preserve">low- to </w:t>
      </w:r>
      <w:proofErr w:type="spellStart"/>
      <w:r w:rsidRPr="004E1770">
        <w:rPr>
          <w:rStyle w:val="Emphasis"/>
        </w:rPr>
        <w:t>mediumintensity</w:t>
      </w:r>
      <w:proofErr w:type="spellEnd"/>
      <w:r w:rsidRPr="004E1770">
        <w:rPr>
          <w:rStyle w:val="StyleUnderline"/>
        </w:rPr>
        <w:t xml:space="preserve"> cyber operations. </w:t>
      </w:r>
      <w:r w:rsidRPr="000537BE">
        <w:rPr>
          <w:sz w:val="16"/>
        </w:rPr>
        <w:t>One may argue about whether high resilience can be achieved without more active deterrent measures. On the other hand, it takes two to tango online. The higher the active deterrence, the stronger the counterreaction is likely to be. The fear is that this may culminate in a destabilizing cyber arms race.</w:t>
      </w:r>
    </w:p>
    <w:p w14:paraId="71E7D08F" w14:textId="77777777" w:rsidR="00DB3B40" w:rsidRPr="004E1770" w:rsidRDefault="00DB3B40" w:rsidP="00DB3B40">
      <w:pPr>
        <w:rPr>
          <w:rStyle w:val="StyleUnderline"/>
        </w:rPr>
      </w:pPr>
      <w:r w:rsidRPr="000537BE">
        <w:rPr>
          <w:sz w:val="16"/>
        </w:rPr>
        <w:t xml:space="preserve">Ever </w:t>
      </w:r>
      <w:r w:rsidRPr="004E1770">
        <w:rPr>
          <w:rStyle w:val="StyleUnderline"/>
        </w:rPr>
        <w:t xml:space="preserve">higher awareness is needed to recognize that </w:t>
      </w:r>
      <w:r w:rsidRPr="00723126">
        <w:rPr>
          <w:rStyle w:val="Emphasis"/>
          <w:highlight w:val="yellow"/>
        </w:rPr>
        <w:t>cyber op</w:t>
      </w:r>
      <w:r w:rsidRPr="004E1770">
        <w:rPr>
          <w:rStyle w:val="Emphasis"/>
        </w:rPr>
        <w:t>eration</w:t>
      </w:r>
      <w:r w:rsidRPr="00723126">
        <w:rPr>
          <w:rStyle w:val="Emphasis"/>
          <w:highlight w:val="yellow"/>
        </w:rPr>
        <w:t>s have strategic aims</w:t>
      </w:r>
      <w:r w:rsidRPr="004E1770">
        <w:rPr>
          <w:rStyle w:val="StyleUnderline"/>
        </w:rPr>
        <w:t xml:space="preserve"> that go beyond mere snooping and spying and, especially those, that can be </w:t>
      </w:r>
      <w:r w:rsidRPr="00723126">
        <w:rPr>
          <w:rStyle w:val="Emphasis"/>
          <w:highlight w:val="yellow"/>
        </w:rPr>
        <w:t>sowing the seeds</w:t>
      </w:r>
      <w:r w:rsidRPr="00723126">
        <w:rPr>
          <w:rStyle w:val="StyleUnderline"/>
          <w:highlight w:val="yellow"/>
        </w:rPr>
        <w:t xml:space="preserve"> for</w:t>
      </w:r>
      <w:r w:rsidRPr="004E1770">
        <w:rPr>
          <w:rStyle w:val="StyleUnderline"/>
        </w:rPr>
        <w:t xml:space="preserve"> or be parts of </w:t>
      </w:r>
      <w:r w:rsidRPr="004E1770">
        <w:rPr>
          <w:rStyle w:val="Emphasis"/>
        </w:rPr>
        <w:t xml:space="preserve">much more </w:t>
      </w:r>
      <w:r w:rsidRPr="00723126">
        <w:rPr>
          <w:rStyle w:val="Emphasis"/>
          <w:highlight w:val="yellow"/>
        </w:rPr>
        <w:t>serious societal destabilization</w:t>
      </w:r>
      <w:r w:rsidRPr="004E1770">
        <w:rPr>
          <w:rStyle w:val="StyleUnderline"/>
        </w:rPr>
        <w:t xml:space="preserve"> and democracy meddling operations.</w:t>
      </w:r>
      <w:r w:rsidRPr="000537BE">
        <w:rPr>
          <w:sz w:val="16"/>
        </w:rPr>
        <w:t xml:space="preserve"> Clearly, </w:t>
      </w:r>
      <w:r w:rsidRPr="004E1770">
        <w:rPr>
          <w:rStyle w:val="StyleUnderline"/>
        </w:rPr>
        <w:t xml:space="preserve">cyber tools and operations can be effective in </w:t>
      </w:r>
      <w:r w:rsidRPr="004E1770">
        <w:rPr>
          <w:rStyle w:val="Emphasis"/>
        </w:rPr>
        <w:t>spreading mistrust</w:t>
      </w:r>
      <w:r w:rsidRPr="000537BE">
        <w:rPr>
          <w:sz w:val="16"/>
        </w:rPr>
        <w:t xml:space="preserve">, blackmail, and bullying, </w:t>
      </w:r>
      <w:r w:rsidRPr="004E1770">
        <w:rPr>
          <w:rStyle w:val="StyleUnderline"/>
        </w:rPr>
        <w:t xml:space="preserve">and in </w:t>
      </w:r>
      <w:r w:rsidRPr="004E1770">
        <w:rPr>
          <w:rStyle w:val="Emphasis"/>
        </w:rPr>
        <w:t>displaying capabilities</w:t>
      </w:r>
      <w:r w:rsidRPr="004E1770">
        <w:rPr>
          <w:rStyle w:val="StyleUnderline"/>
        </w:rPr>
        <w:t xml:space="preserve"> and </w:t>
      </w:r>
      <w:r w:rsidRPr="004E1770">
        <w:rPr>
          <w:rStyle w:val="Emphasis"/>
        </w:rPr>
        <w:t>deterrence</w:t>
      </w:r>
      <w:r w:rsidRPr="004E1770">
        <w:rPr>
          <w:rStyle w:val="StyleUnderline"/>
        </w:rPr>
        <w:t>.</w:t>
      </w:r>
      <w:r w:rsidRPr="000537BE">
        <w:rPr>
          <w:sz w:val="16"/>
        </w:rPr>
        <w:t xml:space="preserve"> They are useful in combination with other politically pressurizing tools. The spectrum of these combinatorial tools is still being experimented and the tools are likely to evolve considerably. The clear concern is that the </w:t>
      </w:r>
      <w:r w:rsidRPr="00723126">
        <w:rPr>
          <w:rStyle w:val="Emphasis"/>
          <w:highlight w:val="yellow"/>
        </w:rPr>
        <w:t>situation may escalate</w:t>
      </w:r>
      <w:r w:rsidRPr="004E1770">
        <w:rPr>
          <w:rStyle w:val="StyleUnderline"/>
        </w:rPr>
        <w:t xml:space="preserve">, in which case the level of harm caused by cyber operations in combination with other influence tools will become </w:t>
      </w:r>
      <w:r w:rsidRPr="004E1770">
        <w:rPr>
          <w:rStyle w:val="Emphasis"/>
        </w:rPr>
        <w:t>higher</w:t>
      </w:r>
      <w:r w:rsidRPr="004E1770">
        <w:rPr>
          <w:rStyle w:val="StyleUnderline"/>
        </w:rPr>
        <w:t xml:space="preserve"> and </w:t>
      </w:r>
      <w:r w:rsidRPr="004E1770">
        <w:rPr>
          <w:rStyle w:val="Emphasis"/>
        </w:rPr>
        <w:t>more intense</w:t>
      </w:r>
      <w:r w:rsidRPr="004E1770">
        <w:rPr>
          <w:rStyle w:val="StyleUnderline"/>
        </w:rPr>
        <w:t xml:space="preserve"> for the highly digitalized democracies.</w:t>
      </w:r>
      <w:r w:rsidRPr="000537BE">
        <w:rPr>
          <w:sz w:val="16"/>
        </w:rPr>
        <w:t xml:space="preserve"> One should also note that the </w:t>
      </w:r>
      <w:r w:rsidRPr="004E1770">
        <w:rPr>
          <w:rStyle w:val="Emphasis"/>
        </w:rPr>
        <w:t xml:space="preserve">level of </w:t>
      </w:r>
      <w:r w:rsidRPr="00723126">
        <w:rPr>
          <w:rStyle w:val="Emphasis"/>
          <w:highlight w:val="yellow"/>
        </w:rPr>
        <w:t>harm is always realized in hindsight</w:t>
      </w:r>
      <w:r w:rsidRPr="00723126">
        <w:rPr>
          <w:rStyle w:val="StyleUnderline"/>
          <w:highlight w:val="yellow"/>
        </w:rPr>
        <w:t>.</w:t>
      </w:r>
      <w:r w:rsidRPr="000537BE">
        <w:rPr>
          <w:sz w:val="16"/>
        </w:rPr>
        <w:t xml:space="preserve"> The Dukes and Red October/</w:t>
      </w:r>
      <w:proofErr w:type="spellStart"/>
      <w:r w:rsidRPr="000537BE">
        <w:rPr>
          <w:sz w:val="16"/>
        </w:rPr>
        <w:t>Turla</w:t>
      </w:r>
      <w:proofErr w:type="spellEnd"/>
      <w:r w:rsidRPr="000537BE">
        <w:rPr>
          <w:sz w:val="16"/>
        </w:rPr>
        <w:t xml:space="preserve"> were identified only a long time after the infections. This suggests that in the present moment, there might already be ongoing attack campaigns with a higher level of harm which are yet to be detected. The analysis</w:t>
      </w:r>
      <w:r w:rsidRPr="004E1770">
        <w:rPr>
          <w:rStyle w:val="StyleUnderline"/>
        </w:rPr>
        <w:t xml:space="preserve"> </w:t>
      </w:r>
      <w:r w:rsidRPr="00723126">
        <w:rPr>
          <w:rStyle w:val="StyleUnderline"/>
          <w:highlight w:val="yellow"/>
        </w:rPr>
        <w:t>cannot exclude</w:t>
      </w:r>
      <w:r w:rsidRPr="004E1770">
        <w:rPr>
          <w:rStyle w:val="StyleUnderline"/>
        </w:rPr>
        <w:t xml:space="preserve"> the </w:t>
      </w:r>
      <w:r w:rsidRPr="00723126">
        <w:rPr>
          <w:rStyle w:val="StyleUnderline"/>
          <w:highlight w:val="yellow"/>
        </w:rPr>
        <w:t xml:space="preserve">possibility of a </w:t>
      </w:r>
      <w:r w:rsidRPr="00723126">
        <w:rPr>
          <w:rStyle w:val="Emphasis"/>
          <w:highlight w:val="yellow"/>
        </w:rPr>
        <w:t>further escalation</w:t>
      </w:r>
      <w:r w:rsidRPr="00723126">
        <w:rPr>
          <w:rStyle w:val="StyleUnderline"/>
          <w:highlight w:val="yellow"/>
        </w:rPr>
        <w:t xml:space="preserve"> in </w:t>
      </w:r>
      <w:r w:rsidRPr="00723126">
        <w:rPr>
          <w:rStyle w:val="Emphasis"/>
          <w:highlight w:val="yellow"/>
        </w:rPr>
        <w:t>malicious cyber</w:t>
      </w:r>
      <w:r w:rsidRPr="00723126">
        <w:rPr>
          <w:rStyle w:val="StyleUnderline"/>
          <w:highlight w:val="yellow"/>
        </w:rPr>
        <w:t xml:space="preserve"> and </w:t>
      </w:r>
      <w:r w:rsidRPr="00723126">
        <w:rPr>
          <w:rStyle w:val="Emphasis"/>
          <w:highlight w:val="yellow"/>
        </w:rPr>
        <w:t>AI activities</w:t>
      </w:r>
      <w:r w:rsidRPr="00723126">
        <w:rPr>
          <w:rStyle w:val="StyleUnderline"/>
          <w:highlight w:val="yellow"/>
        </w:rPr>
        <w:t xml:space="preserve"> and </w:t>
      </w:r>
      <w:r w:rsidRPr="00723126">
        <w:rPr>
          <w:rStyle w:val="Emphasis"/>
          <w:highlight w:val="yellow"/>
        </w:rPr>
        <w:t>their use in tandem</w:t>
      </w:r>
      <w:r w:rsidRPr="00723126">
        <w:rPr>
          <w:rStyle w:val="StyleUnderline"/>
          <w:highlight w:val="yellow"/>
        </w:rPr>
        <w:t xml:space="preserve"> with </w:t>
      </w:r>
      <w:r w:rsidRPr="00723126">
        <w:rPr>
          <w:rStyle w:val="Emphasis"/>
          <w:highlight w:val="yellow"/>
        </w:rPr>
        <w:t>destabilizing cognitive operations</w:t>
      </w:r>
      <w:r w:rsidRPr="004E1770">
        <w:rPr>
          <w:sz w:val="16"/>
        </w:rPr>
        <w:t xml:space="preserve"> and hybrid tool. If such a scenario materializes, then the </w:t>
      </w:r>
      <w:r w:rsidRPr="004E1770">
        <w:rPr>
          <w:rStyle w:val="StyleUnderline"/>
        </w:rPr>
        <w:t>intensifying cyber operations</w:t>
      </w:r>
      <w:r w:rsidRPr="004E1770">
        <w:rPr>
          <w:sz w:val="16"/>
        </w:rPr>
        <w:t xml:space="preserve"> of today </w:t>
      </w:r>
      <w:r w:rsidRPr="004E1770">
        <w:rPr>
          <w:rStyle w:val="StyleUnderline"/>
        </w:rPr>
        <w:t>can be seen as a preparatory phase for a far more aggressive challenge directed mainly at the key functions and stability of the Western political systems.</w:t>
      </w:r>
    </w:p>
    <w:p w14:paraId="6538E772" w14:textId="77777777" w:rsidR="00DB3B40" w:rsidRDefault="00DB3B40" w:rsidP="00DB3B40"/>
    <w:p w14:paraId="0790E45D" w14:textId="260789FE" w:rsidR="00410BE8" w:rsidRPr="00201F2D" w:rsidRDefault="00410BE8" w:rsidP="00410BE8">
      <w:pPr>
        <w:pStyle w:val="Heading4"/>
      </w:pPr>
      <w:r>
        <w:t>Russia will utilize cyberattacks to spark conflict across the region</w:t>
      </w:r>
      <w:r w:rsidR="00D8437F">
        <w:t>—the plan solves</w:t>
      </w:r>
    </w:p>
    <w:p w14:paraId="5C957D2E" w14:textId="7276F691" w:rsidR="00410BE8" w:rsidRPr="000A5E93" w:rsidRDefault="00410BE8" w:rsidP="00410BE8">
      <w:proofErr w:type="spellStart"/>
      <w:r w:rsidRPr="000A5E93">
        <w:rPr>
          <w:rStyle w:val="Style13ptBold"/>
        </w:rPr>
        <w:t>Stojkovski</w:t>
      </w:r>
      <w:proofErr w:type="spellEnd"/>
      <w:r w:rsidRPr="000A5E93">
        <w:rPr>
          <w:rStyle w:val="Style13ptBold"/>
        </w:rPr>
        <w:t xml:space="preserve"> 21</w:t>
      </w:r>
      <w:r w:rsidRPr="000A5E93">
        <w:t xml:space="preserve">—freelance journalist covering foreign policy and technology based in Skopje, North Macedonia </w:t>
      </w:r>
      <w:r w:rsidR="00D8437F">
        <w:t>(</w:t>
      </w:r>
      <w:r w:rsidRPr="000A5E93">
        <w:t>Bojan, 1/4/2021, “</w:t>
      </w:r>
      <w:r w:rsidRPr="00723126">
        <w:rPr>
          <w:rStyle w:val="Emphasis"/>
          <w:highlight w:val="yellow"/>
        </w:rPr>
        <w:t>Flawed Cybersecurity Is a Ticking Time Bomb for the Balkans</w:t>
      </w:r>
      <w:r w:rsidRPr="000A5E93">
        <w:t xml:space="preserve">”, Foreign Policy, </w:t>
      </w:r>
      <w:hyperlink r:id="rId20" w:history="1">
        <w:r w:rsidRPr="000A5E93">
          <w:rPr>
            <w:rStyle w:val="Hyperlink"/>
          </w:rPr>
          <w:t>https://foreignpolicy.com/2021/01/04/flawed-cybersecurity-is-a-ticking-time-bomb-for-the-balkans/</w:t>
        </w:r>
      </w:hyperlink>
      <w:r w:rsidR="00D8437F">
        <w:t>)</w:t>
      </w:r>
    </w:p>
    <w:p w14:paraId="6DF02CCB" w14:textId="77777777" w:rsidR="00410BE8" w:rsidRPr="000537BE" w:rsidRDefault="00410BE8" w:rsidP="00410BE8">
      <w:pPr>
        <w:rPr>
          <w:sz w:val="14"/>
        </w:rPr>
      </w:pPr>
      <w:r w:rsidRPr="000A5E93">
        <w:rPr>
          <w:rStyle w:val="StyleUnderline"/>
        </w:rPr>
        <w:lastRenderedPageBreak/>
        <w:t>On</w:t>
      </w:r>
      <w:r w:rsidRPr="000537BE">
        <w:rPr>
          <w:sz w:val="14"/>
        </w:rPr>
        <w:t xml:space="preserve"> the night of </w:t>
      </w:r>
      <w:r w:rsidRPr="000A5E93">
        <w:rPr>
          <w:rStyle w:val="StyleUnderline"/>
        </w:rPr>
        <w:t>July 15, 2020</w:t>
      </w:r>
      <w:r w:rsidRPr="000537BE">
        <w:rPr>
          <w:sz w:val="14"/>
        </w:rPr>
        <w:t xml:space="preserve">, the </w:t>
      </w:r>
      <w:r w:rsidRPr="000A5E93">
        <w:rPr>
          <w:rStyle w:val="StyleUnderline"/>
        </w:rPr>
        <w:t xml:space="preserve">Balkan nation of </w:t>
      </w:r>
      <w:r w:rsidRPr="00723126">
        <w:rPr>
          <w:rStyle w:val="StyleUnderline"/>
          <w:highlight w:val="yellow"/>
        </w:rPr>
        <w:t>North Macedonia was</w:t>
      </w:r>
      <w:r w:rsidRPr="000A5E93">
        <w:rPr>
          <w:rStyle w:val="StyleUnderline"/>
        </w:rPr>
        <w:t xml:space="preserve"> anxiously </w:t>
      </w:r>
      <w:r w:rsidRPr="00723126">
        <w:rPr>
          <w:rStyle w:val="StyleUnderline"/>
          <w:highlight w:val="yellow"/>
        </w:rPr>
        <w:t>awaiting</w:t>
      </w:r>
      <w:r w:rsidRPr="000A5E93">
        <w:rPr>
          <w:rStyle w:val="StyleUnderline"/>
        </w:rPr>
        <w:t xml:space="preserve"> the preliminary </w:t>
      </w:r>
      <w:r w:rsidRPr="00723126">
        <w:rPr>
          <w:rStyle w:val="StyleUnderline"/>
          <w:highlight w:val="yellow"/>
        </w:rPr>
        <w:t>results of its</w:t>
      </w:r>
      <w:r w:rsidRPr="000A5E93">
        <w:rPr>
          <w:rStyle w:val="StyleUnderline"/>
        </w:rPr>
        <w:t xml:space="preserve"> parliamentary </w:t>
      </w:r>
      <w:r w:rsidRPr="00723126">
        <w:rPr>
          <w:rStyle w:val="StyleUnderline"/>
          <w:highlight w:val="yellow"/>
        </w:rPr>
        <w:t>election.</w:t>
      </w:r>
      <w:r w:rsidRPr="000537BE">
        <w:rPr>
          <w:sz w:val="14"/>
        </w:rPr>
        <w:t xml:space="preserve"> Soon after the polls closed, in what was first believed to be a minor technical glitch, the website of the State Election Commission went down.</w:t>
      </w:r>
    </w:p>
    <w:p w14:paraId="31F354D8" w14:textId="77777777" w:rsidR="00410BE8" w:rsidRPr="000537BE" w:rsidRDefault="00410BE8" w:rsidP="00410BE8">
      <w:pPr>
        <w:rPr>
          <w:sz w:val="14"/>
          <w:szCs w:val="14"/>
        </w:rPr>
      </w:pPr>
      <w:r w:rsidRPr="000537BE">
        <w:rPr>
          <w:sz w:val="14"/>
          <w:szCs w:val="14"/>
        </w:rPr>
        <w:t>The polling results were nowhere to be found on the website in the next several hours, as the commission resorted to manually announcing the latest updates on a makeshift YouTube channel. And things didn’t get any better in the late hours of the night.</w:t>
      </w:r>
    </w:p>
    <w:p w14:paraId="5F0AA7ED" w14:textId="77777777" w:rsidR="00410BE8" w:rsidRPr="000A5E93" w:rsidRDefault="00410BE8" w:rsidP="00410BE8">
      <w:pPr>
        <w:rPr>
          <w:sz w:val="16"/>
        </w:rPr>
      </w:pPr>
      <w:r w:rsidRPr="000A5E93">
        <w:rPr>
          <w:rStyle w:val="StyleUnderline"/>
        </w:rPr>
        <w:t xml:space="preserve">That night, the </w:t>
      </w:r>
      <w:r w:rsidRPr="00723126">
        <w:rPr>
          <w:rStyle w:val="Emphasis"/>
          <w:highlight w:val="yellow"/>
        </w:rPr>
        <w:t>country suffered</w:t>
      </w:r>
      <w:r w:rsidRPr="000A5E93">
        <w:rPr>
          <w:rStyle w:val="Emphasis"/>
        </w:rPr>
        <w:t xml:space="preserve"> the </w:t>
      </w:r>
      <w:r w:rsidRPr="00723126">
        <w:rPr>
          <w:rStyle w:val="Emphasis"/>
          <w:highlight w:val="yellow"/>
        </w:rPr>
        <w:t>biggest cyberattack in its history</w:t>
      </w:r>
      <w:r w:rsidRPr="00723126">
        <w:rPr>
          <w:rStyle w:val="StyleUnderline"/>
          <w:highlight w:val="yellow"/>
        </w:rPr>
        <w:t>.</w:t>
      </w:r>
      <w:r w:rsidRPr="000537BE">
        <w:rPr>
          <w:sz w:val="14"/>
        </w:rPr>
        <w:t xml:space="preserve"> The website of the electoral commission stayed down for the next few days, recovering from a full-scale distributed denial-of-service (DDoS) attack that </w:t>
      </w:r>
      <w:r w:rsidRPr="000537BE">
        <w:rPr>
          <w:strike/>
          <w:sz w:val="14"/>
        </w:rPr>
        <w:t>paralyzed</w:t>
      </w:r>
      <w:r w:rsidRPr="000537BE">
        <w:rPr>
          <w:sz w:val="14"/>
        </w:rPr>
        <w:t xml:space="preserve"> its functions, as thousands of IP addresses targeted the site. Months later, the authorities’ probe into the matter has </w:t>
      </w:r>
      <w:r w:rsidRPr="000A5E93">
        <w:rPr>
          <w:sz w:val="16"/>
        </w:rPr>
        <w:t>yet to produce any findings about who might have been behind the attack.</w:t>
      </w:r>
    </w:p>
    <w:p w14:paraId="36D9178C" w14:textId="77777777" w:rsidR="00410BE8" w:rsidRPr="000A5E93" w:rsidRDefault="00410BE8" w:rsidP="00410BE8">
      <w:pPr>
        <w:rPr>
          <w:rStyle w:val="StyleUnderline"/>
        </w:rPr>
      </w:pPr>
      <w:r w:rsidRPr="000A5E93">
        <w:rPr>
          <w:sz w:val="16"/>
        </w:rPr>
        <w:t xml:space="preserve">While authorities claimed that the </w:t>
      </w:r>
      <w:r w:rsidRPr="00723126">
        <w:rPr>
          <w:rStyle w:val="StyleUnderline"/>
          <w:highlight w:val="yellow"/>
        </w:rPr>
        <w:t>cyberattack</w:t>
      </w:r>
      <w:r w:rsidRPr="000A5E93">
        <w:rPr>
          <w:sz w:val="16"/>
        </w:rPr>
        <w:t xml:space="preserve"> did not have any serious consequences on the election process and the results themselves, it </w:t>
      </w:r>
      <w:r w:rsidRPr="000A5E93">
        <w:rPr>
          <w:rStyle w:val="StyleUnderline"/>
        </w:rPr>
        <w:t xml:space="preserve">managed to </w:t>
      </w:r>
      <w:r w:rsidRPr="00723126">
        <w:rPr>
          <w:rStyle w:val="StyleUnderline"/>
          <w:highlight w:val="yellow"/>
        </w:rPr>
        <w:t xml:space="preserve">highlight </w:t>
      </w:r>
      <w:r w:rsidRPr="00723126">
        <w:rPr>
          <w:rStyle w:val="Emphasis"/>
          <w:highlight w:val="yellow"/>
        </w:rPr>
        <w:t>how fragile</w:t>
      </w:r>
      <w:r w:rsidRPr="000A5E93">
        <w:rPr>
          <w:rStyle w:val="Emphasis"/>
        </w:rPr>
        <w:t xml:space="preserve"> the </w:t>
      </w:r>
      <w:r w:rsidRPr="00723126">
        <w:rPr>
          <w:rStyle w:val="Emphasis"/>
          <w:highlight w:val="yellow"/>
        </w:rPr>
        <w:t>IT systems of government institutions</w:t>
      </w:r>
      <w:r w:rsidRPr="000A5E93">
        <w:rPr>
          <w:rStyle w:val="Emphasis"/>
        </w:rPr>
        <w:t xml:space="preserve"> in the country </w:t>
      </w:r>
      <w:r w:rsidRPr="00723126">
        <w:rPr>
          <w:rStyle w:val="Emphasis"/>
          <w:highlight w:val="yellow"/>
        </w:rPr>
        <w:t>are</w:t>
      </w:r>
      <w:r w:rsidRPr="00723126">
        <w:rPr>
          <w:rStyle w:val="StyleUnderline"/>
          <w:highlight w:val="yellow"/>
        </w:rPr>
        <w:t>.</w:t>
      </w:r>
      <w:r w:rsidRPr="000A5E93">
        <w:rPr>
          <w:sz w:val="16"/>
        </w:rPr>
        <w:t xml:space="preserve"> A few weeks later, hackers also targeted several ministries, again </w:t>
      </w:r>
      <w:r w:rsidRPr="000A5E93">
        <w:rPr>
          <w:rStyle w:val="StyleUnderline"/>
        </w:rPr>
        <w:t xml:space="preserve">demonstrating the </w:t>
      </w:r>
      <w:r w:rsidRPr="000A5E93">
        <w:rPr>
          <w:rStyle w:val="Emphasis"/>
        </w:rPr>
        <w:t>urgent need</w:t>
      </w:r>
      <w:r w:rsidRPr="000A5E93">
        <w:rPr>
          <w:rStyle w:val="StyleUnderline"/>
        </w:rPr>
        <w:t xml:space="preserve"> for </w:t>
      </w:r>
      <w:r w:rsidRPr="000A5E93">
        <w:rPr>
          <w:rStyle w:val="Emphasis"/>
        </w:rPr>
        <w:t>better cybersecurity measures</w:t>
      </w:r>
      <w:r w:rsidRPr="000A5E93">
        <w:rPr>
          <w:rStyle w:val="StyleUnderline"/>
        </w:rPr>
        <w:t>.</w:t>
      </w:r>
    </w:p>
    <w:p w14:paraId="416937A4" w14:textId="77777777" w:rsidR="00410BE8" w:rsidRPr="000A5E93" w:rsidRDefault="00410BE8" w:rsidP="00410BE8">
      <w:pPr>
        <w:rPr>
          <w:sz w:val="16"/>
        </w:rPr>
      </w:pPr>
      <w:r w:rsidRPr="000A5E93">
        <w:rPr>
          <w:sz w:val="16"/>
        </w:rPr>
        <w:t xml:space="preserve">The </w:t>
      </w:r>
      <w:r w:rsidRPr="00723126">
        <w:rPr>
          <w:rStyle w:val="Emphasis"/>
          <w:highlight w:val="yellow"/>
        </w:rPr>
        <w:t>lack of expertise</w:t>
      </w:r>
      <w:r w:rsidRPr="000A5E93">
        <w:rPr>
          <w:rStyle w:val="StyleUnderline"/>
        </w:rPr>
        <w:t xml:space="preserve"> among the staff, </w:t>
      </w:r>
      <w:r w:rsidRPr="00723126">
        <w:rPr>
          <w:rStyle w:val="Emphasis"/>
          <w:highlight w:val="yellow"/>
        </w:rPr>
        <w:t>insufficient financial resources</w:t>
      </w:r>
      <w:r w:rsidRPr="00723126">
        <w:rPr>
          <w:rStyle w:val="StyleUnderline"/>
          <w:highlight w:val="yellow"/>
        </w:rPr>
        <w:t>, and</w:t>
      </w:r>
      <w:r w:rsidRPr="000A5E93">
        <w:rPr>
          <w:rStyle w:val="StyleUnderline"/>
        </w:rPr>
        <w:t xml:space="preserve"> the overall </w:t>
      </w:r>
      <w:r w:rsidRPr="00723126">
        <w:rPr>
          <w:rStyle w:val="StyleUnderline"/>
          <w:highlight w:val="yellow"/>
        </w:rPr>
        <w:t>neglect of officials</w:t>
      </w:r>
      <w:r w:rsidRPr="000A5E93">
        <w:rPr>
          <w:rStyle w:val="StyleUnderline"/>
        </w:rPr>
        <w:t xml:space="preserve"> when it comes to the topic of </w:t>
      </w:r>
      <w:proofErr w:type="spellStart"/>
      <w:r w:rsidRPr="000A5E93">
        <w:rPr>
          <w:rStyle w:val="StyleUnderline"/>
        </w:rPr>
        <w:t>cyberdefense</w:t>
      </w:r>
      <w:proofErr w:type="spellEnd"/>
      <w:r w:rsidRPr="000A5E93">
        <w:rPr>
          <w:rStyle w:val="StyleUnderline"/>
        </w:rPr>
        <w:t xml:space="preserve"> </w:t>
      </w:r>
      <w:r w:rsidRPr="00723126">
        <w:rPr>
          <w:rStyle w:val="StyleUnderline"/>
          <w:highlight w:val="yellow"/>
        </w:rPr>
        <w:t>are</w:t>
      </w:r>
      <w:r w:rsidRPr="000A5E93">
        <w:rPr>
          <w:rStyle w:val="StyleUnderline"/>
        </w:rPr>
        <w:t xml:space="preserve"> among the main issues </w:t>
      </w:r>
      <w:r w:rsidRPr="00723126">
        <w:rPr>
          <w:rStyle w:val="Emphasis"/>
          <w:highlight w:val="yellow"/>
        </w:rPr>
        <w:t>plaguing</w:t>
      </w:r>
      <w:r w:rsidRPr="000A5E93">
        <w:rPr>
          <w:rStyle w:val="StyleUnderline"/>
        </w:rPr>
        <w:t xml:space="preserve"> state </w:t>
      </w:r>
      <w:r w:rsidRPr="00723126">
        <w:rPr>
          <w:rStyle w:val="StyleUnderline"/>
          <w:highlight w:val="yellow"/>
        </w:rPr>
        <w:t xml:space="preserve">institutions </w:t>
      </w:r>
      <w:r w:rsidRPr="00723126">
        <w:rPr>
          <w:rStyle w:val="Emphasis"/>
          <w:highlight w:val="yellow"/>
        </w:rPr>
        <w:t>across the region</w:t>
      </w:r>
      <w:r w:rsidRPr="00723126">
        <w:rPr>
          <w:rStyle w:val="StyleUnderline"/>
          <w:highlight w:val="yellow"/>
        </w:rPr>
        <w:t>.</w:t>
      </w:r>
      <w:r w:rsidRPr="000A5E93">
        <w:rPr>
          <w:sz w:val="16"/>
        </w:rPr>
        <w:t xml:space="preserve"> It’s not only North Macedonia; </w:t>
      </w:r>
      <w:r w:rsidRPr="000A5E93">
        <w:rPr>
          <w:rStyle w:val="StyleUnderline"/>
        </w:rPr>
        <w:t xml:space="preserve">many </w:t>
      </w:r>
      <w:r w:rsidRPr="00723126">
        <w:rPr>
          <w:rStyle w:val="StyleUnderline"/>
          <w:highlight w:val="yellow"/>
        </w:rPr>
        <w:t>other</w:t>
      </w:r>
      <w:r w:rsidRPr="00F81657">
        <w:rPr>
          <w:rStyle w:val="StyleUnderline"/>
        </w:rPr>
        <w:t xml:space="preserve"> countrie</w:t>
      </w:r>
      <w:r w:rsidRPr="00723126">
        <w:rPr>
          <w:rStyle w:val="StyleUnderline"/>
          <w:highlight w:val="yellow"/>
        </w:rPr>
        <w:t>s in the region</w:t>
      </w:r>
      <w:r w:rsidRPr="000A5E93">
        <w:rPr>
          <w:rStyle w:val="StyleUnderline"/>
        </w:rPr>
        <w:t xml:space="preserve"> just </w:t>
      </w:r>
      <w:r w:rsidRPr="00723126">
        <w:rPr>
          <w:rStyle w:val="Emphasis"/>
          <w:highlight w:val="yellow"/>
        </w:rPr>
        <w:t>aren’t doing enough</w:t>
      </w:r>
      <w:r w:rsidRPr="000A5E93">
        <w:rPr>
          <w:rStyle w:val="StyleUnderline"/>
        </w:rPr>
        <w:t xml:space="preserve"> when it comes </w:t>
      </w:r>
      <w:r w:rsidRPr="00723126">
        <w:rPr>
          <w:rStyle w:val="StyleUnderline"/>
          <w:highlight w:val="yellow"/>
        </w:rPr>
        <w:t xml:space="preserve">to having strong </w:t>
      </w:r>
      <w:proofErr w:type="spellStart"/>
      <w:r w:rsidRPr="00723126">
        <w:rPr>
          <w:rStyle w:val="StyleUnderline"/>
          <w:highlight w:val="yellow"/>
        </w:rPr>
        <w:t>cyberdefense</w:t>
      </w:r>
      <w:proofErr w:type="spellEnd"/>
      <w:r w:rsidRPr="000A5E93">
        <w:rPr>
          <w:rStyle w:val="StyleUnderline"/>
        </w:rPr>
        <w:t xml:space="preserve"> systems.</w:t>
      </w:r>
      <w:r w:rsidRPr="000A5E93">
        <w:rPr>
          <w:sz w:val="16"/>
        </w:rPr>
        <w:t xml:space="preserve"> And in most cases, individuals prove to be the weakest link because they have not been trained and educated on how to defend against such attacks.</w:t>
      </w:r>
    </w:p>
    <w:p w14:paraId="7C8869FD" w14:textId="77777777" w:rsidR="00410BE8" w:rsidRPr="000A5E93" w:rsidRDefault="00410BE8" w:rsidP="00410BE8">
      <w:pPr>
        <w:rPr>
          <w:rStyle w:val="StyleUnderline"/>
        </w:rPr>
      </w:pPr>
      <w:r w:rsidRPr="000A5E93">
        <w:rPr>
          <w:sz w:val="16"/>
        </w:rPr>
        <w:t xml:space="preserve">In March 2020, North Macedonia became NATO’s newest member. Looking to boost its overall defense capabilities, the </w:t>
      </w:r>
      <w:r w:rsidRPr="00723126">
        <w:rPr>
          <w:rStyle w:val="Emphasis"/>
          <w:sz w:val="32"/>
          <w:szCs w:val="28"/>
          <w:highlight w:val="yellow"/>
        </w:rPr>
        <w:t>country is</w:t>
      </w:r>
      <w:r w:rsidRPr="000A5E93">
        <w:rPr>
          <w:rStyle w:val="Emphasis"/>
          <w:sz w:val="32"/>
          <w:szCs w:val="28"/>
        </w:rPr>
        <w:t xml:space="preserve"> now also </w:t>
      </w:r>
      <w:r w:rsidRPr="00723126">
        <w:rPr>
          <w:rStyle w:val="Emphasis"/>
          <w:sz w:val="32"/>
          <w:szCs w:val="28"/>
          <w:highlight w:val="yellow"/>
        </w:rPr>
        <w:t>putting its hopes on NATO’s assets and expertise</w:t>
      </w:r>
      <w:r w:rsidRPr="000A5E93">
        <w:rPr>
          <w:sz w:val="20"/>
          <w:szCs w:val="28"/>
        </w:rPr>
        <w:t xml:space="preserve"> </w:t>
      </w:r>
      <w:r w:rsidRPr="000A5E93">
        <w:rPr>
          <w:sz w:val="16"/>
        </w:rPr>
        <w:t xml:space="preserve">when it comes </w:t>
      </w:r>
      <w:r w:rsidRPr="00723126">
        <w:rPr>
          <w:rStyle w:val="StyleUnderline"/>
          <w:highlight w:val="yellow"/>
        </w:rPr>
        <w:t>to improving its cybersecurity.</w:t>
      </w:r>
    </w:p>
    <w:p w14:paraId="1856FFD4" w14:textId="77777777" w:rsidR="00410BE8" w:rsidRPr="000537BE" w:rsidRDefault="00410BE8" w:rsidP="00410BE8">
      <w:pPr>
        <w:rPr>
          <w:sz w:val="14"/>
        </w:rPr>
      </w:pPr>
      <w:r w:rsidRPr="000A5E93">
        <w:rPr>
          <w:sz w:val="16"/>
        </w:rPr>
        <w:t xml:space="preserve">However, during the last few years, </w:t>
      </w:r>
      <w:r w:rsidRPr="000A5E93">
        <w:rPr>
          <w:rStyle w:val="StyleUnderline"/>
        </w:rPr>
        <w:t>NATO member states across the region have also been hit hard by various cyberattacks.</w:t>
      </w:r>
      <w:r w:rsidRPr="000A5E93">
        <w:rPr>
          <w:sz w:val="16"/>
        </w:rPr>
        <w:t xml:space="preserve"> In 2019, neigh</w:t>
      </w:r>
      <w:r w:rsidRPr="000537BE">
        <w:rPr>
          <w:sz w:val="14"/>
        </w:rPr>
        <w:t>boring Bulgaria suffered the largest theft of personal data in the region, after its National Revenue Agency was hacked. More than 5 million Bulgarians have had their personal data exposed, and the hacked database was shared on various hacking forums.</w:t>
      </w:r>
    </w:p>
    <w:p w14:paraId="5CA137AA" w14:textId="77777777" w:rsidR="00410BE8" w:rsidRPr="000537BE" w:rsidRDefault="00410BE8" w:rsidP="00410BE8">
      <w:pPr>
        <w:rPr>
          <w:sz w:val="14"/>
          <w:szCs w:val="14"/>
        </w:rPr>
      </w:pPr>
      <w:r w:rsidRPr="000537BE">
        <w:rPr>
          <w:sz w:val="14"/>
          <w:szCs w:val="14"/>
        </w:rPr>
        <w:t>Authorities charged a 20-year-old Bulgarian cybersecurity expert for the hack, although the motives behind it remained unclear. The attack illustrated just how weak cybersecurity practices at Bulgarian government institutions were.</w:t>
      </w:r>
    </w:p>
    <w:p w14:paraId="2FE151D2" w14:textId="77777777" w:rsidR="00410BE8" w:rsidRPr="000A5E93" w:rsidRDefault="00410BE8" w:rsidP="00410BE8">
      <w:pPr>
        <w:rPr>
          <w:rStyle w:val="StyleUnderline"/>
        </w:rPr>
      </w:pPr>
      <w:r w:rsidRPr="00723126">
        <w:rPr>
          <w:rStyle w:val="StyleUnderline"/>
          <w:highlight w:val="yellow"/>
        </w:rPr>
        <w:t>With</w:t>
      </w:r>
      <w:r w:rsidRPr="000A5E93">
        <w:rPr>
          <w:rStyle w:val="StyleUnderline"/>
        </w:rPr>
        <w:t xml:space="preserve"> the </w:t>
      </w:r>
      <w:r w:rsidRPr="00723126">
        <w:rPr>
          <w:rStyle w:val="StyleUnderline"/>
          <w:highlight w:val="yellow"/>
        </w:rPr>
        <w:t>country</w:t>
      </w:r>
      <w:r w:rsidRPr="000A5E93">
        <w:rPr>
          <w:rStyle w:val="StyleUnderline"/>
        </w:rPr>
        <w:t xml:space="preserve"> currently </w:t>
      </w:r>
      <w:r w:rsidRPr="00723126">
        <w:rPr>
          <w:rStyle w:val="StyleUnderline"/>
          <w:highlight w:val="yellow"/>
        </w:rPr>
        <w:t xml:space="preserve">in a </w:t>
      </w:r>
      <w:r w:rsidRPr="00723126">
        <w:rPr>
          <w:rStyle w:val="Emphasis"/>
          <w:highlight w:val="yellow"/>
        </w:rPr>
        <w:t>political turmoil</w:t>
      </w:r>
      <w:r w:rsidRPr="00723126">
        <w:rPr>
          <w:rStyle w:val="StyleUnderline"/>
          <w:highlight w:val="yellow"/>
        </w:rPr>
        <w:t xml:space="preserve"> and facing its </w:t>
      </w:r>
      <w:r w:rsidRPr="00723126">
        <w:rPr>
          <w:rStyle w:val="Emphasis"/>
          <w:highlight w:val="yellow"/>
        </w:rPr>
        <w:t>next parliamentary elections</w:t>
      </w:r>
      <w:r w:rsidRPr="00723126">
        <w:rPr>
          <w:rStyle w:val="StyleUnderline"/>
          <w:highlight w:val="yellow"/>
        </w:rPr>
        <w:t xml:space="preserve"> in </w:t>
      </w:r>
      <w:r w:rsidRPr="00723126">
        <w:rPr>
          <w:rStyle w:val="Emphasis"/>
          <w:highlight w:val="yellow"/>
        </w:rPr>
        <w:t>March 2021</w:t>
      </w:r>
      <w:r w:rsidRPr="000A5E93">
        <w:rPr>
          <w:rStyle w:val="StyleUnderline"/>
        </w:rPr>
        <w:t xml:space="preserve">, the </w:t>
      </w:r>
      <w:r w:rsidRPr="00723126">
        <w:rPr>
          <w:rStyle w:val="StyleUnderline"/>
          <w:highlight w:val="yellow"/>
        </w:rPr>
        <w:t>cyberattack</w:t>
      </w:r>
      <w:r w:rsidRPr="000A5E93">
        <w:rPr>
          <w:rStyle w:val="StyleUnderline"/>
        </w:rPr>
        <w:t xml:space="preserve"> on the National Revenue Agency </w:t>
      </w:r>
      <w:r w:rsidRPr="00723126">
        <w:rPr>
          <w:rStyle w:val="StyleUnderline"/>
          <w:highlight w:val="yellow"/>
        </w:rPr>
        <w:t>could</w:t>
      </w:r>
      <w:r w:rsidRPr="000A5E93">
        <w:rPr>
          <w:rStyle w:val="StyleUnderline"/>
        </w:rPr>
        <w:t xml:space="preserve"> also </w:t>
      </w:r>
      <w:r w:rsidRPr="00723126">
        <w:rPr>
          <w:rStyle w:val="StyleUnderline"/>
          <w:highlight w:val="yellow"/>
        </w:rPr>
        <w:t xml:space="preserve">serve as a </w:t>
      </w:r>
      <w:r w:rsidRPr="00723126">
        <w:rPr>
          <w:rStyle w:val="Emphasis"/>
          <w:highlight w:val="yellow"/>
        </w:rPr>
        <w:t>warning of what’s about to come</w:t>
      </w:r>
      <w:r w:rsidRPr="00723126">
        <w:rPr>
          <w:rStyle w:val="StyleUnderline"/>
          <w:highlight w:val="yellow"/>
        </w:rPr>
        <w:t>.</w:t>
      </w:r>
    </w:p>
    <w:p w14:paraId="720CAFB1" w14:textId="77777777" w:rsidR="00410BE8" w:rsidRPr="000537BE" w:rsidRDefault="00410BE8" w:rsidP="00410BE8">
      <w:pPr>
        <w:rPr>
          <w:sz w:val="12"/>
          <w:szCs w:val="14"/>
        </w:rPr>
      </w:pPr>
      <w:r w:rsidRPr="000537BE">
        <w:rPr>
          <w:sz w:val="12"/>
          <w:szCs w:val="14"/>
        </w:rPr>
        <w:t>Apart from ransomware attacks, DDoS and malware attacks are some of the most common tools that hackers have been using to target state institutions. In most cases, the damage that these types of attacks can do could be very expensive.</w:t>
      </w:r>
    </w:p>
    <w:p w14:paraId="6BBD014D" w14:textId="77777777" w:rsidR="00410BE8" w:rsidRPr="000537BE" w:rsidRDefault="00410BE8" w:rsidP="00410BE8">
      <w:pPr>
        <w:rPr>
          <w:sz w:val="12"/>
          <w:szCs w:val="14"/>
        </w:rPr>
      </w:pPr>
      <w:r w:rsidRPr="000537BE">
        <w:rPr>
          <w:sz w:val="12"/>
          <w:szCs w:val="14"/>
        </w:rPr>
        <w:t xml:space="preserve">“DDoS are one of the most common hacker attacks … due to the fact they are relatively simple and inexpensive to implement, compared to other types of attacks,” said </w:t>
      </w:r>
      <w:proofErr w:type="spellStart"/>
      <w:r w:rsidRPr="000537BE">
        <w:rPr>
          <w:sz w:val="12"/>
          <w:szCs w:val="14"/>
        </w:rPr>
        <w:t>Ljubica</w:t>
      </w:r>
      <w:proofErr w:type="spellEnd"/>
      <w:r w:rsidRPr="000537BE">
        <w:rPr>
          <w:sz w:val="12"/>
          <w:szCs w:val="14"/>
        </w:rPr>
        <w:t xml:space="preserve"> </w:t>
      </w:r>
      <w:proofErr w:type="spellStart"/>
      <w:r w:rsidRPr="000537BE">
        <w:rPr>
          <w:sz w:val="12"/>
          <w:szCs w:val="14"/>
        </w:rPr>
        <w:t>Pendaroska</w:t>
      </w:r>
      <w:proofErr w:type="spellEnd"/>
      <w:r w:rsidRPr="000537BE">
        <w:rPr>
          <w:sz w:val="12"/>
          <w:szCs w:val="14"/>
        </w:rPr>
        <w:t>, a Skopje-based privacy and data protection expert.</w:t>
      </w:r>
    </w:p>
    <w:p w14:paraId="4CE7C54F" w14:textId="77777777" w:rsidR="00410BE8" w:rsidRPr="000537BE" w:rsidRDefault="00410BE8" w:rsidP="00410BE8">
      <w:pPr>
        <w:rPr>
          <w:sz w:val="12"/>
          <w:szCs w:val="14"/>
        </w:rPr>
      </w:pPr>
      <w:r w:rsidRPr="000537BE">
        <w:rPr>
          <w:sz w:val="12"/>
          <w:szCs w:val="14"/>
        </w:rPr>
        <w:t>“But the potential harm that they can do could be worth millions—counted in lost earnings, compromised systems, creating distrust in institutions, data theft, and the like.”</w:t>
      </w:r>
    </w:p>
    <w:p w14:paraId="7289358C" w14:textId="77777777" w:rsidR="00410BE8" w:rsidRPr="000537BE" w:rsidRDefault="00410BE8" w:rsidP="00410BE8">
      <w:pPr>
        <w:rPr>
          <w:sz w:val="12"/>
          <w:szCs w:val="14"/>
        </w:rPr>
      </w:pPr>
      <w:r w:rsidRPr="000537BE">
        <w:rPr>
          <w:sz w:val="12"/>
          <w:szCs w:val="14"/>
        </w:rPr>
        <w:t xml:space="preserve">According to </w:t>
      </w:r>
      <w:proofErr w:type="spellStart"/>
      <w:r w:rsidRPr="000537BE">
        <w:rPr>
          <w:sz w:val="12"/>
          <w:szCs w:val="14"/>
        </w:rPr>
        <w:t>Pendaroska</w:t>
      </w:r>
      <w:proofErr w:type="spellEnd"/>
      <w:r w:rsidRPr="000537BE">
        <w:rPr>
          <w:sz w:val="12"/>
          <w:szCs w:val="14"/>
        </w:rPr>
        <w:t>, such threats should constantly keep state institutions on alert and maintain an institutional awareness of the need for highly organized and functional protection systems.</w:t>
      </w:r>
    </w:p>
    <w:p w14:paraId="14D83180" w14:textId="77777777" w:rsidR="00410BE8" w:rsidRPr="000537BE" w:rsidRDefault="00410BE8" w:rsidP="00410BE8">
      <w:pPr>
        <w:rPr>
          <w:sz w:val="12"/>
          <w:szCs w:val="16"/>
        </w:rPr>
      </w:pPr>
      <w:r w:rsidRPr="000537BE">
        <w:rPr>
          <w:sz w:val="12"/>
          <w:szCs w:val="16"/>
        </w:rPr>
        <w:t xml:space="preserve">The motives for these </w:t>
      </w:r>
      <w:proofErr w:type="gramStart"/>
      <w:r w:rsidRPr="000537BE">
        <w:rPr>
          <w:sz w:val="12"/>
          <w:szCs w:val="16"/>
        </w:rPr>
        <w:t>cyberattacks</w:t>
      </w:r>
      <w:proofErr w:type="gramEnd"/>
      <w:r w:rsidRPr="000537BE">
        <w:rPr>
          <w:sz w:val="12"/>
          <w:szCs w:val="16"/>
        </w:rPr>
        <w:t xml:space="preserve"> can vary. For some, as is the case with ransomware attacks, the gains could be purely financial. Others, however, might have more malicious intentions.</w:t>
      </w:r>
    </w:p>
    <w:p w14:paraId="44EFB5DF" w14:textId="77777777" w:rsidR="00410BE8" w:rsidRPr="000537BE" w:rsidRDefault="00410BE8" w:rsidP="00410BE8">
      <w:pPr>
        <w:rPr>
          <w:sz w:val="12"/>
          <w:szCs w:val="16"/>
        </w:rPr>
      </w:pPr>
      <w:r w:rsidRPr="000537BE">
        <w:rPr>
          <w:sz w:val="12"/>
          <w:szCs w:val="16"/>
        </w:rPr>
        <w:t>Montenegro, a NATO member since 2017 and an EU hopeful, held elections at the end of August. Fearing a reprisal of meddling attempts like the one that the Balkan country suffered in 2016, when a Russia-backed attempted coup took place, Montenegrin authorities held a joint mission with cybersecurity experts from the United States toward the end of 2019.</w:t>
      </w:r>
    </w:p>
    <w:p w14:paraId="3B20F298" w14:textId="77777777" w:rsidR="00410BE8" w:rsidRPr="000537BE" w:rsidRDefault="00410BE8" w:rsidP="00410BE8">
      <w:pPr>
        <w:rPr>
          <w:sz w:val="12"/>
          <w:szCs w:val="16"/>
        </w:rPr>
      </w:pPr>
      <w:r w:rsidRPr="000537BE">
        <w:rPr>
          <w:sz w:val="12"/>
          <w:szCs w:val="16"/>
        </w:rPr>
        <w:t>The mission aimed to prepare both sides for any possible Russian hacking attempts that could target the election processes in the two countries. However, as a recent suspected Russian hacking attack on U.S. government agencies showed, this might not be such an easy task—no matter how developed or technologically advanced a country might be.</w:t>
      </w:r>
    </w:p>
    <w:p w14:paraId="7A078F1A" w14:textId="77777777" w:rsidR="00410BE8" w:rsidRPr="000537BE" w:rsidRDefault="00410BE8" w:rsidP="00410BE8">
      <w:pPr>
        <w:rPr>
          <w:sz w:val="12"/>
          <w:szCs w:val="16"/>
        </w:rPr>
      </w:pPr>
      <w:r w:rsidRPr="000537BE">
        <w:rPr>
          <w:sz w:val="12"/>
          <w:szCs w:val="16"/>
        </w:rPr>
        <w:t xml:space="preserve">“This was a cunning cyber-espionage campaign that was very hard to detect. It reveals that the U.S. government needs to enhance its </w:t>
      </w:r>
      <w:proofErr w:type="spellStart"/>
      <w:r w:rsidRPr="000537BE">
        <w:rPr>
          <w:sz w:val="12"/>
          <w:szCs w:val="16"/>
        </w:rPr>
        <w:t>cyberdefenses</w:t>
      </w:r>
      <w:proofErr w:type="spellEnd"/>
      <w:r w:rsidRPr="000537BE">
        <w:rPr>
          <w:sz w:val="12"/>
          <w:szCs w:val="16"/>
        </w:rPr>
        <w:t xml:space="preserve">,” said </w:t>
      </w:r>
      <w:proofErr w:type="spellStart"/>
      <w:r w:rsidRPr="000537BE">
        <w:rPr>
          <w:sz w:val="12"/>
          <w:szCs w:val="16"/>
        </w:rPr>
        <w:t>Bilyana</w:t>
      </w:r>
      <w:proofErr w:type="spellEnd"/>
      <w:r w:rsidRPr="000537BE">
        <w:rPr>
          <w:sz w:val="12"/>
          <w:szCs w:val="16"/>
        </w:rPr>
        <w:t xml:space="preserve"> Lilly, an assistant policy researcher at Rand Corp.</w:t>
      </w:r>
    </w:p>
    <w:p w14:paraId="0F09C924" w14:textId="77777777" w:rsidR="00410BE8" w:rsidRPr="000537BE" w:rsidRDefault="00410BE8" w:rsidP="00410BE8">
      <w:pPr>
        <w:rPr>
          <w:sz w:val="12"/>
        </w:rPr>
      </w:pPr>
      <w:r w:rsidRPr="000537BE">
        <w:rPr>
          <w:sz w:val="12"/>
        </w:rPr>
        <w:t xml:space="preserve">Even if the U.S. government itself remains vulnerable, </w:t>
      </w:r>
      <w:r w:rsidRPr="000A5E93">
        <w:rPr>
          <w:rStyle w:val="StyleUnderline"/>
        </w:rPr>
        <w:t xml:space="preserve">Washington is a </w:t>
      </w:r>
      <w:proofErr w:type="spellStart"/>
      <w:r w:rsidRPr="000A5E93">
        <w:rPr>
          <w:rStyle w:val="StyleUnderline"/>
        </w:rPr>
        <w:t>cyberpower</w:t>
      </w:r>
      <w:proofErr w:type="spellEnd"/>
      <w:r w:rsidRPr="000A5E93">
        <w:rPr>
          <w:rStyle w:val="StyleUnderline"/>
        </w:rPr>
        <w:t xml:space="preserve"> that can aid smaller countries.</w:t>
      </w:r>
      <w:r w:rsidRPr="000537BE">
        <w:rPr>
          <w:sz w:val="12"/>
        </w:rPr>
        <w:t xml:space="preserve"> Various U.S. agencies can assist Bulgaria, Romania, North Macedonia, and other U.S. partners in the region, and they have done so on multiple occasions, Lilly explained.</w:t>
      </w:r>
    </w:p>
    <w:p w14:paraId="057624C0" w14:textId="77777777" w:rsidR="00410BE8" w:rsidRPr="000A5E93" w:rsidRDefault="00410BE8" w:rsidP="00410BE8">
      <w:pPr>
        <w:rPr>
          <w:rStyle w:val="StyleUnderline"/>
        </w:rPr>
      </w:pPr>
      <w:r w:rsidRPr="000A5E93">
        <w:rPr>
          <w:rStyle w:val="StyleUnderline"/>
        </w:rPr>
        <w:t xml:space="preserve">In the </w:t>
      </w:r>
      <w:r w:rsidRPr="00723126">
        <w:rPr>
          <w:rStyle w:val="Emphasis"/>
          <w:highlight w:val="yellow"/>
        </w:rPr>
        <w:t>Balkans</w:t>
      </w:r>
      <w:r w:rsidRPr="000A5E93">
        <w:rPr>
          <w:rStyle w:val="StyleUnderline"/>
        </w:rPr>
        <w:t xml:space="preserve">, a region </w:t>
      </w:r>
      <w:r w:rsidRPr="00723126">
        <w:rPr>
          <w:rStyle w:val="StyleUnderline"/>
          <w:highlight w:val="yellow"/>
        </w:rPr>
        <w:t xml:space="preserve">known for its </w:t>
      </w:r>
      <w:r w:rsidRPr="00723126">
        <w:rPr>
          <w:rStyle w:val="Emphasis"/>
          <w:highlight w:val="yellow"/>
        </w:rPr>
        <w:t>political and economic instability</w:t>
      </w:r>
      <w:r w:rsidRPr="00723126">
        <w:rPr>
          <w:rStyle w:val="StyleUnderline"/>
          <w:highlight w:val="yellow"/>
        </w:rPr>
        <w:t>, cyberattacks</w:t>
      </w:r>
      <w:r w:rsidRPr="000537BE">
        <w:rPr>
          <w:sz w:val="12"/>
        </w:rPr>
        <w:t xml:space="preserve"> on state institutions </w:t>
      </w:r>
      <w:r w:rsidRPr="00723126">
        <w:rPr>
          <w:rStyle w:val="StyleUnderline"/>
          <w:highlight w:val="yellow"/>
        </w:rPr>
        <w:t>could</w:t>
      </w:r>
      <w:r w:rsidRPr="000A5E93">
        <w:rPr>
          <w:rStyle w:val="StyleUnderline"/>
        </w:rPr>
        <w:t xml:space="preserve"> be used to </w:t>
      </w:r>
      <w:r w:rsidRPr="00723126">
        <w:rPr>
          <w:rStyle w:val="Emphasis"/>
          <w:highlight w:val="yellow"/>
        </w:rPr>
        <w:t>fuel tensions</w:t>
      </w:r>
      <w:r w:rsidRPr="00723126">
        <w:rPr>
          <w:rStyle w:val="StyleUnderline"/>
          <w:highlight w:val="yellow"/>
        </w:rPr>
        <w:t xml:space="preserve"> among</w:t>
      </w:r>
      <w:r w:rsidRPr="000A5E93">
        <w:rPr>
          <w:rStyle w:val="StyleUnderline"/>
        </w:rPr>
        <w:t xml:space="preserve"> the many </w:t>
      </w:r>
      <w:r w:rsidRPr="00723126">
        <w:rPr>
          <w:rStyle w:val="StyleUnderline"/>
          <w:highlight w:val="yellow"/>
        </w:rPr>
        <w:t xml:space="preserve">countries that have </w:t>
      </w:r>
      <w:r w:rsidRPr="00723126">
        <w:rPr>
          <w:rStyle w:val="Emphasis"/>
          <w:highlight w:val="yellow"/>
        </w:rPr>
        <w:t>ongoing disputes</w:t>
      </w:r>
      <w:r w:rsidRPr="000A5E93">
        <w:rPr>
          <w:rStyle w:val="StyleUnderline"/>
        </w:rPr>
        <w:t>, which could in turn have political and economic consequences.</w:t>
      </w:r>
    </w:p>
    <w:p w14:paraId="5A44129D" w14:textId="77777777" w:rsidR="007306B1" w:rsidRPr="006A4480" w:rsidRDefault="007306B1" w:rsidP="007306B1"/>
    <w:p w14:paraId="6CE4F8D1" w14:textId="02CB7F1A" w:rsidR="007306B1" w:rsidRDefault="008F4BFF" w:rsidP="008F4BFF">
      <w:pPr>
        <w:pStyle w:val="Heading3"/>
      </w:pPr>
      <w:bookmarkStart w:id="4" w:name="_Toc107571910"/>
      <w:proofErr w:type="spellStart"/>
      <w:r>
        <w:lastRenderedPageBreak/>
        <w:t>Aff</w:t>
      </w:r>
      <w:proofErr w:type="spellEnd"/>
      <w:r>
        <w:t>—Case—Extend: Solvency</w:t>
      </w:r>
      <w:bookmarkEnd w:id="4"/>
    </w:p>
    <w:p w14:paraId="18CC61D5" w14:textId="36757D8C" w:rsidR="008F4BFF" w:rsidRPr="00170721" w:rsidRDefault="00047C4B" w:rsidP="008F4BFF">
      <w:pPr>
        <w:pStyle w:val="Heading4"/>
      </w:pPr>
      <w:r>
        <w:t>Defining proportional response</w:t>
      </w:r>
      <w:r w:rsidR="008F4BFF" w:rsidRPr="00170721">
        <w:t xml:space="preserve"> avert</w:t>
      </w:r>
      <w:r>
        <w:t>s</w:t>
      </w:r>
      <w:r w:rsidR="008F4BFF" w:rsidRPr="00170721">
        <w:t xml:space="preserve"> the fog of war and adversarial probing</w:t>
      </w:r>
    </w:p>
    <w:p w14:paraId="73D1D602" w14:textId="7928882D" w:rsidR="008F4BFF" w:rsidRPr="00170721" w:rsidRDefault="008F4BFF" w:rsidP="008F4BFF">
      <w:pPr>
        <w:rPr>
          <w:sz w:val="20"/>
          <w:szCs w:val="20"/>
        </w:rPr>
      </w:pPr>
      <w:r w:rsidRPr="00B7254A">
        <w:rPr>
          <w:rStyle w:val="Style13ptBold"/>
        </w:rPr>
        <w:t>Weed 17</w:t>
      </w:r>
      <w:r w:rsidRPr="00170721">
        <w:rPr>
          <w:sz w:val="20"/>
          <w:szCs w:val="20"/>
        </w:rPr>
        <w:t xml:space="preserve"> (Maj Scott A. Weed is the commander, 724th Special Tactics Support Squadron, 724th Special Tactics Group, 24th Special Operations Wing, Pope Field, North Carolina</w:t>
      </w:r>
      <w:r>
        <w:rPr>
          <w:sz w:val="20"/>
          <w:szCs w:val="20"/>
        </w:rPr>
        <w:t>,</w:t>
      </w:r>
      <w:r w:rsidRPr="00170721">
        <w:rPr>
          <w:sz w:val="20"/>
          <w:szCs w:val="20"/>
        </w:rPr>
        <w:t xml:space="preserve"> Air Force Strategic Policy Fellow</w:t>
      </w:r>
      <w:r w:rsidR="00237CB9">
        <w:rPr>
          <w:sz w:val="20"/>
          <w:szCs w:val="20"/>
        </w:rPr>
        <w:t xml:space="preserve"> </w:t>
      </w:r>
      <w:r w:rsidRPr="00170721">
        <w:rPr>
          <w:sz w:val="20"/>
          <w:szCs w:val="20"/>
        </w:rPr>
        <w:t>for Cyber Issues</w:t>
      </w:r>
      <w:r w:rsidR="00237CB9">
        <w:rPr>
          <w:sz w:val="20"/>
          <w:szCs w:val="20"/>
        </w:rPr>
        <w:t xml:space="preserve">, </w:t>
      </w:r>
      <w:r w:rsidRPr="00170721">
        <w:rPr>
          <w:sz w:val="20"/>
          <w:szCs w:val="20"/>
        </w:rPr>
        <w:t xml:space="preserve">Department of State.US Policy Response to Cyber Attack on SCADA Systems Supporting Critical National Infrastructure USAF CPP–7 </w:t>
      </w:r>
      <w:hyperlink r:id="rId21" w:history="1">
        <w:r w:rsidRPr="00170721">
          <w:rPr>
            <w:rStyle w:val="Hyperlink"/>
            <w:sz w:val="20"/>
            <w:szCs w:val="20"/>
          </w:rPr>
          <w:t>https://www.hsdl.org/?view&amp;did=803892</w:t>
        </w:r>
      </w:hyperlink>
      <w:r>
        <w:rPr>
          <w:sz w:val="20"/>
          <w:szCs w:val="20"/>
        </w:rPr>
        <w:t>)</w:t>
      </w:r>
    </w:p>
    <w:p w14:paraId="6ADB9759" w14:textId="3C281338" w:rsidR="008F4BFF" w:rsidRPr="00CB1CF3" w:rsidRDefault="008F4BFF" w:rsidP="008F4BFF">
      <w:pPr>
        <w:rPr>
          <w:sz w:val="12"/>
          <w:szCs w:val="20"/>
        </w:rPr>
      </w:pPr>
      <w:r w:rsidRPr="00CB1CF3">
        <w:rPr>
          <w:sz w:val="12"/>
          <w:szCs w:val="20"/>
        </w:rPr>
        <w:t>The 2014 North Atlantic Treaty Organization (</w:t>
      </w:r>
      <w:r w:rsidRPr="00170721">
        <w:rPr>
          <w:rStyle w:val="StyleUnderline"/>
        </w:rPr>
        <w:t>NATO</w:t>
      </w:r>
      <w:r w:rsidRPr="00CB1CF3">
        <w:rPr>
          <w:sz w:val="12"/>
          <w:szCs w:val="20"/>
        </w:rPr>
        <w:t xml:space="preserve">) Wales Summit further </w:t>
      </w:r>
      <w:r w:rsidRPr="00170721">
        <w:rPr>
          <w:rStyle w:val="StyleUnderline"/>
        </w:rPr>
        <w:t>affirmed</w:t>
      </w:r>
      <w:r w:rsidRPr="00CB1CF3">
        <w:rPr>
          <w:sz w:val="12"/>
          <w:szCs w:val="20"/>
        </w:rPr>
        <w:t xml:space="preserve"> the UNGGE recommendations by maintaining that “international law, including international humanitarian law and the UN Charter, applies in cyberspace.” NATO’s assertion is </w:t>
      </w:r>
      <w:proofErr w:type="gramStart"/>
      <w:r w:rsidRPr="00CB1CF3">
        <w:rPr>
          <w:sz w:val="12"/>
          <w:szCs w:val="20"/>
        </w:rPr>
        <w:t>categorical—cyberspace</w:t>
      </w:r>
      <w:proofErr w:type="gramEnd"/>
      <w:r w:rsidRPr="00CB1CF3">
        <w:rPr>
          <w:sz w:val="12"/>
          <w:szCs w:val="20"/>
        </w:rPr>
        <w:t xml:space="preserve"> will not be a lawless space. </w:t>
      </w:r>
      <w:r w:rsidRPr="00723126">
        <w:rPr>
          <w:rStyle w:val="StyleUnderline"/>
          <w:highlight w:val="yellow"/>
        </w:rPr>
        <w:t>NATO</w:t>
      </w:r>
      <w:r w:rsidRPr="00CB1CF3">
        <w:rPr>
          <w:sz w:val="12"/>
          <w:szCs w:val="20"/>
        </w:rPr>
        <w:t xml:space="preserve"> also </w:t>
      </w:r>
      <w:r w:rsidRPr="00723126">
        <w:rPr>
          <w:rStyle w:val="StyleUnderline"/>
          <w:highlight w:val="yellow"/>
        </w:rPr>
        <w:t>determined</w:t>
      </w:r>
      <w:r w:rsidRPr="00CB1CF3">
        <w:rPr>
          <w:sz w:val="12"/>
          <w:szCs w:val="20"/>
        </w:rPr>
        <w:t xml:space="preserve"> that </w:t>
      </w:r>
      <w:proofErr w:type="spellStart"/>
      <w:r w:rsidRPr="00CB1CF3">
        <w:rPr>
          <w:sz w:val="12"/>
          <w:szCs w:val="20"/>
        </w:rPr>
        <w:t>cyber attacks</w:t>
      </w:r>
      <w:proofErr w:type="spellEnd"/>
      <w:r w:rsidRPr="00CB1CF3">
        <w:rPr>
          <w:sz w:val="12"/>
          <w:szCs w:val="20"/>
        </w:rPr>
        <w:t xml:space="preserve"> could threaten national security and stability, holding that “</w:t>
      </w:r>
      <w:r w:rsidRPr="00723126">
        <w:rPr>
          <w:rStyle w:val="StyleUnderline"/>
          <w:highlight w:val="yellow"/>
        </w:rPr>
        <w:t xml:space="preserve">cyber </w:t>
      </w:r>
      <w:proofErr w:type="spellStart"/>
      <w:r w:rsidRPr="00170721">
        <w:rPr>
          <w:rStyle w:val="StyleUnderline"/>
        </w:rPr>
        <w:t>defence</w:t>
      </w:r>
      <w:proofErr w:type="spellEnd"/>
      <w:r w:rsidRPr="00170721">
        <w:rPr>
          <w:rStyle w:val="StyleUnderline"/>
        </w:rPr>
        <w:t xml:space="preserve"> </w:t>
      </w:r>
      <w:r w:rsidRPr="00723126">
        <w:rPr>
          <w:rStyle w:val="StyleUnderline"/>
          <w:highlight w:val="yellow"/>
        </w:rPr>
        <w:t>is part of</w:t>
      </w:r>
      <w:r w:rsidRPr="00170721">
        <w:rPr>
          <w:rStyle w:val="StyleUnderline"/>
        </w:rPr>
        <w:t xml:space="preserve"> NATO’s core task of </w:t>
      </w:r>
      <w:r w:rsidRPr="00170721">
        <w:rPr>
          <w:rStyle w:val="Emphasis"/>
        </w:rPr>
        <w:t xml:space="preserve">collective </w:t>
      </w:r>
      <w:proofErr w:type="spellStart"/>
      <w:r w:rsidRPr="00170721">
        <w:rPr>
          <w:rStyle w:val="Emphasis"/>
        </w:rPr>
        <w:t>defence</w:t>
      </w:r>
      <w:proofErr w:type="spellEnd"/>
      <w:r w:rsidRPr="00CB1CF3">
        <w:rPr>
          <w:sz w:val="12"/>
          <w:szCs w:val="20"/>
        </w:rPr>
        <w:t xml:space="preserve">” </w:t>
      </w:r>
      <w:r w:rsidRPr="00170721">
        <w:rPr>
          <w:rStyle w:val="StyleUnderline"/>
        </w:rPr>
        <w:t xml:space="preserve">meriting case-by-case </w:t>
      </w:r>
      <w:r w:rsidRPr="00723126">
        <w:rPr>
          <w:rStyle w:val="Emphasis"/>
          <w:highlight w:val="yellow"/>
        </w:rPr>
        <w:t xml:space="preserve">Article 5 </w:t>
      </w:r>
      <w:r w:rsidRPr="00170721">
        <w:rPr>
          <w:rStyle w:val="Emphasis"/>
        </w:rPr>
        <w:t>consideration</w:t>
      </w:r>
      <w:r w:rsidRPr="00CB1CF3">
        <w:rPr>
          <w:sz w:val="12"/>
          <w:szCs w:val="20"/>
        </w:rPr>
        <w:t xml:space="preserve">.13 It is worth noting that </w:t>
      </w:r>
      <w:r w:rsidRPr="00723126">
        <w:rPr>
          <w:rStyle w:val="StyleUnderline"/>
          <w:highlight w:val="yellow"/>
        </w:rPr>
        <w:t xml:space="preserve">neither the UN nor NATO </w:t>
      </w:r>
      <w:r w:rsidRPr="00170721">
        <w:rPr>
          <w:rStyle w:val="Emphasis"/>
        </w:rPr>
        <w:t xml:space="preserve">yet </w:t>
      </w:r>
      <w:r w:rsidRPr="00723126">
        <w:rPr>
          <w:rStyle w:val="Emphasis"/>
          <w:highlight w:val="yellow"/>
        </w:rPr>
        <w:t>specifies</w:t>
      </w:r>
      <w:r w:rsidRPr="00723126">
        <w:rPr>
          <w:rStyle w:val="StyleUnderline"/>
          <w:highlight w:val="yellow"/>
        </w:rPr>
        <w:t xml:space="preserve"> a specific “</w:t>
      </w:r>
      <w:r w:rsidRPr="00723126">
        <w:rPr>
          <w:rStyle w:val="Emphasis"/>
          <w:highlight w:val="yellow"/>
        </w:rPr>
        <w:t>red line</w:t>
      </w:r>
      <w:r w:rsidRPr="00723126">
        <w:rPr>
          <w:rStyle w:val="StyleUnderline"/>
          <w:highlight w:val="yellow"/>
        </w:rPr>
        <w:t xml:space="preserve">” </w:t>
      </w:r>
      <w:r w:rsidRPr="00170721">
        <w:rPr>
          <w:rStyle w:val="StyleUnderline"/>
        </w:rPr>
        <w:t xml:space="preserve">response </w:t>
      </w:r>
      <w:r w:rsidRPr="00723126">
        <w:rPr>
          <w:rStyle w:val="Emphasis"/>
          <w:highlight w:val="yellow"/>
        </w:rPr>
        <w:t>threshold</w:t>
      </w:r>
      <w:r w:rsidRPr="00CB1CF3">
        <w:rPr>
          <w:sz w:val="12"/>
          <w:szCs w:val="20"/>
        </w:rPr>
        <w:t xml:space="preserve">, automatically determining retaliation and strategic options. </w:t>
      </w:r>
      <w:r w:rsidRPr="00723126">
        <w:rPr>
          <w:rStyle w:val="StyleUnderline"/>
          <w:highlight w:val="yellow"/>
        </w:rPr>
        <w:t xml:space="preserve">Without </w:t>
      </w:r>
      <w:r w:rsidRPr="00170721">
        <w:rPr>
          <w:rStyle w:val="StyleUnderline"/>
        </w:rPr>
        <w:t>established</w:t>
      </w:r>
      <w:r w:rsidRPr="00CB1CF3">
        <w:rPr>
          <w:sz w:val="12"/>
          <w:szCs w:val="20"/>
        </w:rPr>
        <w:t xml:space="preserve"> and recognized </w:t>
      </w:r>
      <w:r w:rsidRPr="00723126">
        <w:rPr>
          <w:rStyle w:val="StyleUnderline"/>
          <w:highlight w:val="yellow"/>
        </w:rPr>
        <w:t>norms</w:t>
      </w:r>
      <w:r w:rsidRPr="00CB1CF3">
        <w:rPr>
          <w:sz w:val="12"/>
          <w:szCs w:val="20"/>
        </w:rPr>
        <w:t xml:space="preserve"> of cyber behavior to frame the use of national instruments of power, “</w:t>
      </w:r>
      <w:r w:rsidRPr="00723126">
        <w:rPr>
          <w:rStyle w:val="StyleUnderline"/>
          <w:highlight w:val="yellow"/>
        </w:rPr>
        <w:t xml:space="preserve">We could be forced to </w:t>
      </w:r>
      <w:r w:rsidRPr="00170721">
        <w:rPr>
          <w:rStyle w:val="StyleUnderline"/>
        </w:rPr>
        <w:t>live</w:t>
      </w:r>
      <w:r w:rsidRPr="00CB1CF3">
        <w:rPr>
          <w:sz w:val="12"/>
          <w:szCs w:val="20"/>
        </w:rPr>
        <w:t xml:space="preserve"> in the worst of all possible cyber worlds—routinely </w:t>
      </w:r>
      <w:r w:rsidRPr="00723126">
        <w:rPr>
          <w:rStyle w:val="StyleUnderline"/>
          <w:highlight w:val="yellow"/>
        </w:rPr>
        <w:t xml:space="preserve">vulnerable to attack </w:t>
      </w:r>
      <w:r w:rsidRPr="00170721">
        <w:rPr>
          <w:rStyle w:val="StyleUnderline"/>
        </w:rPr>
        <w:t xml:space="preserve">and </w:t>
      </w:r>
      <w:proofErr w:type="spellStart"/>
      <w:r w:rsidRPr="00170721">
        <w:rPr>
          <w:rStyle w:val="StyleUnderline"/>
        </w:rPr>
        <w:t>self restrained</w:t>
      </w:r>
      <w:proofErr w:type="spellEnd"/>
      <w:r w:rsidRPr="00170721">
        <w:rPr>
          <w:rStyle w:val="StyleUnderline"/>
        </w:rPr>
        <w:t xml:space="preserve"> from bringing our own power to bear</w:t>
      </w:r>
      <w:r w:rsidRPr="00CB1CF3">
        <w:rPr>
          <w:sz w:val="12"/>
          <w:szCs w:val="20"/>
        </w:rPr>
        <w:t>.”14</w:t>
      </w:r>
    </w:p>
    <w:p w14:paraId="054A2F11" w14:textId="77777777" w:rsidR="008F4BFF" w:rsidRPr="00CB1CF3" w:rsidRDefault="008F4BFF" w:rsidP="008F4BFF">
      <w:pPr>
        <w:rPr>
          <w:sz w:val="12"/>
          <w:szCs w:val="14"/>
        </w:rPr>
      </w:pPr>
      <w:r w:rsidRPr="00CB1CF3">
        <w:rPr>
          <w:sz w:val="12"/>
          <w:szCs w:val="14"/>
        </w:rPr>
        <w:t>There is also significant policy context necessary for any US cyber response. The US International Strategy for Cyberspace holds that existing Internet governance bodies should continue to guide and shape the development of the Internet.15 The US strategy is aimed at continuing the Internet tradition of innovation, rather than a competing vision of state control. The United States desires to ensure appropriate representation from governments, academia, and private and civil sectors.16 US policy makers insist on not conflating control over standards and protocols with a perceived (by some) need for sovereign ability to act unilaterally or multilaterally in cyberspace to preserve vital national interests.</w:t>
      </w:r>
    </w:p>
    <w:p w14:paraId="0BC363AD" w14:textId="24C559BC" w:rsidR="009100FA" w:rsidRPr="00CB1CF3" w:rsidRDefault="008F4BFF" w:rsidP="00092670">
      <w:pPr>
        <w:rPr>
          <w:sz w:val="12"/>
          <w:szCs w:val="20"/>
        </w:rPr>
      </w:pPr>
      <w:r w:rsidRPr="00CB1CF3">
        <w:rPr>
          <w:sz w:val="12"/>
          <w:szCs w:val="20"/>
        </w:rPr>
        <w:t xml:space="preserve">Policy makers and strategists must likewise endeavor to stay informed by and ahead of technology. In this way, </w:t>
      </w:r>
      <w:r w:rsidRPr="00723126">
        <w:rPr>
          <w:rStyle w:val="StyleUnderline"/>
          <w:highlight w:val="yellow"/>
        </w:rPr>
        <w:t>there must be consensus about</w:t>
      </w:r>
      <w:r w:rsidRPr="00CB1CF3">
        <w:rPr>
          <w:sz w:val="12"/>
          <w:szCs w:val="20"/>
        </w:rPr>
        <w:t xml:space="preserve"> </w:t>
      </w:r>
      <w:r w:rsidRPr="00723126">
        <w:rPr>
          <w:rStyle w:val="StyleUnderline"/>
          <w:highlight w:val="yellow"/>
        </w:rPr>
        <w:t>distinguishing</w:t>
      </w:r>
      <w:r w:rsidRPr="00CB1CF3">
        <w:rPr>
          <w:sz w:val="12"/>
          <w:szCs w:val="20"/>
        </w:rPr>
        <w:t xml:space="preserve"> among sophisticated </w:t>
      </w:r>
      <w:r w:rsidRPr="00170721">
        <w:rPr>
          <w:rStyle w:val="Emphasis"/>
        </w:rPr>
        <w:t>cybercrime</w:t>
      </w:r>
      <w:r w:rsidRPr="00CB1CF3">
        <w:rPr>
          <w:sz w:val="12"/>
          <w:szCs w:val="20"/>
        </w:rPr>
        <w:t xml:space="preserve">, ubiquitous cyber </w:t>
      </w:r>
      <w:r w:rsidRPr="00170721">
        <w:rPr>
          <w:rStyle w:val="Emphasis"/>
        </w:rPr>
        <w:t>espionage</w:t>
      </w:r>
      <w:r w:rsidRPr="00CB1CF3">
        <w:rPr>
          <w:sz w:val="12"/>
          <w:szCs w:val="20"/>
        </w:rPr>
        <w:t xml:space="preserve">, </w:t>
      </w:r>
      <w:r w:rsidRPr="00170721">
        <w:rPr>
          <w:rStyle w:val="StyleUnderline"/>
        </w:rPr>
        <w:t>and</w:t>
      </w:r>
      <w:r w:rsidRPr="00CB1CF3">
        <w:rPr>
          <w:sz w:val="12"/>
          <w:szCs w:val="20"/>
        </w:rPr>
        <w:t xml:space="preserve"> </w:t>
      </w:r>
      <w:r w:rsidRPr="00723126">
        <w:rPr>
          <w:rStyle w:val="Emphasis"/>
          <w:highlight w:val="yellow"/>
        </w:rPr>
        <w:t>legitimate cyberwarfare</w:t>
      </w:r>
      <w:r w:rsidRPr="00CB1CF3">
        <w:rPr>
          <w:sz w:val="12"/>
          <w:szCs w:val="20"/>
        </w:rPr>
        <w:t xml:space="preserve">. </w:t>
      </w:r>
      <w:r w:rsidRPr="00170721">
        <w:rPr>
          <w:rStyle w:val="StyleUnderline"/>
        </w:rPr>
        <w:t>The</w:t>
      </w:r>
      <w:r w:rsidRPr="00CB1CF3">
        <w:rPr>
          <w:sz w:val="12"/>
          <w:szCs w:val="20"/>
        </w:rPr>
        <w:t xml:space="preserve"> current </w:t>
      </w:r>
      <w:r w:rsidRPr="00723126">
        <w:rPr>
          <w:rStyle w:val="Emphasis"/>
          <w:highlight w:val="yellow"/>
        </w:rPr>
        <w:t>blurred lines</w:t>
      </w:r>
      <w:r w:rsidRPr="00CB1CF3">
        <w:rPr>
          <w:sz w:val="12"/>
          <w:szCs w:val="20"/>
        </w:rPr>
        <w:t xml:space="preserve"> among these three </w:t>
      </w:r>
      <w:r w:rsidRPr="00723126">
        <w:rPr>
          <w:rStyle w:val="StyleUnderline"/>
          <w:highlight w:val="yellow"/>
        </w:rPr>
        <w:t>are</w:t>
      </w:r>
      <w:r w:rsidRPr="00CB1CF3">
        <w:rPr>
          <w:sz w:val="12"/>
          <w:szCs w:val="20"/>
        </w:rPr>
        <w:t xml:space="preserve"> often </w:t>
      </w:r>
      <w:r w:rsidRPr="00723126">
        <w:rPr>
          <w:rStyle w:val="StyleUnderline"/>
          <w:highlight w:val="yellow"/>
        </w:rPr>
        <w:t>used by adversaries</w:t>
      </w:r>
      <w:r w:rsidRPr="00CB1CF3">
        <w:rPr>
          <w:sz w:val="12"/>
          <w:szCs w:val="20"/>
        </w:rPr>
        <w:t xml:space="preserve"> in cyberspace </w:t>
      </w:r>
      <w:r w:rsidRPr="00723126">
        <w:rPr>
          <w:rStyle w:val="StyleUnderline"/>
          <w:highlight w:val="yellow"/>
        </w:rPr>
        <w:t xml:space="preserve">to </w:t>
      </w:r>
      <w:r w:rsidRPr="00723126">
        <w:rPr>
          <w:rStyle w:val="Emphasis"/>
          <w:highlight w:val="yellow"/>
        </w:rPr>
        <w:t>disguise</w:t>
      </w:r>
      <w:r w:rsidRPr="00723126">
        <w:rPr>
          <w:rStyle w:val="StyleUnderline"/>
          <w:highlight w:val="yellow"/>
        </w:rPr>
        <w:t xml:space="preserve"> and </w:t>
      </w:r>
      <w:r w:rsidRPr="00723126">
        <w:rPr>
          <w:rStyle w:val="Emphasis"/>
          <w:highlight w:val="yellow"/>
        </w:rPr>
        <w:t>obscure intent</w:t>
      </w:r>
      <w:r w:rsidRPr="00CB1CF3">
        <w:rPr>
          <w:sz w:val="12"/>
          <w:szCs w:val="20"/>
        </w:rPr>
        <w:t xml:space="preserve"> and patronage.17 States should also realize that </w:t>
      </w:r>
      <w:r w:rsidRPr="00723126">
        <w:rPr>
          <w:rStyle w:val="StyleUnderline"/>
          <w:highlight w:val="yellow"/>
        </w:rPr>
        <w:t xml:space="preserve">policy decisions in cyberspace will </w:t>
      </w:r>
      <w:r w:rsidRPr="00170721">
        <w:rPr>
          <w:rStyle w:val="StyleUnderline"/>
        </w:rPr>
        <w:t xml:space="preserve">likely </w:t>
      </w:r>
      <w:r w:rsidRPr="00723126">
        <w:rPr>
          <w:rStyle w:val="StyleUnderline"/>
          <w:highlight w:val="yellow"/>
        </w:rPr>
        <w:t xml:space="preserve">have </w:t>
      </w:r>
      <w:r w:rsidRPr="00723126">
        <w:rPr>
          <w:rStyle w:val="Emphasis"/>
          <w:highlight w:val="yellow"/>
        </w:rPr>
        <w:t>international consequences</w:t>
      </w:r>
      <w:r w:rsidRPr="00723126">
        <w:rPr>
          <w:rStyle w:val="StyleUnderline"/>
          <w:highlight w:val="yellow"/>
        </w:rPr>
        <w:t xml:space="preserve"> due to interconnectedness</w:t>
      </w:r>
      <w:r w:rsidRPr="00CB1CF3">
        <w:rPr>
          <w:sz w:val="12"/>
          <w:szCs w:val="20"/>
        </w:rPr>
        <w:t xml:space="preserve">, and there should be understood requirements for “global interoperability, network stability, reliable access, multi-stakeholder governance, and cybersecurity due diligence.”18 </w:t>
      </w:r>
      <w:r w:rsidRPr="00723126">
        <w:rPr>
          <w:rStyle w:val="StyleUnderline"/>
          <w:highlight w:val="yellow"/>
        </w:rPr>
        <w:t>This</w:t>
      </w:r>
      <w:r w:rsidRPr="00CB1CF3">
        <w:rPr>
          <w:sz w:val="12"/>
          <w:szCs w:val="20"/>
        </w:rPr>
        <w:t xml:space="preserve"> well-informed spirit of transparency in policy </w:t>
      </w:r>
      <w:r w:rsidRPr="00723126">
        <w:rPr>
          <w:rStyle w:val="StyleUnderline"/>
          <w:highlight w:val="yellow"/>
        </w:rPr>
        <w:t>would</w:t>
      </w:r>
      <w:r w:rsidRPr="00CB1CF3">
        <w:rPr>
          <w:sz w:val="12"/>
          <w:szCs w:val="20"/>
        </w:rPr>
        <w:t xml:space="preserve"> help </w:t>
      </w:r>
      <w:r w:rsidRPr="00723126">
        <w:rPr>
          <w:rStyle w:val="StyleUnderline"/>
          <w:highlight w:val="yellow"/>
        </w:rPr>
        <w:t xml:space="preserve">mitigate the </w:t>
      </w:r>
      <w:r w:rsidRPr="00723126">
        <w:rPr>
          <w:rStyle w:val="Emphasis"/>
          <w:highlight w:val="yellow"/>
        </w:rPr>
        <w:t>fog of war</w:t>
      </w:r>
      <w:r w:rsidRPr="00CB1CF3">
        <w:rPr>
          <w:sz w:val="12"/>
          <w:szCs w:val="20"/>
        </w:rPr>
        <w:t xml:space="preserve"> inherent in cyber incidents </w:t>
      </w:r>
      <w:r w:rsidRPr="00723126">
        <w:rPr>
          <w:rStyle w:val="StyleUnderline"/>
          <w:highlight w:val="yellow"/>
        </w:rPr>
        <w:t>and</w:t>
      </w:r>
      <w:r w:rsidRPr="00CB1CF3">
        <w:rPr>
          <w:sz w:val="12"/>
          <w:szCs w:val="20"/>
        </w:rPr>
        <w:t xml:space="preserve"> potentially </w:t>
      </w:r>
      <w:r w:rsidRPr="00723126">
        <w:rPr>
          <w:rStyle w:val="Emphasis"/>
          <w:highlight w:val="yellow"/>
        </w:rPr>
        <w:t>avert unnecessary conflict</w:t>
      </w:r>
      <w:r w:rsidRPr="00CB1CF3">
        <w:rPr>
          <w:sz w:val="12"/>
          <w:szCs w:val="20"/>
        </w:rPr>
        <w:t xml:space="preserve">.19 The political landscape and societal contexts are not the only considerations. There is also the development of the US whole-of-government approach to respond to </w:t>
      </w:r>
      <w:proofErr w:type="spellStart"/>
      <w:r w:rsidRPr="00CB1CF3">
        <w:rPr>
          <w:sz w:val="12"/>
          <w:szCs w:val="20"/>
        </w:rPr>
        <w:t>cyber attack</w:t>
      </w:r>
      <w:proofErr w:type="spellEnd"/>
      <w:r w:rsidRPr="00CB1CF3">
        <w:rPr>
          <w:sz w:val="12"/>
          <w:szCs w:val="20"/>
        </w:rPr>
        <w:t>.</w:t>
      </w:r>
    </w:p>
    <w:p w14:paraId="466CA199" w14:textId="71C74E03" w:rsidR="009100FA" w:rsidRPr="009674AF" w:rsidRDefault="009100FA" w:rsidP="009100FA">
      <w:pPr>
        <w:pStyle w:val="Heading4"/>
        <w:rPr>
          <w:u w:val="single"/>
        </w:rPr>
      </w:pPr>
      <w:r w:rsidRPr="009674AF">
        <w:t>Setting a framework for cyber defense is key to</w:t>
      </w:r>
      <w:r w:rsidRPr="009100FA">
        <w:t xml:space="preserve"> </w:t>
      </w:r>
      <w:r w:rsidRPr="009674AF">
        <w:rPr>
          <w:u w:val="single"/>
        </w:rPr>
        <w:t>innovati</w:t>
      </w:r>
      <w:r>
        <w:rPr>
          <w:u w:val="single"/>
        </w:rPr>
        <w:t>ve resilience</w:t>
      </w:r>
    </w:p>
    <w:p w14:paraId="50804CBD" w14:textId="77777777" w:rsidR="009100FA" w:rsidRPr="009674AF" w:rsidRDefault="009100FA" w:rsidP="009100FA">
      <w:proofErr w:type="spellStart"/>
      <w:r w:rsidRPr="009674AF">
        <w:t>Marios</w:t>
      </w:r>
      <w:proofErr w:type="spellEnd"/>
      <w:r w:rsidRPr="009674AF">
        <w:t xml:space="preserve"> Panagiotis </w:t>
      </w:r>
      <w:proofErr w:type="spellStart"/>
      <w:r w:rsidRPr="009674AF">
        <w:rPr>
          <w:rStyle w:val="Style13ptBold"/>
        </w:rPr>
        <w:t>Efthymiopoulos</w:t>
      </w:r>
      <w:proofErr w:type="spellEnd"/>
      <w:r w:rsidRPr="009674AF">
        <w:rPr>
          <w:rStyle w:val="Style13ptBold"/>
        </w:rPr>
        <w:t xml:space="preserve"> 19</w:t>
      </w:r>
      <w:r w:rsidRPr="009674AF">
        <w:t>, designated Dean and Associate Professor of International Security and Strategy of the College of Security and Global Studies, at the American University in the Emirates AUE, “A cyber-security framework for development, defense and innovation at NATO,” Journal of Innovation and Entrepreneurship (2019) 8:12, https://link.springer.com/content/pdf/10.1186/s13731-019-0105-z.pdf</w:t>
      </w:r>
    </w:p>
    <w:p w14:paraId="650CC68D" w14:textId="77777777" w:rsidR="009100FA" w:rsidRPr="00237CB9" w:rsidRDefault="009100FA" w:rsidP="009100FA">
      <w:pPr>
        <w:rPr>
          <w:sz w:val="12"/>
        </w:rPr>
      </w:pPr>
      <w:r w:rsidRPr="00237CB9">
        <w:rPr>
          <w:sz w:val="12"/>
        </w:rPr>
        <w:t>Setting the stage</w:t>
      </w:r>
    </w:p>
    <w:p w14:paraId="3629EB89" w14:textId="77777777" w:rsidR="009100FA" w:rsidRPr="00237CB9" w:rsidRDefault="009100FA" w:rsidP="009100FA">
      <w:pPr>
        <w:rPr>
          <w:sz w:val="12"/>
        </w:rPr>
      </w:pPr>
      <w:r w:rsidRPr="00723126">
        <w:rPr>
          <w:rStyle w:val="StyleUnderline"/>
          <w:highlight w:val="yellow"/>
        </w:rPr>
        <w:t>Cyber-security is yet to be</w:t>
      </w:r>
      <w:r w:rsidRPr="009674AF">
        <w:rPr>
          <w:rStyle w:val="StyleUnderline"/>
        </w:rPr>
        <w:t xml:space="preserve"> </w:t>
      </w:r>
      <w:r w:rsidRPr="009674AF">
        <w:rPr>
          <w:rStyle w:val="Emphasis"/>
        </w:rPr>
        <w:t>globally</w:t>
      </w:r>
      <w:r w:rsidRPr="00237CB9">
        <w:rPr>
          <w:sz w:val="12"/>
        </w:rPr>
        <w:t xml:space="preserve">, </w:t>
      </w:r>
      <w:r w:rsidRPr="00723126">
        <w:rPr>
          <w:rStyle w:val="Emphasis"/>
          <w:highlight w:val="yellow"/>
        </w:rPr>
        <w:t>legally</w:t>
      </w:r>
      <w:r w:rsidRPr="00723126">
        <w:rPr>
          <w:sz w:val="12"/>
          <w:highlight w:val="yellow"/>
        </w:rPr>
        <w:t xml:space="preserve">, </w:t>
      </w:r>
      <w:r w:rsidRPr="00723126">
        <w:rPr>
          <w:rStyle w:val="Emphasis"/>
          <w:highlight w:val="yellow"/>
        </w:rPr>
        <w:t>operationally</w:t>
      </w:r>
      <w:r w:rsidRPr="00237CB9">
        <w:rPr>
          <w:sz w:val="12"/>
        </w:rPr>
        <w:t xml:space="preserve">, </w:t>
      </w:r>
      <w:r w:rsidRPr="009674AF">
        <w:rPr>
          <w:rStyle w:val="StyleUnderline"/>
        </w:rPr>
        <w:t>and</w:t>
      </w:r>
      <w:r w:rsidRPr="00237CB9">
        <w:rPr>
          <w:sz w:val="12"/>
        </w:rPr>
        <w:t xml:space="preserve"> </w:t>
      </w:r>
      <w:r w:rsidRPr="009674AF">
        <w:rPr>
          <w:rStyle w:val="Emphasis"/>
        </w:rPr>
        <w:t>strategically</w:t>
      </w:r>
      <w:r w:rsidRPr="00237CB9">
        <w:rPr>
          <w:sz w:val="12"/>
        </w:rPr>
        <w:t xml:space="preserve"> </w:t>
      </w:r>
      <w:r w:rsidRPr="00723126">
        <w:rPr>
          <w:rStyle w:val="Emphasis"/>
          <w:highlight w:val="yellow"/>
        </w:rPr>
        <w:t>defined</w:t>
      </w:r>
      <w:r w:rsidRPr="00237CB9">
        <w:rPr>
          <w:sz w:val="12"/>
        </w:rPr>
        <w:t xml:space="preserve">. The scale of a security perspective is more attractive </w:t>
      </w:r>
      <w:proofErr w:type="gramStart"/>
      <w:r w:rsidRPr="00237CB9">
        <w:rPr>
          <w:sz w:val="12"/>
        </w:rPr>
        <w:t>at this time</w:t>
      </w:r>
      <w:proofErr w:type="gramEnd"/>
      <w:r w:rsidRPr="00237CB9">
        <w:rPr>
          <w:sz w:val="12"/>
        </w:rPr>
        <w:t xml:space="preserve"> considering the geostrategic challenges and threats. </w:t>
      </w:r>
      <w:r w:rsidRPr="009674AF">
        <w:rPr>
          <w:rStyle w:val="StyleUnderline"/>
        </w:rPr>
        <w:t xml:space="preserve">The </w:t>
      </w:r>
      <w:r w:rsidRPr="00723126">
        <w:rPr>
          <w:rStyle w:val="StyleUnderline"/>
          <w:highlight w:val="yellow"/>
        </w:rPr>
        <w:t xml:space="preserve">possibility of </w:t>
      </w:r>
      <w:r w:rsidRPr="00723126">
        <w:rPr>
          <w:rStyle w:val="Emphasis"/>
          <w:highlight w:val="yellow"/>
        </w:rPr>
        <w:t>innovation</w:t>
      </w:r>
      <w:r w:rsidRPr="00237CB9">
        <w:rPr>
          <w:sz w:val="12"/>
        </w:rPr>
        <w:t xml:space="preserve"> </w:t>
      </w:r>
      <w:r w:rsidRPr="009674AF">
        <w:rPr>
          <w:rStyle w:val="StyleUnderline"/>
        </w:rPr>
        <w:t>and</w:t>
      </w:r>
      <w:r w:rsidRPr="00237CB9">
        <w:rPr>
          <w:sz w:val="12"/>
        </w:rPr>
        <w:t xml:space="preserve"> </w:t>
      </w:r>
      <w:r w:rsidRPr="009674AF">
        <w:rPr>
          <w:rStyle w:val="Emphasis"/>
        </w:rPr>
        <w:t>entrepreneurship</w:t>
      </w:r>
      <w:r w:rsidRPr="00237CB9">
        <w:rPr>
          <w:sz w:val="12"/>
        </w:rPr>
        <w:t xml:space="preserve"> </w:t>
      </w:r>
      <w:r w:rsidRPr="009674AF">
        <w:rPr>
          <w:rStyle w:val="StyleUnderline"/>
        </w:rPr>
        <w:t xml:space="preserve">in the field </w:t>
      </w:r>
      <w:r w:rsidRPr="00723126">
        <w:rPr>
          <w:rStyle w:val="StyleUnderline"/>
          <w:highlight w:val="yellow"/>
        </w:rPr>
        <w:t>is</w:t>
      </w:r>
      <w:r w:rsidRPr="009674AF">
        <w:rPr>
          <w:rStyle w:val="StyleUnderline"/>
        </w:rPr>
        <w:t xml:space="preserve"> also a </w:t>
      </w:r>
      <w:r w:rsidRPr="00723126">
        <w:rPr>
          <w:rStyle w:val="Emphasis"/>
          <w:highlight w:val="yellow"/>
        </w:rPr>
        <w:t>tangible</w:t>
      </w:r>
      <w:r w:rsidRPr="009674AF">
        <w:rPr>
          <w:rStyle w:val="Emphasis"/>
        </w:rPr>
        <w:t xml:space="preserve"> reality</w:t>
      </w:r>
      <w:r w:rsidRPr="009674AF">
        <w:rPr>
          <w:rStyle w:val="StyleUnderline"/>
        </w:rPr>
        <w:t>,</w:t>
      </w:r>
      <w:r w:rsidRPr="00237CB9">
        <w:rPr>
          <w:sz w:val="12"/>
        </w:rPr>
        <w:t xml:space="preserve"> </w:t>
      </w:r>
      <w:r w:rsidRPr="009674AF">
        <w:rPr>
          <w:rStyle w:val="StyleUnderline"/>
        </w:rPr>
        <w:t>due to the necessary research and development methods</w:t>
      </w:r>
      <w:r w:rsidRPr="00237CB9">
        <w:rPr>
          <w:sz w:val="12"/>
        </w:rPr>
        <w:t xml:space="preserve">. More so, the possibility of an open market economy sharing of knowledge and technological skills makes security and cyber-security or defense for that matter more attractive. </w:t>
      </w:r>
      <w:r w:rsidRPr="009674AF">
        <w:rPr>
          <w:rStyle w:val="StyleUnderline"/>
        </w:rPr>
        <w:t xml:space="preserve">What </w:t>
      </w:r>
      <w:r w:rsidRPr="00723126">
        <w:rPr>
          <w:rStyle w:val="Emphasis"/>
          <w:highlight w:val="yellow"/>
        </w:rPr>
        <w:t>lacks</w:t>
      </w:r>
      <w:r w:rsidRPr="00237CB9">
        <w:rPr>
          <w:sz w:val="12"/>
        </w:rPr>
        <w:t xml:space="preserve"> </w:t>
      </w:r>
      <w:r w:rsidRPr="009674AF">
        <w:rPr>
          <w:rStyle w:val="StyleUnderline"/>
        </w:rPr>
        <w:t xml:space="preserve">in the </w:t>
      </w:r>
      <w:proofErr w:type="gramStart"/>
      <w:r w:rsidRPr="009674AF">
        <w:rPr>
          <w:rStyle w:val="StyleUnderline"/>
        </w:rPr>
        <w:t>world wide</w:t>
      </w:r>
      <w:proofErr w:type="gramEnd"/>
      <w:r w:rsidRPr="009674AF">
        <w:rPr>
          <w:rStyle w:val="StyleUnderline"/>
        </w:rPr>
        <w:t xml:space="preserve"> </w:t>
      </w:r>
      <w:r w:rsidRPr="00723126">
        <w:rPr>
          <w:rStyle w:val="Emphasis"/>
          <w:highlight w:val="yellow"/>
        </w:rPr>
        <w:t>legal</w:t>
      </w:r>
      <w:r w:rsidRPr="00723126">
        <w:rPr>
          <w:rStyle w:val="StyleUnderline"/>
          <w:highlight w:val="yellow"/>
        </w:rPr>
        <w:t xml:space="preserve"> and </w:t>
      </w:r>
      <w:r w:rsidRPr="00723126">
        <w:rPr>
          <w:rStyle w:val="Emphasis"/>
          <w:highlight w:val="yellow"/>
        </w:rPr>
        <w:t>political</w:t>
      </w:r>
      <w:r w:rsidRPr="009674AF">
        <w:rPr>
          <w:rStyle w:val="StyleUnderline"/>
        </w:rPr>
        <w:t xml:space="preserve"> </w:t>
      </w:r>
      <w:r w:rsidRPr="00723126">
        <w:rPr>
          <w:rStyle w:val="Emphasis"/>
          <w:highlight w:val="yellow"/>
        </w:rPr>
        <w:t>framework of operations</w:t>
      </w:r>
      <w:r w:rsidRPr="00237CB9">
        <w:rPr>
          <w:sz w:val="12"/>
        </w:rPr>
        <w:t xml:space="preserve">, </w:t>
      </w:r>
      <w:r w:rsidRPr="00723126">
        <w:rPr>
          <w:rStyle w:val="Emphasis"/>
          <w:highlight w:val="yellow"/>
        </w:rPr>
        <w:t>exchange of info</w:t>
      </w:r>
      <w:r w:rsidRPr="009674AF">
        <w:rPr>
          <w:rStyle w:val="Emphasis"/>
        </w:rPr>
        <w:t>rmation</w:t>
      </w:r>
      <w:r w:rsidRPr="00237CB9">
        <w:rPr>
          <w:sz w:val="12"/>
        </w:rPr>
        <w:t xml:space="preserve"> and protectiveness from new sources or methods that can be deemed as elements of infiltration.</w:t>
      </w:r>
    </w:p>
    <w:p w14:paraId="013DB839" w14:textId="77777777" w:rsidR="009100FA" w:rsidRPr="009674AF" w:rsidRDefault="009100FA" w:rsidP="009100FA">
      <w:pPr>
        <w:rPr>
          <w:rStyle w:val="StyleUnderline"/>
        </w:rPr>
      </w:pPr>
      <w:r w:rsidRPr="00237CB9">
        <w:rPr>
          <w:sz w:val="12"/>
        </w:rPr>
        <w:t>The article’s aim is to examine and recommend a global strategic framework for operational capacity and management resilience between allied and cooperative partners in the field of cyber-security. The current article is a follow up of prior scientific publications made in 2014 first and later in 2018, on NATO’s cyber-security strategy, presented through a framework of Cyber-Development, Cyber-Democracy, and Cyber-Defense (</w:t>
      </w:r>
      <w:proofErr w:type="spellStart"/>
      <w:r w:rsidRPr="00237CB9">
        <w:rPr>
          <w:sz w:val="12"/>
        </w:rPr>
        <w:t>Carayannis</w:t>
      </w:r>
      <w:proofErr w:type="spellEnd"/>
      <w:r w:rsidRPr="00237CB9">
        <w:rPr>
          <w:sz w:val="12"/>
        </w:rPr>
        <w:t xml:space="preserve">, Campbell &amp; </w:t>
      </w:r>
      <w:proofErr w:type="spellStart"/>
      <w:r w:rsidRPr="00237CB9">
        <w:rPr>
          <w:sz w:val="12"/>
        </w:rPr>
        <w:t>Efthymiopoulos</w:t>
      </w:r>
      <w:proofErr w:type="spellEnd"/>
      <w:r w:rsidRPr="00237CB9">
        <w:rPr>
          <w:sz w:val="12"/>
        </w:rPr>
        <w:t xml:space="preserve">, 2014; </w:t>
      </w:r>
      <w:proofErr w:type="spellStart"/>
      <w:r w:rsidRPr="00237CB9">
        <w:rPr>
          <w:sz w:val="12"/>
        </w:rPr>
        <w:t>Carayannis</w:t>
      </w:r>
      <w:proofErr w:type="spellEnd"/>
      <w:r w:rsidRPr="00237CB9">
        <w:rPr>
          <w:sz w:val="12"/>
        </w:rPr>
        <w:t xml:space="preserve">, Campbell &amp; </w:t>
      </w:r>
      <w:proofErr w:type="spellStart"/>
      <w:r w:rsidRPr="00237CB9">
        <w:rPr>
          <w:sz w:val="12"/>
        </w:rPr>
        <w:t>Efthymiopoulos</w:t>
      </w:r>
      <w:proofErr w:type="spellEnd"/>
      <w:r w:rsidRPr="00237CB9">
        <w:rPr>
          <w:sz w:val="12"/>
        </w:rPr>
        <w:t xml:space="preserve">, 2018). The aim is to converge diversified information on cyber-security, in a single strategic framework; reflect to the actual practical needs in understanding operations and tactical ability to deliver in multi-complex and dimensional world through management and operational efficiency capabilities. The article requests interoperability of aims and objectives under a global framework of cyber-security; through a strategic framework on cyber-security, global law can be proposed, defined, and adopted by the international community. The </w:t>
      </w:r>
      <w:r w:rsidRPr="00723126">
        <w:rPr>
          <w:rStyle w:val="Emphasis"/>
          <w:highlight w:val="yellow"/>
        </w:rPr>
        <w:t>strategic framework</w:t>
      </w:r>
      <w:r w:rsidRPr="00723126">
        <w:rPr>
          <w:sz w:val="12"/>
          <w:highlight w:val="yellow"/>
        </w:rPr>
        <w:t xml:space="preserve"> </w:t>
      </w:r>
      <w:r w:rsidRPr="00723126">
        <w:rPr>
          <w:rStyle w:val="StyleUnderline"/>
          <w:highlight w:val="yellow"/>
        </w:rPr>
        <w:t xml:space="preserve">will define </w:t>
      </w:r>
      <w:r w:rsidRPr="00723126">
        <w:rPr>
          <w:rStyle w:val="Emphasis"/>
          <w:highlight w:val="yellow"/>
        </w:rPr>
        <w:t>structures</w:t>
      </w:r>
      <w:r w:rsidRPr="009674AF">
        <w:rPr>
          <w:rStyle w:val="StyleUnderline"/>
        </w:rPr>
        <w:t xml:space="preserve"> that are </w:t>
      </w:r>
      <w:r w:rsidRPr="00723126">
        <w:rPr>
          <w:rStyle w:val="StyleUnderline"/>
          <w:highlight w:val="yellow"/>
        </w:rPr>
        <w:t>needed</w:t>
      </w:r>
      <w:r w:rsidRPr="009674AF">
        <w:rPr>
          <w:rStyle w:val="StyleUnderline"/>
        </w:rPr>
        <w:t xml:space="preserve"> to be put in place</w:t>
      </w:r>
      <w:r w:rsidRPr="00237CB9">
        <w:rPr>
          <w:sz w:val="12"/>
        </w:rPr>
        <w:t xml:space="preserve"> on a global scale, </w:t>
      </w:r>
      <w:r w:rsidRPr="009674AF">
        <w:rPr>
          <w:rStyle w:val="StyleUnderline"/>
        </w:rPr>
        <w:t xml:space="preserve">when reflecting issues of cyber-security </w:t>
      </w:r>
      <w:r w:rsidRPr="00237CB9">
        <w:rPr>
          <w:sz w:val="12"/>
        </w:rPr>
        <w:t>and inclusive</w:t>
      </w:r>
      <w:r w:rsidRPr="009674AF">
        <w:rPr>
          <w:rStyle w:val="StyleUnderline"/>
        </w:rPr>
        <w:t xml:space="preserve"> </w:t>
      </w:r>
      <w:r w:rsidRPr="00723126">
        <w:rPr>
          <w:rStyle w:val="StyleUnderline"/>
          <w:highlight w:val="yellow"/>
        </w:rPr>
        <w:t xml:space="preserve">for </w:t>
      </w:r>
      <w:r w:rsidRPr="00723126">
        <w:rPr>
          <w:rStyle w:val="Emphasis"/>
          <w:highlight w:val="yellow"/>
        </w:rPr>
        <w:t>NATO</w:t>
      </w:r>
      <w:r w:rsidRPr="00237CB9">
        <w:rPr>
          <w:sz w:val="12"/>
        </w:rPr>
        <w:t xml:space="preserve">. It will define threats and challenges, as cyber-attacks are real. </w:t>
      </w:r>
      <w:r w:rsidRPr="009674AF">
        <w:rPr>
          <w:rStyle w:val="StyleUnderline"/>
        </w:rPr>
        <w:t>Cyber-security is not an asymmetrical</w:t>
      </w:r>
      <w:r w:rsidRPr="00237CB9">
        <w:rPr>
          <w:sz w:val="12"/>
        </w:rPr>
        <w:t xml:space="preserve"> or hybrid </w:t>
      </w:r>
      <w:r w:rsidRPr="009674AF">
        <w:rPr>
          <w:rStyle w:val="StyleUnderline"/>
        </w:rPr>
        <w:t xml:space="preserve">threat, but an </w:t>
      </w:r>
      <w:r w:rsidRPr="009674AF">
        <w:rPr>
          <w:rStyle w:val="Emphasis"/>
        </w:rPr>
        <w:t>existential one.</w:t>
      </w:r>
      <w:r w:rsidRPr="00237CB9">
        <w:rPr>
          <w:sz w:val="12"/>
        </w:rPr>
        <w:t xml:space="preserve"> Its destructive capacity can be multi-leveled and can also lead to human casualties. The future of e-safety lays at both a global estimation framework of what constitutes cyber-security and how we react to it; it lays in between cooperation of allies and members of wider alliances, against specified or approximate threats. </w:t>
      </w:r>
      <w:r w:rsidRPr="009674AF">
        <w:rPr>
          <w:rStyle w:val="StyleUnderline"/>
        </w:rPr>
        <w:t xml:space="preserve">Yet, its </w:t>
      </w:r>
      <w:r w:rsidRPr="009674AF">
        <w:rPr>
          <w:rStyle w:val="Emphasis"/>
        </w:rPr>
        <w:t>framework</w:t>
      </w:r>
      <w:r w:rsidRPr="009674AF">
        <w:rPr>
          <w:rStyle w:val="StyleUnderline"/>
        </w:rPr>
        <w:t xml:space="preserve"> of aims and objectives, </w:t>
      </w:r>
      <w:r w:rsidRPr="009674AF">
        <w:rPr>
          <w:rStyle w:val="Emphasis"/>
        </w:rPr>
        <w:t>management</w:t>
      </w:r>
      <w:r w:rsidRPr="009674AF">
        <w:rPr>
          <w:rStyle w:val="StyleUnderline"/>
        </w:rPr>
        <w:t xml:space="preserve">, command and control, and operations will be defined and decided by </w:t>
      </w:r>
      <w:r w:rsidRPr="009674AF">
        <w:rPr>
          <w:rStyle w:val="Emphasis"/>
        </w:rPr>
        <w:t>allied parties</w:t>
      </w:r>
      <w:r w:rsidRPr="009674AF">
        <w:rPr>
          <w:rStyle w:val="StyleUnderline"/>
        </w:rPr>
        <w:t xml:space="preserve"> </w:t>
      </w:r>
      <w:r w:rsidRPr="00237CB9">
        <w:rPr>
          <w:sz w:val="12"/>
        </w:rPr>
        <w:t>only</w:t>
      </w:r>
      <w:r w:rsidRPr="009674AF">
        <w:rPr>
          <w:rStyle w:val="StyleUnderline"/>
        </w:rPr>
        <w:t xml:space="preserve"> such as </w:t>
      </w:r>
      <w:r w:rsidRPr="00237CB9">
        <w:rPr>
          <w:sz w:val="12"/>
        </w:rPr>
        <w:t>is the case of</w:t>
      </w:r>
      <w:r w:rsidRPr="009674AF">
        <w:rPr>
          <w:rStyle w:val="StyleUnderline"/>
        </w:rPr>
        <w:t xml:space="preserve"> </w:t>
      </w:r>
      <w:r w:rsidRPr="009674AF">
        <w:rPr>
          <w:rStyle w:val="Emphasis"/>
        </w:rPr>
        <w:t>NATO</w:t>
      </w:r>
      <w:r w:rsidRPr="009674AF">
        <w:rPr>
          <w:rStyle w:val="StyleUnderline"/>
        </w:rPr>
        <w:t>.</w:t>
      </w:r>
    </w:p>
    <w:p w14:paraId="37D100D4" w14:textId="77777777" w:rsidR="009100FA" w:rsidRPr="00237CB9" w:rsidRDefault="009100FA" w:rsidP="009100FA">
      <w:pPr>
        <w:rPr>
          <w:sz w:val="14"/>
        </w:rPr>
      </w:pPr>
      <w:r w:rsidRPr="00723126">
        <w:rPr>
          <w:rStyle w:val="Emphasis"/>
          <w:highlight w:val="yellow"/>
        </w:rPr>
        <w:lastRenderedPageBreak/>
        <w:t>Operationally</w:t>
      </w:r>
      <w:r w:rsidRPr="00237CB9">
        <w:rPr>
          <w:sz w:val="14"/>
        </w:rPr>
        <w:t xml:space="preserve">, </w:t>
      </w:r>
      <w:proofErr w:type="gramStart"/>
      <w:r w:rsidRPr="00723126">
        <w:rPr>
          <w:rStyle w:val="StyleUnderline"/>
          <w:highlight w:val="yellow"/>
        </w:rPr>
        <w:t>national</w:t>
      </w:r>
      <w:proofErr w:type="gramEnd"/>
      <w:r w:rsidRPr="00237CB9">
        <w:rPr>
          <w:sz w:val="14"/>
        </w:rPr>
        <w:t xml:space="preserve"> and cooperative </w:t>
      </w:r>
      <w:r w:rsidRPr="00723126">
        <w:rPr>
          <w:rStyle w:val="StyleUnderline"/>
          <w:highlight w:val="yellow"/>
        </w:rPr>
        <w:t>forces</w:t>
      </w:r>
      <w:r w:rsidRPr="009674AF">
        <w:rPr>
          <w:rStyle w:val="StyleUnderline"/>
        </w:rPr>
        <w:t xml:space="preserve"> </w:t>
      </w:r>
      <w:r w:rsidRPr="00723126">
        <w:rPr>
          <w:rStyle w:val="StyleUnderline"/>
          <w:highlight w:val="yellow"/>
        </w:rPr>
        <w:t>need to be</w:t>
      </w:r>
      <w:r w:rsidRPr="009674AF">
        <w:rPr>
          <w:rStyle w:val="StyleUnderline"/>
        </w:rPr>
        <w:t xml:space="preserve"> </w:t>
      </w:r>
      <w:r w:rsidRPr="009674AF">
        <w:rPr>
          <w:rStyle w:val="Emphasis"/>
        </w:rPr>
        <w:t xml:space="preserve">continuously </w:t>
      </w:r>
      <w:r w:rsidRPr="00723126">
        <w:rPr>
          <w:rStyle w:val="Emphasis"/>
          <w:highlight w:val="yellow"/>
        </w:rPr>
        <w:t>agile</w:t>
      </w:r>
      <w:r w:rsidRPr="00723126">
        <w:rPr>
          <w:rStyle w:val="StyleUnderline"/>
          <w:highlight w:val="yellow"/>
        </w:rPr>
        <w:t xml:space="preserve"> and </w:t>
      </w:r>
      <w:r w:rsidRPr="00723126">
        <w:rPr>
          <w:rStyle w:val="Emphasis"/>
          <w:highlight w:val="yellow"/>
        </w:rPr>
        <w:t>technologically advanced</w:t>
      </w:r>
      <w:r w:rsidRPr="00237CB9">
        <w:rPr>
          <w:sz w:val="14"/>
        </w:rPr>
        <w:t xml:space="preserve">. </w:t>
      </w:r>
      <w:r w:rsidRPr="009674AF">
        <w:rPr>
          <w:rStyle w:val="StyleUnderline"/>
        </w:rPr>
        <w:t xml:space="preserve">In an asymmetrical world, which is complete with unforeseen challenges and threats, we need forces with </w:t>
      </w:r>
      <w:r w:rsidRPr="009674AF">
        <w:rPr>
          <w:rStyle w:val="Emphasis"/>
        </w:rPr>
        <w:t>flexibility</w:t>
      </w:r>
      <w:r w:rsidRPr="00237CB9">
        <w:rPr>
          <w:sz w:val="14"/>
        </w:rPr>
        <w:t xml:space="preserve">, </w:t>
      </w:r>
      <w:r w:rsidRPr="009674AF">
        <w:rPr>
          <w:rStyle w:val="Emphasis"/>
        </w:rPr>
        <w:t>adaptability</w:t>
      </w:r>
      <w:r w:rsidRPr="00237CB9">
        <w:rPr>
          <w:sz w:val="14"/>
        </w:rPr>
        <w:t xml:space="preserve">, </w:t>
      </w:r>
      <w:r w:rsidRPr="009674AF">
        <w:rPr>
          <w:rStyle w:val="StyleUnderline"/>
        </w:rPr>
        <w:t>operational and strategic command structure,</w:t>
      </w:r>
      <w:r w:rsidRPr="00237CB9">
        <w:rPr>
          <w:sz w:val="14"/>
        </w:rPr>
        <w:t xml:space="preserve"> based on high technologically sophisticated information “coming in,” but also being used while in training or through active operations.</w:t>
      </w:r>
    </w:p>
    <w:p w14:paraId="68199F9A" w14:textId="77777777" w:rsidR="009100FA" w:rsidRPr="00237CB9" w:rsidRDefault="009100FA" w:rsidP="009100FA">
      <w:pPr>
        <w:rPr>
          <w:sz w:val="14"/>
        </w:rPr>
      </w:pPr>
      <w:r w:rsidRPr="00237CB9">
        <w:rPr>
          <w:sz w:val="14"/>
        </w:rPr>
        <w:t xml:space="preserve">On a theoretical scale, the current </w:t>
      </w:r>
      <w:r w:rsidRPr="009674AF">
        <w:rPr>
          <w:rStyle w:val="StyleUnderline"/>
        </w:rPr>
        <w:t xml:space="preserve">article requests a cyber-security </w:t>
      </w:r>
      <w:r w:rsidRPr="009674AF">
        <w:rPr>
          <w:rStyle w:val="Emphasis"/>
        </w:rPr>
        <w:t>strategic framework</w:t>
      </w:r>
      <w:r w:rsidRPr="00237CB9">
        <w:rPr>
          <w:sz w:val="14"/>
        </w:rPr>
        <w:t xml:space="preserve"> </w:t>
      </w:r>
      <w:r w:rsidRPr="009674AF">
        <w:rPr>
          <w:rStyle w:val="StyleUnderline"/>
        </w:rPr>
        <w:t xml:space="preserve">adoption of </w:t>
      </w:r>
      <w:r w:rsidRPr="009674AF">
        <w:rPr>
          <w:rStyle w:val="Emphasis"/>
        </w:rPr>
        <w:t>resilient</w:t>
      </w:r>
      <w:r w:rsidRPr="00237CB9">
        <w:rPr>
          <w:sz w:val="14"/>
        </w:rPr>
        <w:t xml:space="preserve"> </w:t>
      </w:r>
      <w:r w:rsidRPr="009674AF">
        <w:rPr>
          <w:rStyle w:val="Emphasis"/>
        </w:rPr>
        <w:t>adaptability</w:t>
      </w:r>
      <w:r w:rsidRPr="00237CB9">
        <w:rPr>
          <w:sz w:val="14"/>
        </w:rPr>
        <w:t xml:space="preserve"> </w:t>
      </w:r>
      <w:r w:rsidRPr="009674AF">
        <w:rPr>
          <w:rStyle w:val="StyleUnderline"/>
        </w:rPr>
        <w:t>and</w:t>
      </w:r>
      <w:r w:rsidRPr="00237CB9">
        <w:rPr>
          <w:sz w:val="14"/>
        </w:rPr>
        <w:t xml:space="preserve"> </w:t>
      </w:r>
      <w:r w:rsidRPr="009674AF">
        <w:rPr>
          <w:rStyle w:val="Emphasis"/>
        </w:rPr>
        <w:t>interoperability policy</w:t>
      </w:r>
      <w:r w:rsidRPr="00237CB9">
        <w:rPr>
          <w:sz w:val="14"/>
        </w:rPr>
        <w:t xml:space="preserve"> in the framework of safety and defense. The article considers that </w:t>
      </w:r>
      <w:r w:rsidRPr="009674AF">
        <w:rPr>
          <w:rStyle w:val="StyleUnderline"/>
        </w:rPr>
        <w:t>understanding the realities of threats is</w:t>
      </w:r>
      <w:r w:rsidRPr="00237CB9">
        <w:rPr>
          <w:sz w:val="14"/>
        </w:rPr>
        <w:t xml:space="preserve"> </w:t>
      </w:r>
      <w:proofErr w:type="gramStart"/>
      <w:r w:rsidRPr="00237CB9">
        <w:rPr>
          <w:sz w:val="14"/>
        </w:rPr>
        <w:t xml:space="preserve">by definition </w:t>
      </w:r>
      <w:r w:rsidRPr="009674AF">
        <w:rPr>
          <w:rStyle w:val="StyleUnderline"/>
        </w:rPr>
        <w:t>a</w:t>
      </w:r>
      <w:proofErr w:type="gramEnd"/>
      <w:r w:rsidRPr="009674AF">
        <w:rPr>
          <w:rStyle w:val="StyleUnderline"/>
        </w:rPr>
        <w:t xml:space="preserve"> natural innovation and as we move ahead,</w:t>
      </w:r>
      <w:r w:rsidRPr="00237CB9">
        <w:rPr>
          <w:sz w:val="14"/>
        </w:rPr>
        <w:t xml:space="preserve"> we structure and operate a single strategy on cyber-security against a virtual threat from wherever it comes from. </w:t>
      </w:r>
      <w:r w:rsidRPr="009674AF">
        <w:rPr>
          <w:rStyle w:val="StyleUnderline"/>
        </w:rPr>
        <w:t xml:space="preserve">Its long-term </w:t>
      </w:r>
      <w:r w:rsidRPr="00723126">
        <w:rPr>
          <w:rStyle w:val="StyleUnderline"/>
          <w:highlight w:val="yellow"/>
        </w:rPr>
        <w:t>resilience may be</w:t>
      </w:r>
      <w:r w:rsidRPr="009674AF">
        <w:rPr>
          <w:rStyle w:val="StyleUnderline"/>
        </w:rPr>
        <w:t xml:space="preserve"> more </w:t>
      </w:r>
      <w:r w:rsidRPr="00723126">
        <w:rPr>
          <w:rStyle w:val="Emphasis"/>
          <w:highlight w:val="yellow"/>
        </w:rPr>
        <w:t>complex</w:t>
      </w:r>
      <w:r w:rsidRPr="00723126">
        <w:rPr>
          <w:sz w:val="14"/>
          <w:highlight w:val="yellow"/>
        </w:rPr>
        <w:t xml:space="preserve"> </w:t>
      </w:r>
      <w:r w:rsidRPr="00723126">
        <w:rPr>
          <w:rStyle w:val="StyleUnderline"/>
          <w:highlight w:val="yellow"/>
        </w:rPr>
        <w:t xml:space="preserve">as </w:t>
      </w:r>
      <w:r w:rsidRPr="00723126">
        <w:rPr>
          <w:rStyle w:val="Emphasis"/>
          <w:highlight w:val="yellow"/>
        </w:rPr>
        <w:t>operational capacity</w:t>
      </w:r>
      <w:r w:rsidRPr="009674AF">
        <w:rPr>
          <w:rStyle w:val="StyleUnderline"/>
        </w:rPr>
        <w:t xml:space="preserve"> </w:t>
      </w:r>
      <w:r w:rsidRPr="00723126">
        <w:rPr>
          <w:rStyle w:val="StyleUnderline"/>
          <w:highlight w:val="yellow"/>
        </w:rPr>
        <w:t>needs to</w:t>
      </w:r>
      <w:r w:rsidRPr="009674AF">
        <w:rPr>
          <w:rStyle w:val="StyleUnderline"/>
        </w:rPr>
        <w:t xml:space="preserve"> constantly </w:t>
      </w:r>
      <w:r w:rsidRPr="009674AF">
        <w:rPr>
          <w:rStyle w:val="Emphasis"/>
        </w:rPr>
        <w:t>develop</w:t>
      </w:r>
      <w:r w:rsidRPr="009674AF">
        <w:rPr>
          <w:rStyle w:val="StyleUnderline"/>
        </w:rPr>
        <w:t xml:space="preserve"> and </w:t>
      </w:r>
      <w:r w:rsidRPr="00723126">
        <w:rPr>
          <w:rStyle w:val="Emphasis"/>
          <w:highlight w:val="yellow"/>
        </w:rPr>
        <w:t>adapt</w:t>
      </w:r>
      <w:r w:rsidRPr="00237CB9">
        <w:rPr>
          <w:sz w:val="14"/>
        </w:rPr>
        <w:t xml:space="preserve"> into the convergence of societal structures, and methods; where socio-economic, technological, defense even health, and education issues are affected.</w:t>
      </w:r>
    </w:p>
    <w:p w14:paraId="3A0CD367" w14:textId="77777777" w:rsidR="009100FA" w:rsidRPr="00CB1CF3" w:rsidRDefault="009100FA" w:rsidP="009100FA">
      <w:pPr>
        <w:rPr>
          <w:sz w:val="14"/>
        </w:rPr>
      </w:pPr>
      <w:r w:rsidRPr="009674AF">
        <w:rPr>
          <w:rStyle w:val="StyleUnderline"/>
        </w:rPr>
        <w:t xml:space="preserve">When theory on cyber-security, resilience, and operational capacity will be applied at NATOs level, it will </w:t>
      </w:r>
      <w:r w:rsidRPr="009674AF">
        <w:rPr>
          <w:rStyle w:val="Emphasis"/>
        </w:rPr>
        <w:t>enable allies</w:t>
      </w:r>
      <w:r w:rsidRPr="009674AF">
        <w:rPr>
          <w:rStyle w:val="StyleUnderline"/>
        </w:rPr>
        <w:t xml:space="preserve"> and members, jointly, to create a </w:t>
      </w:r>
      <w:r w:rsidRPr="009674AF">
        <w:rPr>
          <w:rStyle w:val="Emphasis"/>
        </w:rPr>
        <w:t>true policy</w:t>
      </w:r>
      <w:r w:rsidRPr="009674AF">
        <w:rPr>
          <w:rStyle w:val="StyleUnderline"/>
        </w:rPr>
        <w:t xml:space="preserve"> and</w:t>
      </w:r>
      <w:r w:rsidRPr="00CB1CF3">
        <w:rPr>
          <w:sz w:val="14"/>
        </w:rPr>
        <w:t xml:space="preserve"> </w:t>
      </w:r>
      <w:r w:rsidRPr="009674AF">
        <w:rPr>
          <w:rStyle w:val="Emphasis"/>
        </w:rPr>
        <w:t>strategy</w:t>
      </w:r>
      <w:r w:rsidRPr="00CB1CF3">
        <w:rPr>
          <w:sz w:val="14"/>
        </w:rPr>
        <w:t xml:space="preserve"> </w:t>
      </w:r>
      <w:r w:rsidRPr="009674AF">
        <w:rPr>
          <w:rStyle w:val="StyleUnderline"/>
        </w:rPr>
        <w:t>for cyber-security resilience</w:t>
      </w:r>
      <w:r w:rsidRPr="00CB1CF3">
        <w:rPr>
          <w:sz w:val="14"/>
        </w:rPr>
        <w:t xml:space="preserve"> </w:t>
      </w:r>
      <w:r w:rsidRPr="009674AF">
        <w:rPr>
          <w:rStyle w:val="StyleUnderline"/>
        </w:rPr>
        <w:t xml:space="preserve">against </w:t>
      </w:r>
      <w:r w:rsidRPr="009674AF">
        <w:rPr>
          <w:rStyle w:val="Emphasis"/>
        </w:rPr>
        <w:t>hybrid virtual threats</w:t>
      </w:r>
      <w:r w:rsidRPr="00CB1CF3">
        <w:rPr>
          <w:sz w:val="14"/>
        </w:rPr>
        <w:t>. The methodology on how to is presented through this current article.</w:t>
      </w:r>
    </w:p>
    <w:p w14:paraId="1916E4F2" w14:textId="77777777" w:rsidR="009100FA" w:rsidRPr="00CB1CF3" w:rsidRDefault="009100FA" w:rsidP="009100FA">
      <w:pPr>
        <w:rPr>
          <w:sz w:val="14"/>
        </w:rPr>
      </w:pPr>
      <w:r w:rsidRPr="00CB1CF3">
        <w:rPr>
          <w:sz w:val="14"/>
        </w:rPr>
        <w:t>The article’s design is based on cross-disciplinary and interdisciplinary approaches. It combines elements of global security and strategy, national and international law, economic development, and technological research and advancement and most importantly is innovative and entrepreneurial; its understanding will enable us to comprehend global and regional market establishment and convergence, as also economic changes. The setting of the study required lapse of time to showcase the need and the necessity of the subject. Current output reflects a set of written analyses, rules, and primary experiences. It methodologically acquired sources of information of related necessity and relevance, shaped the understanding, and need to point out for a framework of rules, regulations, management, and operations on cyber-security.</w:t>
      </w:r>
    </w:p>
    <w:p w14:paraId="1E59D92E" w14:textId="77777777" w:rsidR="009100FA" w:rsidRPr="00237CB9" w:rsidRDefault="009100FA" w:rsidP="009100FA">
      <w:pPr>
        <w:rPr>
          <w:sz w:val="12"/>
        </w:rPr>
      </w:pPr>
      <w:r w:rsidRPr="00237CB9">
        <w:rPr>
          <w:sz w:val="12"/>
        </w:rPr>
        <w:t xml:space="preserve">The article and its author </w:t>
      </w:r>
      <w:proofErr w:type="gramStart"/>
      <w:r w:rsidRPr="00237CB9">
        <w:rPr>
          <w:sz w:val="12"/>
        </w:rPr>
        <w:t>frames</w:t>
      </w:r>
      <w:proofErr w:type="gramEnd"/>
      <w:r w:rsidRPr="00237CB9">
        <w:rPr>
          <w:sz w:val="12"/>
        </w:rPr>
        <w:t xml:space="preserve"> a specific policy recommendation with regards to the creation of not only a regional alliance (NATO-based scale), Cyber-Security Strategy for the twenty-first century but a global one. The article defines the “dynamism” of cyber-security both as a topic and subject. Cyber-security is a twenty-first century element of policy </w:t>
      </w:r>
      <w:proofErr w:type="gramStart"/>
      <w:r w:rsidRPr="00237CB9">
        <w:rPr>
          <w:sz w:val="12"/>
        </w:rPr>
        <w:t>orientation;</w:t>
      </w:r>
      <w:proofErr w:type="gramEnd"/>
      <w:r w:rsidRPr="00237CB9">
        <w:rPr>
          <w:sz w:val="12"/>
        </w:rPr>
        <w:t xml:space="preserve"> a necessity for both collective and individual defense and security resilience.</w:t>
      </w:r>
    </w:p>
    <w:p w14:paraId="77ED7533" w14:textId="77777777" w:rsidR="009100FA" w:rsidRPr="009674AF" w:rsidRDefault="009100FA" w:rsidP="009100FA">
      <w:pPr>
        <w:rPr>
          <w:rStyle w:val="Emphasis"/>
        </w:rPr>
      </w:pPr>
      <w:r w:rsidRPr="00237CB9">
        <w:rPr>
          <w:sz w:val="12"/>
        </w:rPr>
        <w:t xml:space="preserve">In specific, </w:t>
      </w:r>
      <w:r w:rsidRPr="009674AF">
        <w:rPr>
          <w:rStyle w:val="StyleUnderline"/>
        </w:rPr>
        <w:t xml:space="preserve">a </w:t>
      </w:r>
      <w:r w:rsidRPr="00723126">
        <w:rPr>
          <w:rStyle w:val="Emphasis"/>
          <w:highlight w:val="yellow"/>
        </w:rPr>
        <w:t>cyber-security strategy</w:t>
      </w:r>
      <w:r w:rsidRPr="00723126">
        <w:rPr>
          <w:rStyle w:val="StyleUnderline"/>
          <w:highlight w:val="yellow"/>
        </w:rPr>
        <w:t xml:space="preserve"> for NATO will </w:t>
      </w:r>
      <w:r w:rsidRPr="00723126">
        <w:rPr>
          <w:rStyle w:val="Emphasis"/>
          <w:highlight w:val="yellow"/>
        </w:rPr>
        <w:t>enhance its innovation</w:t>
      </w:r>
      <w:r w:rsidRPr="00237CB9">
        <w:rPr>
          <w:sz w:val="12"/>
        </w:rPr>
        <w:t xml:space="preserve"> </w:t>
      </w:r>
      <w:r w:rsidRPr="009674AF">
        <w:rPr>
          <w:rStyle w:val="StyleUnderline"/>
        </w:rPr>
        <w:t>and</w:t>
      </w:r>
      <w:r w:rsidRPr="00237CB9">
        <w:rPr>
          <w:sz w:val="12"/>
        </w:rPr>
        <w:t xml:space="preserve"> </w:t>
      </w:r>
      <w:r w:rsidRPr="009674AF">
        <w:rPr>
          <w:rStyle w:val="Emphasis"/>
        </w:rPr>
        <w:t>creativity</w:t>
      </w:r>
      <w:r w:rsidRPr="00237CB9">
        <w:rPr>
          <w:sz w:val="12"/>
        </w:rPr>
        <w:t xml:space="preserve"> core of operations and methodologies </w:t>
      </w:r>
      <w:r w:rsidRPr="009674AF">
        <w:rPr>
          <w:rStyle w:val="StyleUnderline"/>
        </w:rPr>
        <w:t xml:space="preserve">against any kind of virtual threats. It </w:t>
      </w:r>
      <w:r w:rsidRPr="00723126">
        <w:rPr>
          <w:rStyle w:val="StyleUnderline"/>
          <w:highlight w:val="yellow"/>
        </w:rPr>
        <w:t xml:space="preserve">will set </w:t>
      </w:r>
      <w:r w:rsidRPr="00723126">
        <w:rPr>
          <w:rStyle w:val="Emphasis"/>
          <w:highlight w:val="yellow"/>
        </w:rPr>
        <w:t>standards</w:t>
      </w:r>
      <w:r w:rsidRPr="009674AF">
        <w:rPr>
          <w:rStyle w:val="StyleUnderline"/>
        </w:rPr>
        <w:t xml:space="preserve">, </w:t>
      </w:r>
      <w:r w:rsidRPr="009674AF">
        <w:rPr>
          <w:rStyle w:val="Emphasis"/>
        </w:rPr>
        <w:t>policy procedures</w:t>
      </w:r>
      <w:r w:rsidRPr="00237CB9">
        <w:rPr>
          <w:sz w:val="12"/>
        </w:rPr>
        <w:t xml:space="preserve">, and recommendations. </w:t>
      </w:r>
      <w:r w:rsidRPr="009674AF">
        <w:rPr>
          <w:rStyle w:val="StyleUnderline"/>
        </w:rPr>
        <w:t>NATO’s strategy of cyber-security</w:t>
      </w:r>
      <w:r w:rsidRPr="00237CB9">
        <w:rPr>
          <w:sz w:val="12"/>
        </w:rPr>
        <w:t xml:space="preserve"> through its new Cyberspace Operations Centre, in Mons (Belgium) as decided in the Brussels Summit of July 2018 (Cyber-Space Operations Center Mons Belgium, 2018) </w:t>
      </w:r>
      <w:r w:rsidRPr="00723126">
        <w:rPr>
          <w:rStyle w:val="StyleUnderline"/>
          <w:highlight w:val="yellow"/>
        </w:rPr>
        <w:t>unfolds</w:t>
      </w:r>
      <w:r w:rsidRPr="00723126">
        <w:rPr>
          <w:sz w:val="12"/>
          <w:highlight w:val="yellow"/>
        </w:rPr>
        <w:t xml:space="preserve"> </w:t>
      </w:r>
      <w:r w:rsidRPr="009674AF">
        <w:rPr>
          <w:rStyle w:val="Emphasis"/>
        </w:rPr>
        <w:t>options</w:t>
      </w:r>
      <w:r w:rsidRPr="00237CB9">
        <w:rPr>
          <w:sz w:val="12"/>
        </w:rPr>
        <w:t xml:space="preserve"> </w:t>
      </w:r>
      <w:r w:rsidRPr="009674AF">
        <w:rPr>
          <w:rStyle w:val="StyleUnderline"/>
        </w:rPr>
        <w:t>and</w:t>
      </w:r>
      <w:r w:rsidRPr="00237CB9">
        <w:rPr>
          <w:sz w:val="12"/>
        </w:rPr>
        <w:t xml:space="preserve"> </w:t>
      </w:r>
      <w:r w:rsidRPr="00723126">
        <w:rPr>
          <w:rStyle w:val="Emphasis"/>
          <w:highlight w:val="yellow"/>
        </w:rPr>
        <w:t>opportunities</w:t>
      </w:r>
      <w:r w:rsidRPr="00723126">
        <w:rPr>
          <w:sz w:val="12"/>
          <w:highlight w:val="yellow"/>
        </w:rPr>
        <w:t xml:space="preserve">, </w:t>
      </w:r>
      <w:r w:rsidRPr="00723126">
        <w:rPr>
          <w:rStyle w:val="Emphasis"/>
          <w:highlight w:val="yellow"/>
        </w:rPr>
        <w:t>innovation</w:t>
      </w:r>
      <w:r w:rsidRPr="00723126">
        <w:rPr>
          <w:sz w:val="12"/>
          <w:highlight w:val="yellow"/>
        </w:rPr>
        <w:t xml:space="preserve">, </w:t>
      </w:r>
      <w:r w:rsidRPr="00723126">
        <w:rPr>
          <w:rStyle w:val="StyleUnderline"/>
          <w:highlight w:val="yellow"/>
        </w:rPr>
        <w:t>and</w:t>
      </w:r>
      <w:r w:rsidRPr="00723126">
        <w:rPr>
          <w:sz w:val="12"/>
          <w:highlight w:val="yellow"/>
        </w:rPr>
        <w:t xml:space="preserve"> </w:t>
      </w:r>
      <w:r w:rsidRPr="00723126">
        <w:rPr>
          <w:rStyle w:val="Emphasis"/>
          <w:highlight w:val="yellow"/>
        </w:rPr>
        <w:t>entrepreneurship</w:t>
      </w:r>
      <w:r w:rsidRPr="00237CB9">
        <w:rPr>
          <w:sz w:val="12"/>
        </w:rPr>
        <w:t xml:space="preserve"> </w:t>
      </w:r>
      <w:r w:rsidRPr="00723126">
        <w:rPr>
          <w:rStyle w:val="StyleUnderline"/>
          <w:highlight w:val="yellow"/>
        </w:rPr>
        <w:t xml:space="preserve">in </w:t>
      </w:r>
      <w:r w:rsidRPr="009674AF">
        <w:rPr>
          <w:rStyle w:val="StyleUnderline"/>
        </w:rPr>
        <w:t xml:space="preserve">operations </w:t>
      </w:r>
      <w:r w:rsidRPr="00723126">
        <w:rPr>
          <w:rStyle w:val="StyleUnderline"/>
          <w:highlight w:val="yellow"/>
        </w:rPr>
        <w:t>efficiency</w:t>
      </w:r>
      <w:r w:rsidRPr="009674AF">
        <w:rPr>
          <w:rStyle w:val="StyleUnderline"/>
        </w:rPr>
        <w:t xml:space="preserve"> </w:t>
      </w:r>
      <w:r w:rsidRPr="00723126">
        <w:rPr>
          <w:rStyle w:val="StyleUnderline"/>
          <w:highlight w:val="yellow"/>
        </w:rPr>
        <w:t>and capabilities</w:t>
      </w:r>
      <w:r w:rsidRPr="009674AF">
        <w:rPr>
          <w:rStyle w:val="StyleUnderline"/>
        </w:rPr>
        <w:t xml:space="preserve"> application.</w:t>
      </w:r>
      <w:r w:rsidRPr="00237CB9">
        <w:rPr>
          <w:sz w:val="12"/>
        </w:rPr>
        <w:t xml:space="preserve"> Current </w:t>
      </w:r>
      <w:r w:rsidRPr="009674AF">
        <w:rPr>
          <w:rStyle w:val="Emphasis"/>
        </w:rPr>
        <w:t>technological advancements</w:t>
      </w:r>
      <w:r w:rsidRPr="00237CB9">
        <w:rPr>
          <w:sz w:val="12"/>
        </w:rPr>
        <w:t xml:space="preserve"> </w:t>
      </w:r>
      <w:r w:rsidRPr="009674AF">
        <w:rPr>
          <w:rStyle w:val="StyleUnderline"/>
        </w:rPr>
        <w:t>and</w:t>
      </w:r>
      <w:r w:rsidRPr="00237CB9">
        <w:rPr>
          <w:sz w:val="12"/>
        </w:rPr>
        <w:t xml:space="preserve"> </w:t>
      </w:r>
      <w:r w:rsidRPr="009674AF">
        <w:rPr>
          <w:rStyle w:val="Emphasis"/>
        </w:rPr>
        <w:t>dynamisms</w:t>
      </w:r>
      <w:r w:rsidRPr="00237CB9">
        <w:rPr>
          <w:sz w:val="12"/>
        </w:rPr>
        <w:t xml:space="preserve"> </w:t>
      </w:r>
      <w:r w:rsidRPr="009674AF">
        <w:rPr>
          <w:rStyle w:val="StyleUnderline"/>
        </w:rPr>
        <w:t>through</w:t>
      </w:r>
      <w:r w:rsidRPr="00237CB9">
        <w:rPr>
          <w:sz w:val="12"/>
        </w:rPr>
        <w:t xml:space="preserve"> </w:t>
      </w:r>
      <w:r w:rsidRPr="009674AF">
        <w:rPr>
          <w:rStyle w:val="Emphasis"/>
        </w:rPr>
        <w:t>innovation</w:t>
      </w:r>
      <w:r w:rsidRPr="00237CB9">
        <w:rPr>
          <w:sz w:val="12"/>
        </w:rPr>
        <w:t xml:space="preserve"> </w:t>
      </w:r>
      <w:r w:rsidRPr="009674AF">
        <w:rPr>
          <w:rStyle w:val="StyleUnderline"/>
        </w:rPr>
        <w:t>and</w:t>
      </w:r>
      <w:r w:rsidRPr="00237CB9">
        <w:rPr>
          <w:sz w:val="12"/>
        </w:rPr>
        <w:t xml:space="preserve"> </w:t>
      </w:r>
      <w:r w:rsidRPr="009674AF">
        <w:rPr>
          <w:rStyle w:val="Emphasis"/>
        </w:rPr>
        <w:t>sustainable futuristic advancement</w:t>
      </w:r>
      <w:r w:rsidRPr="00237CB9">
        <w:rPr>
          <w:sz w:val="12"/>
        </w:rPr>
        <w:t xml:space="preserve"> </w:t>
      </w:r>
      <w:r w:rsidRPr="009674AF">
        <w:rPr>
          <w:rStyle w:val="StyleUnderline"/>
        </w:rPr>
        <w:t xml:space="preserve">will soon be </w:t>
      </w:r>
      <w:r w:rsidRPr="009674AF">
        <w:rPr>
          <w:rStyle w:val="Emphasis"/>
        </w:rPr>
        <w:t>evident</w:t>
      </w:r>
    </w:p>
    <w:p w14:paraId="4D938E34" w14:textId="0C014BE8" w:rsidR="00756C5D" w:rsidRDefault="00756C5D" w:rsidP="00941F4A">
      <w:pPr>
        <w:pStyle w:val="Heading3"/>
      </w:pPr>
      <w:bookmarkStart w:id="5" w:name="_Toc107571911"/>
      <w:r>
        <w:lastRenderedPageBreak/>
        <w:t xml:space="preserve">Neg—AT: Cyber </w:t>
      </w:r>
      <w:proofErr w:type="spellStart"/>
      <w:r>
        <w:t>Aff</w:t>
      </w:r>
      <w:proofErr w:type="spellEnd"/>
      <w:r w:rsidR="00CE6D28">
        <w:t>—Deterrence Turn</w:t>
      </w:r>
      <w:r w:rsidR="00345140">
        <w:t>—1NC</w:t>
      </w:r>
      <w:bookmarkEnd w:id="5"/>
    </w:p>
    <w:p w14:paraId="71A64617" w14:textId="77777777" w:rsidR="00311B42" w:rsidRDefault="00311B42" w:rsidP="00311B42">
      <w:pPr>
        <w:pStyle w:val="Heading4"/>
      </w:pPr>
      <w:r>
        <w:t xml:space="preserve">Turn: </w:t>
      </w:r>
      <w:r w:rsidRPr="001B1499">
        <w:rPr>
          <w:u w:val="single"/>
        </w:rPr>
        <w:t>ambiguity</w:t>
      </w:r>
      <w:r>
        <w:t xml:space="preserve"> is better for preventing cyber escalation</w:t>
      </w:r>
    </w:p>
    <w:p w14:paraId="12DBDE3D" w14:textId="77777777" w:rsidR="00311B42" w:rsidRPr="004436A1" w:rsidRDefault="00311B42" w:rsidP="00311B42">
      <w:r>
        <w:t xml:space="preserve">Lt. Ken M. </w:t>
      </w:r>
      <w:r w:rsidRPr="0026596A">
        <w:rPr>
          <w:rStyle w:val="Style13ptBold"/>
        </w:rPr>
        <w:t>Jones 15</w:t>
      </w:r>
      <w:r>
        <w:t>—United States Navy, MA student at Naval Postgraduate School in Science of Cyber Systems and Operations, B.A.S., Wayland Baptist University. (“Cyber War: The Next Frontier for NATO,” March 2015, https://apps.dtic.mil/sti/pdfs/ADA620763.pdf)</w:t>
      </w:r>
    </w:p>
    <w:p w14:paraId="17E983A2" w14:textId="77777777" w:rsidR="00311B42" w:rsidRDefault="00311B42" w:rsidP="00311B42">
      <w:pPr>
        <w:rPr>
          <w:rStyle w:val="StyleUnderline"/>
        </w:rPr>
      </w:pPr>
      <w:r w:rsidRPr="001B1499">
        <w:rPr>
          <w:sz w:val="16"/>
        </w:rPr>
        <w:t xml:space="preserve">Finally, </w:t>
      </w:r>
      <w:r w:rsidRPr="00723126">
        <w:rPr>
          <w:rStyle w:val="StyleUnderline"/>
          <w:highlight w:val="yellow"/>
        </w:rPr>
        <w:t xml:space="preserve">NATO needs to </w:t>
      </w:r>
      <w:r w:rsidRPr="00723126">
        <w:rPr>
          <w:rStyle w:val="Emphasis"/>
          <w:highlight w:val="yellow"/>
        </w:rPr>
        <w:t xml:space="preserve">maintain ambiguity on what justifies an </w:t>
      </w:r>
      <w:proofErr w:type="gramStart"/>
      <w:r w:rsidRPr="00723126">
        <w:rPr>
          <w:rStyle w:val="Emphasis"/>
          <w:highlight w:val="yellow"/>
        </w:rPr>
        <w:t>Article</w:t>
      </w:r>
      <w:proofErr w:type="gramEnd"/>
      <w:r w:rsidRPr="00723126">
        <w:rPr>
          <w:rStyle w:val="Emphasis"/>
          <w:highlight w:val="yellow"/>
        </w:rPr>
        <w:t xml:space="preserve"> 5 response</w:t>
      </w:r>
      <w:r w:rsidRPr="00723126">
        <w:rPr>
          <w:rStyle w:val="StyleUnderline"/>
          <w:highlight w:val="yellow"/>
        </w:rPr>
        <w:t>.</w:t>
      </w:r>
      <w:r w:rsidRPr="001B1499">
        <w:rPr>
          <w:sz w:val="16"/>
        </w:rPr>
        <w:t xml:space="preserve"> As mentioned previously, </w:t>
      </w:r>
      <w:r w:rsidRPr="001B1499">
        <w:rPr>
          <w:rStyle w:val="StyleUnderline"/>
        </w:rPr>
        <w:t xml:space="preserve">ambiguity has served NATO well. </w:t>
      </w:r>
      <w:r w:rsidRPr="00723126">
        <w:rPr>
          <w:rStyle w:val="StyleUnderline"/>
          <w:highlight w:val="yellow"/>
        </w:rPr>
        <w:t>A set threshold for</w:t>
      </w:r>
      <w:r w:rsidRPr="007F0CF3">
        <w:rPr>
          <w:rStyle w:val="StyleUnderline"/>
        </w:rPr>
        <w:t xml:space="preserve"> when NATO will invoke an </w:t>
      </w:r>
      <w:proofErr w:type="gramStart"/>
      <w:r w:rsidRPr="007F0CF3">
        <w:rPr>
          <w:rStyle w:val="StyleUnderline"/>
        </w:rPr>
        <w:t>Article</w:t>
      </w:r>
      <w:proofErr w:type="gramEnd"/>
      <w:r w:rsidRPr="007F0CF3">
        <w:rPr>
          <w:rStyle w:val="StyleUnderline"/>
        </w:rPr>
        <w:t xml:space="preserve"> 5 </w:t>
      </w:r>
      <w:r w:rsidRPr="00723126">
        <w:rPr>
          <w:rStyle w:val="StyleUnderline"/>
          <w:highlight w:val="yellow"/>
        </w:rPr>
        <w:t>response to a cyber-attack</w:t>
      </w:r>
      <w:r w:rsidRPr="007F0CF3">
        <w:rPr>
          <w:rStyle w:val="StyleUnderline"/>
        </w:rPr>
        <w:t xml:space="preserve"> on a member country </w:t>
      </w:r>
      <w:r w:rsidRPr="00723126">
        <w:rPr>
          <w:rStyle w:val="StyleUnderline"/>
          <w:highlight w:val="yellow"/>
        </w:rPr>
        <w:t xml:space="preserve">is </w:t>
      </w:r>
      <w:r w:rsidRPr="00723126">
        <w:rPr>
          <w:rStyle w:val="Emphasis"/>
          <w:highlight w:val="yellow"/>
        </w:rPr>
        <w:t>not necessary</w:t>
      </w:r>
      <w:r w:rsidRPr="001B1499">
        <w:rPr>
          <w:sz w:val="16"/>
        </w:rPr>
        <w:t xml:space="preserve">. This </w:t>
      </w:r>
      <w:r w:rsidRPr="007F0CF3">
        <w:rPr>
          <w:rStyle w:val="StyleUnderline"/>
        </w:rPr>
        <w:t xml:space="preserve">ambiguity has historically served the alliance well, </w:t>
      </w:r>
      <w:r w:rsidRPr="00723126">
        <w:rPr>
          <w:rStyle w:val="StyleUnderline"/>
          <w:highlight w:val="yellow"/>
        </w:rPr>
        <w:t>as demonstrated by</w:t>
      </w:r>
      <w:r w:rsidRPr="007F0CF3">
        <w:rPr>
          <w:rStyle w:val="StyleUnderline"/>
        </w:rPr>
        <w:t xml:space="preserve"> the </w:t>
      </w:r>
      <w:r w:rsidRPr="00723126">
        <w:rPr>
          <w:rStyle w:val="Emphasis"/>
          <w:highlight w:val="yellow"/>
        </w:rPr>
        <w:t>9/11</w:t>
      </w:r>
      <w:r w:rsidRPr="007F0CF3">
        <w:rPr>
          <w:rStyle w:val="StyleUnderline"/>
        </w:rPr>
        <w:t xml:space="preserve"> attacks. </w:t>
      </w:r>
      <w:r w:rsidRPr="00723126">
        <w:rPr>
          <w:rStyle w:val="StyleUnderline"/>
          <w:highlight w:val="yellow"/>
        </w:rPr>
        <w:t>If the alliance</w:t>
      </w:r>
      <w:r w:rsidRPr="007F0CF3">
        <w:rPr>
          <w:rStyle w:val="StyleUnderline"/>
        </w:rPr>
        <w:t xml:space="preserve"> had </w:t>
      </w:r>
      <w:r w:rsidRPr="00723126">
        <w:rPr>
          <w:rStyle w:val="StyleUnderline"/>
          <w:highlight w:val="yellow"/>
        </w:rPr>
        <w:t>said weapons</w:t>
      </w:r>
      <w:r w:rsidRPr="007F0CF3">
        <w:rPr>
          <w:rStyle w:val="StyleUnderline"/>
        </w:rPr>
        <w:t xml:space="preserve"> were </w:t>
      </w:r>
      <w:r w:rsidRPr="00723126">
        <w:rPr>
          <w:rStyle w:val="StyleUnderline"/>
          <w:highlight w:val="yellow"/>
        </w:rPr>
        <w:t xml:space="preserve">only include </w:t>
      </w:r>
      <w:r w:rsidRPr="00723126">
        <w:rPr>
          <w:rStyle w:val="Emphasis"/>
          <w:highlight w:val="yellow"/>
        </w:rPr>
        <w:t>guns</w:t>
      </w:r>
      <w:r w:rsidRPr="00723126">
        <w:rPr>
          <w:rStyle w:val="StyleUnderline"/>
          <w:highlight w:val="yellow"/>
        </w:rPr>
        <w:t>,</w:t>
      </w:r>
      <w:r w:rsidRPr="007F0CF3">
        <w:rPr>
          <w:rStyle w:val="StyleUnderline"/>
        </w:rPr>
        <w:t xml:space="preserve"> bullets, </w:t>
      </w:r>
      <w:r w:rsidRPr="00723126">
        <w:rPr>
          <w:rStyle w:val="Emphasis"/>
          <w:highlight w:val="yellow"/>
        </w:rPr>
        <w:t>tanks</w:t>
      </w:r>
      <w:r w:rsidRPr="00723126">
        <w:rPr>
          <w:rStyle w:val="StyleUnderline"/>
          <w:highlight w:val="yellow"/>
        </w:rPr>
        <w:t xml:space="preserve">, and </w:t>
      </w:r>
      <w:r w:rsidRPr="00723126">
        <w:rPr>
          <w:rStyle w:val="Emphasis"/>
          <w:highlight w:val="yellow"/>
        </w:rPr>
        <w:t>bombs</w:t>
      </w:r>
      <w:r w:rsidRPr="00723126">
        <w:rPr>
          <w:rStyle w:val="StyleUnderline"/>
          <w:highlight w:val="yellow"/>
        </w:rPr>
        <w:t>, it would</w:t>
      </w:r>
      <w:r w:rsidRPr="007F0CF3">
        <w:rPr>
          <w:rStyle w:val="StyleUnderline"/>
        </w:rPr>
        <w:t xml:space="preserve"> have set a threshold </w:t>
      </w:r>
      <w:r w:rsidRPr="00723126">
        <w:rPr>
          <w:rStyle w:val="Emphasis"/>
          <w:highlight w:val="yellow"/>
        </w:rPr>
        <w:t>preclud</w:t>
      </w:r>
      <w:r w:rsidRPr="007F0CF3">
        <w:rPr>
          <w:rStyle w:val="StyleUnderline"/>
        </w:rPr>
        <w:t xml:space="preserve">ing a NATO response to attacks that turned four planes into </w:t>
      </w:r>
      <w:r w:rsidRPr="00723126">
        <w:rPr>
          <w:rStyle w:val="Emphasis"/>
          <w:highlight w:val="yellow"/>
        </w:rPr>
        <w:t>improvised missiles</w:t>
      </w:r>
      <w:r w:rsidRPr="00723126">
        <w:rPr>
          <w:rStyle w:val="StyleUnderline"/>
          <w:highlight w:val="yellow"/>
        </w:rPr>
        <w:t>.</w:t>
      </w:r>
      <w:r w:rsidRPr="001B1499">
        <w:rPr>
          <w:sz w:val="16"/>
        </w:rPr>
        <w:t xml:space="preserve"> </w:t>
      </w:r>
      <w:r w:rsidRPr="001B1499">
        <w:rPr>
          <w:rStyle w:val="StyleUnderline"/>
        </w:rPr>
        <w:t xml:space="preserve">The larger issue of ambiguity is </w:t>
      </w:r>
      <w:r w:rsidRPr="00574AC1">
        <w:rPr>
          <w:rStyle w:val="StyleUnderline"/>
        </w:rPr>
        <w:t xml:space="preserve">that there is </w:t>
      </w:r>
      <w:r w:rsidRPr="00574AC1">
        <w:rPr>
          <w:rStyle w:val="Emphasis"/>
        </w:rPr>
        <w:t>no set definition</w:t>
      </w:r>
      <w:r w:rsidRPr="00574AC1">
        <w:rPr>
          <w:rStyle w:val="StyleUnderline"/>
        </w:rPr>
        <w:t xml:space="preserve"> of what constitutes an </w:t>
      </w:r>
      <w:r w:rsidRPr="00574AC1">
        <w:rPr>
          <w:rStyle w:val="Emphasis"/>
        </w:rPr>
        <w:t>armed attack</w:t>
      </w:r>
      <w:r w:rsidRPr="00574AC1">
        <w:rPr>
          <w:rStyle w:val="StyleUnderline"/>
        </w:rPr>
        <w:t xml:space="preserve"> and what </w:t>
      </w:r>
      <w:r w:rsidRPr="00574AC1">
        <w:rPr>
          <w:rStyle w:val="Emphasis"/>
        </w:rPr>
        <w:t>circumstances</w:t>
      </w:r>
      <w:r w:rsidRPr="00574AC1">
        <w:rPr>
          <w:rStyle w:val="StyleUnderline"/>
        </w:rPr>
        <w:t xml:space="preserve"> dictate a </w:t>
      </w:r>
      <w:r w:rsidRPr="00574AC1">
        <w:rPr>
          <w:rStyle w:val="Emphasis"/>
        </w:rPr>
        <w:t>collective response</w:t>
      </w:r>
      <w:r w:rsidRPr="00574AC1">
        <w:rPr>
          <w:rStyle w:val="StyleUnderline"/>
        </w:rPr>
        <w:t xml:space="preserve">, as per Article 5. </w:t>
      </w:r>
      <w:r w:rsidRPr="00723126">
        <w:rPr>
          <w:rStyle w:val="StyleUnderline"/>
          <w:highlight w:val="yellow"/>
        </w:rPr>
        <w:t>Remaining ambiguous</w:t>
      </w:r>
      <w:r w:rsidRPr="001B1499">
        <w:rPr>
          <w:sz w:val="16"/>
        </w:rPr>
        <w:t xml:space="preserve"> on the severity threshold of a cyber-attack </w:t>
      </w:r>
      <w:r w:rsidRPr="00723126">
        <w:rPr>
          <w:rStyle w:val="StyleUnderline"/>
          <w:highlight w:val="yellow"/>
        </w:rPr>
        <w:t>allows the alliance to act in</w:t>
      </w:r>
      <w:r w:rsidRPr="001B1499">
        <w:rPr>
          <w:rStyle w:val="StyleUnderline"/>
        </w:rPr>
        <w:t xml:space="preserve"> cases of future cyber-</w:t>
      </w:r>
      <w:r w:rsidRPr="00723126">
        <w:rPr>
          <w:rStyle w:val="StyleUnderline"/>
          <w:highlight w:val="yellow"/>
        </w:rPr>
        <w:t xml:space="preserve">attacks that cause </w:t>
      </w:r>
      <w:r w:rsidRPr="00723126">
        <w:rPr>
          <w:rStyle w:val="Emphasis"/>
          <w:highlight w:val="yellow"/>
        </w:rPr>
        <w:t>severe damage</w:t>
      </w:r>
      <w:r w:rsidRPr="00723126">
        <w:rPr>
          <w:rStyle w:val="StyleUnderline"/>
          <w:highlight w:val="yellow"/>
        </w:rPr>
        <w:t>, but also</w:t>
      </w:r>
      <w:r w:rsidRPr="001B1499">
        <w:rPr>
          <w:rStyle w:val="StyleUnderline"/>
        </w:rPr>
        <w:t xml:space="preserve"> allow NATO to </w:t>
      </w:r>
      <w:r w:rsidRPr="00723126">
        <w:rPr>
          <w:rStyle w:val="Emphasis"/>
          <w:highlight w:val="yellow"/>
        </w:rPr>
        <w:t>refrain from over-reacting</w:t>
      </w:r>
      <w:r w:rsidRPr="001B1499">
        <w:rPr>
          <w:rStyle w:val="StyleUnderline"/>
        </w:rPr>
        <w:t xml:space="preserve">, even if an event is a cyber, or kinetic, attack as per a definition. </w:t>
      </w:r>
      <w:r w:rsidRPr="00723126">
        <w:rPr>
          <w:rStyle w:val="StyleUnderline"/>
          <w:highlight w:val="yellow"/>
        </w:rPr>
        <w:t xml:space="preserve">It would </w:t>
      </w:r>
      <w:r w:rsidRPr="00723126">
        <w:rPr>
          <w:rStyle w:val="Emphasis"/>
          <w:highlight w:val="yellow"/>
        </w:rPr>
        <w:t>be a mistake</w:t>
      </w:r>
      <w:r w:rsidRPr="00723126">
        <w:rPr>
          <w:rStyle w:val="StyleUnderline"/>
          <w:highlight w:val="yellow"/>
        </w:rPr>
        <w:t xml:space="preserve"> to set a threshold for attacks that cannot</w:t>
      </w:r>
      <w:r w:rsidRPr="001B1499">
        <w:rPr>
          <w:rStyle w:val="StyleUnderline"/>
        </w:rPr>
        <w:t xml:space="preserve"> currently </w:t>
      </w:r>
      <w:r w:rsidRPr="00723126">
        <w:rPr>
          <w:rStyle w:val="Emphasis"/>
          <w:highlight w:val="yellow"/>
        </w:rPr>
        <w:t>be anticipated</w:t>
      </w:r>
      <w:r w:rsidRPr="00723126">
        <w:rPr>
          <w:rStyle w:val="StyleUnderline"/>
          <w:highlight w:val="yellow"/>
        </w:rPr>
        <w:t>.</w:t>
      </w:r>
    </w:p>
    <w:p w14:paraId="746B9D8A" w14:textId="77777777" w:rsidR="00311B42" w:rsidRDefault="00311B42" w:rsidP="00311B42">
      <w:pPr>
        <w:rPr>
          <w:rStyle w:val="StyleUnderline"/>
        </w:rPr>
      </w:pPr>
    </w:p>
    <w:p w14:paraId="5F87A01B" w14:textId="77777777" w:rsidR="00311B42" w:rsidRDefault="00311B42" w:rsidP="00311B42">
      <w:pPr>
        <w:pStyle w:val="Heading4"/>
      </w:pPr>
      <w:r>
        <w:t xml:space="preserve">Otherwise, attackers would be </w:t>
      </w:r>
      <w:r w:rsidRPr="00D438F0">
        <w:rPr>
          <w:i/>
          <w:u w:val="single"/>
        </w:rPr>
        <w:t>more</w:t>
      </w:r>
      <w:r>
        <w:t xml:space="preserve"> impelled to start cyber wars</w:t>
      </w:r>
    </w:p>
    <w:p w14:paraId="71161814" w14:textId="77777777" w:rsidR="00311B42" w:rsidRPr="002B334D" w:rsidRDefault="00311B42" w:rsidP="00311B42">
      <w:r>
        <w:t xml:space="preserve">Susan </w:t>
      </w:r>
      <w:r w:rsidRPr="002B334D">
        <w:rPr>
          <w:rStyle w:val="Style13ptBold"/>
        </w:rPr>
        <w:t>Davis 19</w:t>
      </w:r>
      <w:r>
        <w:t xml:space="preserve">—General Rapporteur for this report, Congresswoman. ("NATO in the Cyber Age: Strengthening Security &amp; </w:t>
      </w:r>
      <w:proofErr w:type="spellStart"/>
      <w:r>
        <w:t>Defence</w:t>
      </w:r>
      <w:proofErr w:type="spellEnd"/>
      <w:r>
        <w:t xml:space="preserve">, </w:t>
      </w:r>
      <w:proofErr w:type="spellStart"/>
      <w:r>
        <w:t>Stabilising</w:t>
      </w:r>
      <w:proofErr w:type="spellEnd"/>
      <w:r>
        <w:t xml:space="preserve"> Deterrence,” October 2019, from NATO Parliamentary Assembly, Science and Technology Committee, 148 STC 19 E rev. 1 fin, https://www.nato-pa.int/download-file?filename=sites/default/files/2019-10/REPORT%20148%20STC%2019%20E%20rev.%201%20fin%20%20-%20NATO%20IN%20THE%20CYBER%20AGE.pdf)</w:t>
      </w:r>
    </w:p>
    <w:p w14:paraId="77A6A329" w14:textId="77777777" w:rsidR="00311B42" w:rsidRPr="00D438F0" w:rsidRDefault="00311B42" w:rsidP="00311B42">
      <w:pPr>
        <w:rPr>
          <w:b/>
          <w:sz w:val="24"/>
          <w:u w:val="single"/>
        </w:rPr>
      </w:pPr>
      <w:r w:rsidRPr="00D72237">
        <w:rPr>
          <w:rStyle w:val="StyleUnderline"/>
        </w:rPr>
        <w:t xml:space="preserve">NATO maintains a cyber deterrence </w:t>
      </w:r>
      <w:r w:rsidRPr="00574AC1">
        <w:rPr>
          <w:rStyle w:val="Emphasis"/>
        </w:rPr>
        <w:t xml:space="preserve">policy of </w:t>
      </w:r>
      <w:r w:rsidRPr="00723126">
        <w:rPr>
          <w:rStyle w:val="Emphasis"/>
          <w:highlight w:val="yellow"/>
        </w:rPr>
        <w:t>ambiguity</w:t>
      </w:r>
      <w:r w:rsidRPr="00D438F0">
        <w:rPr>
          <w:sz w:val="16"/>
        </w:rPr>
        <w:t xml:space="preserve">. First, </w:t>
      </w:r>
      <w:r w:rsidRPr="00D72237">
        <w:rPr>
          <w:rStyle w:val="StyleUnderline"/>
        </w:rPr>
        <w:t xml:space="preserve">it </w:t>
      </w:r>
      <w:r w:rsidRPr="00723126">
        <w:rPr>
          <w:rStyle w:val="StyleUnderline"/>
          <w:highlight w:val="yellow"/>
        </w:rPr>
        <w:t xml:space="preserve">does not draw a clear line for </w:t>
      </w:r>
      <w:r w:rsidRPr="0074495B">
        <w:rPr>
          <w:rStyle w:val="StyleUnderline"/>
        </w:rPr>
        <w:t xml:space="preserve">when a </w:t>
      </w:r>
      <w:proofErr w:type="spellStart"/>
      <w:r w:rsidRPr="0074495B">
        <w:rPr>
          <w:rStyle w:val="StyleUnderline"/>
        </w:rPr>
        <w:t>cyber attack</w:t>
      </w:r>
      <w:proofErr w:type="spellEnd"/>
      <w:r w:rsidRPr="0074495B">
        <w:rPr>
          <w:rStyle w:val="StyleUnderline"/>
        </w:rPr>
        <w:t xml:space="preserve"> is </w:t>
      </w:r>
      <w:r w:rsidRPr="0074495B">
        <w:rPr>
          <w:rStyle w:val="Emphasis"/>
        </w:rPr>
        <w:t>sufficiently harmful</w:t>
      </w:r>
      <w:r w:rsidRPr="0074495B">
        <w:rPr>
          <w:sz w:val="16"/>
        </w:rPr>
        <w:t xml:space="preserve"> </w:t>
      </w:r>
      <w:r w:rsidRPr="0074495B">
        <w:rPr>
          <w:rStyle w:val="StyleUnderline"/>
        </w:rPr>
        <w:t>to cross the threshold</w:t>
      </w:r>
      <w:r w:rsidRPr="0074495B">
        <w:rPr>
          <w:sz w:val="16"/>
        </w:rPr>
        <w:t xml:space="preserve"> to an</w:t>
      </w:r>
      <w:r w:rsidRPr="00D438F0">
        <w:rPr>
          <w:sz w:val="16"/>
        </w:rPr>
        <w:t xml:space="preserve"> armed attack. Second, </w:t>
      </w:r>
      <w:r w:rsidRPr="00723126">
        <w:rPr>
          <w:rStyle w:val="StyleUnderline"/>
          <w:highlight w:val="yellow"/>
        </w:rPr>
        <w:t>it does not</w:t>
      </w:r>
      <w:r w:rsidRPr="00D438F0">
        <w:rPr>
          <w:sz w:val="16"/>
        </w:rPr>
        <w:t xml:space="preserve"> currently </w:t>
      </w:r>
      <w:r w:rsidRPr="00723126">
        <w:rPr>
          <w:rStyle w:val="StyleUnderline"/>
          <w:highlight w:val="yellow"/>
        </w:rPr>
        <w:t xml:space="preserve">have an </w:t>
      </w:r>
      <w:r w:rsidRPr="00723126">
        <w:rPr>
          <w:rStyle w:val="Emphasis"/>
          <w:highlight w:val="yellow"/>
        </w:rPr>
        <w:t>operational definition</w:t>
      </w:r>
      <w:r w:rsidRPr="00D438F0">
        <w:rPr>
          <w:sz w:val="16"/>
        </w:rPr>
        <w:t xml:space="preserve"> </w:t>
      </w:r>
      <w:r w:rsidRPr="00723126">
        <w:rPr>
          <w:rStyle w:val="StyleUnderline"/>
          <w:highlight w:val="yellow"/>
        </w:rPr>
        <w:t>of</w:t>
      </w:r>
      <w:r w:rsidRPr="00D438F0">
        <w:rPr>
          <w:sz w:val="16"/>
        </w:rPr>
        <w:t xml:space="preserve"> what the </w:t>
      </w:r>
      <w:r w:rsidRPr="00723126">
        <w:rPr>
          <w:rStyle w:val="Emphasis"/>
          <w:highlight w:val="yellow"/>
        </w:rPr>
        <w:t>collective response</w:t>
      </w:r>
      <w:r w:rsidRPr="00D438F0">
        <w:rPr>
          <w:sz w:val="16"/>
        </w:rPr>
        <w:t xml:space="preserve"> would be </w:t>
      </w:r>
      <w:r w:rsidRPr="00D72237">
        <w:rPr>
          <w:rStyle w:val="StyleUnderline"/>
        </w:rPr>
        <w:t xml:space="preserve">if that threshold were to be crossed. </w:t>
      </w:r>
      <w:r w:rsidRPr="00723126">
        <w:rPr>
          <w:rStyle w:val="StyleUnderline"/>
          <w:highlight w:val="yellow"/>
        </w:rPr>
        <w:t>Such a</w:t>
      </w:r>
      <w:r w:rsidRPr="00D72237">
        <w:rPr>
          <w:rStyle w:val="StyleUnderline"/>
        </w:rPr>
        <w:t xml:space="preserve"> cyber deterrence </w:t>
      </w:r>
      <w:r w:rsidRPr="00723126">
        <w:rPr>
          <w:rStyle w:val="StyleUnderline"/>
          <w:highlight w:val="yellow"/>
        </w:rPr>
        <w:t xml:space="preserve">policy </w:t>
      </w:r>
      <w:r w:rsidRPr="00723126">
        <w:rPr>
          <w:rStyle w:val="Emphasis"/>
          <w:highlight w:val="yellow"/>
        </w:rPr>
        <w:t>offers several advantages</w:t>
      </w:r>
      <w:r w:rsidRPr="00723126">
        <w:rPr>
          <w:rStyle w:val="StyleUnderline"/>
          <w:highlight w:val="yellow"/>
        </w:rPr>
        <w:t>. If the Alliance</w:t>
      </w:r>
      <w:r w:rsidRPr="00D438F0">
        <w:rPr>
          <w:sz w:val="16"/>
        </w:rPr>
        <w:t xml:space="preserve"> were to </w:t>
      </w:r>
      <w:r w:rsidRPr="00723126">
        <w:rPr>
          <w:rStyle w:val="StyleUnderline"/>
          <w:highlight w:val="yellow"/>
        </w:rPr>
        <w:t xml:space="preserve">set a </w:t>
      </w:r>
      <w:r w:rsidRPr="00723126">
        <w:rPr>
          <w:rStyle w:val="Emphasis"/>
          <w:highlight w:val="yellow"/>
        </w:rPr>
        <w:t>clear threshold</w:t>
      </w:r>
      <w:r w:rsidRPr="00723126">
        <w:rPr>
          <w:rStyle w:val="StyleUnderline"/>
          <w:highlight w:val="yellow"/>
        </w:rPr>
        <w:t>, the opponent would</w:t>
      </w:r>
      <w:r w:rsidRPr="00D438F0">
        <w:rPr>
          <w:sz w:val="16"/>
        </w:rPr>
        <w:t xml:space="preserve"> </w:t>
      </w:r>
      <w:r w:rsidRPr="00BC36C2">
        <w:rPr>
          <w:sz w:val="16"/>
        </w:rPr>
        <w:t>better</w:t>
      </w:r>
      <w:r w:rsidRPr="00BC36C2">
        <w:rPr>
          <w:rStyle w:val="StyleUnderline"/>
        </w:rPr>
        <w:t xml:space="preserve"> understand </w:t>
      </w:r>
      <w:r w:rsidRPr="00BC36C2">
        <w:rPr>
          <w:rStyle w:val="Emphasis"/>
        </w:rPr>
        <w:t>how to stay below that</w:t>
      </w:r>
      <w:r w:rsidRPr="00BC36C2">
        <w:rPr>
          <w:rStyle w:val="StyleUnderline"/>
        </w:rPr>
        <w:t xml:space="preserve"> </w:t>
      </w:r>
      <w:r w:rsidRPr="00BC36C2">
        <w:rPr>
          <w:sz w:val="16"/>
        </w:rPr>
        <w:t xml:space="preserve">threshold. </w:t>
      </w:r>
      <w:r w:rsidRPr="00BC36C2">
        <w:rPr>
          <w:rStyle w:val="StyleUnderline"/>
        </w:rPr>
        <w:t>This would</w:t>
      </w:r>
      <w:r w:rsidRPr="00BC36C2">
        <w:rPr>
          <w:sz w:val="16"/>
        </w:rPr>
        <w:t xml:space="preserve"> strengthen deterrence of threats above the threshold but would </w:t>
      </w:r>
      <w:r w:rsidRPr="00BC36C2">
        <w:rPr>
          <w:rStyle w:val="StyleUnderline"/>
        </w:rPr>
        <w:t xml:space="preserve">encourage the opponent to </w:t>
      </w:r>
      <w:r w:rsidRPr="00723126">
        <w:rPr>
          <w:rStyle w:val="Emphasis"/>
          <w:highlight w:val="yellow"/>
        </w:rPr>
        <w:t>increase attacks just below the threshold</w:t>
      </w:r>
      <w:r w:rsidRPr="00723126">
        <w:rPr>
          <w:rStyle w:val="StyleUnderline"/>
          <w:highlight w:val="yellow"/>
        </w:rPr>
        <w:t>.</w:t>
      </w:r>
      <w:r w:rsidRPr="00D438F0">
        <w:rPr>
          <w:sz w:val="16"/>
        </w:rPr>
        <w:t xml:space="preserve"> A certain degree of </w:t>
      </w:r>
      <w:r w:rsidRPr="00723126">
        <w:rPr>
          <w:rStyle w:val="StyleUnderline"/>
          <w:highlight w:val="yellow"/>
        </w:rPr>
        <w:t xml:space="preserve">ambiguity is </w:t>
      </w:r>
      <w:r w:rsidRPr="00723126">
        <w:rPr>
          <w:rStyle w:val="Emphasis"/>
          <w:highlight w:val="yellow"/>
        </w:rPr>
        <w:t>beneficial</w:t>
      </w:r>
      <w:r w:rsidRPr="00723126">
        <w:rPr>
          <w:rStyle w:val="StyleUnderline"/>
          <w:highlight w:val="yellow"/>
        </w:rPr>
        <w:t xml:space="preserve"> because it could make opponents </w:t>
      </w:r>
      <w:r w:rsidRPr="00723126">
        <w:rPr>
          <w:rStyle w:val="Emphasis"/>
          <w:highlight w:val="yellow"/>
        </w:rPr>
        <w:t>wary of going too far</w:t>
      </w:r>
      <w:r w:rsidRPr="00D438F0">
        <w:rPr>
          <w:sz w:val="16"/>
        </w:rPr>
        <w:t xml:space="preserve"> in their </w:t>
      </w:r>
      <w:proofErr w:type="spellStart"/>
      <w:r w:rsidRPr="00D438F0">
        <w:rPr>
          <w:sz w:val="16"/>
        </w:rPr>
        <w:t>cyber attacks</w:t>
      </w:r>
      <w:proofErr w:type="spellEnd"/>
      <w:r w:rsidRPr="00D438F0">
        <w:rPr>
          <w:sz w:val="16"/>
        </w:rPr>
        <w:t xml:space="preserve">. </w:t>
      </w:r>
      <w:r w:rsidRPr="000F5EBC">
        <w:rPr>
          <w:rStyle w:val="StyleUnderline"/>
        </w:rPr>
        <w:t xml:space="preserve">The opponent always fears </w:t>
      </w:r>
      <w:r w:rsidRPr="00723126">
        <w:rPr>
          <w:rStyle w:val="Emphasis"/>
          <w:highlight w:val="yellow"/>
        </w:rPr>
        <w:t>stepping over the invisible line</w:t>
      </w:r>
      <w:r w:rsidRPr="00723126">
        <w:rPr>
          <w:rStyle w:val="StyleUnderline"/>
          <w:highlight w:val="yellow"/>
        </w:rPr>
        <w:t>, and</w:t>
      </w:r>
      <w:r w:rsidRPr="00D72237">
        <w:rPr>
          <w:rStyle w:val="StyleUnderline"/>
        </w:rPr>
        <w:t xml:space="preserve"> </w:t>
      </w:r>
      <w:r w:rsidRPr="00D438F0">
        <w:rPr>
          <w:sz w:val="16"/>
        </w:rPr>
        <w:t xml:space="preserve">thus </w:t>
      </w:r>
      <w:r w:rsidRPr="00723126">
        <w:rPr>
          <w:rStyle w:val="StyleUnderline"/>
          <w:highlight w:val="yellow"/>
        </w:rPr>
        <w:t xml:space="preserve">prefers to </w:t>
      </w:r>
      <w:r w:rsidRPr="00723126">
        <w:rPr>
          <w:rStyle w:val="Emphasis"/>
          <w:highlight w:val="yellow"/>
        </w:rPr>
        <w:t>tread lightly</w:t>
      </w:r>
      <w:r w:rsidRPr="000F5EBC">
        <w:rPr>
          <w:rStyle w:val="StyleUnderline"/>
        </w:rPr>
        <w:t>. A similar</w:t>
      </w:r>
      <w:r w:rsidRPr="000F5EBC">
        <w:rPr>
          <w:sz w:val="16"/>
        </w:rPr>
        <w:t xml:space="preserve"> deterrence </w:t>
      </w:r>
      <w:r w:rsidRPr="000F5EBC">
        <w:rPr>
          <w:rStyle w:val="StyleUnderline"/>
        </w:rPr>
        <w:t>posture</w:t>
      </w:r>
      <w:r w:rsidRPr="000F5EBC">
        <w:rPr>
          <w:sz w:val="16"/>
        </w:rPr>
        <w:t xml:space="preserve"> arguably </w:t>
      </w:r>
      <w:r w:rsidRPr="000F5EBC">
        <w:rPr>
          <w:rStyle w:val="StyleUnderline"/>
        </w:rPr>
        <w:t xml:space="preserve">worked well during the </w:t>
      </w:r>
      <w:r w:rsidRPr="000F5EBC">
        <w:rPr>
          <w:rStyle w:val="Emphasis"/>
        </w:rPr>
        <w:t>Cold War</w:t>
      </w:r>
      <w:r w:rsidRPr="000F5EBC">
        <w:rPr>
          <w:rStyle w:val="StyleUnderline"/>
        </w:rPr>
        <w:t>.</w:t>
      </w:r>
      <w:r w:rsidRPr="00D438F0">
        <w:rPr>
          <w:rStyle w:val="StyleUnderline"/>
        </w:rPr>
        <w:t xml:space="preserve"> </w:t>
      </w:r>
    </w:p>
    <w:p w14:paraId="5DD99D9F" w14:textId="34CFC69F" w:rsidR="00345140" w:rsidRDefault="00345140" w:rsidP="00345140">
      <w:pPr>
        <w:pStyle w:val="Heading3"/>
      </w:pPr>
      <w:bookmarkStart w:id="6" w:name="_Toc107571912"/>
      <w:r>
        <w:lastRenderedPageBreak/>
        <w:t xml:space="preserve">Neg—AT: Cyber </w:t>
      </w:r>
      <w:proofErr w:type="spellStart"/>
      <w:r>
        <w:t>Aff</w:t>
      </w:r>
      <w:proofErr w:type="spellEnd"/>
      <w:r>
        <w:t xml:space="preserve">—Deterrence </w:t>
      </w:r>
      <w:r w:rsidR="00620335">
        <w:t>Working Now</w:t>
      </w:r>
      <w:r w:rsidR="00E12602">
        <w:t>—</w:t>
      </w:r>
      <w:r w:rsidR="001C2B06">
        <w:t>1NC/</w:t>
      </w:r>
      <w:r>
        <w:t>2NC</w:t>
      </w:r>
      <w:bookmarkEnd w:id="6"/>
    </w:p>
    <w:p w14:paraId="7EDCDB78" w14:textId="6A54CF87" w:rsidR="001C2B06" w:rsidRPr="00F31D46" w:rsidRDefault="001C2B06" w:rsidP="001C2B06">
      <w:pPr>
        <w:pStyle w:val="Heading4"/>
        <w:rPr>
          <w:rFonts w:cs="Arial"/>
        </w:rPr>
      </w:pPr>
      <w:r>
        <w:rPr>
          <w:rFonts w:cs="Arial"/>
        </w:rPr>
        <w:t xml:space="preserve">They have it </w:t>
      </w:r>
      <w:r w:rsidRPr="00C51ECD">
        <w:rPr>
          <w:rFonts w:cs="Arial"/>
          <w:u w:val="single"/>
        </w:rPr>
        <w:t>backwards</w:t>
      </w:r>
      <w:r>
        <w:rPr>
          <w:rFonts w:cs="Arial"/>
        </w:rPr>
        <w:t xml:space="preserve"> – the prevalence of grey-zone activities </w:t>
      </w:r>
      <w:r w:rsidRPr="00EF1EDE">
        <w:rPr>
          <w:rFonts w:cs="Arial"/>
          <w:u w:val="single"/>
        </w:rPr>
        <w:t>proves</w:t>
      </w:r>
      <w:r>
        <w:rPr>
          <w:rFonts w:cs="Arial"/>
        </w:rPr>
        <w:t xml:space="preserve"> deterrence is </w:t>
      </w:r>
      <w:r w:rsidRPr="00C51ECD">
        <w:rPr>
          <w:rFonts w:cs="Arial"/>
          <w:i/>
          <w:u w:val="single"/>
        </w:rPr>
        <w:t>strong</w:t>
      </w:r>
      <w:r>
        <w:rPr>
          <w:rFonts w:cs="Arial"/>
        </w:rPr>
        <w:t xml:space="preserve"> now. </w:t>
      </w:r>
    </w:p>
    <w:p w14:paraId="79DC7E94" w14:textId="77777777" w:rsidR="001C2B06" w:rsidRPr="00F31D46" w:rsidRDefault="001C2B06" w:rsidP="001C2B06">
      <w:r w:rsidRPr="00F31D46">
        <w:t xml:space="preserve">Hal </w:t>
      </w:r>
      <w:r w:rsidRPr="00F31D46">
        <w:rPr>
          <w:rStyle w:val="Style13ptBold"/>
        </w:rPr>
        <w:t>Brands 16</w:t>
      </w:r>
      <w:r w:rsidRPr="00F31D46">
        <w:t>, PhD @ Yale, Distinguished Professor of Global Affairs at the Johns Hopkins School of Advanced International Studies, “Paradoxes of the Gray Zone”, https://www.fpri.org/article/2016/02/paradoxes-gray-zone/</w:t>
      </w:r>
    </w:p>
    <w:p w14:paraId="1AF0FADD" w14:textId="77777777" w:rsidR="001C2B06" w:rsidRPr="00F31D46" w:rsidRDefault="001C2B06" w:rsidP="001C2B06">
      <w:pPr>
        <w:rPr>
          <w:sz w:val="16"/>
        </w:rPr>
      </w:pPr>
      <w:r w:rsidRPr="00F31D46">
        <w:rPr>
          <w:sz w:val="16"/>
        </w:rPr>
        <w:t xml:space="preserve">In many ways, </w:t>
      </w:r>
      <w:r w:rsidRPr="00F31D46">
        <w:rPr>
          <w:rStyle w:val="StyleUnderline"/>
        </w:rPr>
        <w:t xml:space="preserve">the </w:t>
      </w:r>
      <w:r w:rsidRPr="00723126">
        <w:rPr>
          <w:rStyle w:val="Emphasis"/>
          <w:highlight w:val="yellow"/>
        </w:rPr>
        <w:t>prevalence of gray zone approaches</w:t>
      </w:r>
      <w:r w:rsidRPr="00723126">
        <w:rPr>
          <w:rStyle w:val="StyleUnderline"/>
          <w:highlight w:val="yellow"/>
        </w:rPr>
        <w:t xml:space="preserve"> is </w:t>
      </w:r>
      <w:proofErr w:type="gramStart"/>
      <w:r w:rsidRPr="00723126">
        <w:rPr>
          <w:rStyle w:val="StyleUnderline"/>
          <w:highlight w:val="yellow"/>
        </w:rPr>
        <w:t>actually a</w:t>
      </w:r>
      <w:proofErr w:type="gramEnd"/>
      <w:r w:rsidRPr="00723126">
        <w:rPr>
          <w:rStyle w:val="StyleUnderline"/>
          <w:highlight w:val="yellow"/>
        </w:rPr>
        <w:t xml:space="preserve"> </w:t>
      </w:r>
      <w:r w:rsidRPr="00723126">
        <w:rPr>
          <w:rStyle w:val="Emphasis"/>
          <w:highlight w:val="yellow"/>
        </w:rPr>
        <w:t>testament</w:t>
      </w:r>
      <w:r w:rsidRPr="00723126">
        <w:rPr>
          <w:rStyle w:val="StyleUnderline"/>
          <w:highlight w:val="yellow"/>
        </w:rPr>
        <w:t xml:space="preserve"> to the </w:t>
      </w:r>
      <w:r w:rsidRPr="00723126">
        <w:rPr>
          <w:rStyle w:val="Emphasis"/>
          <w:highlight w:val="yellow"/>
        </w:rPr>
        <w:t>strength of the</w:t>
      </w:r>
      <w:r w:rsidRPr="00F31D46">
        <w:rPr>
          <w:rStyle w:val="Emphasis"/>
        </w:rPr>
        <w:t xml:space="preserve"> liberal international </w:t>
      </w:r>
      <w:r w:rsidRPr="00723126">
        <w:rPr>
          <w:rStyle w:val="Emphasis"/>
          <w:highlight w:val="yellow"/>
        </w:rPr>
        <w:t>order</w:t>
      </w:r>
      <w:r w:rsidRPr="00723126">
        <w:rPr>
          <w:rStyle w:val="StyleUnderline"/>
          <w:highlight w:val="yellow"/>
        </w:rPr>
        <w:t xml:space="preserve"> that America has led</w:t>
      </w:r>
      <w:r w:rsidRPr="00F31D46">
        <w:rPr>
          <w:rStyle w:val="StyleUnderline"/>
        </w:rPr>
        <w:t xml:space="preserve"> since World War II</w:t>
      </w:r>
      <w:r w:rsidRPr="00F31D46">
        <w:rPr>
          <w:sz w:val="16"/>
        </w:rPr>
        <w:t xml:space="preserve">. </w:t>
      </w:r>
      <w:r w:rsidRPr="00723126">
        <w:rPr>
          <w:rStyle w:val="StyleUnderline"/>
          <w:highlight w:val="yellow"/>
        </w:rPr>
        <w:t>Gray zone approaches reflect</w:t>
      </w:r>
      <w:r w:rsidRPr="00F31D46">
        <w:rPr>
          <w:rStyle w:val="StyleUnderline"/>
        </w:rPr>
        <w:t xml:space="preserve"> the fact </w:t>
      </w:r>
      <w:r w:rsidRPr="00723126">
        <w:rPr>
          <w:rStyle w:val="StyleUnderline"/>
          <w:highlight w:val="yellow"/>
        </w:rPr>
        <w:t xml:space="preserve">that there are </w:t>
      </w:r>
      <w:r w:rsidRPr="00723126">
        <w:rPr>
          <w:rStyle w:val="Emphasis"/>
          <w:highlight w:val="yellow"/>
        </w:rPr>
        <w:t>strong</w:t>
      </w:r>
      <w:r w:rsidRPr="00F31D46">
        <w:rPr>
          <w:rStyle w:val="Emphasis"/>
        </w:rPr>
        <w:t xml:space="preserve"> international </w:t>
      </w:r>
      <w:r w:rsidRPr="00723126">
        <w:rPr>
          <w:rStyle w:val="Emphasis"/>
          <w:highlight w:val="yellow"/>
        </w:rPr>
        <w:t>norms</w:t>
      </w:r>
      <w:r w:rsidRPr="00723126">
        <w:rPr>
          <w:rStyle w:val="StyleUnderline"/>
          <w:highlight w:val="yellow"/>
        </w:rPr>
        <w:t xml:space="preserve"> against </w:t>
      </w:r>
      <w:r w:rsidRPr="00723126">
        <w:rPr>
          <w:rStyle w:val="Emphasis"/>
          <w:highlight w:val="yellow"/>
        </w:rPr>
        <w:t>outright aggression</w:t>
      </w:r>
      <w:r w:rsidRPr="00F31D46">
        <w:rPr>
          <w:sz w:val="16"/>
        </w:rPr>
        <w:t xml:space="preserve"> </w:t>
      </w:r>
      <w:r w:rsidRPr="00F31D46">
        <w:rPr>
          <w:rStyle w:val="StyleUnderline"/>
        </w:rPr>
        <w:t>and</w:t>
      </w:r>
      <w:r w:rsidRPr="00F31D46">
        <w:rPr>
          <w:sz w:val="16"/>
        </w:rPr>
        <w:t xml:space="preserve"> </w:t>
      </w:r>
      <w:r w:rsidRPr="00F31D46">
        <w:rPr>
          <w:rStyle w:val="Emphasis"/>
        </w:rPr>
        <w:t>territorial conquest,</w:t>
      </w:r>
      <w:r w:rsidRPr="00F31D46">
        <w:rPr>
          <w:sz w:val="16"/>
        </w:rPr>
        <w:t xml:space="preserve"> </w:t>
      </w:r>
      <w:r w:rsidRPr="00F31D46">
        <w:rPr>
          <w:rStyle w:val="StyleUnderline"/>
        </w:rPr>
        <w:t>and</w:t>
      </w:r>
      <w:r w:rsidRPr="00F31D46">
        <w:rPr>
          <w:sz w:val="16"/>
        </w:rPr>
        <w:t xml:space="preserve"> </w:t>
      </w:r>
      <w:r w:rsidRPr="00F31D46">
        <w:rPr>
          <w:rStyle w:val="StyleUnderline"/>
        </w:rPr>
        <w:t xml:space="preserve">that </w:t>
      </w:r>
      <w:r w:rsidRPr="00723126">
        <w:rPr>
          <w:rStyle w:val="StyleUnderline"/>
          <w:highlight w:val="yellow"/>
        </w:rPr>
        <w:t>even moderately revisionist powers</w:t>
      </w:r>
      <w:r w:rsidRPr="00F31D46">
        <w:rPr>
          <w:rStyle w:val="StyleUnderline"/>
        </w:rPr>
        <w:t xml:space="preserve"> often </w:t>
      </w:r>
      <w:r w:rsidRPr="00723126">
        <w:rPr>
          <w:rStyle w:val="Emphasis"/>
          <w:highlight w:val="yellow"/>
        </w:rPr>
        <w:t>hesitate to pay the costs</w:t>
      </w:r>
      <w:r w:rsidRPr="00F31D46">
        <w:rPr>
          <w:sz w:val="16"/>
        </w:rPr>
        <w:t>—</w:t>
      </w:r>
      <w:proofErr w:type="gramStart"/>
      <w:r w:rsidRPr="00F31D46">
        <w:rPr>
          <w:rStyle w:val="StyleUnderline"/>
        </w:rPr>
        <w:t>from moral opprobrium,</w:t>
      </w:r>
      <w:proofErr w:type="gramEnd"/>
      <w:r w:rsidRPr="00F31D46">
        <w:rPr>
          <w:rStyle w:val="StyleUnderline"/>
        </w:rPr>
        <w:t xml:space="preserve"> to economic penalties, to the </w:t>
      </w:r>
      <w:r w:rsidRPr="00F31D46">
        <w:rPr>
          <w:rStyle w:val="Emphasis"/>
        </w:rPr>
        <w:t>potential for a military response</w:t>
      </w:r>
      <w:r w:rsidRPr="00F31D46">
        <w:rPr>
          <w:sz w:val="16"/>
        </w:rPr>
        <w:t>—</w:t>
      </w:r>
      <w:r w:rsidRPr="00723126">
        <w:rPr>
          <w:rStyle w:val="StyleUnderline"/>
          <w:highlight w:val="yellow"/>
        </w:rPr>
        <w:t>associated with</w:t>
      </w:r>
      <w:r w:rsidRPr="00F31D46">
        <w:rPr>
          <w:rStyle w:val="StyleUnderline"/>
        </w:rPr>
        <w:t xml:space="preserve"> flagrantly </w:t>
      </w:r>
      <w:r w:rsidRPr="00723126">
        <w:rPr>
          <w:rStyle w:val="Emphasis"/>
          <w:highlight w:val="yellow"/>
        </w:rPr>
        <w:t>violating</w:t>
      </w:r>
      <w:r w:rsidRPr="00723126">
        <w:rPr>
          <w:rStyle w:val="StyleUnderline"/>
          <w:highlight w:val="yellow"/>
        </w:rPr>
        <w:t xml:space="preserve"> those norms</w:t>
      </w:r>
      <w:r w:rsidRPr="00F31D46">
        <w:rPr>
          <w:sz w:val="16"/>
        </w:rPr>
        <w:t xml:space="preserve">. In the same vein, </w:t>
      </w:r>
      <w:r w:rsidRPr="00723126">
        <w:rPr>
          <w:rStyle w:val="Emphasis"/>
          <w:highlight w:val="yellow"/>
        </w:rPr>
        <w:t xml:space="preserve">gray zone conflict </w:t>
      </w:r>
      <w:proofErr w:type="gramStart"/>
      <w:r w:rsidRPr="00EF1EDE">
        <w:rPr>
          <w:rStyle w:val="Emphasis"/>
        </w:rPr>
        <w:t xml:space="preserve">actually </w:t>
      </w:r>
      <w:r w:rsidRPr="00723126">
        <w:rPr>
          <w:rStyle w:val="Emphasis"/>
          <w:highlight w:val="yellow"/>
        </w:rPr>
        <w:t>underscores</w:t>
      </w:r>
      <w:proofErr w:type="gramEnd"/>
      <w:r w:rsidRPr="00723126">
        <w:rPr>
          <w:rStyle w:val="Emphasis"/>
          <w:highlight w:val="yellow"/>
        </w:rPr>
        <w:t xml:space="preserve"> the fact that U.S. </w:t>
      </w:r>
      <w:r w:rsidRPr="00EF1EDE">
        <w:rPr>
          <w:rStyle w:val="Emphasis"/>
        </w:rPr>
        <w:t xml:space="preserve">military power, </w:t>
      </w:r>
      <w:r w:rsidRPr="00723126">
        <w:rPr>
          <w:rStyle w:val="Emphasis"/>
          <w:highlight w:val="yellow"/>
        </w:rPr>
        <w:t>alliances,</w:t>
      </w:r>
      <w:r w:rsidRPr="00F31D46">
        <w:rPr>
          <w:rStyle w:val="Emphasis"/>
        </w:rPr>
        <w:t xml:space="preserve"> </w:t>
      </w:r>
      <w:r w:rsidRPr="00723126">
        <w:rPr>
          <w:rStyle w:val="Emphasis"/>
          <w:highlight w:val="yellow"/>
        </w:rPr>
        <w:t>and security guarantees</w:t>
      </w:r>
      <w:r w:rsidRPr="00F31D46">
        <w:rPr>
          <w:sz w:val="16"/>
        </w:rPr>
        <w:t>—</w:t>
      </w:r>
      <w:r w:rsidRPr="00F31D46">
        <w:rPr>
          <w:rStyle w:val="StyleUnderline"/>
        </w:rPr>
        <w:t>the structures that have long served as the backbone of the international order</w:t>
      </w:r>
      <w:r w:rsidRPr="00F31D46">
        <w:rPr>
          <w:sz w:val="16"/>
        </w:rPr>
        <w:t>—</w:t>
      </w:r>
      <w:r w:rsidRPr="00723126">
        <w:rPr>
          <w:rStyle w:val="Emphasis"/>
          <w:highlight w:val="yellow"/>
        </w:rPr>
        <w:t>have generally proven quite effective</w:t>
      </w:r>
      <w:r w:rsidRPr="00723126">
        <w:rPr>
          <w:rStyle w:val="StyleUnderline"/>
          <w:highlight w:val="yellow"/>
        </w:rPr>
        <w:t xml:space="preserve"> in</w:t>
      </w:r>
      <w:r w:rsidRPr="00F31D46">
        <w:rPr>
          <w:rStyle w:val="StyleUnderline"/>
        </w:rPr>
        <w:t xml:space="preserve"> </w:t>
      </w:r>
      <w:r w:rsidRPr="00723126">
        <w:rPr>
          <w:rStyle w:val="Emphasis"/>
          <w:highlight w:val="yellow"/>
        </w:rPr>
        <w:t>deterring</w:t>
      </w:r>
      <w:r w:rsidRPr="00723126">
        <w:rPr>
          <w:rStyle w:val="StyleUnderline"/>
          <w:highlight w:val="yellow"/>
        </w:rPr>
        <w:t xml:space="preserve"> or </w:t>
      </w:r>
      <w:r w:rsidRPr="00723126">
        <w:rPr>
          <w:rStyle w:val="Emphasis"/>
          <w:highlight w:val="yellow"/>
        </w:rPr>
        <w:t>punishing</w:t>
      </w:r>
      <w:r w:rsidRPr="00F31D46">
        <w:rPr>
          <w:rStyle w:val="StyleUnderline"/>
        </w:rPr>
        <w:t xml:space="preserve"> such </w:t>
      </w:r>
      <w:r w:rsidRPr="00723126">
        <w:rPr>
          <w:rStyle w:val="StyleUnderline"/>
          <w:highlight w:val="yellow"/>
        </w:rPr>
        <w:t xml:space="preserve">flagrant </w:t>
      </w:r>
      <w:r w:rsidRPr="00EF1EDE">
        <w:rPr>
          <w:rStyle w:val="StyleUnderline"/>
        </w:rPr>
        <w:t xml:space="preserve">military </w:t>
      </w:r>
      <w:r w:rsidRPr="00723126">
        <w:rPr>
          <w:rStyle w:val="StyleUnderline"/>
          <w:highlight w:val="yellow"/>
        </w:rPr>
        <w:t>aggression</w:t>
      </w:r>
      <w:r w:rsidRPr="00F31D46">
        <w:rPr>
          <w:rStyle w:val="StyleUnderline"/>
        </w:rPr>
        <w:t>.</w:t>
      </w:r>
      <w:r w:rsidRPr="00F31D46">
        <w:rPr>
          <w:sz w:val="16"/>
        </w:rPr>
        <w:t xml:space="preserve"> Indeed, </w:t>
      </w:r>
      <w:r w:rsidRPr="00723126">
        <w:rPr>
          <w:rStyle w:val="StyleUnderline"/>
          <w:highlight w:val="yellow"/>
        </w:rPr>
        <w:t>these strengths</w:t>
      </w:r>
      <w:r w:rsidRPr="00F31D46">
        <w:rPr>
          <w:rStyle w:val="StyleUnderline"/>
        </w:rPr>
        <w:t xml:space="preserve"> of the international system </w:t>
      </w:r>
      <w:r w:rsidRPr="00723126">
        <w:rPr>
          <w:rStyle w:val="StyleUnderline"/>
          <w:highlight w:val="yellow"/>
        </w:rPr>
        <w:t>have fostered</w:t>
      </w:r>
      <w:r w:rsidRPr="00F31D46">
        <w:rPr>
          <w:rStyle w:val="StyleUnderline"/>
        </w:rPr>
        <w:t xml:space="preserve"> the very </w:t>
      </w:r>
      <w:r w:rsidRPr="00723126">
        <w:rPr>
          <w:rStyle w:val="StyleUnderline"/>
          <w:highlight w:val="yellow"/>
        </w:rPr>
        <w:t>ambiguity and incrementalism</w:t>
      </w:r>
      <w:r w:rsidRPr="00F31D46">
        <w:rPr>
          <w:rStyle w:val="StyleUnderline"/>
        </w:rPr>
        <w:t xml:space="preserve"> </w:t>
      </w:r>
      <w:r w:rsidRPr="00723126">
        <w:rPr>
          <w:rStyle w:val="StyleUnderline"/>
          <w:highlight w:val="yellow"/>
        </w:rPr>
        <w:t>that characterize gray zone approaches</w:t>
      </w:r>
      <w:r w:rsidRPr="00F31D46">
        <w:rPr>
          <w:rStyle w:val="StyleUnderline"/>
        </w:rPr>
        <w:t>, persuading revisionist powers</w:t>
      </w:r>
      <w:r w:rsidRPr="00F31D46">
        <w:rPr>
          <w:sz w:val="16"/>
        </w:rPr>
        <w:t>—usually—</w:t>
      </w:r>
      <w:r w:rsidRPr="00F31D46">
        <w:rPr>
          <w:rStyle w:val="StyleUnderline"/>
        </w:rPr>
        <w:t>to take small steps that sow doubt</w:t>
      </w:r>
      <w:r w:rsidRPr="00F31D46">
        <w:rPr>
          <w:sz w:val="16"/>
        </w:rPr>
        <w:t xml:space="preserve"> about what is really happening, </w:t>
      </w:r>
      <w:r w:rsidRPr="00F31D46">
        <w:rPr>
          <w:rStyle w:val="StyleUnderline"/>
        </w:rPr>
        <w:t>and that avoid more dramatic provocations that might cross clearly established “red lines.”</w:t>
      </w:r>
      <w:bookmarkStart w:id="7" w:name="_ftnref11"/>
      <w:r w:rsidRPr="00F31D46">
        <w:rPr>
          <w:rStyle w:val="StyleUnderline"/>
        </w:rPr>
        <w:fldChar w:fldCharType="begin"/>
      </w:r>
      <w:r w:rsidRPr="00F31D46">
        <w:rPr>
          <w:rStyle w:val="StyleUnderline"/>
        </w:rPr>
        <w:instrText xml:space="preserve"> HYPERLINK "https://www.fpri.org/article/2016/02/paradoxes-gray-zone/" \l "_ftn11" \o "" </w:instrText>
      </w:r>
      <w:r w:rsidRPr="00F31D46">
        <w:rPr>
          <w:rStyle w:val="StyleUnderline"/>
        </w:rPr>
      </w:r>
      <w:r w:rsidRPr="00F31D46">
        <w:rPr>
          <w:rStyle w:val="StyleUnderline"/>
        </w:rPr>
        <w:fldChar w:fldCharType="separate"/>
      </w:r>
      <w:r w:rsidRPr="00F31D46">
        <w:rPr>
          <w:rStyle w:val="StyleUnderline"/>
        </w:rPr>
        <w:t>[11]</w:t>
      </w:r>
      <w:r w:rsidRPr="00F31D46">
        <w:rPr>
          <w:rStyle w:val="StyleUnderline"/>
        </w:rPr>
        <w:fldChar w:fldCharType="end"/>
      </w:r>
      <w:bookmarkEnd w:id="7"/>
    </w:p>
    <w:p w14:paraId="220397A2" w14:textId="77777777" w:rsidR="001C2B06" w:rsidRPr="001C2B06" w:rsidRDefault="001C2B06" w:rsidP="001C2B06"/>
    <w:p w14:paraId="3853E2ED" w14:textId="77777777" w:rsidR="0041054E" w:rsidRPr="00D72237" w:rsidRDefault="0041054E" w:rsidP="0041054E">
      <w:pPr>
        <w:pStyle w:val="Heading4"/>
        <w:rPr>
          <w:u w:val="single"/>
        </w:rPr>
      </w:pPr>
      <w:r>
        <w:t xml:space="preserve">The status quo is </w:t>
      </w:r>
      <w:r w:rsidRPr="00D72237">
        <w:rPr>
          <w:u w:val="single"/>
        </w:rPr>
        <w:t>working</w:t>
      </w:r>
      <w:r>
        <w:t xml:space="preserve">—there’s a </w:t>
      </w:r>
      <w:r w:rsidRPr="00D72237">
        <w:rPr>
          <w:u w:val="single"/>
        </w:rPr>
        <w:t>conceptual understanding</w:t>
      </w:r>
      <w:r>
        <w:t xml:space="preserve"> of what invokes Article 5, while maintaining </w:t>
      </w:r>
      <w:r w:rsidRPr="00D72237">
        <w:rPr>
          <w:u w:val="single"/>
        </w:rPr>
        <w:t xml:space="preserve">effective ambiguity </w:t>
      </w:r>
    </w:p>
    <w:p w14:paraId="05355DDE" w14:textId="77777777" w:rsidR="0041054E" w:rsidRPr="0068740B" w:rsidRDefault="0041054E" w:rsidP="0041054E">
      <w:r>
        <w:t xml:space="preserve">Lt. Ken M. </w:t>
      </w:r>
      <w:r w:rsidRPr="0026596A">
        <w:rPr>
          <w:rStyle w:val="Style13ptBold"/>
        </w:rPr>
        <w:t>Jones 15</w:t>
      </w:r>
      <w:r>
        <w:t>—United States Navy, MA student at Naval Postgraduate School in Science of Cyber Systems and Operations, B.A.S., Wayland Baptist University. (“Cyber War: The Next Frontier for NATO,” March 2015, https://apps.dtic.mil/sti/pdfs/ADA620763.pdf)</w:t>
      </w:r>
    </w:p>
    <w:p w14:paraId="6B5EB0DD" w14:textId="77777777" w:rsidR="0041054E" w:rsidRPr="00D72237" w:rsidRDefault="0041054E" w:rsidP="0041054E">
      <w:pPr>
        <w:rPr>
          <w:rStyle w:val="StyleUnderline"/>
        </w:rPr>
      </w:pPr>
      <w:r w:rsidRPr="00723126">
        <w:rPr>
          <w:rStyle w:val="StyleUnderline"/>
          <w:highlight w:val="yellow"/>
        </w:rPr>
        <w:t xml:space="preserve">Since </w:t>
      </w:r>
      <w:r w:rsidRPr="00E12602">
        <w:rPr>
          <w:rStyle w:val="StyleUnderline"/>
        </w:rPr>
        <w:t xml:space="preserve">the </w:t>
      </w:r>
      <w:r w:rsidRPr="00723126">
        <w:rPr>
          <w:rStyle w:val="StyleUnderline"/>
          <w:highlight w:val="yellow"/>
        </w:rPr>
        <w:t>cyber</w:t>
      </w:r>
      <w:r w:rsidRPr="00E12602">
        <w:rPr>
          <w:rStyle w:val="StyleUnderline"/>
        </w:rPr>
        <w:t xml:space="preserve"> world is</w:t>
      </w:r>
      <w:r w:rsidRPr="00E12602">
        <w:rPr>
          <w:sz w:val="16"/>
        </w:rPr>
        <w:t xml:space="preserve"> still</w:t>
      </w:r>
      <w:r w:rsidRPr="00D72237">
        <w:rPr>
          <w:sz w:val="16"/>
        </w:rPr>
        <w:t xml:space="preserve"> </w:t>
      </w:r>
      <w:r w:rsidRPr="001B1499">
        <w:rPr>
          <w:rStyle w:val="Emphasis"/>
        </w:rPr>
        <w:t>so new</w:t>
      </w:r>
      <w:r w:rsidRPr="00D72237">
        <w:rPr>
          <w:sz w:val="16"/>
        </w:rPr>
        <w:t xml:space="preserve"> </w:t>
      </w:r>
      <w:r w:rsidRPr="001B1499">
        <w:rPr>
          <w:rStyle w:val="StyleUnderline"/>
        </w:rPr>
        <w:t xml:space="preserve">and </w:t>
      </w:r>
      <w:r w:rsidRPr="00723126">
        <w:rPr>
          <w:rStyle w:val="StyleUnderline"/>
          <w:highlight w:val="yellow"/>
        </w:rPr>
        <w:t xml:space="preserve">continues to </w:t>
      </w:r>
      <w:r w:rsidRPr="00723126">
        <w:rPr>
          <w:rStyle w:val="Emphasis"/>
          <w:highlight w:val="yellow"/>
        </w:rPr>
        <w:t>advance</w:t>
      </w:r>
      <w:r w:rsidRPr="001B1499">
        <w:rPr>
          <w:rStyle w:val="StyleUnderline"/>
        </w:rPr>
        <w:t xml:space="preserve"> each day </w:t>
      </w:r>
      <w:r w:rsidRPr="00723126">
        <w:rPr>
          <w:rStyle w:val="StyleUnderline"/>
          <w:highlight w:val="yellow"/>
        </w:rPr>
        <w:t>with</w:t>
      </w:r>
      <w:r w:rsidRPr="001B1499">
        <w:rPr>
          <w:rStyle w:val="StyleUnderline"/>
        </w:rPr>
        <w:t xml:space="preserve"> new </w:t>
      </w:r>
      <w:r w:rsidRPr="00723126">
        <w:rPr>
          <w:rStyle w:val="Emphasis"/>
          <w:highlight w:val="yellow"/>
        </w:rPr>
        <w:t>tech</w:t>
      </w:r>
      <w:r w:rsidRPr="001B1499">
        <w:rPr>
          <w:rStyle w:val="StyleUnderline"/>
        </w:rPr>
        <w:t>nologies</w:t>
      </w:r>
      <w:r w:rsidRPr="002C5F8D">
        <w:rPr>
          <w:rStyle w:val="StyleUnderline"/>
        </w:rPr>
        <w:t>, NATO is still trying to find the best policies and best course</w:t>
      </w:r>
      <w:r w:rsidRPr="002C5F8D">
        <w:rPr>
          <w:sz w:val="16"/>
        </w:rPr>
        <w:t xml:space="preserve"> of action to take </w:t>
      </w:r>
      <w:r w:rsidRPr="002C5F8D">
        <w:rPr>
          <w:rStyle w:val="StyleUnderline"/>
        </w:rPr>
        <w:t xml:space="preserve">in response to the new threats to peace and democracy that </w:t>
      </w:r>
      <w:r w:rsidRPr="002C5F8D">
        <w:rPr>
          <w:rStyle w:val="Emphasis"/>
        </w:rPr>
        <w:t>cyber-attacks</w:t>
      </w:r>
      <w:r w:rsidRPr="002C5F8D">
        <w:rPr>
          <w:rStyle w:val="StyleUnderline"/>
        </w:rPr>
        <w:t xml:space="preserve"> pose on the</w:t>
      </w:r>
      <w:r w:rsidRPr="001B1499">
        <w:rPr>
          <w:rStyle w:val="StyleUnderline"/>
        </w:rPr>
        <w:t xml:space="preserve"> alliance</w:t>
      </w:r>
      <w:r w:rsidRPr="00D72237">
        <w:rPr>
          <w:sz w:val="16"/>
        </w:rPr>
        <w:t xml:space="preserve"> and this new world. </w:t>
      </w:r>
      <w:r w:rsidRPr="001B1499">
        <w:rPr>
          <w:rStyle w:val="StyleUnderline"/>
        </w:rPr>
        <w:t xml:space="preserve">NATO welcomes </w:t>
      </w:r>
      <w:r w:rsidRPr="002C5F8D">
        <w:rPr>
          <w:rStyle w:val="StyleUnderline"/>
        </w:rPr>
        <w:t xml:space="preserve">and many </w:t>
      </w:r>
      <w:r w:rsidRPr="002C5F8D">
        <w:rPr>
          <w:rStyle w:val="Emphasis"/>
        </w:rPr>
        <w:t>experts</w:t>
      </w:r>
      <w:r w:rsidRPr="002C5F8D">
        <w:rPr>
          <w:rStyle w:val="StyleUnderline"/>
        </w:rPr>
        <w:t xml:space="preserve"> on cyberspace give it </w:t>
      </w:r>
      <w:r w:rsidRPr="002C5F8D">
        <w:rPr>
          <w:rStyle w:val="Emphasis"/>
        </w:rPr>
        <w:t>recommendations</w:t>
      </w:r>
      <w:r w:rsidRPr="002C5F8D">
        <w:rPr>
          <w:rStyle w:val="StyleUnderline"/>
        </w:rPr>
        <w:t xml:space="preserve"> on</w:t>
      </w:r>
      <w:r w:rsidRPr="001B1499">
        <w:rPr>
          <w:rStyle w:val="StyleUnderline"/>
        </w:rPr>
        <w:t xml:space="preserve"> how to deal with this new threat. </w:t>
      </w:r>
      <w:r w:rsidRPr="002C5F8D">
        <w:rPr>
          <w:rStyle w:val="StyleUnderline"/>
        </w:rPr>
        <w:t xml:space="preserve">The </w:t>
      </w:r>
      <w:r w:rsidRPr="00723126">
        <w:rPr>
          <w:rStyle w:val="StyleUnderline"/>
          <w:highlight w:val="yellow"/>
        </w:rPr>
        <w:t xml:space="preserve">cyber world is </w:t>
      </w:r>
      <w:r w:rsidRPr="00723126">
        <w:rPr>
          <w:rStyle w:val="Emphasis"/>
          <w:highlight w:val="yellow"/>
        </w:rPr>
        <w:t>too new</w:t>
      </w:r>
      <w:r w:rsidRPr="00723126">
        <w:rPr>
          <w:rStyle w:val="StyleUnderline"/>
          <w:highlight w:val="yellow"/>
        </w:rPr>
        <w:t xml:space="preserve"> for NATO to </w:t>
      </w:r>
      <w:r w:rsidRPr="00723126">
        <w:rPr>
          <w:rStyle w:val="Emphasis"/>
          <w:highlight w:val="yellow"/>
        </w:rPr>
        <w:t>bind its hands</w:t>
      </w:r>
      <w:r w:rsidRPr="00D72237">
        <w:rPr>
          <w:sz w:val="16"/>
        </w:rPr>
        <w:t>, so to speak</w:t>
      </w:r>
      <w:r w:rsidRPr="00723126">
        <w:rPr>
          <w:rStyle w:val="StyleUnderline"/>
          <w:highlight w:val="yellow"/>
        </w:rPr>
        <w:t>, with</w:t>
      </w:r>
      <w:r w:rsidRPr="00D72237">
        <w:rPr>
          <w:sz w:val="16"/>
        </w:rPr>
        <w:t xml:space="preserve"> rigid </w:t>
      </w:r>
      <w:r w:rsidRPr="00723126">
        <w:rPr>
          <w:rStyle w:val="Emphasis"/>
          <w:highlight w:val="yellow"/>
        </w:rPr>
        <w:t>rules</w:t>
      </w:r>
      <w:r w:rsidRPr="00723126">
        <w:rPr>
          <w:rStyle w:val="StyleUnderline"/>
          <w:highlight w:val="yellow"/>
        </w:rPr>
        <w:t xml:space="preserve"> and </w:t>
      </w:r>
      <w:r w:rsidRPr="00723126">
        <w:rPr>
          <w:rStyle w:val="Emphasis"/>
          <w:highlight w:val="yellow"/>
        </w:rPr>
        <w:t>laws</w:t>
      </w:r>
      <w:r w:rsidRPr="00723126">
        <w:rPr>
          <w:rStyle w:val="StyleUnderline"/>
          <w:highlight w:val="yellow"/>
        </w:rPr>
        <w:t xml:space="preserve"> regarding </w:t>
      </w:r>
      <w:r w:rsidRPr="00723126">
        <w:rPr>
          <w:rStyle w:val="Emphasis"/>
          <w:highlight w:val="yellow"/>
        </w:rPr>
        <w:t>when</w:t>
      </w:r>
      <w:r w:rsidRPr="00723126">
        <w:rPr>
          <w:rStyle w:val="StyleUnderline"/>
          <w:highlight w:val="yellow"/>
        </w:rPr>
        <w:t xml:space="preserve">, </w:t>
      </w:r>
      <w:r w:rsidRPr="00723126">
        <w:rPr>
          <w:rStyle w:val="Emphasis"/>
          <w:highlight w:val="yellow"/>
        </w:rPr>
        <w:t>how</w:t>
      </w:r>
      <w:r w:rsidRPr="00723126">
        <w:rPr>
          <w:rStyle w:val="StyleUnderline"/>
          <w:highlight w:val="yellow"/>
        </w:rPr>
        <w:t xml:space="preserve">, and </w:t>
      </w:r>
      <w:r w:rsidRPr="00723126">
        <w:rPr>
          <w:rStyle w:val="Emphasis"/>
          <w:highlight w:val="yellow"/>
        </w:rPr>
        <w:t>why</w:t>
      </w:r>
      <w:r w:rsidRPr="00723126">
        <w:rPr>
          <w:rStyle w:val="StyleUnderline"/>
          <w:highlight w:val="yellow"/>
        </w:rPr>
        <w:t xml:space="preserve"> it would invoke Article 5</w:t>
      </w:r>
      <w:r w:rsidRPr="001B1499">
        <w:rPr>
          <w:rStyle w:val="StyleUnderline"/>
        </w:rPr>
        <w:t xml:space="preserve"> in the case of a cyber-attack</w:t>
      </w:r>
      <w:r w:rsidRPr="00D72237">
        <w:rPr>
          <w:sz w:val="16"/>
        </w:rPr>
        <w:t xml:space="preserve"> on a member country. In response</w:t>
      </w:r>
      <w:r w:rsidRPr="00B241E6">
        <w:rPr>
          <w:sz w:val="16"/>
        </w:rPr>
        <w:t xml:space="preserve">, </w:t>
      </w:r>
      <w:r w:rsidRPr="00B241E6">
        <w:rPr>
          <w:rStyle w:val="StyleUnderline"/>
        </w:rPr>
        <w:t xml:space="preserve">at the 2014 summit in Wales, the alliance made it clear that a cyber-attack </w:t>
      </w:r>
      <w:r w:rsidRPr="00B241E6">
        <w:rPr>
          <w:rStyle w:val="Emphasis"/>
        </w:rPr>
        <w:t>can</w:t>
      </w:r>
      <w:r w:rsidRPr="00B241E6">
        <w:rPr>
          <w:rStyle w:val="StyleUnderline"/>
        </w:rPr>
        <w:t xml:space="preserve"> and </w:t>
      </w:r>
      <w:r w:rsidRPr="00B241E6">
        <w:rPr>
          <w:rStyle w:val="Emphasis"/>
        </w:rPr>
        <w:t>will</w:t>
      </w:r>
      <w:r w:rsidRPr="00B241E6">
        <w:rPr>
          <w:rStyle w:val="StyleUnderline"/>
        </w:rPr>
        <w:t xml:space="preserve"> invoke an </w:t>
      </w:r>
      <w:proofErr w:type="gramStart"/>
      <w:r w:rsidRPr="00B241E6">
        <w:rPr>
          <w:rStyle w:val="Emphasis"/>
        </w:rPr>
        <w:t>Article</w:t>
      </w:r>
      <w:proofErr w:type="gramEnd"/>
      <w:r w:rsidRPr="00B241E6">
        <w:rPr>
          <w:rStyle w:val="Emphasis"/>
        </w:rPr>
        <w:t xml:space="preserve"> 5</w:t>
      </w:r>
      <w:r w:rsidRPr="00B241E6">
        <w:rPr>
          <w:rStyle w:val="StyleUnderline"/>
        </w:rPr>
        <w:t xml:space="preserve"> response. It also made it clear that ambiguity has served the alliance well, and</w:t>
      </w:r>
      <w:r w:rsidRPr="00D72237">
        <w:rPr>
          <w:rStyle w:val="StyleUnderline"/>
        </w:rPr>
        <w:t xml:space="preserve"> </w:t>
      </w:r>
      <w:r w:rsidRPr="00723126">
        <w:rPr>
          <w:rStyle w:val="StyleUnderline"/>
          <w:highlight w:val="yellow"/>
        </w:rPr>
        <w:t xml:space="preserve">it refused to </w:t>
      </w:r>
      <w:r w:rsidRPr="00723126">
        <w:rPr>
          <w:rStyle w:val="Emphasis"/>
          <w:highlight w:val="yellow"/>
        </w:rPr>
        <w:t>define</w:t>
      </w:r>
      <w:r w:rsidRPr="00723126">
        <w:rPr>
          <w:rStyle w:val="StyleUnderline"/>
          <w:highlight w:val="yellow"/>
        </w:rPr>
        <w:t xml:space="preserve"> the </w:t>
      </w:r>
      <w:r w:rsidRPr="00723126">
        <w:rPr>
          <w:rStyle w:val="Emphasis"/>
          <w:highlight w:val="yellow"/>
        </w:rPr>
        <w:t>kind of attack</w:t>
      </w:r>
      <w:r w:rsidRPr="00D72237">
        <w:rPr>
          <w:rStyle w:val="StyleUnderline"/>
        </w:rPr>
        <w:t xml:space="preserve"> that would invoke an </w:t>
      </w:r>
      <w:proofErr w:type="gramStart"/>
      <w:r w:rsidRPr="00D72237">
        <w:rPr>
          <w:rStyle w:val="StyleUnderline"/>
        </w:rPr>
        <w:t>Article</w:t>
      </w:r>
      <w:proofErr w:type="gramEnd"/>
      <w:r w:rsidRPr="00D72237">
        <w:rPr>
          <w:rStyle w:val="StyleUnderline"/>
        </w:rPr>
        <w:t xml:space="preserve"> 5 response. </w:t>
      </w:r>
    </w:p>
    <w:p w14:paraId="2AB3F65D" w14:textId="77777777" w:rsidR="0041054E" w:rsidRDefault="0041054E" w:rsidP="0041054E">
      <w:pPr>
        <w:rPr>
          <w:rStyle w:val="StyleUnderline"/>
        </w:rPr>
      </w:pPr>
      <w:r w:rsidRPr="00D72237">
        <w:rPr>
          <w:sz w:val="16"/>
        </w:rPr>
        <w:t xml:space="preserve">However, </w:t>
      </w:r>
      <w:r w:rsidRPr="00723126">
        <w:rPr>
          <w:rStyle w:val="StyleUnderline"/>
          <w:highlight w:val="yellow"/>
        </w:rPr>
        <w:t>that is not to say</w:t>
      </w:r>
      <w:r w:rsidRPr="00D72237">
        <w:rPr>
          <w:rStyle w:val="StyleUnderline"/>
        </w:rPr>
        <w:t xml:space="preserve"> that </w:t>
      </w:r>
      <w:r w:rsidRPr="00723126">
        <w:rPr>
          <w:rStyle w:val="StyleUnderline"/>
          <w:highlight w:val="yellow"/>
        </w:rPr>
        <w:t xml:space="preserve">NATO has been </w:t>
      </w:r>
      <w:r w:rsidRPr="00723126">
        <w:rPr>
          <w:rStyle w:val="Emphasis"/>
          <w:highlight w:val="yellow"/>
        </w:rPr>
        <w:t>irresponsible</w:t>
      </w:r>
      <w:r w:rsidRPr="00D72237">
        <w:rPr>
          <w:sz w:val="16"/>
        </w:rPr>
        <w:t xml:space="preserve"> </w:t>
      </w:r>
      <w:r w:rsidRPr="00D72237">
        <w:rPr>
          <w:rStyle w:val="StyleUnderline"/>
        </w:rPr>
        <w:t xml:space="preserve">or </w:t>
      </w:r>
      <w:r w:rsidRPr="00B241E6">
        <w:rPr>
          <w:rStyle w:val="StyleUnderline"/>
        </w:rPr>
        <w:t xml:space="preserve">lackadaisical in trying to give some </w:t>
      </w:r>
      <w:r w:rsidRPr="00B241E6">
        <w:rPr>
          <w:rStyle w:val="Emphasis"/>
        </w:rPr>
        <w:t>understanding</w:t>
      </w:r>
      <w:r w:rsidRPr="00B241E6">
        <w:rPr>
          <w:rStyle w:val="StyleUnderline"/>
        </w:rPr>
        <w:t xml:space="preserve"> on when a cyber-attack becomes an </w:t>
      </w:r>
      <w:r w:rsidRPr="00B241E6">
        <w:rPr>
          <w:rStyle w:val="Emphasis"/>
        </w:rPr>
        <w:t>armed</w:t>
      </w:r>
      <w:r w:rsidRPr="00B241E6">
        <w:rPr>
          <w:rStyle w:val="StyleUnderline"/>
        </w:rPr>
        <w:t xml:space="preserve"> at</w:t>
      </w:r>
      <w:r w:rsidRPr="00D72237">
        <w:rPr>
          <w:rStyle w:val="StyleUnderline"/>
        </w:rPr>
        <w:t xml:space="preserve">tack. </w:t>
      </w:r>
      <w:r w:rsidRPr="00723126">
        <w:rPr>
          <w:rStyle w:val="StyleUnderline"/>
          <w:highlight w:val="yellow"/>
        </w:rPr>
        <w:t>With</w:t>
      </w:r>
      <w:r w:rsidRPr="00D72237">
        <w:rPr>
          <w:sz w:val="16"/>
        </w:rPr>
        <w:t xml:space="preserve"> the help of </w:t>
      </w:r>
      <w:r w:rsidRPr="00723126">
        <w:rPr>
          <w:rStyle w:val="StyleUnderline"/>
          <w:highlight w:val="yellow"/>
        </w:rPr>
        <w:t>experts in</w:t>
      </w:r>
      <w:r w:rsidRPr="00D72237">
        <w:rPr>
          <w:sz w:val="16"/>
        </w:rPr>
        <w:t xml:space="preserve"> the field of </w:t>
      </w:r>
      <w:r w:rsidRPr="00723126">
        <w:rPr>
          <w:rStyle w:val="StyleUnderline"/>
          <w:highlight w:val="yellow"/>
        </w:rPr>
        <w:t>cyberspace,</w:t>
      </w:r>
      <w:r w:rsidRPr="00723126">
        <w:rPr>
          <w:sz w:val="16"/>
          <w:highlight w:val="yellow"/>
        </w:rPr>
        <w:t xml:space="preserve"> </w:t>
      </w:r>
      <w:r w:rsidRPr="00723126">
        <w:rPr>
          <w:rStyle w:val="Emphasis"/>
          <w:highlight w:val="yellow"/>
        </w:rPr>
        <w:t>i</w:t>
      </w:r>
      <w:r w:rsidRPr="00D72237">
        <w:rPr>
          <w:sz w:val="16"/>
        </w:rPr>
        <w:t xml:space="preserve">nternational </w:t>
      </w:r>
      <w:r w:rsidRPr="00723126">
        <w:rPr>
          <w:rStyle w:val="Emphasis"/>
          <w:highlight w:val="yellow"/>
        </w:rPr>
        <w:t>law</w:t>
      </w:r>
      <w:r w:rsidRPr="00723126">
        <w:rPr>
          <w:rStyle w:val="StyleUnderline"/>
          <w:highlight w:val="yellow"/>
        </w:rPr>
        <w:t xml:space="preserve">, and </w:t>
      </w:r>
      <w:r w:rsidRPr="00723126">
        <w:rPr>
          <w:rStyle w:val="Emphasis"/>
          <w:highlight w:val="yellow"/>
        </w:rPr>
        <w:t>policymakers</w:t>
      </w:r>
      <w:r w:rsidRPr="00723126">
        <w:rPr>
          <w:rStyle w:val="StyleUnderline"/>
          <w:highlight w:val="yellow"/>
        </w:rPr>
        <w:t>,</w:t>
      </w:r>
      <w:r w:rsidRPr="00D72237">
        <w:rPr>
          <w:rStyle w:val="StyleUnderline"/>
        </w:rPr>
        <w:t xml:space="preserve"> the </w:t>
      </w:r>
      <w:r w:rsidRPr="00723126">
        <w:rPr>
          <w:rStyle w:val="StyleUnderline"/>
          <w:highlight w:val="yellow"/>
        </w:rPr>
        <w:t>Tallinn Manual was written</w:t>
      </w:r>
      <w:r w:rsidRPr="00D72237">
        <w:rPr>
          <w:rStyle w:val="StyleUnderline"/>
        </w:rPr>
        <w:t xml:space="preserve"> and published </w:t>
      </w:r>
      <w:r w:rsidRPr="00723126">
        <w:rPr>
          <w:rStyle w:val="StyleUnderline"/>
          <w:highlight w:val="yellow"/>
        </w:rPr>
        <w:t>to provide</w:t>
      </w:r>
      <w:r w:rsidRPr="00D72237">
        <w:rPr>
          <w:rStyle w:val="StyleUnderline"/>
        </w:rPr>
        <w:t xml:space="preserve"> </w:t>
      </w:r>
      <w:r w:rsidRPr="00D72237">
        <w:rPr>
          <w:rStyle w:val="Emphasis"/>
        </w:rPr>
        <w:t>guidance</w:t>
      </w:r>
      <w:r w:rsidRPr="00D72237">
        <w:rPr>
          <w:rStyle w:val="StyleUnderline"/>
        </w:rPr>
        <w:t xml:space="preserve"> to NATO </w:t>
      </w:r>
      <w:r w:rsidRPr="00B241E6">
        <w:rPr>
          <w:rStyle w:val="StyleUnderline"/>
        </w:rPr>
        <w:t xml:space="preserve">and any other international or national alliance or </w:t>
      </w:r>
      <w:r w:rsidRPr="00B241E6">
        <w:rPr>
          <w:rStyle w:val="Emphasis"/>
        </w:rPr>
        <w:t>government</w:t>
      </w:r>
      <w:r w:rsidRPr="00B241E6">
        <w:rPr>
          <w:rStyle w:val="StyleUnderline"/>
        </w:rPr>
        <w:t xml:space="preserve"> seeking it.</w:t>
      </w:r>
      <w:r w:rsidRPr="00B241E6">
        <w:rPr>
          <w:sz w:val="16"/>
        </w:rPr>
        <w:t xml:space="preserve"> Although </w:t>
      </w:r>
      <w:r w:rsidRPr="00B241E6">
        <w:rPr>
          <w:rStyle w:val="StyleUnderline"/>
        </w:rPr>
        <w:t>the Manual</w:t>
      </w:r>
      <w:r w:rsidRPr="00D72237">
        <w:rPr>
          <w:rStyle w:val="StyleUnderline"/>
        </w:rPr>
        <w:t xml:space="preserve"> offers </w:t>
      </w:r>
      <w:r w:rsidRPr="00723126">
        <w:rPr>
          <w:rStyle w:val="StyleUnderline"/>
          <w:highlight w:val="yellow"/>
        </w:rPr>
        <w:t>guidance on</w:t>
      </w:r>
      <w:r w:rsidRPr="00B241E6">
        <w:rPr>
          <w:rStyle w:val="StyleUnderline"/>
        </w:rPr>
        <w:t xml:space="preserve"> what </w:t>
      </w:r>
      <w:r w:rsidRPr="00723126">
        <w:rPr>
          <w:rStyle w:val="Emphasis"/>
          <w:highlight w:val="yellow"/>
        </w:rPr>
        <w:t>scale</w:t>
      </w:r>
      <w:r w:rsidRPr="00723126">
        <w:rPr>
          <w:rStyle w:val="StyleUnderline"/>
          <w:highlight w:val="yellow"/>
        </w:rPr>
        <w:t xml:space="preserve">, </w:t>
      </w:r>
      <w:r w:rsidRPr="00723126">
        <w:rPr>
          <w:rStyle w:val="Emphasis"/>
          <w:highlight w:val="yellow"/>
        </w:rPr>
        <w:t>effects</w:t>
      </w:r>
      <w:r w:rsidRPr="00723126">
        <w:rPr>
          <w:rStyle w:val="StyleUnderline"/>
          <w:highlight w:val="yellow"/>
        </w:rPr>
        <w:t>, and</w:t>
      </w:r>
      <w:r w:rsidRPr="00D72237">
        <w:rPr>
          <w:rStyle w:val="StyleUnderline"/>
        </w:rPr>
        <w:t xml:space="preserve"> attacker </w:t>
      </w:r>
      <w:r w:rsidRPr="00723126">
        <w:rPr>
          <w:rStyle w:val="Emphasis"/>
          <w:highlight w:val="yellow"/>
        </w:rPr>
        <w:t>motivation</w:t>
      </w:r>
      <w:r w:rsidRPr="00B241E6">
        <w:rPr>
          <w:rStyle w:val="StyleUnderline"/>
        </w:rPr>
        <w:t xml:space="preserve"> would be severe enough to fall</w:t>
      </w:r>
      <w:r w:rsidRPr="00D72237">
        <w:rPr>
          <w:rStyle w:val="StyleUnderline"/>
        </w:rPr>
        <w:t xml:space="preserve"> into the category of an armed attack, </w:t>
      </w:r>
      <w:r w:rsidRPr="00723126">
        <w:rPr>
          <w:rStyle w:val="StyleUnderline"/>
          <w:highlight w:val="yellow"/>
        </w:rPr>
        <w:t xml:space="preserve">it does not give </w:t>
      </w:r>
      <w:r w:rsidRPr="00723126">
        <w:rPr>
          <w:rStyle w:val="Emphasis"/>
          <w:highlight w:val="yellow"/>
        </w:rPr>
        <w:t>specific details</w:t>
      </w:r>
      <w:r w:rsidRPr="00723126">
        <w:rPr>
          <w:rStyle w:val="StyleUnderline"/>
          <w:highlight w:val="yellow"/>
        </w:rPr>
        <w:t xml:space="preserve">, only a </w:t>
      </w:r>
      <w:r w:rsidRPr="00723126">
        <w:rPr>
          <w:rStyle w:val="Emphasis"/>
          <w:highlight w:val="yellow"/>
        </w:rPr>
        <w:t>conceptual idea</w:t>
      </w:r>
      <w:r w:rsidRPr="00D72237">
        <w:rPr>
          <w:rStyle w:val="StyleUnderline"/>
        </w:rPr>
        <w:t xml:space="preserve"> of what an armed attack might look like in</w:t>
      </w:r>
      <w:r w:rsidRPr="00D72237">
        <w:rPr>
          <w:sz w:val="16"/>
        </w:rPr>
        <w:t xml:space="preserve"> the </w:t>
      </w:r>
      <w:r w:rsidRPr="00D72237">
        <w:rPr>
          <w:rStyle w:val="StyleUnderline"/>
        </w:rPr>
        <w:t>cyber</w:t>
      </w:r>
      <w:r w:rsidRPr="00D72237">
        <w:rPr>
          <w:sz w:val="16"/>
        </w:rPr>
        <w:t xml:space="preserve"> realm. </w:t>
      </w:r>
      <w:r w:rsidRPr="00B241E6">
        <w:rPr>
          <w:sz w:val="16"/>
        </w:rPr>
        <w:t xml:space="preserve">Then, </w:t>
      </w:r>
      <w:r w:rsidRPr="00B241E6">
        <w:rPr>
          <w:rStyle w:val="StyleUnderline"/>
        </w:rPr>
        <w:t xml:space="preserve">with the guidance of the Manual, and </w:t>
      </w:r>
      <w:r w:rsidRPr="00B241E6">
        <w:rPr>
          <w:rStyle w:val="Emphasis"/>
        </w:rPr>
        <w:t>i</w:t>
      </w:r>
      <w:r w:rsidRPr="00B241E6">
        <w:rPr>
          <w:sz w:val="16"/>
        </w:rPr>
        <w:t xml:space="preserve">nternational </w:t>
      </w:r>
      <w:r w:rsidRPr="00B241E6">
        <w:rPr>
          <w:rStyle w:val="Emphasis"/>
        </w:rPr>
        <w:t>law</w:t>
      </w:r>
      <w:r w:rsidRPr="00B241E6">
        <w:rPr>
          <w:rStyle w:val="StyleUnderline"/>
        </w:rPr>
        <w:t xml:space="preserve">, there could be a </w:t>
      </w:r>
      <w:r w:rsidRPr="00B241E6">
        <w:rPr>
          <w:rStyle w:val="Emphasis"/>
        </w:rPr>
        <w:t>better understanding</w:t>
      </w:r>
      <w:r w:rsidRPr="00B241E6">
        <w:rPr>
          <w:rStyle w:val="StyleUnderline"/>
        </w:rPr>
        <w:t xml:space="preserve"> of what would then invoke an </w:t>
      </w:r>
      <w:proofErr w:type="gramStart"/>
      <w:r w:rsidRPr="00B241E6">
        <w:rPr>
          <w:rStyle w:val="StyleUnderline"/>
        </w:rPr>
        <w:t>Article</w:t>
      </w:r>
      <w:proofErr w:type="gramEnd"/>
      <w:r w:rsidRPr="00B241E6">
        <w:rPr>
          <w:rStyle w:val="StyleUnderline"/>
        </w:rPr>
        <w:t xml:space="preserve"> 5 response.</w:t>
      </w:r>
      <w:r w:rsidRPr="00B241E6">
        <w:rPr>
          <w:sz w:val="16"/>
        </w:rPr>
        <w:t xml:space="preserve"> Nevertheless, </w:t>
      </w:r>
      <w:r w:rsidRPr="00B241E6">
        <w:rPr>
          <w:rStyle w:val="StyleUnderline"/>
        </w:rPr>
        <w:t>it is not, and was not intended to be, a complete</w:t>
      </w:r>
      <w:r w:rsidRPr="00D72237">
        <w:rPr>
          <w:rStyle w:val="StyleUnderline"/>
        </w:rPr>
        <w:t xml:space="preserve"> go-to-guide for how each member country should conduct itself in the cyber world.</w:t>
      </w:r>
    </w:p>
    <w:p w14:paraId="54FF0CCD" w14:textId="77777777" w:rsidR="0041054E" w:rsidRDefault="0041054E" w:rsidP="0041054E">
      <w:pPr>
        <w:rPr>
          <w:rStyle w:val="StyleUnderline"/>
        </w:rPr>
      </w:pPr>
    </w:p>
    <w:p w14:paraId="579AE518" w14:textId="77777777" w:rsidR="0041054E" w:rsidRPr="00C33118" w:rsidRDefault="0041054E" w:rsidP="0041054E">
      <w:pPr>
        <w:keepNext/>
        <w:keepLines/>
        <w:spacing w:before="40" w:after="0"/>
        <w:outlineLvl w:val="3"/>
        <w:rPr>
          <w:rFonts w:eastAsiaTheme="majorEastAsia" w:cstheme="majorBidi"/>
          <w:b/>
          <w:iCs/>
          <w:sz w:val="26"/>
        </w:rPr>
      </w:pPr>
      <w:r w:rsidRPr="00C33118">
        <w:rPr>
          <w:rFonts w:eastAsiaTheme="majorEastAsia" w:cstheme="majorBidi"/>
          <w:b/>
          <w:iCs/>
          <w:sz w:val="26"/>
        </w:rPr>
        <w:lastRenderedPageBreak/>
        <w:t xml:space="preserve">The </w:t>
      </w:r>
      <w:r w:rsidRPr="00C33118">
        <w:rPr>
          <w:rFonts w:eastAsiaTheme="majorEastAsia" w:cstheme="majorBidi"/>
          <w:b/>
          <w:iCs/>
          <w:sz w:val="26"/>
          <w:u w:val="single"/>
        </w:rPr>
        <w:t>whole point</w:t>
      </w:r>
      <w:r w:rsidRPr="00C33118">
        <w:rPr>
          <w:rFonts w:eastAsiaTheme="majorEastAsia" w:cstheme="majorBidi"/>
          <w:b/>
          <w:iCs/>
          <w:sz w:val="26"/>
        </w:rPr>
        <w:t xml:space="preserve"> of hybrid war is that it </w:t>
      </w:r>
      <w:r w:rsidRPr="00C33118">
        <w:rPr>
          <w:rFonts w:eastAsiaTheme="majorEastAsia" w:cstheme="majorBidi"/>
          <w:b/>
          <w:iCs/>
          <w:sz w:val="26"/>
          <w:u w:val="single"/>
        </w:rPr>
        <w:t xml:space="preserve">doesn’t escalate </w:t>
      </w:r>
      <w:r w:rsidRPr="00C33118">
        <w:rPr>
          <w:rFonts w:eastAsiaTheme="majorEastAsia" w:cstheme="majorBidi"/>
          <w:b/>
          <w:i/>
          <w:sz w:val="26"/>
          <w:u w:val="single"/>
        </w:rPr>
        <w:t>by design</w:t>
      </w:r>
      <w:r w:rsidRPr="00C33118">
        <w:rPr>
          <w:rFonts w:eastAsiaTheme="majorEastAsia" w:cstheme="majorBidi"/>
          <w:b/>
          <w:iCs/>
          <w:sz w:val="26"/>
          <w:u w:val="single"/>
        </w:rPr>
        <w:t>.</w:t>
      </w:r>
      <w:r w:rsidRPr="00C33118">
        <w:rPr>
          <w:rFonts w:eastAsiaTheme="majorEastAsia" w:cstheme="majorBidi"/>
          <w:b/>
          <w:iCs/>
          <w:sz w:val="26"/>
        </w:rPr>
        <w:t xml:space="preserve"> Russia will take actions </w:t>
      </w:r>
      <w:r w:rsidRPr="00C33118">
        <w:rPr>
          <w:rFonts w:eastAsiaTheme="majorEastAsia" w:cstheme="majorBidi"/>
          <w:b/>
          <w:iCs/>
          <w:sz w:val="26"/>
          <w:u w:val="single"/>
        </w:rPr>
        <w:t>approaching</w:t>
      </w:r>
      <w:r w:rsidRPr="00C33118">
        <w:rPr>
          <w:rFonts w:eastAsiaTheme="majorEastAsia" w:cstheme="majorBidi"/>
          <w:b/>
          <w:iCs/>
          <w:sz w:val="26"/>
        </w:rPr>
        <w:t xml:space="preserve"> redlines but won’t </w:t>
      </w:r>
      <w:proofErr w:type="gramStart"/>
      <w:r w:rsidRPr="00C33118">
        <w:rPr>
          <w:rFonts w:eastAsiaTheme="majorEastAsia" w:cstheme="majorBidi"/>
          <w:b/>
          <w:iCs/>
          <w:sz w:val="26"/>
        </w:rPr>
        <w:t>actually trigger</w:t>
      </w:r>
      <w:proofErr w:type="gramEnd"/>
      <w:r w:rsidRPr="00C33118">
        <w:rPr>
          <w:rFonts w:eastAsiaTheme="majorEastAsia" w:cstheme="majorBidi"/>
          <w:b/>
          <w:iCs/>
          <w:sz w:val="26"/>
        </w:rPr>
        <w:t xml:space="preserve"> them – solves conflict</w:t>
      </w:r>
    </w:p>
    <w:p w14:paraId="6C53B4A4" w14:textId="77777777" w:rsidR="0041054E" w:rsidRPr="00C33118" w:rsidRDefault="0041054E" w:rsidP="0041054E">
      <w:r w:rsidRPr="00C33118">
        <w:t xml:space="preserve">Alexander </w:t>
      </w:r>
      <w:proofErr w:type="spellStart"/>
      <w:r w:rsidRPr="00C33118">
        <w:rPr>
          <w:b/>
          <w:bCs/>
          <w:sz w:val="26"/>
        </w:rPr>
        <w:t>Lanoszka</w:t>
      </w:r>
      <w:proofErr w:type="spellEnd"/>
      <w:r w:rsidRPr="00C33118">
        <w:rPr>
          <w:b/>
          <w:bCs/>
          <w:sz w:val="26"/>
        </w:rPr>
        <w:t xml:space="preserve"> 20</w:t>
      </w:r>
      <w:r w:rsidRPr="00C33118">
        <w:t>, PhD, Assistant Professor in the Department of Political Science, Balsillie School of International Affairs, University of Waterloo, “Thank goodness for NATO enlargement”, Int Polit (2020) 57:451-470</w:t>
      </w:r>
    </w:p>
    <w:p w14:paraId="6245D922" w14:textId="77777777" w:rsidR="0041054E" w:rsidRPr="00C33118" w:rsidRDefault="0041054E" w:rsidP="0041054E">
      <w:pPr>
        <w:rPr>
          <w:b/>
          <w:iCs/>
          <w:sz w:val="28"/>
          <w:szCs w:val="28"/>
          <w:u w:val="single"/>
          <w:bdr w:val="single" w:sz="8" w:space="0" w:color="auto"/>
        </w:rPr>
      </w:pPr>
      <w:r w:rsidRPr="00C33118">
        <w:rPr>
          <w:sz w:val="16"/>
        </w:rPr>
        <w:t xml:space="preserve">The defensibility of NATO’s northeastern flank NATO enlargement has provided a key source of insurance by raising the costs of direct Russian aggression against alliance members. This is true even in arguably the weakest part of the alliance, the Baltic littoral region. Conventional wisdom holds that the defense of this region against Russian aggression is especially costly for the USA and NATO to undertake. The countries located there are exceptionally vulnerable. Whereas most </w:t>
      </w:r>
      <w:proofErr w:type="spellStart"/>
      <w:r w:rsidRPr="00C33118">
        <w:rPr>
          <w:sz w:val="16"/>
        </w:rPr>
        <w:t>benefciaries</w:t>
      </w:r>
      <w:proofErr w:type="spellEnd"/>
      <w:r w:rsidRPr="00C33118">
        <w:rPr>
          <w:sz w:val="16"/>
        </w:rPr>
        <w:t xml:space="preserve"> of NATO enlargement are at least largely separated from Russia thanks to Belarus and Ukraine, the Baltic countries are directly contiguous and have only a short land connection to continental NATO by way of the Polish–Lithuanian border. According to this perspective, a rebalancing of alliance commitments in Europe is necessary because the local military balance favors Russia too much and the political will to defend the Baltic states is too low. The USA will never ‘trade Toledo for Tallinn’ (</w:t>
      </w:r>
      <w:proofErr w:type="spellStart"/>
      <w:r w:rsidRPr="00C33118">
        <w:rPr>
          <w:sz w:val="16"/>
        </w:rPr>
        <w:t>Shifrinson</w:t>
      </w:r>
      <w:proofErr w:type="spellEnd"/>
      <w:r w:rsidRPr="00C33118">
        <w:rPr>
          <w:sz w:val="16"/>
        </w:rPr>
        <w:t xml:space="preserve"> 2017, 111). Note the contradiction: According to critics, enlarging NATO simultaneously provokes Russia and weakens the alliance. But what rational cause would Russia have to be dismayed when a potentially adversarial military alliance willingly takes on major liabilities? The alliance security dilemma—whereby the strengthening of one coalition may inadvertently create insecurity for another—suggests that Russia would be justifiably concerned if NATO either incorporated states that meaningfully aggregate capabilities or increased military ties with such powerful states (Snyder 1984, 477). By NATO enlargement critics’ own admission, the Baltic countries subtract from, rather than add to, what the alliance can do. Russian might have reasons to protest enlargement, but these reasons likely concern the perceived slight to its honor when former Soviet states became formal defense partners of the USA (</w:t>
      </w:r>
      <w:proofErr w:type="spellStart"/>
      <w:r w:rsidRPr="00C33118">
        <w:rPr>
          <w:sz w:val="16"/>
        </w:rPr>
        <w:t>Götz</w:t>
      </w:r>
      <w:proofErr w:type="spellEnd"/>
      <w:r w:rsidRPr="00C33118">
        <w:rPr>
          <w:sz w:val="16"/>
        </w:rPr>
        <w:t xml:space="preserve"> 2017, 236–239).4 NATO enlargement has not been responsible for Russian authoritarianism or international revisionism because it never threatened Russia. Pessimism regarding the defensibility of NATO’s so-called northeastern flank is also unwarranted. To begin with, much of the policy literature on this region concentrates on Russia’s strengths while ignoring its key weaknesses. The Baltic countries would almost surely lose set piece battles against Russia, but deterrence ultimately hinges less on being victorious in a potential war than on imposing unacceptable costs on the adversary. The Baltic states have already begun embracing unconventional strategies intended to boost national resiliency and make occupation difficult (Collins and </w:t>
      </w:r>
      <w:proofErr w:type="spellStart"/>
      <w:r w:rsidRPr="00C33118">
        <w:rPr>
          <w:sz w:val="16"/>
        </w:rPr>
        <w:t>Beehner</w:t>
      </w:r>
      <w:proofErr w:type="spellEnd"/>
      <w:r w:rsidRPr="00C33118">
        <w:rPr>
          <w:sz w:val="16"/>
        </w:rPr>
        <w:t xml:space="preserve"> 2019). Guerrilla tactics and territorial defense serve to augment their denial capabilities that in turn would complicate Russian efforts to hold territory and pacify the local population. Moreover, </w:t>
      </w:r>
      <w:r w:rsidRPr="00723126">
        <w:rPr>
          <w:b/>
          <w:sz w:val="24"/>
          <w:highlight w:val="yellow"/>
          <w:u w:val="single"/>
        </w:rPr>
        <w:t xml:space="preserve">Russia may have </w:t>
      </w:r>
      <w:r w:rsidRPr="00723126">
        <w:rPr>
          <w:b/>
          <w:iCs/>
          <w:sz w:val="24"/>
          <w:highlight w:val="yellow"/>
          <w:u w:val="single"/>
          <w:bdr w:val="single" w:sz="8" w:space="0" w:color="auto"/>
        </w:rPr>
        <w:t>local</w:t>
      </w:r>
      <w:r w:rsidRPr="00723126">
        <w:rPr>
          <w:b/>
          <w:sz w:val="24"/>
          <w:highlight w:val="yellow"/>
          <w:u w:val="single"/>
        </w:rPr>
        <w:t xml:space="preserve"> </w:t>
      </w:r>
      <w:r w:rsidRPr="00C33118">
        <w:rPr>
          <w:b/>
          <w:sz w:val="24"/>
          <w:u w:val="single"/>
        </w:rPr>
        <w:t>escalation dominance</w:t>
      </w:r>
      <w:r w:rsidRPr="00723126">
        <w:rPr>
          <w:sz w:val="16"/>
          <w:highlight w:val="yellow"/>
        </w:rPr>
        <w:t xml:space="preserve">, </w:t>
      </w:r>
      <w:r w:rsidRPr="00723126">
        <w:rPr>
          <w:b/>
          <w:iCs/>
          <w:sz w:val="24"/>
          <w:highlight w:val="yellow"/>
          <w:u w:val="single"/>
          <w:bdr w:val="single" w:sz="8" w:space="0" w:color="auto"/>
        </w:rPr>
        <w:t>but it does</w:t>
      </w:r>
      <w:r w:rsidRPr="00C33118">
        <w:rPr>
          <w:b/>
          <w:iCs/>
          <w:sz w:val="24"/>
          <w:u w:val="single"/>
          <w:bdr w:val="single" w:sz="8" w:space="0" w:color="auto"/>
        </w:rPr>
        <w:t xml:space="preserve"> </w:t>
      </w:r>
      <w:r w:rsidRPr="00723126">
        <w:rPr>
          <w:b/>
          <w:iCs/>
          <w:sz w:val="24"/>
          <w:highlight w:val="yellow"/>
          <w:u w:val="single"/>
          <w:bdr w:val="single" w:sz="8" w:space="0" w:color="auto"/>
        </w:rPr>
        <w:t>not have global escalation dominance</w:t>
      </w:r>
      <w:r w:rsidRPr="00C33118">
        <w:rPr>
          <w:sz w:val="16"/>
        </w:rPr>
        <w:t xml:space="preserve">, </w:t>
      </w:r>
      <w:r w:rsidRPr="00C33118">
        <w:rPr>
          <w:b/>
          <w:sz w:val="24"/>
          <w:u w:val="single"/>
        </w:rPr>
        <w:t xml:space="preserve">given the </w:t>
      </w:r>
      <w:r w:rsidRPr="00C33118">
        <w:rPr>
          <w:b/>
          <w:iCs/>
          <w:sz w:val="24"/>
          <w:u w:val="single"/>
          <w:bdr w:val="single" w:sz="8" w:space="0" w:color="auto"/>
        </w:rPr>
        <w:t>forces that NATO members possess</w:t>
      </w:r>
      <w:r w:rsidRPr="00C33118">
        <w:rPr>
          <w:sz w:val="16"/>
        </w:rPr>
        <w:t xml:space="preserve">. </w:t>
      </w:r>
      <w:r w:rsidRPr="00C33118">
        <w:rPr>
          <w:b/>
          <w:sz w:val="24"/>
          <w:u w:val="single"/>
        </w:rPr>
        <w:t xml:space="preserve">A </w:t>
      </w:r>
      <w:r w:rsidRPr="00723126">
        <w:rPr>
          <w:b/>
          <w:iCs/>
          <w:sz w:val="24"/>
          <w:highlight w:val="yellow"/>
          <w:u w:val="single"/>
          <w:bdr w:val="single" w:sz="8" w:space="0" w:color="auto"/>
        </w:rPr>
        <w:t>large-scale land grab</w:t>
      </w:r>
      <w:r w:rsidRPr="00C33118">
        <w:rPr>
          <w:b/>
          <w:sz w:val="24"/>
          <w:u w:val="single"/>
        </w:rPr>
        <w:t xml:space="preserve"> made at the expense of any of the Baltic countries </w:t>
      </w:r>
      <w:r w:rsidRPr="00723126">
        <w:rPr>
          <w:b/>
          <w:sz w:val="24"/>
          <w:highlight w:val="yellow"/>
          <w:u w:val="single"/>
        </w:rPr>
        <w:t xml:space="preserve">might </w:t>
      </w:r>
      <w:r w:rsidRPr="00723126">
        <w:rPr>
          <w:b/>
          <w:iCs/>
          <w:sz w:val="24"/>
          <w:highlight w:val="yellow"/>
          <w:u w:val="single"/>
          <w:bdr w:val="single" w:sz="8" w:space="0" w:color="auto"/>
        </w:rPr>
        <w:t>precipitate escalatory dynamics that it could not control</w:t>
      </w:r>
      <w:r w:rsidRPr="00C33118">
        <w:rPr>
          <w:b/>
          <w:iCs/>
          <w:sz w:val="24"/>
          <w:u w:val="single"/>
          <w:bdr w:val="single" w:sz="8" w:space="0" w:color="auto"/>
        </w:rPr>
        <w:t>. Nuclear war</w:t>
      </w:r>
      <w:r w:rsidRPr="00C33118">
        <w:rPr>
          <w:sz w:val="16"/>
        </w:rPr>
        <w:t xml:space="preserve"> may be a remote possibility, but it </w:t>
      </w:r>
      <w:r w:rsidRPr="00C33118">
        <w:rPr>
          <w:b/>
          <w:iCs/>
          <w:sz w:val="24"/>
          <w:u w:val="single"/>
          <w:bdr w:val="single" w:sz="8" w:space="0" w:color="auto"/>
        </w:rPr>
        <w:t>cannot be discounted altogether</w:t>
      </w:r>
      <w:r w:rsidRPr="00C33118">
        <w:rPr>
          <w:sz w:val="16"/>
        </w:rPr>
        <w:t xml:space="preserve">. </w:t>
      </w:r>
      <w:r w:rsidRPr="00723126">
        <w:rPr>
          <w:b/>
          <w:sz w:val="24"/>
          <w:highlight w:val="yellow"/>
          <w:u w:val="single"/>
        </w:rPr>
        <w:t>One reason why Russia has resorted to</w:t>
      </w:r>
      <w:r w:rsidRPr="00C33118">
        <w:rPr>
          <w:b/>
          <w:sz w:val="24"/>
          <w:u w:val="single"/>
        </w:rPr>
        <w:t xml:space="preserve"> so-called </w:t>
      </w:r>
      <w:r w:rsidRPr="00723126">
        <w:rPr>
          <w:b/>
          <w:iCs/>
          <w:sz w:val="24"/>
          <w:highlight w:val="yellow"/>
          <w:u w:val="single"/>
          <w:bdr w:val="single" w:sz="8" w:space="0" w:color="auto"/>
        </w:rPr>
        <w:t>hybrid tactics</w:t>
      </w:r>
      <w:r w:rsidRPr="00C33118">
        <w:rPr>
          <w:b/>
          <w:sz w:val="24"/>
          <w:u w:val="single"/>
        </w:rPr>
        <w:t xml:space="preserve"> against the Baltic countries</w:t>
      </w:r>
      <w:r w:rsidRPr="00C33118">
        <w:rPr>
          <w:sz w:val="16"/>
        </w:rPr>
        <w:t>—</w:t>
      </w:r>
      <w:r w:rsidRPr="00C33118">
        <w:rPr>
          <w:b/>
          <w:sz w:val="24"/>
          <w:u w:val="single"/>
        </w:rPr>
        <w:t xml:space="preserve">such as political subversion and </w:t>
      </w:r>
      <w:proofErr w:type="spellStart"/>
      <w:r w:rsidRPr="00C33118">
        <w:rPr>
          <w:b/>
          <w:sz w:val="24"/>
          <w:u w:val="single"/>
        </w:rPr>
        <w:t>eforts</w:t>
      </w:r>
      <w:proofErr w:type="spellEnd"/>
      <w:r w:rsidRPr="00C33118">
        <w:rPr>
          <w:b/>
          <w:sz w:val="24"/>
          <w:u w:val="single"/>
        </w:rPr>
        <w:t xml:space="preserve"> to foment unrest</w:t>
      </w:r>
      <w:r w:rsidRPr="00C33118">
        <w:rPr>
          <w:sz w:val="16"/>
        </w:rPr>
        <w:t>—</w:t>
      </w:r>
      <w:r w:rsidRPr="00723126">
        <w:rPr>
          <w:b/>
          <w:sz w:val="24"/>
          <w:highlight w:val="yellow"/>
          <w:u w:val="single"/>
          <w:bdr w:val="single" w:sz="8" w:space="0" w:color="auto"/>
        </w:rPr>
        <w:t>is that it does not wish to provoke a reaction</w:t>
      </w:r>
      <w:r w:rsidRPr="00C33118">
        <w:rPr>
          <w:b/>
          <w:sz w:val="24"/>
          <w:u w:val="single"/>
          <w:bdr w:val="single" w:sz="8" w:space="0" w:color="auto"/>
        </w:rPr>
        <w:t xml:space="preserve"> that </w:t>
      </w:r>
      <w:r w:rsidRPr="00723126">
        <w:rPr>
          <w:b/>
          <w:sz w:val="24"/>
          <w:highlight w:val="yellow"/>
          <w:u w:val="single"/>
          <w:bdr w:val="single" w:sz="8" w:space="0" w:color="auto"/>
        </w:rPr>
        <w:t>it cannot handle</w:t>
      </w:r>
      <w:r w:rsidRPr="00C33118">
        <w:rPr>
          <w:sz w:val="16"/>
        </w:rPr>
        <w:t xml:space="preserve"> (</w:t>
      </w:r>
      <w:proofErr w:type="spellStart"/>
      <w:r w:rsidRPr="00C33118">
        <w:rPr>
          <w:sz w:val="16"/>
        </w:rPr>
        <w:t>Lanoszka</w:t>
      </w:r>
      <w:proofErr w:type="spellEnd"/>
      <w:r w:rsidRPr="00C33118">
        <w:rPr>
          <w:sz w:val="16"/>
        </w:rPr>
        <w:t xml:space="preserve"> 2016). </w:t>
      </w:r>
      <w:r w:rsidRPr="00C33118">
        <w:rPr>
          <w:b/>
          <w:iCs/>
          <w:sz w:val="28"/>
          <w:szCs w:val="28"/>
          <w:u w:val="single"/>
          <w:bdr w:val="single" w:sz="8" w:space="0" w:color="auto"/>
        </w:rPr>
        <w:t xml:space="preserve">Put simply, </w:t>
      </w:r>
      <w:r w:rsidRPr="00723126">
        <w:rPr>
          <w:b/>
          <w:iCs/>
          <w:sz w:val="28"/>
          <w:szCs w:val="28"/>
          <w:highlight w:val="yellow"/>
          <w:u w:val="single"/>
          <w:bdr w:val="single" w:sz="8" w:space="0" w:color="auto"/>
        </w:rPr>
        <w:t>Russia may believe in</w:t>
      </w:r>
      <w:r w:rsidRPr="00C33118">
        <w:rPr>
          <w:b/>
          <w:iCs/>
          <w:sz w:val="28"/>
          <w:szCs w:val="28"/>
          <w:u w:val="single"/>
          <w:bdr w:val="single" w:sz="8" w:space="0" w:color="auto"/>
        </w:rPr>
        <w:t xml:space="preserve"> NATO’s </w:t>
      </w:r>
      <w:r w:rsidRPr="00723126">
        <w:rPr>
          <w:b/>
          <w:iCs/>
          <w:sz w:val="28"/>
          <w:szCs w:val="28"/>
          <w:highlight w:val="yellow"/>
          <w:u w:val="single"/>
          <w:bdr w:val="single" w:sz="8" w:space="0" w:color="auto"/>
        </w:rPr>
        <w:t>Article Five</w:t>
      </w:r>
      <w:r w:rsidRPr="00C33118">
        <w:rPr>
          <w:b/>
          <w:iCs/>
          <w:sz w:val="28"/>
          <w:szCs w:val="28"/>
          <w:u w:val="single"/>
          <w:bdr w:val="single" w:sz="8" w:space="0" w:color="auto"/>
        </w:rPr>
        <w:t xml:space="preserve"> collective defense commitment </w:t>
      </w:r>
      <w:r w:rsidRPr="00723126">
        <w:rPr>
          <w:b/>
          <w:iCs/>
          <w:sz w:val="28"/>
          <w:szCs w:val="28"/>
          <w:highlight w:val="yellow"/>
          <w:u w:val="single"/>
          <w:bdr w:val="single" w:sz="8" w:space="0" w:color="auto"/>
        </w:rPr>
        <w:t>more than NATO members themselves do.</w:t>
      </w:r>
    </w:p>
    <w:p w14:paraId="58236D7F" w14:textId="77777777" w:rsidR="00345140" w:rsidRPr="00345140" w:rsidRDefault="00345140" w:rsidP="00345140"/>
    <w:p w14:paraId="335C5458" w14:textId="43C026AB" w:rsidR="00CE6D28" w:rsidRDefault="005F3941" w:rsidP="005F3941">
      <w:pPr>
        <w:pStyle w:val="Heading3"/>
      </w:pPr>
      <w:bookmarkStart w:id="8" w:name="_Toc107571913"/>
      <w:r>
        <w:lastRenderedPageBreak/>
        <w:t xml:space="preserve">Neg—AT: Cyber </w:t>
      </w:r>
      <w:proofErr w:type="spellStart"/>
      <w:r>
        <w:t>Aff</w:t>
      </w:r>
      <w:proofErr w:type="spellEnd"/>
      <w:r>
        <w:t>—Deterrence Turn</w:t>
      </w:r>
      <w:r w:rsidR="00620335">
        <w:t>—2NC</w:t>
      </w:r>
      <w:bookmarkEnd w:id="8"/>
    </w:p>
    <w:p w14:paraId="3C730D77" w14:textId="77777777" w:rsidR="003B1751" w:rsidRPr="006F2943" w:rsidRDefault="003B1751" w:rsidP="003B1751">
      <w:pPr>
        <w:pStyle w:val="Heading4"/>
        <w:rPr>
          <w:u w:val="single"/>
        </w:rPr>
      </w:pPr>
      <w:r w:rsidRPr="00BD0F39">
        <w:t>Redlines embolden</w:t>
      </w:r>
      <w:r>
        <w:t xml:space="preserve"> aggression</w:t>
      </w:r>
      <w:r w:rsidRPr="00BD0F39">
        <w:t xml:space="preserve"> </w:t>
      </w:r>
      <w:r w:rsidRPr="006F2943">
        <w:rPr>
          <w:i/>
          <w:u w:val="single"/>
        </w:rPr>
        <w:t>more</w:t>
      </w:r>
      <w:r w:rsidRPr="00BD0F39">
        <w:t xml:space="preserve"> than clarity</w:t>
      </w:r>
      <w:r>
        <w:t xml:space="preserve"> </w:t>
      </w:r>
      <w:r w:rsidRPr="006F2943">
        <w:rPr>
          <w:u w:val="single"/>
        </w:rPr>
        <w:t>AND</w:t>
      </w:r>
      <w:r>
        <w:t xml:space="preserve"> jeopardize </w:t>
      </w:r>
      <w:r w:rsidRPr="006F2943">
        <w:rPr>
          <w:u w:val="single"/>
        </w:rPr>
        <w:t>NATO’s credibility</w:t>
      </w:r>
    </w:p>
    <w:p w14:paraId="24D864C6" w14:textId="77777777" w:rsidR="003B1751" w:rsidRPr="008F6D27" w:rsidRDefault="003B1751" w:rsidP="003B1751">
      <w:proofErr w:type="spellStart"/>
      <w:r>
        <w:t>Z’hra</w:t>
      </w:r>
      <w:proofErr w:type="spellEnd"/>
      <w:r>
        <w:t xml:space="preserve"> M. </w:t>
      </w:r>
      <w:proofErr w:type="spellStart"/>
      <w:r w:rsidRPr="004862D3">
        <w:rPr>
          <w:rStyle w:val="Style13ptBold"/>
        </w:rPr>
        <w:t>Ghavam</w:t>
      </w:r>
      <w:proofErr w:type="spellEnd"/>
      <w:r w:rsidRPr="004862D3">
        <w:rPr>
          <w:rStyle w:val="Style13ptBold"/>
        </w:rPr>
        <w:t xml:space="preserve"> 16</w:t>
      </w:r>
      <w:r>
        <w:t xml:space="preserve">—Lieutenant Commander, United States Navy, B.S., United States Naval Academy. ("NATO’s Preparedness for Cyberwar," September 2016, </w:t>
      </w:r>
      <w:hyperlink r:id="rId22" w:history="1">
        <w:r w:rsidRPr="00F82AB3">
          <w:rPr>
            <w:rStyle w:val="Hyperlink"/>
          </w:rPr>
          <w:t>https://calhoun.nps.edu/handle/10945/50552</w:t>
        </w:r>
      </w:hyperlink>
      <w:r>
        <w:t xml:space="preserve">) </w:t>
      </w:r>
    </w:p>
    <w:p w14:paraId="1C9ED1E7" w14:textId="77777777" w:rsidR="003B1751" w:rsidRPr="00766A41" w:rsidRDefault="003B1751" w:rsidP="003B1751">
      <w:pPr>
        <w:rPr>
          <w:rStyle w:val="StyleUnderline"/>
        </w:rPr>
      </w:pPr>
      <w:r w:rsidRPr="00723126">
        <w:rPr>
          <w:rStyle w:val="StyleUnderline"/>
          <w:highlight w:val="yellow"/>
        </w:rPr>
        <w:t>NATO’s</w:t>
      </w:r>
      <w:r w:rsidRPr="00BD0F39">
        <w:rPr>
          <w:rStyle w:val="StyleUnderline"/>
        </w:rPr>
        <w:t xml:space="preserve"> publicly declared </w:t>
      </w:r>
      <w:r w:rsidRPr="00723126">
        <w:rPr>
          <w:rStyle w:val="StyleUnderline"/>
          <w:highlight w:val="yellow"/>
        </w:rPr>
        <w:t xml:space="preserve">policy on cyber threats is </w:t>
      </w:r>
      <w:r w:rsidRPr="00723126">
        <w:rPr>
          <w:rStyle w:val="Emphasis"/>
          <w:highlight w:val="yellow"/>
        </w:rPr>
        <w:t>consciously</w:t>
      </w:r>
      <w:r w:rsidRPr="00723126">
        <w:rPr>
          <w:rStyle w:val="StyleUnderline"/>
          <w:highlight w:val="yellow"/>
        </w:rPr>
        <w:t xml:space="preserve"> and </w:t>
      </w:r>
      <w:r w:rsidRPr="00723126">
        <w:rPr>
          <w:rStyle w:val="Emphasis"/>
          <w:highlight w:val="yellow"/>
        </w:rPr>
        <w:t>purposefully vague</w:t>
      </w:r>
      <w:r w:rsidRPr="00723126">
        <w:rPr>
          <w:sz w:val="16"/>
          <w:highlight w:val="yellow"/>
        </w:rPr>
        <w:t>.</w:t>
      </w:r>
      <w:r w:rsidRPr="00766A41">
        <w:rPr>
          <w:sz w:val="16"/>
        </w:rPr>
        <w:t xml:space="preserve">207 Why? </w:t>
      </w:r>
      <w:r w:rsidRPr="00BD0F39">
        <w:rPr>
          <w:rStyle w:val="Emphasis"/>
        </w:rPr>
        <w:t>Strategic ambiguity</w:t>
      </w:r>
      <w:r w:rsidRPr="00BD0F39">
        <w:rPr>
          <w:rStyle w:val="StyleUnderline"/>
        </w:rPr>
        <w:t xml:space="preserve"> has</w:t>
      </w:r>
      <w:r w:rsidRPr="00766A41">
        <w:rPr>
          <w:sz w:val="16"/>
        </w:rPr>
        <w:t xml:space="preserve"> its </w:t>
      </w:r>
      <w:r w:rsidRPr="00BD0F39">
        <w:rPr>
          <w:rStyle w:val="StyleUnderline"/>
        </w:rPr>
        <w:t>benefits.</w:t>
      </w:r>
      <w:r w:rsidRPr="00766A41">
        <w:rPr>
          <w:sz w:val="16"/>
        </w:rPr>
        <w:t xml:space="preserve"> According to the Atlantic Council panel, </w:t>
      </w:r>
      <w:r w:rsidRPr="00723126">
        <w:rPr>
          <w:rStyle w:val="StyleUnderline"/>
          <w:highlight w:val="yellow"/>
        </w:rPr>
        <w:t xml:space="preserve">there </w:t>
      </w:r>
      <w:r w:rsidRPr="00723126">
        <w:rPr>
          <w:rStyle w:val="Emphasis"/>
          <w:highlight w:val="yellow"/>
        </w:rPr>
        <w:t>is no “redline</w:t>
      </w:r>
      <w:r w:rsidRPr="00723126">
        <w:rPr>
          <w:rStyle w:val="StyleUnderline"/>
          <w:highlight w:val="yellow"/>
        </w:rPr>
        <w:t>”</w:t>
      </w:r>
      <w:r w:rsidRPr="00766A41">
        <w:rPr>
          <w:sz w:val="16"/>
        </w:rPr>
        <w:t xml:space="preserve"> </w:t>
      </w:r>
      <w:r w:rsidRPr="00BD0F39">
        <w:rPr>
          <w:rStyle w:val="StyleUnderline"/>
        </w:rPr>
        <w:t xml:space="preserve">or “determined threshold” </w:t>
      </w:r>
      <w:r w:rsidRPr="00723126">
        <w:rPr>
          <w:rStyle w:val="StyleUnderline"/>
          <w:highlight w:val="yellow"/>
        </w:rPr>
        <w:t xml:space="preserve">that would </w:t>
      </w:r>
      <w:r w:rsidRPr="00723126">
        <w:rPr>
          <w:rStyle w:val="Emphasis"/>
          <w:highlight w:val="yellow"/>
        </w:rPr>
        <w:t>automatically define</w:t>
      </w:r>
      <w:r w:rsidRPr="00723126">
        <w:rPr>
          <w:rStyle w:val="StyleUnderline"/>
          <w:highlight w:val="yellow"/>
        </w:rPr>
        <w:t xml:space="preserve"> a cyber act</w:t>
      </w:r>
      <w:r w:rsidRPr="00BD0F39">
        <w:rPr>
          <w:rStyle w:val="StyleUnderline"/>
        </w:rPr>
        <w:t xml:space="preserve"> as an act of war.</w:t>
      </w:r>
      <w:r w:rsidRPr="00766A41">
        <w:rPr>
          <w:sz w:val="16"/>
        </w:rPr>
        <w:t xml:space="preserve">208 </w:t>
      </w:r>
      <w:r w:rsidRPr="00723126">
        <w:rPr>
          <w:rStyle w:val="StyleUnderline"/>
          <w:highlight w:val="yellow"/>
        </w:rPr>
        <w:t>Leaving</w:t>
      </w:r>
      <w:r w:rsidRPr="00BD0F39">
        <w:rPr>
          <w:rStyle w:val="StyleUnderline"/>
        </w:rPr>
        <w:t xml:space="preserve"> the </w:t>
      </w:r>
      <w:r w:rsidRPr="00723126">
        <w:rPr>
          <w:rStyle w:val="StyleUnderline"/>
          <w:highlight w:val="yellow"/>
        </w:rPr>
        <w:t xml:space="preserve">rules undefined affords NATO </w:t>
      </w:r>
      <w:r w:rsidRPr="00723126">
        <w:rPr>
          <w:rStyle w:val="Emphasis"/>
          <w:highlight w:val="yellow"/>
        </w:rPr>
        <w:t>ample room</w:t>
      </w:r>
      <w:r w:rsidRPr="00BD0F39">
        <w:rPr>
          <w:rStyle w:val="StyleUnderline"/>
        </w:rPr>
        <w:t xml:space="preserve"> in which to operate</w:t>
      </w:r>
      <w:r w:rsidRPr="00766A41">
        <w:rPr>
          <w:rStyle w:val="StyleUnderline"/>
        </w:rPr>
        <w:t xml:space="preserve">. For a 28-member multinational organization that operates on the </w:t>
      </w:r>
      <w:r w:rsidRPr="00766A41">
        <w:rPr>
          <w:rStyle w:val="Emphasis"/>
        </w:rPr>
        <w:t>principle of consensus</w:t>
      </w:r>
      <w:r w:rsidRPr="00766A41">
        <w:rPr>
          <w:rStyle w:val="StyleUnderline"/>
        </w:rPr>
        <w:t xml:space="preserve">, </w:t>
      </w:r>
      <w:proofErr w:type="gramStart"/>
      <w:r w:rsidRPr="00766A41">
        <w:rPr>
          <w:rStyle w:val="Emphasis"/>
        </w:rPr>
        <w:t>time</w:t>
      </w:r>
      <w:proofErr w:type="gramEnd"/>
      <w:r w:rsidRPr="00766A41">
        <w:rPr>
          <w:rStyle w:val="StyleUnderline"/>
        </w:rPr>
        <w:t xml:space="preserve"> and </w:t>
      </w:r>
      <w:r w:rsidRPr="00766A41">
        <w:rPr>
          <w:rStyle w:val="Emphasis"/>
        </w:rPr>
        <w:t>latitude</w:t>
      </w:r>
      <w:r w:rsidRPr="00766A41">
        <w:rPr>
          <w:rStyle w:val="StyleUnderline"/>
        </w:rPr>
        <w:t xml:space="preserve"> for solidifying strategic-level decisions are </w:t>
      </w:r>
      <w:r w:rsidRPr="00766A41">
        <w:rPr>
          <w:rStyle w:val="Emphasis"/>
        </w:rPr>
        <w:t>critical</w:t>
      </w:r>
      <w:r w:rsidRPr="00766A41">
        <w:rPr>
          <w:rStyle w:val="StyleUnderline"/>
        </w:rPr>
        <w:t xml:space="preserve">. </w:t>
      </w:r>
      <w:r w:rsidRPr="00723126">
        <w:rPr>
          <w:rStyle w:val="StyleUnderline"/>
          <w:highlight w:val="yellow"/>
        </w:rPr>
        <w:t xml:space="preserve">If NATO </w:t>
      </w:r>
      <w:r w:rsidRPr="00723126">
        <w:rPr>
          <w:rStyle w:val="Emphasis"/>
          <w:highlight w:val="yellow"/>
        </w:rPr>
        <w:t>publicized a cyber redline</w:t>
      </w:r>
      <w:r w:rsidRPr="00723126">
        <w:rPr>
          <w:rStyle w:val="StyleUnderline"/>
          <w:highlight w:val="yellow"/>
        </w:rPr>
        <w:t xml:space="preserve">, it would </w:t>
      </w:r>
      <w:r w:rsidRPr="00723126">
        <w:rPr>
          <w:rStyle w:val="Emphasis"/>
          <w:highlight w:val="yellow"/>
        </w:rPr>
        <w:t>box the Alliance into a corner</w:t>
      </w:r>
      <w:r w:rsidRPr="00723126">
        <w:rPr>
          <w:rStyle w:val="StyleUnderline"/>
          <w:highlight w:val="yellow"/>
        </w:rPr>
        <w:t>. This</w:t>
      </w:r>
      <w:r w:rsidRPr="00766A41">
        <w:rPr>
          <w:rStyle w:val="StyleUnderline"/>
        </w:rPr>
        <w:t xml:space="preserve"> kind of policy </w:t>
      </w:r>
      <w:r w:rsidRPr="00723126">
        <w:rPr>
          <w:rStyle w:val="StyleUnderline"/>
          <w:highlight w:val="yellow"/>
        </w:rPr>
        <w:t xml:space="preserve">could </w:t>
      </w:r>
      <w:r w:rsidRPr="00723126">
        <w:rPr>
          <w:rStyle w:val="Emphasis"/>
          <w:highlight w:val="yellow"/>
        </w:rPr>
        <w:t>embolden cyber offenders</w:t>
      </w:r>
      <w:r w:rsidRPr="00723126">
        <w:rPr>
          <w:rStyle w:val="StyleUnderline"/>
          <w:highlight w:val="yellow"/>
        </w:rPr>
        <w:t xml:space="preserve"> and provoke </w:t>
      </w:r>
      <w:r w:rsidRPr="00723126">
        <w:rPr>
          <w:rStyle w:val="Emphasis"/>
          <w:highlight w:val="yellow"/>
        </w:rPr>
        <w:t>massive intrusions</w:t>
      </w:r>
      <w:r w:rsidRPr="00723126">
        <w:rPr>
          <w:rStyle w:val="StyleUnderline"/>
          <w:highlight w:val="yellow"/>
        </w:rPr>
        <w:t xml:space="preserve"> that target</w:t>
      </w:r>
      <w:r w:rsidRPr="00766A41">
        <w:rPr>
          <w:rStyle w:val="StyleUnderline"/>
        </w:rPr>
        <w:t xml:space="preserve"> NATO’s networks at </w:t>
      </w:r>
      <w:r w:rsidRPr="00723126">
        <w:rPr>
          <w:rStyle w:val="Emphasis"/>
          <w:highlight w:val="yellow"/>
        </w:rPr>
        <w:t>just below this threshold</w:t>
      </w:r>
      <w:r w:rsidRPr="00723126">
        <w:rPr>
          <w:rStyle w:val="StyleUnderline"/>
          <w:highlight w:val="yellow"/>
        </w:rPr>
        <w:t>.</w:t>
      </w:r>
      <w:r w:rsidRPr="00766A41">
        <w:rPr>
          <w:sz w:val="16"/>
        </w:rPr>
        <w:t xml:space="preserve"> </w:t>
      </w:r>
      <w:r w:rsidRPr="00723126">
        <w:rPr>
          <w:rStyle w:val="StyleUnderline"/>
          <w:highlight w:val="yellow"/>
        </w:rPr>
        <w:t xml:space="preserve">Having a </w:t>
      </w:r>
      <w:r w:rsidRPr="00723126">
        <w:rPr>
          <w:rStyle w:val="Emphasis"/>
          <w:highlight w:val="yellow"/>
        </w:rPr>
        <w:t>defined redline</w:t>
      </w:r>
      <w:r w:rsidRPr="00723126">
        <w:rPr>
          <w:rStyle w:val="StyleUnderline"/>
          <w:highlight w:val="yellow"/>
        </w:rPr>
        <w:t xml:space="preserve"> could</w:t>
      </w:r>
      <w:r w:rsidRPr="00766A41">
        <w:rPr>
          <w:sz w:val="16"/>
        </w:rPr>
        <w:t xml:space="preserve"> also </w:t>
      </w:r>
      <w:r w:rsidRPr="00723126">
        <w:rPr>
          <w:rStyle w:val="StyleUnderline"/>
          <w:highlight w:val="yellow"/>
        </w:rPr>
        <w:t>invite nefarious</w:t>
      </w:r>
      <w:r w:rsidRPr="00766A41">
        <w:rPr>
          <w:rStyle w:val="StyleUnderline"/>
        </w:rPr>
        <w:t xml:space="preserve"> cyber </w:t>
      </w:r>
      <w:r w:rsidRPr="00723126">
        <w:rPr>
          <w:rStyle w:val="StyleUnderline"/>
          <w:highlight w:val="yellow"/>
        </w:rPr>
        <w:t xml:space="preserve">actors to </w:t>
      </w:r>
      <w:r w:rsidRPr="00723126">
        <w:rPr>
          <w:rStyle w:val="Emphasis"/>
          <w:highlight w:val="yellow"/>
        </w:rPr>
        <w:t>cross it to test NATO’s resolve</w:t>
      </w:r>
      <w:r w:rsidRPr="00723126">
        <w:rPr>
          <w:rStyle w:val="StyleUnderline"/>
          <w:highlight w:val="yellow"/>
        </w:rPr>
        <w:t xml:space="preserve">, </w:t>
      </w:r>
      <w:r w:rsidRPr="00723126">
        <w:rPr>
          <w:rStyle w:val="Emphasis"/>
          <w:highlight w:val="yellow"/>
        </w:rPr>
        <w:t>damage its reputation as a leader</w:t>
      </w:r>
      <w:r w:rsidRPr="00766A41">
        <w:rPr>
          <w:rStyle w:val="StyleUnderline"/>
        </w:rPr>
        <w:t xml:space="preserve"> in Euro-Atlantic security</w:t>
      </w:r>
      <w:r w:rsidRPr="00723126">
        <w:rPr>
          <w:rStyle w:val="StyleUnderline"/>
          <w:highlight w:val="yellow"/>
        </w:rPr>
        <w:t xml:space="preserve">, and </w:t>
      </w:r>
      <w:r w:rsidRPr="00723126">
        <w:rPr>
          <w:rStyle w:val="Emphasis"/>
          <w:highlight w:val="yellow"/>
        </w:rPr>
        <w:t>undermine the credibility</w:t>
      </w:r>
      <w:r w:rsidRPr="00723126">
        <w:rPr>
          <w:rStyle w:val="StyleUnderline"/>
          <w:highlight w:val="yellow"/>
        </w:rPr>
        <w:t xml:space="preserve"> of</w:t>
      </w:r>
      <w:r w:rsidRPr="00766A41">
        <w:rPr>
          <w:rStyle w:val="StyleUnderline"/>
        </w:rPr>
        <w:t xml:space="preserve"> its </w:t>
      </w:r>
      <w:proofErr w:type="gramStart"/>
      <w:r w:rsidRPr="00723126">
        <w:rPr>
          <w:rStyle w:val="StyleUnderline"/>
          <w:highlight w:val="yellow"/>
        </w:rPr>
        <w:t>Article</w:t>
      </w:r>
      <w:proofErr w:type="gramEnd"/>
      <w:r w:rsidRPr="00723126">
        <w:rPr>
          <w:rStyle w:val="StyleUnderline"/>
          <w:highlight w:val="yellow"/>
        </w:rPr>
        <w:t xml:space="preserve"> 5 commitments.</w:t>
      </w:r>
    </w:p>
    <w:p w14:paraId="13E759D2" w14:textId="77777777" w:rsidR="003B1751" w:rsidRPr="00766A41" w:rsidRDefault="003B1751" w:rsidP="003B1751">
      <w:pPr>
        <w:rPr>
          <w:rStyle w:val="StyleUnderline"/>
        </w:rPr>
      </w:pPr>
      <w:r w:rsidRPr="00766A41">
        <w:rPr>
          <w:sz w:val="16"/>
        </w:rPr>
        <w:t xml:space="preserve">Following the Wales Summit in 2014, </w:t>
      </w:r>
      <w:r w:rsidRPr="00766A41">
        <w:rPr>
          <w:rStyle w:val="StyleUnderline"/>
        </w:rPr>
        <w:t>NATO affirmed its stance on law and cyberspace while refusing to address cyber redlines:</w:t>
      </w:r>
    </w:p>
    <w:p w14:paraId="2D6D8B08" w14:textId="77777777" w:rsidR="003B1751" w:rsidRPr="00766A41" w:rsidRDefault="003B1751" w:rsidP="003B1751">
      <w:pPr>
        <w:rPr>
          <w:sz w:val="16"/>
        </w:rPr>
      </w:pPr>
      <w:r w:rsidRPr="00766A41">
        <w:rPr>
          <w:rStyle w:val="StyleUnderline"/>
        </w:rPr>
        <w:t xml:space="preserve">Our policy also recognizes that </w:t>
      </w:r>
      <w:r w:rsidRPr="00766A41">
        <w:rPr>
          <w:rStyle w:val="Emphasis"/>
        </w:rPr>
        <w:t>i</w:t>
      </w:r>
      <w:r w:rsidRPr="00766A41">
        <w:rPr>
          <w:sz w:val="16"/>
        </w:rPr>
        <w:t xml:space="preserve">nternational </w:t>
      </w:r>
      <w:r w:rsidRPr="00766A41">
        <w:rPr>
          <w:rStyle w:val="Emphasis"/>
        </w:rPr>
        <w:t>law</w:t>
      </w:r>
      <w:r w:rsidRPr="00766A41">
        <w:rPr>
          <w:rStyle w:val="StyleUnderline"/>
        </w:rPr>
        <w:t>, including</w:t>
      </w:r>
      <w:r w:rsidRPr="00766A41">
        <w:rPr>
          <w:sz w:val="16"/>
        </w:rPr>
        <w:t xml:space="preserve"> international </w:t>
      </w:r>
      <w:r w:rsidRPr="00766A41">
        <w:rPr>
          <w:rStyle w:val="StyleUnderline"/>
        </w:rPr>
        <w:t xml:space="preserve">humanitarian law and the UN Charter, applies in cyberspace. </w:t>
      </w:r>
      <w:proofErr w:type="spellStart"/>
      <w:r w:rsidRPr="00766A41">
        <w:rPr>
          <w:rStyle w:val="StyleUnderline"/>
        </w:rPr>
        <w:t>Cyber attacks</w:t>
      </w:r>
      <w:proofErr w:type="spellEnd"/>
      <w:r w:rsidRPr="00766A41">
        <w:rPr>
          <w:rStyle w:val="StyleUnderline"/>
        </w:rPr>
        <w:t xml:space="preserve"> can reach a threshold that threatens national and Euro-Atlantic prosperity, security, and stability.</w:t>
      </w:r>
      <w:r w:rsidRPr="00766A41">
        <w:rPr>
          <w:sz w:val="16"/>
        </w:rPr>
        <w:t xml:space="preserve"> Their impact could be as harmful to modern societies as a conventional attack. </w:t>
      </w:r>
      <w:r w:rsidRPr="00766A41">
        <w:rPr>
          <w:rStyle w:val="StyleUnderline"/>
        </w:rPr>
        <w:t>We affirm, therefore, that cyber defense is part of NATO’s core task of collective defense.</w:t>
      </w:r>
      <w:r w:rsidRPr="00766A41">
        <w:rPr>
          <w:sz w:val="16"/>
        </w:rPr>
        <w:t xml:space="preserve"> A decision as to when a </w:t>
      </w:r>
      <w:proofErr w:type="spellStart"/>
      <w:r w:rsidRPr="00766A41">
        <w:rPr>
          <w:sz w:val="16"/>
        </w:rPr>
        <w:t>cyber attack</w:t>
      </w:r>
      <w:proofErr w:type="spellEnd"/>
      <w:r w:rsidRPr="00766A41">
        <w:rPr>
          <w:sz w:val="16"/>
        </w:rPr>
        <w:t xml:space="preserve"> would lead to the invocation of Article 5 would be taken by the North Atlantic Council on a case-by-case basis.209</w:t>
      </w:r>
    </w:p>
    <w:p w14:paraId="5E7B7F28" w14:textId="77777777" w:rsidR="003B1751" w:rsidRPr="00766A41" w:rsidRDefault="003B1751" w:rsidP="003B1751">
      <w:pPr>
        <w:rPr>
          <w:sz w:val="16"/>
        </w:rPr>
      </w:pPr>
      <w:r w:rsidRPr="00766A41">
        <w:rPr>
          <w:sz w:val="16"/>
        </w:rPr>
        <w:t xml:space="preserve">However, an </w:t>
      </w:r>
      <w:r w:rsidRPr="00766A41">
        <w:rPr>
          <w:rStyle w:val="StyleUnderline"/>
        </w:rPr>
        <w:t>invocation of Article 5 does not necessarily mean that a NATO response would include force.</w:t>
      </w:r>
      <w:r w:rsidRPr="00766A41">
        <w:rPr>
          <w:sz w:val="16"/>
        </w:rPr>
        <w:t xml:space="preserve"> Article 5 of the Washington Treaty states the following:</w:t>
      </w:r>
    </w:p>
    <w:p w14:paraId="42CA05C9" w14:textId="77777777" w:rsidR="003B1751" w:rsidRPr="00766A41" w:rsidRDefault="003B1751" w:rsidP="003B1751">
      <w:pPr>
        <w:rPr>
          <w:sz w:val="16"/>
        </w:rPr>
      </w:pPr>
      <w:r w:rsidRPr="00766A41">
        <w:rPr>
          <w:rStyle w:val="StyleUnderline"/>
        </w:rPr>
        <w:t>The Parties agree that an armed attack against one or more of them in Europe or North America shall be considered an attack against them all and</w:t>
      </w:r>
      <w:r w:rsidRPr="00766A41">
        <w:rPr>
          <w:sz w:val="16"/>
        </w:rPr>
        <w:t xml:space="preserve"> consequently they </w:t>
      </w:r>
      <w:r w:rsidRPr="00766A41">
        <w:rPr>
          <w:rStyle w:val="StyleUnderline"/>
        </w:rPr>
        <w:t>agree</w:t>
      </w:r>
      <w:r w:rsidRPr="00766A41">
        <w:rPr>
          <w:sz w:val="16"/>
        </w:rPr>
        <w:t xml:space="preserve"> that, </w:t>
      </w:r>
      <w:r w:rsidRPr="00766A41">
        <w:rPr>
          <w:rStyle w:val="StyleUnderline"/>
        </w:rPr>
        <w:t>if</w:t>
      </w:r>
      <w:r w:rsidRPr="00766A41">
        <w:rPr>
          <w:sz w:val="16"/>
        </w:rPr>
        <w:t xml:space="preserve"> such </w:t>
      </w:r>
      <w:r w:rsidRPr="00766A41">
        <w:rPr>
          <w:rStyle w:val="StyleUnderline"/>
        </w:rPr>
        <w:t xml:space="preserve">an armed attack occurs, each of them, in exercise of the right of individual or collective self-defense recognized by Article 51 of the Charter of the United Nations, will assist the Party </w:t>
      </w:r>
      <w:r w:rsidRPr="00766A41">
        <w:rPr>
          <w:sz w:val="16"/>
        </w:rPr>
        <w:t>or Parties so attacked by taking forthwith, individually and in concert with the other Parties, such action as it deems necessary, including the use of armed force, to restore and maintain the security of the North Atlantic area.210</w:t>
      </w:r>
    </w:p>
    <w:p w14:paraId="5B4CCB35" w14:textId="77777777" w:rsidR="003B1751" w:rsidRPr="00766A41" w:rsidRDefault="003B1751" w:rsidP="003B1751">
      <w:pPr>
        <w:rPr>
          <w:rStyle w:val="StyleUnderline"/>
        </w:rPr>
      </w:pPr>
      <w:r w:rsidRPr="00766A41">
        <w:rPr>
          <w:sz w:val="16"/>
        </w:rPr>
        <w:t>Thus</w:t>
      </w:r>
      <w:r w:rsidRPr="005F66F2">
        <w:rPr>
          <w:sz w:val="16"/>
        </w:rPr>
        <w:t xml:space="preserve">, </w:t>
      </w:r>
      <w:r w:rsidRPr="005F66F2">
        <w:rPr>
          <w:rStyle w:val="StyleUnderline"/>
        </w:rPr>
        <w:t xml:space="preserve">as long as each Alliance member takes “such </w:t>
      </w:r>
      <w:r w:rsidRPr="005F66F2">
        <w:rPr>
          <w:rStyle w:val="Emphasis"/>
        </w:rPr>
        <w:t>action as it deems necessary</w:t>
      </w:r>
      <w:r w:rsidRPr="005F66F2">
        <w:rPr>
          <w:rStyle w:val="StyleUnderline"/>
        </w:rPr>
        <w:t xml:space="preserve">,” it cannot be found in violation of the </w:t>
      </w:r>
      <w:r w:rsidRPr="005F66F2">
        <w:rPr>
          <w:rStyle w:val="Emphasis"/>
        </w:rPr>
        <w:t>collective defense</w:t>
      </w:r>
      <w:r w:rsidRPr="00766A41">
        <w:rPr>
          <w:rStyle w:val="StyleUnderline"/>
        </w:rPr>
        <w:t xml:space="preserve"> principle.</w:t>
      </w:r>
      <w:r w:rsidRPr="00766A41">
        <w:rPr>
          <w:sz w:val="16"/>
        </w:rPr>
        <w:t xml:space="preserve">211 In the case of a major act of cyberwar against one of its members, </w:t>
      </w:r>
      <w:r w:rsidRPr="005F66F2">
        <w:rPr>
          <w:rStyle w:val="StyleUnderline"/>
        </w:rPr>
        <w:t xml:space="preserve">NATO could invoke Article 5 as a show of solidarity but opt to refrain from employing </w:t>
      </w:r>
      <w:r w:rsidRPr="005F66F2">
        <w:rPr>
          <w:rStyle w:val="Emphasis"/>
        </w:rPr>
        <w:t>kinetic</w:t>
      </w:r>
      <w:r w:rsidRPr="005F66F2">
        <w:rPr>
          <w:rStyle w:val="StyleUnderline"/>
        </w:rPr>
        <w:t xml:space="preserve"> military </w:t>
      </w:r>
      <w:r w:rsidRPr="005F66F2">
        <w:rPr>
          <w:rStyle w:val="Emphasis"/>
        </w:rPr>
        <w:t>force</w:t>
      </w:r>
      <w:r w:rsidRPr="005F66F2">
        <w:rPr>
          <w:sz w:val="16"/>
        </w:rPr>
        <w:t xml:space="preserve">; instead, </w:t>
      </w:r>
      <w:r w:rsidRPr="005F66F2">
        <w:rPr>
          <w:rStyle w:val="StyleUnderline"/>
        </w:rPr>
        <w:t xml:space="preserve">the Alliance could use purely </w:t>
      </w:r>
      <w:r w:rsidRPr="005F66F2">
        <w:rPr>
          <w:rStyle w:val="Emphasis"/>
        </w:rPr>
        <w:t>cybernetic means</w:t>
      </w:r>
      <w:r w:rsidRPr="005F66F2">
        <w:rPr>
          <w:rStyle w:val="StyleUnderline"/>
        </w:rPr>
        <w:t xml:space="preserve"> or a </w:t>
      </w:r>
      <w:r w:rsidRPr="005F66F2">
        <w:rPr>
          <w:rStyle w:val="Emphasis"/>
        </w:rPr>
        <w:t>hybrid alternative</w:t>
      </w:r>
      <w:r w:rsidRPr="005F66F2">
        <w:rPr>
          <w:rStyle w:val="StyleUnderline"/>
        </w:rPr>
        <w:t xml:space="preserve"> that combined</w:t>
      </w:r>
      <w:r w:rsidRPr="00766A41">
        <w:rPr>
          <w:rStyle w:val="StyleUnderline"/>
        </w:rPr>
        <w:t xml:space="preserve"> cybernetic tools with military force to fulfill its objectives. </w:t>
      </w:r>
    </w:p>
    <w:p w14:paraId="2C1C8C44" w14:textId="58388001" w:rsidR="003B1751" w:rsidRDefault="003B1751" w:rsidP="003B1751">
      <w:pPr>
        <w:rPr>
          <w:rStyle w:val="StyleUnderline"/>
        </w:rPr>
      </w:pPr>
      <w:r w:rsidRPr="00766A41">
        <w:rPr>
          <w:rStyle w:val="StyleUnderline"/>
        </w:rPr>
        <w:t xml:space="preserve">In all, </w:t>
      </w:r>
      <w:r w:rsidRPr="00723126">
        <w:rPr>
          <w:rStyle w:val="StyleUnderline"/>
          <w:highlight w:val="yellow"/>
        </w:rPr>
        <w:t>NATO’s</w:t>
      </w:r>
      <w:r w:rsidRPr="004233B1">
        <w:rPr>
          <w:rStyle w:val="StyleUnderline"/>
        </w:rPr>
        <w:t xml:space="preserve"> </w:t>
      </w:r>
      <w:r w:rsidRPr="004233B1">
        <w:rPr>
          <w:rStyle w:val="Emphasis"/>
        </w:rPr>
        <w:t>establishment</w:t>
      </w:r>
      <w:r w:rsidRPr="004233B1">
        <w:rPr>
          <w:rStyle w:val="StyleUnderline"/>
        </w:rPr>
        <w:t xml:space="preserve">, </w:t>
      </w:r>
      <w:r w:rsidRPr="004233B1">
        <w:rPr>
          <w:rStyle w:val="Emphasis"/>
        </w:rPr>
        <w:t>organization</w:t>
      </w:r>
      <w:r w:rsidRPr="004233B1">
        <w:rPr>
          <w:rStyle w:val="StyleUnderline"/>
        </w:rPr>
        <w:t xml:space="preserve">, and </w:t>
      </w:r>
      <w:r w:rsidRPr="004233B1">
        <w:rPr>
          <w:rStyle w:val="Emphasis"/>
        </w:rPr>
        <w:t>employment</w:t>
      </w:r>
      <w:r w:rsidRPr="004233B1">
        <w:rPr>
          <w:rStyle w:val="StyleUnderline"/>
        </w:rPr>
        <w:t xml:space="preserve"> of its</w:t>
      </w:r>
      <w:r w:rsidRPr="00766A41">
        <w:rPr>
          <w:rStyle w:val="StyleUnderline"/>
        </w:rPr>
        <w:t xml:space="preserve"> </w:t>
      </w:r>
      <w:r w:rsidRPr="00723126">
        <w:rPr>
          <w:rStyle w:val="StyleUnderline"/>
          <w:highlight w:val="yellow"/>
        </w:rPr>
        <w:t>sophisticated</w:t>
      </w:r>
      <w:r w:rsidRPr="00766A41">
        <w:rPr>
          <w:rStyle w:val="StyleUnderline"/>
        </w:rPr>
        <w:t xml:space="preserve"> cyber </w:t>
      </w:r>
      <w:r w:rsidRPr="00723126">
        <w:rPr>
          <w:rStyle w:val="StyleUnderline"/>
          <w:highlight w:val="yellow"/>
        </w:rPr>
        <w:t>response agencies</w:t>
      </w:r>
      <w:r w:rsidRPr="004233B1">
        <w:rPr>
          <w:rStyle w:val="StyleUnderline"/>
        </w:rPr>
        <w:t xml:space="preserve"> and IT resources like the </w:t>
      </w:r>
      <w:r w:rsidRPr="004233B1">
        <w:rPr>
          <w:rStyle w:val="Emphasis"/>
        </w:rPr>
        <w:t>NCIRC</w:t>
      </w:r>
      <w:r w:rsidRPr="004233B1">
        <w:rPr>
          <w:rStyle w:val="StyleUnderline"/>
        </w:rPr>
        <w:t xml:space="preserve">, </w:t>
      </w:r>
      <w:r w:rsidRPr="004233B1">
        <w:rPr>
          <w:rStyle w:val="Emphasis"/>
        </w:rPr>
        <w:t>NCIO</w:t>
      </w:r>
      <w:r w:rsidRPr="004233B1">
        <w:rPr>
          <w:rStyle w:val="StyleUnderline"/>
        </w:rPr>
        <w:t xml:space="preserve">, </w:t>
      </w:r>
      <w:r w:rsidRPr="004233B1">
        <w:rPr>
          <w:rStyle w:val="Emphasis"/>
        </w:rPr>
        <w:t>NCIA</w:t>
      </w:r>
      <w:r w:rsidRPr="004233B1">
        <w:rPr>
          <w:rStyle w:val="StyleUnderline"/>
        </w:rPr>
        <w:t xml:space="preserve">, and </w:t>
      </w:r>
      <w:r w:rsidRPr="004233B1">
        <w:rPr>
          <w:rStyle w:val="Emphasis"/>
        </w:rPr>
        <w:t>RRT</w:t>
      </w:r>
      <w:r w:rsidRPr="004233B1">
        <w:rPr>
          <w:rStyle w:val="StyleUnderline"/>
        </w:rPr>
        <w:t xml:space="preserve"> ar</w:t>
      </w:r>
      <w:r w:rsidRPr="00766A41">
        <w:rPr>
          <w:rStyle w:val="StyleUnderline"/>
        </w:rPr>
        <w:t xml:space="preserve">e </w:t>
      </w:r>
      <w:r w:rsidRPr="00723126">
        <w:rPr>
          <w:rStyle w:val="Emphasis"/>
          <w:highlight w:val="yellow"/>
        </w:rPr>
        <w:t>indicat</w:t>
      </w:r>
      <w:r w:rsidRPr="00766A41">
        <w:rPr>
          <w:rStyle w:val="StyleUnderline"/>
        </w:rPr>
        <w:t xml:space="preserve">ive of </w:t>
      </w:r>
      <w:r w:rsidRPr="00723126">
        <w:rPr>
          <w:rStyle w:val="StyleUnderline"/>
          <w:highlight w:val="yellow"/>
        </w:rPr>
        <w:t>how seriously the Alliance</w:t>
      </w:r>
      <w:r w:rsidRPr="00766A41">
        <w:rPr>
          <w:rStyle w:val="StyleUnderline"/>
        </w:rPr>
        <w:t xml:space="preserve"> has </w:t>
      </w:r>
      <w:r w:rsidRPr="00723126">
        <w:rPr>
          <w:rStyle w:val="StyleUnderline"/>
          <w:highlight w:val="yellow"/>
        </w:rPr>
        <w:t>implemented</w:t>
      </w:r>
      <w:r w:rsidRPr="00766A41">
        <w:rPr>
          <w:rStyle w:val="StyleUnderline"/>
        </w:rPr>
        <w:t xml:space="preserve"> its </w:t>
      </w:r>
      <w:r w:rsidRPr="00723126">
        <w:rPr>
          <w:rStyle w:val="Emphasis"/>
          <w:highlight w:val="yellow"/>
        </w:rPr>
        <w:t>cyber defense</w:t>
      </w:r>
      <w:r w:rsidRPr="00766A41">
        <w:rPr>
          <w:rStyle w:val="StyleUnderline"/>
        </w:rPr>
        <w:t xml:space="preserve"> policies at the operational level. </w:t>
      </w:r>
      <w:r w:rsidRPr="00723126">
        <w:rPr>
          <w:rStyle w:val="StyleUnderline"/>
          <w:highlight w:val="yellow"/>
        </w:rPr>
        <w:t>NATO’s</w:t>
      </w:r>
      <w:r w:rsidRPr="00766A41">
        <w:rPr>
          <w:rStyle w:val="StyleUnderline"/>
        </w:rPr>
        <w:t xml:space="preserve"> cyber </w:t>
      </w:r>
      <w:r w:rsidRPr="00723126">
        <w:rPr>
          <w:rStyle w:val="Emphasis"/>
          <w:highlight w:val="yellow"/>
        </w:rPr>
        <w:t>policy</w:t>
      </w:r>
      <w:r w:rsidRPr="00723126">
        <w:rPr>
          <w:rStyle w:val="StyleUnderline"/>
          <w:highlight w:val="yellow"/>
        </w:rPr>
        <w:t>,</w:t>
      </w:r>
      <w:r w:rsidRPr="00766A41">
        <w:rPr>
          <w:rStyle w:val="StyleUnderline"/>
        </w:rPr>
        <w:t xml:space="preserve"> standard operating </w:t>
      </w:r>
      <w:r w:rsidRPr="00723126">
        <w:rPr>
          <w:rStyle w:val="Emphasis"/>
          <w:highlight w:val="yellow"/>
        </w:rPr>
        <w:t>procedures</w:t>
      </w:r>
      <w:r w:rsidRPr="00723126">
        <w:rPr>
          <w:rStyle w:val="StyleUnderline"/>
          <w:highlight w:val="yellow"/>
        </w:rPr>
        <w:t xml:space="preserve">, and </w:t>
      </w:r>
      <w:r w:rsidRPr="00723126">
        <w:rPr>
          <w:rStyle w:val="Emphasis"/>
          <w:highlight w:val="yellow"/>
        </w:rPr>
        <w:t>ambiguous thresholds</w:t>
      </w:r>
      <w:r w:rsidRPr="00766A41">
        <w:rPr>
          <w:rStyle w:val="StyleUnderline"/>
        </w:rPr>
        <w:t xml:space="preserve"> for the use of military force </w:t>
      </w:r>
      <w:r w:rsidRPr="00723126">
        <w:rPr>
          <w:rStyle w:val="StyleUnderline"/>
          <w:highlight w:val="yellow"/>
        </w:rPr>
        <w:t xml:space="preserve">make the Alliance </w:t>
      </w:r>
      <w:r w:rsidRPr="00723126">
        <w:rPr>
          <w:rStyle w:val="Emphasis"/>
          <w:highlight w:val="yellow"/>
        </w:rPr>
        <w:t>highly prepared</w:t>
      </w:r>
      <w:r w:rsidRPr="00723126">
        <w:rPr>
          <w:rStyle w:val="StyleUnderline"/>
          <w:highlight w:val="yellow"/>
        </w:rPr>
        <w:t xml:space="preserve"> to </w:t>
      </w:r>
      <w:r w:rsidRPr="00723126">
        <w:rPr>
          <w:rStyle w:val="Emphasis"/>
          <w:highlight w:val="yellow"/>
        </w:rPr>
        <w:t>respond effectively</w:t>
      </w:r>
      <w:r w:rsidRPr="00723126">
        <w:rPr>
          <w:rStyle w:val="StyleUnderline"/>
          <w:highlight w:val="yellow"/>
        </w:rPr>
        <w:t xml:space="preserve"> to</w:t>
      </w:r>
      <w:r w:rsidRPr="00766A41">
        <w:rPr>
          <w:rStyle w:val="StyleUnderline"/>
        </w:rPr>
        <w:t xml:space="preserve"> major acts of </w:t>
      </w:r>
      <w:r w:rsidRPr="00723126">
        <w:rPr>
          <w:rStyle w:val="StyleUnderline"/>
          <w:highlight w:val="yellow"/>
        </w:rPr>
        <w:t>cyber aggression</w:t>
      </w:r>
      <w:r w:rsidRPr="00766A41">
        <w:rPr>
          <w:sz w:val="16"/>
        </w:rPr>
        <w:t xml:space="preserve"> against one or more of its members. If an act of cyberwar met the threshold of an armed attack, </w:t>
      </w:r>
      <w:r w:rsidRPr="00766A41">
        <w:rPr>
          <w:rStyle w:val="StyleUnderline"/>
        </w:rPr>
        <w:t>NATO would</w:t>
      </w:r>
      <w:r w:rsidRPr="00766A41">
        <w:rPr>
          <w:sz w:val="16"/>
        </w:rPr>
        <w:t xml:space="preserve"> probably </w:t>
      </w:r>
      <w:r w:rsidRPr="00766A41">
        <w:rPr>
          <w:rStyle w:val="StyleUnderline"/>
        </w:rPr>
        <w:t>be prepared to manage, counter, and resolve the issue in cyberspace</w:t>
      </w:r>
      <w:r w:rsidRPr="00766A41">
        <w:rPr>
          <w:sz w:val="16"/>
        </w:rPr>
        <w:t xml:space="preserve">; still, </w:t>
      </w:r>
      <w:r w:rsidRPr="00766A41">
        <w:rPr>
          <w:rStyle w:val="StyleUnderline"/>
        </w:rPr>
        <w:t>one cannot exclude the possible need to take kinetic measures. Out of a numerical ranking of 1–3, the Alliance earned a preparedness score of 3 in cyber strategy.</w:t>
      </w:r>
    </w:p>
    <w:p w14:paraId="0A93800E" w14:textId="77777777" w:rsidR="003914A9" w:rsidRDefault="003914A9" w:rsidP="003914A9">
      <w:pPr>
        <w:rPr>
          <w:rStyle w:val="StyleUnderline"/>
        </w:rPr>
      </w:pPr>
    </w:p>
    <w:p w14:paraId="2DAACA90" w14:textId="77777777" w:rsidR="000171C1" w:rsidRDefault="000171C1" w:rsidP="000171C1">
      <w:pPr>
        <w:pStyle w:val="Heading4"/>
      </w:pPr>
      <w:r>
        <w:lastRenderedPageBreak/>
        <w:t>Retaining flexibility is key for appropriate response</w:t>
      </w:r>
    </w:p>
    <w:p w14:paraId="0C29B6E7" w14:textId="77777777" w:rsidR="000171C1" w:rsidRPr="008A3A4C" w:rsidRDefault="000171C1" w:rsidP="000171C1">
      <w:r>
        <w:t xml:space="preserve">Lt. Ken M. </w:t>
      </w:r>
      <w:r w:rsidRPr="0026596A">
        <w:rPr>
          <w:rStyle w:val="Style13ptBold"/>
        </w:rPr>
        <w:t>Jones 15</w:t>
      </w:r>
      <w:r>
        <w:t>—United States Navy, MA student at Naval Postgraduate School in Science of Cyber Systems and Operations, B.A.S., Wayland Baptist University. (“Cyber War: The Next Frontier for NATO,” March 2015, https://apps.dtic.mil/sti/pdfs/ADA620763.pdf)</w:t>
      </w:r>
    </w:p>
    <w:p w14:paraId="375A856C" w14:textId="77777777" w:rsidR="000171C1" w:rsidRPr="00D23F50" w:rsidRDefault="000171C1" w:rsidP="000171C1">
      <w:pPr>
        <w:rPr>
          <w:sz w:val="16"/>
        </w:rPr>
      </w:pPr>
      <w:proofErr w:type="gramStart"/>
      <w:r w:rsidRPr="000C4816">
        <w:rPr>
          <w:rStyle w:val="StyleUnderline"/>
        </w:rPr>
        <w:t>In light of</w:t>
      </w:r>
      <w:proofErr w:type="gramEnd"/>
      <w:r w:rsidRPr="00D23F50">
        <w:rPr>
          <w:sz w:val="16"/>
        </w:rPr>
        <w:t xml:space="preserve"> the </w:t>
      </w:r>
      <w:r w:rsidRPr="000C4816">
        <w:rPr>
          <w:rStyle w:val="StyleUnderline"/>
        </w:rPr>
        <w:t>recent developments</w:t>
      </w:r>
      <w:r w:rsidRPr="00D23F50">
        <w:rPr>
          <w:sz w:val="16"/>
        </w:rPr>
        <w:t xml:space="preserve"> of NATO, </w:t>
      </w:r>
      <w:r w:rsidRPr="00723126">
        <w:rPr>
          <w:rStyle w:val="StyleUnderline"/>
          <w:highlight w:val="yellow"/>
        </w:rPr>
        <w:t>it would</w:t>
      </w:r>
      <w:r w:rsidRPr="00D23F50">
        <w:rPr>
          <w:sz w:val="16"/>
        </w:rPr>
        <w:t xml:space="preserve"> seem to </w:t>
      </w:r>
      <w:r w:rsidRPr="00723126">
        <w:rPr>
          <w:rStyle w:val="StyleUnderline"/>
          <w:highlight w:val="yellow"/>
        </w:rPr>
        <w:t xml:space="preserve">be in NATO’s best interest to </w:t>
      </w:r>
      <w:r w:rsidRPr="00723126">
        <w:rPr>
          <w:rStyle w:val="Emphasis"/>
          <w:highlight w:val="yellow"/>
        </w:rPr>
        <w:t>remain ambiguous</w:t>
      </w:r>
      <w:r w:rsidRPr="00723126">
        <w:rPr>
          <w:sz w:val="16"/>
          <w:highlight w:val="yellow"/>
        </w:rPr>
        <w:t xml:space="preserve"> </w:t>
      </w:r>
      <w:r w:rsidRPr="00B90E13">
        <w:rPr>
          <w:rStyle w:val="StyleUnderline"/>
        </w:rPr>
        <w:t xml:space="preserve">and allow the organization to approach its response to a cyber-attack on a </w:t>
      </w:r>
      <w:r w:rsidRPr="00B90E13">
        <w:rPr>
          <w:rStyle w:val="Emphasis"/>
        </w:rPr>
        <w:t>case-by-case basis</w:t>
      </w:r>
      <w:r w:rsidRPr="00B90E13">
        <w:rPr>
          <w:rStyle w:val="StyleUnderline"/>
        </w:rPr>
        <w:t>.</w:t>
      </w:r>
      <w:r w:rsidRPr="00B90E13">
        <w:rPr>
          <w:sz w:val="16"/>
        </w:rPr>
        <w:t xml:space="preserve"> For instance</w:t>
      </w:r>
      <w:r w:rsidRPr="00D23F50">
        <w:rPr>
          <w:sz w:val="16"/>
        </w:rPr>
        <w:t xml:space="preserve">, the </w:t>
      </w:r>
      <w:r w:rsidRPr="00723126">
        <w:rPr>
          <w:rStyle w:val="StyleUnderline"/>
          <w:highlight w:val="yellow"/>
        </w:rPr>
        <w:t>attacks on Estonia might require intervention</w:t>
      </w:r>
      <w:r w:rsidRPr="00D23F50">
        <w:rPr>
          <w:sz w:val="16"/>
        </w:rPr>
        <w:t xml:space="preserve"> on behalf of the Estonian </w:t>
      </w:r>
      <w:r w:rsidRPr="000C4816">
        <w:rPr>
          <w:rStyle w:val="StyleUnderline"/>
        </w:rPr>
        <w:t xml:space="preserve">people </w:t>
      </w:r>
      <w:r w:rsidRPr="00723126">
        <w:rPr>
          <w:rStyle w:val="StyleUnderline"/>
          <w:highlight w:val="yellow"/>
        </w:rPr>
        <w:t>due to the fact they are</w:t>
      </w:r>
      <w:r w:rsidRPr="000C4816">
        <w:rPr>
          <w:rStyle w:val="StyleUnderline"/>
        </w:rPr>
        <w:t xml:space="preserve"> a </w:t>
      </w:r>
      <w:r w:rsidRPr="00723126">
        <w:rPr>
          <w:rStyle w:val="Emphasis"/>
          <w:highlight w:val="yellow"/>
        </w:rPr>
        <w:t>smaller</w:t>
      </w:r>
      <w:r w:rsidRPr="000C4816">
        <w:rPr>
          <w:rStyle w:val="Emphasis"/>
        </w:rPr>
        <w:t>, lesser defensible</w:t>
      </w:r>
      <w:r w:rsidRPr="000C4816">
        <w:rPr>
          <w:rStyle w:val="StyleUnderline"/>
        </w:rPr>
        <w:t xml:space="preserve"> state. Estonia would not be successful standing up against Russia</w:t>
      </w:r>
      <w:r w:rsidRPr="00D23F50">
        <w:rPr>
          <w:sz w:val="16"/>
        </w:rPr>
        <w:t xml:space="preserve">, and </w:t>
      </w:r>
      <w:r w:rsidRPr="000C4816">
        <w:rPr>
          <w:rStyle w:val="StyleUnderline"/>
        </w:rPr>
        <w:t>as Russia becomes more aggressive in the former-Soviet bloc region</w:t>
      </w:r>
      <w:r w:rsidRPr="00D23F50">
        <w:rPr>
          <w:sz w:val="16"/>
        </w:rPr>
        <w:t xml:space="preserve">, small states like Estonia are at risk. </w:t>
      </w:r>
      <w:r w:rsidRPr="000C4816">
        <w:rPr>
          <w:rStyle w:val="StyleUnderline"/>
        </w:rPr>
        <w:t xml:space="preserve">If </w:t>
      </w:r>
      <w:r w:rsidRPr="007011FD">
        <w:rPr>
          <w:rStyle w:val="StyleUnderline"/>
        </w:rPr>
        <w:t xml:space="preserve">another attack were to occur against Estonia, the attacks would have to be more severe to invoke an </w:t>
      </w:r>
      <w:proofErr w:type="gramStart"/>
      <w:r w:rsidRPr="007011FD">
        <w:rPr>
          <w:rStyle w:val="Emphasis"/>
        </w:rPr>
        <w:t>Article</w:t>
      </w:r>
      <w:proofErr w:type="gramEnd"/>
      <w:r w:rsidRPr="007011FD">
        <w:rPr>
          <w:rStyle w:val="Emphasis"/>
        </w:rPr>
        <w:t xml:space="preserve"> 5</w:t>
      </w:r>
      <w:r w:rsidRPr="007011FD">
        <w:rPr>
          <w:rStyle w:val="StyleUnderline"/>
        </w:rPr>
        <w:t xml:space="preserve"> response</w:t>
      </w:r>
      <w:r w:rsidRPr="007011FD">
        <w:rPr>
          <w:sz w:val="16"/>
        </w:rPr>
        <w:t xml:space="preserve">. </w:t>
      </w:r>
      <w:r w:rsidRPr="007011FD">
        <w:rPr>
          <w:rStyle w:val="StyleUnderline"/>
        </w:rPr>
        <w:t xml:space="preserve">Such a response would enable NATO states to act as if they too have been attacked as per the </w:t>
      </w:r>
      <w:r w:rsidRPr="007011FD">
        <w:rPr>
          <w:rStyle w:val="Emphasis"/>
        </w:rPr>
        <w:t>mutual defense announcement against cyber-attacks</w:t>
      </w:r>
      <w:r w:rsidRPr="007011FD">
        <w:rPr>
          <w:sz w:val="16"/>
        </w:rPr>
        <w:t xml:space="preserve"> at the Wales Summit. </w:t>
      </w:r>
      <w:r w:rsidRPr="007011FD">
        <w:rPr>
          <w:rStyle w:val="StyleUnderline"/>
        </w:rPr>
        <w:t xml:space="preserve">Yet, </w:t>
      </w:r>
      <w:r w:rsidRPr="00723126">
        <w:rPr>
          <w:rStyle w:val="StyleUnderline"/>
          <w:highlight w:val="yellow"/>
        </w:rPr>
        <w:t>if the</w:t>
      </w:r>
      <w:r w:rsidRPr="00723126">
        <w:rPr>
          <w:sz w:val="16"/>
          <w:highlight w:val="yellow"/>
        </w:rPr>
        <w:t xml:space="preserve"> </w:t>
      </w:r>
      <w:r w:rsidRPr="00723126">
        <w:rPr>
          <w:rStyle w:val="Emphasis"/>
          <w:highlight w:val="yellow"/>
        </w:rPr>
        <w:t>U</w:t>
      </w:r>
      <w:r w:rsidRPr="00D23F50">
        <w:rPr>
          <w:sz w:val="16"/>
        </w:rPr>
        <w:t xml:space="preserve">nited </w:t>
      </w:r>
      <w:r w:rsidRPr="00723126">
        <w:rPr>
          <w:rStyle w:val="Emphasis"/>
          <w:highlight w:val="yellow"/>
        </w:rPr>
        <w:t>S</w:t>
      </w:r>
      <w:r w:rsidRPr="00D23F50">
        <w:rPr>
          <w:sz w:val="16"/>
        </w:rPr>
        <w:t xml:space="preserve">tates </w:t>
      </w:r>
      <w:r w:rsidRPr="00723126">
        <w:rPr>
          <w:rStyle w:val="StyleUnderline"/>
          <w:highlight w:val="yellow"/>
        </w:rPr>
        <w:t>is attacked in a similar manner, there</w:t>
      </w:r>
      <w:r w:rsidRPr="000C4816">
        <w:rPr>
          <w:rStyle w:val="StyleUnderline"/>
        </w:rPr>
        <w:t xml:space="preserve"> likely </w:t>
      </w:r>
      <w:r w:rsidRPr="00723126">
        <w:rPr>
          <w:rStyle w:val="Emphasis"/>
          <w:highlight w:val="yellow"/>
        </w:rPr>
        <w:t>does not need to be the same</w:t>
      </w:r>
      <w:r w:rsidRPr="000C4816">
        <w:rPr>
          <w:rStyle w:val="StyleUnderline"/>
        </w:rPr>
        <w:t xml:space="preserve"> scale of </w:t>
      </w:r>
      <w:r w:rsidRPr="00723126">
        <w:rPr>
          <w:rStyle w:val="StyleUnderline"/>
          <w:highlight w:val="yellow"/>
        </w:rPr>
        <w:t>defense</w:t>
      </w:r>
      <w:r w:rsidRPr="000C4816">
        <w:rPr>
          <w:rStyle w:val="StyleUnderline"/>
        </w:rPr>
        <w:t xml:space="preserve"> taken</w:t>
      </w:r>
      <w:r w:rsidRPr="00723126">
        <w:rPr>
          <w:rStyle w:val="StyleUnderline"/>
          <w:highlight w:val="yellow"/>
        </w:rPr>
        <w:t xml:space="preserve">, because the </w:t>
      </w:r>
      <w:r w:rsidRPr="00723126">
        <w:rPr>
          <w:rStyle w:val="Emphasis"/>
          <w:highlight w:val="yellow"/>
        </w:rPr>
        <w:t>U</w:t>
      </w:r>
      <w:r w:rsidRPr="00D23F50">
        <w:rPr>
          <w:sz w:val="16"/>
        </w:rPr>
        <w:t>nited</w:t>
      </w:r>
      <w:r w:rsidRPr="000C4816">
        <w:rPr>
          <w:rStyle w:val="StyleUnderline"/>
        </w:rPr>
        <w:t xml:space="preserve"> </w:t>
      </w:r>
      <w:r w:rsidRPr="00723126">
        <w:rPr>
          <w:rStyle w:val="Emphasis"/>
          <w:highlight w:val="yellow"/>
        </w:rPr>
        <w:t>S</w:t>
      </w:r>
      <w:r w:rsidRPr="00D23F50">
        <w:rPr>
          <w:sz w:val="16"/>
        </w:rPr>
        <w:t xml:space="preserve">tates </w:t>
      </w:r>
      <w:r w:rsidRPr="00723126">
        <w:rPr>
          <w:rStyle w:val="StyleUnderline"/>
          <w:highlight w:val="yellow"/>
        </w:rPr>
        <w:t xml:space="preserve">has more </w:t>
      </w:r>
      <w:r w:rsidRPr="00723126">
        <w:rPr>
          <w:rStyle w:val="Emphasis"/>
          <w:highlight w:val="yellow"/>
        </w:rPr>
        <w:t>resources</w:t>
      </w:r>
      <w:r w:rsidRPr="000C4816">
        <w:rPr>
          <w:rStyle w:val="StyleUnderline"/>
        </w:rPr>
        <w:t xml:space="preserve"> and capabilities</w:t>
      </w:r>
      <w:r w:rsidRPr="00D23F50">
        <w:rPr>
          <w:sz w:val="16"/>
        </w:rPr>
        <w:t xml:space="preserve"> to respond on its own. </w:t>
      </w:r>
      <w:r w:rsidRPr="00723126">
        <w:rPr>
          <w:rStyle w:val="StyleUnderline"/>
          <w:highlight w:val="yellow"/>
        </w:rPr>
        <w:t xml:space="preserve">Remaining ambiguous allows NATO to </w:t>
      </w:r>
      <w:r w:rsidRPr="00723126">
        <w:rPr>
          <w:rStyle w:val="Emphasis"/>
          <w:highlight w:val="yellow"/>
        </w:rPr>
        <w:t>choose the best opportunities</w:t>
      </w:r>
      <w:r w:rsidRPr="00D23F50">
        <w:rPr>
          <w:sz w:val="16"/>
        </w:rPr>
        <w:t xml:space="preserve"> </w:t>
      </w:r>
      <w:r w:rsidRPr="000A737F">
        <w:rPr>
          <w:rStyle w:val="StyleUnderline"/>
        </w:rPr>
        <w:t>for supporting and defending</w:t>
      </w:r>
      <w:r w:rsidRPr="000A737F">
        <w:rPr>
          <w:sz w:val="16"/>
        </w:rPr>
        <w:t xml:space="preserve"> member</w:t>
      </w:r>
      <w:r w:rsidRPr="00D23F50">
        <w:rPr>
          <w:sz w:val="16"/>
        </w:rPr>
        <w:t xml:space="preserve"> states.</w:t>
      </w:r>
    </w:p>
    <w:p w14:paraId="26BD6158" w14:textId="77777777" w:rsidR="000171C1" w:rsidRDefault="000171C1" w:rsidP="000171C1">
      <w:pPr>
        <w:rPr>
          <w:sz w:val="16"/>
        </w:rPr>
      </w:pPr>
      <w:r w:rsidRPr="000A737F">
        <w:rPr>
          <w:rStyle w:val="StyleUnderline"/>
        </w:rPr>
        <w:t xml:space="preserve">Before it could decide on a response, </w:t>
      </w:r>
      <w:r w:rsidRPr="00723126">
        <w:rPr>
          <w:rStyle w:val="StyleUnderline"/>
          <w:highlight w:val="yellow"/>
        </w:rPr>
        <w:t>NATO would</w:t>
      </w:r>
      <w:r w:rsidRPr="000C4816">
        <w:rPr>
          <w:rStyle w:val="StyleUnderline"/>
        </w:rPr>
        <w:t xml:space="preserve"> first need to </w:t>
      </w:r>
      <w:r w:rsidRPr="00723126">
        <w:rPr>
          <w:rStyle w:val="StyleUnderline"/>
          <w:highlight w:val="yellow"/>
        </w:rPr>
        <w:t>consider</w:t>
      </w:r>
      <w:r w:rsidRPr="000C4816">
        <w:rPr>
          <w:rStyle w:val="StyleUnderline"/>
        </w:rPr>
        <w:t xml:space="preserve"> the </w:t>
      </w:r>
      <w:r w:rsidRPr="00723126">
        <w:rPr>
          <w:rStyle w:val="Emphasis"/>
          <w:highlight w:val="yellow"/>
        </w:rPr>
        <w:t>severity of the attack</w:t>
      </w:r>
      <w:r w:rsidRPr="00D23F50">
        <w:rPr>
          <w:sz w:val="16"/>
        </w:rPr>
        <w:t xml:space="preserve"> </w:t>
      </w:r>
      <w:r w:rsidRPr="00723126">
        <w:rPr>
          <w:rStyle w:val="StyleUnderline"/>
          <w:highlight w:val="yellow"/>
        </w:rPr>
        <w:t>to determine</w:t>
      </w:r>
      <w:r w:rsidRPr="00D23F50">
        <w:rPr>
          <w:sz w:val="16"/>
        </w:rPr>
        <w:t xml:space="preserve"> the </w:t>
      </w:r>
      <w:r w:rsidRPr="00723126">
        <w:rPr>
          <w:rStyle w:val="StyleUnderline"/>
          <w:highlight w:val="yellow"/>
        </w:rPr>
        <w:t>appropriate</w:t>
      </w:r>
      <w:r w:rsidRPr="00D23F50">
        <w:rPr>
          <w:sz w:val="16"/>
        </w:rPr>
        <w:t xml:space="preserve"> level of </w:t>
      </w:r>
      <w:r w:rsidRPr="00723126">
        <w:rPr>
          <w:rStyle w:val="Emphasis"/>
          <w:highlight w:val="yellow"/>
        </w:rPr>
        <w:t>response</w:t>
      </w:r>
      <w:r w:rsidRPr="00723126">
        <w:rPr>
          <w:rStyle w:val="StyleUnderline"/>
          <w:highlight w:val="yellow"/>
        </w:rPr>
        <w:t>,</w:t>
      </w:r>
      <w:r w:rsidRPr="000A737F">
        <w:rPr>
          <w:rStyle w:val="StyleUnderline"/>
        </w:rPr>
        <w:t xml:space="preserve"> whether it be </w:t>
      </w:r>
      <w:r w:rsidRPr="00723126">
        <w:rPr>
          <w:rStyle w:val="Emphasis"/>
          <w:highlight w:val="yellow"/>
        </w:rPr>
        <w:t>sanctions</w:t>
      </w:r>
      <w:r w:rsidRPr="00723126">
        <w:rPr>
          <w:rStyle w:val="StyleUnderline"/>
          <w:highlight w:val="yellow"/>
        </w:rPr>
        <w:t>, cutting off</w:t>
      </w:r>
      <w:r w:rsidRPr="000C4816">
        <w:rPr>
          <w:rStyle w:val="StyleUnderline"/>
        </w:rPr>
        <w:t xml:space="preserve"> financial </w:t>
      </w:r>
      <w:r w:rsidRPr="00723126">
        <w:rPr>
          <w:rStyle w:val="Emphasis"/>
          <w:highlight w:val="yellow"/>
        </w:rPr>
        <w:t>aid</w:t>
      </w:r>
      <w:r w:rsidRPr="000C4816">
        <w:rPr>
          <w:rStyle w:val="StyleUnderline"/>
        </w:rPr>
        <w:t xml:space="preserve"> to the offending country</w:t>
      </w:r>
      <w:r w:rsidRPr="00723126">
        <w:rPr>
          <w:rStyle w:val="StyleUnderline"/>
          <w:highlight w:val="yellow"/>
        </w:rPr>
        <w:t>, or</w:t>
      </w:r>
      <w:r w:rsidRPr="000C4816">
        <w:rPr>
          <w:rStyle w:val="StyleUnderline"/>
        </w:rPr>
        <w:t xml:space="preserve"> a </w:t>
      </w:r>
      <w:proofErr w:type="gramStart"/>
      <w:r w:rsidRPr="00723126">
        <w:rPr>
          <w:rStyle w:val="Emphasis"/>
          <w:highlight w:val="yellow"/>
        </w:rPr>
        <w:t>boots</w:t>
      </w:r>
      <w:proofErr w:type="gramEnd"/>
      <w:r w:rsidRPr="00723126">
        <w:rPr>
          <w:rStyle w:val="Emphasis"/>
          <w:highlight w:val="yellow"/>
        </w:rPr>
        <w:t xml:space="preserve"> on the ground</w:t>
      </w:r>
      <w:r w:rsidRPr="000C4816">
        <w:rPr>
          <w:rStyle w:val="StyleUnderline"/>
        </w:rPr>
        <w:t xml:space="preserve"> campaign.</w:t>
      </w:r>
      <w:r w:rsidRPr="00D23F50">
        <w:rPr>
          <w:sz w:val="16"/>
        </w:rPr>
        <w:t xml:space="preserve"> However, </w:t>
      </w:r>
      <w:r w:rsidRPr="00723126">
        <w:rPr>
          <w:rStyle w:val="Emphasis"/>
          <w:highlight w:val="yellow"/>
        </w:rPr>
        <w:t>even while retaining flexibility</w:t>
      </w:r>
      <w:r w:rsidRPr="000A737F">
        <w:rPr>
          <w:rStyle w:val="StyleUnderline"/>
        </w:rPr>
        <w:t xml:space="preserve"> in</w:t>
      </w:r>
      <w:r w:rsidRPr="000F5F66">
        <w:rPr>
          <w:rStyle w:val="StyleUnderline"/>
        </w:rPr>
        <w:t xml:space="preserve"> its response to a cyber-attack</w:t>
      </w:r>
      <w:r w:rsidRPr="00723126">
        <w:rPr>
          <w:rStyle w:val="StyleUnderline"/>
          <w:highlight w:val="yellow"/>
        </w:rPr>
        <w:t xml:space="preserve">, NATO understands the </w:t>
      </w:r>
      <w:r w:rsidRPr="00723126">
        <w:rPr>
          <w:rStyle w:val="Emphasis"/>
          <w:highlight w:val="yellow"/>
        </w:rPr>
        <w:t>importance of cyber defense</w:t>
      </w:r>
      <w:r w:rsidRPr="00723126">
        <w:rPr>
          <w:rStyle w:val="StyleUnderline"/>
          <w:highlight w:val="yellow"/>
        </w:rPr>
        <w:t>. It aims to deter</w:t>
      </w:r>
      <w:r w:rsidRPr="00D23F50">
        <w:rPr>
          <w:rStyle w:val="StyleUnderline"/>
        </w:rPr>
        <w:t xml:space="preserve"> cyber-attacks against its networks and member country’s networks </w:t>
      </w:r>
      <w:r w:rsidRPr="00723126">
        <w:rPr>
          <w:rStyle w:val="StyleUnderline"/>
          <w:highlight w:val="yellow"/>
        </w:rPr>
        <w:t>through strong</w:t>
      </w:r>
      <w:r w:rsidRPr="00D23F50">
        <w:rPr>
          <w:rStyle w:val="StyleUnderline"/>
        </w:rPr>
        <w:t xml:space="preserve"> cyber </w:t>
      </w:r>
      <w:r w:rsidRPr="00723126">
        <w:rPr>
          <w:rStyle w:val="Emphasis"/>
          <w:highlight w:val="yellow"/>
        </w:rPr>
        <w:t>defenses</w:t>
      </w:r>
      <w:r w:rsidRPr="00D23F50">
        <w:rPr>
          <w:sz w:val="16"/>
        </w:rPr>
        <w:t>, although NATO has yet to fully seek what Cold War theorists have called “deterrence by denial,” and which could be an effective mechanism.161 With such a posture, the enemy need not be convinced that a cyber-attack will be followed by retaliation or punishment; instead, it is only necessary to convince the enemy that the initial attack will have no effect.16</w:t>
      </w:r>
    </w:p>
    <w:p w14:paraId="4A4C3007" w14:textId="77777777" w:rsidR="000171C1" w:rsidRDefault="000171C1" w:rsidP="000171C1"/>
    <w:p w14:paraId="67DB6C2F" w14:textId="77777777" w:rsidR="000171C1" w:rsidRPr="00BD0F39" w:rsidRDefault="000171C1" w:rsidP="000171C1">
      <w:pPr>
        <w:pStyle w:val="Heading4"/>
      </w:pPr>
      <w:r>
        <w:t xml:space="preserve">Ambiguity produces better </w:t>
      </w:r>
      <w:r w:rsidRPr="00BD0E98">
        <w:rPr>
          <w:i/>
          <w:u w:val="single"/>
        </w:rPr>
        <w:t>tailored responses</w:t>
      </w:r>
      <w:r>
        <w:t xml:space="preserve"> to </w:t>
      </w:r>
      <w:r w:rsidRPr="00BD0E98">
        <w:rPr>
          <w:u w:val="single"/>
        </w:rPr>
        <w:t>re-establish deterrence</w:t>
      </w:r>
    </w:p>
    <w:p w14:paraId="67D239A3" w14:textId="77777777" w:rsidR="000171C1" w:rsidRPr="002B334D" w:rsidRDefault="000171C1" w:rsidP="000171C1">
      <w:r>
        <w:t xml:space="preserve">Susan </w:t>
      </w:r>
      <w:r w:rsidRPr="002B334D">
        <w:rPr>
          <w:rStyle w:val="Style13ptBold"/>
        </w:rPr>
        <w:t>Davis 19</w:t>
      </w:r>
      <w:r>
        <w:t xml:space="preserve">—General Rapporteur for this report, Congresswoman. ("NATO in the Cyber Age: Strengthening Security &amp; </w:t>
      </w:r>
      <w:proofErr w:type="spellStart"/>
      <w:r>
        <w:t>Defence</w:t>
      </w:r>
      <w:proofErr w:type="spellEnd"/>
      <w:r>
        <w:t xml:space="preserve">, </w:t>
      </w:r>
      <w:proofErr w:type="spellStart"/>
      <w:r>
        <w:t>Stabilising</w:t>
      </w:r>
      <w:proofErr w:type="spellEnd"/>
      <w:r>
        <w:t xml:space="preserve"> Deterrence,” October 2019, from NATO Parliamentary Assembly, Science and Technology Committee, 148 STC 19 E rev. 1 fin, https://www.nato-pa.int/download-file?filename=sites/default/files/2019-10/REPORT%20148%20STC%2019%20E%20rev.%201%20fin%20%20-%20NATO%20IN%20THE%20CYBER%20AGE.pdf)</w:t>
      </w:r>
    </w:p>
    <w:p w14:paraId="06FA1802" w14:textId="77777777" w:rsidR="000171C1" w:rsidRDefault="000171C1" w:rsidP="000171C1">
      <w:pPr>
        <w:rPr>
          <w:rStyle w:val="StyleUnderline"/>
        </w:rPr>
      </w:pPr>
      <w:r w:rsidRPr="00BD0F39">
        <w:rPr>
          <w:rStyle w:val="StyleUnderline"/>
        </w:rPr>
        <w:t>NATO’s ambiguity also extends to</w:t>
      </w:r>
      <w:r w:rsidRPr="00BD0F39">
        <w:rPr>
          <w:sz w:val="16"/>
        </w:rPr>
        <w:t xml:space="preserve"> the type of </w:t>
      </w:r>
      <w:r w:rsidRPr="00BD0F39">
        <w:rPr>
          <w:rStyle w:val="Emphasis"/>
        </w:rPr>
        <w:t>punishment</w:t>
      </w:r>
      <w:r w:rsidRPr="00BD0F39">
        <w:rPr>
          <w:sz w:val="16"/>
        </w:rPr>
        <w:t xml:space="preserve"> </w:t>
      </w:r>
      <w:r w:rsidRPr="00BD0F39">
        <w:rPr>
          <w:rStyle w:val="StyleUnderline"/>
        </w:rPr>
        <w:t>it threatens</w:t>
      </w:r>
      <w:r w:rsidRPr="00BD0F39">
        <w:rPr>
          <w:sz w:val="16"/>
        </w:rPr>
        <w:t xml:space="preserve"> were it </w:t>
      </w:r>
      <w:r w:rsidRPr="00D438F0">
        <w:rPr>
          <w:rStyle w:val="StyleUnderline"/>
        </w:rPr>
        <w:t>to</w:t>
      </w:r>
      <w:r w:rsidRPr="00BD0F39">
        <w:rPr>
          <w:sz w:val="16"/>
        </w:rPr>
        <w:t xml:space="preserve"> suffer </w:t>
      </w:r>
      <w:r w:rsidRPr="00D438F0">
        <w:rPr>
          <w:rStyle w:val="StyleUnderline"/>
        </w:rPr>
        <w:t xml:space="preserve">a </w:t>
      </w:r>
      <w:proofErr w:type="spellStart"/>
      <w:r w:rsidRPr="00D438F0">
        <w:rPr>
          <w:rStyle w:val="StyleUnderline"/>
        </w:rPr>
        <w:t>cyber attack</w:t>
      </w:r>
      <w:proofErr w:type="spellEnd"/>
      <w:r w:rsidRPr="00D438F0">
        <w:rPr>
          <w:rStyle w:val="StyleUnderline"/>
        </w:rPr>
        <w:t xml:space="preserve">. </w:t>
      </w:r>
      <w:r w:rsidRPr="006110D1">
        <w:rPr>
          <w:rStyle w:val="StyleUnderline"/>
        </w:rPr>
        <w:t xml:space="preserve">The </w:t>
      </w:r>
      <w:r w:rsidRPr="00723126">
        <w:rPr>
          <w:rStyle w:val="StyleUnderline"/>
          <w:highlight w:val="yellow"/>
        </w:rPr>
        <w:t>Alliance</w:t>
      </w:r>
      <w:r w:rsidRPr="00D438F0">
        <w:rPr>
          <w:rStyle w:val="StyleUnderline"/>
        </w:rPr>
        <w:t xml:space="preserve"> has </w:t>
      </w:r>
      <w:r w:rsidRPr="00723126">
        <w:rPr>
          <w:rStyle w:val="StyleUnderline"/>
          <w:highlight w:val="yellow"/>
        </w:rPr>
        <w:t>made clear</w:t>
      </w:r>
      <w:r w:rsidRPr="00BD0F39">
        <w:rPr>
          <w:rStyle w:val="StyleUnderline"/>
        </w:rPr>
        <w:t xml:space="preserve"> that </w:t>
      </w:r>
      <w:r w:rsidRPr="00723126">
        <w:rPr>
          <w:rStyle w:val="StyleUnderline"/>
          <w:highlight w:val="yellow"/>
        </w:rPr>
        <w:t xml:space="preserve">it neither </w:t>
      </w:r>
      <w:r w:rsidRPr="00723126">
        <w:rPr>
          <w:rStyle w:val="Emphasis"/>
          <w:highlight w:val="yellow"/>
        </w:rPr>
        <w:t>limits punishment</w:t>
      </w:r>
      <w:r w:rsidRPr="00723126">
        <w:rPr>
          <w:sz w:val="16"/>
          <w:highlight w:val="yellow"/>
        </w:rPr>
        <w:t xml:space="preserve"> </w:t>
      </w:r>
      <w:r w:rsidRPr="00723126">
        <w:rPr>
          <w:rStyle w:val="StyleUnderline"/>
          <w:highlight w:val="yellow"/>
        </w:rPr>
        <w:t>to</w:t>
      </w:r>
      <w:r w:rsidRPr="00BD0F39">
        <w:rPr>
          <w:sz w:val="16"/>
        </w:rPr>
        <w:t xml:space="preserve"> similar </w:t>
      </w:r>
      <w:proofErr w:type="spellStart"/>
      <w:r w:rsidRPr="00723126">
        <w:rPr>
          <w:rStyle w:val="StyleUnderline"/>
          <w:highlight w:val="yellow"/>
        </w:rPr>
        <w:t>cyber attacks</w:t>
      </w:r>
      <w:proofErr w:type="spellEnd"/>
      <w:r w:rsidRPr="00723126">
        <w:rPr>
          <w:rStyle w:val="StyleUnderline"/>
          <w:highlight w:val="yellow"/>
        </w:rPr>
        <w:t xml:space="preserve"> nor </w:t>
      </w:r>
      <w:r w:rsidRPr="00723126">
        <w:rPr>
          <w:rStyle w:val="Emphasis"/>
          <w:highlight w:val="yellow"/>
        </w:rPr>
        <w:t>excludes them</w:t>
      </w:r>
      <w:r w:rsidRPr="00723126">
        <w:rPr>
          <w:rStyle w:val="StyleUnderline"/>
          <w:highlight w:val="yellow"/>
        </w:rPr>
        <w:t>.</w:t>
      </w:r>
      <w:r w:rsidRPr="00BD0F39">
        <w:rPr>
          <w:sz w:val="16"/>
        </w:rPr>
        <w:t xml:space="preserve"> Instead, </w:t>
      </w:r>
      <w:r w:rsidRPr="00723126">
        <w:rPr>
          <w:rStyle w:val="StyleUnderline"/>
          <w:highlight w:val="yellow"/>
        </w:rPr>
        <w:t>it keeps the option</w:t>
      </w:r>
      <w:r w:rsidRPr="00D438F0">
        <w:rPr>
          <w:rStyle w:val="StyleUnderline"/>
        </w:rPr>
        <w:t xml:space="preserve"> open </w:t>
      </w:r>
      <w:r w:rsidRPr="00723126">
        <w:rPr>
          <w:rStyle w:val="StyleUnderline"/>
          <w:highlight w:val="yellow"/>
        </w:rPr>
        <w:t xml:space="preserve">to use the </w:t>
      </w:r>
      <w:r w:rsidRPr="00723126">
        <w:rPr>
          <w:rStyle w:val="Emphasis"/>
          <w:highlight w:val="yellow"/>
        </w:rPr>
        <w:t>full range of Allied capabilities</w:t>
      </w:r>
      <w:r w:rsidRPr="00BD0F39">
        <w:rPr>
          <w:sz w:val="16"/>
        </w:rPr>
        <w:t xml:space="preserve"> </w:t>
      </w:r>
      <w:r w:rsidRPr="00723126">
        <w:rPr>
          <w:rStyle w:val="StyleUnderline"/>
          <w:highlight w:val="yellow"/>
        </w:rPr>
        <w:t xml:space="preserve">to </w:t>
      </w:r>
      <w:r w:rsidRPr="00723126">
        <w:rPr>
          <w:rStyle w:val="Emphasis"/>
          <w:highlight w:val="yellow"/>
        </w:rPr>
        <w:t>deter</w:t>
      </w:r>
      <w:r w:rsidRPr="00723126">
        <w:rPr>
          <w:rStyle w:val="StyleUnderline"/>
          <w:highlight w:val="yellow"/>
        </w:rPr>
        <w:t xml:space="preserve"> and </w:t>
      </w:r>
      <w:r w:rsidRPr="00723126">
        <w:rPr>
          <w:rStyle w:val="Emphasis"/>
          <w:highlight w:val="yellow"/>
        </w:rPr>
        <w:t>counter</w:t>
      </w:r>
      <w:r w:rsidRPr="00BD0F39">
        <w:rPr>
          <w:sz w:val="16"/>
        </w:rPr>
        <w:t xml:space="preserve"> </w:t>
      </w:r>
      <w:proofErr w:type="spellStart"/>
      <w:r w:rsidRPr="00BD0F39">
        <w:rPr>
          <w:sz w:val="16"/>
        </w:rPr>
        <w:t>cyber attacks</w:t>
      </w:r>
      <w:proofErr w:type="spellEnd"/>
      <w:r w:rsidRPr="00BD0F39">
        <w:rPr>
          <w:sz w:val="16"/>
        </w:rPr>
        <w:t xml:space="preserve">. Once again, </w:t>
      </w:r>
      <w:r w:rsidRPr="00723126">
        <w:rPr>
          <w:rStyle w:val="StyleUnderline"/>
          <w:highlight w:val="yellow"/>
        </w:rPr>
        <w:t xml:space="preserve">this introduces </w:t>
      </w:r>
      <w:r w:rsidRPr="00723126">
        <w:rPr>
          <w:rStyle w:val="Emphasis"/>
          <w:highlight w:val="yellow"/>
        </w:rPr>
        <w:t>useful doubt in an opponent’s mind</w:t>
      </w:r>
      <w:r w:rsidRPr="00723126">
        <w:rPr>
          <w:rStyle w:val="StyleUnderline"/>
          <w:highlight w:val="yellow"/>
        </w:rPr>
        <w:t>.</w:t>
      </w:r>
      <w:r w:rsidRPr="00D438F0">
        <w:rPr>
          <w:rStyle w:val="StyleUnderline"/>
        </w:rPr>
        <w:t xml:space="preserve"> A</w:t>
      </w:r>
      <w:r w:rsidRPr="00BD0F39">
        <w:rPr>
          <w:sz w:val="16"/>
        </w:rPr>
        <w:t xml:space="preserve"> more </w:t>
      </w:r>
      <w:r w:rsidRPr="00D438F0">
        <w:rPr>
          <w:rStyle w:val="StyleUnderline"/>
        </w:rPr>
        <w:t xml:space="preserve">technical reason for the difficulty of restricting retaliation to </w:t>
      </w:r>
      <w:proofErr w:type="spellStart"/>
      <w:r w:rsidRPr="00D438F0">
        <w:rPr>
          <w:rStyle w:val="StyleUnderline"/>
        </w:rPr>
        <w:t>cyber attacks</w:t>
      </w:r>
      <w:proofErr w:type="spellEnd"/>
      <w:r w:rsidRPr="00D438F0">
        <w:rPr>
          <w:rStyle w:val="StyleUnderline"/>
        </w:rPr>
        <w:t xml:space="preserve"> is that </w:t>
      </w:r>
      <w:r w:rsidRPr="00723126">
        <w:rPr>
          <w:rStyle w:val="StyleUnderline"/>
          <w:highlight w:val="yellow"/>
        </w:rPr>
        <w:t xml:space="preserve">it is hard to </w:t>
      </w:r>
      <w:r w:rsidRPr="00723126">
        <w:rPr>
          <w:rStyle w:val="Emphasis"/>
          <w:highlight w:val="yellow"/>
        </w:rPr>
        <w:t>credibly threaten</w:t>
      </w:r>
      <w:r w:rsidRPr="00D438F0">
        <w:rPr>
          <w:rStyle w:val="StyleUnderline"/>
        </w:rPr>
        <w:t xml:space="preserve"> the </w:t>
      </w:r>
      <w:r w:rsidRPr="00723126">
        <w:rPr>
          <w:rStyle w:val="StyleUnderline"/>
          <w:highlight w:val="yellow"/>
        </w:rPr>
        <w:t>assets</w:t>
      </w:r>
      <w:r w:rsidRPr="00D438F0">
        <w:rPr>
          <w:rStyle w:val="StyleUnderline"/>
        </w:rPr>
        <w:t xml:space="preserve"> of the attacker in a similar fashion</w:t>
      </w:r>
      <w:r w:rsidRPr="00BD0F39">
        <w:rPr>
          <w:rStyle w:val="StyleUnderline"/>
        </w:rPr>
        <w:t xml:space="preserve">. </w:t>
      </w:r>
      <w:r w:rsidRPr="00723126">
        <w:rPr>
          <w:rStyle w:val="StyleUnderline"/>
          <w:highlight w:val="yellow"/>
        </w:rPr>
        <w:t>If an attacker shuts down a power plant, would the Alliance</w:t>
      </w:r>
      <w:r w:rsidRPr="00BD0F39">
        <w:rPr>
          <w:sz w:val="16"/>
        </w:rPr>
        <w:t xml:space="preserve"> have cyber options to </w:t>
      </w:r>
      <w:r w:rsidRPr="00723126">
        <w:rPr>
          <w:rStyle w:val="StyleUnderline"/>
          <w:highlight w:val="yellow"/>
        </w:rPr>
        <w:t>attack</w:t>
      </w:r>
      <w:r w:rsidRPr="00BD0F39">
        <w:rPr>
          <w:rStyle w:val="StyleUnderline"/>
        </w:rPr>
        <w:t xml:space="preserve"> an opponent’s power plants or</w:t>
      </w:r>
      <w:r w:rsidRPr="00BD0F39">
        <w:rPr>
          <w:sz w:val="16"/>
        </w:rPr>
        <w:t xml:space="preserve"> </w:t>
      </w:r>
      <w:r w:rsidRPr="00723126">
        <w:rPr>
          <w:rStyle w:val="Emphasis"/>
          <w:highlight w:val="yellow"/>
        </w:rPr>
        <w:t>similar infrastructure</w:t>
      </w:r>
      <w:r w:rsidRPr="00723126">
        <w:rPr>
          <w:rStyle w:val="StyleUnderline"/>
          <w:highlight w:val="yellow"/>
        </w:rPr>
        <w:t>? Would NATO</w:t>
      </w:r>
      <w:r w:rsidRPr="00BD0F39">
        <w:rPr>
          <w:rStyle w:val="StyleUnderline"/>
        </w:rPr>
        <w:t xml:space="preserve"> even </w:t>
      </w:r>
      <w:r w:rsidRPr="00723126">
        <w:rPr>
          <w:rStyle w:val="Emphasis"/>
          <w:highlight w:val="yellow"/>
        </w:rPr>
        <w:t>want to if it could</w:t>
      </w:r>
      <w:r w:rsidRPr="00BD0F39">
        <w:rPr>
          <w:sz w:val="16"/>
        </w:rPr>
        <w:t>, as it complies with the principle of proportionality and international law in all its activities</w:t>
      </w:r>
      <w:r w:rsidRPr="00723126">
        <w:rPr>
          <w:rStyle w:val="StyleUnderline"/>
          <w:highlight w:val="yellow"/>
        </w:rPr>
        <w:t>? NATO’s ambiguity</w:t>
      </w:r>
      <w:r w:rsidRPr="00BD0F39">
        <w:rPr>
          <w:sz w:val="16"/>
        </w:rPr>
        <w:t xml:space="preserve"> on the type of retaliation </w:t>
      </w:r>
      <w:r w:rsidRPr="00723126">
        <w:rPr>
          <w:rStyle w:val="StyleUnderline"/>
          <w:highlight w:val="yellow"/>
        </w:rPr>
        <w:t xml:space="preserve">serves a </w:t>
      </w:r>
      <w:r w:rsidRPr="00723126">
        <w:rPr>
          <w:rStyle w:val="Emphasis"/>
          <w:highlight w:val="yellow"/>
        </w:rPr>
        <w:t>convincing purpose</w:t>
      </w:r>
      <w:r w:rsidRPr="00723126">
        <w:rPr>
          <w:rStyle w:val="StyleUnderline"/>
          <w:highlight w:val="yellow"/>
        </w:rPr>
        <w:t>. It produces doubts</w:t>
      </w:r>
      <w:r w:rsidRPr="00BD0F39">
        <w:rPr>
          <w:rStyle w:val="StyleUnderline"/>
        </w:rPr>
        <w:t xml:space="preserve"> in the would-be attacker’s mind </w:t>
      </w:r>
      <w:r w:rsidRPr="00723126">
        <w:rPr>
          <w:rStyle w:val="StyleUnderline"/>
          <w:highlight w:val="yellow"/>
        </w:rPr>
        <w:t xml:space="preserve">and presents </w:t>
      </w:r>
      <w:r w:rsidRPr="00723126">
        <w:rPr>
          <w:rStyle w:val="Emphasis"/>
          <w:highlight w:val="yellow"/>
        </w:rPr>
        <w:t>more options</w:t>
      </w:r>
      <w:r w:rsidRPr="00723126">
        <w:rPr>
          <w:rStyle w:val="StyleUnderline"/>
          <w:highlight w:val="yellow"/>
        </w:rPr>
        <w:t xml:space="preserve"> to </w:t>
      </w:r>
      <w:r w:rsidRPr="00723126">
        <w:rPr>
          <w:rStyle w:val="Emphasis"/>
          <w:highlight w:val="yellow"/>
        </w:rPr>
        <w:t>tailor</w:t>
      </w:r>
      <w:r w:rsidRPr="00723126">
        <w:rPr>
          <w:rStyle w:val="StyleUnderline"/>
          <w:highlight w:val="yellow"/>
        </w:rPr>
        <w:t xml:space="preserve"> and scale a response to </w:t>
      </w:r>
      <w:r w:rsidRPr="00723126">
        <w:rPr>
          <w:rStyle w:val="Emphasis"/>
          <w:highlight w:val="yellow"/>
        </w:rPr>
        <w:t>re-establish deterrence</w:t>
      </w:r>
      <w:r w:rsidRPr="00723126">
        <w:rPr>
          <w:rStyle w:val="StyleUnderline"/>
          <w:highlight w:val="yellow"/>
        </w:rPr>
        <w:t>.</w:t>
      </w:r>
    </w:p>
    <w:p w14:paraId="4377A685" w14:textId="77777777" w:rsidR="000171C1" w:rsidRPr="00BD0F39" w:rsidRDefault="000171C1" w:rsidP="000171C1">
      <w:pPr>
        <w:rPr>
          <w:rStyle w:val="StyleUnderline"/>
        </w:rPr>
      </w:pPr>
    </w:p>
    <w:p w14:paraId="3D984184" w14:textId="77777777" w:rsidR="00620335" w:rsidRPr="00620335" w:rsidRDefault="00620335" w:rsidP="00620335"/>
    <w:p w14:paraId="53D7CC7B" w14:textId="039D88BE" w:rsidR="008F4BFF" w:rsidRDefault="00941F4A" w:rsidP="00941F4A">
      <w:pPr>
        <w:pStyle w:val="Heading3"/>
      </w:pPr>
      <w:bookmarkStart w:id="9" w:name="_Toc107571914"/>
      <w:r>
        <w:lastRenderedPageBreak/>
        <w:t xml:space="preserve">Neg—AT: Cyber </w:t>
      </w:r>
      <w:proofErr w:type="spellStart"/>
      <w:r w:rsidR="00AC2906">
        <w:t>Aff</w:t>
      </w:r>
      <w:proofErr w:type="spellEnd"/>
      <w:r w:rsidR="00AC2906">
        <w:t>—Impact Defense—1NC</w:t>
      </w:r>
      <w:bookmarkEnd w:id="9"/>
      <w:r w:rsidR="00AC2906">
        <w:t xml:space="preserve"> </w:t>
      </w:r>
    </w:p>
    <w:p w14:paraId="3530C45E" w14:textId="77777777" w:rsidR="00941F4A" w:rsidRPr="001A31AA" w:rsidRDefault="00941F4A" w:rsidP="00941F4A">
      <w:pPr>
        <w:pStyle w:val="Heading4"/>
      </w:pPr>
      <w:r>
        <w:t xml:space="preserve">No </w:t>
      </w:r>
      <w:r>
        <w:rPr>
          <w:u w:val="single"/>
        </w:rPr>
        <w:t>large-scale</w:t>
      </w:r>
      <w:r>
        <w:t xml:space="preserve"> Russian cyberattacks</w:t>
      </w:r>
    </w:p>
    <w:p w14:paraId="2AEA215E" w14:textId="2E1C6A17" w:rsidR="00941F4A" w:rsidRPr="00C76F1F" w:rsidRDefault="00941F4A" w:rsidP="00941F4A">
      <w:proofErr w:type="spellStart"/>
      <w:r w:rsidRPr="00C76F1F">
        <w:rPr>
          <w:rStyle w:val="Style13ptBold"/>
        </w:rPr>
        <w:t>Baezner</w:t>
      </w:r>
      <w:proofErr w:type="spellEnd"/>
      <w:r>
        <w:rPr>
          <w:rStyle w:val="Style13ptBold"/>
        </w:rPr>
        <w:t xml:space="preserve"> 17 </w:t>
      </w:r>
      <w:r>
        <w:t xml:space="preserve">(Marie </w:t>
      </w:r>
      <w:r w:rsidRPr="00F33815">
        <w:t>and Patrice Robin</w:t>
      </w:r>
      <w:r>
        <w:t xml:space="preserve">; Feb; </w:t>
      </w:r>
      <w:r w:rsidRPr="00F33815">
        <w:t xml:space="preserve">Cyber </w:t>
      </w:r>
      <w:r w:rsidRPr="00C76F1F">
        <w:t>Defense Project (CDP) Center for Security Studies (CSS), ETH Zürich</w:t>
      </w:r>
      <w:r>
        <w:t>,</w:t>
      </w:r>
      <w:r w:rsidRPr="00C76F1F">
        <w:t xml:space="preserve"> “Cyber-Conflict Between the United States of America and Russia” https://www.research-collection.ethz.ch/bitstream/handle/20.500.11850/184547/Cyber-Reports-2017-02.pdf?sequence=1</w:t>
      </w:r>
      <w:r>
        <w:t>)</w:t>
      </w:r>
    </w:p>
    <w:p w14:paraId="730ED71B" w14:textId="77777777" w:rsidR="00941F4A" w:rsidRDefault="00941F4A" w:rsidP="00941F4A">
      <w:pPr>
        <w:rPr>
          <w:sz w:val="14"/>
        </w:rPr>
      </w:pPr>
      <w:r w:rsidRPr="00C76F1F">
        <w:rPr>
          <w:sz w:val="14"/>
        </w:rPr>
        <w:t xml:space="preserve">On the other hand, </w:t>
      </w:r>
      <w:r w:rsidRPr="00723126">
        <w:rPr>
          <w:rStyle w:val="StyleUnderline"/>
          <w:highlight w:val="yellow"/>
        </w:rPr>
        <w:t>both</w:t>
      </w:r>
      <w:r w:rsidRPr="00C76F1F">
        <w:rPr>
          <w:rStyle w:val="StyleUnderline"/>
        </w:rPr>
        <w:t xml:space="preserve"> states </w:t>
      </w:r>
      <w:r w:rsidRPr="00861C5B">
        <w:rPr>
          <w:rStyle w:val="StyleUnderline"/>
        </w:rPr>
        <w:t xml:space="preserve">might </w:t>
      </w:r>
      <w:r w:rsidRPr="00723126">
        <w:rPr>
          <w:rStyle w:val="StyleUnderline"/>
          <w:highlight w:val="yellow"/>
        </w:rPr>
        <w:t>not desire</w:t>
      </w:r>
      <w:r w:rsidRPr="00C76F1F">
        <w:rPr>
          <w:rStyle w:val="StyleUnderline"/>
        </w:rPr>
        <w:t xml:space="preserve"> further </w:t>
      </w:r>
      <w:r w:rsidRPr="00723126">
        <w:rPr>
          <w:rStyle w:val="StyleUnderline"/>
          <w:highlight w:val="yellow"/>
        </w:rPr>
        <w:t>escalation</w:t>
      </w:r>
      <w:r w:rsidRPr="00C76F1F">
        <w:rPr>
          <w:rStyle w:val="StyleUnderline"/>
        </w:rPr>
        <w:t>, preferring to restrain the conflict to cyberspace</w:t>
      </w:r>
      <w:r w:rsidRPr="00C76F1F">
        <w:rPr>
          <w:sz w:val="14"/>
        </w:rPr>
        <w:t xml:space="preserve">. </w:t>
      </w:r>
      <w:r w:rsidRPr="00C76F1F">
        <w:rPr>
          <w:rStyle w:val="StyleUnderline"/>
        </w:rPr>
        <w:t>Each would follow the “tit-for-tat” logic and accuse each other</w:t>
      </w:r>
      <w:r w:rsidRPr="00C76F1F">
        <w:rPr>
          <w:sz w:val="14"/>
        </w:rPr>
        <w:t xml:space="preserve"> </w:t>
      </w:r>
      <w:r w:rsidRPr="00C76F1F">
        <w:rPr>
          <w:rStyle w:val="Emphasis"/>
        </w:rPr>
        <w:t xml:space="preserve">while </w:t>
      </w:r>
      <w:r w:rsidRPr="00723126">
        <w:rPr>
          <w:rStyle w:val="Emphasis"/>
          <w:highlight w:val="yellow"/>
        </w:rPr>
        <w:t>never reaching</w:t>
      </w:r>
      <w:r w:rsidRPr="00C76F1F">
        <w:rPr>
          <w:rStyle w:val="Emphasis"/>
        </w:rPr>
        <w:t xml:space="preserve"> a tipping point where the conflict spills over to a </w:t>
      </w:r>
      <w:r w:rsidRPr="00723126">
        <w:rPr>
          <w:rStyle w:val="Emphasis"/>
          <w:highlight w:val="yellow"/>
        </w:rPr>
        <w:t xml:space="preserve">conventional </w:t>
      </w:r>
      <w:r w:rsidRPr="00861C5B">
        <w:rPr>
          <w:rStyle w:val="Emphasis"/>
        </w:rPr>
        <w:t>war</w:t>
      </w:r>
      <w:r w:rsidRPr="00C76F1F">
        <w:rPr>
          <w:sz w:val="14"/>
        </w:rPr>
        <w:t xml:space="preserve">. Such a tipping point would be linked to the intensity of the attack or the nature of the targets. </w:t>
      </w:r>
      <w:r w:rsidRPr="00C76F1F">
        <w:rPr>
          <w:rStyle w:val="StyleUnderline"/>
        </w:rPr>
        <w:t xml:space="preserve">Both </w:t>
      </w:r>
      <w:r w:rsidRPr="00723126">
        <w:rPr>
          <w:rStyle w:val="StyleUnderline"/>
          <w:highlight w:val="yellow"/>
        </w:rPr>
        <w:t xml:space="preserve">nations </w:t>
      </w:r>
      <w:r w:rsidRPr="00861C5B">
        <w:rPr>
          <w:rStyle w:val="StyleUnderline"/>
        </w:rPr>
        <w:t xml:space="preserve">would </w:t>
      </w:r>
      <w:r w:rsidRPr="00723126">
        <w:rPr>
          <w:rStyle w:val="StyleUnderline"/>
          <w:highlight w:val="yellow"/>
        </w:rPr>
        <w:t>keep</w:t>
      </w:r>
      <w:r w:rsidRPr="00C76F1F">
        <w:rPr>
          <w:rStyle w:val="StyleUnderline"/>
        </w:rPr>
        <w:t xml:space="preserve"> the </w:t>
      </w:r>
      <w:r w:rsidRPr="00723126">
        <w:rPr>
          <w:rStyle w:val="StyleUnderline"/>
          <w:highlight w:val="yellow"/>
        </w:rPr>
        <w:t xml:space="preserve">cyberattacks </w:t>
      </w:r>
      <w:r w:rsidRPr="00723126">
        <w:rPr>
          <w:rStyle w:val="Emphasis"/>
          <w:highlight w:val="yellow"/>
        </w:rPr>
        <w:t>small</w:t>
      </w:r>
      <w:r w:rsidRPr="00C76F1F">
        <w:rPr>
          <w:rStyle w:val="StyleUnderline"/>
        </w:rPr>
        <w:t xml:space="preserve"> enough not to trigger a bigger reaction. The same would be observed on the choice of targets, with both avoiding certain critical or sensitive targets, for instance critical infrastructures.</w:t>
      </w:r>
      <w:r w:rsidRPr="00C76F1F">
        <w:rPr>
          <w:sz w:val="14"/>
        </w:rPr>
        <w:t xml:space="preserve"> </w:t>
      </w:r>
      <w:proofErr w:type="gramStart"/>
      <w:r w:rsidRPr="00C76F1F">
        <w:rPr>
          <w:sz w:val="14"/>
        </w:rPr>
        <w:t>In order to</w:t>
      </w:r>
      <w:proofErr w:type="gramEnd"/>
      <w:r w:rsidRPr="00C76F1F">
        <w:rPr>
          <w:sz w:val="14"/>
        </w:rPr>
        <w:t xml:space="preserve"> contain the conflict in cyberspace, both states would have </w:t>
      </w:r>
      <w:r w:rsidRPr="00723126">
        <w:rPr>
          <w:rStyle w:val="Emphasis"/>
          <w:highlight w:val="yellow"/>
        </w:rPr>
        <w:t>to demonstrate</w:t>
      </w:r>
      <w:r w:rsidRPr="00C76F1F">
        <w:rPr>
          <w:rStyle w:val="Emphasis"/>
        </w:rPr>
        <w:t xml:space="preserve"> their </w:t>
      </w:r>
      <w:r w:rsidRPr="00723126">
        <w:rPr>
          <w:rStyle w:val="Emphasis"/>
          <w:highlight w:val="yellow"/>
        </w:rPr>
        <w:t xml:space="preserve">restraint </w:t>
      </w:r>
      <w:r w:rsidRPr="00861C5B">
        <w:rPr>
          <w:rStyle w:val="Emphasis"/>
        </w:rPr>
        <w:t xml:space="preserve">by selecting </w:t>
      </w:r>
      <w:r w:rsidRPr="00723126">
        <w:rPr>
          <w:rStyle w:val="Emphasis"/>
          <w:highlight w:val="yellow"/>
        </w:rPr>
        <w:t>options with low</w:t>
      </w:r>
      <w:r w:rsidRPr="00C76F1F">
        <w:rPr>
          <w:rStyle w:val="Emphasis"/>
        </w:rPr>
        <w:t xml:space="preserve"> risk of </w:t>
      </w:r>
      <w:r w:rsidRPr="00723126">
        <w:rPr>
          <w:rStyle w:val="Emphasis"/>
          <w:highlight w:val="yellow"/>
        </w:rPr>
        <w:t>miscalc</w:t>
      </w:r>
      <w:r w:rsidRPr="00F33815">
        <w:rPr>
          <w:rStyle w:val="Emphasis"/>
        </w:rPr>
        <w:t>ulation</w:t>
      </w:r>
      <w:r w:rsidRPr="00C76F1F">
        <w:rPr>
          <w:sz w:val="14"/>
        </w:rPr>
        <w:t xml:space="preserve"> (Lin, 2012, pp. 64–66). In the future, </w:t>
      </w:r>
      <w:r w:rsidRPr="00861C5B">
        <w:rPr>
          <w:rStyle w:val="StyleUnderline"/>
        </w:rPr>
        <w:t>it might also be possible to</w:t>
      </w:r>
      <w:r w:rsidRPr="00F33815">
        <w:rPr>
          <w:rStyle w:val="StyleUnderline"/>
        </w:rPr>
        <w:t xml:space="preserve"> </w:t>
      </w:r>
      <w:r w:rsidRPr="00723126">
        <w:rPr>
          <w:rStyle w:val="StyleUnderline"/>
          <w:highlight w:val="yellow"/>
        </w:rPr>
        <w:t>see</w:t>
      </w:r>
      <w:r w:rsidRPr="00C76F1F">
        <w:rPr>
          <w:rStyle w:val="StyleUnderline"/>
        </w:rPr>
        <w:t xml:space="preserve"> a </w:t>
      </w:r>
      <w:proofErr w:type="spellStart"/>
      <w:r w:rsidRPr="00723126">
        <w:rPr>
          <w:rStyle w:val="StyleUnderline"/>
          <w:highlight w:val="yellow"/>
        </w:rPr>
        <w:t>deescalation</w:t>
      </w:r>
      <w:proofErr w:type="spellEnd"/>
      <w:r w:rsidRPr="00723126">
        <w:rPr>
          <w:rStyle w:val="StyleUnderline"/>
          <w:highlight w:val="yellow"/>
        </w:rPr>
        <w:t xml:space="preserve"> in</w:t>
      </w:r>
      <w:r w:rsidRPr="00861C5B">
        <w:rPr>
          <w:rStyle w:val="StyleUnderline"/>
        </w:rPr>
        <w:t xml:space="preserve"> the form of the emergence of an international treaty or at least further </w:t>
      </w:r>
      <w:r w:rsidRPr="00861C5B">
        <w:rPr>
          <w:rStyle w:val="Emphasis"/>
        </w:rPr>
        <w:t xml:space="preserve">bilateral </w:t>
      </w:r>
      <w:r w:rsidRPr="00723126">
        <w:rPr>
          <w:rStyle w:val="Emphasis"/>
          <w:highlight w:val="yellow"/>
        </w:rPr>
        <w:t>treaties</w:t>
      </w:r>
      <w:r w:rsidRPr="00723126">
        <w:rPr>
          <w:rStyle w:val="StyleUnderline"/>
          <w:highlight w:val="yellow"/>
        </w:rPr>
        <w:t xml:space="preserve"> between</w:t>
      </w:r>
      <w:r w:rsidRPr="00F33815">
        <w:rPr>
          <w:rStyle w:val="StyleUnderline"/>
        </w:rPr>
        <w:t xml:space="preserve"> the </w:t>
      </w:r>
      <w:r w:rsidRPr="00723126">
        <w:rPr>
          <w:rStyle w:val="StyleUnderline"/>
          <w:highlight w:val="yellow"/>
        </w:rPr>
        <w:t>USA and Russia</w:t>
      </w:r>
      <w:r w:rsidRPr="00C76F1F">
        <w:rPr>
          <w:rStyle w:val="StyleUnderline"/>
        </w:rPr>
        <w:t xml:space="preserve"> on cyberattacks</w:t>
      </w:r>
      <w:r w:rsidRPr="00C76F1F">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C76F1F">
        <w:rPr>
          <w:rStyle w:val="StyleUnderline"/>
        </w:rPr>
        <w:t>In</w:t>
      </w:r>
      <w:r w:rsidRPr="00C76F1F">
        <w:rPr>
          <w:sz w:val="14"/>
        </w:rPr>
        <w:t xml:space="preserve"> September </w:t>
      </w:r>
      <w:r w:rsidRPr="00C76F1F">
        <w:rPr>
          <w:rStyle w:val="StyleUnderline"/>
        </w:rPr>
        <w:t>2015, the USA and China signed an agreement engaging both countries not to support or conduct cyber-theft of intellectual property</w:t>
      </w:r>
      <w:r w:rsidRPr="00C76F1F">
        <w:rPr>
          <w:sz w:val="14"/>
        </w:rPr>
        <w:t xml:space="preserve">. Moreover, the parties have made the commitment not to use cyberattacks against each other’s critical infrastructures in </w:t>
      </w:r>
      <w:proofErr w:type="gramStart"/>
      <w:r w:rsidRPr="00C76F1F">
        <w:rPr>
          <w:sz w:val="14"/>
        </w:rPr>
        <w:t>peace-time</w:t>
      </w:r>
      <w:proofErr w:type="gramEnd"/>
      <w:r w:rsidRPr="00C76F1F">
        <w:rPr>
          <w:sz w:val="14"/>
        </w:rPr>
        <w:t xml:space="preserve"> and to support the establishment of international behavioral norms in cyberspace (Rosenfeld, 2015). </w:t>
      </w:r>
      <w:r w:rsidRPr="00C76F1F">
        <w:rPr>
          <w:rStyle w:val="StyleUnderline"/>
        </w:rPr>
        <w:t xml:space="preserve">Both states also highlighted the fact that they could not control </w:t>
      </w:r>
      <w:proofErr w:type="gramStart"/>
      <w:r w:rsidRPr="00C76F1F">
        <w:rPr>
          <w:rStyle w:val="StyleUnderline"/>
        </w:rPr>
        <w:t>each individual</w:t>
      </w:r>
      <w:proofErr w:type="gramEnd"/>
      <w:r w:rsidRPr="00C76F1F">
        <w:rPr>
          <w:rStyle w:val="StyleUnderline"/>
        </w:rPr>
        <w:t xml:space="preserve"> in their country and therefore could not be held responsible for individual acts.</w:t>
      </w:r>
      <w:r w:rsidRPr="00C76F1F">
        <w:rPr>
          <w:sz w:val="14"/>
        </w:rPr>
        <w:t xml:space="preserve"> Since </w:t>
      </w:r>
      <w:proofErr w:type="gramStart"/>
      <w:r w:rsidRPr="00C76F1F">
        <w:rPr>
          <w:sz w:val="14"/>
        </w:rPr>
        <w:t>then</w:t>
      </w:r>
      <w:proofErr w:type="gramEnd"/>
      <w:r w:rsidRPr="00C76F1F">
        <w:rPr>
          <w:sz w:val="14"/>
        </w:rPr>
        <w:t xml:space="preserve">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C76F1F">
        <w:rPr>
          <w:rStyle w:val="Emphasis"/>
        </w:rPr>
        <w:t xml:space="preserve">a </w:t>
      </w:r>
      <w:r w:rsidRPr="00723126">
        <w:rPr>
          <w:rStyle w:val="Emphasis"/>
          <w:highlight w:val="yellow"/>
        </w:rPr>
        <w:t xml:space="preserve">dialogue on cyberspace </w:t>
      </w:r>
      <w:r w:rsidRPr="00861C5B">
        <w:rPr>
          <w:rStyle w:val="Emphasis"/>
        </w:rPr>
        <w:t xml:space="preserve">already </w:t>
      </w:r>
      <w:r w:rsidRPr="00723126">
        <w:rPr>
          <w:rStyle w:val="Emphasis"/>
          <w:highlight w:val="yellow"/>
        </w:rPr>
        <w:t>exists</w:t>
      </w:r>
      <w:r w:rsidRPr="00C76F1F">
        <w:rPr>
          <w:rStyle w:val="Emphasis"/>
        </w:rPr>
        <w:t xml:space="preserve"> between the USA and Russia</w:t>
      </w:r>
      <w:r w:rsidRPr="00C76F1F">
        <w:rPr>
          <w:sz w:val="14"/>
        </w:rPr>
        <w:t xml:space="preserve"> since July 2013. This </w:t>
      </w:r>
      <w:r w:rsidRPr="00723126">
        <w:rPr>
          <w:rStyle w:val="Emphasis"/>
          <w:highlight w:val="yellow"/>
        </w:rPr>
        <w:t>cooperation includes</w:t>
      </w:r>
      <w:r w:rsidRPr="00C76F1F">
        <w:rPr>
          <w:sz w:val="14"/>
        </w:rPr>
        <w:t xml:space="preserve"> Confidence Building Measures (</w:t>
      </w:r>
      <w:r w:rsidRPr="00723126">
        <w:rPr>
          <w:rStyle w:val="Emphasis"/>
          <w:highlight w:val="yellow"/>
        </w:rPr>
        <w:t>CBM</w:t>
      </w:r>
      <w:r w:rsidRPr="00C76F1F">
        <w:rPr>
          <w:sz w:val="14"/>
        </w:rPr>
        <w:t xml:space="preserve">) </w:t>
      </w:r>
      <w:r w:rsidRPr="00C76F1F">
        <w:rPr>
          <w:rStyle w:val="StyleUnderline"/>
        </w:rPr>
        <w:t>such as the creation of working groups on the issue of ICT security, exchange of information between the two national</w:t>
      </w:r>
      <w:r w:rsidRPr="00C76F1F">
        <w:rPr>
          <w:sz w:val="14"/>
        </w:rPr>
        <w:t xml:space="preserve"> Computer Emergency Response Teams (</w:t>
      </w:r>
      <w:r w:rsidRPr="00723126">
        <w:rPr>
          <w:rStyle w:val="StyleUnderline"/>
          <w:highlight w:val="yellow"/>
        </w:rPr>
        <w:t>CERT</w:t>
      </w:r>
      <w:r w:rsidRPr="00723126">
        <w:rPr>
          <w:sz w:val="14"/>
          <w:highlight w:val="yellow"/>
        </w:rPr>
        <w:t xml:space="preserve">), </w:t>
      </w:r>
      <w:r w:rsidRPr="00723126">
        <w:rPr>
          <w:rStyle w:val="Emphasis"/>
          <w:highlight w:val="yellow"/>
        </w:rPr>
        <w:t>and</w:t>
      </w:r>
      <w:r w:rsidRPr="00C76F1F">
        <w:rPr>
          <w:rStyle w:val="Emphasis"/>
        </w:rPr>
        <w:t xml:space="preserve"> the creation of a </w:t>
      </w:r>
      <w:r w:rsidRPr="00723126">
        <w:rPr>
          <w:rStyle w:val="Emphasis"/>
          <w:highlight w:val="yellow"/>
        </w:rPr>
        <w:t>direct communication</w:t>
      </w:r>
      <w:r w:rsidRPr="00F33815">
        <w:rPr>
          <w:rStyle w:val="Emphasis"/>
        </w:rPr>
        <w:t xml:space="preserve"> line </w:t>
      </w:r>
      <w:r w:rsidRPr="00723126">
        <w:rPr>
          <w:rStyle w:val="Emphasis"/>
          <w:highlight w:val="yellow"/>
        </w:rPr>
        <w:t>to</w:t>
      </w:r>
      <w:r w:rsidRPr="00C76F1F">
        <w:rPr>
          <w:rStyle w:val="Emphasis"/>
        </w:rPr>
        <w:t xml:space="preserve"> directly </w:t>
      </w:r>
      <w:r w:rsidRPr="00723126">
        <w:rPr>
          <w:rStyle w:val="Emphasis"/>
          <w:highlight w:val="yellow"/>
        </w:rPr>
        <w:t>manage</w:t>
      </w:r>
      <w:r w:rsidRPr="00F33815">
        <w:rPr>
          <w:rStyle w:val="Emphasis"/>
        </w:rPr>
        <w:t xml:space="preserve"> ICT </w:t>
      </w:r>
      <w:r w:rsidRPr="00723126">
        <w:rPr>
          <w:rStyle w:val="Emphasis"/>
          <w:highlight w:val="yellow"/>
        </w:rPr>
        <w:t>incidents</w:t>
      </w:r>
      <w:r w:rsidRPr="00F33815">
        <w:t xml:space="preserve"> </w:t>
      </w:r>
      <w:r w:rsidRPr="00C76F1F">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C76F1F">
        <w:rPr>
          <w:rStyle w:val="StyleUnderline"/>
        </w:rPr>
        <w:t>They stated that international law can be applied in cyberspace and therefore, the rules of proportionality and limited col</w:t>
      </w:r>
      <w:r w:rsidRPr="00861C5B">
        <w:rPr>
          <w:rStyle w:val="StyleUnderline"/>
        </w:rPr>
        <w:t>lateral damage should also be respected in cyberattacks</w:t>
      </w:r>
      <w:r w:rsidRPr="00861C5B">
        <w:rPr>
          <w:sz w:val="14"/>
        </w:rPr>
        <w:t xml:space="preserve"> (Ignatius, 2016; United Nations General Assembly, 2015). These examples demonstrate that </w:t>
      </w:r>
      <w:r w:rsidRPr="00861C5B">
        <w:rPr>
          <w:rStyle w:val="Emphasis"/>
        </w:rPr>
        <w:t>even though the two states are involved in a “tit-for-tat” logic in their relations on a tactical level</w:t>
      </w:r>
      <w:r w:rsidRPr="00C76F1F">
        <w:rPr>
          <w:rStyle w:val="Emphasis"/>
        </w:rPr>
        <w:t xml:space="preserve">, </w:t>
      </w:r>
      <w:r w:rsidRPr="00723126">
        <w:rPr>
          <w:rStyle w:val="Emphasis"/>
          <w:highlight w:val="yellow"/>
        </w:rPr>
        <w:t xml:space="preserve">there was </w:t>
      </w:r>
      <w:r w:rsidRPr="00861C5B">
        <w:rPr>
          <w:rStyle w:val="Emphasis"/>
        </w:rPr>
        <w:t>still</w:t>
      </w:r>
      <w:r w:rsidRPr="00C76F1F">
        <w:rPr>
          <w:rStyle w:val="Emphasis"/>
        </w:rPr>
        <w:t xml:space="preserve"> a </w:t>
      </w:r>
      <w:r w:rsidRPr="00723126">
        <w:rPr>
          <w:rStyle w:val="Emphasis"/>
          <w:highlight w:val="yellow"/>
        </w:rPr>
        <w:t>dialogue on the strategic level</w:t>
      </w:r>
      <w:r w:rsidRPr="00C76F1F">
        <w:rPr>
          <w:sz w:val="14"/>
        </w:rPr>
        <w:t>, at least until 2015. The recent cyberattacks in USA and the election of Donald Trump as US President, bring new uncertainties.</w:t>
      </w:r>
    </w:p>
    <w:p w14:paraId="1B5F1D59" w14:textId="55EED784" w:rsidR="00941F4A" w:rsidRPr="00B036CD" w:rsidRDefault="00941F4A" w:rsidP="00941F4A">
      <w:pPr>
        <w:pStyle w:val="Heading4"/>
        <w:rPr>
          <w:rFonts w:cs="Times New Roman"/>
        </w:rPr>
      </w:pPr>
      <w:r w:rsidRPr="00B036CD">
        <w:rPr>
          <w:rFonts w:cs="Times New Roman"/>
        </w:rPr>
        <w:t>No nuclear retal</w:t>
      </w:r>
      <w:r>
        <w:rPr>
          <w:rFonts w:cs="Times New Roman"/>
        </w:rPr>
        <w:t xml:space="preserve">iation </w:t>
      </w:r>
    </w:p>
    <w:p w14:paraId="2AF5A099" w14:textId="20CA505F" w:rsidR="00941F4A" w:rsidRPr="00B036CD" w:rsidRDefault="00941F4A" w:rsidP="00941F4A">
      <w:r w:rsidRPr="00B036CD">
        <w:rPr>
          <w:rStyle w:val="Style13ptBold"/>
        </w:rPr>
        <w:t xml:space="preserve">Tucker </w:t>
      </w:r>
      <w:r>
        <w:rPr>
          <w:rStyle w:val="Style13ptBold"/>
        </w:rPr>
        <w:t xml:space="preserve">18 </w:t>
      </w:r>
      <w:r w:rsidRPr="00941F4A">
        <w:rPr>
          <w:rStyle w:val="Style13ptBold"/>
          <w:b w:val="0"/>
          <w:sz w:val="22"/>
          <w:szCs w:val="22"/>
        </w:rPr>
        <w:t>(Patrick; Feb 2;</w:t>
      </w:r>
      <w:r w:rsidRPr="00941F4A">
        <w:rPr>
          <w:szCs w:val="22"/>
        </w:rPr>
        <w:t xml:space="preserve"> Technology </w:t>
      </w:r>
      <w:r w:rsidRPr="00B036CD">
        <w:t xml:space="preserve">Editor for Defense One, MA from Johns Hopkins University, BA from Sarah Lawrence College, Former Deputy Editor for The </w:t>
      </w:r>
      <w:proofErr w:type="gramStart"/>
      <w:r w:rsidRPr="00B036CD">
        <w:t>Futurist</w:t>
      </w:r>
      <w:r>
        <w:t xml:space="preserve">; </w:t>
      </w:r>
      <w:r w:rsidRPr="00B036CD">
        <w:t xml:space="preserve"> “</w:t>
      </w:r>
      <w:proofErr w:type="gramEnd"/>
      <w:r w:rsidRPr="00B036CD">
        <w:t>No, the US Won’t Respond to A Cyber Attack with Nuke</w:t>
      </w:r>
      <w:r>
        <w:t xml:space="preserve">s,” </w:t>
      </w:r>
      <w:r w:rsidRPr="00B036CD">
        <w:t>https://www.defenseone.com/technology/2018/02/no-us-wont-respond-cyber-attack-nukes/145700</w:t>
      </w:r>
      <w:r>
        <w:t>)</w:t>
      </w:r>
    </w:p>
    <w:p w14:paraId="2C1EC914" w14:textId="77777777" w:rsidR="00941F4A" w:rsidRDefault="00941F4A" w:rsidP="00941F4A">
      <w:pPr>
        <w:rPr>
          <w:sz w:val="16"/>
        </w:rPr>
      </w:pPr>
      <w:r w:rsidRPr="00723126">
        <w:rPr>
          <w:rStyle w:val="Emphasis"/>
          <w:highlight w:val="yellow"/>
        </w:rPr>
        <w:t>No</w:t>
      </w:r>
      <w:r w:rsidRPr="00B036CD">
        <w:rPr>
          <w:rStyle w:val="Emphasis"/>
        </w:rPr>
        <w:t xml:space="preserve">, the </w:t>
      </w:r>
      <w:r w:rsidRPr="00723126">
        <w:rPr>
          <w:rStyle w:val="Emphasis"/>
          <w:highlight w:val="yellow"/>
        </w:rPr>
        <w:t>US Won’t Respond to</w:t>
      </w:r>
      <w:r w:rsidRPr="00B036CD">
        <w:rPr>
          <w:rStyle w:val="Emphasis"/>
        </w:rPr>
        <w:t xml:space="preserve"> A </w:t>
      </w:r>
      <w:r w:rsidRPr="00723126">
        <w:rPr>
          <w:rStyle w:val="Emphasis"/>
          <w:highlight w:val="yellow"/>
        </w:rPr>
        <w:t>Cyber</w:t>
      </w:r>
      <w:r w:rsidRPr="00B036CD">
        <w:rPr>
          <w:rStyle w:val="Emphasis"/>
        </w:rPr>
        <w:t xml:space="preserve"> Attack </w:t>
      </w:r>
      <w:r w:rsidRPr="00723126">
        <w:rPr>
          <w:rStyle w:val="Emphasis"/>
          <w:highlight w:val="yellow"/>
        </w:rPr>
        <w:t>with Nukes</w:t>
      </w:r>
      <w:r>
        <w:rPr>
          <w:rStyle w:val="Emphasis"/>
        </w:rPr>
        <w:t xml:space="preserve"> </w:t>
      </w:r>
      <w:r w:rsidRPr="00B036CD">
        <w:rPr>
          <w:sz w:val="16"/>
        </w:rPr>
        <w:t xml:space="preserve">Defense leaders won’t completely rule out the possibility. </w:t>
      </w:r>
      <w:r w:rsidRPr="00B036CD">
        <w:rPr>
          <w:rStyle w:val="StyleUnderline"/>
        </w:rPr>
        <w:t xml:space="preserve">But </w:t>
      </w:r>
      <w:r w:rsidRPr="00723126">
        <w:rPr>
          <w:rStyle w:val="StyleUnderline"/>
          <w:highlight w:val="yellow"/>
        </w:rPr>
        <w:t>it’s</w:t>
      </w:r>
      <w:r w:rsidRPr="00B036CD">
        <w:rPr>
          <w:rStyle w:val="StyleUnderline"/>
        </w:rPr>
        <w:t xml:space="preserve"> a </w:t>
      </w:r>
      <w:r w:rsidRPr="006A241D">
        <w:rPr>
          <w:rStyle w:val="Emphasis"/>
        </w:rPr>
        <w:t xml:space="preserve">very, very, </w:t>
      </w:r>
      <w:r w:rsidRPr="00723126">
        <w:rPr>
          <w:rStyle w:val="Emphasis"/>
          <w:highlight w:val="yellow"/>
        </w:rPr>
        <w:t>very remote</w:t>
      </w:r>
      <w:r w:rsidRPr="00B036CD">
        <w:rPr>
          <w:rStyle w:val="StyleUnderline"/>
        </w:rPr>
        <w:t xml:space="preserve"> possibility</w:t>
      </w:r>
      <w:r w:rsidRPr="00B036CD">
        <w:rPr>
          <w:sz w:val="16"/>
        </w:rPr>
        <w:t>.</w:t>
      </w:r>
      <w:r>
        <w:rPr>
          <w:sz w:val="16"/>
        </w:rPr>
        <w:t xml:space="preserve"> </w:t>
      </w:r>
      <w:r w:rsidRPr="00B036CD">
        <w:rPr>
          <w:rStyle w:val="StyleUnderline"/>
        </w:rPr>
        <w:t>The idea that the U.S. is building</w:t>
      </w:r>
      <w:r w:rsidRPr="00B036CD">
        <w:rPr>
          <w:sz w:val="16"/>
        </w:rPr>
        <w:t xml:space="preserve"> new </w:t>
      </w:r>
      <w:r w:rsidRPr="00B036CD">
        <w:rPr>
          <w:rStyle w:val="StyleUnderline"/>
        </w:rPr>
        <w:t xml:space="preserve">low-yield nuclear weapons to respond to a </w:t>
      </w:r>
      <w:proofErr w:type="spellStart"/>
      <w:r w:rsidRPr="00B036CD">
        <w:rPr>
          <w:rStyle w:val="StyleUnderline"/>
        </w:rPr>
        <w:t>cyber attack</w:t>
      </w:r>
      <w:proofErr w:type="spellEnd"/>
      <w:r w:rsidRPr="00B036CD">
        <w:rPr>
          <w:rStyle w:val="StyleUnderline"/>
        </w:rPr>
        <w:t xml:space="preserve"> is </w:t>
      </w:r>
      <w:r w:rsidRPr="00B036CD">
        <w:rPr>
          <w:rStyle w:val="Emphasis"/>
        </w:rPr>
        <w:t>“not true,”</w:t>
      </w:r>
      <w:r w:rsidRPr="00B036CD">
        <w:rPr>
          <w:sz w:val="16"/>
        </w:rPr>
        <w:t xml:space="preserve"> military leaders told reporters in the runup to the Friday release of the new Nuclear Posture Review.</w:t>
      </w:r>
      <w:r>
        <w:rPr>
          <w:sz w:val="16"/>
        </w:rPr>
        <w:t xml:space="preserve"> </w:t>
      </w:r>
      <w:r w:rsidRPr="00B036CD">
        <w:rPr>
          <w:sz w:val="16"/>
        </w:rPr>
        <w:t xml:space="preserve">“The people who say we lowered the threshold for the use of nuclear weapons are saying, ‘but we want these low-yield nuclear weapons so that we can answer a </w:t>
      </w:r>
      <w:proofErr w:type="spellStart"/>
      <w:r w:rsidRPr="00B036CD">
        <w:rPr>
          <w:sz w:val="16"/>
        </w:rPr>
        <w:t>cyber attack</w:t>
      </w:r>
      <w:proofErr w:type="spellEnd"/>
      <w:r w:rsidRPr="00B036CD">
        <w:rPr>
          <w:sz w:val="16"/>
        </w:rPr>
        <w:t xml:space="preserve"> because we’re so bad at cyber security.’ That’s just fundamentally not true,” Gen. Paul Selva, vice chairman of the Joints Chiefs of Staff, said Tuesday at a meeting with reporters.</w:t>
      </w:r>
      <w:r>
        <w:rPr>
          <w:sz w:val="16"/>
        </w:rPr>
        <w:t xml:space="preserve"> </w:t>
      </w:r>
      <w:r w:rsidRPr="00B036CD">
        <w:rPr>
          <w:rStyle w:val="StyleUnderline"/>
        </w:rPr>
        <w:t xml:space="preserve">It’s </w:t>
      </w:r>
      <w:r w:rsidRPr="006A241D">
        <w:rPr>
          <w:rStyle w:val="StyleUnderline"/>
        </w:rPr>
        <w:t xml:space="preserve">an </w:t>
      </w:r>
      <w:r w:rsidRPr="00723126">
        <w:rPr>
          <w:rStyle w:val="StyleUnderline"/>
          <w:highlight w:val="yellow"/>
        </w:rPr>
        <w:t>idea</w:t>
      </w:r>
      <w:r w:rsidRPr="006A241D">
        <w:rPr>
          <w:sz w:val="16"/>
        </w:rPr>
        <w:t xml:space="preserve"> that </w:t>
      </w:r>
      <w:r w:rsidRPr="006A241D">
        <w:rPr>
          <w:rStyle w:val="StyleUnderline"/>
        </w:rPr>
        <w:t>military</w:t>
      </w:r>
      <w:r w:rsidRPr="00B036CD">
        <w:rPr>
          <w:rStyle w:val="StyleUnderline"/>
        </w:rPr>
        <w:t xml:space="preserve"> </w:t>
      </w:r>
      <w:r w:rsidRPr="00723126">
        <w:rPr>
          <w:rStyle w:val="StyleUnderline"/>
          <w:highlight w:val="yellow"/>
        </w:rPr>
        <w:t>leaders</w:t>
      </w:r>
      <w:r w:rsidRPr="00B036CD">
        <w:rPr>
          <w:rStyle w:val="StyleUnderline"/>
        </w:rPr>
        <w:t xml:space="preserve"> have been </w:t>
      </w:r>
      <w:r w:rsidRPr="00723126">
        <w:rPr>
          <w:rStyle w:val="Emphasis"/>
          <w:highlight w:val="yellow"/>
        </w:rPr>
        <w:t>push</w:t>
      </w:r>
      <w:r w:rsidRPr="00B036CD">
        <w:rPr>
          <w:rStyle w:val="StyleUnderline"/>
        </w:rPr>
        <w:t xml:space="preserve">ing </w:t>
      </w:r>
      <w:r w:rsidRPr="00723126">
        <w:rPr>
          <w:rStyle w:val="StyleUnderline"/>
          <w:highlight w:val="yellow"/>
        </w:rPr>
        <w:t xml:space="preserve">back against </w:t>
      </w:r>
      <w:r w:rsidRPr="006A241D">
        <w:rPr>
          <w:rStyle w:val="StyleUnderline"/>
        </w:rPr>
        <w:t xml:space="preserve">since the </w:t>
      </w:r>
      <w:r w:rsidRPr="006A241D">
        <w:rPr>
          <w:rStyle w:val="Emphasis"/>
        </w:rPr>
        <w:t>N</w:t>
      </w:r>
      <w:r w:rsidRPr="006A241D">
        <w:rPr>
          <w:rStyle w:val="StyleUnderline"/>
        </w:rPr>
        <w:t xml:space="preserve">ew </w:t>
      </w:r>
      <w:r w:rsidRPr="006A241D">
        <w:rPr>
          <w:rStyle w:val="Emphasis"/>
        </w:rPr>
        <w:t>Y</w:t>
      </w:r>
      <w:r w:rsidRPr="006A241D">
        <w:rPr>
          <w:rStyle w:val="StyleUnderline"/>
        </w:rPr>
        <w:t xml:space="preserve">ork </w:t>
      </w:r>
      <w:r w:rsidRPr="006A241D">
        <w:rPr>
          <w:rStyle w:val="Emphasis"/>
        </w:rPr>
        <w:t>T</w:t>
      </w:r>
      <w:r w:rsidRPr="006A241D">
        <w:rPr>
          <w:rStyle w:val="StyleUnderline"/>
        </w:rPr>
        <w:t>imes ran a</w:t>
      </w:r>
      <w:r w:rsidRPr="006A241D">
        <w:rPr>
          <w:sz w:val="16"/>
        </w:rPr>
        <w:t xml:space="preserve"> Jan. 16 </w:t>
      </w:r>
      <w:r w:rsidRPr="006A241D">
        <w:rPr>
          <w:rStyle w:val="StyleUnderline"/>
        </w:rPr>
        <w:t xml:space="preserve">story headlined, </w:t>
      </w:r>
      <w:r w:rsidRPr="006A241D">
        <w:rPr>
          <w:rStyle w:val="Emphasis"/>
        </w:rPr>
        <w:t xml:space="preserve">“Pentagon Suggests Countering Devastating Cyberattacks </w:t>
      </w:r>
      <w:proofErr w:type="gramStart"/>
      <w:r w:rsidRPr="006A241D">
        <w:rPr>
          <w:rStyle w:val="Emphasis"/>
        </w:rPr>
        <w:t>With</w:t>
      </w:r>
      <w:proofErr w:type="gramEnd"/>
      <w:r w:rsidRPr="006A241D">
        <w:rPr>
          <w:rStyle w:val="Emphasis"/>
        </w:rPr>
        <w:t xml:space="preserve"> Nuclear Arms.”</w:t>
      </w:r>
      <w:r>
        <w:rPr>
          <w:iCs/>
          <w:u w:val="single"/>
          <w:bdr w:val="single" w:sz="8" w:space="0" w:color="auto"/>
        </w:rPr>
        <w:t xml:space="preserve"> </w:t>
      </w:r>
      <w:r w:rsidRPr="006A241D">
        <w:rPr>
          <w:sz w:val="16"/>
        </w:rPr>
        <w:t>When would the U.S. launch a nuclear attack in response to a non-nuclear event? The Defense Department</w:t>
      </w:r>
      <w:r w:rsidRPr="00B036CD">
        <w:rPr>
          <w:sz w:val="16"/>
        </w:rPr>
        <w:t xml:space="preserve"> says </w:t>
      </w:r>
      <w:r w:rsidRPr="00723126">
        <w:rPr>
          <w:rStyle w:val="StyleUnderline"/>
          <w:highlight w:val="yellow"/>
        </w:rPr>
        <w:t xml:space="preserve">the threshold </w:t>
      </w:r>
      <w:r w:rsidRPr="00723126">
        <w:rPr>
          <w:rStyle w:val="Emphasis"/>
          <w:highlight w:val="yellow"/>
        </w:rPr>
        <w:t>hasn’t changed</w:t>
      </w:r>
      <w:r w:rsidRPr="00B036CD">
        <w:rPr>
          <w:rStyle w:val="StyleUnderline"/>
        </w:rPr>
        <w:t xml:space="preserve"> since</w:t>
      </w:r>
      <w:r w:rsidRPr="00B036CD">
        <w:rPr>
          <w:sz w:val="16"/>
        </w:rPr>
        <w:t xml:space="preserve"> the </w:t>
      </w:r>
      <w:r w:rsidRPr="00B036CD">
        <w:rPr>
          <w:rStyle w:val="StyleUnderline"/>
        </w:rPr>
        <w:t>Obama</w:t>
      </w:r>
      <w:r w:rsidRPr="00B036CD">
        <w:rPr>
          <w:sz w:val="16"/>
        </w:rPr>
        <w:t xml:space="preserve"> administration’s own nuclear </w:t>
      </w:r>
      <w:r w:rsidRPr="00B036CD">
        <w:rPr>
          <w:sz w:val="16"/>
        </w:rPr>
        <w:lastRenderedPageBreak/>
        <w:t>posture review in 2010, but a draft of the new review that leaked online caused a bit of drama in its attempts to dispel “ambiguity.”</w:t>
      </w:r>
      <w:r>
        <w:rPr>
          <w:sz w:val="16"/>
        </w:rPr>
        <w:t xml:space="preserve"> </w:t>
      </w:r>
      <w:r w:rsidRPr="00B036CD">
        <w:rPr>
          <w:sz w:val="16"/>
        </w:rPr>
        <w:t xml:space="preserve">The new review gives examples of “non-nuclear strategic attacks,” Robert </w:t>
      </w:r>
      <w:proofErr w:type="spellStart"/>
      <w:r w:rsidRPr="00B036CD">
        <w:rPr>
          <w:sz w:val="16"/>
        </w:rPr>
        <w:t>Soofer</w:t>
      </w:r>
      <w:proofErr w:type="spellEnd"/>
      <w:r w:rsidRPr="00B036CD">
        <w:rPr>
          <w:sz w:val="16"/>
        </w:rPr>
        <w:t xml:space="preserve">,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t>
      </w:r>
      <w:r w:rsidRPr="00723126">
        <w:rPr>
          <w:rStyle w:val="StyleUnderline"/>
          <w:highlight w:val="yellow"/>
        </w:rPr>
        <w:t xml:space="preserve">we </w:t>
      </w:r>
      <w:r w:rsidRPr="00723126">
        <w:rPr>
          <w:rStyle w:val="Emphasis"/>
          <w:highlight w:val="yellow"/>
        </w:rPr>
        <w:t>don’t talk</w:t>
      </w:r>
      <w:r w:rsidRPr="00723126">
        <w:rPr>
          <w:rStyle w:val="StyleUnderline"/>
          <w:highlight w:val="yellow"/>
        </w:rPr>
        <w:t xml:space="preserve"> about cyber</w:t>
      </w:r>
      <w:r w:rsidRPr="00B036CD">
        <w:rPr>
          <w:sz w:val="16"/>
        </w:rPr>
        <w:t>.”</w:t>
      </w:r>
      <w:r>
        <w:rPr>
          <w:sz w:val="16"/>
        </w:rPr>
        <w:t xml:space="preserve"> </w:t>
      </w:r>
      <w:r w:rsidRPr="00B036CD">
        <w:rPr>
          <w:sz w:val="16"/>
        </w:rPr>
        <w:t>In his own conversation with reporters, Selva broadened “early warning” systems to include ones that provide “indications of warning that are important to our detection of an attack.” He also emphasized, “We never said ‘cyber.’”</w:t>
      </w:r>
      <w:r>
        <w:rPr>
          <w:sz w:val="16"/>
        </w:rPr>
        <w:t xml:space="preserve"> </w:t>
      </w:r>
      <w:r w:rsidRPr="00B036CD">
        <w:rPr>
          <w:rStyle w:val="StyleUnderline"/>
        </w:rPr>
        <w:t xml:space="preserve">There’s </w:t>
      </w:r>
      <w:r w:rsidRPr="006A241D">
        <w:rPr>
          <w:rStyle w:val="StyleUnderline"/>
        </w:rPr>
        <w:t>a reason</w:t>
      </w:r>
      <w:r w:rsidRPr="00B036CD">
        <w:rPr>
          <w:rStyle w:val="StyleUnderline"/>
        </w:rPr>
        <w:t xml:space="preserve"> for that</w:t>
      </w:r>
      <w:r w:rsidRPr="00B036CD">
        <w:rPr>
          <w:sz w:val="16"/>
        </w:rPr>
        <w:t xml:space="preserve">. While </w:t>
      </w:r>
      <w:proofErr w:type="spellStart"/>
      <w:r w:rsidRPr="00723126">
        <w:rPr>
          <w:rStyle w:val="StyleUnderline"/>
          <w:highlight w:val="yellow"/>
        </w:rPr>
        <w:t>cyber</w:t>
      </w:r>
      <w:r w:rsidRPr="00B036CD">
        <w:rPr>
          <w:rStyle w:val="StyleUnderline"/>
        </w:rPr>
        <w:t xml:space="preserve"> attacks</w:t>
      </w:r>
      <w:proofErr w:type="spellEnd"/>
      <w:r w:rsidRPr="00B036CD">
        <w:rPr>
          <w:sz w:val="16"/>
        </w:rPr>
        <w:t xml:space="preserve"> on physical infrastructure can be very dangerous, they </w:t>
      </w:r>
      <w:r w:rsidRPr="00723126">
        <w:rPr>
          <w:rStyle w:val="StyleUnderline"/>
          <w:highlight w:val="yellow"/>
        </w:rPr>
        <w:t xml:space="preserve">are </w:t>
      </w:r>
      <w:r w:rsidRPr="00723126">
        <w:rPr>
          <w:rStyle w:val="Emphasis"/>
          <w:highlight w:val="yellow"/>
        </w:rPr>
        <w:t>unlikely to kill enough</w:t>
      </w:r>
      <w:r w:rsidRPr="00B036CD">
        <w:rPr>
          <w:rStyle w:val="StyleUnderline"/>
        </w:rPr>
        <w:t xml:space="preserve"> people </w:t>
      </w:r>
      <w:r w:rsidRPr="00723126">
        <w:rPr>
          <w:rStyle w:val="StyleUnderline"/>
          <w:highlight w:val="yellow"/>
        </w:rPr>
        <w:t>to provoke a</w:t>
      </w:r>
      <w:r w:rsidRPr="00B036CD">
        <w:rPr>
          <w:rStyle w:val="StyleUnderline"/>
        </w:rPr>
        <w:t xml:space="preserve"> U.S. </w:t>
      </w:r>
      <w:r w:rsidRPr="006A241D">
        <w:rPr>
          <w:rStyle w:val="StyleUnderline"/>
        </w:rPr>
        <w:t xml:space="preserve">nuclear </w:t>
      </w:r>
      <w:r w:rsidRPr="00723126">
        <w:rPr>
          <w:rStyle w:val="StyleUnderline"/>
          <w:highlight w:val="yellow"/>
        </w:rPr>
        <w:t>response</w:t>
      </w:r>
      <w:r w:rsidRPr="00B036CD">
        <w:rPr>
          <w:sz w:val="16"/>
        </w:rPr>
        <w:t>.</w:t>
      </w:r>
      <w:r>
        <w:rPr>
          <w:sz w:val="16"/>
        </w:rPr>
        <w:t xml:space="preserve"> </w:t>
      </w:r>
      <w:proofErr w:type="gramStart"/>
      <w:r w:rsidRPr="00B036CD">
        <w:rPr>
          <w:sz w:val="16"/>
        </w:rPr>
        <w:t>An</w:t>
      </w:r>
      <w:proofErr w:type="gramEnd"/>
      <w:r w:rsidRPr="00B036CD">
        <w:rPr>
          <w:sz w:val="16"/>
        </w:rPr>
        <w:t xml:space="preserve"> National Academies of Science and Engineering analysis of the vulnerability of U.S. infrastructure makes that point. </w:t>
      </w:r>
      <w:r w:rsidRPr="00B036CD">
        <w:rPr>
          <w:rStyle w:val="StyleUnderline"/>
        </w:rPr>
        <w:t xml:space="preserve">A </w:t>
      </w:r>
      <w:r w:rsidRPr="00B036CD">
        <w:rPr>
          <w:sz w:val="16"/>
        </w:rPr>
        <w:t xml:space="preserve">major </w:t>
      </w:r>
      <w:proofErr w:type="spellStart"/>
      <w:r w:rsidRPr="00B036CD">
        <w:rPr>
          <w:rStyle w:val="StyleUnderline"/>
        </w:rPr>
        <w:t>cyber attack</w:t>
      </w:r>
      <w:proofErr w:type="spellEnd"/>
      <w:r w:rsidRPr="00B036CD">
        <w:rPr>
          <w:rStyle w:val="StyleUnderline"/>
        </w:rPr>
        <w:t xml:space="preserve"> could cut off electrical power</w:t>
      </w:r>
      <w:r w:rsidRPr="00B036CD">
        <w:rPr>
          <w:sz w:val="16"/>
        </w:rPr>
        <w:t>, resulting in “people dying from heat or cold exposure, etc.,” said Granger Morgan, co-director of the Carnegie Mellon Electricity Industry Center and one of the chairs of the report.</w:t>
      </w:r>
      <w:r>
        <w:rPr>
          <w:sz w:val="16"/>
        </w:rPr>
        <w:t xml:space="preserve"> </w:t>
      </w:r>
      <w:r w:rsidRPr="00B036CD">
        <w:rPr>
          <w:sz w:val="16"/>
        </w:rPr>
        <w:t>“A large outage of long duration could cover many states and last for weeks or longer. Whether and how many casualties there could be would depend on things like what the weather was during the outage.”</w:t>
      </w:r>
      <w:r>
        <w:rPr>
          <w:sz w:val="16"/>
        </w:rPr>
        <w:t xml:space="preserve"> </w:t>
      </w:r>
      <w:r w:rsidRPr="00B036CD">
        <w:rPr>
          <w:rStyle w:val="StyleUnderline"/>
        </w:rPr>
        <w:t>It’s</w:t>
      </w:r>
      <w:r w:rsidRPr="00B036CD">
        <w:rPr>
          <w:sz w:val="16"/>
        </w:rPr>
        <w:t xml:space="preserve"> a huge problem but </w:t>
      </w:r>
      <w:r w:rsidRPr="00723126">
        <w:rPr>
          <w:rStyle w:val="Emphasis"/>
          <w:highlight w:val="yellow"/>
        </w:rPr>
        <w:t>not</w:t>
      </w:r>
      <w:r w:rsidRPr="00B036CD">
        <w:rPr>
          <w:rStyle w:val="StyleUnderline"/>
        </w:rPr>
        <w:t xml:space="preserve"> an event </w:t>
      </w:r>
      <w:r w:rsidRPr="00723126">
        <w:rPr>
          <w:rStyle w:val="StyleUnderline"/>
          <w:highlight w:val="yellow"/>
        </w:rPr>
        <w:t xml:space="preserve">resulting in </w:t>
      </w:r>
      <w:r w:rsidRPr="006A241D">
        <w:rPr>
          <w:rStyle w:val="StyleUnderline"/>
        </w:rPr>
        <w:t xml:space="preserve">tens of </w:t>
      </w:r>
      <w:r w:rsidRPr="00723126">
        <w:rPr>
          <w:rStyle w:val="StyleUnderline"/>
          <w:highlight w:val="yellow"/>
        </w:rPr>
        <w:t>thousands of</w:t>
      </w:r>
      <w:r w:rsidRPr="00B036CD">
        <w:rPr>
          <w:rStyle w:val="StyleUnderline"/>
        </w:rPr>
        <w:t xml:space="preserve"> immediate </w:t>
      </w:r>
      <w:r w:rsidRPr="00723126">
        <w:rPr>
          <w:rStyle w:val="StyleUnderline"/>
          <w:highlight w:val="yellow"/>
        </w:rPr>
        <w:t>deaths</w:t>
      </w:r>
      <w:r w:rsidRPr="00B036CD">
        <w:rPr>
          <w:sz w:val="16"/>
        </w:rPr>
        <w:t>.</w:t>
      </w:r>
      <w:r>
        <w:rPr>
          <w:sz w:val="16"/>
        </w:rPr>
        <w:t xml:space="preserve"> </w:t>
      </w:r>
      <w:r w:rsidRPr="00B036CD">
        <w:rPr>
          <w:sz w:val="16"/>
        </w:rPr>
        <w:t xml:space="preserve">Contrast that with a nuclear attack on a city like Moscow, even one using a device of 6 kilotons, much </w:t>
      </w:r>
      <w:r w:rsidRPr="006A241D">
        <w:rPr>
          <w:sz w:val="16"/>
        </w:rPr>
        <w:t xml:space="preserve">smaller than the ones the United States used against Japanese targets in World War II. The immediate result: there would be 40,000 deaths, according to the online nuclear simulation tool </w:t>
      </w:r>
      <w:proofErr w:type="spellStart"/>
      <w:r w:rsidRPr="006A241D">
        <w:rPr>
          <w:sz w:val="16"/>
        </w:rPr>
        <w:t>NukeMap</w:t>
      </w:r>
      <w:proofErr w:type="spellEnd"/>
      <w:r w:rsidRPr="006A241D">
        <w:rPr>
          <w:sz w:val="16"/>
        </w:rPr>
        <w:t>.</w:t>
      </w:r>
      <w:r>
        <w:rPr>
          <w:sz w:val="16"/>
        </w:rPr>
        <w:t xml:space="preserve"> </w:t>
      </w:r>
      <w:r w:rsidRPr="006A241D">
        <w:rPr>
          <w:rStyle w:val="StyleUnderline"/>
        </w:rPr>
        <w:t>Russia</w:t>
      </w:r>
      <w:r w:rsidRPr="006A241D">
        <w:rPr>
          <w:sz w:val="16"/>
        </w:rPr>
        <w:t xml:space="preserve"> has </w:t>
      </w:r>
      <w:r w:rsidRPr="006A241D">
        <w:rPr>
          <w:rStyle w:val="StyleUnderline"/>
        </w:rPr>
        <w:t>demonstrated</w:t>
      </w:r>
      <w:r w:rsidRPr="006A241D">
        <w:rPr>
          <w:sz w:val="16"/>
        </w:rPr>
        <w:t xml:space="preserve"> a </w:t>
      </w:r>
      <w:r w:rsidRPr="006A241D">
        <w:rPr>
          <w:rStyle w:val="StyleUnderline"/>
        </w:rPr>
        <w:t>willingness</w:t>
      </w:r>
      <w:r w:rsidRPr="006A241D">
        <w:rPr>
          <w:sz w:val="16"/>
        </w:rPr>
        <w:t xml:space="preserve"> to take down power services with </w:t>
      </w:r>
      <w:proofErr w:type="spellStart"/>
      <w:r w:rsidRPr="006A241D">
        <w:rPr>
          <w:sz w:val="16"/>
        </w:rPr>
        <w:t>cyber attacks</w:t>
      </w:r>
      <w:proofErr w:type="spellEnd"/>
      <w:r w:rsidRPr="006A241D">
        <w:rPr>
          <w:sz w:val="16"/>
        </w:rPr>
        <w:t>, as they did in</w:t>
      </w:r>
      <w:r w:rsidRPr="00B036CD">
        <w:rPr>
          <w:sz w:val="16"/>
        </w:rPr>
        <w:t xml:space="preserve"> Ukraine on Christmas Eve 2015. </w:t>
      </w:r>
      <w:r w:rsidRPr="00B036CD">
        <w:rPr>
          <w:rStyle w:val="StyleUnderline"/>
        </w:rPr>
        <w:t>But</w:t>
      </w:r>
      <w:r w:rsidRPr="00B036CD">
        <w:rPr>
          <w:sz w:val="16"/>
        </w:rPr>
        <w:t xml:space="preserve"> these </w:t>
      </w:r>
      <w:r w:rsidRPr="00723126">
        <w:rPr>
          <w:rStyle w:val="StyleUnderline"/>
          <w:highlight w:val="yellow"/>
        </w:rPr>
        <w:t xml:space="preserve">attacks were </w:t>
      </w:r>
      <w:r w:rsidRPr="00723126">
        <w:rPr>
          <w:rStyle w:val="Emphasis"/>
          <w:highlight w:val="yellow"/>
        </w:rPr>
        <w:t>brief</w:t>
      </w:r>
      <w:r w:rsidRPr="00723126">
        <w:rPr>
          <w:rStyle w:val="StyleUnderline"/>
          <w:highlight w:val="yellow"/>
        </w:rPr>
        <w:t xml:space="preserve"> and </w:t>
      </w:r>
      <w:proofErr w:type="spellStart"/>
      <w:r w:rsidRPr="00723126">
        <w:rPr>
          <w:rStyle w:val="StyleUnderline"/>
          <w:highlight w:val="yellow"/>
        </w:rPr>
        <w:t>occured</w:t>
      </w:r>
      <w:proofErr w:type="spellEnd"/>
      <w:r w:rsidRPr="00723126">
        <w:rPr>
          <w:rStyle w:val="StyleUnderline"/>
          <w:highlight w:val="yellow"/>
        </w:rPr>
        <w:t xml:space="preserve"> in</w:t>
      </w:r>
      <w:r w:rsidRPr="00B036CD">
        <w:rPr>
          <w:rStyle w:val="StyleUnderline"/>
        </w:rPr>
        <w:t xml:space="preserve"> the </w:t>
      </w:r>
      <w:r w:rsidRPr="00B036CD">
        <w:rPr>
          <w:rStyle w:val="Emphasis"/>
        </w:rPr>
        <w:t xml:space="preserve">context of </w:t>
      </w:r>
      <w:r w:rsidRPr="00723126">
        <w:rPr>
          <w:rStyle w:val="Emphasis"/>
          <w:highlight w:val="yellow"/>
        </w:rPr>
        <w:t>actual fighting</w:t>
      </w:r>
      <w:r w:rsidRPr="00B036CD">
        <w:rPr>
          <w:sz w:val="16"/>
        </w:rPr>
        <w:t>.</w:t>
      </w:r>
      <w:r>
        <w:rPr>
          <w:sz w:val="16"/>
        </w:rPr>
        <w:t xml:space="preserve"> </w:t>
      </w:r>
      <w:r w:rsidRPr="00B036CD">
        <w:rPr>
          <w:sz w:val="16"/>
        </w:rPr>
        <w:t xml:space="preserve">In other words, </w:t>
      </w:r>
      <w:r w:rsidRPr="00B036CD">
        <w:rPr>
          <w:rStyle w:val="Emphasis"/>
        </w:rPr>
        <w:t xml:space="preserve">the </w:t>
      </w:r>
      <w:r w:rsidRPr="00723126">
        <w:rPr>
          <w:rStyle w:val="Emphasis"/>
          <w:highlight w:val="yellow"/>
        </w:rPr>
        <w:t>worst</w:t>
      </w:r>
      <w:r w:rsidRPr="00B036CD">
        <w:rPr>
          <w:sz w:val="16"/>
        </w:rPr>
        <w:t xml:space="preserve"> cyber physical </w:t>
      </w:r>
      <w:r w:rsidRPr="00723126">
        <w:rPr>
          <w:rStyle w:val="Emphasis"/>
          <w:highlight w:val="yellow"/>
        </w:rPr>
        <w:t>attack</w:t>
      </w:r>
      <w:r w:rsidRPr="00B036CD">
        <w:rPr>
          <w:sz w:val="16"/>
        </w:rPr>
        <w:t xml:space="preserve"> that </w:t>
      </w:r>
      <w:r w:rsidRPr="00B036CD">
        <w:rPr>
          <w:rStyle w:val="Emphasis"/>
        </w:rPr>
        <w:t xml:space="preserve">top </w:t>
      </w:r>
      <w:r w:rsidRPr="006A241D">
        <w:rPr>
          <w:rStyle w:val="Emphasis"/>
        </w:rPr>
        <w:t>experts believe credible likely</w:t>
      </w:r>
      <w:r w:rsidRPr="00B036CD">
        <w:rPr>
          <w:rStyle w:val="Emphasis"/>
        </w:rPr>
        <w:t xml:space="preserve"> </w:t>
      </w:r>
      <w:r w:rsidRPr="00723126">
        <w:rPr>
          <w:rStyle w:val="Emphasis"/>
          <w:highlight w:val="yellow"/>
        </w:rPr>
        <w:t>does not meet the threshold</w:t>
      </w:r>
      <w:r w:rsidRPr="00B036CD">
        <w:rPr>
          <w:rStyle w:val="Emphasis"/>
        </w:rPr>
        <w:t xml:space="preserve"> that the </w:t>
      </w:r>
      <w:r w:rsidRPr="00723126">
        <w:rPr>
          <w:rStyle w:val="Emphasis"/>
          <w:highlight w:val="yellow"/>
        </w:rPr>
        <w:t>Defense</w:t>
      </w:r>
      <w:r w:rsidRPr="00B036CD">
        <w:rPr>
          <w:rStyle w:val="Emphasis"/>
        </w:rPr>
        <w:t xml:space="preserve"> Department </w:t>
      </w:r>
      <w:r w:rsidRPr="00723126">
        <w:rPr>
          <w:rStyle w:val="Emphasis"/>
          <w:highlight w:val="yellow"/>
        </w:rPr>
        <w:t>has</w:t>
      </w:r>
      <w:r w:rsidRPr="00B036CD">
        <w:rPr>
          <w:rStyle w:val="Emphasis"/>
        </w:rPr>
        <w:t xml:space="preserve"> set out </w:t>
      </w:r>
      <w:r w:rsidRPr="00723126">
        <w:rPr>
          <w:rStyle w:val="Emphasis"/>
          <w:highlight w:val="yellow"/>
        </w:rPr>
        <w:t>for</w:t>
      </w:r>
      <w:r w:rsidRPr="00B036CD">
        <w:rPr>
          <w:rStyle w:val="Emphasis"/>
        </w:rPr>
        <w:t xml:space="preserve"> deploying </w:t>
      </w:r>
      <w:r w:rsidRPr="00723126">
        <w:rPr>
          <w:rStyle w:val="Emphasis"/>
          <w:highlight w:val="yellow"/>
        </w:rPr>
        <w:t>a nuc</w:t>
      </w:r>
      <w:r w:rsidRPr="00B036CD">
        <w:rPr>
          <w:rStyle w:val="Emphasis"/>
        </w:rPr>
        <w:t>lear weapon</w:t>
      </w:r>
      <w:r w:rsidRPr="00B036CD">
        <w:rPr>
          <w:sz w:val="16"/>
        </w:rPr>
        <w:t>.</w:t>
      </w:r>
    </w:p>
    <w:p w14:paraId="05F0D51E" w14:textId="77777777" w:rsidR="00941F4A" w:rsidRDefault="00941F4A" w:rsidP="00941F4A"/>
    <w:p w14:paraId="3414C049" w14:textId="3496325D" w:rsidR="00941F4A" w:rsidRDefault="00941F4A" w:rsidP="00941F4A">
      <w:pPr>
        <w:pStyle w:val="Heading4"/>
      </w:pPr>
      <w:r>
        <w:t>Cyber-attacks won’t take down the grid</w:t>
      </w:r>
    </w:p>
    <w:p w14:paraId="1B2176F4" w14:textId="5B8884EE" w:rsidR="00941F4A" w:rsidRPr="00985E67" w:rsidRDefault="00941F4A" w:rsidP="00941F4A">
      <w:r w:rsidRPr="00F7679B">
        <w:rPr>
          <w:rStyle w:val="Style13ptBold"/>
        </w:rPr>
        <w:t xml:space="preserve">Craig </w:t>
      </w:r>
      <w:r>
        <w:rPr>
          <w:rStyle w:val="Style13ptBold"/>
        </w:rPr>
        <w:t xml:space="preserve">16 </w:t>
      </w:r>
      <w:r>
        <w:t xml:space="preserve">(Victoria; Feb 2; Analyst at Fox Business, Citing the Senior Manager of Industrial Control Systems at Mandiant, </w:t>
      </w:r>
      <w:r w:rsidRPr="00985E67">
        <w:t>“The U.S. Power Grid is 'Vulnerable,' But Don't Panic Just Yet”, http://www.foxbusiness.com/features/2016/02/02/u-s-power-grid-is-vulnerable-but-dont-panic-just-yet.html</w:t>
      </w:r>
      <w:r>
        <w:t>)</w:t>
      </w:r>
    </w:p>
    <w:p w14:paraId="6DDD3E96" w14:textId="733BC127" w:rsidR="00941F4A" w:rsidRDefault="00941F4A" w:rsidP="00941F4A">
      <w:r w:rsidRPr="00F7679B">
        <w:rPr>
          <w:sz w:val="12"/>
        </w:rPr>
        <w:t xml:space="preserve">The idea of the nation's power grids becoming the next battleground for cyber warriors could make hacking into consumers’ credit card accounts and personal information seem like child’s play. </w:t>
      </w:r>
      <w:r w:rsidRPr="006A241D">
        <w:rPr>
          <w:rStyle w:val="StyleUnderline"/>
        </w:rPr>
        <w:t>While U.S. power companies are likely targeted by foreign governments</w:t>
      </w:r>
      <w:r w:rsidRPr="006A241D">
        <w:rPr>
          <w:sz w:val="12"/>
        </w:rPr>
        <w:t xml:space="preserve"> and others in increasingly sophisticated breaches, </w:t>
      </w:r>
      <w:proofErr w:type="gramStart"/>
      <w:r w:rsidRPr="006A241D">
        <w:rPr>
          <w:rStyle w:val="Emphasis"/>
        </w:rPr>
        <w:t xml:space="preserve">actually </w:t>
      </w:r>
      <w:r w:rsidRPr="00723126">
        <w:rPr>
          <w:rStyle w:val="Emphasis"/>
          <w:highlight w:val="yellow"/>
        </w:rPr>
        <w:t>shutting</w:t>
      </w:r>
      <w:proofErr w:type="gramEnd"/>
      <w:r w:rsidRPr="00723126">
        <w:rPr>
          <w:rStyle w:val="Emphasis"/>
          <w:highlight w:val="yellow"/>
        </w:rPr>
        <w:t xml:space="preserve"> off</w:t>
      </w:r>
      <w:r w:rsidRPr="00F7679B">
        <w:rPr>
          <w:rStyle w:val="Emphasis"/>
        </w:rPr>
        <w:t xml:space="preserve"> the lights</w:t>
      </w:r>
      <w:r w:rsidRPr="00F7679B">
        <w:rPr>
          <w:sz w:val="12"/>
        </w:rPr>
        <w:t xml:space="preserve"> </w:t>
      </w:r>
      <w:r w:rsidRPr="00723126">
        <w:rPr>
          <w:rStyle w:val="StyleUnderline"/>
          <w:highlight w:val="yellow"/>
        </w:rPr>
        <w:t>and</w:t>
      </w:r>
      <w:r w:rsidRPr="00723126">
        <w:rPr>
          <w:sz w:val="12"/>
          <w:highlight w:val="yellow"/>
        </w:rPr>
        <w:t xml:space="preserve"> </w:t>
      </w:r>
      <w:r w:rsidRPr="00723126">
        <w:rPr>
          <w:rStyle w:val="Emphasis"/>
          <w:highlight w:val="yellow"/>
        </w:rPr>
        <w:t>causing chaos</w:t>
      </w:r>
      <w:r w:rsidRPr="00723126">
        <w:rPr>
          <w:sz w:val="12"/>
          <w:highlight w:val="yellow"/>
        </w:rPr>
        <w:t xml:space="preserve"> </w:t>
      </w:r>
      <w:r w:rsidRPr="00723126">
        <w:rPr>
          <w:rStyle w:val="StyleUnderline"/>
          <w:highlight w:val="yellow"/>
        </w:rPr>
        <w:t>is</w:t>
      </w:r>
      <w:r w:rsidRPr="00723126">
        <w:rPr>
          <w:sz w:val="12"/>
          <w:highlight w:val="yellow"/>
        </w:rPr>
        <w:t xml:space="preserve"> </w:t>
      </w:r>
      <w:r w:rsidRPr="006A241D">
        <w:rPr>
          <w:rStyle w:val="Emphasis"/>
        </w:rPr>
        <w:t xml:space="preserve">far more </w:t>
      </w:r>
      <w:r w:rsidRPr="00723126">
        <w:rPr>
          <w:rStyle w:val="Emphasis"/>
          <w:highlight w:val="yellow"/>
        </w:rPr>
        <w:t>complicated</w:t>
      </w:r>
      <w:r w:rsidRPr="00723126">
        <w:rPr>
          <w:sz w:val="12"/>
          <w:highlight w:val="yellow"/>
        </w:rPr>
        <w:t xml:space="preserve"> </w:t>
      </w:r>
      <w:r w:rsidRPr="006A241D">
        <w:rPr>
          <w:rStyle w:val="StyleUnderline"/>
        </w:rPr>
        <w:t xml:space="preserve">than many pundits make it seem. </w:t>
      </w:r>
      <w:r w:rsidRPr="006A241D">
        <w:rPr>
          <w:sz w:val="12"/>
        </w:rPr>
        <w:t xml:space="preserve">Dan </w:t>
      </w:r>
      <w:r w:rsidRPr="006A241D">
        <w:rPr>
          <w:rStyle w:val="StyleUnderline"/>
        </w:rPr>
        <w:t>Scali</w:t>
      </w:r>
      <w:r w:rsidRPr="006A241D">
        <w:rPr>
          <w:sz w:val="12"/>
        </w:rPr>
        <w:t xml:space="preserve">, </w:t>
      </w:r>
      <w:r w:rsidRPr="006A241D">
        <w:rPr>
          <w:rStyle w:val="StyleUnderline"/>
        </w:rPr>
        <w:t>senior manager of industrial control systems at Mandiant, a cybersecurity consulting arm of FireEye (</w:t>
      </w:r>
      <w:hyperlink r:id="rId23" w:history="1">
        <w:r w:rsidRPr="006A241D">
          <w:rPr>
            <w:rStyle w:val="StyleUnderline"/>
          </w:rPr>
          <w:t>FEYE</w:t>
        </w:r>
      </w:hyperlink>
      <w:r w:rsidRPr="006A241D">
        <w:rPr>
          <w:rStyle w:val="StyleUnderline"/>
        </w:rPr>
        <w:t>),</w:t>
      </w:r>
      <w:r w:rsidRPr="006A241D">
        <w:rPr>
          <w:sz w:val="12"/>
        </w:rPr>
        <w:t xml:space="preserve"> </w:t>
      </w:r>
      <w:r w:rsidRPr="006A241D">
        <w:rPr>
          <w:rStyle w:val="StyleUnderline"/>
        </w:rPr>
        <w:t>explained</w:t>
      </w:r>
      <w:r w:rsidRPr="006A241D">
        <w:rPr>
          <w:sz w:val="12"/>
        </w:rPr>
        <w:t xml:space="preserve"> that </w:t>
      </w:r>
      <w:r w:rsidRPr="006A241D">
        <w:rPr>
          <w:rStyle w:val="StyleUnderline"/>
        </w:rPr>
        <w:t>while cyber criminals</w:t>
      </w:r>
      <w:r w:rsidRPr="006A241D">
        <w:rPr>
          <w:sz w:val="12"/>
        </w:rPr>
        <w:t xml:space="preserve"> </w:t>
      </w:r>
      <w:r w:rsidRPr="006A241D">
        <w:rPr>
          <w:rStyle w:val="StyleUnderline"/>
        </w:rPr>
        <w:t>may</w:t>
      </w:r>
      <w:r w:rsidRPr="00F7679B">
        <w:rPr>
          <w:rStyle w:val="StyleUnderline"/>
        </w:rPr>
        <w:t xml:space="preserve"> gain </w:t>
      </w:r>
      <w:r w:rsidRPr="00723126">
        <w:rPr>
          <w:rStyle w:val="StyleUnderline"/>
          <w:highlight w:val="yellow"/>
        </w:rPr>
        <w:t>access</w:t>
      </w:r>
      <w:r w:rsidRPr="00F7679B">
        <w:rPr>
          <w:rStyle w:val="StyleUnderline"/>
        </w:rPr>
        <w:t xml:space="preserve"> to power and utility data systems</w:t>
      </w:r>
      <w:r w:rsidRPr="00F7679B">
        <w:rPr>
          <w:sz w:val="12"/>
        </w:rPr>
        <w:t xml:space="preserve">, </w:t>
      </w:r>
      <w:r w:rsidRPr="00F7679B">
        <w:rPr>
          <w:rStyle w:val="StyleUnderline"/>
        </w:rPr>
        <w:t>it</w:t>
      </w:r>
      <w:r w:rsidRPr="00F7679B">
        <w:rPr>
          <w:sz w:val="12"/>
        </w:rPr>
        <w:t xml:space="preserve"> </w:t>
      </w:r>
      <w:r w:rsidRPr="00723126">
        <w:rPr>
          <w:rStyle w:val="Emphasis"/>
          <w:highlight w:val="yellow"/>
        </w:rPr>
        <w:t>doesn’t</w:t>
      </w:r>
      <w:r w:rsidRPr="00F7679B">
        <w:rPr>
          <w:sz w:val="12"/>
        </w:rPr>
        <w:t xml:space="preserve"> necessarily </w:t>
      </w:r>
      <w:r w:rsidRPr="00723126">
        <w:rPr>
          <w:rStyle w:val="Emphasis"/>
          <w:highlight w:val="yellow"/>
        </w:rPr>
        <w:t>mean</w:t>
      </w:r>
      <w:r w:rsidRPr="00F7679B">
        <w:rPr>
          <w:sz w:val="12"/>
        </w:rPr>
        <w:t xml:space="preserve"> </w:t>
      </w:r>
      <w:r w:rsidRPr="00F7679B">
        <w:rPr>
          <w:rStyle w:val="StyleUnderline"/>
        </w:rPr>
        <w:t xml:space="preserve">the result will be </w:t>
      </w:r>
      <w:r w:rsidRPr="00723126">
        <w:rPr>
          <w:rStyle w:val="StyleUnderline"/>
          <w:highlight w:val="yellow"/>
        </w:rPr>
        <w:t>a</w:t>
      </w:r>
      <w:r w:rsidRPr="00F7679B">
        <w:rPr>
          <w:rStyle w:val="StyleUnderline"/>
        </w:rPr>
        <w:t xml:space="preserve"> </w:t>
      </w:r>
      <w:r w:rsidRPr="00F7679B">
        <w:rPr>
          <w:rStyle w:val="Emphasis"/>
        </w:rPr>
        <w:t xml:space="preserve">power </w:t>
      </w:r>
      <w:r w:rsidRPr="00723126">
        <w:rPr>
          <w:rStyle w:val="Emphasis"/>
          <w:highlight w:val="yellow"/>
        </w:rPr>
        <w:t>outage</w:t>
      </w:r>
      <w:r w:rsidRPr="00723126">
        <w:rPr>
          <w:rStyle w:val="StyleUnderline"/>
          <w:highlight w:val="yellow"/>
        </w:rPr>
        <w:t xml:space="preserve"> </w:t>
      </w:r>
      <w:r w:rsidRPr="006A241D">
        <w:rPr>
          <w:rStyle w:val="StyleUnderline"/>
        </w:rPr>
        <w:t xml:space="preserve">and a </w:t>
      </w:r>
      <w:r w:rsidRPr="006A241D">
        <w:rPr>
          <w:rStyle w:val="Emphasis"/>
        </w:rPr>
        <w:t>total takedown</w:t>
      </w:r>
      <w:r w:rsidRPr="006A241D">
        <w:rPr>
          <w:rStyle w:val="StyleUnderline"/>
        </w:rPr>
        <w:t xml:space="preserve"> of power grid</w:t>
      </w:r>
      <w:r w:rsidRPr="00F7679B">
        <w:rPr>
          <w:rStyle w:val="StyleUnderline"/>
        </w:rPr>
        <w:t xml:space="preserve"> control systems. </w:t>
      </w:r>
      <w:r w:rsidRPr="00F7679B">
        <w:rPr>
          <w:sz w:val="12"/>
        </w:rPr>
        <w:t xml:space="preserve">In other words, </w:t>
      </w:r>
      <w:r w:rsidRPr="00F7679B">
        <w:rPr>
          <w:rStyle w:val="StyleUnderline"/>
        </w:rPr>
        <w:t xml:space="preserve">the power </w:t>
      </w:r>
      <w:r w:rsidRPr="00723126">
        <w:rPr>
          <w:rStyle w:val="StyleUnderline"/>
          <w:highlight w:val="yellow"/>
        </w:rPr>
        <w:t>grid is</w:t>
      </w:r>
      <w:r w:rsidRPr="00F7679B">
        <w:rPr>
          <w:rStyle w:val="StyleUnderline"/>
        </w:rPr>
        <w:t xml:space="preserve"> controlled by </w:t>
      </w:r>
      <w:r w:rsidRPr="00723126">
        <w:rPr>
          <w:rStyle w:val="Emphasis"/>
          <w:highlight w:val="yellow"/>
        </w:rPr>
        <w:t>more than just</w:t>
      </w:r>
      <w:r w:rsidRPr="00F7679B">
        <w:rPr>
          <w:rStyle w:val="Emphasis"/>
        </w:rPr>
        <w:t xml:space="preserve"> a panel</w:t>
      </w:r>
      <w:r w:rsidRPr="00F7679B">
        <w:rPr>
          <w:rStyle w:val="StyleUnderline"/>
        </w:rPr>
        <w:t xml:space="preserve"> of digital </w:t>
      </w:r>
      <w:r w:rsidRPr="00723126">
        <w:rPr>
          <w:rStyle w:val="StyleUnderline"/>
          <w:highlight w:val="yellow"/>
        </w:rPr>
        <w:t xml:space="preserve">buttons. </w:t>
      </w:r>
      <w:r w:rsidRPr="00723126">
        <w:rPr>
          <w:sz w:val="12"/>
          <w:highlight w:val="yellow"/>
        </w:rPr>
        <w:t>“</w:t>
      </w:r>
      <w:r w:rsidRPr="00723126">
        <w:rPr>
          <w:rStyle w:val="StyleUnderline"/>
          <w:highlight w:val="yellow"/>
        </w:rPr>
        <w:t>Losing</w:t>
      </w:r>
      <w:r w:rsidRPr="00F7679B">
        <w:rPr>
          <w:rStyle w:val="StyleUnderline"/>
        </w:rPr>
        <w:t xml:space="preserve"> the </w:t>
      </w:r>
      <w:r w:rsidRPr="00723126">
        <w:rPr>
          <w:rStyle w:val="StyleUnderline"/>
          <w:highlight w:val="yellow"/>
        </w:rPr>
        <w:t>control</w:t>
      </w:r>
      <w:r w:rsidRPr="00F7679B">
        <w:rPr>
          <w:rStyle w:val="StyleUnderline"/>
        </w:rPr>
        <w:t xml:space="preserve"> system is bad</w:t>
      </w:r>
      <w:r w:rsidRPr="00F7679B">
        <w:rPr>
          <w:sz w:val="12"/>
        </w:rPr>
        <w:t xml:space="preserve"> from the perspective that it takes you out of your normal mode of operations of being able to control everything from one command center, </w:t>
      </w:r>
      <w:r w:rsidRPr="00F7679B">
        <w:rPr>
          <w:rStyle w:val="StyleUnderline"/>
        </w:rPr>
        <w:t>but</w:t>
      </w:r>
      <w:r w:rsidRPr="00F7679B">
        <w:rPr>
          <w:sz w:val="12"/>
        </w:rPr>
        <w:t xml:space="preserve"> </w:t>
      </w:r>
      <w:r w:rsidRPr="00F7679B">
        <w:rPr>
          <w:rStyle w:val="StyleUnderline"/>
        </w:rPr>
        <w:t xml:space="preserve">it </w:t>
      </w:r>
      <w:r w:rsidRPr="00723126">
        <w:rPr>
          <w:rStyle w:val="Emphasis"/>
          <w:highlight w:val="yellow"/>
        </w:rPr>
        <w:t>doesn’t</w:t>
      </w:r>
      <w:r w:rsidRPr="00723126">
        <w:rPr>
          <w:rStyle w:val="StyleUnderline"/>
          <w:highlight w:val="yellow"/>
        </w:rPr>
        <w:t xml:space="preserve"> mean</w:t>
      </w:r>
      <w:r w:rsidRPr="00F7679B">
        <w:rPr>
          <w:rStyle w:val="StyleUnderline"/>
        </w:rPr>
        <w:t xml:space="preserve"> you’ve lost </w:t>
      </w:r>
      <w:proofErr w:type="gramStart"/>
      <w:r w:rsidRPr="00F7679B">
        <w:rPr>
          <w:rStyle w:val="StyleUnderline"/>
        </w:rPr>
        <w:t>control</w:t>
      </w:r>
      <w:proofErr w:type="gramEnd"/>
      <w:r w:rsidRPr="00F7679B">
        <w:rPr>
          <w:rStyle w:val="StyleUnderline"/>
        </w:rPr>
        <w:t xml:space="preserve"> or all the </w:t>
      </w:r>
      <w:r w:rsidRPr="00723126">
        <w:rPr>
          <w:rStyle w:val="Emphasis"/>
          <w:highlight w:val="yellow"/>
        </w:rPr>
        <w:t>lights go out</w:t>
      </w:r>
      <w:r w:rsidRPr="00F7679B">
        <w:rPr>
          <w:sz w:val="12"/>
        </w:rPr>
        <w:t xml:space="preserve"> [in the city],” Scali explained. While many of the systems have been modernized to include digitized control panels, </w:t>
      </w:r>
      <w:r w:rsidRPr="00F7679B">
        <w:rPr>
          <w:rStyle w:val="StyleUnderline"/>
        </w:rPr>
        <w:t xml:space="preserve">if a hacker were to infiltrate the system, </w:t>
      </w:r>
      <w:r w:rsidRPr="00723126">
        <w:rPr>
          <w:rStyle w:val="StyleUnderline"/>
          <w:highlight w:val="yellow"/>
        </w:rPr>
        <w:t>a utility worker could still</w:t>
      </w:r>
      <w:r w:rsidRPr="00F7679B">
        <w:rPr>
          <w:rStyle w:val="StyleUnderline"/>
        </w:rPr>
        <w:t xml:space="preserve"> </w:t>
      </w:r>
      <w:proofErr w:type="gramStart"/>
      <w:r w:rsidRPr="00F7679B">
        <w:rPr>
          <w:rStyle w:val="StyleUnderline"/>
        </w:rPr>
        <w:t>have the ability to</w:t>
      </w:r>
      <w:proofErr w:type="gramEnd"/>
      <w:r w:rsidRPr="00F7679B">
        <w:rPr>
          <w:sz w:val="12"/>
        </w:rPr>
        <w:t xml:space="preserve"> </w:t>
      </w:r>
      <w:r w:rsidRPr="00723126">
        <w:rPr>
          <w:rStyle w:val="Emphasis"/>
          <w:highlight w:val="yellow"/>
        </w:rPr>
        <w:t>manually control</w:t>
      </w:r>
      <w:r w:rsidRPr="00F7679B">
        <w:rPr>
          <w:rStyle w:val="Emphasis"/>
        </w:rPr>
        <w:t xml:space="preserve"> the </w:t>
      </w:r>
      <w:r w:rsidRPr="00723126">
        <w:rPr>
          <w:rStyle w:val="Emphasis"/>
          <w:highlight w:val="yellow"/>
        </w:rPr>
        <w:t>machines</w:t>
      </w:r>
      <w:r w:rsidRPr="00723126">
        <w:rPr>
          <w:sz w:val="12"/>
          <w:highlight w:val="yellow"/>
        </w:rPr>
        <w:t xml:space="preserve"> </w:t>
      </w:r>
      <w:r w:rsidRPr="006A241D">
        <w:rPr>
          <w:rStyle w:val="StyleUnderline"/>
        </w:rPr>
        <w:t>by</w:t>
      </w:r>
      <w:r w:rsidRPr="006A241D">
        <w:rPr>
          <w:sz w:val="12"/>
        </w:rPr>
        <w:t xml:space="preserve"> </w:t>
      </w:r>
      <w:r w:rsidRPr="006A241D">
        <w:rPr>
          <w:rStyle w:val="Emphasis"/>
        </w:rPr>
        <w:t>flipping a switch</w:t>
      </w:r>
      <w:r w:rsidRPr="006A241D">
        <w:rPr>
          <w:sz w:val="12"/>
        </w:rPr>
        <w:t>, pushing a button, or tripping a breaker. As the world saw with the recent attack in Ukraine, which caused a blackout for 80,000 customers of the nation’s western utility, the biggest problem may be ensuring the power grid’s</w:t>
      </w:r>
      <w:r w:rsidRPr="00F7679B">
        <w:rPr>
          <w:sz w:val="12"/>
        </w:rPr>
        <w:t xml:space="preserve"> control systems are not vulnerable to cyber break ins. The January attack in Ukraine was likely caused by a corrupted Microsoft Word attachment that allowed remote control over the computer, according to the U.S. Department of Homeland Security. Scali said </w:t>
      </w:r>
      <w:r w:rsidRPr="00723126">
        <w:rPr>
          <w:rStyle w:val="StyleUnderline"/>
          <w:highlight w:val="yellow"/>
        </w:rPr>
        <w:t xml:space="preserve">there was </w:t>
      </w:r>
      <w:r w:rsidRPr="00723126">
        <w:rPr>
          <w:rStyle w:val="Emphasis"/>
          <w:highlight w:val="yellow"/>
        </w:rPr>
        <w:t>no ev</w:t>
      </w:r>
      <w:r w:rsidRPr="00F7679B">
        <w:rPr>
          <w:rStyle w:val="Emphasis"/>
        </w:rPr>
        <w:t>idence</w:t>
      </w:r>
      <w:r w:rsidRPr="00F7679B">
        <w:rPr>
          <w:rStyle w:val="StyleUnderline"/>
        </w:rPr>
        <w:t xml:space="preserve"> from the incident in Ukraine that the hacker’s </w:t>
      </w:r>
      <w:r w:rsidRPr="00723126">
        <w:rPr>
          <w:rStyle w:val="Emphasis"/>
          <w:highlight w:val="yellow"/>
        </w:rPr>
        <w:t>malware</w:t>
      </w:r>
      <w:r w:rsidRPr="00723126">
        <w:rPr>
          <w:rStyle w:val="StyleUnderline"/>
          <w:highlight w:val="yellow"/>
        </w:rPr>
        <w:t xml:space="preserve"> </w:t>
      </w:r>
      <w:r w:rsidRPr="006A241D">
        <w:rPr>
          <w:rStyle w:val="StyleUnderline"/>
        </w:rPr>
        <w:t xml:space="preserve">was able to </w:t>
      </w:r>
      <w:r w:rsidRPr="006A241D">
        <w:rPr>
          <w:rStyle w:val="Emphasis"/>
        </w:rPr>
        <w:t xml:space="preserve">physically </w:t>
      </w:r>
      <w:r w:rsidRPr="00723126">
        <w:rPr>
          <w:rStyle w:val="Emphasis"/>
          <w:highlight w:val="yellow"/>
        </w:rPr>
        <w:t>shut down</w:t>
      </w:r>
      <w:r w:rsidRPr="00F7679B">
        <w:rPr>
          <w:rStyle w:val="StyleUnderline"/>
        </w:rPr>
        <w:t xml:space="preserve"> the </w:t>
      </w:r>
      <w:r w:rsidRPr="00723126">
        <w:rPr>
          <w:rStyle w:val="StyleUnderline"/>
          <w:highlight w:val="yellow"/>
        </w:rPr>
        <w:t>power</w:t>
      </w:r>
      <w:r w:rsidRPr="00F7679B">
        <w:rPr>
          <w:rStyle w:val="StyleUnderline"/>
        </w:rPr>
        <w:t xml:space="preserve">. </w:t>
      </w:r>
      <w:r w:rsidRPr="00F7679B">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w:t>
      </w:r>
      <w:proofErr w:type="gramStart"/>
      <w:r w:rsidRPr="00F7679B">
        <w:rPr>
          <w:sz w:val="12"/>
        </w:rPr>
        <w:t>actually used</w:t>
      </w:r>
      <w:proofErr w:type="gramEnd"/>
      <w:r w:rsidRPr="00F7679B">
        <w:rPr>
          <w:sz w:val="12"/>
        </w:rPr>
        <w:t xml:space="preserve">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F7679B">
        <w:rPr>
          <w:sz w:val="12"/>
        </w:rPr>
        <w:t>Pricewaterhouse</w:t>
      </w:r>
      <w:proofErr w:type="spellEnd"/>
      <w:r w:rsidRPr="00F7679B">
        <w:rPr>
          <w:sz w:val="12"/>
        </w:rPr>
        <w:t xml:space="preserve"> Coopers, showed cybersecurity as one of the biggest concerns among the top brass at U.S. power and utilities firms. Part of the problem, Brad </w:t>
      </w:r>
      <w:proofErr w:type="spellStart"/>
      <w:r w:rsidRPr="00F7679B">
        <w:rPr>
          <w:sz w:val="12"/>
        </w:rPr>
        <w:t>Bauch</w:t>
      </w:r>
      <w:proofErr w:type="spellEnd"/>
      <w:r w:rsidRPr="00F7679B">
        <w:rPr>
          <w:sz w:val="12"/>
        </w:rPr>
        <w:t xml:space="preserve">, </w:t>
      </w:r>
      <w:proofErr w:type="gramStart"/>
      <w:r w:rsidRPr="00F7679B">
        <w:rPr>
          <w:sz w:val="12"/>
        </w:rPr>
        <w:t>security</w:t>
      </w:r>
      <w:proofErr w:type="gramEnd"/>
      <w:r w:rsidRPr="00F7679B">
        <w:rPr>
          <w:sz w:val="12"/>
        </w:rPr>
        <w:t xml:space="preserve"> and cyber sector leader at PwC said, is the interconnectedness of the industry’s tools. “Utilities want to be able to get information out of [their] systems to </w:t>
      </w:r>
      <w:proofErr w:type="gramStart"/>
      <w:r w:rsidRPr="00F7679B">
        <w:rPr>
          <w:sz w:val="12"/>
        </w:rPr>
        <w:t>more efficiently operate them</w:t>
      </w:r>
      <w:proofErr w:type="gramEnd"/>
      <w:r w:rsidRPr="00F7679B">
        <w:rPr>
          <w:sz w:val="12"/>
        </w:rPr>
        <w:t xml:space="preserve">, and also share that information with customers so they have more real-time information into their usage,” he explained. While allowing access to their own consumption data allows the companies to give their customers more of what they want, it also </w:t>
      </w:r>
      <w:proofErr w:type="gramStart"/>
      <w:r w:rsidRPr="00F7679B">
        <w:rPr>
          <w:sz w:val="12"/>
        </w:rPr>
        <w:t>opens up</w:t>
      </w:r>
      <w:proofErr w:type="gramEnd"/>
      <w:r w:rsidRPr="00F7679B">
        <w:rPr>
          <w:sz w:val="12"/>
        </w:rPr>
        <w:t xml:space="preserve"> a host of access points for hackers, making the systems more vulnerable than they otherwise would be. But </w:t>
      </w:r>
      <w:r w:rsidRPr="00723126">
        <w:rPr>
          <w:rStyle w:val="StyleUnderline"/>
          <w:highlight w:val="yellow"/>
        </w:rPr>
        <w:t>to say</w:t>
      </w:r>
      <w:r w:rsidRPr="00F7679B">
        <w:rPr>
          <w:rStyle w:val="StyleUnderline"/>
        </w:rPr>
        <w:t xml:space="preserve"> that </w:t>
      </w:r>
      <w:r w:rsidRPr="00723126">
        <w:rPr>
          <w:rStyle w:val="StyleUnderline"/>
          <w:highlight w:val="yellow"/>
        </w:rPr>
        <w:t>the</w:t>
      </w:r>
      <w:r w:rsidRPr="00F7679B">
        <w:rPr>
          <w:rStyle w:val="StyleUnderline"/>
        </w:rPr>
        <w:t xml:space="preserve"> power </w:t>
      </w:r>
      <w:r w:rsidRPr="00723126">
        <w:rPr>
          <w:rStyle w:val="StyleUnderline"/>
          <w:highlight w:val="yellow"/>
        </w:rPr>
        <w:t>grid is susceptible to cyber</w:t>
      </w:r>
      <w:r w:rsidRPr="00F7679B">
        <w:rPr>
          <w:rStyle w:val="StyleUnderline"/>
        </w:rPr>
        <w:t xml:space="preserve"> hackers </w:t>
      </w:r>
      <w:r w:rsidRPr="00723126">
        <w:rPr>
          <w:rStyle w:val="StyleUnderline"/>
          <w:highlight w:val="yellow"/>
        </w:rPr>
        <w:t>is</w:t>
      </w:r>
      <w:r w:rsidRPr="00F7679B">
        <w:rPr>
          <w:rStyle w:val="StyleUnderline"/>
        </w:rPr>
        <w:t xml:space="preserve"> a bit of an </w:t>
      </w:r>
      <w:r w:rsidRPr="00723126">
        <w:rPr>
          <w:rStyle w:val="Emphasis"/>
          <w:highlight w:val="yellow"/>
        </w:rPr>
        <w:t>oversimplification</w:t>
      </w:r>
      <w:r w:rsidRPr="00F7679B">
        <w:t>.</w:t>
      </w:r>
    </w:p>
    <w:p w14:paraId="566DEC4E" w14:textId="77777777" w:rsidR="00941F4A" w:rsidRPr="00685758" w:rsidRDefault="00941F4A" w:rsidP="00941F4A"/>
    <w:p w14:paraId="450A60B9" w14:textId="20EA23CB" w:rsidR="00941F4A" w:rsidRPr="00483AEA" w:rsidRDefault="00941F4A" w:rsidP="00941F4A">
      <w:pPr>
        <w:pStyle w:val="Heading4"/>
      </w:pPr>
      <w:r>
        <w:lastRenderedPageBreak/>
        <w:t>No Russia</w:t>
      </w:r>
      <w:r w:rsidR="00AC2906">
        <w:t>n</w:t>
      </w:r>
      <w:r>
        <w:t xml:space="preserve"> war</w:t>
      </w:r>
    </w:p>
    <w:p w14:paraId="3A2D737F" w14:textId="38B1969D" w:rsidR="00941F4A" w:rsidRPr="00483AEA" w:rsidRDefault="00941F4A" w:rsidP="00941F4A">
      <w:proofErr w:type="spellStart"/>
      <w:r w:rsidRPr="00483AEA">
        <w:rPr>
          <w:rStyle w:val="Style13ptBold"/>
        </w:rPr>
        <w:t>Khramchikhin</w:t>
      </w:r>
      <w:proofErr w:type="spellEnd"/>
      <w:r w:rsidRPr="00483AEA">
        <w:rPr>
          <w:rStyle w:val="Style13ptBold"/>
        </w:rPr>
        <w:t xml:space="preserve"> 18</w:t>
      </w:r>
      <w:r w:rsidR="00AC2906">
        <w:t>—</w:t>
      </w:r>
      <w:r>
        <w:t xml:space="preserve">Aleksandr </w:t>
      </w:r>
      <w:proofErr w:type="spellStart"/>
      <w:r>
        <w:t>Khramchikhin</w:t>
      </w:r>
      <w:proofErr w:type="spellEnd"/>
      <w:r>
        <w:t xml:space="preserve">, deputy director of the Institute for Political and Military Analysis in Moscow. </w:t>
      </w:r>
      <w:r w:rsidR="00AC2906">
        <w:t>(</w:t>
      </w:r>
      <w:r>
        <w:t>Rethinking the Danger of Escalation: The Russia-NATO Military Balance, 1-25-18, https://carnegieendowment.org/2018/01/25/rethinking-danger-of-escalation-russia-nato-military-balance-pub-75346</w:t>
      </w:r>
      <w:r w:rsidR="00AC2906">
        <w:t>)</w:t>
      </w:r>
    </w:p>
    <w:p w14:paraId="390E38A4" w14:textId="77777777" w:rsidR="00941F4A" w:rsidRPr="00483AEA" w:rsidRDefault="00941F4A" w:rsidP="00941F4A">
      <w:pPr>
        <w:rPr>
          <w:sz w:val="16"/>
        </w:rPr>
      </w:pPr>
      <w:r w:rsidRPr="00483AEA">
        <w:rPr>
          <w:sz w:val="16"/>
        </w:rPr>
        <w:t xml:space="preserve">But </w:t>
      </w:r>
      <w:r w:rsidRPr="000D470C">
        <w:rPr>
          <w:rStyle w:val="Emphasis"/>
        </w:rPr>
        <w:t>conventional wisdom</w:t>
      </w:r>
      <w:r w:rsidRPr="000D470C">
        <w:rPr>
          <w:rStyle w:val="StyleUnderline"/>
        </w:rPr>
        <w:t xml:space="preserve"> is</w:t>
      </w:r>
      <w:r w:rsidRPr="00483AEA">
        <w:rPr>
          <w:sz w:val="16"/>
        </w:rPr>
        <w:t xml:space="preserve"> often </w:t>
      </w:r>
      <w:r w:rsidRPr="000D470C">
        <w:rPr>
          <w:rStyle w:val="Emphasis"/>
        </w:rPr>
        <w:t>wrong</w:t>
      </w:r>
      <w:r w:rsidRPr="00483AEA">
        <w:rPr>
          <w:sz w:val="16"/>
        </w:rPr>
        <w:t xml:space="preserve">, and so it is this time. The </w:t>
      </w:r>
      <w:r w:rsidRPr="00723126">
        <w:rPr>
          <w:rStyle w:val="StyleUnderline"/>
          <w:highlight w:val="yellow"/>
        </w:rPr>
        <w:t>hysteria</w:t>
      </w:r>
      <w:r w:rsidRPr="00483AEA">
        <w:rPr>
          <w:sz w:val="16"/>
        </w:rPr>
        <w:t xml:space="preserve"> that has engulfed public commentary throughout Europe about this ostensibly dire military situation on the brink of getting out of hand </w:t>
      </w:r>
      <w:r w:rsidRPr="00723126">
        <w:rPr>
          <w:rStyle w:val="StyleUnderline"/>
          <w:highlight w:val="yellow"/>
        </w:rPr>
        <w:t xml:space="preserve">has </w:t>
      </w:r>
      <w:r w:rsidRPr="00723126">
        <w:rPr>
          <w:rStyle w:val="Emphasis"/>
          <w:highlight w:val="yellow"/>
        </w:rPr>
        <w:t>little</w:t>
      </w:r>
      <w:r w:rsidRPr="000D470C">
        <w:rPr>
          <w:rStyle w:val="Emphasis"/>
        </w:rPr>
        <w:t>, if any</w:t>
      </w:r>
      <w:r w:rsidRPr="000D470C">
        <w:rPr>
          <w:rStyle w:val="StyleUnderline"/>
        </w:rPr>
        <w:t xml:space="preserve">, </w:t>
      </w:r>
      <w:r w:rsidRPr="00723126">
        <w:rPr>
          <w:rStyle w:val="StyleUnderline"/>
          <w:highlight w:val="yellow"/>
        </w:rPr>
        <w:t>basis</w:t>
      </w:r>
      <w:r w:rsidRPr="000D470C">
        <w:rPr>
          <w:rStyle w:val="StyleUnderline"/>
        </w:rPr>
        <w:t xml:space="preserve"> in fact. Both </w:t>
      </w:r>
      <w:r w:rsidRPr="00723126">
        <w:rPr>
          <w:rStyle w:val="StyleUnderline"/>
          <w:highlight w:val="yellow"/>
        </w:rPr>
        <w:t>sides</w:t>
      </w:r>
      <w:r w:rsidRPr="000D470C">
        <w:rPr>
          <w:rStyle w:val="StyleUnderline"/>
        </w:rPr>
        <w:t xml:space="preserve"> in the standoff </w:t>
      </w:r>
      <w:r w:rsidRPr="00723126">
        <w:rPr>
          <w:rStyle w:val="Emphasis"/>
          <w:highlight w:val="yellow"/>
        </w:rPr>
        <w:t>exaggerate</w:t>
      </w:r>
      <w:r w:rsidRPr="000D470C">
        <w:rPr>
          <w:rStyle w:val="StyleUnderline"/>
        </w:rPr>
        <w:t xml:space="preserve"> the </w:t>
      </w:r>
      <w:r w:rsidRPr="00723126">
        <w:rPr>
          <w:rStyle w:val="StyleUnderline"/>
          <w:highlight w:val="yellow"/>
        </w:rPr>
        <w:t>tensions and</w:t>
      </w:r>
      <w:r w:rsidRPr="000D470C">
        <w:rPr>
          <w:rStyle w:val="StyleUnderline"/>
        </w:rPr>
        <w:t xml:space="preserve"> </w:t>
      </w:r>
      <w:r w:rsidRPr="000D470C">
        <w:rPr>
          <w:rStyle w:val="Emphasis"/>
        </w:rPr>
        <w:t xml:space="preserve">the </w:t>
      </w:r>
      <w:r w:rsidRPr="00723126">
        <w:rPr>
          <w:rStyle w:val="Emphasis"/>
          <w:highlight w:val="yellow"/>
        </w:rPr>
        <w:t>danger</w:t>
      </w:r>
      <w:r w:rsidRPr="000D470C">
        <w:rPr>
          <w:rStyle w:val="Emphasis"/>
        </w:rPr>
        <w:t xml:space="preserve"> of escalation</w:t>
      </w:r>
      <w:r w:rsidRPr="00483AEA">
        <w:rPr>
          <w:sz w:val="16"/>
        </w:rPr>
        <w:t>, and the risks of the military moves—their own and their adversary’s—supposedly driving these tensions.</w:t>
      </w:r>
    </w:p>
    <w:p w14:paraId="719FBC20" w14:textId="77777777" w:rsidR="00941F4A" w:rsidRDefault="00941F4A" w:rsidP="00941F4A">
      <w:pPr>
        <w:rPr>
          <w:sz w:val="16"/>
        </w:rPr>
      </w:pPr>
      <w:proofErr w:type="gramStart"/>
      <w:r w:rsidRPr="00483AEA">
        <w:rPr>
          <w:sz w:val="16"/>
        </w:rPr>
        <w:t xml:space="preserve">In reality, </w:t>
      </w:r>
      <w:r w:rsidRPr="000D470C">
        <w:rPr>
          <w:rStyle w:val="Emphasis"/>
        </w:rPr>
        <w:t>the</w:t>
      </w:r>
      <w:proofErr w:type="gramEnd"/>
      <w:r w:rsidRPr="000D470C">
        <w:rPr>
          <w:rStyle w:val="Emphasis"/>
        </w:rPr>
        <w:t xml:space="preserve"> military </w:t>
      </w:r>
      <w:r w:rsidRPr="00723126">
        <w:rPr>
          <w:rStyle w:val="Emphasis"/>
          <w:highlight w:val="yellow"/>
        </w:rPr>
        <w:t>balance</w:t>
      </w:r>
      <w:r w:rsidRPr="000D470C">
        <w:rPr>
          <w:rStyle w:val="StyleUnderline"/>
        </w:rPr>
        <w:t xml:space="preserve"> between Russia and NATO </w:t>
      </w:r>
      <w:r w:rsidRPr="00723126">
        <w:rPr>
          <w:rStyle w:val="StyleUnderline"/>
          <w:highlight w:val="yellow"/>
        </w:rPr>
        <w:t xml:space="preserve">is </w:t>
      </w:r>
      <w:r w:rsidRPr="00723126">
        <w:rPr>
          <w:rStyle w:val="Emphasis"/>
          <w:highlight w:val="yellow"/>
        </w:rPr>
        <w:t>stable</w:t>
      </w:r>
      <w:r w:rsidRPr="000D470C">
        <w:rPr>
          <w:rStyle w:val="StyleUnderline"/>
        </w:rPr>
        <w:t xml:space="preserve">, the </w:t>
      </w:r>
      <w:r w:rsidRPr="000D470C">
        <w:rPr>
          <w:rStyle w:val="Emphasis"/>
        </w:rPr>
        <w:t xml:space="preserve">danger of </w:t>
      </w:r>
      <w:r w:rsidRPr="00723126">
        <w:rPr>
          <w:rStyle w:val="Emphasis"/>
          <w:highlight w:val="yellow"/>
        </w:rPr>
        <w:t>escalation</w:t>
      </w:r>
      <w:r w:rsidRPr="00723126">
        <w:rPr>
          <w:rStyle w:val="StyleUnderline"/>
          <w:highlight w:val="yellow"/>
        </w:rPr>
        <w:t xml:space="preserve"> is hardly</w:t>
      </w:r>
      <w:r w:rsidRPr="000D470C">
        <w:rPr>
          <w:rStyle w:val="StyleUnderline"/>
        </w:rPr>
        <w:t xml:space="preserve"> approaching </w:t>
      </w:r>
      <w:r w:rsidRPr="00723126">
        <w:rPr>
          <w:rStyle w:val="Emphasis"/>
          <w:highlight w:val="yellow"/>
        </w:rPr>
        <w:t>critical</w:t>
      </w:r>
      <w:r w:rsidRPr="000D470C">
        <w:rPr>
          <w:rStyle w:val="Emphasis"/>
        </w:rPr>
        <w:t xml:space="preserve"> levels</w:t>
      </w:r>
      <w:r w:rsidRPr="00483AEA">
        <w:rPr>
          <w:sz w:val="16"/>
        </w:rPr>
        <w:t xml:space="preserve">, and </w:t>
      </w:r>
      <w:r w:rsidRPr="00483AEA">
        <w:rPr>
          <w:rStyle w:val="StyleUnderline"/>
        </w:rPr>
        <w:t>little needs</w:t>
      </w:r>
      <w:r w:rsidRPr="000D470C">
        <w:rPr>
          <w:rStyle w:val="StyleUnderline"/>
        </w:rPr>
        <w:t xml:space="preserve"> to be </w:t>
      </w:r>
      <w:r w:rsidRPr="000D470C">
        <w:rPr>
          <w:rStyle w:val="Emphasis"/>
        </w:rPr>
        <w:t>done militarily</w:t>
      </w:r>
      <w:r w:rsidRPr="000D470C">
        <w:rPr>
          <w:rStyle w:val="StyleUnderline"/>
        </w:rPr>
        <w:t xml:space="preserve"> to defuse </w:t>
      </w:r>
      <w:r w:rsidRPr="000D470C">
        <w:rPr>
          <w:rStyle w:val="Emphasis"/>
        </w:rPr>
        <w:t>the current tensions</w:t>
      </w:r>
      <w:r w:rsidRPr="000D470C">
        <w:rPr>
          <w:rStyle w:val="StyleUnderline"/>
        </w:rPr>
        <w:t xml:space="preserve">. The true </w:t>
      </w:r>
      <w:r w:rsidRPr="00723126">
        <w:rPr>
          <w:rStyle w:val="StyleUnderline"/>
          <w:highlight w:val="yellow"/>
        </w:rPr>
        <w:t>cause of</w:t>
      </w:r>
      <w:r w:rsidRPr="000D470C">
        <w:rPr>
          <w:rStyle w:val="StyleUnderline"/>
        </w:rPr>
        <w:t xml:space="preserve"> the </w:t>
      </w:r>
      <w:r w:rsidRPr="00723126">
        <w:rPr>
          <w:rStyle w:val="StyleUnderline"/>
          <w:highlight w:val="yellow"/>
        </w:rPr>
        <w:t xml:space="preserve">tensions is </w:t>
      </w:r>
      <w:r w:rsidRPr="00723126">
        <w:rPr>
          <w:rStyle w:val="Emphasis"/>
          <w:highlight w:val="yellow"/>
        </w:rPr>
        <w:t>not military</w:t>
      </w:r>
      <w:r w:rsidRPr="00723126">
        <w:rPr>
          <w:rStyle w:val="StyleUnderline"/>
          <w:highlight w:val="yellow"/>
        </w:rPr>
        <w:t xml:space="preserve">, but </w:t>
      </w:r>
      <w:r w:rsidRPr="00723126">
        <w:rPr>
          <w:rStyle w:val="Emphasis"/>
          <w:highlight w:val="yellow"/>
        </w:rPr>
        <w:t>political</w:t>
      </w:r>
      <w:r w:rsidRPr="000D470C">
        <w:rPr>
          <w:rStyle w:val="Emphasis"/>
        </w:rPr>
        <w:t xml:space="preserve"> and diplomatic</w:t>
      </w:r>
      <w:r w:rsidRPr="000D470C">
        <w:rPr>
          <w:rStyle w:val="StyleUnderline"/>
        </w:rPr>
        <w:t xml:space="preserve">. Until those causes are </w:t>
      </w:r>
      <w:r w:rsidRPr="000D470C">
        <w:rPr>
          <w:rStyle w:val="Emphasis"/>
        </w:rPr>
        <w:t>resolved</w:t>
      </w:r>
      <w:r w:rsidRPr="000D470C">
        <w:rPr>
          <w:rStyle w:val="StyleUnderline"/>
        </w:rPr>
        <w:t xml:space="preserve">, </w:t>
      </w:r>
      <w:r w:rsidRPr="00723126">
        <w:rPr>
          <w:rStyle w:val="StyleUnderline"/>
          <w:highlight w:val="yellow"/>
        </w:rPr>
        <w:t>tensions</w:t>
      </w:r>
      <w:r w:rsidRPr="000D470C">
        <w:rPr>
          <w:rStyle w:val="StyleUnderline"/>
        </w:rPr>
        <w:t xml:space="preserve"> between Russia and the West will </w:t>
      </w:r>
      <w:r w:rsidRPr="00723126">
        <w:rPr>
          <w:rStyle w:val="StyleUnderline"/>
          <w:highlight w:val="yellow"/>
        </w:rPr>
        <w:t xml:space="preserve">remain </w:t>
      </w:r>
      <w:r w:rsidRPr="00723126">
        <w:rPr>
          <w:rStyle w:val="Emphasis"/>
          <w:highlight w:val="yellow"/>
        </w:rPr>
        <w:t>high</w:t>
      </w:r>
      <w:r w:rsidRPr="000D470C">
        <w:rPr>
          <w:rStyle w:val="StyleUnderline"/>
        </w:rPr>
        <w:t xml:space="preserve">. The </w:t>
      </w:r>
      <w:r w:rsidRPr="00723126">
        <w:rPr>
          <w:rStyle w:val="StyleUnderline"/>
          <w:highlight w:val="yellow"/>
        </w:rPr>
        <w:t>likelihood of</w:t>
      </w:r>
      <w:r w:rsidRPr="000D470C">
        <w:rPr>
          <w:rStyle w:val="StyleUnderline"/>
        </w:rPr>
        <w:t xml:space="preserve"> a </w:t>
      </w:r>
      <w:r w:rsidRPr="000D470C">
        <w:rPr>
          <w:rStyle w:val="Emphasis"/>
        </w:rPr>
        <w:t xml:space="preserve">military </w:t>
      </w:r>
      <w:r w:rsidRPr="00723126">
        <w:rPr>
          <w:rStyle w:val="Emphasis"/>
          <w:highlight w:val="yellow"/>
        </w:rPr>
        <w:t>confrontation</w:t>
      </w:r>
      <w:r w:rsidRPr="000D470C">
        <w:rPr>
          <w:rStyle w:val="StyleUnderline"/>
        </w:rPr>
        <w:t xml:space="preserve"> will </w:t>
      </w:r>
      <w:r w:rsidRPr="00483AEA">
        <w:rPr>
          <w:rStyle w:val="StyleUnderline"/>
        </w:rPr>
        <w:t xml:space="preserve">remain </w:t>
      </w:r>
      <w:r w:rsidRPr="00723126">
        <w:rPr>
          <w:rStyle w:val="Emphasis"/>
          <w:highlight w:val="yellow"/>
        </w:rPr>
        <w:t>low</w:t>
      </w:r>
      <w:r w:rsidRPr="00483AEA">
        <w:rPr>
          <w:sz w:val="16"/>
        </w:rPr>
        <w:t xml:space="preserve">, however, </w:t>
      </w:r>
      <w:r w:rsidRPr="00723126">
        <w:rPr>
          <w:rStyle w:val="StyleUnderline"/>
          <w:highlight w:val="yellow"/>
        </w:rPr>
        <w:t xml:space="preserve">because </w:t>
      </w:r>
      <w:r w:rsidRPr="00723126">
        <w:rPr>
          <w:rStyle w:val="Emphasis"/>
          <w:highlight w:val="yellow"/>
        </w:rPr>
        <w:t>neither</w:t>
      </w:r>
      <w:r w:rsidRPr="000D470C">
        <w:rPr>
          <w:rStyle w:val="Emphasis"/>
        </w:rPr>
        <w:t xml:space="preserve"> side’s </w:t>
      </w:r>
      <w:r w:rsidRPr="00723126">
        <w:rPr>
          <w:rStyle w:val="Emphasis"/>
          <w:highlight w:val="yellow"/>
        </w:rPr>
        <w:t>posture</w:t>
      </w:r>
      <w:r w:rsidRPr="00723126">
        <w:rPr>
          <w:rStyle w:val="StyleUnderline"/>
          <w:highlight w:val="yellow"/>
        </w:rPr>
        <w:t xml:space="preserve"> points to</w:t>
      </w:r>
      <w:r w:rsidRPr="00483AEA">
        <w:rPr>
          <w:sz w:val="16"/>
        </w:rPr>
        <w:t xml:space="preserve"> a heightened state of readiness or </w:t>
      </w:r>
      <w:r w:rsidRPr="00723126">
        <w:rPr>
          <w:rStyle w:val="Emphasis"/>
          <w:highlight w:val="yellow"/>
        </w:rPr>
        <w:t>intent</w:t>
      </w:r>
      <w:r w:rsidRPr="000D470C">
        <w:rPr>
          <w:rStyle w:val="Emphasis"/>
        </w:rPr>
        <w:t>ion</w:t>
      </w:r>
      <w:r w:rsidRPr="000D470C">
        <w:rPr>
          <w:rStyle w:val="StyleUnderline"/>
        </w:rPr>
        <w:t xml:space="preserve"> </w:t>
      </w:r>
      <w:r w:rsidRPr="00723126">
        <w:rPr>
          <w:rStyle w:val="StyleUnderline"/>
          <w:highlight w:val="yellow"/>
        </w:rPr>
        <w:t>to go on</w:t>
      </w:r>
      <w:r w:rsidRPr="000D470C">
        <w:rPr>
          <w:rStyle w:val="StyleUnderline"/>
        </w:rPr>
        <w:t xml:space="preserve"> the </w:t>
      </w:r>
      <w:r w:rsidRPr="00723126">
        <w:rPr>
          <w:rStyle w:val="StyleUnderline"/>
          <w:highlight w:val="yellow"/>
        </w:rPr>
        <w:t>offensive</w:t>
      </w:r>
      <w:r w:rsidRPr="00483AEA">
        <w:rPr>
          <w:sz w:val="16"/>
        </w:rPr>
        <w:t xml:space="preserve">. Until that changes, </w:t>
      </w:r>
      <w:r w:rsidRPr="000D470C">
        <w:rPr>
          <w:rStyle w:val="Emphasis"/>
        </w:rPr>
        <w:t xml:space="preserve">political and diplomatic </w:t>
      </w:r>
      <w:r w:rsidRPr="00723126">
        <w:rPr>
          <w:rStyle w:val="Emphasis"/>
          <w:highlight w:val="yellow"/>
        </w:rPr>
        <w:t>tensions</w:t>
      </w:r>
      <w:r w:rsidRPr="000D470C">
        <w:rPr>
          <w:rStyle w:val="StyleUnderline"/>
        </w:rPr>
        <w:t xml:space="preserve"> will </w:t>
      </w:r>
      <w:r w:rsidRPr="00723126">
        <w:rPr>
          <w:rStyle w:val="StyleUnderline"/>
          <w:highlight w:val="yellow"/>
        </w:rPr>
        <w:t>remain</w:t>
      </w:r>
      <w:r w:rsidRPr="000D470C">
        <w:rPr>
          <w:rStyle w:val="StyleUnderline"/>
        </w:rPr>
        <w:t xml:space="preserve"> </w:t>
      </w:r>
      <w:r w:rsidRPr="000D470C">
        <w:rPr>
          <w:rStyle w:val="Emphasis"/>
        </w:rPr>
        <w:t xml:space="preserve">mere </w:t>
      </w:r>
      <w:r w:rsidRPr="00723126">
        <w:rPr>
          <w:rStyle w:val="Emphasis"/>
          <w:highlight w:val="yellow"/>
        </w:rPr>
        <w:t>tensions</w:t>
      </w:r>
      <w:r w:rsidRPr="00483AEA">
        <w:rPr>
          <w:sz w:val="16"/>
        </w:rPr>
        <w:t>.</w:t>
      </w:r>
    </w:p>
    <w:p w14:paraId="516BF17F" w14:textId="1319E7E1" w:rsidR="00AC2906" w:rsidRDefault="00AC2906" w:rsidP="00AC2906">
      <w:pPr>
        <w:pStyle w:val="Heading3"/>
      </w:pPr>
      <w:bookmarkStart w:id="10" w:name="_Toc107571915"/>
      <w:r>
        <w:lastRenderedPageBreak/>
        <w:t xml:space="preserve">Neg—AT: Cyber </w:t>
      </w:r>
      <w:proofErr w:type="spellStart"/>
      <w:r>
        <w:t>Aff</w:t>
      </w:r>
      <w:proofErr w:type="spellEnd"/>
      <w:r>
        <w:t>—Impact Defense—</w:t>
      </w:r>
      <w:r w:rsidR="00265174">
        <w:t>2</w:t>
      </w:r>
      <w:r>
        <w:t>NC</w:t>
      </w:r>
      <w:bookmarkEnd w:id="10"/>
      <w:r>
        <w:t xml:space="preserve"> </w:t>
      </w:r>
    </w:p>
    <w:p w14:paraId="2E6C5AA3" w14:textId="3DA159AA" w:rsidR="00FC5849" w:rsidRDefault="00FC5849" w:rsidP="00FC5849">
      <w:pPr>
        <w:pStyle w:val="Heading4"/>
        <w:rPr>
          <w:u w:val="single"/>
        </w:rPr>
      </w:pPr>
      <w:r>
        <w:t>Deterrence and norms solve</w:t>
      </w:r>
      <w:r w:rsidR="00481DBB">
        <w:t xml:space="preserve"> cyberattacks </w:t>
      </w:r>
    </w:p>
    <w:p w14:paraId="0DDDDBFC" w14:textId="77777777" w:rsidR="00FC5849" w:rsidRDefault="00FC5849" w:rsidP="00FC5849">
      <w:r>
        <w:t xml:space="preserve">David </w:t>
      </w:r>
      <w:r w:rsidRPr="00D67DAD">
        <w:rPr>
          <w:b/>
        </w:rPr>
        <w:t>Lonsdale 17</w:t>
      </w:r>
      <w:r>
        <w:t>, School of Law and Politics, University of Hull, Cottingham Road, “Warfighting for Cyber Deterrence: A Strategic and Moral Imperative.” Philosophy &amp; Technology, doi:10.1007/s13347-017-0252-8</w:t>
      </w:r>
    </w:p>
    <w:p w14:paraId="134D1D71" w14:textId="77777777" w:rsidR="00FC5849" w:rsidRPr="00751A3B" w:rsidRDefault="00FC5849" w:rsidP="00FC5849">
      <w:pPr>
        <w:rPr>
          <w:u w:val="single"/>
        </w:rPr>
      </w:pPr>
      <w:r w:rsidRPr="00322CFB">
        <w:rPr>
          <w:sz w:val="16"/>
        </w:rPr>
        <w:t xml:space="preserve">3.4 </w:t>
      </w:r>
      <w:r w:rsidRPr="00322CFB">
        <w:rPr>
          <w:rStyle w:val="StyleUnderline"/>
        </w:rPr>
        <w:t xml:space="preserve">The </w:t>
      </w:r>
      <w:r w:rsidRPr="00322CFB">
        <w:rPr>
          <w:rStyle w:val="Emphasis"/>
        </w:rPr>
        <w:t>Failure of Cyber Deterrence?</w:t>
      </w:r>
      <w:r>
        <w:rPr>
          <w:rStyle w:val="Emphasis"/>
        </w:rPr>
        <w:t xml:space="preserve"> </w:t>
      </w:r>
      <w:r w:rsidRPr="00322CFB">
        <w:rPr>
          <w:rStyle w:val="StyleUnderline"/>
        </w:rPr>
        <w:t>The potency of cyber deterrence is difficult to judge</w:t>
      </w:r>
      <w:r w:rsidRPr="00322CFB">
        <w:rPr>
          <w:sz w:val="16"/>
        </w:rPr>
        <w:t xml:space="preserve">. This is </w:t>
      </w:r>
      <w:r w:rsidRPr="00723126">
        <w:rPr>
          <w:sz w:val="14"/>
        </w:rPr>
        <w:t xml:space="preserve">partly </w:t>
      </w:r>
      <w:r w:rsidRPr="00322CFB">
        <w:rPr>
          <w:rStyle w:val="StyleUnderline"/>
        </w:rPr>
        <w:t>because there exists</w:t>
      </w:r>
      <w:r>
        <w:rPr>
          <w:rStyle w:val="StyleUnderline"/>
        </w:rPr>
        <w:t xml:space="preserve"> </w:t>
      </w:r>
      <w:r w:rsidRPr="00322CFB">
        <w:rPr>
          <w:rStyle w:val="StyleUnderline"/>
        </w:rPr>
        <w:t>no consensus on what constitutes an act of sufficient</w:t>
      </w:r>
      <w:r w:rsidRPr="00723126">
        <w:rPr>
          <w:sz w:val="14"/>
        </w:rPr>
        <w:t xml:space="preserve"> cyber </w:t>
      </w:r>
      <w:r w:rsidRPr="00322CFB">
        <w:rPr>
          <w:rStyle w:val="StyleUnderline"/>
        </w:rPr>
        <w:t>aggression</w:t>
      </w:r>
      <w:r w:rsidRPr="00723126">
        <w:rPr>
          <w:sz w:val="14"/>
        </w:rPr>
        <w:t xml:space="preserve">. Therefore, it is not entirely clear what is to be deterred. Where exactly the threshold for response should be will be discussed in section three of this paper. </w:t>
      </w:r>
      <w:r w:rsidRPr="00322CFB">
        <w:rPr>
          <w:rStyle w:val="StyleUnderline"/>
        </w:rPr>
        <w:t>For now</w:t>
      </w:r>
      <w:r w:rsidRPr="00723126">
        <w:rPr>
          <w:sz w:val="14"/>
        </w:rPr>
        <w:t xml:space="preserve">, we can state that </w:t>
      </w:r>
      <w:r w:rsidRPr="00322CFB">
        <w:rPr>
          <w:rStyle w:val="Emphasis"/>
        </w:rPr>
        <w:t xml:space="preserve">low-level </w:t>
      </w:r>
      <w:r w:rsidRPr="00723126">
        <w:rPr>
          <w:rStyle w:val="Emphasis"/>
          <w:highlight w:val="yellow"/>
        </w:rPr>
        <w:t>nuisance attacks</w:t>
      </w:r>
      <w:r w:rsidRPr="00723126">
        <w:rPr>
          <w:sz w:val="14"/>
          <w:highlight w:val="yellow"/>
        </w:rPr>
        <w:t xml:space="preserve"> </w:t>
      </w:r>
      <w:r w:rsidRPr="00723126">
        <w:rPr>
          <w:rStyle w:val="StyleUnderline"/>
          <w:highlight w:val="yellow"/>
        </w:rPr>
        <w:t>are</w:t>
      </w:r>
      <w:r w:rsidRPr="00322CFB">
        <w:rPr>
          <w:rStyle w:val="StyleUnderline"/>
        </w:rPr>
        <w:t xml:space="preserve"> a </w:t>
      </w:r>
      <w:r w:rsidRPr="00723126">
        <w:rPr>
          <w:rStyle w:val="Emphasis"/>
          <w:highlight w:val="yellow"/>
        </w:rPr>
        <w:t>daily</w:t>
      </w:r>
      <w:r w:rsidRPr="00322CFB">
        <w:rPr>
          <w:rStyle w:val="Emphasis"/>
        </w:rPr>
        <w:t xml:space="preserve"> occurrence</w:t>
      </w:r>
      <w:r w:rsidRPr="00723126">
        <w:rPr>
          <w:sz w:val="14"/>
        </w:rPr>
        <w:t xml:space="preserve">. For example, U.S. military networks are probed and scanned millions of times each day (Work 2015, 1). Similarly, </w:t>
      </w:r>
      <w:r w:rsidRPr="00322CFB">
        <w:rPr>
          <w:rStyle w:val="StyleUnderline"/>
        </w:rPr>
        <w:t>acts of</w:t>
      </w:r>
      <w:r>
        <w:rPr>
          <w:rStyle w:val="StyleUnderline"/>
        </w:rPr>
        <w:t xml:space="preserve"> </w:t>
      </w:r>
      <w:r w:rsidRPr="00322CFB">
        <w:rPr>
          <w:rStyle w:val="StyleUnderline"/>
        </w:rPr>
        <w:t>cyber espionage are reasonably common</w:t>
      </w:r>
      <w:r w:rsidRPr="00723126">
        <w:rPr>
          <w:sz w:val="14"/>
        </w:rPr>
        <w:t xml:space="preserve">. </w:t>
      </w:r>
      <w:r w:rsidRPr="00723126">
        <w:rPr>
          <w:rStyle w:val="StyleUnderline"/>
          <w:highlight w:val="yellow"/>
        </w:rPr>
        <w:t>However</w:t>
      </w:r>
      <w:r w:rsidRPr="00322CFB">
        <w:rPr>
          <w:rStyle w:val="StyleUnderline"/>
        </w:rPr>
        <w:t xml:space="preserve">, what is also </w:t>
      </w:r>
      <w:r w:rsidRPr="00723126">
        <w:rPr>
          <w:rStyle w:val="StyleUnderline"/>
          <w:highlight w:val="yellow"/>
        </w:rPr>
        <w:t xml:space="preserve">evident is the </w:t>
      </w:r>
      <w:r w:rsidRPr="00723126">
        <w:rPr>
          <w:rStyle w:val="Emphasis"/>
          <w:highlight w:val="yellow"/>
        </w:rPr>
        <w:t>lack of major</w:t>
      </w:r>
      <w:r w:rsidRPr="00322CFB">
        <w:rPr>
          <w:rStyle w:val="Emphasis"/>
        </w:rPr>
        <w:t xml:space="preserve"> </w:t>
      </w:r>
      <w:proofErr w:type="spellStart"/>
      <w:r w:rsidRPr="00322CFB">
        <w:rPr>
          <w:rStyle w:val="Emphasis"/>
        </w:rPr>
        <w:t xml:space="preserve">cyber </w:t>
      </w:r>
      <w:r w:rsidRPr="00723126">
        <w:rPr>
          <w:rStyle w:val="Emphasis"/>
          <w:highlight w:val="yellow"/>
        </w:rPr>
        <w:t>attacks</w:t>
      </w:r>
      <w:proofErr w:type="spellEnd"/>
      <w:r w:rsidRPr="001E657F">
        <w:rPr>
          <w:sz w:val="16"/>
        </w:rPr>
        <w:t xml:space="preserve">. For a while, Stuxnet, Wiper, </w:t>
      </w:r>
      <w:proofErr w:type="spellStart"/>
      <w:r w:rsidRPr="001E657F">
        <w:rPr>
          <w:sz w:val="16"/>
        </w:rPr>
        <w:t>Shamoon</w:t>
      </w:r>
      <w:proofErr w:type="spellEnd"/>
      <w:r w:rsidRPr="001E657F">
        <w:rPr>
          <w:sz w:val="16"/>
        </w:rPr>
        <w:t xml:space="preserve"> and Bronze Soldier appeared to signal the rise of </w:t>
      </w:r>
      <w:proofErr w:type="spellStart"/>
      <w:r w:rsidRPr="001E657F">
        <w:rPr>
          <w:sz w:val="16"/>
        </w:rPr>
        <w:t>cyber attack</w:t>
      </w:r>
      <w:proofErr w:type="spellEnd"/>
      <w:r w:rsidRPr="001E657F">
        <w:rPr>
          <w:sz w:val="16"/>
        </w:rPr>
        <w:t xml:space="preserve"> as a potent new instrument of policy. However,</w:t>
      </w:r>
      <w:r w:rsidRPr="00322CFB">
        <w:rPr>
          <w:rStyle w:val="StyleUnderline"/>
        </w:rPr>
        <w:t xml:space="preserve"> </w:t>
      </w:r>
      <w:r w:rsidRPr="00322CFB">
        <w:rPr>
          <w:rStyle w:val="Emphasis"/>
        </w:rPr>
        <w:t xml:space="preserve">medium to </w:t>
      </w:r>
      <w:r w:rsidRPr="00723126">
        <w:rPr>
          <w:rStyle w:val="Emphasis"/>
          <w:highlight w:val="yellow"/>
        </w:rPr>
        <w:t>large</w:t>
      </w:r>
      <w:r w:rsidRPr="00322CFB">
        <w:rPr>
          <w:rStyle w:val="Emphasis"/>
        </w:rPr>
        <w:t xml:space="preserve">-scale </w:t>
      </w:r>
      <w:r w:rsidRPr="00723126">
        <w:rPr>
          <w:rStyle w:val="Emphasis"/>
          <w:highlight w:val="yellow"/>
        </w:rPr>
        <w:t>attacks</w:t>
      </w:r>
      <w:r w:rsidRPr="00322CFB">
        <w:rPr>
          <w:rStyle w:val="Emphasis"/>
        </w:rPr>
        <w:t xml:space="preserve"> have essentially </w:t>
      </w:r>
      <w:r w:rsidRPr="00723126">
        <w:rPr>
          <w:rStyle w:val="Emphasis"/>
          <w:highlight w:val="yellow"/>
        </w:rPr>
        <w:t>dried-up</w:t>
      </w:r>
      <w:r w:rsidRPr="00723126">
        <w:rPr>
          <w:sz w:val="14"/>
        </w:rPr>
        <w:t xml:space="preserve">. </w:t>
      </w:r>
      <w:r w:rsidRPr="00322CFB">
        <w:rPr>
          <w:rStyle w:val="StyleUnderline"/>
        </w:rPr>
        <w:t>Indeed, reflecting</w:t>
      </w:r>
      <w:r>
        <w:rPr>
          <w:rStyle w:val="StyleUnderline"/>
        </w:rPr>
        <w:t xml:space="preserve"> </w:t>
      </w:r>
      <w:r w:rsidRPr="00322CFB">
        <w:rPr>
          <w:rStyle w:val="StyleUnderline"/>
        </w:rPr>
        <w:t>the empirical evidence, and marking a shift in tone, in his</w:t>
      </w:r>
      <w:r w:rsidRPr="00723126">
        <w:rPr>
          <w:sz w:val="14"/>
        </w:rPr>
        <w:t xml:space="preserve"> September </w:t>
      </w:r>
      <w:r w:rsidRPr="00322CFB">
        <w:rPr>
          <w:rStyle w:val="StyleUnderline"/>
        </w:rPr>
        <w:t>2015 testimony</w:t>
      </w:r>
      <w:r w:rsidRPr="00723126">
        <w:rPr>
          <w:sz w:val="14"/>
        </w:rPr>
        <w:t xml:space="preserve"> to the Senate Armed Services Committee, Director of National Intelligence, James </w:t>
      </w:r>
      <w:r w:rsidRPr="00723126">
        <w:rPr>
          <w:rStyle w:val="StyleUnderline"/>
          <w:highlight w:val="yellow"/>
        </w:rPr>
        <w:t>Clapper</w:t>
      </w:r>
      <w:r w:rsidRPr="00723126">
        <w:rPr>
          <w:sz w:val="14"/>
          <w:highlight w:val="yellow"/>
        </w:rPr>
        <w:t xml:space="preserve">, </w:t>
      </w:r>
      <w:r w:rsidRPr="00723126">
        <w:rPr>
          <w:rStyle w:val="Emphasis"/>
          <w:highlight w:val="yellow"/>
        </w:rPr>
        <w:t>talked down</w:t>
      </w:r>
      <w:r w:rsidRPr="00723126">
        <w:rPr>
          <w:sz w:val="14"/>
        </w:rPr>
        <w:t xml:space="preserve"> the possibility of </w:t>
      </w:r>
      <w:r w:rsidRPr="00723126">
        <w:rPr>
          <w:rStyle w:val="Emphasis"/>
          <w:highlight w:val="yellow"/>
        </w:rPr>
        <w:t>an ‘electronic Pearl Harbor’</w:t>
      </w:r>
      <w:r w:rsidRPr="00723126">
        <w:rPr>
          <w:sz w:val="14"/>
        </w:rPr>
        <w:t xml:space="preserve">. Instead, he focused on ongoing ‘low-to-moderate’ level threats (Clapper 2015, 2). What does this all tell us? </w:t>
      </w:r>
      <w:r w:rsidRPr="00322CFB">
        <w:rPr>
          <w:rStyle w:val="Emphasis"/>
        </w:rPr>
        <w:t>Is deterrence working?</w:t>
      </w:r>
      <w:r w:rsidRPr="00723126">
        <w:rPr>
          <w:sz w:val="14"/>
        </w:rPr>
        <w:t xml:space="preserve"> If one considers low-to-moderate threats as deterrable, then the answer would seem to be no. From this perspective, and according to some policy makers, deterrence is already failing. In a 2015 Senate Armed Services Committee Hearing, Chairman John McCain was scathing in his assessment: ‘Our adversaries view our response ... as timid and ineffectual. Put simply, the problem is a lack of deterrence. The administration has not demonstrated to our adversaries that the consequence of continued </w:t>
      </w:r>
      <w:proofErr w:type="spellStart"/>
      <w:r w:rsidRPr="00723126">
        <w:rPr>
          <w:sz w:val="14"/>
        </w:rPr>
        <w:t>cyber attacks</w:t>
      </w:r>
      <w:proofErr w:type="spellEnd"/>
      <w:r w:rsidRPr="00723126">
        <w:rPr>
          <w:sz w:val="14"/>
        </w:rPr>
        <w:t xml:space="preserve"> against us outweigh the benefit.’ (</w:t>
      </w:r>
      <w:proofErr w:type="spellStart"/>
      <w:r w:rsidRPr="00723126">
        <w:rPr>
          <w:sz w:val="14"/>
        </w:rPr>
        <w:t>Takala</w:t>
      </w:r>
      <w:proofErr w:type="spellEnd"/>
      <w:r w:rsidRPr="00723126">
        <w:rPr>
          <w:sz w:val="14"/>
        </w:rPr>
        <w:t xml:space="preserve"> 2015) However, </w:t>
      </w:r>
      <w:r w:rsidRPr="00322CFB">
        <w:rPr>
          <w:rStyle w:val="StyleUnderline"/>
        </w:rPr>
        <w:t xml:space="preserve">if we take the view that cyber </w:t>
      </w:r>
      <w:r w:rsidRPr="00723126">
        <w:rPr>
          <w:rStyle w:val="StyleUnderline"/>
          <w:highlight w:val="yellow"/>
        </w:rPr>
        <w:t>deterrence should</w:t>
      </w:r>
      <w:r w:rsidRPr="00723126">
        <w:rPr>
          <w:sz w:val="14"/>
        </w:rPr>
        <w:t xml:space="preserve"> really </w:t>
      </w:r>
      <w:r w:rsidRPr="00723126">
        <w:rPr>
          <w:rStyle w:val="StyleUnderline"/>
          <w:highlight w:val="yellow"/>
        </w:rPr>
        <w:t xml:space="preserve">concern itself only with </w:t>
      </w:r>
      <w:r w:rsidRPr="00723126">
        <w:rPr>
          <w:rStyle w:val="Emphasis"/>
          <w:highlight w:val="yellow"/>
        </w:rPr>
        <w:t>large</w:t>
      </w:r>
      <w:r w:rsidRPr="00322CFB">
        <w:rPr>
          <w:rStyle w:val="Emphasis"/>
        </w:rPr>
        <w:t xml:space="preserve">-scale </w:t>
      </w:r>
      <w:r w:rsidRPr="00723126">
        <w:rPr>
          <w:rStyle w:val="Emphasis"/>
          <w:highlight w:val="yellow"/>
        </w:rPr>
        <w:t>attacks</w:t>
      </w:r>
      <w:r w:rsidRPr="00723126">
        <w:rPr>
          <w:sz w:val="14"/>
        </w:rPr>
        <w:t xml:space="preserve">, </w:t>
      </w:r>
      <w:r w:rsidRPr="00322CFB">
        <w:rPr>
          <w:rStyle w:val="StyleUnderline"/>
        </w:rPr>
        <w:t>the picture is</w:t>
      </w:r>
      <w:r w:rsidRPr="00723126">
        <w:rPr>
          <w:sz w:val="14"/>
        </w:rPr>
        <w:t xml:space="preserve"> more </w:t>
      </w:r>
      <w:r w:rsidRPr="00322CFB">
        <w:rPr>
          <w:rStyle w:val="Emphasis"/>
        </w:rPr>
        <w:t>positive</w:t>
      </w:r>
      <w:r w:rsidRPr="00723126">
        <w:rPr>
          <w:sz w:val="14"/>
        </w:rPr>
        <w:t xml:space="preserve">. Indeed, </w:t>
      </w:r>
      <w:proofErr w:type="spellStart"/>
      <w:r w:rsidRPr="00322CFB">
        <w:rPr>
          <w:rStyle w:val="StyleUnderline"/>
        </w:rPr>
        <w:t>Valeriano</w:t>
      </w:r>
      <w:proofErr w:type="spellEnd"/>
      <w:r w:rsidRPr="00322CFB">
        <w:rPr>
          <w:rStyle w:val="StyleUnderline"/>
        </w:rPr>
        <w:t xml:space="preserve"> and</w:t>
      </w:r>
      <w:r>
        <w:rPr>
          <w:rStyle w:val="StyleUnderline"/>
        </w:rPr>
        <w:t xml:space="preserve"> </w:t>
      </w:r>
      <w:r w:rsidRPr="00723126">
        <w:rPr>
          <w:rStyle w:val="StyleUnderline"/>
          <w:highlight w:val="yellow"/>
        </w:rPr>
        <w:t>Maness</w:t>
      </w:r>
      <w:r w:rsidRPr="00723126">
        <w:rPr>
          <w:sz w:val="14"/>
        </w:rPr>
        <w:t xml:space="preserve"> (2015) have </w:t>
      </w:r>
      <w:r w:rsidRPr="00723126">
        <w:rPr>
          <w:rStyle w:val="StyleUnderline"/>
          <w:highlight w:val="yellow"/>
        </w:rPr>
        <w:t>identified</w:t>
      </w:r>
      <w:r w:rsidRPr="00723126">
        <w:rPr>
          <w:sz w:val="14"/>
        </w:rPr>
        <w:t xml:space="preserve"> </w:t>
      </w:r>
      <w:r w:rsidRPr="00322CFB">
        <w:rPr>
          <w:rStyle w:val="Emphasis"/>
        </w:rPr>
        <w:t>considerable</w:t>
      </w:r>
      <w:r w:rsidRPr="00723126">
        <w:rPr>
          <w:sz w:val="14"/>
        </w:rPr>
        <w:t xml:space="preserve"> levels of </w:t>
      </w:r>
      <w:r w:rsidRPr="00723126">
        <w:rPr>
          <w:rStyle w:val="Emphasis"/>
          <w:highlight w:val="yellow"/>
        </w:rPr>
        <w:t>restraint</w:t>
      </w:r>
      <w:r w:rsidRPr="00723126">
        <w:rPr>
          <w:sz w:val="14"/>
          <w:highlight w:val="yellow"/>
        </w:rPr>
        <w:t xml:space="preserve"> </w:t>
      </w:r>
      <w:r w:rsidRPr="00723126">
        <w:rPr>
          <w:rStyle w:val="StyleUnderline"/>
          <w:highlight w:val="yellow"/>
        </w:rPr>
        <w:t>in</w:t>
      </w:r>
      <w:r w:rsidRPr="00322CFB">
        <w:rPr>
          <w:rStyle w:val="StyleUnderline"/>
        </w:rPr>
        <w:t xml:space="preserve"> state </w:t>
      </w:r>
      <w:r w:rsidRPr="00723126">
        <w:rPr>
          <w:rStyle w:val="StyleUnderline"/>
          <w:highlight w:val="yellow"/>
        </w:rPr>
        <w:t xml:space="preserve">cyber </w:t>
      </w:r>
      <w:proofErr w:type="spellStart"/>
      <w:r w:rsidRPr="00723126">
        <w:rPr>
          <w:rStyle w:val="StyleUnderline"/>
          <w:highlight w:val="yellow"/>
        </w:rPr>
        <w:t>behaviour</w:t>
      </w:r>
      <w:proofErr w:type="spellEnd"/>
      <w:r w:rsidRPr="00723126">
        <w:rPr>
          <w:sz w:val="14"/>
        </w:rPr>
        <w:t xml:space="preserve">. This could be </w:t>
      </w:r>
      <w:r w:rsidRPr="00723126">
        <w:rPr>
          <w:rStyle w:val="StyleUnderline"/>
          <w:highlight w:val="yellow"/>
        </w:rPr>
        <w:t>due to</w:t>
      </w:r>
      <w:r w:rsidRPr="00322CFB">
        <w:rPr>
          <w:rStyle w:val="StyleUnderline"/>
        </w:rPr>
        <w:t xml:space="preserve"> a </w:t>
      </w:r>
      <w:r w:rsidRPr="00723126">
        <w:rPr>
          <w:rStyle w:val="Emphasis"/>
          <w:highlight w:val="yellow"/>
        </w:rPr>
        <w:t>lack of confidence in the</w:t>
      </w:r>
      <w:r w:rsidRPr="00322CFB">
        <w:rPr>
          <w:rStyle w:val="Emphasis"/>
        </w:rPr>
        <w:t xml:space="preserve"> strategic </w:t>
      </w:r>
      <w:r w:rsidRPr="00723126">
        <w:rPr>
          <w:rStyle w:val="Emphasis"/>
          <w:highlight w:val="yellow"/>
        </w:rPr>
        <w:t>utility of</w:t>
      </w:r>
      <w:r w:rsidRPr="00322CFB">
        <w:rPr>
          <w:rStyle w:val="Emphasis"/>
        </w:rPr>
        <w:t xml:space="preserve"> </w:t>
      </w:r>
      <w:proofErr w:type="spellStart"/>
      <w:r w:rsidRPr="00322CFB">
        <w:rPr>
          <w:rStyle w:val="Emphasis"/>
        </w:rPr>
        <w:t xml:space="preserve">cyber </w:t>
      </w:r>
      <w:r w:rsidRPr="00723126">
        <w:rPr>
          <w:rStyle w:val="Emphasis"/>
          <w:highlight w:val="yellow"/>
        </w:rPr>
        <w:t>attack</w:t>
      </w:r>
      <w:proofErr w:type="spellEnd"/>
      <w:r w:rsidRPr="00723126">
        <w:rPr>
          <w:sz w:val="14"/>
        </w:rPr>
        <w:t xml:space="preserve">. </w:t>
      </w:r>
      <w:r w:rsidRPr="00723126">
        <w:rPr>
          <w:rStyle w:val="StyleUnderline"/>
          <w:highlight w:val="yellow"/>
        </w:rPr>
        <w:t>It may also reflect</w:t>
      </w:r>
      <w:r w:rsidRPr="00322CFB">
        <w:rPr>
          <w:rStyle w:val="StyleUnderline"/>
        </w:rPr>
        <w:t xml:space="preserve"> the development of </w:t>
      </w:r>
      <w:r w:rsidRPr="00723126">
        <w:rPr>
          <w:rStyle w:val="Emphasis"/>
          <w:highlight w:val="yellow"/>
        </w:rPr>
        <w:t>norms</w:t>
      </w:r>
      <w:r w:rsidRPr="00723126">
        <w:rPr>
          <w:sz w:val="14"/>
        </w:rPr>
        <w:t xml:space="preserve"> </w:t>
      </w:r>
      <w:r w:rsidRPr="00322CFB">
        <w:rPr>
          <w:rStyle w:val="StyleUnderline"/>
        </w:rPr>
        <w:t xml:space="preserve">against aggressive </w:t>
      </w:r>
      <w:r w:rsidRPr="00723126">
        <w:rPr>
          <w:sz w:val="14"/>
        </w:rPr>
        <w:t xml:space="preserve">forms of </w:t>
      </w:r>
      <w:r w:rsidRPr="00322CFB">
        <w:rPr>
          <w:rStyle w:val="StyleUnderline"/>
        </w:rPr>
        <w:t xml:space="preserve">cyber </w:t>
      </w:r>
      <w:proofErr w:type="spellStart"/>
      <w:r w:rsidRPr="00322CFB">
        <w:rPr>
          <w:rStyle w:val="StyleUnderline"/>
        </w:rPr>
        <w:t>behaviour</w:t>
      </w:r>
      <w:proofErr w:type="spellEnd"/>
      <w:r w:rsidRPr="00322CFB">
        <w:rPr>
          <w:rStyle w:val="StyleUnderline"/>
        </w:rPr>
        <w:t xml:space="preserve"> </w:t>
      </w:r>
      <w:r w:rsidRPr="00723126">
        <w:rPr>
          <w:rStyle w:val="StyleUnderline"/>
          <w:highlight w:val="yellow"/>
        </w:rPr>
        <w:t>and</w:t>
      </w:r>
      <w:r>
        <w:rPr>
          <w:rStyle w:val="StyleUnderline"/>
        </w:rPr>
        <w:t xml:space="preserve"> </w:t>
      </w:r>
      <w:r w:rsidRPr="00322CFB">
        <w:rPr>
          <w:rStyle w:val="StyleUnderline"/>
        </w:rPr>
        <w:t xml:space="preserve">the efficacy of </w:t>
      </w:r>
      <w:r w:rsidRPr="00723126">
        <w:rPr>
          <w:rStyle w:val="Emphasis"/>
          <w:highlight w:val="yellow"/>
        </w:rPr>
        <w:t>deterrence</w:t>
      </w:r>
      <w:r w:rsidRPr="00723126">
        <w:rPr>
          <w:sz w:val="14"/>
        </w:rPr>
        <w:t xml:space="preserve">. Indeed, </w:t>
      </w:r>
      <w:r w:rsidRPr="00322CFB">
        <w:rPr>
          <w:rStyle w:val="StyleUnderline"/>
        </w:rPr>
        <w:t>norms</w:t>
      </w:r>
      <w:r w:rsidRPr="00723126">
        <w:rPr>
          <w:sz w:val="14"/>
        </w:rPr>
        <w:t xml:space="preserve"> increasingly </w:t>
      </w:r>
      <w:r w:rsidRPr="00322CFB">
        <w:rPr>
          <w:rStyle w:val="StyleUnderline"/>
        </w:rPr>
        <w:t>form part of ‘</w:t>
      </w:r>
      <w:r w:rsidRPr="00322CFB">
        <w:rPr>
          <w:rStyle w:val="Emphasis"/>
        </w:rPr>
        <w:t>complex deterrence’</w:t>
      </w:r>
      <w:r w:rsidRPr="00322CFB">
        <w:rPr>
          <w:rStyle w:val="StyleUnderline"/>
        </w:rPr>
        <w:t>,</w:t>
      </w:r>
      <w:r>
        <w:rPr>
          <w:rStyle w:val="StyleUnderline"/>
        </w:rPr>
        <w:t xml:space="preserve"> </w:t>
      </w:r>
      <w:r w:rsidRPr="00322CFB">
        <w:rPr>
          <w:rStyle w:val="StyleUnderline"/>
        </w:rPr>
        <w:t>within which military and non-military elements operate together</w:t>
      </w:r>
      <w:r w:rsidRPr="00723126">
        <w:rPr>
          <w:sz w:val="14"/>
        </w:rPr>
        <w:t xml:space="preserve">. In cyberspace, although a settled understanding of universal rules of </w:t>
      </w:r>
      <w:proofErr w:type="spellStart"/>
      <w:r w:rsidRPr="00723126">
        <w:rPr>
          <w:sz w:val="14"/>
        </w:rPr>
        <w:t>behaviour</w:t>
      </w:r>
      <w:proofErr w:type="spellEnd"/>
      <w:r w:rsidRPr="00723126">
        <w:rPr>
          <w:sz w:val="14"/>
        </w:rPr>
        <w:t xml:space="preserve"> is still lacking, </w:t>
      </w:r>
      <w:r w:rsidRPr="00723126">
        <w:rPr>
          <w:rStyle w:val="StyleUnderline"/>
          <w:highlight w:val="yellow"/>
        </w:rPr>
        <w:t>norms</w:t>
      </w:r>
      <w:r w:rsidRPr="00322CFB">
        <w:rPr>
          <w:rStyle w:val="StyleUnderline"/>
        </w:rPr>
        <w:t xml:space="preserve"> appear to be </w:t>
      </w:r>
      <w:proofErr w:type="spellStart"/>
      <w:r w:rsidRPr="00723126">
        <w:rPr>
          <w:rStyle w:val="StyleUnderline"/>
          <w:highlight w:val="yellow"/>
        </w:rPr>
        <w:t>crystalis</w:t>
      </w:r>
      <w:r w:rsidRPr="00322CFB">
        <w:rPr>
          <w:rStyle w:val="StyleUnderline"/>
        </w:rPr>
        <w:t>ing</w:t>
      </w:r>
      <w:proofErr w:type="spellEnd"/>
      <w:r w:rsidRPr="00322CFB">
        <w:rPr>
          <w:rStyle w:val="StyleUnderline"/>
        </w:rPr>
        <w:t xml:space="preserve"> </w:t>
      </w:r>
      <w:r w:rsidRPr="00723126">
        <w:rPr>
          <w:rStyle w:val="StyleUnderline"/>
          <w:highlight w:val="yellow"/>
        </w:rPr>
        <w:t xml:space="preserve">around </w:t>
      </w:r>
      <w:r w:rsidRPr="00723126">
        <w:rPr>
          <w:rStyle w:val="Emphasis"/>
          <w:highlight w:val="yellow"/>
        </w:rPr>
        <w:t>acceptable</w:t>
      </w:r>
      <w:r w:rsidRPr="00723126">
        <w:rPr>
          <w:sz w:val="14"/>
        </w:rPr>
        <w:t xml:space="preserve"> forms of </w:t>
      </w:r>
      <w:r w:rsidRPr="00723126">
        <w:rPr>
          <w:rStyle w:val="Emphasis"/>
          <w:highlight w:val="yellow"/>
        </w:rPr>
        <w:t>intrusion</w:t>
      </w:r>
      <w:r w:rsidRPr="00723126">
        <w:rPr>
          <w:sz w:val="14"/>
          <w:highlight w:val="yellow"/>
        </w:rPr>
        <w:t xml:space="preserve"> </w:t>
      </w:r>
      <w:r w:rsidRPr="00723126">
        <w:rPr>
          <w:rStyle w:val="StyleUnderline"/>
          <w:highlight w:val="yellow"/>
        </w:rPr>
        <w:t>rather than</w:t>
      </w:r>
      <w:r w:rsidRPr="00322CFB">
        <w:rPr>
          <w:rStyle w:val="StyleUnderline"/>
        </w:rPr>
        <w:t xml:space="preserve"> a</w:t>
      </w:r>
      <w:r>
        <w:rPr>
          <w:rStyle w:val="StyleUnderline"/>
        </w:rPr>
        <w:t xml:space="preserve"> </w:t>
      </w:r>
      <w:r w:rsidRPr="00322CFB">
        <w:rPr>
          <w:rStyle w:val="Emphasis"/>
        </w:rPr>
        <w:t xml:space="preserve">blanket </w:t>
      </w:r>
      <w:r w:rsidRPr="00723126">
        <w:rPr>
          <w:rStyle w:val="Emphasis"/>
          <w:highlight w:val="yellow"/>
        </w:rPr>
        <w:t>non-use</w:t>
      </w:r>
      <w:r w:rsidRPr="00322CFB">
        <w:rPr>
          <w:rStyle w:val="Emphasis"/>
        </w:rPr>
        <w:t xml:space="preserve"> position</w:t>
      </w:r>
      <w:r w:rsidRPr="00723126">
        <w:rPr>
          <w:sz w:val="14"/>
        </w:rPr>
        <w:t xml:space="preserve"> (Stevens 2012, 25). </w:t>
      </w:r>
      <w:r w:rsidRPr="00723126">
        <w:rPr>
          <w:rStyle w:val="StyleUnderline"/>
          <w:highlight w:val="yellow"/>
        </w:rPr>
        <w:t>This</w:t>
      </w:r>
      <w:r w:rsidRPr="00322CFB">
        <w:rPr>
          <w:rStyle w:val="StyleUnderline"/>
        </w:rPr>
        <w:t xml:space="preserve"> may </w:t>
      </w:r>
      <w:r w:rsidRPr="00723126">
        <w:rPr>
          <w:rStyle w:val="StyleUnderline"/>
          <w:highlight w:val="yellow"/>
        </w:rPr>
        <w:t>explain</w:t>
      </w:r>
      <w:r w:rsidRPr="00322CFB">
        <w:rPr>
          <w:rStyle w:val="StyleUnderline"/>
        </w:rPr>
        <w:t xml:space="preserve"> the continuance of </w:t>
      </w:r>
      <w:proofErr w:type="spellStart"/>
      <w:r w:rsidRPr="00723126">
        <w:rPr>
          <w:rStyle w:val="StyleUnderline"/>
          <w:highlight w:val="yellow"/>
        </w:rPr>
        <w:t>lowlevel</w:t>
      </w:r>
      <w:proofErr w:type="spellEnd"/>
      <w:r w:rsidRPr="00723126">
        <w:rPr>
          <w:rStyle w:val="StyleUnderline"/>
          <w:highlight w:val="yellow"/>
        </w:rPr>
        <w:t xml:space="preserve"> probes</w:t>
      </w:r>
      <w:r w:rsidRPr="00322CFB">
        <w:rPr>
          <w:rStyle w:val="StyleUnderline"/>
        </w:rPr>
        <w:t xml:space="preserve"> whilst large attacks have trailed off.</w:t>
      </w:r>
    </w:p>
    <w:p w14:paraId="63E15B3B" w14:textId="71F9A466" w:rsidR="0054271F" w:rsidRDefault="0054271F" w:rsidP="0054271F"/>
    <w:p w14:paraId="0BF6EFF1" w14:textId="416DB569" w:rsidR="00E460C1" w:rsidRPr="0098249F" w:rsidRDefault="00F1430D" w:rsidP="00E460C1">
      <w:pPr>
        <w:pStyle w:val="Heading4"/>
      </w:pPr>
      <w:r>
        <w:t>Grid collapse won’t</w:t>
      </w:r>
      <w:r w:rsidR="00E460C1">
        <w:t xml:space="preserve"> cascade – </w:t>
      </w:r>
      <w:r w:rsidR="00E460C1" w:rsidRPr="0098249F">
        <w:rPr>
          <w:u w:val="single"/>
        </w:rPr>
        <w:t>impossible</w:t>
      </w:r>
    </w:p>
    <w:p w14:paraId="1B5FA53A" w14:textId="77777777" w:rsidR="00E460C1" w:rsidRPr="00985E67" w:rsidRDefault="00E460C1" w:rsidP="00E460C1">
      <w:r w:rsidRPr="00985E67">
        <w:t>Chris</w:t>
      </w:r>
      <w:r>
        <w:t xml:space="preserve"> </w:t>
      </w:r>
      <w:r w:rsidRPr="0098249F">
        <w:rPr>
          <w:rStyle w:val="Style13ptBold"/>
        </w:rPr>
        <w:t>Marciano 16</w:t>
      </w:r>
      <w:r w:rsidRPr="00985E67">
        <w:t>,</w:t>
      </w:r>
      <w:r>
        <w:t xml:space="preserve"> utilities worker and researcher,</w:t>
      </w:r>
      <w:r w:rsidRPr="00985E67">
        <w:t xml:space="preserve"> “Could terrorists shut down the United </w:t>
      </w:r>
      <w:proofErr w:type="spellStart"/>
      <w:r w:rsidRPr="00985E67">
        <w:t>State's</w:t>
      </w:r>
      <w:proofErr w:type="spellEnd"/>
      <w:r w:rsidRPr="00985E67">
        <w:t xml:space="preserve"> entire power grid?”, https://www.quora.com/Could-terrorists-shut-down-the-United-States-entire-power-grid</w:t>
      </w:r>
    </w:p>
    <w:p w14:paraId="3F527025" w14:textId="37096063" w:rsidR="00E460C1" w:rsidRDefault="00E460C1" w:rsidP="00E460C1">
      <w:pPr>
        <w:rPr>
          <w:rStyle w:val="StyleUnderline"/>
        </w:rPr>
      </w:pPr>
      <w:r w:rsidRPr="00985E67">
        <w:rPr>
          <w:sz w:val="12"/>
        </w:rPr>
        <w:t xml:space="preserve">Unlikely. First off, </w:t>
      </w:r>
      <w:r w:rsidRPr="00723126">
        <w:rPr>
          <w:rStyle w:val="StyleUnderline"/>
          <w:highlight w:val="yellow"/>
        </w:rPr>
        <w:t xml:space="preserve">there are </w:t>
      </w:r>
      <w:r w:rsidRPr="00723126">
        <w:rPr>
          <w:rStyle w:val="Emphasis"/>
          <w:highlight w:val="yellow"/>
        </w:rPr>
        <w:t>three separate grids</w:t>
      </w:r>
      <w:r w:rsidRPr="00723126">
        <w:rPr>
          <w:sz w:val="12"/>
          <w:highlight w:val="yellow"/>
        </w:rPr>
        <w:t xml:space="preserve"> </w:t>
      </w:r>
      <w:r w:rsidRPr="00723126">
        <w:rPr>
          <w:rStyle w:val="StyleUnderline"/>
          <w:highlight w:val="yellow"/>
        </w:rPr>
        <w:t>in the</w:t>
      </w:r>
      <w:r w:rsidRPr="00985E67">
        <w:rPr>
          <w:rStyle w:val="StyleUnderline"/>
        </w:rPr>
        <w:t xml:space="preserve"> </w:t>
      </w:r>
      <w:r w:rsidRPr="00723126">
        <w:rPr>
          <w:rStyle w:val="StyleUnderline"/>
          <w:highlight w:val="yellow"/>
        </w:rPr>
        <w:t>US</w:t>
      </w:r>
      <w:r w:rsidRPr="00985E67">
        <w:rPr>
          <w:sz w:val="12"/>
        </w:rPr>
        <w:t xml:space="preserve">: </w:t>
      </w:r>
      <w:r w:rsidRPr="00723126">
        <w:rPr>
          <w:rStyle w:val="StyleUnderline"/>
          <w:highlight w:val="yellow"/>
        </w:rPr>
        <w:t>the Eastern</w:t>
      </w:r>
      <w:r w:rsidRPr="00985E67">
        <w:rPr>
          <w:rStyle w:val="StyleUnderline"/>
        </w:rPr>
        <w:t xml:space="preserve"> Interconnect</w:t>
      </w:r>
      <w:r w:rsidRPr="00985E67">
        <w:rPr>
          <w:sz w:val="12"/>
        </w:rPr>
        <w:t xml:space="preserve">, </w:t>
      </w:r>
      <w:r w:rsidRPr="00723126">
        <w:rPr>
          <w:rStyle w:val="StyleUnderline"/>
          <w:highlight w:val="yellow"/>
        </w:rPr>
        <w:t>the Western</w:t>
      </w:r>
      <w:r w:rsidRPr="00985E67">
        <w:rPr>
          <w:rStyle w:val="StyleUnderline"/>
        </w:rPr>
        <w:t xml:space="preserve"> Interconnect, </w:t>
      </w:r>
      <w:r w:rsidRPr="00723126">
        <w:rPr>
          <w:rStyle w:val="StyleUnderline"/>
          <w:highlight w:val="yellow"/>
        </w:rPr>
        <w:t>and Texas</w:t>
      </w:r>
      <w:r w:rsidRPr="00985E67">
        <w:rPr>
          <w:rStyle w:val="StyleUnderline"/>
        </w:rPr>
        <w:t xml:space="preserve"> </w:t>
      </w:r>
      <w:r w:rsidRPr="00985E67">
        <w:rPr>
          <w:sz w:val="12"/>
        </w:rPr>
        <w:t xml:space="preserve">(called ERCOT). Yes, Texas is its own entity. Don't act surprised. </w:t>
      </w:r>
      <w:r w:rsidRPr="00723126">
        <w:rPr>
          <w:rStyle w:val="StyleUnderline"/>
          <w:highlight w:val="yellow"/>
        </w:rPr>
        <w:t>You can take an electron</w:t>
      </w:r>
      <w:r w:rsidRPr="00985E67">
        <w:rPr>
          <w:rStyle w:val="StyleUnderline"/>
        </w:rPr>
        <w:t xml:space="preserve"> and run it </w:t>
      </w:r>
      <w:r w:rsidRPr="00723126">
        <w:rPr>
          <w:rStyle w:val="StyleUnderline"/>
          <w:highlight w:val="yellow"/>
        </w:rPr>
        <w:t xml:space="preserve">from </w:t>
      </w:r>
      <w:r w:rsidRPr="00723126">
        <w:rPr>
          <w:rStyle w:val="Emphasis"/>
          <w:highlight w:val="yellow"/>
        </w:rPr>
        <w:t>Louisiana</w:t>
      </w:r>
      <w:r w:rsidRPr="00723126">
        <w:rPr>
          <w:rStyle w:val="StyleUnderline"/>
          <w:highlight w:val="yellow"/>
        </w:rPr>
        <w:t xml:space="preserve"> to </w:t>
      </w:r>
      <w:r w:rsidRPr="00723126">
        <w:rPr>
          <w:rStyle w:val="Emphasis"/>
          <w:highlight w:val="yellow"/>
        </w:rPr>
        <w:t>Maine</w:t>
      </w:r>
      <w:r w:rsidRPr="00723126">
        <w:rPr>
          <w:rStyle w:val="StyleUnderline"/>
          <w:highlight w:val="yellow"/>
        </w:rPr>
        <w:t xml:space="preserve">, </w:t>
      </w:r>
      <w:r w:rsidRPr="00723126">
        <w:rPr>
          <w:rStyle w:val="Emphasis"/>
          <w:highlight w:val="yellow"/>
        </w:rPr>
        <w:t>but</w:t>
      </w:r>
      <w:r w:rsidRPr="00985E67">
        <w:rPr>
          <w:rStyle w:val="Emphasis"/>
        </w:rPr>
        <w:t xml:space="preserve"> </w:t>
      </w:r>
      <w:r w:rsidRPr="00723126">
        <w:rPr>
          <w:rStyle w:val="Emphasis"/>
          <w:highlight w:val="yellow"/>
        </w:rPr>
        <w:t>you can't go</w:t>
      </w:r>
      <w:r w:rsidRPr="00723126">
        <w:rPr>
          <w:rStyle w:val="StyleUnderline"/>
          <w:highlight w:val="yellow"/>
        </w:rPr>
        <w:t xml:space="preserve"> to Houston or San Francisco</w:t>
      </w:r>
      <w:r w:rsidRPr="00985E67">
        <w:rPr>
          <w:rStyle w:val="StyleUnderline"/>
        </w:rPr>
        <w:t xml:space="preserve">. Several changes were made due to the Northeast Blackout of 2003. </w:t>
      </w:r>
      <w:r w:rsidRPr="00723126">
        <w:rPr>
          <w:rStyle w:val="StyleUnderline"/>
          <w:highlight w:val="yellow"/>
        </w:rPr>
        <w:t xml:space="preserve">The grid operates on a principle of </w:t>
      </w:r>
      <w:r w:rsidRPr="00723126">
        <w:rPr>
          <w:rStyle w:val="Emphasis"/>
          <w:highlight w:val="yellow"/>
        </w:rPr>
        <w:t>redundancy</w:t>
      </w:r>
      <w:r w:rsidRPr="00723126">
        <w:rPr>
          <w:sz w:val="12"/>
          <w:highlight w:val="yellow"/>
        </w:rPr>
        <w:t xml:space="preserve"> </w:t>
      </w:r>
      <w:r w:rsidRPr="00723126">
        <w:rPr>
          <w:rStyle w:val="StyleUnderline"/>
          <w:highlight w:val="yellow"/>
        </w:rPr>
        <w:t xml:space="preserve">to </w:t>
      </w:r>
      <w:r w:rsidRPr="00723126">
        <w:rPr>
          <w:rStyle w:val="Emphasis"/>
          <w:highlight w:val="yellow"/>
        </w:rPr>
        <w:t>avoid</w:t>
      </w:r>
      <w:r w:rsidRPr="00723126">
        <w:rPr>
          <w:rStyle w:val="StyleUnderline"/>
          <w:highlight w:val="yellow"/>
        </w:rPr>
        <w:t xml:space="preserve"> </w:t>
      </w:r>
      <w:r w:rsidRPr="00723126">
        <w:rPr>
          <w:rStyle w:val="Emphasis"/>
          <w:highlight w:val="yellow"/>
        </w:rPr>
        <w:t>cascading failures</w:t>
      </w:r>
      <w:r w:rsidRPr="00985E67">
        <w:rPr>
          <w:sz w:val="12"/>
        </w:rPr>
        <w:t xml:space="preserve">. </w:t>
      </w:r>
      <w:r w:rsidRPr="00985E67">
        <w:rPr>
          <w:rStyle w:val="StyleUnderline"/>
        </w:rPr>
        <w:t>When a power line fails</w:t>
      </w:r>
      <w:r w:rsidRPr="00985E67">
        <w:rPr>
          <w:sz w:val="12"/>
        </w:rPr>
        <w:t xml:space="preserve">, </w:t>
      </w:r>
      <w:r w:rsidRPr="00723126">
        <w:rPr>
          <w:rStyle w:val="StyleUnderline"/>
          <w:highlight w:val="yellow"/>
        </w:rPr>
        <w:t xml:space="preserve">the electrons </w:t>
      </w:r>
      <w:r w:rsidRPr="00723126">
        <w:rPr>
          <w:rStyle w:val="Emphasis"/>
          <w:highlight w:val="yellow"/>
        </w:rPr>
        <w:t>near-instantaneously</w:t>
      </w:r>
      <w:r w:rsidRPr="00985E67">
        <w:rPr>
          <w:rStyle w:val="StyleUnderline"/>
        </w:rPr>
        <w:t xml:space="preserve"> </w:t>
      </w:r>
      <w:r w:rsidRPr="00723126">
        <w:rPr>
          <w:rStyle w:val="StyleUnderline"/>
          <w:highlight w:val="yellow"/>
        </w:rPr>
        <w:t>go to other lines</w:t>
      </w:r>
      <w:r w:rsidRPr="00985E67">
        <w:rPr>
          <w:sz w:val="12"/>
        </w:rPr>
        <w:t xml:space="preserve">. </w:t>
      </w:r>
      <w:r w:rsidRPr="00985E67">
        <w:rPr>
          <w:rStyle w:val="StyleUnderline"/>
        </w:rPr>
        <w:t xml:space="preserve">If the addition of those electrons </w:t>
      </w:r>
      <w:proofErr w:type="gramStart"/>
      <w:r w:rsidRPr="00985E67">
        <w:rPr>
          <w:rStyle w:val="StyleUnderline"/>
        </w:rPr>
        <w:t>cause</w:t>
      </w:r>
      <w:proofErr w:type="gramEnd"/>
      <w:r w:rsidRPr="00985E67">
        <w:rPr>
          <w:rStyle w:val="StyleUnderline"/>
        </w:rPr>
        <w:t xml:space="preserve"> these lines to overload and fail</w:t>
      </w:r>
      <w:r w:rsidRPr="00985E67">
        <w:rPr>
          <w:sz w:val="12"/>
        </w:rPr>
        <w:t>, the failures will continue like a domino effect</w:t>
      </w:r>
      <w:r w:rsidRPr="00723126">
        <w:rPr>
          <w:sz w:val="10"/>
        </w:rPr>
        <w:t xml:space="preserve">. </w:t>
      </w:r>
      <w:r w:rsidRPr="00985E67">
        <w:rPr>
          <w:rStyle w:val="StyleUnderline"/>
        </w:rPr>
        <w:t xml:space="preserve">The </w:t>
      </w:r>
      <w:r w:rsidRPr="00723126">
        <w:rPr>
          <w:rStyle w:val="StyleUnderline"/>
          <w:highlight w:val="yellow"/>
        </w:rPr>
        <w:t>operators</w:t>
      </w:r>
      <w:r w:rsidRPr="00985E67">
        <w:rPr>
          <w:rStyle w:val="StyleUnderline"/>
        </w:rPr>
        <w:t xml:space="preserve"> of the grid</w:t>
      </w:r>
      <w:r w:rsidRPr="00723126">
        <w:rPr>
          <w:sz w:val="10"/>
        </w:rPr>
        <w:t xml:space="preserve">, using fancy software, </w:t>
      </w:r>
      <w:r w:rsidRPr="00723126">
        <w:rPr>
          <w:rStyle w:val="Emphasis"/>
          <w:highlight w:val="yellow"/>
        </w:rPr>
        <w:t>manage the grid</w:t>
      </w:r>
      <w:r w:rsidRPr="00723126">
        <w:rPr>
          <w:sz w:val="10"/>
          <w:highlight w:val="yellow"/>
        </w:rPr>
        <w:t xml:space="preserve"> </w:t>
      </w:r>
      <w:r w:rsidRPr="00723126">
        <w:rPr>
          <w:rStyle w:val="StyleUnderline"/>
          <w:highlight w:val="yellow"/>
        </w:rPr>
        <w:t>so that</w:t>
      </w:r>
      <w:r w:rsidRPr="00723126">
        <w:rPr>
          <w:sz w:val="10"/>
          <w:highlight w:val="yellow"/>
        </w:rPr>
        <w:t xml:space="preserve"> </w:t>
      </w:r>
      <w:r w:rsidRPr="00723126">
        <w:rPr>
          <w:rStyle w:val="Emphasis"/>
          <w:highlight w:val="yellow"/>
        </w:rPr>
        <w:t>no single failure</w:t>
      </w:r>
      <w:r w:rsidRPr="00723126">
        <w:rPr>
          <w:sz w:val="10"/>
        </w:rPr>
        <w:t xml:space="preserve"> </w:t>
      </w:r>
      <w:r w:rsidRPr="00723126">
        <w:rPr>
          <w:rStyle w:val="StyleUnderline"/>
          <w:highlight w:val="yellow"/>
        </w:rPr>
        <w:t>leads</w:t>
      </w:r>
      <w:r w:rsidRPr="00985E67">
        <w:rPr>
          <w:rStyle w:val="StyleUnderline"/>
        </w:rPr>
        <w:t xml:space="preserve"> </w:t>
      </w:r>
      <w:r w:rsidRPr="00723126">
        <w:rPr>
          <w:rStyle w:val="StyleUnderline"/>
          <w:highlight w:val="yellow"/>
        </w:rPr>
        <w:t>to a cascading failure</w:t>
      </w:r>
      <w:r w:rsidRPr="00985E67">
        <w:rPr>
          <w:rStyle w:val="StyleUnderline"/>
        </w:rPr>
        <w:t xml:space="preserve">. If one failure does occur, </w:t>
      </w:r>
      <w:r w:rsidRPr="00723126">
        <w:rPr>
          <w:rStyle w:val="StyleUnderline"/>
          <w:highlight w:val="yellow"/>
        </w:rPr>
        <w:t>they will</w:t>
      </w:r>
      <w:r w:rsidRPr="00723126">
        <w:rPr>
          <w:sz w:val="10"/>
          <w:highlight w:val="yellow"/>
        </w:rPr>
        <w:t xml:space="preserve"> </w:t>
      </w:r>
      <w:r w:rsidRPr="00723126">
        <w:rPr>
          <w:rStyle w:val="StyleUnderline"/>
          <w:highlight w:val="yellow"/>
        </w:rPr>
        <w:t>make</w:t>
      </w:r>
      <w:r w:rsidRPr="00723126">
        <w:rPr>
          <w:sz w:val="10"/>
          <w:highlight w:val="yellow"/>
        </w:rPr>
        <w:t xml:space="preserve"> </w:t>
      </w:r>
      <w:r w:rsidRPr="00723126">
        <w:rPr>
          <w:rStyle w:val="Emphasis"/>
          <w:highlight w:val="yellow"/>
        </w:rPr>
        <w:t>necessary changes</w:t>
      </w:r>
      <w:r w:rsidRPr="00723126">
        <w:rPr>
          <w:sz w:val="10"/>
        </w:rPr>
        <w:t xml:space="preserve"> to prevent another single failure from causing a cascading failure; </w:t>
      </w:r>
      <w:r w:rsidRPr="00723126">
        <w:rPr>
          <w:rStyle w:val="StyleUnderline"/>
          <w:highlight w:val="yellow"/>
        </w:rPr>
        <w:t xml:space="preserve">that could include a starting </w:t>
      </w:r>
      <w:r w:rsidRPr="00723126">
        <w:rPr>
          <w:rStyle w:val="Emphasis"/>
          <w:highlight w:val="yellow"/>
        </w:rPr>
        <w:t>reserve generation</w:t>
      </w:r>
      <w:r w:rsidRPr="00985E67">
        <w:rPr>
          <w:rStyle w:val="StyleUnderline"/>
        </w:rPr>
        <w:t xml:space="preserve"> in particular areas</w:t>
      </w:r>
      <w:r w:rsidRPr="00723126">
        <w:rPr>
          <w:sz w:val="10"/>
        </w:rPr>
        <w:t xml:space="preserve"> (even if that generating resource is more costly) </w:t>
      </w:r>
      <w:r w:rsidRPr="00723126">
        <w:rPr>
          <w:rStyle w:val="StyleUnderline"/>
          <w:highlight w:val="yellow"/>
        </w:rPr>
        <w:t xml:space="preserve">or by </w:t>
      </w:r>
      <w:r w:rsidRPr="00723126">
        <w:rPr>
          <w:rStyle w:val="Emphasis"/>
          <w:highlight w:val="yellow"/>
        </w:rPr>
        <w:t>turning off the power</w:t>
      </w:r>
      <w:r w:rsidRPr="00985E67">
        <w:rPr>
          <w:rStyle w:val="StyleUnderline"/>
        </w:rPr>
        <w:t xml:space="preserve"> </w:t>
      </w:r>
      <w:r w:rsidRPr="00723126">
        <w:rPr>
          <w:sz w:val="16"/>
        </w:rPr>
        <w:t>of select areas.</w:t>
      </w:r>
    </w:p>
    <w:p w14:paraId="7DC381B7" w14:textId="6AD402F8" w:rsidR="007742CF" w:rsidRDefault="007742CF" w:rsidP="00B505CE">
      <w:pPr>
        <w:rPr>
          <w:rStyle w:val="StyleUnderline"/>
        </w:rPr>
      </w:pPr>
    </w:p>
    <w:p w14:paraId="6282E113" w14:textId="77777777" w:rsidR="00B505CE" w:rsidRPr="00B505CE" w:rsidRDefault="00B505CE" w:rsidP="00B505CE"/>
    <w:p w14:paraId="1988C2FC" w14:textId="77777777" w:rsidR="00033D54" w:rsidRDefault="00033D54" w:rsidP="00B505CE"/>
    <w:p w14:paraId="06F1242C" w14:textId="09DA5F5A" w:rsidR="009217CD" w:rsidRPr="00990CF5" w:rsidRDefault="009217CD" w:rsidP="009217CD">
      <w:pPr>
        <w:pStyle w:val="Heading4"/>
      </w:pPr>
      <w:r>
        <w:lastRenderedPageBreak/>
        <w:t>No Russia war – they won’t risk it</w:t>
      </w:r>
    </w:p>
    <w:p w14:paraId="6C05714A" w14:textId="77777777" w:rsidR="009217CD" w:rsidRPr="000B69DA" w:rsidRDefault="009217CD" w:rsidP="009217CD">
      <w:r>
        <w:t xml:space="preserve">Amy F. </w:t>
      </w:r>
      <w:r w:rsidRPr="000B69DA">
        <w:rPr>
          <w:rStyle w:val="Style13ptBold"/>
        </w:rPr>
        <w:t>Woolf 20</w:t>
      </w:r>
      <w:r>
        <w:t>, Specialist in Nuclear Weapons Policy in the Foreign Affairs, Defense, and Trade Division of the Congressional Research Service at the Library of Congress, received a Master’s in Public Policy from the Kennedy School of Government at Harvard University in 1983, “Russia’s Nuclear Weapons: Doctrine, Forces, and Modernization”, https://fas.org/sgp/crs/nuke/R45861.pdf</w:t>
      </w:r>
    </w:p>
    <w:p w14:paraId="1124CE80" w14:textId="13EE463D" w:rsidR="00481DBB" w:rsidRPr="007742CF" w:rsidRDefault="009217CD" w:rsidP="0054271F">
      <w:pPr>
        <w:rPr>
          <w:sz w:val="12"/>
        </w:rPr>
      </w:pPr>
      <w:r w:rsidRPr="00990CF5">
        <w:rPr>
          <w:sz w:val="12"/>
        </w:rPr>
        <w:t xml:space="preserve">One analyst has postulated that </w:t>
      </w:r>
      <w:r w:rsidRPr="00723126">
        <w:rPr>
          <w:rStyle w:val="StyleUnderline"/>
          <w:highlight w:val="yellow"/>
        </w:rPr>
        <w:t xml:space="preserve">Russia may </w:t>
      </w:r>
      <w:proofErr w:type="gramStart"/>
      <w:r w:rsidRPr="00723126">
        <w:rPr>
          <w:rStyle w:val="StyleUnderline"/>
          <w:highlight w:val="yellow"/>
        </w:rPr>
        <w:t>actually</w:t>
      </w:r>
      <w:r w:rsidRPr="00723126">
        <w:rPr>
          <w:sz w:val="12"/>
          <w:highlight w:val="yellow"/>
        </w:rPr>
        <w:t xml:space="preserve"> </w:t>
      </w:r>
      <w:r w:rsidRPr="00723126">
        <w:rPr>
          <w:rStyle w:val="Emphasis"/>
          <w:highlight w:val="yellow"/>
        </w:rPr>
        <w:t>raise</w:t>
      </w:r>
      <w:proofErr w:type="gramEnd"/>
      <w:r w:rsidRPr="00723126">
        <w:rPr>
          <w:rStyle w:val="Emphasis"/>
          <w:highlight w:val="yellow"/>
        </w:rPr>
        <w:t xml:space="preserve"> its nuclear threshold</w:t>
      </w:r>
      <w:r w:rsidRPr="00990CF5">
        <w:rPr>
          <w:sz w:val="12"/>
        </w:rPr>
        <w:t xml:space="preserve"> </w:t>
      </w:r>
      <w:r w:rsidRPr="00990CF5">
        <w:rPr>
          <w:rStyle w:val="StyleUnderline"/>
        </w:rPr>
        <w:t>as it bolsters</w:t>
      </w:r>
      <w:r w:rsidRPr="00990CF5">
        <w:rPr>
          <w:sz w:val="12"/>
        </w:rPr>
        <w:t xml:space="preserve"> its </w:t>
      </w:r>
      <w:r w:rsidRPr="00990CF5">
        <w:rPr>
          <w:rStyle w:val="StyleUnderline"/>
        </w:rPr>
        <w:t>conventional forces</w:t>
      </w:r>
      <w:r w:rsidRPr="00990CF5">
        <w:rPr>
          <w:sz w:val="12"/>
        </w:rPr>
        <w:t>. According to this analyst, “</w:t>
      </w:r>
      <w:r w:rsidRPr="00723126">
        <w:rPr>
          <w:rStyle w:val="StyleUnderline"/>
          <w:highlight w:val="yellow"/>
        </w:rPr>
        <w:t xml:space="preserve">It is </w:t>
      </w:r>
      <w:r w:rsidRPr="00723126">
        <w:rPr>
          <w:rStyle w:val="Emphasis"/>
          <w:highlight w:val="yellow"/>
        </w:rPr>
        <w:t>difficult to understand</w:t>
      </w:r>
      <w:r w:rsidRPr="00723126">
        <w:rPr>
          <w:rStyle w:val="StyleUnderline"/>
          <w:highlight w:val="yellow"/>
        </w:rPr>
        <w:t xml:space="preserve"> why</w:t>
      </w:r>
      <w:r w:rsidRPr="00723126">
        <w:rPr>
          <w:sz w:val="12"/>
          <w:highlight w:val="yellow"/>
        </w:rPr>
        <w:t xml:space="preserve"> </w:t>
      </w:r>
      <w:r w:rsidRPr="00723126">
        <w:rPr>
          <w:rStyle w:val="StyleUnderline"/>
          <w:highlight w:val="yellow"/>
        </w:rPr>
        <w:t>Russia would</w:t>
      </w:r>
      <w:r w:rsidRPr="00990CF5">
        <w:rPr>
          <w:rStyle w:val="StyleUnderline"/>
        </w:rPr>
        <w:t xml:space="preserve"> want to </w:t>
      </w:r>
      <w:r w:rsidRPr="00723126">
        <w:rPr>
          <w:rStyle w:val="StyleUnderline"/>
          <w:highlight w:val="yellow"/>
        </w:rPr>
        <w:t>pursue</w:t>
      </w:r>
      <w:r w:rsidRPr="00990CF5">
        <w:rPr>
          <w:rStyle w:val="StyleUnderline"/>
        </w:rPr>
        <w:t xml:space="preserve"> </w:t>
      </w:r>
      <w:r w:rsidRPr="00990CF5">
        <w:rPr>
          <w:rStyle w:val="Emphasis"/>
        </w:rPr>
        <w:t xml:space="preserve">military </w:t>
      </w:r>
      <w:r w:rsidRPr="00723126">
        <w:rPr>
          <w:rStyle w:val="Emphasis"/>
          <w:highlight w:val="yellow"/>
        </w:rPr>
        <w:t>adventurism</w:t>
      </w:r>
      <w:r w:rsidRPr="00723126">
        <w:rPr>
          <w:sz w:val="12"/>
          <w:highlight w:val="yellow"/>
        </w:rPr>
        <w:t xml:space="preserve"> </w:t>
      </w:r>
      <w:r w:rsidRPr="00723126">
        <w:rPr>
          <w:rStyle w:val="StyleUnderline"/>
          <w:highlight w:val="yellow"/>
        </w:rPr>
        <w:t>that would risk</w:t>
      </w:r>
      <w:r w:rsidRPr="00990CF5">
        <w:rPr>
          <w:rStyle w:val="StyleUnderline"/>
        </w:rPr>
        <w:t xml:space="preserve"> </w:t>
      </w:r>
      <w:r w:rsidRPr="00990CF5">
        <w:rPr>
          <w:rStyle w:val="Emphasis"/>
        </w:rPr>
        <w:t xml:space="preserve">all-out </w:t>
      </w:r>
      <w:r w:rsidRPr="00723126">
        <w:rPr>
          <w:rStyle w:val="Emphasis"/>
          <w:highlight w:val="yellow"/>
        </w:rPr>
        <w:t>confrontation</w:t>
      </w:r>
      <w:r w:rsidRPr="00723126">
        <w:rPr>
          <w:sz w:val="12"/>
          <w:highlight w:val="yellow"/>
        </w:rPr>
        <w:t xml:space="preserve"> </w:t>
      </w:r>
      <w:r w:rsidRPr="00723126">
        <w:rPr>
          <w:rStyle w:val="StyleUnderline"/>
          <w:highlight w:val="yellow"/>
        </w:rPr>
        <w:t xml:space="preserve">with a </w:t>
      </w:r>
      <w:r w:rsidRPr="00723126">
        <w:rPr>
          <w:rStyle w:val="Emphasis"/>
          <w:highlight w:val="yellow"/>
        </w:rPr>
        <w:t>technologically advanced</w:t>
      </w:r>
      <w:r w:rsidRPr="00990CF5">
        <w:rPr>
          <w:rStyle w:val="Emphasis"/>
        </w:rPr>
        <w:t xml:space="preserve"> and </w:t>
      </w:r>
      <w:r w:rsidRPr="00723126">
        <w:rPr>
          <w:rStyle w:val="Emphasis"/>
          <w:highlight w:val="yellow"/>
        </w:rPr>
        <w:t>nuclear-armed adversary like NATO</w:t>
      </w:r>
      <w:r w:rsidRPr="00990CF5">
        <w:rPr>
          <w:sz w:val="12"/>
        </w:rPr>
        <w:t xml:space="preserve">. </w:t>
      </w:r>
      <w:r w:rsidRPr="00723126">
        <w:rPr>
          <w:rStyle w:val="StyleUnderline"/>
          <w:highlight w:val="yellow"/>
        </w:rPr>
        <w:t>While</w:t>
      </w:r>
      <w:r w:rsidRPr="00723126">
        <w:rPr>
          <w:sz w:val="12"/>
          <w:highlight w:val="yellow"/>
        </w:rPr>
        <w:t xml:space="preserve"> </w:t>
      </w:r>
      <w:r w:rsidRPr="00723126">
        <w:rPr>
          <w:rStyle w:val="Emphasis"/>
          <w:highlight w:val="yellow"/>
        </w:rPr>
        <w:t>opportunistic</w:t>
      </w:r>
      <w:r w:rsidRPr="00990CF5">
        <w:rPr>
          <w:sz w:val="12"/>
        </w:rPr>
        <w:t xml:space="preserve">, </w:t>
      </w:r>
      <w:r w:rsidRPr="00723126">
        <w:rPr>
          <w:rStyle w:val="StyleUnderline"/>
          <w:highlight w:val="yellow"/>
        </w:rPr>
        <w:t>and</w:t>
      </w:r>
      <w:r w:rsidRPr="00990CF5">
        <w:rPr>
          <w:rStyle w:val="StyleUnderline"/>
        </w:rPr>
        <w:t xml:space="preserve"> possibly even </w:t>
      </w:r>
      <w:r w:rsidRPr="00723126">
        <w:rPr>
          <w:rStyle w:val="Emphasis"/>
          <w:highlight w:val="yellow"/>
        </w:rPr>
        <w:t>reckless</w:t>
      </w:r>
      <w:r w:rsidRPr="00990CF5">
        <w:rPr>
          <w:sz w:val="12"/>
        </w:rPr>
        <w:t xml:space="preserve">, </w:t>
      </w:r>
      <w:r w:rsidRPr="00990CF5">
        <w:rPr>
          <w:rStyle w:val="StyleUnderline"/>
        </w:rPr>
        <w:t xml:space="preserve">the </w:t>
      </w:r>
      <w:r w:rsidRPr="00723126">
        <w:rPr>
          <w:rStyle w:val="StyleUnderline"/>
          <w:highlight w:val="yellow"/>
        </w:rPr>
        <w:t>Putin</w:t>
      </w:r>
      <w:r w:rsidRPr="00990CF5">
        <w:rPr>
          <w:rStyle w:val="StyleUnderline"/>
        </w:rPr>
        <w:t xml:space="preserve"> regime </w:t>
      </w:r>
      <w:r w:rsidRPr="00723126">
        <w:rPr>
          <w:rStyle w:val="Emphasis"/>
          <w:highlight w:val="yellow"/>
        </w:rPr>
        <w:t>does not appear to be suicidal</w:t>
      </w:r>
      <w:r w:rsidRPr="00990CF5">
        <w:rPr>
          <w:sz w:val="12"/>
        </w:rPr>
        <w:t xml:space="preserve">.” 144 </w:t>
      </w:r>
      <w:r w:rsidRPr="00990CF5">
        <w:rPr>
          <w:rStyle w:val="StyleUnderline"/>
        </w:rPr>
        <w:t>As a study from</w:t>
      </w:r>
      <w:r w:rsidRPr="00990CF5">
        <w:rPr>
          <w:sz w:val="12"/>
        </w:rPr>
        <w:t xml:space="preserve"> the </w:t>
      </w:r>
      <w:r w:rsidRPr="00990CF5">
        <w:rPr>
          <w:rStyle w:val="StyleUnderline"/>
        </w:rPr>
        <w:t>RAND</w:t>
      </w:r>
      <w:r w:rsidRPr="00990CF5">
        <w:rPr>
          <w:sz w:val="12"/>
        </w:rPr>
        <w:t xml:space="preserve"> Corporation </w:t>
      </w:r>
      <w:r w:rsidRPr="00990CF5">
        <w:rPr>
          <w:rStyle w:val="StyleUnderline"/>
        </w:rPr>
        <w:t>noted</w:t>
      </w:r>
      <w:r w:rsidRPr="00990CF5">
        <w:rPr>
          <w:sz w:val="12"/>
        </w:rPr>
        <w:t xml:space="preserve">, </w:t>
      </w:r>
      <w:r w:rsidRPr="00723126">
        <w:rPr>
          <w:rStyle w:val="StyleUnderline"/>
          <w:highlight w:val="yellow"/>
        </w:rPr>
        <w:t>Russia has “invested considerable sums in developing</w:t>
      </w:r>
      <w:r w:rsidRPr="00990CF5">
        <w:rPr>
          <w:rStyle w:val="StyleUnderline"/>
        </w:rPr>
        <w:t xml:space="preserve"> and fielding long-range </w:t>
      </w:r>
      <w:r w:rsidRPr="00723126">
        <w:rPr>
          <w:rStyle w:val="StyleUnderline"/>
          <w:highlight w:val="yellow"/>
        </w:rPr>
        <w:t>conventional</w:t>
      </w:r>
      <w:r w:rsidRPr="00990CF5">
        <w:rPr>
          <w:rStyle w:val="StyleUnderline"/>
        </w:rPr>
        <w:t xml:space="preserve"> strike </w:t>
      </w:r>
      <w:r w:rsidRPr="00723126">
        <w:rPr>
          <w:rStyle w:val="StyleUnderline"/>
          <w:highlight w:val="yellow"/>
        </w:rPr>
        <w:t>weapons</w:t>
      </w:r>
      <w:r w:rsidRPr="00990CF5">
        <w:rPr>
          <w:rStyle w:val="StyleUnderline"/>
        </w:rPr>
        <w:t xml:space="preserve"> since the mid-2000s </w:t>
      </w:r>
      <w:r w:rsidRPr="00723126">
        <w:rPr>
          <w:rStyle w:val="StyleUnderline"/>
          <w:highlight w:val="yellow"/>
        </w:rPr>
        <w:t>to provide</w:t>
      </w:r>
      <w:r w:rsidRPr="00990CF5">
        <w:rPr>
          <w:rStyle w:val="StyleUnderline"/>
        </w:rPr>
        <w:t xml:space="preserve"> Russian </w:t>
      </w:r>
      <w:r w:rsidRPr="00723126">
        <w:rPr>
          <w:rStyle w:val="StyleUnderline"/>
          <w:highlight w:val="yellow"/>
        </w:rPr>
        <w:t xml:space="preserve">leadership with a </w:t>
      </w:r>
      <w:r w:rsidRPr="00723126">
        <w:rPr>
          <w:rStyle w:val="Emphasis"/>
          <w:highlight w:val="yellow"/>
        </w:rPr>
        <w:t>buffer</w:t>
      </w:r>
      <w:r w:rsidRPr="00723126">
        <w:rPr>
          <w:rStyle w:val="StyleUnderline"/>
          <w:highlight w:val="yellow"/>
        </w:rPr>
        <w:t xml:space="preserve"> against</w:t>
      </w:r>
      <w:r w:rsidRPr="00723126">
        <w:rPr>
          <w:sz w:val="10"/>
          <w:highlight w:val="yellow"/>
        </w:rPr>
        <w:t xml:space="preserve"> </w:t>
      </w:r>
      <w:r w:rsidRPr="00723126">
        <w:rPr>
          <w:rStyle w:val="Emphasis"/>
          <w:highlight w:val="yellow"/>
        </w:rPr>
        <w:t>reaching the nuclear threshold</w:t>
      </w:r>
      <w:r w:rsidRPr="00723126">
        <w:rPr>
          <w:sz w:val="10"/>
        </w:rPr>
        <w:t>—</w:t>
      </w:r>
      <w:r w:rsidRPr="00990CF5">
        <w:rPr>
          <w:rStyle w:val="StyleUnderline"/>
        </w:rPr>
        <w:t xml:space="preserve">a </w:t>
      </w:r>
      <w:r w:rsidRPr="00723126">
        <w:rPr>
          <w:sz w:val="10"/>
        </w:rPr>
        <w:t>set of conventional escalatory options that can achieve strategic effects without resorting to nuclear weapons.”145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p w14:paraId="082EE43A" w14:textId="77777777" w:rsidR="00A33F64" w:rsidRPr="00A33F64" w:rsidRDefault="00A33F64" w:rsidP="00A33F64"/>
    <w:p w14:paraId="6106D04F" w14:textId="77777777" w:rsidR="00D026C6" w:rsidRDefault="00D026C6" w:rsidP="00D026C6">
      <w:pPr>
        <w:pStyle w:val="Heading4"/>
      </w:pPr>
      <w:r>
        <w:t>Russia war won’t escalate</w:t>
      </w:r>
    </w:p>
    <w:p w14:paraId="5D7246C1" w14:textId="77777777" w:rsidR="00D026C6" w:rsidRDefault="00D026C6" w:rsidP="00D026C6">
      <w:r>
        <w:t xml:space="preserve">Amos </w:t>
      </w:r>
      <w:proofErr w:type="spellStart"/>
      <w:r w:rsidRPr="00D57D35">
        <w:rPr>
          <w:rStyle w:val="Style13ptBold"/>
        </w:rPr>
        <w:t>Zeeberg</w:t>
      </w:r>
      <w:proofErr w:type="spellEnd"/>
      <w:r w:rsidRPr="00D57D35">
        <w:rPr>
          <w:rStyle w:val="Style13ptBold"/>
        </w:rPr>
        <w:t xml:space="preserve"> 18</w:t>
      </w:r>
      <w:r>
        <w:t xml:space="preserve">, MA in Science Journalism from Boston University, BA from Harvard University, Contributing Editor at Nautilus Magazine, Freelance Science Journalist Based in Tokyo, “Why Hasn’t the World Been Destroyed in a Nuclear War Yet?,” Nautilus Magazine, 1/15/2018, </w:t>
      </w:r>
      <w:hyperlink r:id="rId24" w:history="1">
        <w:r w:rsidRPr="00895240">
          <w:rPr>
            <w:rStyle w:val="Hyperlink"/>
          </w:rPr>
          <w:t>http://nautil.us/blog/-why-hasnt-the-world-been-destroyed-in-a-nuclear-war-yet</w:t>
        </w:r>
      </w:hyperlink>
    </w:p>
    <w:p w14:paraId="04115513" w14:textId="77777777" w:rsidR="00D026C6" w:rsidRPr="00D57D35" w:rsidRDefault="00D026C6" w:rsidP="00D026C6">
      <w:pPr>
        <w:rPr>
          <w:rStyle w:val="StyleUnderline"/>
        </w:rPr>
      </w:pPr>
      <w:r w:rsidRPr="00723126">
        <w:rPr>
          <w:sz w:val="14"/>
        </w:rPr>
        <w:t xml:space="preserve">But after all these nuclear </w:t>
      </w:r>
      <w:proofErr w:type="gramStart"/>
      <w:r w:rsidRPr="00723126">
        <w:rPr>
          <w:sz w:val="14"/>
        </w:rPr>
        <w:t>near-misses</w:t>
      </w:r>
      <w:proofErr w:type="gramEnd"/>
      <w:r w:rsidRPr="00723126">
        <w:rPr>
          <w:sz w:val="14"/>
        </w:rPr>
        <w:t xml:space="preserve">, one starts to wonder if it really is plain dumb luck. The Nash equilibrium accurately describes a certain kind of rational, perfectly logical approach to choices under conflict. And exactly in keeping with game theorists’ advice, the USSR and U.S. went to great lengths to make sure their arsenals would be feared as legitimate threats. </w:t>
      </w:r>
      <w:r w:rsidRPr="00D57D35">
        <w:rPr>
          <w:rStyle w:val="StyleUnderline"/>
        </w:rPr>
        <w:t xml:space="preserve">Yet </w:t>
      </w:r>
      <w:r w:rsidRPr="00723126">
        <w:rPr>
          <w:rStyle w:val="Emphasis"/>
          <w:highlight w:val="yellow"/>
        </w:rPr>
        <w:t>each time</w:t>
      </w:r>
      <w:r w:rsidRPr="00723126">
        <w:rPr>
          <w:rStyle w:val="StyleUnderline"/>
          <w:highlight w:val="yellow"/>
        </w:rPr>
        <w:t xml:space="preserve"> </w:t>
      </w:r>
      <w:r w:rsidRPr="00861C5B">
        <w:rPr>
          <w:rStyle w:val="StyleUnderline"/>
        </w:rPr>
        <w:t xml:space="preserve">they </w:t>
      </w:r>
      <w:r w:rsidRPr="00723126">
        <w:rPr>
          <w:sz w:val="14"/>
        </w:rPr>
        <w:t>had an opportunity to make good on those threats—to launch a crushing response to an apparent attack or mercilessly exploit a weakness, as many armchair analysts recommended—</w:t>
      </w:r>
      <w:r w:rsidRPr="00723126">
        <w:rPr>
          <w:rStyle w:val="Emphasis"/>
          <w:highlight w:val="yellow"/>
        </w:rPr>
        <w:t>something held</w:t>
      </w:r>
      <w:r w:rsidRPr="00D57D35">
        <w:rPr>
          <w:rStyle w:val="Emphasis"/>
        </w:rPr>
        <w:t xml:space="preserve"> them </w:t>
      </w:r>
      <w:r w:rsidRPr="00723126">
        <w:rPr>
          <w:rStyle w:val="Emphasis"/>
          <w:highlight w:val="yellow"/>
        </w:rPr>
        <w:t>back</w:t>
      </w:r>
      <w:r w:rsidRPr="00723126">
        <w:rPr>
          <w:rStyle w:val="StyleUnderline"/>
          <w:highlight w:val="yellow"/>
        </w:rPr>
        <w:t xml:space="preserve">: a </w:t>
      </w:r>
      <w:r w:rsidRPr="00723126">
        <w:rPr>
          <w:rStyle w:val="Emphasis"/>
          <w:highlight w:val="yellow"/>
        </w:rPr>
        <w:t>disobedient soldier</w:t>
      </w:r>
      <w:r w:rsidRPr="00D57D35">
        <w:rPr>
          <w:rStyle w:val="StyleUnderline"/>
        </w:rPr>
        <w:t xml:space="preserve">, a </w:t>
      </w:r>
      <w:r w:rsidRPr="00723126">
        <w:rPr>
          <w:rStyle w:val="Emphasis"/>
          <w:highlight w:val="yellow"/>
        </w:rPr>
        <w:t>circumspect engineer</w:t>
      </w:r>
      <w:r w:rsidRPr="00D57D35">
        <w:rPr>
          <w:rStyle w:val="StyleUnderline"/>
        </w:rPr>
        <w:t xml:space="preserve">, an </w:t>
      </w:r>
      <w:r w:rsidRPr="00723126">
        <w:rPr>
          <w:rStyle w:val="Emphasis"/>
          <w:highlight w:val="yellow"/>
        </w:rPr>
        <w:t>optimistic leader</w:t>
      </w:r>
      <w:r w:rsidRPr="00670443">
        <w:rPr>
          <w:rStyle w:val="StyleUnderline"/>
        </w:rPr>
        <w:t>. The two</w:t>
      </w:r>
      <w:r w:rsidRPr="00D57D35">
        <w:rPr>
          <w:rStyle w:val="StyleUnderline"/>
        </w:rPr>
        <w:t xml:space="preserve"> nations</w:t>
      </w:r>
      <w:r w:rsidRPr="00723126">
        <w:rPr>
          <w:sz w:val="14"/>
        </w:rPr>
        <w:t xml:space="preserve"> were engaged in a battle of wills, staring each other in the eyes, and they </w:t>
      </w:r>
      <w:r w:rsidRPr="00723126">
        <w:rPr>
          <w:rStyle w:val="Emphasis"/>
          <w:highlight w:val="yellow"/>
        </w:rPr>
        <w:t>both blinked</w:t>
      </w:r>
      <w:r w:rsidRPr="00723126">
        <w:rPr>
          <w:rStyle w:val="StyleUnderline"/>
          <w:highlight w:val="yellow"/>
        </w:rPr>
        <w:t xml:space="preserve">. </w:t>
      </w:r>
      <w:r w:rsidRPr="00723126">
        <w:rPr>
          <w:rStyle w:val="Emphasis"/>
          <w:highlight w:val="yellow"/>
        </w:rPr>
        <w:t>Repeatedly</w:t>
      </w:r>
      <w:r w:rsidRPr="00D57D35">
        <w:rPr>
          <w:rStyle w:val="StyleUnderline"/>
        </w:rPr>
        <w:t>.</w:t>
      </w:r>
    </w:p>
    <w:p w14:paraId="18FEF74E" w14:textId="521A8D46" w:rsidR="00AC2906" w:rsidRPr="001E657F" w:rsidRDefault="00D026C6" w:rsidP="00AC2906">
      <w:pPr>
        <w:rPr>
          <w:sz w:val="14"/>
        </w:rPr>
      </w:pPr>
      <w:r w:rsidRPr="00D57D35">
        <w:rPr>
          <w:rStyle w:val="StyleUnderline"/>
        </w:rPr>
        <w:t xml:space="preserve">Maybe, </w:t>
      </w:r>
      <w:r w:rsidRPr="00861C5B">
        <w:rPr>
          <w:rStyle w:val="StyleUnderline"/>
        </w:rPr>
        <w:t xml:space="preserve">when </w:t>
      </w:r>
      <w:r w:rsidRPr="00861C5B">
        <w:rPr>
          <w:rStyle w:val="Emphasis"/>
        </w:rPr>
        <w:t>millions of lives hang in the balance</w:t>
      </w:r>
      <w:r w:rsidRPr="00861C5B">
        <w:rPr>
          <w:rStyle w:val="StyleUnderline"/>
        </w:rPr>
        <w:t xml:space="preserve">, </w:t>
      </w:r>
      <w:r w:rsidRPr="00723126">
        <w:rPr>
          <w:rStyle w:val="StyleUnderline"/>
          <w:highlight w:val="yellow"/>
        </w:rPr>
        <w:t xml:space="preserve">people are </w:t>
      </w:r>
      <w:r w:rsidRPr="00723126">
        <w:rPr>
          <w:rStyle w:val="Emphasis"/>
          <w:highlight w:val="yellow"/>
        </w:rPr>
        <w:t>not</w:t>
      </w:r>
      <w:r w:rsidRPr="00D57D35">
        <w:rPr>
          <w:rStyle w:val="Emphasis"/>
        </w:rPr>
        <w:t xml:space="preserve"> so </w:t>
      </w:r>
      <w:r w:rsidRPr="00723126">
        <w:rPr>
          <w:rStyle w:val="Emphasis"/>
          <w:highlight w:val="yellow"/>
        </w:rPr>
        <w:t>rationally cold-hearted</w:t>
      </w:r>
      <w:r w:rsidRPr="00D57D35">
        <w:rPr>
          <w:rStyle w:val="StyleUnderline"/>
        </w:rPr>
        <w:t xml:space="preserve"> as those old game-theory models imply. </w:t>
      </w:r>
      <w:r w:rsidRPr="00723126">
        <w:rPr>
          <w:rStyle w:val="StyleUnderline"/>
          <w:highlight w:val="yellow"/>
        </w:rPr>
        <w:t>Or</w:t>
      </w:r>
      <w:r w:rsidRPr="00D57D35">
        <w:rPr>
          <w:rStyle w:val="StyleUnderline"/>
        </w:rPr>
        <w:t xml:space="preserve"> maybe they’re </w:t>
      </w:r>
      <w:r w:rsidRPr="00723126">
        <w:rPr>
          <w:rStyle w:val="StyleUnderline"/>
          <w:highlight w:val="yellow"/>
        </w:rPr>
        <w:t>using</w:t>
      </w:r>
      <w:r w:rsidRPr="00D57D35">
        <w:rPr>
          <w:rStyle w:val="StyleUnderline"/>
        </w:rPr>
        <w:t xml:space="preserve"> a </w:t>
      </w:r>
      <w:r w:rsidRPr="00723126">
        <w:rPr>
          <w:rStyle w:val="Emphasis"/>
          <w:highlight w:val="yellow"/>
        </w:rPr>
        <w:t>different</w:t>
      </w:r>
      <w:r w:rsidRPr="00D57D35">
        <w:rPr>
          <w:rStyle w:val="Emphasis"/>
        </w:rPr>
        <w:t xml:space="preserve"> kind of </w:t>
      </w:r>
      <w:r w:rsidRPr="00723126">
        <w:rPr>
          <w:rStyle w:val="Emphasis"/>
          <w:highlight w:val="yellow"/>
        </w:rPr>
        <w:t>rationality</w:t>
      </w:r>
      <w:r w:rsidRPr="00723126">
        <w:rPr>
          <w:sz w:val="14"/>
        </w:rPr>
        <w:t>.</w:t>
      </w:r>
    </w:p>
    <w:sectPr w:rsidR="00AC2906" w:rsidRPr="001E657F" w:rsidSect="001E3F2A">
      <w:footerReference w:type="even"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BDF0" w14:textId="77777777" w:rsidR="008255B9" w:rsidRDefault="008255B9" w:rsidP="00DD5BB4">
      <w:pPr>
        <w:spacing w:after="0" w:line="240" w:lineRule="auto"/>
      </w:pPr>
      <w:r>
        <w:separator/>
      </w:r>
    </w:p>
  </w:endnote>
  <w:endnote w:type="continuationSeparator" w:id="0">
    <w:p w14:paraId="11DD9E00" w14:textId="77777777" w:rsidR="008255B9" w:rsidRDefault="008255B9" w:rsidP="00DD5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738509"/>
      <w:docPartObj>
        <w:docPartGallery w:val="Page Numbers (Bottom of Page)"/>
        <w:docPartUnique/>
      </w:docPartObj>
    </w:sdtPr>
    <w:sdtContent>
      <w:p w14:paraId="5E3052F2" w14:textId="16E3309B" w:rsidR="00DD5BB4" w:rsidRDefault="00DD5BB4" w:rsidP="00705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B8CA29" w14:textId="77777777" w:rsidR="00DD5BB4" w:rsidRDefault="00DD5BB4" w:rsidP="00DD5B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925407"/>
      <w:docPartObj>
        <w:docPartGallery w:val="Page Numbers (Bottom of Page)"/>
        <w:docPartUnique/>
      </w:docPartObj>
    </w:sdtPr>
    <w:sdtContent>
      <w:p w14:paraId="0F1EAE80" w14:textId="1DF5AB48" w:rsidR="00DD5BB4" w:rsidRDefault="00DD5BB4" w:rsidP="00705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336E63" w14:textId="77777777" w:rsidR="00DD5BB4" w:rsidRDefault="00DD5BB4" w:rsidP="00DD5B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FF60" w14:textId="77777777" w:rsidR="008255B9" w:rsidRDefault="008255B9" w:rsidP="00DD5BB4">
      <w:pPr>
        <w:spacing w:after="0" w:line="240" w:lineRule="auto"/>
      </w:pPr>
      <w:r>
        <w:separator/>
      </w:r>
    </w:p>
  </w:footnote>
  <w:footnote w:type="continuationSeparator" w:id="0">
    <w:p w14:paraId="3424F9A7" w14:textId="77777777" w:rsidR="008255B9" w:rsidRDefault="008255B9" w:rsidP="00DD5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02440B6"/>
    <w:multiLevelType w:val="hybridMultilevel"/>
    <w:tmpl w:val="CF22D4FA"/>
    <w:lvl w:ilvl="0" w:tplc="D47E8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53471"/>
    <w:multiLevelType w:val="hybridMultilevel"/>
    <w:tmpl w:val="3BB64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369869">
    <w:abstractNumId w:val="10"/>
  </w:num>
  <w:num w:numId="2" w16cid:durableId="641617322">
    <w:abstractNumId w:val="8"/>
  </w:num>
  <w:num w:numId="3" w16cid:durableId="1593129408">
    <w:abstractNumId w:val="7"/>
  </w:num>
  <w:num w:numId="4" w16cid:durableId="828445890">
    <w:abstractNumId w:val="6"/>
  </w:num>
  <w:num w:numId="5" w16cid:durableId="2020161861">
    <w:abstractNumId w:val="5"/>
  </w:num>
  <w:num w:numId="6" w16cid:durableId="455830328">
    <w:abstractNumId w:val="9"/>
  </w:num>
  <w:num w:numId="7" w16cid:durableId="1447041852">
    <w:abstractNumId w:val="4"/>
  </w:num>
  <w:num w:numId="8" w16cid:durableId="790593089">
    <w:abstractNumId w:val="3"/>
  </w:num>
  <w:num w:numId="9" w16cid:durableId="942080036">
    <w:abstractNumId w:val="2"/>
  </w:num>
  <w:num w:numId="10" w16cid:durableId="554201274">
    <w:abstractNumId w:val="1"/>
  </w:num>
  <w:num w:numId="11" w16cid:durableId="270406943">
    <w:abstractNumId w:val="0"/>
  </w:num>
  <w:num w:numId="12" w16cid:durableId="234517551">
    <w:abstractNumId w:val="11"/>
  </w:num>
  <w:num w:numId="13" w16cid:durableId="7180936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4667A"/>
    <w:rsid w:val="000029E3"/>
    <w:rsid w:val="000029E8"/>
    <w:rsid w:val="00004225"/>
    <w:rsid w:val="000066CA"/>
    <w:rsid w:val="00007264"/>
    <w:rsid w:val="000076A9"/>
    <w:rsid w:val="00014FAD"/>
    <w:rsid w:val="0001590A"/>
    <w:rsid w:val="00015D2A"/>
    <w:rsid w:val="000171C1"/>
    <w:rsid w:val="0002490B"/>
    <w:rsid w:val="00026465"/>
    <w:rsid w:val="00030204"/>
    <w:rsid w:val="000312A0"/>
    <w:rsid w:val="000338CB"/>
    <w:rsid w:val="0003396C"/>
    <w:rsid w:val="00033D54"/>
    <w:rsid w:val="00035337"/>
    <w:rsid w:val="00047C4B"/>
    <w:rsid w:val="00052FB1"/>
    <w:rsid w:val="000537BE"/>
    <w:rsid w:val="00054276"/>
    <w:rsid w:val="000547B1"/>
    <w:rsid w:val="00060261"/>
    <w:rsid w:val="0006091E"/>
    <w:rsid w:val="000638C1"/>
    <w:rsid w:val="00065FEE"/>
    <w:rsid w:val="00066E3C"/>
    <w:rsid w:val="00072718"/>
    <w:rsid w:val="0007381E"/>
    <w:rsid w:val="00076094"/>
    <w:rsid w:val="0008785F"/>
    <w:rsid w:val="00090CBE"/>
    <w:rsid w:val="00092670"/>
    <w:rsid w:val="00094DEC"/>
    <w:rsid w:val="000A2D8A"/>
    <w:rsid w:val="000A737F"/>
    <w:rsid w:val="000D26A6"/>
    <w:rsid w:val="000D2B90"/>
    <w:rsid w:val="000D6ED8"/>
    <w:rsid w:val="000D717B"/>
    <w:rsid w:val="000F5EBC"/>
    <w:rsid w:val="00100B28"/>
    <w:rsid w:val="001053E5"/>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41"/>
    <w:rsid w:val="001A72C7"/>
    <w:rsid w:val="001B73E3"/>
    <w:rsid w:val="001C2B06"/>
    <w:rsid w:val="001C316D"/>
    <w:rsid w:val="001D1A0D"/>
    <w:rsid w:val="001D36BF"/>
    <w:rsid w:val="001D4C28"/>
    <w:rsid w:val="001E0B1F"/>
    <w:rsid w:val="001E0C0F"/>
    <w:rsid w:val="001E1E0B"/>
    <w:rsid w:val="001E3F2A"/>
    <w:rsid w:val="001E657F"/>
    <w:rsid w:val="001F1173"/>
    <w:rsid w:val="002005A8"/>
    <w:rsid w:val="00203DD8"/>
    <w:rsid w:val="00204E1D"/>
    <w:rsid w:val="002059BD"/>
    <w:rsid w:val="00207FD8"/>
    <w:rsid w:val="00210FAF"/>
    <w:rsid w:val="00213B1E"/>
    <w:rsid w:val="00215284"/>
    <w:rsid w:val="002168F2"/>
    <w:rsid w:val="0022589F"/>
    <w:rsid w:val="00225DAF"/>
    <w:rsid w:val="002343FE"/>
    <w:rsid w:val="00235F7B"/>
    <w:rsid w:val="00237CB9"/>
    <w:rsid w:val="002502CF"/>
    <w:rsid w:val="00261554"/>
    <w:rsid w:val="00265174"/>
    <w:rsid w:val="00267EBB"/>
    <w:rsid w:val="0027023B"/>
    <w:rsid w:val="00272F3F"/>
    <w:rsid w:val="00274EDB"/>
    <w:rsid w:val="0027729E"/>
    <w:rsid w:val="002843B2"/>
    <w:rsid w:val="00284ED6"/>
    <w:rsid w:val="00290C5A"/>
    <w:rsid w:val="00290C92"/>
    <w:rsid w:val="00292290"/>
    <w:rsid w:val="0029647A"/>
    <w:rsid w:val="00296504"/>
    <w:rsid w:val="002B3741"/>
    <w:rsid w:val="002B5511"/>
    <w:rsid w:val="002B7ACF"/>
    <w:rsid w:val="002C16FD"/>
    <w:rsid w:val="002C5F8D"/>
    <w:rsid w:val="002E0643"/>
    <w:rsid w:val="002E392E"/>
    <w:rsid w:val="002E6BBC"/>
    <w:rsid w:val="002F1BA9"/>
    <w:rsid w:val="002F6E74"/>
    <w:rsid w:val="003034C0"/>
    <w:rsid w:val="003106B3"/>
    <w:rsid w:val="00311B42"/>
    <w:rsid w:val="0031385D"/>
    <w:rsid w:val="003171AB"/>
    <w:rsid w:val="003223B2"/>
    <w:rsid w:val="00322A67"/>
    <w:rsid w:val="00330E13"/>
    <w:rsid w:val="0033176E"/>
    <w:rsid w:val="00335A23"/>
    <w:rsid w:val="00340707"/>
    <w:rsid w:val="00341C61"/>
    <w:rsid w:val="00345140"/>
    <w:rsid w:val="00351841"/>
    <w:rsid w:val="003624A6"/>
    <w:rsid w:val="00364ADF"/>
    <w:rsid w:val="00365C8D"/>
    <w:rsid w:val="003670D9"/>
    <w:rsid w:val="00370B41"/>
    <w:rsid w:val="00371B27"/>
    <w:rsid w:val="003726C3"/>
    <w:rsid w:val="00373EC6"/>
    <w:rsid w:val="00375D2E"/>
    <w:rsid w:val="00383071"/>
    <w:rsid w:val="00383B19"/>
    <w:rsid w:val="00384CBC"/>
    <w:rsid w:val="003914A9"/>
    <w:rsid w:val="003933F9"/>
    <w:rsid w:val="00395864"/>
    <w:rsid w:val="00396557"/>
    <w:rsid w:val="00397316"/>
    <w:rsid w:val="003A248F"/>
    <w:rsid w:val="003A4D9C"/>
    <w:rsid w:val="003B1668"/>
    <w:rsid w:val="003B1751"/>
    <w:rsid w:val="003C5F4C"/>
    <w:rsid w:val="003D5EA8"/>
    <w:rsid w:val="003D7B28"/>
    <w:rsid w:val="003E305E"/>
    <w:rsid w:val="003E34DB"/>
    <w:rsid w:val="003E5302"/>
    <w:rsid w:val="003E5BF1"/>
    <w:rsid w:val="003F2452"/>
    <w:rsid w:val="003F41EA"/>
    <w:rsid w:val="003F7DF0"/>
    <w:rsid w:val="004039AF"/>
    <w:rsid w:val="00407AFF"/>
    <w:rsid w:val="0041054E"/>
    <w:rsid w:val="00410BE8"/>
    <w:rsid w:val="0041155D"/>
    <w:rsid w:val="004170BF"/>
    <w:rsid w:val="004233B1"/>
    <w:rsid w:val="004270E3"/>
    <w:rsid w:val="004348DC"/>
    <w:rsid w:val="00434921"/>
    <w:rsid w:val="00442018"/>
    <w:rsid w:val="00446567"/>
    <w:rsid w:val="0044667A"/>
    <w:rsid w:val="00447B10"/>
    <w:rsid w:val="00452EE4"/>
    <w:rsid w:val="00452F0B"/>
    <w:rsid w:val="004536D6"/>
    <w:rsid w:val="00457224"/>
    <w:rsid w:val="0047482C"/>
    <w:rsid w:val="00475436"/>
    <w:rsid w:val="0048047E"/>
    <w:rsid w:val="00481DBB"/>
    <w:rsid w:val="00482AF9"/>
    <w:rsid w:val="00496BB2"/>
    <w:rsid w:val="004B37B4"/>
    <w:rsid w:val="004B72B4"/>
    <w:rsid w:val="004C0314"/>
    <w:rsid w:val="004C0D3D"/>
    <w:rsid w:val="004C213E"/>
    <w:rsid w:val="004C376C"/>
    <w:rsid w:val="004C657F"/>
    <w:rsid w:val="004D17D8"/>
    <w:rsid w:val="004D4E6B"/>
    <w:rsid w:val="004D52D8"/>
    <w:rsid w:val="004E355B"/>
    <w:rsid w:val="005028E5"/>
    <w:rsid w:val="005032A7"/>
    <w:rsid w:val="00503735"/>
    <w:rsid w:val="00515F16"/>
    <w:rsid w:val="00516A88"/>
    <w:rsid w:val="00522065"/>
    <w:rsid w:val="005224F2"/>
    <w:rsid w:val="00533F1C"/>
    <w:rsid w:val="00536349"/>
    <w:rsid w:val="00536D8B"/>
    <w:rsid w:val="005379C3"/>
    <w:rsid w:val="0054271F"/>
    <w:rsid w:val="005519C2"/>
    <w:rsid w:val="005523E0"/>
    <w:rsid w:val="0055320F"/>
    <w:rsid w:val="0055699B"/>
    <w:rsid w:val="0056020A"/>
    <w:rsid w:val="00563D3D"/>
    <w:rsid w:val="005659AA"/>
    <w:rsid w:val="005676E8"/>
    <w:rsid w:val="00574AC1"/>
    <w:rsid w:val="00577C12"/>
    <w:rsid w:val="00580BFC"/>
    <w:rsid w:val="00581048"/>
    <w:rsid w:val="00581203"/>
    <w:rsid w:val="0058349C"/>
    <w:rsid w:val="00585FBE"/>
    <w:rsid w:val="005870E8"/>
    <w:rsid w:val="0058789C"/>
    <w:rsid w:val="005931A5"/>
    <w:rsid w:val="005A3219"/>
    <w:rsid w:val="005A4D4E"/>
    <w:rsid w:val="005A7237"/>
    <w:rsid w:val="005B21FA"/>
    <w:rsid w:val="005B290D"/>
    <w:rsid w:val="005B3244"/>
    <w:rsid w:val="005B6EE8"/>
    <w:rsid w:val="005B7731"/>
    <w:rsid w:val="005C4515"/>
    <w:rsid w:val="005C5602"/>
    <w:rsid w:val="005C74A6"/>
    <w:rsid w:val="005D3B4D"/>
    <w:rsid w:val="005D482C"/>
    <w:rsid w:val="005D615C"/>
    <w:rsid w:val="005E1860"/>
    <w:rsid w:val="005F063B"/>
    <w:rsid w:val="005F192D"/>
    <w:rsid w:val="005F24C8"/>
    <w:rsid w:val="005F26AF"/>
    <w:rsid w:val="005F3941"/>
    <w:rsid w:val="005F66F2"/>
    <w:rsid w:val="00607D6C"/>
    <w:rsid w:val="006110D1"/>
    <w:rsid w:val="0061383D"/>
    <w:rsid w:val="00614D69"/>
    <w:rsid w:val="00617030"/>
    <w:rsid w:val="00620335"/>
    <w:rsid w:val="00621301"/>
    <w:rsid w:val="0062173F"/>
    <w:rsid w:val="006235FB"/>
    <w:rsid w:val="00626A15"/>
    <w:rsid w:val="006379E9"/>
    <w:rsid w:val="006438CB"/>
    <w:rsid w:val="00645A8F"/>
    <w:rsid w:val="006529B9"/>
    <w:rsid w:val="00654695"/>
    <w:rsid w:val="0065500A"/>
    <w:rsid w:val="00655217"/>
    <w:rsid w:val="0065727C"/>
    <w:rsid w:val="00674A78"/>
    <w:rsid w:val="00684418"/>
    <w:rsid w:val="00696A16"/>
    <w:rsid w:val="006A2060"/>
    <w:rsid w:val="006A4840"/>
    <w:rsid w:val="006A52A0"/>
    <w:rsid w:val="006A7E1D"/>
    <w:rsid w:val="006C3A56"/>
    <w:rsid w:val="006D13F4"/>
    <w:rsid w:val="006D6AED"/>
    <w:rsid w:val="006E6D0B"/>
    <w:rsid w:val="006F126E"/>
    <w:rsid w:val="006F32C9"/>
    <w:rsid w:val="006F3834"/>
    <w:rsid w:val="006F5693"/>
    <w:rsid w:val="006F5D4C"/>
    <w:rsid w:val="007011FD"/>
    <w:rsid w:val="00717B01"/>
    <w:rsid w:val="007227D9"/>
    <w:rsid w:val="00723126"/>
    <w:rsid w:val="0072491F"/>
    <w:rsid w:val="00725598"/>
    <w:rsid w:val="007306B1"/>
    <w:rsid w:val="007374A1"/>
    <w:rsid w:val="0074495B"/>
    <w:rsid w:val="00752712"/>
    <w:rsid w:val="00753A84"/>
    <w:rsid w:val="00756C5D"/>
    <w:rsid w:val="007611F5"/>
    <w:rsid w:val="007619E4"/>
    <w:rsid w:val="00761E75"/>
    <w:rsid w:val="0076328B"/>
    <w:rsid w:val="0076495E"/>
    <w:rsid w:val="00765FC8"/>
    <w:rsid w:val="007668D2"/>
    <w:rsid w:val="007742CF"/>
    <w:rsid w:val="00775694"/>
    <w:rsid w:val="00793F46"/>
    <w:rsid w:val="007A1325"/>
    <w:rsid w:val="007A1A18"/>
    <w:rsid w:val="007A3BAF"/>
    <w:rsid w:val="007B53D8"/>
    <w:rsid w:val="007C22C5"/>
    <w:rsid w:val="007C3450"/>
    <w:rsid w:val="007C57E1"/>
    <w:rsid w:val="007C5811"/>
    <w:rsid w:val="007D2DF5"/>
    <w:rsid w:val="007D451A"/>
    <w:rsid w:val="007D5E3E"/>
    <w:rsid w:val="007D7596"/>
    <w:rsid w:val="007E242C"/>
    <w:rsid w:val="007E6631"/>
    <w:rsid w:val="00803A12"/>
    <w:rsid w:val="00805417"/>
    <w:rsid w:val="008255B9"/>
    <w:rsid w:val="008266F9"/>
    <w:rsid w:val="008267E2"/>
    <w:rsid w:val="00826A9B"/>
    <w:rsid w:val="00834842"/>
    <w:rsid w:val="00840E7B"/>
    <w:rsid w:val="00842F0D"/>
    <w:rsid w:val="008536AF"/>
    <w:rsid w:val="00853D40"/>
    <w:rsid w:val="008564FC"/>
    <w:rsid w:val="00864E76"/>
    <w:rsid w:val="00867A7F"/>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6A48"/>
    <w:rsid w:val="008C0FA2"/>
    <w:rsid w:val="008C2342"/>
    <w:rsid w:val="008C3E04"/>
    <w:rsid w:val="008C77B6"/>
    <w:rsid w:val="008D1B91"/>
    <w:rsid w:val="008D724A"/>
    <w:rsid w:val="008E7A3E"/>
    <w:rsid w:val="008F41FD"/>
    <w:rsid w:val="008F4479"/>
    <w:rsid w:val="008F4BA0"/>
    <w:rsid w:val="008F4BFF"/>
    <w:rsid w:val="00901726"/>
    <w:rsid w:val="009100FA"/>
    <w:rsid w:val="00920E6A"/>
    <w:rsid w:val="009217CD"/>
    <w:rsid w:val="00931816"/>
    <w:rsid w:val="00932C71"/>
    <w:rsid w:val="00941F4A"/>
    <w:rsid w:val="009509D5"/>
    <w:rsid w:val="009538F5"/>
    <w:rsid w:val="00957187"/>
    <w:rsid w:val="00960255"/>
    <w:rsid w:val="009603E1"/>
    <w:rsid w:val="00961ABF"/>
    <w:rsid w:val="00961C9D"/>
    <w:rsid w:val="00962613"/>
    <w:rsid w:val="00963065"/>
    <w:rsid w:val="009713E9"/>
    <w:rsid w:val="0097151F"/>
    <w:rsid w:val="00973777"/>
    <w:rsid w:val="00976E78"/>
    <w:rsid w:val="009775C0"/>
    <w:rsid w:val="00981F23"/>
    <w:rsid w:val="00990634"/>
    <w:rsid w:val="00991733"/>
    <w:rsid w:val="00992078"/>
    <w:rsid w:val="00992BE3"/>
    <w:rsid w:val="00996C78"/>
    <w:rsid w:val="009A1467"/>
    <w:rsid w:val="009A6464"/>
    <w:rsid w:val="009B69F5"/>
    <w:rsid w:val="009C5FF7"/>
    <w:rsid w:val="009C6292"/>
    <w:rsid w:val="009D15DB"/>
    <w:rsid w:val="009D3133"/>
    <w:rsid w:val="009E160D"/>
    <w:rsid w:val="009F1CBB"/>
    <w:rsid w:val="009F3305"/>
    <w:rsid w:val="009F6FB2"/>
    <w:rsid w:val="00A00D92"/>
    <w:rsid w:val="00A071C0"/>
    <w:rsid w:val="00A22670"/>
    <w:rsid w:val="00A24B35"/>
    <w:rsid w:val="00A271BA"/>
    <w:rsid w:val="00A27F86"/>
    <w:rsid w:val="00A33F64"/>
    <w:rsid w:val="00A431C6"/>
    <w:rsid w:val="00A54315"/>
    <w:rsid w:val="00A60FBC"/>
    <w:rsid w:val="00A65C0B"/>
    <w:rsid w:val="00A72470"/>
    <w:rsid w:val="00A776BA"/>
    <w:rsid w:val="00A81FD2"/>
    <w:rsid w:val="00A8441A"/>
    <w:rsid w:val="00A8674A"/>
    <w:rsid w:val="00A96E24"/>
    <w:rsid w:val="00AA6F6E"/>
    <w:rsid w:val="00AA7CB4"/>
    <w:rsid w:val="00AB122B"/>
    <w:rsid w:val="00AB21B0"/>
    <w:rsid w:val="00AB48D3"/>
    <w:rsid w:val="00AC290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1E6"/>
    <w:rsid w:val="00B24662"/>
    <w:rsid w:val="00B32A49"/>
    <w:rsid w:val="00B3569C"/>
    <w:rsid w:val="00B43676"/>
    <w:rsid w:val="00B505CE"/>
    <w:rsid w:val="00B5602D"/>
    <w:rsid w:val="00B60125"/>
    <w:rsid w:val="00B66037"/>
    <w:rsid w:val="00B6656B"/>
    <w:rsid w:val="00B71625"/>
    <w:rsid w:val="00B75C54"/>
    <w:rsid w:val="00B8710E"/>
    <w:rsid w:val="00B90E13"/>
    <w:rsid w:val="00B92A93"/>
    <w:rsid w:val="00BA17A8"/>
    <w:rsid w:val="00BA3C33"/>
    <w:rsid w:val="00BB0878"/>
    <w:rsid w:val="00BB1879"/>
    <w:rsid w:val="00BC0ABE"/>
    <w:rsid w:val="00BC30DB"/>
    <w:rsid w:val="00BC36C2"/>
    <w:rsid w:val="00BC64FF"/>
    <w:rsid w:val="00BC7C37"/>
    <w:rsid w:val="00BD2244"/>
    <w:rsid w:val="00BD27D4"/>
    <w:rsid w:val="00BE6472"/>
    <w:rsid w:val="00BF29B8"/>
    <w:rsid w:val="00BF46EA"/>
    <w:rsid w:val="00C07769"/>
    <w:rsid w:val="00C07D05"/>
    <w:rsid w:val="00C10856"/>
    <w:rsid w:val="00C158BA"/>
    <w:rsid w:val="00C203FA"/>
    <w:rsid w:val="00C244F5"/>
    <w:rsid w:val="00C3164F"/>
    <w:rsid w:val="00C31B5E"/>
    <w:rsid w:val="00C34D3E"/>
    <w:rsid w:val="00C35B37"/>
    <w:rsid w:val="00C3747A"/>
    <w:rsid w:val="00C37F29"/>
    <w:rsid w:val="00C42FAA"/>
    <w:rsid w:val="00C56DCC"/>
    <w:rsid w:val="00C57075"/>
    <w:rsid w:val="00C65111"/>
    <w:rsid w:val="00C72AFE"/>
    <w:rsid w:val="00C81619"/>
    <w:rsid w:val="00C855B1"/>
    <w:rsid w:val="00C91425"/>
    <w:rsid w:val="00CA013C"/>
    <w:rsid w:val="00CA6D6D"/>
    <w:rsid w:val="00CA7353"/>
    <w:rsid w:val="00CB1CF3"/>
    <w:rsid w:val="00CB43B0"/>
    <w:rsid w:val="00CC366E"/>
    <w:rsid w:val="00CC6A69"/>
    <w:rsid w:val="00CC7A4E"/>
    <w:rsid w:val="00CD1359"/>
    <w:rsid w:val="00CD4C83"/>
    <w:rsid w:val="00CE6D28"/>
    <w:rsid w:val="00D01EDC"/>
    <w:rsid w:val="00D026C6"/>
    <w:rsid w:val="00D078AA"/>
    <w:rsid w:val="00D10058"/>
    <w:rsid w:val="00D11978"/>
    <w:rsid w:val="00D15E30"/>
    <w:rsid w:val="00D16129"/>
    <w:rsid w:val="00D227BD"/>
    <w:rsid w:val="00D25DBD"/>
    <w:rsid w:val="00D26929"/>
    <w:rsid w:val="00D30CBD"/>
    <w:rsid w:val="00D30D9E"/>
    <w:rsid w:val="00D33908"/>
    <w:rsid w:val="00D354F2"/>
    <w:rsid w:val="00D35E5F"/>
    <w:rsid w:val="00D36C30"/>
    <w:rsid w:val="00D37C90"/>
    <w:rsid w:val="00D43A8C"/>
    <w:rsid w:val="00D53072"/>
    <w:rsid w:val="00D6097D"/>
    <w:rsid w:val="00D61A4E"/>
    <w:rsid w:val="00D634EA"/>
    <w:rsid w:val="00D713A1"/>
    <w:rsid w:val="00D77956"/>
    <w:rsid w:val="00D80F0C"/>
    <w:rsid w:val="00D8437F"/>
    <w:rsid w:val="00D92077"/>
    <w:rsid w:val="00D951E2"/>
    <w:rsid w:val="00D9565A"/>
    <w:rsid w:val="00DB2337"/>
    <w:rsid w:val="00DB3B40"/>
    <w:rsid w:val="00DB46E5"/>
    <w:rsid w:val="00DB5F87"/>
    <w:rsid w:val="00DB699B"/>
    <w:rsid w:val="00DC0376"/>
    <w:rsid w:val="00DC099B"/>
    <w:rsid w:val="00DC2BE5"/>
    <w:rsid w:val="00DD4CD4"/>
    <w:rsid w:val="00DD5BB4"/>
    <w:rsid w:val="00DD65A2"/>
    <w:rsid w:val="00DD6770"/>
    <w:rsid w:val="00DE0749"/>
    <w:rsid w:val="00DE1CE2"/>
    <w:rsid w:val="00DF1210"/>
    <w:rsid w:val="00DF31E9"/>
    <w:rsid w:val="00DF400D"/>
    <w:rsid w:val="00DF5C23"/>
    <w:rsid w:val="00E01DAD"/>
    <w:rsid w:val="00E021DC"/>
    <w:rsid w:val="00E03F91"/>
    <w:rsid w:val="00E05B29"/>
    <w:rsid w:val="00E064EF"/>
    <w:rsid w:val="00E064F2"/>
    <w:rsid w:val="00E0717B"/>
    <w:rsid w:val="00E12602"/>
    <w:rsid w:val="00E15598"/>
    <w:rsid w:val="00E20D65"/>
    <w:rsid w:val="00E31D4B"/>
    <w:rsid w:val="00E353A2"/>
    <w:rsid w:val="00E36881"/>
    <w:rsid w:val="00E370E2"/>
    <w:rsid w:val="00E42E4C"/>
    <w:rsid w:val="00E460C1"/>
    <w:rsid w:val="00E47013"/>
    <w:rsid w:val="00E47A85"/>
    <w:rsid w:val="00E541F9"/>
    <w:rsid w:val="00E57B79"/>
    <w:rsid w:val="00E63419"/>
    <w:rsid w:val="00E64496"/>
    <w:rsid w:val="00E72115"/>
    <w:rsid w:val="00E8322E"/>
    <w:rsid w:val="00E903E0"/>
    <w:rsid w:val="00EA1115"/>
    <w:rsid w:val="00EA39EB"/>
    <w:rsid w:val="00EA58CE"/>
    <w:rsid w:val="00EB33FF"/>
    <w:rsid w:val="00EB3D1A"/>
    <w:rsid w:val="00EC2590"/>
    <w:rsid w:val="00EC2759"/>
    <w:rsid w:val="00EC7106"/>
    <w:rsid w:val="00ED0120"/>
    <w:rsid w:val="00ED3BBA"/>
    <w:rsid w:val="00ED4E12"/>
    <w:rsid w:val="00EE051B"/>
    <w:rsid w:val="00EE54B4"/>
    <w:rsid w:val="00EF1AD8"/>
    <w:rsid w:val="00EF2B5C"/>
    <w:rsid w:val="00EF665D"/>
    <w:rsid w:val="00EF7794"/>
    <w:rsid w:val="00F02046"/>
    <w:rsid w:val="00F053D8"/>
    <w:rsid w:val="00F07888"/>
    <w:rsid w:val="00F1313D"/>
    <w:rsid w:val="00F1430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5849"/>
    <w:rsid w:val="00FC74C7"/>
    <w:rsid w:val="00FD451D"/>
    <w:rsid w:val="00FD5B22"/>
    <w:rsid w:val="00FE111C"/>
    <w:rsid w:val="00FE1B01"/>
    <w:rsid w:val="00FE5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18BAC"/>
  <w14:defaultImageDpi w14:val="300"/>
  <w15:docId w15:val="{AC496B37-BB32-8F46-9DA9-B01E3E5C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B290D"/>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B290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B290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Char Char,No Underline,Text 7, Char"/>
    <w:basedOn w:val="Normal"/>
    <w:next w:val="Normal"/>
    <w:link w:val="Heading3Char"/>
    <w:uiPriority w:val="9"/>
    <w:unhideWhenUsed/>
    <w:qFormat/>
    <w:rsid w:val="005B290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9"/>
    <w:unhideWhenUsed/>
    <w:qFormat/>
    <w:rsid w:val="005B290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B29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290D"/>
  </w:style>
  <w:style w:type="character" w:customStyle="1" w:styleId="Heading1Char">
    <w:name w:val="Heading 1 Char"/>
    <w:aliases w:val="Pocket Char"/>
    <w:basedOn w:val="DefaultParagraphFont"/>
    <w:link w:val="Heading1"/>
    <w:uiPriority w:val="9"/>
    <w:rsid w:val="005B290D"/>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B290D"/>
    <w:rPr>
      <w:rFonts w:ascii="Calibri" w:eastAsiaTheme="majorEastAsia" w:hAnsi="Calibr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rsid w:val="005B290D"/>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9"/>
    <w:rsid w:val="005B290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B290D"/>
    <w:rPr>
      <w:b/>
      <w:sz w:val="26"/>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1"/>
    <w:qFormat/>
    <w:rsid w:val="005B290D"/>
    <w:rPr>
      <w:b/>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20"/>
    <w:qFormat/>
    <w:rsid w:val="005B290D"/>
    <w:rPr>
      <w:rFonts w:ascii="Calibri" w:hAnsi="Calibri" w:cs="Calibri"/>
      <w:b/>
      <w:i w:val="0"/>
      <w:iCs/>
      <w:sz w:val="22"/>
      <w:u w:val="single"/>
      <w:bdr w:val="single" w:sz="12" w:space="0" w:color="auto"/>
    </w:rPr>
  </w:style>
  <w:style w:type="character" w:styleId="FollowedHyperlink">
    <w:name w:val="FollowedHyperlink"/>
    <w:basedOn w:val="DefaultParagraphFont"/>
    <w:uiPriority w:val="99"/>
    <w:unhideWhenUsed/>
    <w:rsid w:val="005B290D"/>
    <w:rPr>
      <w:color w:val="auto"/>
      <w:u w:val="non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5B290D"/>
    <w:rPr>
      <w:color w:val="auto"/>
      <w:u w:val="none"/>
    </w:rPr>
  </w:style>
  <w:style w:type="paragraph" w:styleId="DocumentMap">
    <w:name w:val="Document Map"/>
    <w:basedOn w:val="Normal"/>
    <w:link w:val="DocumentMapChar"/>
    <w:uiPriority w:val="99"/>
    <w:semiHidden/>
    <w:unhideWhenUsed/>
    <w:rsid w:val="005B290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B290D"/>
    <w:rPr>
      <w:rFonts w:ascii="Lucida Grande" w:hAnsi="Lucida Grande" w:cs="Lucida Grande"/>
    </w:rPr>
  </w:style>
  <w:style w:type="paragraph" w:customStyle="1" w:styleId="textbold">
    <w:name w:val="text bold"/>
    <w:basedOn w:val="Normal"/>
    <w:link w:val="Emphasis"/>
    <w:uiPriority w:val="20"/>
    <w:qFormat/>
    <w:rsid w:val="00D35E5F"/>
    <w:pPr>
      <w:ind w:left="720"/>
      <w:contextualSpacing/>
      <w:jc w:val="both"/>
    </w:pPr>
    <w:rPr>
      <w:b/>
      <w:iCs/>
      <w:u w:val="single"/>
      <w:bdr w:val="single" w:sz="12" w:space="0" w:color="auto"/>
    </w:rPr>
  </w:style>
  <w:style w:type="paragraph" w:customStyle="1" w:styleId="UnderlinePara">
    <w:name w:val="Underline Para"/>
    <w:basedOn w:val="Normal"/>
    <w:uiPriority w:val="6"/>
    <w:qFormat/>
    <w:rsid w:val="00D35E5F"/>
    <w:pPr>
      <w:widowControl w:val="0"/>
      <w:suppressAutoHyphens/>
      <w:spacing w:after="200"/>
      <w:contextualSpacing/>
    </w:pPr>
    <w:rPr>
      <w:rFonts w:asciiTheme="minorHAnsi" w:eastAsiaTheme="minorHAnsi" w:hAnsiTheme="minorHAnsi" w:cstheme="minorBidi"/>
      <w:b/>
      <w:szCs w:val="22"/>
      <w:u w:val="single"/>
    </w:rPr>
  </w:style>
  <w:style w:type="paragraph" w:customStyle="1" w:styleId="Emphasis1">
    <w:name w:val="Emphasis1"/>
    <w:basedOn w:val="Normal"/>
    <w:autoRedefine/>
    <w:uiPriority w:val="20"/>
    <w:qFormat/>
    <w:rsid w:val="00D35E5F"/>
    <w:pPr>
      <w:pBdr>
        <w:top w:val="single" w:sz="4" w:space="1" w:color="auto"/>
        <w:left w:val="single" w:sz="4" w:space="4" w:color="auto"/>
        <w:bottom w:val="single" w:sz="4" w:space="1" w:color="auto"/>
        <w:right w:val="single" w:sz="4" w:space="4" w:color="auto"/>
      </w:pBdr>
      <w:spacing w:line="254" w:lineRule="auto"/>
      <w:ind w:left="720"/>
      <w:jc w:val="both"/>
    </w:pPr>
    <w:rPr>
      <w:rFonts w:eastAsiaTheme="minorHAnsi"/>
      <w:b/>
      <w:iCs/>
      <w:szCs w:val="22"/>
      <w:u w:val="single"/>
      <w:bdr w:val="single" w:sz="12" w:space="0" w:color="auto"/>
    </w:rPr>
  </w:style>
  <w:style w:type="paragraph" w:styleId="NoSpacing">
    <w:name w:val="No Spacing"/>
    <w:aliases w:val="Card Format,Note Level 21,ClearFormatting,Clear,DDI Tag,Tag Title,No Spacing51,No Spacing11211,No Spacing6,No Spacing tnr,Hidden Block Title,No Spacing311,No Spacing8,Dont u,No Spacing1111111,No Spacing23,Small Text,Note Level 2,Tags,tags"/>
    <w:basedOn w:val="Heading1"/>
    <w:link w:val="Hyperlink"/>
    <w:autoRedefine/>
    <w:uiPriority w:val="99"/>
    <w:qFormat/>
    <w:rsid w:val="00EF665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41F4A"/>
    <w:pPr>
      <w:pBdr>
        <w:top w:val="single" w:sz="12" w:space="1" w:color="auto"/>
        <w:left w:val="single" w:sz="12" w:space="4" w:color="auto"/>
        <w:bottom w:val="single" w:sz="12" w:space="1" w:color="auto"/>
        <w:right w:val="single" w:sz="12" w:space="4" w:color="auto"/>
      </w:pBdr>
    </w:pPr>
    <w:rPr>
      <w:rFonts w:eastAsiaTheme="minorHAnsi"/>
      <w:b/>
      <w:sz w:val="22"/>
      <w:szCs w:val="22"/>
      <w:u w:val="single"/>
    </w:rPr>
  </w:style>
  <w:style w:type="paragraph" w:styleId="Title">
    <w:name w:val="Title"/>
    <w:aliases w:val="title,Cites and Cards,UNDERLINE,Bold Underlined,Read This,Block Heading,Non Read Text"/>
    <w:basedOn w:val="Normal"/>
    <w:next w:val="Normal"/>
    <w:link w:val="TitleChar1"/>
    <w:qFormat/>
    <w:rsid w:val="00941F4A"/>
    <w:pPr>
      <w:ind w:left="720"/>
      <w:outlineLvl w:val="0"/>
    </w:pPr>
    <w:rPr>
      <w:rFonts w:asciiTheme="minorHAnsi" w:hAnsiTheme="minorHAnsi" w:cstheme="minorBidi"/>
      <w:u w:val="single"/>
    </w:rPr>
  </w:style>
  <w:style w:type="character" w:customStyle="1" w:styleId="TitleChar1">
    <w:name w:val="Title Char1"/>
    <w:aliases w:val="title Char,Cites and Cards Char,UNDERLINE Char,Bold Underlined Char,Read This Char,Block Heading Char,Non Read Text Char"/>
    <w:basedOn w:val="DefaultParagraphFont"/>
    <w:link w:val="Title"/>
    <w:rsid w:val="00941F4A"/>
    <w:rPr>
      <w:sz w:val="22"/>
      <w:u w:val="single"/>
    </w:rPr>
  </w:style>
  <w:style w:type="character" w:styleId="UnresolvedMention">
    <w:name w:val="Unresolved Mention"/>
    <w:basedOn w:val="DefaultParagraphFont"/>
    <w:uiPriority w:val="99"/>
    <w:semiHidden/>
    <w:unhideWhenUsed/>
    <w:rsid w:val="00645A8F"/>
    <w:rPr>
      <w:color w:val="605E5C"/>
      <w:shd w:val="clear" w:color="auto" w:fill="E1DFDD"/>
    </w:rPr>
  </w:style>
  <w:style w:type="paragraph" w:styleId="TOCHeading">
    <w:name w:val="TOC Heading"/>
    <w:basedOn w:val="Heading1"/>
    <w:next w:val="Normal"/>
    <w:uiPriority w:val="39"/>
    <w:unhideWhenUsed/>
    <w:qFormat/>
    <w:rsid w:val="002B3741"/>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Theme="majorHAnsi" w:hAnsiTheme="majorHAnsi"/>
      <w:color w:val="365F91" w:themeColor="accent1" w:themeShade="BF"/>
      <w:sz w:val="28"/>
      <w:szCs w:val="28"/>
    </w:rPr>
  </w:style>
  <w:style w:type="paragraph" w:styleId="TOC3">
    <w:name w:val="toc 3"/>
    <w:basedOn w:val="Normal"/>
    <w:next w:val="Normal"/>
    <w:autoRedefine/>
    <w:uiPriority w:val="39"/>
    <w:unhideWhenUsed/>
    <w:rsid w:val="002B3741"/>
    <w:pPr>
      <w:spacing w:after="0"/>
      <w:ind w:left="440"/>
    </w:pPr>
    <w:rPr>
      <w:rFonts w:asciiTheme="minorHAnsi" w:hAnsiTheme="minorHAnsi"/>
      <w:sz w:val="20"/>
      <w:szCs w:val="20"/>
    </w:rPr>
  </w:style>
  <w:style w:type="paragraph" w:styleId="TOC1">
    <w:name w:val="toc 1"/>
    <w:basedOn w:val="Normal"/>
    <w:next w:val="Normal"/>
    <w:autoRedefine/>
    <w:uiPriority w:val="39"/>
    <w:semiHidden/>
    <w:unhideWhenUsed/>
    <w:rsid w:val="002B3741"/>
    <w:pPr>
      <w:spacing w:before="120" w:after="0"/>
    </w:pPr>
    <w:rPr>
      <w:rFonts w:asciiTheme="minorHAnsi" w:hAnsiTheme="minorHAnsi"/>
      <w:b/>
      <w:bCs/>
      <w:i/>
      <w:iCs/>
      <w:sz w:val="24"/>
    </w:rPr>
  </w:style>
  <w:style w:type="paragraph" w:styleId="TOC2">
    <w:name w:val="toc 2"/>
    <w:basedOn w:val="Normal"/>
    <w:next w:val="Normal"/>
    <w:autoRedefine/>
    <w:uiPriority w:val="39"/>
    <w:semiHidden/>
    <w:unhideWhenUsed/>
    <w:rsid w:val="002B3741"/>
    <w:pPr>
      <w:spacing w:before="120" w:after="0"/>
      <w:ind w:left="220"/>
    </w:pPr>
    <w:rPr>
      <w:rFonts w:asciiTheme="minorHAnsi" w:hAnsiTheme="minorHAnsi"/>
      <w:b/>
      <w:bCs/>
      <w:szCs w:val="22"/>
    </w:rPr>
  </w:style>
  <w:style w:type="paragraph" w:styleId="TOC4">
    <w:name w:val="toc 4"/>
    <w:basedOn w:val="Normal"/>
    <w:next w:val="Normal"/>
    <w:autoRedefine/>
    <w:uiPriority w:val="39"/>
    <w:semiHidden/>
    <w:unhideWhenUsed/>
    <w:rsid w:val="002B374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2B374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2B374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2B374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2B374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2B3741"/>
    <w:pPr>
      <w:spacing w:after="0"/>
      <w:ind w:left="1760"/>
    </w:pPr>
    <w:rPr>
      <w:rFonts w:asciiTheme="minorHAnsi" w:hAnsiTheme="minorHAnsi"/>
      <w:sz w:val="20"/>
      <w:szCs w:val="20"/>
    </w:rPr>
  </w:style>
  <w:style w:type="paragraph" w:styleId="Footer">
    <w:name w:val="footer"/>
    <w:basedOn w:val="Normal"/>
    <w:link w:val="FooterChar"/>
    <w:uiPriority w:val="99"/>
    <w:unhideWhenUsed/>
    <w:rsid w:val="00DD5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B4"/>
    <w:rPr>
      <w:rFonts w:ascii="Calibri" w:hAnsi="Calibri" w:cs="Calibri"/>
      <w:sz w:val="22"/>
    </w:rPr>
  </w:style>
  <w:style w:type="character" w:styleId="PageNumber">
    <w:name w:val="page number"/>
    <w:basedOn w:val="DefaultParagraphFont"/>
    <w:uiPriority w:val="99"/>
    <w:semiHidden/>
    <w:unhideWhenUsed/>
    <w:rsid w:val="00DD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yberdb.co/natos-cyber-operations-center-will-russia-feel-threatened/" TargetMode="External"/><Relationship Id="rId18" Type="http://schemas.openxmlformats.org/officeDocument/2006/relationships/hyperlink" Target="https://chargedaffairs.org/natos-expanding-role-in-cybersecurity/"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hsdl.org/?view&amp;did=803892" TargetMode="External"/><Relationship Id="rId7" Type="http://schemas.openxmlformats.org/officeDocument/2006/relationships/settings" Target="settings.xml"/><Relationship Id="rId12" Type="http://schemas.openxmlformats.org/officeDocument/2006/relationships/hyperlink" Target="https://www.vox.com/2015/6/29/8845913/russia-war" TargetMode="External"/><Relationship Id="rId17" Type="http://schemas.openxmlformats.org/officeDocument/2006/relationships/hyperlink" Target="https://www.cfr.org/blog/natos-deterrence-problem-analog-strategy-digital-ag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arnegieeurope.eu/2019/11/28/wars-of-ideas-hybrid-warfare-political-interference-and-disinformation-pub-80419" TargetMode="External"/><Relationship Id="rId20" Type="http://schemas.openxmlformats.org/officeDocument/2006/relationships/hyperlink" Target="https://foreignpolicy.com/2021/01/04/flawed-cybersecurity-is-a-ticking-time-bomb-for-the-balka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p.gmu.edu/2016/08/16/nato-article-5-cyber-warfare-natos-ambiguous-outdated-procedure-determining-cyber-aggression-qualifies-armed-attack/" TargetMode="External"/><Relationship Id="rId24" Type="http://schemas.openxmlformats.org/officeDocument/2006/relationships/hyperlink" Target="http://nautil.us/blog/-why-hasnt-the-world-been-destroyed-in-a-nuclear-war-yet" TargetMode="External"/><Relationship Id="rId5" Type="http://schemas.openxmlformats.org/officeDocument/2006/relationships/numbering" Target="numbering.xml"/><Relationship Id="rId15" Type="http://schemas.openxmlformats.org/officeDocument/2006/relationships/hyperlink" Target="https://nato-engages.org/wp-content/uploads/2019/04/Offense-as-the-New-Defense-New-Life-for-NATO%E2%80%99s-Cyber-Policy.pdf" TargetMode="External"/><Relationship Id="rId23" Type="http://schemas.openxmlformats.org/officeDocument/2006/relationships/hyperlink" Target="http://www.foxbusiness.com/quote.html?stockTicker=FEY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usi.org/sites/default/files/20191101_newsbrief_vol39_no10_deni_web.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ergsustainsoc.biomedcentral.com/articles/10.1186/s13705-019-0199-y" TargetMode="External"/><Relationship Id="rId22" Type="http://schemas.openxmlformats.org/officeDocument/2006/relationships/hyperlink" Target="https://calhoun.nps.edu/handle/10945/5055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byklei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47</TotalTime>
  <Pages>33</Pages>
  <Words>22843</Words>
  <Characters>130211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152749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Klein, Ruby</cp:lastModifiedBy>
  <cp:revision>3</cp:revision>
  <dcterms:created xsi:type="dcterms:W3CDTF">2022-07-01T23:22:00Z</dcterms:created>
  <dcterms:modified xsi:type="dcterms:W3CDTF">2022-07-02T14:42:00Z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