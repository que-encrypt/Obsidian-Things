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6DDDE" w14:textId="1B21E490" w:rsidR="00A95652" w:rsidRDefault="00A658EB" w:rsidP="00A658EB">
      <w:pPr>
        <w:pStyle w:val="Heading1"/>
      </w:pPr>
      <w:r>
        <w:t>DOD Tradeoff DA</w:t>
      </w:r>
    </w:p>
    <w:p w14:paraId="3EEF9590" w14:textId="77777777" w:rsidR="00A658EB" w:rsidRPr="00BB2B36" w:rsidRDefault="00A658EB" w:rsidP="00A658EB">
      <w:pPr>
        <w:pStyle w:val="Heading2"/>
        <w:rPr>
          <w:rFonts w:cs="Times New Roman"/>
        </w:rPr>
      </w:pPr>
      <w:r w:rsidRPr="00BB2B36">
        <w:rPr>
          <w:rFonts w:cs="Times New Roman"/>
        </w:rPr>
        <w:t>1NC</w:t>
      </w:r>
    </w:p>
    <w:p w14:paraId="08497EC9" w14:textId="0F4E16E7" w:rsidR="00A658EB" w:rsidRPr="00BB2B36" w:rsidRDefault="00E73084" w:rsidP="00A658EB">
      <w:pPr>
        <w:pStyle w:val="Heading3"/>
        <w:rPr>
          <w:rFonts w:cs="Times New Roman"/>
        </w:rPr>
      </w:pPr>
      <w:r>
        <w:rPr>
          <w:rFonts w:cs="Times New Roman"/>
        </w:rPr>
        <w:t>DOD 1NC</w:t>
      </w:r>
      <w:r w:rsidR="00DD5458">
        <w:rPr>
          <w:rFonts w:cs="Times New Roman"/>
        </w:rPr>
        <w:t xml:space="preserve"> --- Generic</w:t>
      </w:r>
    </w:p>
    <w:p w14:paraId="06918924" w14:textId="77777777" w:rsidR="00A658EB" w:rsidRPr="00BB2B36" w:rsidRDefault="00A658EB" w:rsidP="00A658EB">
      <w:pPr>
        <w:pStyle w:val="Heading4"/>
        <w:rPr>
          <w:rFonts w:cs="Times New Roman"/>
        </w:rPr>
      </w:pPr>
      <w:r w:rsidRPr="00BB2B36">
        <w:rPr>
          <w:rFonts w:cs="Times New Roman"/>
        </w:rPr>
        <w:t xml:space="preserve">US-Taiwan security cooperation is </w:t>
      </w:r>
      <w:r w:rsidRPr="00BB2B36">
        <w:rPr>
          <w:rFonts w:cs="Times New Roman"/>
          <w:u w:val="single"/>
        </w:rPr>
        <w:t>expanding now</w:t>
      </w:r>
      <w:r w:rsidRPr="00BB2B36">
        <w:rPr>
          <w:rFonts w:cs="Times New Roman"/>
        </w:rPr>
        <w:t xml:space="preserve">, but success depends on </w:t>
      </w:r>
      <w:r w:rsidRPr="00BB2B36">
        <w:rPr>
          <w:rFonts w:cs="Times New Roman"/>
          <w:u w:val="single"/>
        </w:rPr>
        <w:t>sustained</w:t>
      </w:r>
      <w:r w:rsidRPr="00BB2B36">
        <w:rPr>
          <w:rFonts w:cs="Times New Roman"/>
        </w:rPr>
        <w:t xml:space="preserve"> US support</w:t>
      </w:r>
    </w:p>
    <w:p w14:paraId="6F194000" w14:textId="13AB7697" w:rsidR="00A658EB" w:rsidRPr="00BB2B36" w:rsidRDefault="00A658EB" w:rsidP="00A658EB">
      <w:r w:rsidRPr="00CC317F">
        <w:rPr>
          <w:rStyle w:val="Style13ptBold"/>
        </w:rPr>
        <w:t>Yeager and Gerichten</w:t>
      </w:r>
      <w:r w:rsidRPr="00BB2B36">
        <w:rPr>
          <w:rStyle w:val="Style13ptBold"/>
        </w:rPr>
        <w:t xml:space="preserve"> 22</w:t>
      </w:r>
      <w:r w:rsidRPr="00BB2B36">
        <w:t xml:space="preserve"> </w:t>
      </w:r>
      <w:r>
        <w:t>(</w:t>
      </w:r>
      <w:r w:rsidRPr="00BB2B36">
        <w:t>Maj. Jake Yeager is an intelligence officer in the U.S. Marine Corps, assigned to 13th Marine Expeditionary Unit. He was previously detailed to the intelligence community where he focused on China and Taiwan. William Gerichten works for the U.S. Defense Attaché Service as a civilian attaché and serves in the U.S. Marine Corps Reserves as an intelligence officer, a foreign area officer specialized in China and Taiwan, and a Marine attaché</w:t>
      </w:r>
      <w:r>
        <w:t xml:space="preserve">, </w:t>
      </w:r>
      <w:r w:rsidRPr="00BB2B36">
        <w:t xml:space="preserve">“REESTABLISH THE U.S. MILITARY ASSISTANCE ADVISORY GROUP-TAIWAN,” </w:t>
      </w:r>
      <w:r w:rsidRPr="00BB2B36">
        <w:rPr>
          <w:i/>
          <w:iCs/>
        </w:rPr>
        <w:t>War on the Rocks</w:t>
      </w:r>
      <w:r w:rsidRPr="00BB2B36">
        <w:t xml:space="preserve">, </w:t>
      </w:r>
      <w:r>
        <w:t xml:space="preserve">2022, </w:t>
      </w:r>
      <w:hyperlink r:id="rId6" w:history="1">
        <w:r w:rsidRPr="002626E5">
          <w:rPr>
            <w:rStyle w:val="Hyperlink"/>
          </w:rPr>
          <w:t>https://warontherocks.com/2022/01/reestablish-the-u-s-military-assistance-advisory-group-taiwan/)</w:t>
        </w:r>
      </w:hyperlink>
    </w:p>
    <w:p w14:paraId="36B93484" w14:textId="77777777" w:rsidR="00A658EB" w:rsidRDefault="00A658EB" w:rsidP="00A658EB">
      <w:r w:rsidRPr="00BB2B36">
        <w:rPr>
          <w:rStyle w:val="Emphasis"/>
        </w:rPr>
        <w:t>Bilateral military initiatives are</w:t>
      </w:r>
      <w:r w:rsidRPr="00BB2B36">
        <w:t xml:space="preserve"> reportedly </w:t>
      </w:r>
      <w:r w:rsidRPr="00BB2B36">
        <w:rPr>
          <w:rStyle w:val="Emphasis"/>
        </w:rPr>
        <w:t>expanding</w:t>
      </w:r>
      <w:r w:rsidRPr="00BB2B36">
        <w:t xml:space="preserve">, </w:t>
      </w:r>
      <w:r w:rsidRPr="00BB2B36">
        <w:rPr>
          <w:rStyle w:val="StyleUnderline"/>
        </w:rPr>
        <w:t>in accordance with the growing threat posed by China</w:t>
      </w:r>
      <w:r w:rsidRPr="00BB2B36">
        <w:t xml:space="preserve">. </w:t>
      </w:r>
      <w:r w:rsidRPr="00BB2B36">
        <w:rPr>
          <w:rStyle w:val="StyleUnderline"/>
        </w:rPr>
        <w:t xml:space="preserve">Washington is </w:t>
      </w:r>
      <w:r w:rsidRPr="00BB2B36">
        <w:t xml:space="preserve">reportedly </w:t>
      </w:r>
      <w:r w:rsidRPr="00ED4002">
        <w:rPr>
          <w:rStyle w:val="StyleUnderline"/>
        </w:rPr>
        <w:t>considering using</w:t>
      </w:r>
      <w:r w:rsidRPr="00BB2B36">
        <w:rPr>
          <w:rStyle w:val="StyleUnderline"/>
        </w:rPr>
        <w:t xml:space="preserve"> special </w:t>
      </w:r>
      <w:r w:rsidRPr="00BB2B36">
        <w:rPr>
          <w:rStyle w:val="Emphasis"/>
        </w:rPr>
        <w:t>op</w:t>
      </w:r>
      <w:r w:rsidRPr="00BB2B36">
        <w:t>erator</w:t>
      </w:r>
      <w:r w:rsidRPr="00BB2B36">
        <w:rPr>
          <w:rStyle w:val="Emphasis"/>
        </w:rPr>
        <w:t>s</w:t>
      </w:r>
      <w:r w:rsidRPr="00BB2B36">
        <w:rPr>
          <w:rStyle w:val="StyleUnderline"/>
        </w:rPr>
        <w:t xml:space="preserve"> to help Taipei to conduct irregular warfare, including establishing resistance networks and countering an amphibious landing. This could support Taiwan’s grassroots efforts to mount a </w:t>
      </w:r>
      <w:r w:rsidRPr="00BB2B36">
        <w:rPr>
          <w:rStyle w:val="Emphasis"/>
        </w:rPr>
        <w:t>whole-of-society</w:t>
      </w:r>
      <w:r w:rsidRPr="00BB2B36">
        <w:rPr>
          <w:rStyle w:val="StyleUnderline"/>
        </w:rPr>
        <w:t xml:space="preserve"> defense of the island, integrating civilian militias with active-duty and reserve military personnel</w:t>
      </w:r>
      <w:r w:rsidRPr="00BB2B36">
        <w:t xml:space="preserve">. Earlier this year, </w:t>
      </w:r>
      <w:r w:rsidRPr="00BB2B36">
        <w:rPr>
          <w:rStyle w:val="StyleUnderline"/>
        </w:rPr>
        <w:t>the United States and Taiwan signed a coast guard cooperation agreement</w:t>
      </w:r>
      <w:r w:rsidRPr="00BB2B36">
        <w:t xml:space="preserve">. Taiwan is fielding coast guard vessels capable of carrying anti-ship missiles and envisions its coast guard as a second navy during wartime. </w:t>
      </w:r>
      <w:r w:rsidRPr="00BB2B36">
        <w:rPr>
          <w:rStyle w:val="StyleUnderline"/>
        </w:rPr>
        <w:t xml:space="preserve">Taiwan is also revamping its military reserve system. These are </w:t>
      </w:r>
      <w:r w:rsidRPr="00BB2B36">
        <w:rPr>
          <w:rStyle w:val="Emphasis"/>
        </w:rPr>
        <w:t>complex</w:t>
      </w:r>
      <w:r w:rsidRPr="00BB2B36">
        <w:rPr>
          <w:rStyle w:val="StyleUnderline"/>
        </w:rPr>
        <w:t xml:space="preserve"> </w:t>
      </w:r>
      <w:r w:rsidRPr="00BB2B36">
        <w:rPr>
          <w:rStyle w:val="Emphasis"/>
        </w:rPr>
        <w:t>undertakings</w:t>
      </w:r>
      <w:r w:rsidRPr="00BB2B36">
        <w:rPr>
          <w:rStyle w:val="StyleUnderline"/>
        </w:rPr>
        <w:t xml:space="preserve"> that</w:t>
      </w:r>
      <w:r w:rsidRPr="00BB2B36">
        <w:t xml:space="preserve"> would </w:t>
      </w:r>
      <w:r w:rsidRPr="00BB2B36">
        <w:rPr>
          <w:rStyle w:val="Emphasis"/>
        </w:rPr>
        <w:t xml:space="preserve">benefit from </w:t>
      </w:r>
      <w:r w:rsidRPr="00F95C80">
        <w:rPr>
          <w:rStyle w:val="Emphasis"/>
          <w:sz w:val="24"/>
        </w:rPr>
        <w:t>substantial U.S. advice and assistance</w:t>
      </w:r>
      <w:r w:rsidRPr="00F95C80">
        <w:rPr>
          <w:sz w:val="18"/>
          <w:szCs w:val="18"/>
        </w:rPr>
        <w:t xml:space="preserve"> </w:t>
      </w:r>
      <w:r w:rsidRPr="00BB2B36">
        <w:t xml:space="preserve">— </w:t>
      </w:r>
      <w:r w:rsidRPr="00BB2B36">
        <w:rPr>
          <w:rStyle w:val="StyleUnderline"/>
        </w:rPr>
        <w:t>especially if they are to be realized this decade</w:t>
      </w:r>
      <w:r w:rsidRPr="00BB2B36">
        <w:t xml:space="preserve">. </w:t>
      </w:r>
      <w:r w:rsidRPr="003D03CE">
        <w:rPr>
          <w:rStyle w:val="StyleUnderline"/>
        </w:rPr>
        <w:t xml:space="preserve">Congress is also </w:t>
      </w:r>
      <w:r w:rsidRPr="003D03CE">
        <w:rPr>
          <w:rStyle w:val="Emphasis"/>
        </w:rPr>
        <w:t>pushing</w:t>
      </w:r>
      <w:r w:rsidRPr="003D03CE">
        <w:rPr>
          <w:rStyle w:val="StyleUnderline"/>
        </w:rPr>
        <w:t xml:space="preserve"> for more tangible</w:t>
      </w:r>
      <w:r w:rsidRPr="00BB2B36">
        <w:rPr>
          <w:rStyle w:val="StyleUnderline"/>
        </w:rPr>
        <w:t xml:space="preserve"> U.S. support to Taiwan’s defensive preparedness</w:t>
      </w:r>
      <w:r w:rsidRPr="00BB2B36">
        <w:t xml:space="preserve">, beyond routine U.S. arms sales. The recently introduced Taiwan Deterrence Act and Arm Taiwan Act would authorize $2 billion and $3 billion a year respectively in foreign military financing for Taiwan. </w:t>
      </w:r>
      <w:r w:rsidRPr="003D03CE">
        <w:rPr>
          <w:rStyle w:val="StyleUnderline"/>
        </w:rPr>
        <w:t>This could help</w:t>
      </w:r>
      <w:r w:rsidRPr="00BB2B36">
        <w:rPr>
          <w:rStyle w:val="StyleUnderline"/>
        </w:rPr>
        <w:t xml:space="preserve"> Taipei to purchase relevant defense articles</w:t>
      </w:r>
      <w:r w:rsidRPr="00ED4002">
        <w:t xml:space="preserve"> like survivable communications systems, coastal defense cruise missiles (including in shipping containers), small missile boats, sea mines, loitering munition swarms, and mobile air defenses. The Taiwan Partnership Act would establish a partnership between the U.S. National Guard and Taiwan’s military. Taiwan’s </w:t>
      </w:r>
      <w:r w:rsidRPr="00BB2B36">
        <w:t>plan to spend an extra $9 billion on domestically manufactured missiles and other capabilities may also generate demand for increased U.S. military assistance.</w:t>
      </w:r>
    </w:p>
    <w:p w14:paraId="2172588B" w14:textId="77777777" w:rsidR="00A658EB" w:rsidRPr="00641F55" w:rsidRDefault="00A658EB" w:rsidP="00A658EB"/>
    <w:p w14:paraId="3ABB8C8F" w14:textId="77777777" w:rsidR="00A658EB" w:rsidRPr="00BB2B36" w:rsidRDefault="00A658EB" w:rsidP="00A658EB">
      <w:pPr>
        <w:pStyle w:val="Heading4"/>
        <w:rPr>
          <w:rFonts w:cs="Times New Roman"/>
        </w:rPr>
      </w:pPr>
      <w:r w:rsidRPr="00BB2B36">
        <w:rPr>
          <w:rFonts w:cs="Times New Roman"/>
        </w:rPr>
        <w:t xml:space="preserve">Perception is key. Re-commitment to NATO at the </w:t>
      </w:r>
      <w:r w:rsidRPr="00BB2B36">
        <w:rPr>
          <w:rFonts w:cs="Times New Roman"/>
          <w:u w:val="single"/>
        </w:rPr>
        <w:t xml:space="preserve">expense of </w:t>
      </w:r>
      <w:r>
        <w:rPr>
          <w:rFonts w:cs="Times New Roman"/>
          <w:u w:val="single"/>
        </w:rPr>
        <w:t>Asia</w:t>
      </w:r>
      <w:r w:rsidRPr="00BB2B36">
        <w:rPr>
          <w:rFonts w:cs="Times New Roman"/>
        </w:rPr>
        <w:t xml:space="preserve"> triggers Chinese aggression against Taiwan</w:t>
      </w:r>
    </w:p>
    <w:p w14:paraId="16835A03" w14:textId="40F24DE7" w:rsidR="00A658EB" w:rsidRPr="00BB2B36" w:rsidRDefault="00A658EB" w:rsidP="00A658EB">
      <w:r w:rsidRPr="00BB2B36">
        <w:rPr>
          <w:rStyle w:val="Style13ptBold"/>
        </w:rPr>
        <w:t>Sacks 22</w:t>
      </w:r>
      <w:r w:rsidR="003940F4">
        <w:rPr>
          <w:rStyle w:val="Style13ptBold"/>
        </w:rPr>
        <w:t xml:space="preserve"> </w:t>
      </w:r>
      <w:r w:rsidR="003940F4">
        <w:rPr>
          <w:rStyle w:val="Style13ptBold"/>
          <w:b w:val="0"/>
        </w:rPr>
        <w:t>(</w:t>
      </w:r>
      <w:r w:rsidR="003940F4" w:rsidRPr="00C51665">
        <w:rPr>
          <w:rStyle w:val="Style13ptBold"/>
          <w:b w:val="0"/>
          <w:sz w:val="22"/>
          <w:szCs w:val="18"/>
        </w:rPr>
        <w:t>David Sacks</w:t>
      </w:r>
      <w:r w:rsidR="003940F4" w:rsidRPr="00C51665">
        <w:rPr>
          <w:rStyle w:val="Style13ptBold"/>
          <w:b w:val="0"/>
          <w:sz w:val="24"/>
          <w:szCs w:val="20"/>
        </w:rPr>
        <w:t>,</w:t>
      </w:r>
      <w:r w:rsidRPr="00C51665">
        <w:rPr>
          <w:sz w:val="20"/>
          <w:szCs w:val="20"/>
        </w:rPr>
        <w:t xml:space="preserve"> </w:t>
      </w:r>
      <w:r w:rsidRPr="00BB2B36">
        <w:t xml:space="preserve">research fellow at the Council on Foreign Relations, where his work focuses on U.S.-China relations, U.S.-Taiwan relations, Chinese foreign policy, cross-Strait relations, and the political thought of Hans Morgenthau, “Don't Pivot From the Pivot to Asia,” </w:t>
      </w:r>
      <w:r w:rsidRPr="00BB2B36">
        <w:rPr>
          <w:i/>
          <w:iCs/>
        </w:rPr>
        <w:t>Council on Foreign Relations</w:t>
      </w:r>
      <w:r w:rsidRPr="00BB2B36">
        <w:t xml:space="preserve">, </w:t>
      </w:r>
      <w:r w:rsidR="003940F4">
        <w:t xml:space="preserve">March 2022, </w:t>
      </w:r>
      <w:hyperlink r:id="rId7" w:history="1">
        <w:r w:rsidR="003940F4" w:rsidRPr="002626E5">
          <w:rPr>
            <w:rStyle w:val="Hyperlink"/>
          </w:rPr>
          <w:t>https://www.cfr.org/blog/dont-pivot-pivot-asia)</w:t>
        </w:r>
      </w:hyperlink>
    </w:p>
    <w:p w14:paraId="4820E587" w14:textId="77777777" w:rsidR="00A658EB" w:rsidRPr="00BB2B36" w:rsidRDefault="00A658EB" w:rsidP="00A658EB">
      <w:r w:rsidRPr="00BB2B36">
        <w:rPr>
          <w:rStyle w:val="StyleUnderline"/>
        </w:rPr>
        <w:t>With</w:t>
      </w:r>
      <w:r w:rsidRPr="00BB2B36">
        <w:t xml:space="preserve"> Russia’s invasion of </w:t>
      </w:r>
      <w:r w:rsidRPr="00BB2B36">
        <w:rPr>
          <w:rStyle w:val="StyleUnderline"/>
        </w:rPr>
        <w:t>Ukraine</w:t>
      </w:r>
      <w:r w:rsidRPr="00BB2B36">
        <w:t xml:space="preserve">, major </w:t>
      </w:r>
      <w:r w:rsidRPr="00BB2B36">
        <w:rPr>
          <w:rStyle w:val="StyleUnderline"/>
        </w:rPr>
        <w:t>war has returned to Europe and with it calls for the United States to prioritize countering the present threat posed by Russia over</w:t>
      </w:r>
      <w:r w:rsidRPr="00BB2B36">
        <w:t xml:space="preserve"> the threat </w:t>
      </w:r>
      <w:r w:rsidRPr="00BB2B36">
        <w:rPr>
          <w:rStyle w:val="StyleUnderline"/>
        </w:rPr>
        <w:t>China</w:t>
      </w:r>
      <w:r w:rsidRPr="00BB2B36">
        <w:t xml:space="preserve"> could one day pose. </w:t>
      </w:r>
      <w:r w:rsidRPr="00BB2B36">
        <w:rPr>
          <w:rStyle w:val="StyleUnderline"/>
        </w:rPr>
        <w:t xml:space="preserve">But Russia’s ineffectiveness on the battlefield, paired with the increasing investments European nations are making in their defense, gives the United States a better opportunity than ever </w:t>
      </w:r>
      <w:r w:rsidRPr="00BB2B36">
        <w:rPr>
          <w:rStyle w:val="Emphasis"/>
        </w:rPr>
        <w:t>to finally pivot to Asia</w:t>
      </w:r>
      <w:r w:rsidRPr="00BB2B36">
        <w:rPr>
          <w:rStyle w:val="StyleUnderline"/>
        </w:rPr>
        <w:t xml:space="preserve"> and </w:t>
      </w:r>
      <w:r w:rsidRPr="00BB2B36">
        <w:rPr>
          <w:rStyle w:val="Emphasis"/>
        </w:rPr>
        <w:t>focus on the more formidable challenge China represents</w:t>
      </w:r>
      <w:r w:rsidRPr="00BB2B36">
        <w:t xml:space="preserve">. </w:t>
      </w:r>
      <w:r w:rsidRPr="00BB2B36">
        <w:rPr>
          <w:rStyle w:val="StyleUnderline"/>
        </w:rPr>
        <w:t xml:space="preserve">A failure to do so could </w:t>
      </w:r>
      <w:r w:rsidRPr="00BB2B36">
        <w:rPr>
          <w:rStyle w:val="Emphasis"/>
        </w:rPr>
        <w:t>embolden China</w:t>
      </w:r>
      <w:r w:rsidRPr="00BB2B36">
        <w:rPr>
          <w:rStyle w:val="StyleUnderline"/>
        </w:rPr>
        <w:t xml:space="preserve"> and give Beijing an </w:t>
      </w:r>
      <w:r w:rsidRPr="00BB2B36">
        <w:rPr>
          <w:rStyle w:val="Emphasis"/>
        </w:rPr>
        <w:t>opening to increase its influence</w:t>
      </w:r>
      <w:r w:rsidRPr="00BB2B36">
        <w:rPr>
          <w:rStyle w:val="StyleUnderline"/>
        </w:rPr>
        <w:t>, to the detriment of U.S. security and prosperity</w:t>
      </w:r>
      <w:r w:rsidRPr="00BB2B36">
        <w:t xml:space="preserve">. Over a decade ago, President </w:t>
      </w:r>
      <w:r w:rsidRPr="00BB2B36">
        <w:rPr>
          <w:rStyle w:val="StyleUnderline"/>
        </w:rPr>
        <w:t>Obama announced the “pivot</w:t>
      </w:r>
      <w:r w:rsidRPr="00BB2B36">
        <w:t>” or “rebalance” to Asia in a speech to the Australian Parliament, declaring “the United States is turning our attention to the vast potential of the Asia Pacific region.” The president’s speech followed an essay by Secretary of State Hillary Clinton entitled “America’s Pacific Century,” where she argued for a “strategic turn to the region.” All too often, however, the United States has failed to pair this ambitious rhetoric with policies that reflected the region’s importance. Now, Putin’s aggression against Ukraine has led to a growing consensus that the United States needs</w:t>
      </w:r>
      <w:r w:rsidRPr="00BB2B36">
        <w:rPr>
          <w:rStyle w:val="StyleUnderline"/>
        </w:rPr>
        <w:t xml:space="preserve"> </w:t>
      </w:r>
      <w:r w:rsidRPr="00BB2B36">
        <w:rPr>
          <w:rStyle w:val="Emphasis"/>
        </w:rPr>
        <w:t>to</w:t>
      </w:r>
      <w:r w:rsidRPr="00BB2B36">
        <w:rPr>
          <w:rStyle w:val="StyleUnderline"/>
        </w:rPr>
        <w:t xml:space="preserve"> </w:t>
      </w:r>
      <w:r w:rsidRPr="00BB2B36">
        <w:t>view Russia as its primary geopolitical challenge and</w:t>
      </w:r>
      <w:r w:rsidRPr="00BB2B36">
        <w:rPr>
          <w:rStyle w:val="StyleUnderline"/>
        </w:rPr>
        <w:t xml:space="preserve"> </w:t>
      </w:r>
      <w:r w:rsidRPr="00BB2B36">
        <w:rPr>
          <w:rStyle w:val="Emphasis"/>
        </w:rPr>
        <w:t>shift resources to Europe</w:t>
      </w:r>
      <w:r w:rsidRPr="00BB2B36">
        <w:t xml:space="preserve">. But such a reorientation of U.S. strategy </w:t>
      </w:r>
      <w:r w:rsidRPr="00BB2B36">
        <w:rPr>
          <w:rStyle w:val="Emphasis"/>
        </w:rPr>
        <w:t>would</w:t>
      </w:r>
      <w:r w:rsidRPr="00BB2B36">
        <w:t xml:space="preserve"> again </w:t>
      </w:r>
      <w:r w:rsidRPr="00BB2B36">
        <w:rPr>
          <w:rStyle w:val="Emphasis"/>
        </w:rPr>
        <w:t>delay the pivot</w:t>
      </w:r>
      <w:r w:rsidRPr="00BB2B36">
        <w:rPr>
          <w:rStyle w:val="StyleUnderline"/>
        </w:rPr>
        <w:t xml:space="preserve"> to Asia just when it is both </w:t>
      </w:r>
      <w:r w:rsidRPr="00BB2B36">
        <w:rPr>
          <w:rStyle w:val="Emphasis"/>
        </w:rPr>
        <w:t>more necessary and more viable than ever</w:t>
      </w:r>
      <w:r w:rsidRPr="00BB2B36">
        <w:t xml:space="preserve">. The reasoning may be counterintuitive but holds all the same. The </w:t>
      </w:r>
      <w:r w:rsidRPr="00BB2B36">
        <w:rPr>
          <w:rStyle w:val="StyleUnderline"/>
        </w:rPr>
        <w:t>war in Ukraine has revealed Russia’s military is incapable of waging modern warfare and does not have the ability to fundamentally threaten NATO</w:t>
      </w:r>
      <w:r w:rsidRPr="00BB2B36">
        <w:t xml:space="preserve">. Russia failed to establish air superiority over Ukraine, its logistics are in shambles, and morale among its soldiers is reportedly dangerously low. The defining image of this war thus far is of a stalled Russian convoy stretching forty miles on a road leading to Kyiv. Overcoming these issues will take years and require a fundamental overhaul of Russia’s military culture and doctrine. Russia will have to undertake these difficult reforms with its military in tatters. While it is difficult to know exactly how many casualties Russia has suffered in Ukraine, it is well into the thousands, and the Russian military will likely suffer far greater losses if it attempts to take Kyiv. </w:t>
      </w:r>
      <w:r w:rsidRPr="00BB2B36">
        <w:rPr>
          <w:rStyle w:val="StyleUnderline"/>
        </w:rPr>
        <w:t>Russia has lost some of its most advanced fighter jets, helicopters, tanks, and artillery, while depleting its munitions. It will take a long time for Russia to rebuild its material strength, a prospect that will be even more daunting given the sanctions that are in force</w:t>
      </w:r>
      <w:r w:rsidRPr="00BB2B36">
        <w:t xml:space="preserve">. </w:t>
      </w:r>
      <w:r w:rsidRPr="00BB2B36">
        <w:rPr>
          <w:rStyle w:val="StyleUnderline"/>
        </w:rPr>
        <w:t>The crisis in Ukraine has also forced European countries to awaken from their slumber, and they are now willing to shoulder a greater burden for their defense</w:t>
      </w:r>
      <w:r w:rsidRPr="00BB2B36">
        <w:t xml:space="preserve">. Most consequentially, Germany has announced it will increase its defense spending to 2 percent of GDP and purchase 35 F-35 fighter jets, which will increase interoperability with NATO forces. Sweden is also looking to increase its defense spending to 2 percent of GDP, while support for joining NATO has surged in the country. Denmark has pledged to meet the 2 percent target, while Latvia, Poland, and Romania have signaled they will boost defense spending to exceed that target. </w:t>
      </w:r>
      <w:r w:rsidRPr="00BB2B36">
        <w:rPr>
          <w:rStyle w:val="StyleUnderline"/>
        </w:rPr>
        <w:t xml:space="preserve">A depleted and exhausted Russian military and increased European investments in their defense mean the United States can meet its obligations to its NATO allies while </w:t>
      </w:r>
      <w:r w:rsidRPr="00BB2B36">
        <w:rPr>
          <w:rStyle w:val="Emphasis"/>
        </w:rPr>
        <w:t>shifting resources to Asia</w:t>
      </w:r>
      <w:r w:rsidRPr="00BB2B36">
        <w:t xml:space="preserve">. As such, </w:t>
      </w:r>
      <w:r w:rsidRPr="00BB2B36">
        <w:rPr>
          <w:rStyle w:val="StyleUnderline"/>
        </w:rPr>
        <w:t xml:space="preserve">the Department of Defense should continue to identify China </w:t>
      </w:r>
      <w:r w:rsidRPr="00BB2B36">
        <w:rPr>
          <w:rStyle w:val="Emphasis"/>
        </w:rPr>
        <w:t>as the pacing challenge</w:t>
      </w:r>
      <w:r w:rsidRPr="00BB2B36">
        <w:rPr>
          <w:rStyle w:val="StyleUnderline"/>
        </w:rPr>
        <w:t xml:space="preserve"> given its military might and its regional ambitions.</w:t>
      </w:r>
      <w:r w:rsidRPr="00BB2B36">
        <w:t xml:space="preserve"> </w:t>
      </w:r>
      <w:r w:rsidRPr="00BB2B36">
        <w:rPr>
          <w:rStyle w:val="StyleUnderline"/>
        </w:rPr>
        <w:t xml:space="preserve">Taiwan </w:t>
      </w:r>
      <w:r w:rsidRPr="00BB2B36">
        <w:rPr>
          <w:rStyle w:val="Emphasis"/>
        </w:rPr>
        <w:t>should remain the pacing scenario</w:t>
      </w:r>
      <w:r w:rsidRPr="00BB2B36">
        <w:rPr>
          <w:rStyle w:val="StyleUnderline"/>
        </w:rPr>
        <w:t>, as it is the most difficult one for the United States to address and therefore if the United States gets that right it will be well-positioned to respond to other regional contingencies</w:t>
      </w:r>
      <w:r w:rsidRPr="00BB2B36">
        <w:t xml:space="preserve">. </w:t>
      </w:r>
      <w:r w:rsidRPr="00BB2B36">
        <w:rPr>
          <w:rStyle w:val="Emphasis"/>
        </w:rPr>
        <w:t>Capabilities</w:t>
      </w:r>
      <w:r w:rsidRPr="00BB2B36">
        <w:rPr>
          <w:rStyle w:val="StyleUnderline"/>
        </w:rPr>
        <w:t xml:space="preserve"> </w:t>
      </w:r>
      <w:r w:rsidRPr="00BB2B36">
        <w:t>most relevant</w:t>
      </w:r>
      <w:r w:rsidRPr="00BB2B36">
        <w:rPr>
          <w:rStyle w:val="StyleUnderline"/>
        </w:rPr>
        <w:t xml:space="preserve"> </w:t>
      </w:r>
      <w:r w:rsidRPr="00BB2B36">
        <w:rPr>
          <w:rStyle w:val="Emphasis"/>
        </w:rPr>
        <w:t>for</w:t>
      </w:r>
      <w:r w:rsidRPr="00BB2B36">
        <w:rPr>
          <w:rStyle w:val="StyleUnderline"/>
        </w:rPr>
        <w:t xml:space="preserve"> a </w:t>
      </w:r>
      <w:r w:rsidRPr="00BB2B36">
        <w:rPr>
          <w:rStyle w:val="Emphasis"/>
        </w:rPr>
        <w:t>Taiwan scenario should be prioritized</w:t>
      </w:r>
      <w:r w:rsidRPr="00BB2B36">
        <w:t xml:space="preserve">, in particular long-range missiles and submarines, while the United States should continue to distribute its military presence throughout the region. With NATO’s conventional capabilities set to improve, once this crisis passes the United States should withdraw the seven thousand troops it sent to Europe following Russia’s invasion and review its force posture on the continent, where it currently has ninety thousand service members based. </w:t>
      </w:r>
      <w:r w:rsidRPr="00BB2B36">
        <w:rPr>
          <w:rStyle w:val="StyleUnderline"/>
        </w:rPr>
        <w:t>While Putin has upended European security, nothing has occurred since the war in Ukraine began that reduces the challenge that China poses for the United States</w:t>
      </w:r>
      <w:r w:rsidRPr="00BB2B36">
        <w:t xml:space="preserve">. China’s military spending shows no sign of slowing down and is projected to increase by over 7 percent this year. It is continuing to invest in capabilities designed to prevent the United States from successfully intervening on behalf of its allies and is rapidly expanding its nuclear arsenal. China’s economy is set to grow by 5.5 percent this year and it is pulling additional economies into its orbit with the entry into force of the Regional Comprehensive Economic Partnership and ongoing Belt and Road Initiative investments. While </w:t>
      </w:r>
      <w:r w:rsidRPr="00BB2B36">
        <w:rPr>
          <w:rStyle w:val="StyleUnderline"/>
        </w:rPr>
        <w:t>the United States</w:t>
      </w:r>
      <w:r w:rsidRPr="00BB2B36">
        <w:t xml:space="preserve"> certainly needs to deal with the urgent threat to European security, it </w:t>
      </w:r>
      <w:r w:rsidRPr="00BB2B36">
        <w:rPr>
          <w:rStyle w:val="StyleUnderline"/>
        </w:rPr>
        <w:t>cannot lose sight of the more serious and multidimensional challenge coming from Beijing</w:t>
      </w:r>
      <w:r w:rsidRPr="00BB2B36">
        <w:t xml:space="preserve">. Indeed, </w:t>
      </w:r>
      <w:r w:rsidRPr="00BB2B36">
        <w:rPr>
          <w:rStyle w:val="StyleUnderline"/>
        </w:rPr>
        <w:t xml:space="preserve">if the </w:t>
      </w:r>
      <w:r w:rsidRPr="00BB2B36">
        <w:rPr>
          <w:rStyle w:val="Emphasis"/>
        </w:rPr>
        <w:t xml:space="preserve">perception takes root </w:t>
      </w:r>
      <w:r w:rsidRPr="00BB2B36">
        <w:rPr>
          <w:rStyle w:val="StyleUnderline"/>
        </w:rPr>
        <w:t xml:space="preserve">that the United States is pivoting away from Asia and </w:t>
      </w:r>
      <w:r w:rsidRPr="00BB2B36">
        <w:rPr>
          <w:rStyle w:val="Emphasis"/>
        </w:rPr>
        <w:t>toward Europe</w:t>
      </w:r>
      <w:r w:rsidRPr="00BB2B36">
        <w:rPr>
          <w:rStyle w:val="StyleUnderline"/>
        </w:rPr>
        <w:t xml:space="preserve"> this could prompt China to conclude it has a </w:t>
      </w:r>
      <w:r w:rsidRPr="00BB2B36">
        <w:rPr>
          <w:rStyle w:val="Emphasis"/>
        </w:rPr>
        <w:t>window of opportunity</w:t>
      </w:r>
      <w:r w:rsidRPr="00BB2B36">
        <w:rPr>
          <w:rStyle w:val="StyleUnderline"/>
        </w:rPr>
        <w:t xml:space="preserve"> for remaking the regional order</w:t>
      </w:r>
      <w:r w:rsidRPr="00BB2B36">
        <w:t>.</w:t>
      </w:r>
    </w:p>
    <w:p w14:paraId="31124DFA" w14:textId="4F9FC85A" w:rsidR="00A658EB" w:rsidRPr="00BB2B36" w:rsidRDefault="00A658EB" w:rsidP="00A658EB">
      <w:pPr>
        <w:pStyle w:val="Heading4"/>
        <w:rPr>
          <w:rFonts w:cs="Times New Roman"/>
        </w:rPr>
      </w:pPr>
      <w:r w:rsidRPr="00BB2B36">
        <w:rPr>
          <w:rFonts w:cs="Times New Roman"/>
        </w:rPr>
        <w:t>China-Taiwan war goes nuclear</w:t>
      </w:r>
    </w:p>
    <w:p w14:paraId="6E17F182" w14:textId="47787CA4" w:rsidR="00A658EB" w:rsidRPr="00BB2B36" w:rsidRDefault="00A658EB" w:rsidP="00A658EB">
      <w:r w:rsidRPr="003940F4">
        <w:rPr>
          <w:rStyle w:val="Style13ptBold"/>
        </w:rPr>
        <w:t>Pettyjohn and Wasse</w:t>
      </w:r>
      <w:r w:rsidR="003940F4">
        <w:rPr>
          <w:rStyle w:val="Style13ptBold"/>
        </w:rPr>
        <w:t>r 22</w:t>
      </w:r>
      <w:r w:rsidRPr="00BB2B36">
        <w:t xml:space="preserve">, </w:t>
      </w:r>
      <w:r w:rsidR="003940F4" w:rsidRPr="003940F4">
        <w:t>Stacie L. Pettyjohn</w:t>
      </w:r>
      <w:r w:rsidR="003940F4">
        <w:t>,</w:t>
      </w:r>
      <w:r w:rsidR="003940F4" w:rsidRPr="003940F4">
        <w:t xml:space="preserve"> </w:t>
      </w:r>
      <w:r w:rsidR="003940F4">
        <w:t>s</w:t>
      </w:r>
      <w:r w:rsidRPr="00BB2B36">
        <w:t>enior fellow and director of the defense program at the Center for a New American Security</w:t>
      </w:r>
      <w:r w:rsidR="003940F4">
        <w:t>.</w:t>
      </w:r>
      <w:r w:rsidRPr="00BB2B36">
        <w:t xml:space="preserve"> </w:t>
      </w:r>
      <w:r w:rsidR="003940F4">
        <w:t xml:space="preserve">Becca Wasser, </w:t>
      </w:r>
      <w:r w:rsidRPr="00BB2B36">
        <w:t>fellow in the defense program and co-lead of The Gaming Lab at the Center for a New American Security</w:t>
      </w:r>
      <w:r w:rsidR="003940F4">
        <w:t>,</w:t>
      </w:r>
      <w:r w:rsidRPr="00BB2B36">
        <w:t xml:space="preserve"> “A Fight Over Taiwan Could Go Nuclear,” </w:t>
      </w:r>
      <w:r w:rsidRPr="00BB2B36">
        <w:rPr>
          <w:i/>
          <w:iCs/>
        </w:rPr>
        <w:t>Foreign Affairs</w:t>
      </w:r>
      <w:r w:rsidRPr="00BB2B36">
        <w:t xml:space="preserve">, </w:t>
      </w:r>
      <w:r w:rsidR="003940F4">
        <w:t xml:space="preserve">2022, </w:t>
      </w:r>
      <w:hyperlink r:id="rId8" w:history="1">
        <w:r w:rsidR="003940F4" w:rsidRPr="002626E5">
          <w:rPr>
            <w:rStyle w:val="Hyperlink"/>
          </w:rPr>
          <w:t>https://www.foreignaffairs.com/articles/china/2022-05-20/fight-over-taiwan-could-go-nuclear/)</w:t>
        </w:r>
      </w:hyperlink>
    </w:p>
    <w:p w14:paraId="2798FEEA" w14:textId="77777777" w:rsidR="00A658EB" w:rsidRPr="00BB2B36" w:rsidRDefault="00A658EB" w:rsidP="00A658EB">
      <w:r w:rsidRPr="00BB2B36">
        <w:rPr>
          <w:rStyle w:val="StyleUnderline"/>
        </w:rPr>
        <w:t>Russia’s invasion of Ukraine has raised the specter of nuclear war</w:t>
      </w:r>
      <w:r w:rsidRPr="00BB2B36">
        <w:t xml:space="preserve">, as Russian President Vladimir Putin has placed his nuclear forces at an elevated state of alert and has warned that any effort by outside parties to interfere in the war would result in “consequences you have never seen.” </w:t>
      </w:r>
      <w:r w:rsidRPr="00BB2B36">
        <w:rPr>
          <w:rStyle w:val="StyleUnderline"/>
        </w:rPr>
        <w:t>Such saber-rattling has understandably made headlines and drawn notice in Washington. But if China attempted to forcibly invade Taiwan</w:t>
      </w:r>
      <w:r w:rsidRPr="00BB2B36">
        <w:t xml:space="preserve"> and the United States came to Taipei’s aid, </w:t>
      </w:r>
      <w:r w:rsidRPr="00BB2B36">
        <w:rPr>
          <w:rStyle w:val="StyleUnderline"/>
        </w:rPr>
        <w:t xml:space="preserve">the </w:t>
      </w:r>
      <w:r w:rsidRPr="00BB2B36">
        <w:rPr>
          <w:rStyle w:val="Emphasis"/>
        </w:rPr>
        <w:t>threat of escalation could outstrip</w:t>
      </w:r>
      <w:r w:rsidRPr="00BB2B36">
        <w:rPr>
          <w:rStyle w:val="StyleUnderline"/>
        </w:rPr>
        <w:t xml:space="preserve"> even the current nerve-wracking situation in Europe</w:t>
      </w:r>
      <w:r w:rsidRPr="00BB2B36">
        <w:t xml:space="preserve">. A recent war game, conducted by the Center for a New American Security in conjunction with the NBC program “Meet the Press,” demonstrated just how quickly such a conflict could escalate. The game posited a fictional crisis set in 2027, with the aim of examining how the United States and China might act under a certain set of conditions. The game demonstrated that </w:t>
      </w:r>
      <w:r w:rsidRPr="00BB2B36">
        <w:rPr>
          <w:rStyle w:val="StyleUnderline"/>
        </w:rPr>
        <w:t>China’s military modernization and expansion of its nuclear arsenal</w:t>
      </w:r>
      <w:r w:rsidRPr="00BB2B36">
        <w:t>—not to mention the importance Beijing places on unification with Taiwan—</w:t>
      </w:r>
      <w:r w:rsidRPr="00BB2B36">
        <w:rPr>
          <w:rStyle w:val="StyleUnderline"/>
        </w:rPr>
        <w:t>mean that, in the real world, a fight between China and the United States could very well go nuclear</w:t>
      </w:r>
      <w:r w:rsidRPr="00BB2B36">
        <w:t xml:space="preserve">. </w:t>
      </w:r>
      <w:r w:rsidRPr="00BB2B36">
        <w:rPr>
          <w:rStyle w:val="StyleUnderline"/>
        </w:rPr>
        <w:t>Beijing views Taiwan as a breakaway republic. If the Chinese Communist Party decides to invade the island, its leaders may not be able to accept failure</w:t>
      </w:r>
      <w:r w:rsidRPr="00BB2B36">
        <w:t xml:space="preserve"> without seriously harming the regime’s legitimacy. </w:t>
      </w:r>
      <w:r w:rsidRPr="00BB2B36">
        <w:rPr>
          <w:rStyle w:val="StyleUnderline"/>
        </w:rPr>
        <w:t>Thus, the CCP might be willing to take significant risks to ensure that the conflict ends on terms that it finds acceptable</w:t>
      </w:r>
      <w:r w:rsidRPr="00BB2B36">
        <w:t xml:space="preserve">. That would mean convincing the United States and its allies that the costs of defending Taiwan are so high that it is not worth contesting the invasion. While China has several ways to achieve that goal, </w:t>
      </w:r>
      <w:r w:rsidRPr="00BB2B36">
        <w:rPr>
          <w:rStyle w:val="StyleUnderline"/>
        </w:rPr>
        <w:t>from Beijing’s perspective, using nuclear weapons may be the most effective</w:t>
      </w:r>
      <w:r w:rsidRPr="00BB2B36">
        <w:t xml:space="preserve"> means to keep the United States out of the conflict. China is several decades into transforming its People’s Liberation Army (PLA) into what the Chinese President Xi Jinping has called a “world-class military” that could defeat any third party that comes to Taiwan’s defense. China’s warfighting strategy, known as “anti-access/area denial,” rests on being able to project conventional military power out several thousand miles in order to prevent the American military, in particular, from effectively countering a Chinese attack on Taiwan. Meanwhile, </w:t>
      </w:r>
      <w:r w:rsidRPr="00BB2B36">
        <w:rPr>
          <w:rStyle w:val="StyleUnderline"/>
        </w:rPr>
        <w:t>a growing nuclear arsenal provides Beijing with coercive leverage as well as potentially new warfighting capabilities, which could increase the risks of war and escalation</w:t>
      </w:r>
      <w:r w:rsidRPr="00BB2B36">
        <w:t xml:space="preserve">. China has historically possessed only a few hundred ground-based nuclear weapons. But last year, nuclear scholars at the James Martin Center for Nonproliferation Studies and the Federation of American Scientists identified three missile silo fields under construction in the Xinjiang region. The Financial Times reported that China might have carried out tests of hypersonic gliders as a part of an orbital bombardment system that could evade missile defenses and deliver nuclear weapons to targets in the continental United States. The U.S. Department of Defense projects that by 2030, China will have around 1,000 deliverable warheads—more than triple the number it currently possesses. Based on these projections, Chinese leaders may believe that as early as five years from now the PLA will have made enough conventional and nuclear gains that it could fight and win a war to unify with Taiwan. </w:t>
      </w:r>
      <w:r w:rsidRPr="00BB2B36">
        <w:rPr>
          <w:rStyle w:val="StyleUnderline"/>
        </w:rPr>
        <w:t>Our recent war game</w:t>
      </w:r>
      <w:r w:rsidRPr="00BB2B36">
        <w:t>—in which members of Congress, former government officials, and subject matter experts assumed the roles of senior national security decision makers in China and the United States—</w:t>
      </w:r>
      <w:r w:rsidRPr="00BB2B36">
        <w:rPr>
          <w:rStyle w:val="StyleUnderline"/>
        </w:rPr>
        <w:t>illustrated that a U.S.-Chinese war could escalate quickly</w:t>
      </w:r>
      <w:r w:rsidRPr="00BB2B36">
        <w:t xml:space="preserve">. For one thing, it showed that </w:t>
      </w:r>
      <w:r w:rsidRPr="00BB2B36">
        <w:rPr>
          <w:rStyle w:val="StyleUnderline"/>
        </w:rPr>
        <w:t>both countries would face operational incentives to strike military forces on the other’s territory</w:t>
      </w:r>
      <w:r w:rsidRPr="00BB2B36">
        <w:t xml:space="preserve">. In the game, such strikes were intended to be calibrated to avoid escalation; both sides tried to walk a fine line by attacking only military targets. But </w:t>
      </w:r>
      <w:r w:rsidRPr="00BB2B36">
        <w:rPr>
          <w:rStyle w:val="StyleUnderline"/>
        </w:rPr>
        <w:t xml:space="preserve">such attacks crossed red lines for both countries, and produced a </w:t>
      </w:r>
      <w:r w:rsidRPr="00BB2B36">
        <w:rPr>
          <w:rStyle w:val="Emphasis"/>
        </w:rPr>
        <w:t>tit-for-tat cycle of attacks that broadened the scope and intensity of the conflict</w:t>
      </w:r>
      <w:r w:rsidRPr="00BB2B36">
        <w:t xml:space="preserve">. For instance, in the simulation, China launched a preemptive attack against key U.S. bases in the Indo-Pacific region. The attacks targeted Guam, in particular, because it is a forward operating base critical to U.S. military operations in Asia, and because since it is a territory, and not a U.S. state, the Chinese team viewed striking it as less escalatory than attacking other possible targets. In response, the United States targeted Chinese military ships in ports and surrounding facilities, but refrained from other attacks on the Chinese mainland. Nevertheless, both sides perceived these strikes as attacks on their home territory, crossing an important threshold. Instead of mirror-imaging their own concerns about attacks on their territory, each side justified the initial blows as military necessities that were limited in nature and would be seen by the other as such. Responses to the initial strikes only escalated things further as the U.S. team responded to China’s moves by hitting targets in mainland China, and the Chinese team responded to Washington’s strikes by attacking sites in Hawaii. A NEW ERA One particularly alarming finding from the war game is that China found it necessary to threaten to go nuclear from the start in order to ward off outside support for Taiwan. This threat was repeated throughout the game, particularly after mainland China had been attacked. At times, efforts to erode Washington’s will so that it would back down from the fight received greater attention by the China team than the invasion of Taiwan itself. But China had difficulty convincing the United States that its nuclear threats were credible. In real life, China’s significant and recent changes to its nuclear posture and readiness may impact other nations’ views, as its nuclear threats may not be viewed as credible given its stated doctrine of no first use, its smaller but burgeoning nuclear arsenal, and lack of experience making nuclear threats. This may push China to preemptively detonate a nuclear weapon to reinforce the credibility of its warning. </w:t>
      </w:r>
      <w:r w:rsidRPr="00BB2B36">
        <w:rPr>
          <w:rStyle w:val="StyleUnderline"/>
        </w:rPr>
        <w:t>China might also resort to a demonstration of its nuclear might because of constraints on its long-range conventional strike capabilities</w:t>
      </w:r>
      <w:r w:rsidRPr="00BB2B36">
        <w:t xml:space="preserve">. Five years from now, the PLA still will have a very limited ability to launch conventional attacks beyond locations in the “second island chain” in the Pacific; namely, Guam and Palau. Unable to strike the U.S. homeland with conventional weapons, China would struggle to impose costs on the American people. Up until a certain point in the game, the U.S. team felt its larger nuclear arsenal was sufficient to deter escalation and did not fully appreciate the seriousness of China’s threats. As a result, China felt it needed to escalate significantly to send a message that the U.S. homeland could be at risk if Washington did not back down. Despite China’s stated “no-first use” nuclear policy, the war game resulted in Beijing detonating a nuclear weapon off the coast of Hawaii as a demonstration. The attack caused relatively little destruction, as the electromagnetic pulse only damaged the electronics of ships in the immediate vicinity but did not directly impact the U.S. state. The war game ended before the U.S. team could respond, but it is likely that the first use of a nuclear weapon since World War II would have provoked a response. The most likely paths to nuclear escalation in a fight between the United States and China are different from those that were most likely during the Cold War. The Soviet Union and the United States feared a massive, bolt-from-the-blue nuclear attack, which would precipitate a full-scale strategic exchange. In a confrontation over Taiwan, however, Beijing could employ nuclear weapons in a more limited way to signal resolve or to improve its chances of winning on the battlefield. It is unclear how a war would proceed after that kind of limited nuclear use and whether the United States could de-escalate the situation while still achieving its objectives. AN OUNCE OF PREVENTION </w:t>
      </w:r>
      <w:r w:rsidRPr="00BB2B36">
        <w:rPr>
          <w:rStyle w:val="StyleUnderline"/>
        </w:rPr>
        <w:t xml:space="preserve">The clear lesson from the war game is that the United States needs to </w:t>
      </w:r>
      <w:r w:rsidRPr="00BB2B36">
        <w:rPr>
          <w:rStyle w:val="Emphasis"/>
        </w:rPr>
        <w:t>strengthen</w:t>
      </w:r>
      <w:r w:rsidRPr="00BB2B36">
        <w:t xml:space="preserve"> its </w:t>
      </w:r>
      <w:r w:rsidRPr="00BB2B36">
        <w:rPr>
          <w:rStyle w:val="Emphasis"/>
        </w:rPr>
        <w:t>conventional capabilities</w:t>
      </w:r>
      <w:r w:rsidRPr="00BB2B36">
        <w:rPr>
          <w:rStyle w:val="StyleUnderline"/>
        </w:rPr>
        <w:t xml:space="preserve"> in the Indo-Pacific to ensure that China </w:t>
      </w:r>
      <w:r w:rsidRPr="00BB2B36">
        <w:rPr>
          <w:rStyle w:val="Emphasis"/>
        </w:rPr>
        <w:t>never views an invasion of Taiwan as a prudent tactical move</w:t>
      </w:r>
      <w:r w:rsidRPr="00BB2B36">
        <w:t xml:space="preserve">. To do so, the United States will need to commit to maintaining its conventional military superiority by expanding its stockpiles of long-range munitions and investing in undersea capabilities. Washington must also be able to conduct offensive operations inside the first and second island chains even while under attack. This will require access to new bases to distribute U.S. forces, enhance their survivability, and ensure that they can effectively defend Taiwan in the face of China’s attacks. Moreover, </w:t>
      </w:r>
      <w:r w:rsidRPr="00BB2B36">
        <w:rPr>
          <w:rStyle w:val="StyleUnderline"/>
        </w:rPr>
        <w:t xml:space="preserve">the United States needs to </w:t>
      </w:r>
      <w:r w:rsidRPr="00BB2B36">
        <w:t xml:space="preserve">develop an integrated network of partners willing to </w:t>
      </w:r>
      <w:r w:rsidRPr="00BB2B36">
        <w:rPr>
          <w:rStyle w:val="Emphasis"/>
        </w:rPr>
        <w:t>contribute to Taiwan’s defense</w:t>
      </w:r>
      <w:r w:rsidRPr="00BB2B36">
        <w:t xml:space="preserve">. Allies are an asymmetric advantage: the United States has them, and China does not. </w:t>
      </w:r>
      <w:r w:rsidRPr="00BB2B36">
        <w:rPr>
          <w:rStyle w:val="StyleUnderline"/>
        </w:rPr>
        <w:t xml:space="preserve">The United States should </w:t>
      </w:r>
      <w:r w:rsidRPr="00BB2B36">
        <w:rPr>
          <w:rStyle w:val="Emphasis"/>
        </w:rPr>
        <w:t>deepen strategic and operational planning</w:t>
      </w:r>
      <w:r w:rsidRPr="00BB2B36">
        <w:rPr>
          <w:rStyle w:val="StyleUnderline"/>
        </w:rPr>
        <w:t xml:space="preserve"> with key partners to </w:t>
      </w:r>
      <w:r w:rsidRPr="00BB2B36">
        <w:rPr>
          <w:rStyle w:val="Emphasis"/>
        </w:rPr>
        <w:t xml:space="preserve">send a strong signal of resolve </w:t>
      </w:r>
      <w:r w:rsidRPr="00BB2B36">
        <w:rPr>
          <w:rStyle w:val="StyleUnderline"/>
        </w:rPr>
        <w:t>to China</w:t>
      </w:r>
      <w:r w:rsidRPr="00BB2B36">
        <w:t xml:space="preserve">. As part of these planning efforts, the United States and its allies will need to develop war-winning military strategies that do not cross Chinese red-lines. The game highlighted just how difficult this task may be; what it did not highlight is the complexity of developing military strategies that integrate the strategic objectives and military capacities of multiple nations. Moving forward, military planners in the United States and in Washington’s allies and partners must grapple with the fact that, in a conflict over Taiwan, China would consider all conventional and nuclear options to be on the table. And </w:t>
      </w:r>
      <w:r w:rsidRPr="00BB2B36">
        <w:rPr>
          <w:rStyle w:val="StyleUnderline"/>
        </w:rPr>
        <w:t xml:space="preserve">the United States is </w:t>
      </w:r>
      <w:r w:rsidRPr="00BB2B36">
        <w:rPr>
          <w:rStyle w:val="Emphasis"/>
        </w:rPr>
        <w:t>running out of time</w:t>
      </w:r>
      <w:r w:rsidRPr="00BB2B36">
        <w:rPr>
          <w:rStyle w:val="StyleUnderline"/>
        </w:rPr>
        <w:t xml:space="preserve"> to strengthen deterrence and keep China from believing an invasion of Taiwan could be successful. </w:t>
      </w:r>
      <w:r w:rsidRPr="00BB2B36">
        <w:rPr>
          <w:rStyle w:val="Emphasis"/>
        </w:rPr>
        <w:t>The biggest risk</w:t>
      </w:r>
      <w:r w:rsidRPr="00BB2B36">
        <w:rPr>
          <w:rStyle w:val="StyleUnderline"/>
        </w:rPr>
        <w:t xml:space="preserve"> is that Washington and its friends choose not to seize the moment and act: </w:t>
      </w:r>
      <w:r w:rsidRPr="00BB2B36">
        <w:rPr>
          <w:rStyle w:val="Emphasis"/>
        </w:rPr>
        <w:t>a year or two from now</w:t>
      </w:r>
      <w:r w:rsidRPr="00BB2B36">
        <w:rPr>
          <w:rStyle w:val="StyleUnderline"/>
        </w:rPr>
        <w:t>, it might already be too late</w:t>
      </w:r>
      <w:r w:rsidRPr="00BB2B36">
        <w:t xml:space="preserve">. </w:t>
      </w:r>
    </w:p>
    <w:p w14:paraId="1DCF90B8" w14:textId="77777777" w:rsidR="00A658EB" w:rsidRPr="00A658EB" w:rsidRDefault="00A658EB" w:rsidP="00A658EB"/>
    <w:p w14:paraId="621BC232" w14:textId="47DFAFCB" w:rsidR="00A658EB" w:rsidRDefault="00A658EB" w:rsidP="00A658EB">
      <w:pPr>
        <w:pStyle w:val="Heading2"/>
      </w:pPr>
      <w:r>
        <w:t>UQ</w:t>
      </w:r>
    </w:p>
    <w:p w14:paraId="0B8AB18B" w14:textId="77777777" w:rsidR="003940F4" w:rsidRPr="00BB2B36" w:rsidRDefault="003940F4" w:rsidP="003940F4">
      <w:pPr>
        <w:pStyle w:val="Heading3"/>
        <w:rPr>
          <w:rFonts w:cs="Times New Roman"/>
        </w:rPr>
      </w:pPr>
      <w:r w:rsidRPr="00BB2B36">
        <w:rPr>
          <w:rFonts w:cs="Times New Roman"/>
        </w:rPr>
        <w:t>U---Assistance High</w:t>
      </w:r>
    </w:p>
    <w:p w14:paraId="62C9E90D" w14:textId="77777777" w:rsidR="003940F4" w:rsidRPr="00BB2B36" w:rsidRDefault="003940F4" w:rsidP="003940F4">
      <w:pPr>
        <w:pStyle w:val="Heading4"/>
        <w:rPr>
          <w:rFonts w:cs="Times New Roman"/>
        </w:rPr>
      </w:pPr>
      <w:r w:rsidRPr="00BB2B36">
        <w:rPr>
          <w:rFonts w:cs="Times New Roman"/>
        </w:rPr>
        <w:t>US-Taiwan defense cooperation is high now</w:t>
      </w:r>
    </w:p>
    <w:p w14:paraId="1D067414" w14:textId="29FC5FD8" w:rsidR="003940F4" w:rsidRPr="00BB2B36" w:rsidRDefault="00CC317F" w:rsidP="003940F4">
      <w:r w:rsidRPr="00CC317F">
        <w:rPr>
          <w:rStyle w:val="Style13ptBold"/>
        </w:rPr>
        <w:t>Yeager and Gerichten</w:t>
      </w:r>
      <w:r w:rsidRPr="00BB2B36">
        <w:rPr>
          <w:rStyle w:val="Style13ptBold"/>
        </w:rPr>
        <w:t xml:space="preserve"> 22</w:t>
      </w:r>
      <w:r w:rsidRPr="00BB2B36">
        <w:t xml:space="preserve"> </w:t>
      </w:r>
      <w:r>
        <w:t>(</w:t>
      </w:r>
      <w:r w:rsidRPr="00BB2B36">
        <w:t>Maj. Jake Yeager is an intelligence officer in the U.S. Marine Corps, assigned to 13th Marine Expeditionary Unit. He was previously detailed to the intelligence community where he focused on China and Taiwan. William Gerichten works for the U.S. Defense Attaché Service as a civilian attaché and serves in the U.S. Marine Corps Reserves as an intelligence officer, a foreign area officer specialized in China and Taiwan, and a Marine attaché</w:t>
      </w:r>
      <w:r>
        <w:t xml:space="preserve">, </w:t>
      </w:r>
      <w:r w:rsidRPr="00BB2B36">
        <w:t xml:space="preserve">“REESTABLISH THE U.S. MILITARY ASSISTANCE ADVISORY GROUP-TAIWAN,” </w:t>
      </w:r>
      <w:r w:rsidRPr="00BB2B36">
        <w:rPr>
          <w:i/>
          <w:iCs/>
        </w:rPr>
        <w:t>War on the Rocks</w:t>
      </w:r>
      <w:r w:rsidRPr="00BB2B36">
        <w:t xml:space="preserve">, </w:t>
      </w:r>
      <w:r>
        <w:t xml:space="preserve">2022, </w:t>
      </w:r>
      <w:hyperlink r:id="rId9" w:history="1">
        <w:r w:rsidRPr="002626E5">
          <w:rPr>
            <w:rStyle w:val="Hyperlink"/>
          </w:rPr>
          <w:t>https://warontherocks.com/2022/01/reestablish-the-u-s-military-assistance-advisory-group-taiwan/)</w:t>
        </w:r>
      </w:hyperlink>
    </w:p>
    <w:p w14:paraId="1B9FE2E2" w14:textId="77777777" w:rsidR="003940F4" w:rsidRPr="00BB2B36" w:rsidRDefault="003940F4" w:rsidP="003940F4">
      <w:r w:rsidRPr="00BB2B36">
        <w:t xml:space="preserve">The United States has a nasty habit of firing resources at a military problem first and asking questions about effective implementation later — as recently demonstrated in Iraq and Afghanistan — but that does not have to be the case with Taiwan. </w:t>
      </w:r>
      <w:r w:rsidRPr="00BB2B36">
        <w:rPr>
          <w:rStyle w:val="StyleUnderline"/>
        </w:rPr>
        <w:t xml:space="preserve">U.S. officials are </w:t>
      </w:r>
      <w:r w:rsidRPr="00BB2B36">
        <w:rPr>
          <w:rStyle w:val="Emphasis"/>
        </w:rPr>
        <w:t>starting to get more serious</w:t>
      </w:r>
      <w:r w:rsidRPr="00BB2B36">
        <w:rPr>
          <w:rStyle w:val="StyleUnderline"/>
        </w:rPr>
        <w:t xml:space="preserve"> about supporting Taiwan’s ability to defend itself. They debate competing policy stances on defending Taiwan</w:t>
      </w:r>
      <w:r w:rsidRPr="00BB2B36">
        <w:t xml:space="preserve"> (ambiguity versus clarity) </w:t>
      </w:r>
      <w:r w:rsidRPr="00BB2B36">
        <w:rPr>
          <w:rStyle w:val="StyleUnderline"/>
        </w:rPr>
        <w:t xml:space="preserve">but largely agree that “bolstering Taiwan’s self-defenses is an urgent task and an </w:t>
      </w:r>
      <w:r w:rsidRPr="00BB2B36">
        <w:rPr>
          <w:rStyle w:val="Emphasis"/>
        </w:rPr>
        <w:t>essential feature of deterrence</w:t>
      </w:r>
      <w:r w:rsidRPr="00BB2B36">
        <w:t xml:space="preserve">,” as recently stated by the Pentagon’s top official for Asia. </w:t>
      </w:r>
      <w:r w:rsidRPr="00BB2B36">
        <w:rPr>
          <w:rStyle w:val="StyleUnderline"/>
        </w:rPr>
        <w:t xml:space="preserve">Experienced U.S. officials are raising the alarm that China may attempt forceful unification with Taiwan </w:t>
      </w:r>
      <w:r w:rsidRPr="00BB2B36">
        <w:t>later this decade</w:t>
      </w:r>
      <w:r w:rsidRPr="00BB2B36">
        <w:rPr>
          <w:rStyle w:val="StyleUnderline"/>
        </w:rPr>
        <w:t xml:space="preserve"> if deterrence continues to erode</w:t>
      </w:r>
      <w:r w:rsidRPr="00BB2B36">
        <w:t xml:space="preserve">. In the 1970s, the United States used triangular diplomacy to gain leverage over the Soviet Union by opening relations with China and eventually switching diplomatic recognition from Taipei, which Washington had previously recognized as the seat of the legitimate Chinese state and government, to Beijing. Prior to this switch in 1979, the U.S. Military Assistance Advisory Group-Taiwan was the central hub for planning, coordinating, and executing defense cooperation initiatives. It served as the eyes, ears, and voice of the U.S. military to the Taiwanese armed forces. It possessed the requisite staff and planning horsepower to facilitate the large-scale military arms transfers, training, and advising that contributed to decades of Taiwanese military superiority over China, which has since evaporated. </w:t>
      </w:r>
      <w:r w:rsidRPr="00BB2B36">
        <w:rPr>
          <w:rStyle w:val="StyleUnderline"/>
        </w:rPr>
        <w:t xml:space="preserve">U.S.-Taiwanese defense initiatives are </w:t>
      </w:r>
      <w:r w:rsidRPr="00BB2B36">
        <w:rPr>
          <w:rStyle w:val="Emphasis"/>
        </w:rPr>
        <w:t xml:space="preserve">ramping up </w:t>
      </w:r>
      <w:r w:rsidRPr="00BB2B36">
        <w:rPr>
          <w:rStyle w:val="StyleUnderline"/>
        </w:rPr>
        <w:t>— to levels unseen since 1979 — due to legitimate concerns about Chinese designs on the island</w:t>
      </w:r>
      <w:r w:rsidRPr="00BB2B36">
        <w:t>. However, the thick military organizational connective tissue that existed prior to 1979 is no longer in place to facilitate this cooperation. Without a military organization focused on the island, the U.S. personnel, funding, and materiel poured into supporting Taiwan may be inefficiently applied and generate limited return on investment — defined in terms of deterrence and lethality in conflict. To help to deter Chinese aggression, the United States should establish a 21st century version of this often forgotten advisory group to provide the staff capacity, synchronization, and interagency integration required to facilitate increasingly robust U.S.-Taiwanese military collaboration, bolster Taiwan’s defenses, and strengthen its will to fight. Despite inevitable Chinese government counterpressure, reestablishing this organization would probably not trigger military conflict and would be consistent with the U.S. commitment to the One China policy, guided by the Taiwan Relations Act, the three Joint Communiques, and the Six Assurances.</w:t>
      </w:r>
    </w:p>
    <w:p w14:paraId="5FCFB3BE" w14:textId="77777777" w:rsidR="003940F4" w:rsidRPr="00BB2B36" w:rsidRDefault="003940F4" w:rsidP="003940F4">
      <w:pPr>
        <w:pStyle w:val="Heading4"/>
        <w:rPr>
          <w:rFonts w:cs="Times New Roman"/>
        </w:rPr>
      </w:pPr>
      <w:r>
        <w:rPr>
          <w:rFonts w:cs="Times New Roman"/>
        </w:rPr>
        <w:t>Status quo security cooperation</w:t>
      </w:r>
      <w:r w:rsidRPr="00BB2B36">
        <w:rPr>
          <w:rFonts w:cs="Times New Roman"/>
        </w:rPr>
        <w:t xml:space="preserve"> </w:t>
      </w:r>
      <w:r>
        <w:rPr>
          <w:rFonts w:cs="Times New Roman"/>
        </w:rPr>
        <w:t>is key to develop</w:t>
      </w:r>
      <w:r w:rsidRPr="00BB2B36">
        <w:rPr>
          <w:rFonts w:cs="Times New Roman"/>
        </w:rPr>
        <w:t xml:space="preserve"> Taiwan’s asymmetric capabilities</w:t>
      </w:r>
    </w:p>
    <w:p w14:paraId="3E2F7057" w14:textId="172AECFA" w:rsidR="003940F4" w:rsidRPr="00BB2B36" w:rsidRDefault="003940F4" w:rsidP="003940F4">
      <w:r w:rsidRPr="00CC317F">
        <w:rPr>
          <w:rStyle w:val="Style13ptBold"/>
        </w:rPr>
        <w:t>Wong and Schmitt 22</w:t>
      </w:r>
      <w:r w:rsidRPr="00BB2B36">
        <w:t xml:space="preserve">, </w:t>
      </w:r>
      <w:r w:rsidR="00CC317F">
        <w:t>(</w:t>
      </w:r>
      <w:r w:rsidR="00CC317F" w:rsidRPr="00BB2B36">
        <w:t xml:space="preserve">Edward </w:t>
      </w:r>
      <w:r w:rsidR="00CC317F">
        <w:t xml:space="preserve">Wong, </w:t>
      </w:r>
      <w:r w:rsidRPr="00BB2B36">
        <w:t>analysts at NYT</w:t>
      </w:r>
      <w:r w:rsidR="00CC317F">
        <w:t>, and Eric Schmitt</w:t>
      </w:r>
      <w:r w:rsidRPr="00BB2B36">
        <w:t xml:space="preserve">, “U.S. Speeds Up Reshaping of Taiwan’s Defenses to Deter China,” </w:t>
      </w:r>
      <w:r w:rsidRPr="00BB2B36">
        <w:rPr>
          <w:i/>
          <w:iCs/>
        </w:rPr>
        <w:t>New York Times</w:t>
      </w:r>
      <w:r w:rsidRPr="00BB2B36">
        <w:t xml:space="preserve">, </w:t>
      </w:r>
      <w:r w:rsidR="00CC317F">
        <w:t xml:space="preserve">2022, </w:t>
      </w:r>
      <w:hyperlink r:id="rId10" w:history="1">
        <w:r w:rsidR="00CC317F" w:rsidRPr="002626E5">
          <w:rPr>
            <w:rStyle w:val="Hyperlink"/>
          </w:rPr>
          <w:t>https://www.nytimes.com/2022/05/24/us/politics/china-taiwan-military.html)</w:t>
        </w:r>
      </w:hyperlink>
    </w:p>
    <w:p w14:paraId="3CF59E29" w14:textId="77777777" w:rsidR="003940F4" w:rsidRPr="00BB2B36" w:rsidRDefault="003940F4" w:rsidP="003940F4"/>
    <w:p w14:paraId="35C15B98" w14:textId="77777777" w:rsidR="003940F4" w:rsidRPr="00BB2B36" w:rsidRDefault="003940F4" w:rsidP="003940F4">
      <w:r w:rsidRPr="00BB2B36">
        <w:t xml:space="preserve">The </w:t>
      </w:r>
      <w:r w:rsidRPr="00BB2B36">
        <w:rPr>
          <w:rStyle w:val="StyleUnderline"/>
        </w:rPr>
        <w:t>Biden</w:t>
      </w:r>
      <w:r w:rsidRPr="00BB2B36">
        <w:t xml:space="preserve"> administration </w:t>
      </w:r>
      <w:r w:rsidRPr="00BB2B36">
        <w:rPr>
          <w:rStyle w:val="StyleUnderline"/>
        </w:rPr>
        <w:t xml:space="preserve">has </w:t>
      </w:r>
      <w:r w:rsidRPr="00BB2B36">
        <w:rPr>
          <w:rStyle w:val="Emphasis"/>
        </w:rPr>
        <w:t>accelerated its efforts</w:t>
      </w:r>
      <w:r w:rsidRPr="00BB2B36">
        <w:rPr>
          <w:rStyle w:val="StyleUnderline"/>
        </w:rPr>
        <w:t xml:space="preserve"> to reshape Taiwan’s defense systems</w:t>
      </w:r>
      <w:r w:rsidRPr="00BB2B36">
        <w:t xml:space="preserve"> as it projects a more robust American military presence in the region </w:t>
      </w:r>
      <w:r w:rsidRPr="00BB2B36">
        <w:rPr>
          <w:rStyle w:val="StyleUnderline"/>
        </w:rPr>
        <w:t>to</w:t>
      </w:r>
      <w:r w:rsidRPr="00BB2B36">
        <w:t xml:space="preserve"> try to </w:t>
      </w:r>
      <w:r w:rsidRPr="00BB2B36">
        <w:rPr>
          <w:rStyle w:val="StyleUnderline"/>
        </w:rPr>
        <w:t>deter a potential attack by the Chinese military</w:t>
      </w:r>
      <w:r w:rsidRPr="00BB2B36">
        <w:t xml:space="preserve">, current and former U.S. officials say. Russia’s war in </w:t>
      </w:r>
      <w:r w:rsidRPr="00BB2B36">
        <w:rPr>
          <w:rStyle w:val="StyleUnderline"/>
        </w:rPr>
        <w:t>Ukraine has made American and Taiwanese officials acutely aware that an autocrat can order an invasion of a neighboring territory at any moment. But it has also shown how a small military can hold out against a seemingly powerful foe</w:t>
      </w:r>
      <w:r w:rsidRPr="00BB2B36">
        <w:t xml:space="preserve">. </w:t>
      </w:r>
      <w:r w:rsidRPr="00BB2B36">
        <w:rPr>
          <w:rStyle w:val="StyleUnderline"/>
        </w:rPr>
        <w:t>U.S. officials are taking lessons learned from arming Ukraine to work with Taiwan in molding a stronger force that could repel a seaborne invasion by China</w:t>
      </w:r>
      <w:r w:rsidRPr="00BB2B36">
        <w:t xml:space="preserve">, which has one of the world’s largest militaries. </w:t>
      </w:r>
      <w:r w:rsidRPr="00BB2B36">
        <w:rPr>
          <w:rStyle w:val="StyleUnderline"/>
        </w:rPr>
        <w:t>The aim is to turn Taiwan into</w:t>
      </w:r>
      <w:r w:rsidRPr="00BB2B36">
        <w:t xml:space="preserve"> what some officials call </w:t>
      </w:r>
      <w:r w:rsidRPr="00BB2B36">
        <w:rPr>
          <w:rStyle w:val="StyleUnderline"/>
        </w:rPr>
        <w:t>a</w:t>
      </w:r>
      <w:r w:rsidRPr="00BB2B36">
        <w:t xml:space="preserve"> “</w:t>
      </w:r>
      <w:r w:rsidRPr="00BB2B36">
        <w:rPr>
          <w:rStyle w:val="StyleUnderline"/>
        </w:rPr>
        <w:t>porcupine</w:t>
      </w:r>
      <w:r w:rsidRPr="00BB2B36">
        <w:t xml:space="preserve">”— a territory bristling with armaments and other forms of U.S.-led support that appears too painful to attack. Taiwan has long had missiles that can hit China. But the American-made weapons that it has recently bought — mobile rocket platforms, F-16 fighter jets and antiship projectiles — are better suited for repelling an invading force. Some military analysts say Taiwan might buy sea mines and armed drones later. And as it has in Ukraine, the U.S. government could also supply intelligence to enhance the lethality of the weapons, even if it refrains from sending troops. </w:t>
      </w:r>
      <w:r w:rsidRPr="00BB2B36">
        <w:rPr>
          <w:rStyle w:val="StyleUnderline"/>
        </w:rPr>
        <w:t xml:space="preserve">American officials have been quietly pressing their Taiwanese counterparts </w:t>
      </w:r>
      <w:r w:rsidRPr="00BB2B36">
        <w:t xml:space="preserve">to buy weapons suitable </w:t>
      </w:r>
      <w:r w:rsidRPr="00BB2B36">
        <w:rPr>
          <w:rStyle w:val="Emphasis"/>
        </w:rPr>
        <w:t>for asymmetric warfare</w:t>
      </w:r>
      <w:r w:rsidRPr="00BB2B36">
        <w:t>, a conflict in which a smaller military uses mobile systems to conduct lethal strikes on a much bigger force, U.S. and Taiwanese officials say.</w:t>
      </w:r>
    </w:p>
    <w:p w14:paraId="5A6C6477" w14:textId="77777777" w:rsidR="003940F4" w:rsidRPr="00BB2B36" w:rsidRDefault="003940F4" w:rsidP="003940F4">
      <w:pPr>
        <w:pStyle w:val="Heading3"/>
        <w:rPr>
          <w:rFonts w:cs="Times New Roman"/>
        </w:rPr>
      </w:pPr>
      <w:r w:rsidRPr="00BB2B36">
        <w:rPr>
          <w:rFonts w:cs="Times New Roman"/>
        </w:rPr>
        <w:t>U---China-Focus High</w:t>
      </w:r>
    </w:p>
    <w:p w14:paraId="0B570BC4" w14:textId="77777777" w:rsidR="003940F4" w:rsidRPr="00BB2B36" w:rsidRDefault="003940F4" w:rsidP="003940F4">
      <w:pPr>
        <w:pStyle w:val="Heading4"/>
        <w:rPr>
          <w:rFonts w:cs="Times New Roman"/>
        </w:rPr>
      </w:pPr>
      <w:r w:rsidRPr="00BB2B36">
        <w:rPr>
          <w:rFonts w:cs="Times New Roman"/>
        </w:rPr>
        <w:t xml:space="preserve">Pivot to Asia is </w:t>
      </w:r>
      <w:r w:rsidRPr="00BB2B36">
        <w:rPr>
          <w:rFonts w:cs="Times New Roman"/>
          <w:u w:val="single"/>
        </w:rPr>
        <w:t>high now</w:t>
      </w:r>
      <w:r w:rsidRPr="00BB2B36">
        <w:rPr>
          <w:rFonts w:cs="Times New Roman"/>
        </w:rPr>
        <w:t xml:space="preserve">. But it’s </w:t>
      </w:r>
      <w:r w:rsidRPr="00BB2B36">
        <w:rPr>
          <w:rFonts w:cs="Times New Roman"/>
          <w:u w:val="single"/>
        </w:rPr>
        <w:t>not permanent</w:t>
      </w:r>
      <w:r w:rsidRPr="00BB2B36">
        <w:rPr>
          <w:rFonts w:cs="Times New Roman"/>
        </w:rPr>
        <w:t>.</w:t>
      </w:r>
    </w:p>
    <w:p w14:paraId="16C03B54" w14:textId="06A1BAA8" w:rsidR="003940F4" w:rsidRPr="00BB2B36" w:rsidRDefault="003940F4" w:rsidP="003940F4">
      <w:r w:rsidRPr="00BB2B36">
        <w:rPr>
          <w:rStyle w:val="Style13ptBold"/>
        </w:rPr>
        <w:t>Wilkinson 22</w:t>
      </w:r>
      <w:r w:rsidR="00CC317F">
        <w:t xml:space="preserve"> (</w:t>
      </w:r>
      <w:r w:rsidR="00CC317F" w:rsidRPr="00BB2B36">
        <w:t xml:space="preserve">Tracy </w:t>
      </w:r>
      <w:r w:rsidR="00CC317F">
        <w:t>Wilkinson,</w:t>
      </w:r>
      <w:r w:rsidRPr="00BB2B36">
        <w:t xml:space="preserve"> “Remember the ‘pivot’ to Asia? U.S. wants to reassure Pacific allies it’s still on,” </w:t>
      </w:r>
      <w:r w:rsidRPr="00BB2B36">
        <w:rPr>
          <w:i/>
          <w:iCs/>
        </w:rPr>
        <w:t>Los Angeles Times</w:t>
      </w:r>
      <w:r w:rsidRPr="00BB2B36">
        <w:t xml:space="preserve">, </w:t>
      </w:r>
      <w:r w:rsidR="00CC317F">
        <w:t xml:space="preserve">2022, </w:t>
      </w:r>
      <w:hyperlink r:id="rId11" w:history="1">
        <w:r w:rsidR="00CC317F" w:rsidRPr="002626E5">
          <w:rPr>
            <w:rStyle w:val="Hyperlink"/>
          </w:rPr>
          <w:t>https://www.latimes.com/politics/story/2022-02-09/us-pivot-asia-reassure-pacific-allies</w:t>
        </w:r>
      </w:hyperlink>
      <w:r w:rsidRPr="00BB2B36">
        <w:t>)</w:t>
      </w:r>
    </w:p>
    <w:p w14:paraId="67B0B278" w14:textId="77777777" w:rsidR="003940F4" w:rsidRPr="00BB2B36" w:rsidRDefault="003940F4" w:rsidP="003940F4">
      <w:r w:rsidRPr="00BB2B36">
        <w:t xml:space="preserve"> Like many U.S. governments before it, the </w:t>
      </w:r>
      <w:r w:rsidRPr="00BB2B36">
        <w:rPr>
          <w:rStyle w:val="StyleUnderline"/>
        </w:rPr>
        <w:t>Biden</w:t>
      </w:r>
      <w:r w:rsidRPr="00BB2B36">
        <w:t xml:space="preserve"> administration </w:t>
      </w:r>
      <w:r w:rsidRPr="00BB2B36">
        <w:rPr>
          <w:rStyle w:val="StyleUnderline"/>
        </w:rPr>
        <w:t>intended a foreign policy “pivot” toward China</w:t>
      </w:r>
      <w:r w:rsidRPr="00BB2B36">
        <w:t xml:space="preserve"> and Asia. </w:t>
      </w:r>
      <w:r w:rsidRPr="00BB2B36">
        <w:rPr>
          <w:rStyle w:val="StyleUnderline"/>
        </w:rPr>
        <w:t>Instead, Washington quickly faced war in</w:t>
      </w:r>
      <w:r w:rsidRPr="00BB2B36">
        <w:t xml:space="preserve"> Gaza, a chaotic pullout from Afghanistan and a possible Russian invasion of </w:t>
      </w:r>
      <w:r w:rsidRPr="00BB2B36">
        <w:rPr>
          <w:rStyle w:val="StyleUnderline"/>
        </w:rPr>
        <w:t>Ukraine</w:t>
      </w:r>
      <w:r w:rsidRPr="00BB2B36">
        <w:t xml:space="preserve">. </w:t>
      </w:r>
      <w:r w:rsidRPr="00BB2B36">
        <w:rPr>
          <w:rStyle w:val="Emphasis"/>
        </w:rPr>
        <w:t>On Wednesday</w:t>
      </w:r>
      <w:r w:rsidRPr="00BB2B36">
        <w:t xml:space="preserve">, Secretary of State Antony J. </w:t>
      </w:r>
      <w:r w:rsidRPr="00BB2B36">
        <w:rPr>
          <w:rStyle w:val="Emphasis"/>
        </w:rPr>
        <w:t>Blinken</w:t>
      </w:r>
      <w:r w:rsidRPr="00BB2B36">
        <w:t xml:space="preserve"> </w:t>
      </w:r>
      <w:r w:rsidRPr="00BB2B36">
        <w:rPr>
          <w:rStyle w:val="Emphasis"/>
        </w:rPr>
        <w:t>arrived</w:t>
      </w:r>
      <w:r w:rsidRPr="00BB2B36">
        <w:t xml:space="preserve"> in Melbourne, Australia, </w:t>
      </w:r>
      <w:r w:rsidRPr="00BB2B36">
        <w:rPr>
          <w:rStyle w:val="StyleUnderline"/>
        </w:rPr>
        <w:t>for a regional tour that will see him try to reassert U.S. influence in the Indo-Pacific against a rising China and to reassure allies worried that their issues are being given less priority in Washington</w:t>
      </w:r>
      <w:r w:rsidRPr="00BB2B36">
        <w:t xml:space="preserve">. Blinken is scheduled to meet with his Australian, Indian and Japanese counterparts, whose nations, together with the U.S., form the Quadrilateral Security Dialogue, or Quad, an on-again, off-again group established as a counterbalance to Beijing. Speaking to reporters traveling with him, </w:t>
      </w:r>
      <w:r w:rsidRPr="00BB2B36">
        <w:rPr>
          <w:rStyle w:val="StyleUnderline"/>
        </w:rPr>
        <w:t>Blinken insisted that the Biden administration has maintained a “sustained focus” on the region despite</w:t>
      </w:r>
      <w:r w:rsidRPr="00BB2B36">
        <w:t xml:space="preserve"> an all-consuming and urgent mission to prevent Russia from invading </w:t>
      </w:r>
      <w:r w:rsidRPr="00BB2B36">
        <w:rPr>
          <w:rStyle w:val="StyleUnderline"/>
        </w:rPr>
        <w:t>Ukraine</w:t>
      </w:r>
      <w:r w:rsidRPr="00BB2B36">
        <w:t xml:space="preserve">. He said he was on the phone in consultations over Ukraine during the long flight from Washington to Australia — the latest of some 200 engagements in recent weeks — and acknowledged that video-conferences and calls between Washington and European capitals on the crisis would continue to hum in the background of the talks in Melbourne. “Having said that, the world is a big place, our interests are global and </w:t>
      </w:r>
      <w:r w:rsidRPr="00BB2B36">
        <w:rPr>
          <w:rStyle w:val="StyleUnderline"/>
        </w:rPr>
        <w:t>you all know very well the focus that we have put on the Asia-Pacific</w:t>
      </w:r>
      <w:r w:rsidRPr="00BB2B36">
        <w:t xml:space="preserve"> and the Indo-Pacific region,” Blinken said. </w:t>
      </w:r>
      <w:r w:rsidRPr="00BB2B36">
        <w:rPr>
          <w:rStyle w:val="StyleUnderline"/>
        </w:rPr>
        <w:t>Blinken</w:t>
      </w:r>
      <w:r w:rsidRPr="00BB2B36">
        <w:t xml:space="preserve"> and the Quad representatives </w:t>
      </w:r>
      <w:r w:rsidRPr="00BB2B36">
        <w:rPr>
          <w:rStyle w:val="StyleUnderline"/>
        </w:rPr>
        <w:t>will tackle an “increasingly broad and deep agenda</w:t>
      </w:r>
      <w:r w:rsidRPr="00BB2B36">
        <w:t xml:space="preserve">,” he said. It will be </w:t>
      </w:r>
      <w:r w:rsidRPr="00BB2B36">
        <w:rPr>
          <w:rStyle w:val="Emphasis"/>
        </w:rPr>
        <w:t>dominated by</w:t>
      </w:r>
      <w:r w:rsidRPr="00BB2B36">
        <w:t xml:space="preserve"> what most other countries in the region see as </w:t>
      </w:r>
      <w:r w:rsidRPr="00BB2B36">
        <w:rPr>
          <w:rStyle w:val="Emphasis"/>
        </w:rPr>
        <w:t>Chinese aggression on</w:t>
      </w:r>
      <w:r w:rsidRPr="00BB2B36">
        <w:t xml:space="preserve"> land and sea, as well as other issues such as </w:t>
      </w:r>
      <w:r w:rsidRPr="00BB2B36">
        <w:rPr>
          <w:rStyle w:val="Emphasis"/>
        </w:rPr>
        <w:t>emerging tech</w:t>
      </w:r>
      <w:r w:rsidRPr="00BB2B36">
        <w:t xml:space="preserve">nologies that can also be threatened by Beijing. Australian Foreign Minister Marise Payne welcomed Blinken’s arrival and that of the other Quad ministers, saying that by gathering here they were “voting with their feet in terms of the priority that they accord to [Indo-Pacific] issues.” Target fine lines and wrinkles while visibly firming skin with our anti-aging treatment for men. Kiehls first all-in-one anti-aging moisturizer for men is specifically formulated for men's thicker, coarser skin. This revitalizing anti-wrinkle... U.S. officials tacitly acknowledge a pep talk is in order. Blinken “will demonstrate the strength and the credibility of America’s commitment to the Indo-Pacific region,” Daniel Kritenbrink, the assistant secretary of State for East Asia and Pacific affairs, said ahead of the trip. “We intend to demonstrate that our partnerships deliver, and they deliver practical and real benefits to our own peoples and to the peoples of the region.” Some in Asia expected greater interaction with President Biden, who campaigned on a shift to “strategic competition” with China as a pillar of his foreign policy. During Biden’s eight years as vice president, the Obama administration had also promised a “pivot” to Asia as its diplomatic focus. Instead, as crises erupted around the world, full-on engagement was delayed. In the meantime, Chinese President Xi Jinping, who has converted himself into leader for life, continued to claim Beijing’s sovereignty over disputed islands in the South China Sea; pushed its massive “Belt and Road” program, which spends billions of dollars in development money to gain influence in Europe, Africa and Latin America; and ignored international criticism of its treatment of the Muslim Uyghur minority, which the U.S. has called a genocide. This week, China again took the global center stage by hosting the Winter Olympics. The U.S. and several Western countries refused to send government delegations, but Russian President Vladimir Putin attended, striking a masterfully symbolic pose with Xi as the leaders of a new post-democratic alignment. The two men issued statements lavishing support on one another. “A much more powerful and assertive Xi government increasingly sees U.S. geopolitical strategy and activities in Asia through a very similar lens as [the one through which] Putin has long viewed American activities in Europe,” Ian Bremmer, president of the Eurasia Group, said in an analysis of Blinken’s tour. “To China, the Quad feels a lot like NATO encroachment does to Putin.” </w:t>
      </w:r>
      <w:r w:rsidRPr="00BB2B36">
        <w:rPr>
          <w:rStyle w:val="StyleUnderline"/>
        </w:rPr>
        <w:t>One potential flashpoint is China’s claim on Taiwan</w:t>
      </w:r>
      <w:r w:rsidRPr="00BB2B36">
        <w:t xml:space="preserve">, which Beijing considers a breakaway republic much as Putin views post-Soviet Ukraine. Despite its stated focus on the region, the </w:t>
      </w:r>
      <w:r w:rsidRPr="00BB2B36">
        <w:rPr>
          <w:rStyle w:val="StyleUnderline"/>
        </w:rPr>
        <w:t xml:space="preserve">Biden administration still seems to </w:t>
      </w:r>
      <w:r w:rsidRPr="00BB2B36">
        <w:rPr>
          <w:rStyle w:val="Emphasis"/>
        </w:rPr>
        <w:t>be seeking its footing</w:t>
      </w:r>
      <w:r w:rsidRPr="00BB2B36">
        <w:rPr>
          <w:rStyle w:val="StyleUnderline"/>
        </w:rPr>
        <w:t xml:space="preserve"> in Asia policy</w:t>
      </w:r>
      <w:r w:rsidRPr="00BB2B36">
        <w:t xml:space="preserve">, said Michael Green, an Asia expert at the Center for Strategic and International Studies, a think tank in Washington. The </w:t>
      </w:r>
      <w:r w:rsidRPr="00BB2B36">
        <w:rPr>
          <w:rStyle w:val="StyleUnderline"/>
        </w:rPr>
        <w:t>Trump</w:t>
      </w:r>
      <w:r w:rsidRPr="00BB2B36">
        <w:t xml:space="preserve"> administration </w:t>
      </w:r>
      <w:r w:rsidRPr="00BB2B36">
        <w:rPr>
          <w:rStyle w:val="StyleUnderline"/>
        </w:rPr>
        <w:t>receives credit for designating China as a strategic competitor</w:t>
      </w:r>
      <w:r w:rsidRPr="00BB2B36">
        <w:t xml:space="preserve">, Green said, although it did not follow through with policy. </w:t>
      </w:r>
      <w:r w:rsidRPr="00BB2B36">
        <w:rPr>
          <w:rStyle w:val="Emphasis"/>
        </w:rPr>
        <w:t>Biden “has picked up and amplified” that decision</w:t>
      </w:r>
      <w:r w:rsidRPr="00BB2B36">
        <w:t>, “but has essentially no economic strategy for Asia.”</w:t>
      </w:r>
    </w:p>
    <w:p w14:paraId="00BBA533" w14:textId="77777777" w:rsidR="003940F4" w:rsidRPr="00BB2B36" w:rsidRDefault="003940F4" w:rsidP="003940F4">
      <w:pPr>
        <w:pStyle w:val="Heading4"/>
        <w:rPr>
          <w:rFonts w:cs="Times New Roman"/>
        </w:rPr>
      </w:pPr>
      <w:r w:rsidRPr="00BB2B36">
        <w:rPr>
          <w:rFonts w:cs="Times New Roman"/>
        </w:rPr>
        <w:t xml:space="preserve">Biden is right-sizing the force posture now to prioritize </w:t>
      </w:r>
      <w:r w:rsidRPr="00BB2B36">
        <w:rPr>
          <w:rFonts w:cs="Times New Roman"/>
          <w:u w:val="single"/>
        </w:rPr>
        <w:t>finite resources</w:t>
      </w:r>
      <w:r w:rsidRPr="00BB2B36">
        <w:rPr>
          <w:rFonts w:cs="Times New Roman"/>
        </w:rPr>
        <w:t xml:space="preserve"> on the China threat</w:t>
      </w:r>
    </w:p>
    <w:p w14:paraId="2F9206EC" w14:textId="25625865" w:rsidR="003940F4" w:rsidRPr="00BB2B36" w:rsidRDefault="003940F4" w:rsidP="003940F4">
      <w:r w:rsidRPr="00CC317F">
        <w:rPr>
          <w:rStyle w:val="Style13ptBold"/>
        </w:rPr>
        <w:t>Wasser and Joyce 2</w:t>
      </w:r>
      <w:r w:rsidR="00CC317F">
        <w:rPr>
          <w:rStyle w:val="Style13ptBold"/>
        </w:rPr>
        <w:t>1</w:t>
      </w:r>
      <w:r w:rsidRPr="00BB2B36">
        <w:t xml:space="preserve"> </w:t>
      </w:r>
      <w:r w:rsidR="00CC317F">
        <w:t>(</w:t>
      </w:r>
      <w:r w:rsidR="00CC317F" w:rsidRPr="00BB2B36">
        <w:t xml:space="preserve">Becca </w:t>
      </w:r>
      <w:r w:rsidR="00CC317F">
        <w:t xml:space="preserve">Wasser, </w:t>
      </w:r>
      <w:r w:rsidRPr="00BB2B36">
        <w:t xml:space="preserve">Fellow for the Defense Program and co-lead of The Gaming Lab at CNAS. Her research areas include defense strategy, force design, strategic and operational planning, force posture and employment, and wargaming. </w:t>
      </w:r>
      <w:r w:rsidR="00CC317F" w:rsidRPr="00BB2B36">
        <w:t xml:space="preserve">Renanah </w:t>
      </w:r>
      <w:r w:rsidR="00CC317F">
        <w:t xml:space="preserve">Joyce, </w:t>
      </w:r>
      <w:r w:rsidRPr="00BB2B36">
        <w:t xml:space="preserve">Professor of Political Science @ Brandeis, “All About Access: Solving America’s Force Posture Puzzle,” </w:t>
      </w:r>
      <w:r w:rsidRPr="00BB2B36">
        <w:rPr>
          <w:i/>
          <w:iCs/>
        </w:rPr>
        <w:t>CNAS</w:t>
      </w:r>
      <w:r w:rsidRPr="00BB2B36">
        <w:t xml:space="preserve">, </w:t>
      </w:r>
      <w:r w:rsidR="00CC317F">
        <w:t xml:space="preserve">2021, </w:t>
      </w:r>
      <w:hyperlink r:id="rId12" w:history="1">
        <w:r w:rsidR="00CC317F" w:rsidRPr="002626E5">
          <w:rPr>
            <w:rStyle w:val="Hyperlink"/>
          </w:rPr>
          <w:t>https://www.cnas.org/publications/commentary/all-about-access-solving-americas-force-posture-puzzle)</w:t>
        </w:r>
      </w:hyperlink>
    </w:p>
    <w:p w14:paraId="1020626E" w14:textId="77777777" w:rsidR="003940F4" w:rsidRPr="00BB2B36" w:rsidRDefault="003940F4" w:rsidP="003940F4">
      <w:r w:rsidRPr="00BB2B36">
        <w:t xml:space="preserve">The </w:t>
      </w:r>
      <w:r w:rsidRPr="00BB2B36">
        <w:rPr>
          <w:rStyle w:val="StyleUnderline"/>
        </w:rPr>
        <w:t>Biden</w:t>
      </w:r>
      <w:r w:rsidRPr="00BB2B36">
        <w:t xml:space="preserve"> administration </w:t>
      </w:r>
      <w:r w:rsidRPr="00BB2B36">
        <w:rPr>
          <w:rStyle w:val="StyleUnderline"/>
        </w:rPr>
        <w:t xml:space="preserve">has promised to revise US global force posture </w:t>
      </w:r>
      <w:r w:rsidRPr="00BB2B36">
        <w:t xml:space="preserve">and alter the vast constellation of overseas forces, bases, and capabilities that underpin America’s ability to deter adversaries, counter threats, and protect allies. </w:t>
      </w:r>
      <w:r w:rsidRPr="00BB2B36">
        <w:rPr>
          <w:rStyle w:val="StyleUnderline"/>
        </w:rPr>
        <w:t>It has signaled an intent to</w:t>
      </w:r>
      <w:r w:rsidRPr="00BB2B36">
        <w:t xml:space="preserve"> reduce US presence in the Middle East to make it more commensurate with the region’s relative strategic importance (i.e., “rightsize” forces) and </w:t>
      </w:r>
      <w:r w:rsidRPr="00BB2B36">
        <w:rPr>
          <w:rStyle w:val="Emphasis"/>
        </w:rPr>
        <w:t>bolster its posture in the Indo-Pacific</w:t>
      </w:r>
      <w:r w:rsidRPr="00BB2B36">
        <w:t xml:space="preserve">, much like previous administrations attempted to do. To this end, the administration has a Global Force Posture Review underway and has already drawn down US combat forces in Afghanistan, effectively ending the almost 20-year US presence in the country. </w:t>
      </w:r>
      <w:r w:rsidRPr="00BB2B36">
        <w:rPr>
          <w:rStyle w:val="StyleUnderline"/>
        </w:rPr>
        <w:t>This impulse to remake the US global footprint reflects a desire to address a new era of strategic competition with China</w:t>
      </w:r>
      <w:r w:rsidRPr="00BB2B36">
        <w:t xml:space="preserve"> </w:t>
      </w:r>
      <w:r w:rsidRPr="00BB2B36">
        <w:rPr>
          <w:rStyle w:val="Emphasis"/>
        </w:rPr>
        <w:t>and to expend finite resources</w:t>
      </w:r>
      <w:r w:rsidRPr="00BB2B36">
        <w:t xml:space="preserve"> and taxpayer dollars more </w:t>
      </w:r>
      <w:r w:rsidRPr="00BB2B36">
        <w:rPr>
          <w:rStyle w:val="Emphasis"/>
        </w:rPr>
        <w:t>efficiently</w:t>
      </w:r>
      <w:r w:rsidRPr="00BB2B36">
        <w:t>. It is not the first push to revise US force posture. The Trump administration also attempted to make changes, including controversial plans to draw down forces in South Korea and Germany, while simultaneously seeking to stand up a new base and enhance US troop numbers in Poland. Such moves were, in theory, intended to correct US global posture to be more in line with the Department of Defense’s refocus on preparing for a future conflict with China and Russia.</w:t>
      </w:r>
    </w:p>
    <w:p w14:paraId="2608B0E6" w14:textId="77777777" w:rsidR="003940F4" w:rsidRPr="00BB2B36" w:rsidRDefault="003940F4" w:rsidP="003940F4">
      <w:pPr>
        <w:pStyle w:val="Heading3"/>
        <w:rPr>
          <w:rFonts w:cs="Times New Roman"/>
        </w:rPr>
      </w:pPr>
      <w:r w:rsidRPr="00BB2B36">
        <w:rPr>
          <w:rFonts w:cs="Times New Roman"/>
        </w:rPr>
        <w:t>U---AT Ukraine</w:t>
      </w:r>
    </w:p>
    <w:p w14:paraId="36772C9A" w14:textId="77777777" w:rsidR="003940F4" w:rsidRPr="00BB2B36" w:rsidRDefault="003940F4" w:rsidP="003940F4">
      <w:pPr>
        <w:pStyle w:val="Heading4"/>
        <w:rPr>
          <w:rFonts w:cs="Times New Roman"/>
        </w:rPr>
      </w:pPr>
      <w:r w:rsidRPr="00BB2B36">
        <w:rPr>
          <w:rFonts w:cs="Times New Roman"/>
        </w:rPr>
        <w:t xml:space="preserve">China is </w:t>
      </w:r>
      <w:r w:rsidRPr="00BB2B36">
        <w:rPr>
          <w:rFonts w:cs="Times New Roman"/>
          <w:u w:val="single"/>
        </w:rPr>
        <w:t>top-priority</w:t>
      </w:r>
      <w:r w:rsidRPr="00BB2B36">
        <w:rPr>
          <w:rFonts w:cs="Times New Roman"/>
        </w:rPr>
        <w:t xml:space="preserve"> now</w:t>
      </w:r>
    </w:p>
    <w:p w14:paraId="5EC5AD8D" w14:textId="45441E3F" w:rsidR="003940F4" w:rsidRPr="00BB2B36" w:rsidRDefault="003940F4" w:rsidP="003940F4">
      <w:r w:rsidRPr="00CC317F">
        <w:rPr>
          <w:rStyle w:val="Style13ptBold"/>
        </w:rPr>
        <w:t>Ferguson 22</w:t>
      </w:r>
      <w:r w:rsidR="00CC317F">
        <w:t xml:space="preserve"> (</w:t>
      </w:r>
      <w:r w:rsidR="00CC317F" w:rsidRPr="00BB2B36">
        <w:t xml:space="preserve">Niall </w:t>
      </w:r>
      <w:r w:rsidR="00CC317F">
        <w:t xml:space="preserve">Ferguson, </w:t>
      </w:r>
      <w:r w:rsidRPr="00BB2B36">
        <w:t>Senior Fellow at the Hoover Institution at Stanford University and the founder of Greenmantle, an advisory firm</w:t>
      </w:r>
      <w:r w:rsidR="00CC317F">
        <w:t xml:space="preserve">, </w:t>
      </w:r>
      <w:r w:rsidRPr="00BB2B36">
        <w:t xml:space="preserve">“Dust Off That Dirty Word Detente and Engage With China,” </w:t>
      </w:r>
      <w:r w:rsidRPr="00BB2B36">
        <w:rPr>
          <w:i/>
          <w:iCs/>
        </w:rPr>
        <w:t>Bloomberg</w:t>
      </w:r>
      <w:r w:rsidRPr="00BB2B36">
        <w:t>,</w:t>
      </w:r>
      <w:r w:rsidR="00CC317F">
        <w:t xml:space="preserve"> 2022,</w:t>
      </w:r>
      <w:r w:rsidRPr="00BB2B36">
        <w:t xml:space="preserve"> </w:t>
      </w:r>
      <w:hyperlink r:id="rId13" w:history="1">
        <w:r w:rsidRPr="00BB2B36">
          <w:rPr>
            <w:rStyle w:val="Hyperlink"/>
          </w:rPr>
          <w:t>https://www.bloomberg.com/opinion/articles/2022-06-05/niall-ferguson-on-china-biden-should-dust-off-the-word-detente</w:t>
        </w:r>
      </w:hyperlink>
      <w:r w:rsidRPr="00BB2B36">
        <w:t>)</w:t>
      </w:r>
    </w:p>
    <w:p w14:paraId="609FEA3D" w14:textId="77777777" w:rsidR="003940F4" w:rsidRDefault="003940F4" w:rsidP="003940F4">
      <w:r w:rsidRPr="00BB2B36">
        <w:rPr>
          <w:rStyle w:val="StyleUnderline"/>
        </w:rPr>
        <w:t xml:space="preserve">The most remarkable thing about the foreign policy of the Biden administration is that helping Ukraine defeat Russia is </w:t>
      </w:r>
      <w:r w:rsidRPr="00BB2B36">
        <w:rPr>
          <w:rStyle w:val="Emphasis"/>
        </w:rPr>
        <w:t>not even its top priority</w:t>
      </w:r>
      <w:r w:rsidRPr="00BB2B36">
        <w:t>. “</w:t>
      </w:r>
      <w:r w:rsidRPr="00BB2B36">
        <w:rPr>
          <w:rStyle w:val="StyleUnderline"/>
        </w:rPr>
        <w:t>Even as President Putin’s war continues</w:t>
      </w:r>
      <w:r w:rsidRPr="00BB2B36">
        <w:t xml:space="preserve">,” </w:t>
      </w:r>
      <w:r w:rsidRPr="00BB2B36">
        <w:rPr>
          <w:rStyle w:val="Emphasis"/>
        </w:rPr>
        <w:t>declared</w:t>
      </w:r>
      <w:r w:rsidRPr="00BB2B36">
        <w:t xml:space="preserve"> Secretary of State Antony </w:t>
      </w:r>
      <w:r w:rsidRPr="00BB2B36">
        <w:rPr>
          <w:rStyle w:val="Emphasis"/>
        </w:rPr>
        <w:t>Blinken</w:t>
      </w:r>
      <w:r w:rsidRPr="00BB2B36">
        <w:t xml:space="preserve"> in a speech at George Washington University on May 26, “</w:t>
      </w:r>
      <w:r w:rsidRPr="00BB2B36">
        <w:rPr>
          <w:rStyle w:val="StyleUnderline"/>
        </w:rPr>
        <w:t>we will remain focused on the most serious long-term challenge to the international order</w:t>
      </w:r>
      <w:r w:rsidRPr="00BB2B36">
        <w:t xml:space="preserve"> — and that’s posed by the People’s Republic of </w:t>
      </w:r>
      <w:r w:rsidRPr="00BB2B36">
        <w:rPr>
          <w:rStyle w:val="Emphasis"/>
        </w:rPr>
        <w:t>China</w:t>
      </w:r>
      <w:r w:rsidRPr="00BB2B36">
        <w:t xml:space="preserve">.” Blinken’s speech repays close study. About one-tenth of it was conciliatory. “We are not looking for conflict or a new Cold War,” he declared. “We do not seek to transform China’s political system. … We will engage constructively with China wherever we can.” But the rest was as hawkish a speech on China as the one delivered by then Vice President Mike Pence in October 2018, which for me was the moment Cold War II got going in earnest. In Blinken’s words: Under President Xi, the ruling Chinese Communist Party has become more repressive at home and more aggressive abroad. We see that in how Beijing has perfected mass surveillance within China and exported that technology to more than 80 countries; how its advancing unlawful maritime claims in the South China Sea, undermining peace and security, freedom of navigation, and commerce; how it’s circumventing or breaking trade rules … and how it purports to champion sovereignty and territorial integrity while standing with governments that brazenly violate them. </w:t>
      </w:r>
      <w:r w:rsidRPr="00BB2B36">
        <w:rPr>
          <w:rStyle w:val="StyleUnderline"/>
        </w:rPr>
        <w:t>Blinken spelled out how the US intends to “shape the strategic environment around Beijing</w:t>
      </w:r>
      <w:r w:rsidRPr="00BB2B36">
        <w:t xml:space="preserve">,” citing the new Indo-Pacific Economic Framework for Prosperity, announced by Biden on his recent Asia tour, and </w:t>
      </w:r>
      <w:r w:rsidRPr="00BB2B36">
        <w:rPr>
          <w:rStyle w:val="StyleUnderline"/>
        </w:rPr>
        <w:t>the Quad</w:t>
      </w:r>
      <w:r w:rsidRPr="00BB2B36">
        <w:t xml:space="preserve"> of the US, Australia, India and Japan, with </w:t>
      </w:r>
      <w:r w:rsidRPr="00BB2B36">
        <w:rPr>
          <w:rStyle w:val="StyleUnderline"/>
        </w:rPr>
        <w:t>its new Indo-Pacific Partnership for Maritime Domain Awareness</w:t>
      </w:r>
      <w:r w:rsidRPr="00BB2B36">
        <w:t xml:space="preserve">, </w:t>
      </w:r>
      <w:r w:rsidRPr="00BB2B36">
        <w:rPr>
          <w:rStyle w:val="StyleUnderline"/>
        </w:rPr>
        <w:t>not forgetting AUKUS</w:t>
      </w:r>
      <w:r w:rsidRPr="00BB2B36">
        <w:t xml:space="preserve">, the US deal on nuclear submarines with Australia and the UK. But the most startling lines in Blinken’s speech were the ones on “the genocide and crimes against humanity happening in the Xinjiang region”; on US support for “Tibet, where the authorities continue to wage a brutal campaign against Tibetans and their culture, language, and religious traditions”; on Hong Kong, “where the Chinese Communist Party has imposed harsh anti-democratic measures under the guise of national security”; on “Beijing’s aggressive and unlawful activities in the South and East China Seas”; and — the coup de grace from a Chinese vantage point — on “Beijing’s growing coercion” and “increasingly provocative rhetoric and activity” toward Taiwan. The response of the Chinese Foreign Ministry to this confrontational speech was, I thought, surprisingly restrained. </w:t>
      </w:r>
      <w:r w:rsidRPr="00BB2B36">
        <w:rPr>
          <w:rStyle w:val="Emphasis"/>
        </w:rPr>
        <w:t>Taiwan is, of course, the key issue</w:t>
      </w:r>
      <w:r w:rsidRPr="00BB2B36">
        <w:t>. As if to confirm Xi Jinping’s darkest suspicions, Biden went off script again at a press conference in Tokyo with Japanese Prime Minister Fumio Kishida on May 23. A reporter asked if the United States would defend Taiwan in the event of a Chinese attack. “Yes,” the president answered. “That’s the commitment we made. We agree with a one-China policy. We've signed on to it and all the intended agreements made from there. But the idea that, that it (Taiwan) can be taken by force, just taken by force, is just not, is just not appropriate.”</w:t>
      </w:r>
    </w:p>
    <w:p w14:paraId="71EA1533" w14:textId="77777777" w:rsidR="003940F4" w:rsidRPr="00BB2B36" w:rsidRDefault="003940F4" w:rsidP="003940F4">
      <w:pPr>
        <w:pStyle w:val="Heading4"/>
        <w:rPr>
          <w:rFonts w:cs="Times New Roman"/>
        </w:rPr>
      </w:pPr>
      <w:r>
        <w:rPr>
          <w:rFonts w:cs="Times New Roman"/>
        </w:rPr>
        <w:t xml:space="preserve">Aid to Ukraine </w:t>
      </w:r>
      <w:r w:rsidRPr="00BB2B36">
        <w:rPr>
          <w:rFonts w:cs="Times New Roman"/>
        </w:rPr>
        <w:t xml:space="preserve">doesn’t trigger perception of abandonment in Asia, </w:t>
      </w:r>
      <w:r w:rsidRPr="00BB2B36">
        <w:rPr>
          <w:rFonts w:cs="Times New Roman"/>
          <w:u w:val="single"/>
        </w:rPr>
        <w:t>yet</w:t>
      </w:r>
      <w:r w:rsidRPr="00BB2B36">
        <w:rPr>
          <w:rFonts w:cs="Times New Roman"/>
        </w:rPr>
        <w:t xml:space="preserve">. But, further moves to solidify US presence in Europe </w:t>
      </w:r>
      <w:r w:rsidRPr="00BB2B36">
        <w:rPr>
          <w:rFonts w:cs="Times New Roman"/>
          <w:u w:val="single"/>
        </w:rPr>
        <w:t>would</w:t>
      </w:r>
    </w:p>
    <w:p w14:paraId="70659C01" w14:textId="6436B3A7" w:rsidR="003940F4" w:rsidRPr="00BB2B36" w:rsidRDefault="003940F4" w:rsidP="003940F4">
      <w:r w:rsidRPr="00BB2B36">
        <w:rPr>
          <w:rStyle w:val="Style13ptBold"/>
        </w:rPr>
        <w:t>Walker 2</w:t>
      </w:r>
      <w:r w:rsidR="000A51CE">
        <w:rPr>
          <w:rStyle w:val="Style13ptBold"/>
        </w:rPr>
        <w:t xml:space="preserve">2 </w:t>
      </w:r>
      <w:r w:rsidRPr="00BB2B36">
        <w:t xml:space="preserve"> </w:t>
      </w:r>
      <w:r w:rsidR="000A51CE">
        <w:t>(</w:t>
      </w:r>
      <w:r w:rsidR="000A51CE" w:rsidRPr="00BB2B36">
        <w:t xml:space="preserve">Dustin </w:t>
      </w:r>
      <w:r w:rsidR="000A51CE">
        <w:t xml:space="preserve">Walker, </w:t>
      </w:r>
      <w:r w:rsidRPr="00BB2B36">
        <w:t xml:space="preserve">nonresident fellow at the American Enterprise Institute and a former staff member on the Senate Armed Services Committee, “Biden Must Do Better Than Obama on Ukraine,” Foreign Policy, </w:t>
      </w:r>
      <w:r w:rsidR="000A51CE">
        <w:t xml:space="preserve">2022, </w:t>
      </w:r>
      <w:hyperlink r:id="rId14" w:history="1">
        <w:r w:rsidR="000A51CE" w:rsidRPr="002626E5">
          <w:rPr>
            <w:rStyle w:val="Hyperlink"/>
          </w:rPr>
          <w:t>https://foreignpolicy.com/2022/01/27/biden-obama-russia-ukraine-military-strategy-nato/</w:t>
        </w:r>
      </w:hyperlink>
      <w:r w:rsidRPr="00BB2B36">
        <w:t>)</w:t>
      </w:r>
    </w:p>
    <w:p w14:paraId="051EC4DC" w14:textId="77777777" w:rsidR="003940F4" w:rsidRPr="00BB2B36" w:rsidRDefault="003940F4" w:rsidP="003940F4">
      <w:r w:rsidRPr="00BB2B36">
        <w:t xml:space="preserve">The Winter Olympics are just around the corner. Russian President Vladimir Putin has Ukraine on his mind. In Washington, the </w:t>
      </w:r>
      <w:r w:rsidRPr="00BB2B36">
        <w:rPr>
          <w:rStyle w:val="StyleUnderline"/>
        </w:rPr>
        <w:t>Pentagon is preparing a new defense strategy</w:t>
      </w:r>
      <w:r w:rsidRPr="00BB2B36">
        <w:t xml:space="preserve"> that looks beyond the Middle East </w:t>
      </w:r>
      <w:r w:rsidRPr="00BB2B36">
        <w:rPr>
          <w:rStyle w:val="StyleUnderline"/>
        </w:rPr>
        <w:t>to focus on the Pacific and China. The White House, meanwhile, is concerned about costs and wants to rein in military spending</w:t>
      </w:r>
      <w:r w:rsidRPr="00BB2B36">
        <w:t xml:space="preserve">. Sound familiar? Well, this is exactly what the world looked like once before—in 2014. When the Obama administration’s defense strategy was released in March 2014, the document was obsolete the day it was published. It did not mention Ukraine, even though Putin’s little green men had already seized Crimea. It did not mention the Islamic State by name, though the group’s fighters had already captured Fallujah. With the defense budget under spending caps and the threat of sequestration, the Pentagon had to spend tens of billions of dollars in contingency funds to rebuild European deterrence following Russia’s invasion and occupation of Ukraine and to defeat the Islamic State in the Middle East. Meanwhile, the Obama administration’s attempt to pivot to Asia stalled, and the U.S. military edge over China continued to shrink. As history threatens to repeat itself, U.S. President Joe Biden—who served under Barack Obama as vice president—looks perilously close to following in his predecessor’s footsteps. </w:t>
      </w:r>
      <w:r w:rsidRPr="00BB2B36">
        <w:rPr>
          <w:rStyle w:val="StyleUnderline"/>
        </w:rPr>
        <w:t xml:space="preserve">Biden faces the same question as in 2014: How can the United States stay focused on </w:t>
      </w:r>
      <w:r w:rsidRPr="00CC568B">
        <w:rPr>
          <w:rStyle w:val="StyleUnderline"/>
        </w:rPr>
        <w:t>China while dealing with</w:t>
      </w:r>
      <w:r w:rsidRPr="00BB2B36">
        <w:t xml:space="preserve"> the crisis in </w:t>
      </w:r>
      <w:r w:rsidRPr="00CC568B">
        <w:rPr>
          <w:rStyle w:val="StyleUnderline"/>
        </w:rPr>
        <w:t>Ukraine</w:t>
      </w:r>
      <w:r w:rsidRPr="00BB2B36">
        <w:t xml:space="preserve">? Just as it was then, prioritizing the Indo-Pacific and countering China will not be strategically effective or politically sustainable if it is premised on sacrificing the commitment to credible NATO deterrence and defense. But </w:t>
      </w:r>
      <w:r w:rsidRPr="00BB2B36">
        <w:rPr>
          <w:rStyle w:val="StyleUnderline"/>
        </w:rPr>
        <w:t xml:space="preserve">given </w:t>
      </w:r>
      <w:r w:rsidRPr="00BB2B36">
        <w:rPr>
          <w:rStyle w:val="Emphasis"/>
        </w:rPr>
        <w:t>finite resources</w:t>
      </w:r>
      <w:r w:rsidRPr="00BB2B36">
        <w:rPr>
          <w:rStyle w:val="StyleUnderline"/>
        </w:rPr>
        <w:t xml:space="preserve">, the United States </w:t>
      </w:r>
      <w:r w:rsidRPr="00BB2B36">
        <w:rPr>
          <w:rStyle w:val="Emphasis"/>
        </w:rPr>
        <w:t>cannot</w:t>
      </w:r>
      <w:r w:rsidRPr="00BB2B36">
        <w:rPr>
          <w:rStyle w:val="StyleUnderline"/>
        </w:rPr>
        <w:t xml:space="preserve"> confront China, the most powerful adversary it has ever faced, without </w:t>
      </w:r>
      <w:r w:rsidRPr="00BB2B36">
        <w:rPr>
          <w:rStyle w:val="Emphasis"/>
        </w:rPr>
        <w:t>substantially changing</w:t>
      </w:r>
      <w:r w:rsidRPr="00BB2B36">
        <w:rPr>
          <w:rStyle w:val="StyleUnderline"/>
        </w:rPr>
        <w:t xml:space="preserve"> how it achieves strategic ends in Europe</w:t>
      </w:r>
      <w:r w:rsidRPr="00BB2B36">
        <w:t>—</w:t>
      </w:r>
      <w:r w:rsidRPr="00BB2B36">
        <w:rPr>
          <w:rStyle w:val="StyleUnderline"/>
        </w:rPr>
        <w:t>especially</w:t>
      </w:r>
      <w:r w:rsidRPr="00BB2B36">
        <w:t xml:space="preserve"> when it comes to </w:t>
      </w:r>
      <w:r w:rsidRPr="00BB2B36">
        <w:rPr>
          <w:rStyle w:val="Emphasis"/>
        </w:rPr>
        <w:t>military power</w:t>
      </w:r>
      <w:r w:rsidRPr="00BB2B36">
        <w:t xml:space="preserve">. That’s not just an urgent strategic question to answer now, as Washington decides how to deal with Russia’s threatened invasion of Ukraine. It also needs to be at the core of the Pentagon’s strategy that is set to be published as early as March. </w:t>
      </w:r>
      <w:r w:rsidRPr="00BB2B36">
        <w:rPr>
          <w:rStyle w:val="Emphasis"/>
        </w:rPr>
        <w:t>The administration must resist calls</w:t>
      </w:r>
      <w:r w:rsidRPr="00BB2B36">
        <w:t xml:space="preserve"> for a return to a strategy designed </w:t>
      </w:r>
      <w:r w:rsidRPr="00BB2B36">
        <w:rPr>
          <w:rStyle w:val="Emphasis"/>
        </w:rPr>
        <w:t>to win on two fronts simultaneously</w:t>
      </w:r>
      <w:r w:rsidRPr="00BB2B36">
        <w:t xml:space="preserve"> or in sequence</w:t>
      </w:r>
      <w:r w:rsidRPr="00CC317F">
        <w:rPr>
          <w:sz w:val="12"/>
          <w:szCs w:val="12"/>
        </w:rPr>
        <w:t xml:space="preserve">. </w:t>
      </w:r>
      <w:r w:rsidRPr="00CC317F">
        <w:rPr>
          <w:rStyle w:val="Emphasis"/>
        </w:rPr>
        <w:t>Right now</w:t>
      </w:r>
      <w:r w:rsidRPr="00CC317F">
        <w:rPr>
          <w:rStyle w:val="StyleUnderline"/>
          <w:sz w:val="12"/>
          <w:szCs w:val="12"/>
        </w:rPr>
        <w:t xml:space="preserve">, </w:t>
      </w:r>
      <w:r w:rsidRPr="00BB2B36">
        <w:rPr>
          <w:rStyle w:val="StyleUnderline"/>
        </w:rPr>
        <w:t>the United States can do a lot to support Ukraine</w:t>
      </w:r>
      <w:r w:rsidRPr="00BB2B36">
        <w:t xml:space="preserve">, impose costs on Russia, </w:t>
      </w:r>
      <w:r w:rsidRPr="00CC317F">
        <w:rPr>
          <w:rStyle w:val="Emphasis"/>
          <w:sz w:val="24"/>
        </w:rPr>
        <w:t>and</w:t>
      </w:r>
      <w:r w:rsidRPr="00CC317F">
        <w:rPr>
          <w:sz w:val="16"/>
          <w:szCs w:val="16"/>
        </w:rPr>
        <w:t xml:space="preserve"> </w:t>
      </w:r>
      <w:r w:rsidRPr="00BB2B36">
        <w:rPr>
          <w:rStyle w:val="StyleUnderline"/>
        </w:rPr>
        <w:t>assure NATO allies without compromising its strategy to counter China</w:t>
      </w:r>
      <w:r w:rsidRPr="00BB2B36">
        <w:t xml:space="preserve">. At the top of the list are accelerated deliveries of defensive military equipment to Ukraine—especially anti-armor, anti-ship, and air defense capabilities—as well as intelligence support and humanitarian assistance. If Russia does invade, Biden should get much more serious about sanctions than Obama was in 2014. Washington should target the wealth of Putin’s cronies in Western financial hubs, terminate Russian access to the SWIFT global payment system, prohibit transactions in Russian sovereign debt, sanction the Nord Stream 2 pipeline, and cut off access to U.S. technology critical for industries favored by Putin, including defense. The Trump administration’s technology sanctions that have seriously hobbled the Chinese telecommunications giant Huawei are an excellent precedent for this. The United States should also join NATO efforts to reinforce its eastern flank, including contributing U.S. troops to support the temporary activation and deployment of NATO’s Response Force. For this eventuality, the Biden administration has placed up to 8,500 U.S. military personnel on alert. </w:t>
      </w:r>
      <w:r w:rsidRPr="00BB2B36">
        <w:rPr>
          <w:rStyle w:val="Emphasis"/>
        </w:rPr>
        <w:t>But</w:t>
      </w:r>
      <w:r w:rsidRPr="00BB2B36">
        <w:t xml:space="preserve"> even as Washington reacts to Moscow’s threats to overturn the European security order, </w:t>
      </w:r>
      <w:r w:rsidRPr="00BB2B36">
        <w:rPr>
          <w:rStyle w:val="Emphasis"/>
        </w:rPr>
        <w:t>China</w:t>
      </w:r>
      <w:r w:rsidRPr="00BB2B36">
        <w:t xml:space="preserve"> and the Indo-Pacific </w:t>
      </w:r>
      <w:r w:rsidRPr="00CC317F">
        <w:rPr>
          <w:rStyle w:val="Emphasis"/>
        </w:rPr>
        <w:t>must remain the primary focus</w:t>
      </w:r>
      <w:r w:rsidRPr="00CC317F">
        <w:rPr>
          <w:rStyle w:val="Emphasis"/>
          <w:sz w:val="16"/>
          <w:szCs w:val="16"/>
        </w:rPr>
        <w:t xml:space="preserve"> </w:t>
      </w:r>
      <w:r w:rsidRPr="00BB2B36">
        <w:rPr>
          <w:rStyle w:val="Emphasis"/>
        </w:rPr>
        <w:t>of the United States’ strategic calculus</w:t>
      </w:r>
      <w:r w:rsidRPr="00BB2B36">
        <w:t xml:space="preserve">. To that end, the administration should ensure sanctions do not inflict collateral damage on Indo-Pacific allies and partners. In particular, ensnaring India in Russia-focused sanctions for New Delhi’s planned purchase of the Russian S-400 air and missile defense system would be a mistake. Sanctions won’t stop the S-400 deal, but they would play into the narrative pushed by Moscow and Beijing that Washington is not a trustworthy partner for New Delhi. </w:t>
      </w:r>
      <w:r w:rsidRPr="00BB2B36">
        <w:rPr>
          <w:rStyle w:val="StyleUnderline"/>
        </w:rPr>
        <w:t xml:space="preserve">To keep its focus squarely on the Indo-Pacific, the United States must exercise </w:t>
      </w:r>
      <w:r w:rsidRPr="00BB2B36">
        <w:rPr>
          <w:rStyle w:val="Emphasis"/>
        </w:rPr>
        <w:t>restraint</w:t>
      </w:r>
      <w:r w:rsidRPr="00BB2B36">
        <w:rPr>
          <w:rStyle w:val="StyleUnderline"/>
        </w:rPr>
        <w:t xml:space="preserve"> in what </w:t>
      </w:r>
      <w:r w:rsidRPr="00CC568B">
        <w:t>forces</w:t>
      </w:r>
      <w:r w:rsidRPr="00BB2B36">
        <w:rPr>
          <w:rStyle w:val="StyleUnderline"/>
        </w:rPr>
        <w:t xml:space="preserve"> </w:t>
      </w:r>
      <w:r w:rsidRPr="00CC568B">
        <w:rPr>
          <w:rStyle w:val="Emphasis"/>
        </w:rPr>
        <w:t xml:space="preserve">it sends to </w:t>
      </w:r>
      <w:r w:rsidRPr="00CC568B">
        <w:t>reinforce</w:t>
      </w:r>
      <w:r w:rsidRPr="00BB2B36">
        <w:rPr>
          <w:rStyle w:val="StyleUnderline"/>
        </w:rPr>
        <w:t xml:space="preserve"> </w:t>
      </w:r>
      <w:r w:rsidRPr="00CC568B">
        <w:rPr>
          <w:rStyle w:val="Emphasis"/>
        </w:rPr>
        <w:t>NATO</w:t>
      </w:r>
      <w:r w:rsidRPr="00BB2B36">
        <w:t xml:space="preserve"> should Putin invade Ukraine, and from where. Forces should not be taken from the Pacific. They should be relocated within Europe, from the United States, or from lower-priority theaters. For example, air and ground forces stationed in the Middle East could be moved to southeastern Europe to bolster NATO while remaining close enough to respond to any contingency. Deployment of an additional U.S. Army brigade combat team—of limited utility vis-à-vis China—may be sensible. But the Pentagon should avoid new, long-term deployments of assets in low supply, such as missile defense systems and advanced platforms for intelligence, surveillance, and reconnaissance. The Biden administration should also remember that allies provide the bricks, while the United States provides the mortar. </w:t>
      </w:r>
      <w:r w:rsidRPr="00BB2B36">
        <w:rPr>
          <w:rStyle w:val="StyleUnderline"/>
        </w:rPr>
        <w:t>NATO allies should contribute the bulk of any new forces</w:t>
      </w:r>
      <w:r w:rsidRPr="00BB2B36">
        <w:t xml:space="preserve"> deployed to guard the alliance’s eastern flank while the United States provides key military enablers such as command and control, logistics, and </w:t>
      </w:r>
      <w:r w:rsidRPr="00CC568B">
        <w:t>combat medicine. The good news is that allies are in fact stepping up: Denmark, France, Spain, and the Netherlands have all recently announced or proposed reinforcements of ships, fighter aircraft, and ground forces. Even as it responds to the crisis in Europe, Washington can take parallel steps to bolster deterrence in the Pacific—so that the current attention on Europe is not interpreted as a sign of weakness and distraction, as it was in 2014. For example, the</w:t>
      </w:r>
      <w:r w:rsidRPr="00F92D89">
        <w:t xml:space="preserve"> Biden administration could announce plans to station a fifth and eventual sixth attack submarine in Guam. It could also back legislation on Capitol Hill to increase security assistance to Taiwan. Taking these steps during a crisis in Europe would send a powerful signal to Beijing and allied</w:t>
      </w:r>
      <w:r w:rsidRPr="00BB2B36">
        <w:t xml:space="preserve"> capitals that the United States’ priority on the Pacific perseveres. The </w:t>
      </w:r>
      <w:r w:rsidRPr="00F92D89">
        <w:rPr>
          <w:rStyle w:val="Emphasis"/>
        </w:rPr>
        <w:t>Biden</w:t>
      </w:r>
      <w:r w:rsidRPr="00BB2B36">
        <w:t xml:space="preserve"> administration</w:t>
      </w:r>
      <w:r w:rsidRPr="00F92D89">
        <w:rPr>
          <w:rStyle w:val="Emphasis"/>
        </w:rPr>
        <w:t>’s</w:t>
      </w:r>
      <w:r w:rsidRPr="00BB2B36">
        <w:t xml:space="preserve"> new defense </w:t>
      </w:r>
      <w:r w:rsidRPr="00BB2B36">
        <w:rPr>
          <w:rStyle w:val="StyleUnderline"/>
        </w:rPr>
        <w:t xml:space="preserve">strategy needs to confront the question of overstretch head-on. Given </w:t>
      </w:r>
      <w:r w:rsidRPr="00BB2B36">
        <w:rPr>
          <w:rStyle w:val="Emphasis"/>
        </w:rPr>
        <w:t>limited resources</w:t>
      </w:r>
      <w:r w:rsidRPr="00BB2B36">
        <w:rPr>
          <w:rStyle w:val="StyleUnderline"/>
        </w:rPr>
        <w:t xml:space="preserve"> and the strength of the United States’ adversaries—</w:t>
      </w:r>
      <w:r w:rsidRPr="00BB2B36">
        <w:rPr>
          <w:rStyle w:val="Emphasis"/>
        </w:rPr>
        <w:t>especially China</w:t>
      </w:r>
      <w:r w:rsidRPr="00BB2B36">
        <w:rPr>
          <w:rStyle w:val="StyleUnderline"/>
        </w:rPr>
        <w:t>—the U.S. ability to prevail in a great-power conflict cannot be taken for granted</w:t>
      </w:r>
      <w:r w:rsidRPr="00BB2B36">
        <w:t xml:space="preserve">. </w:t>
      </w:r>
      <w:r w:rsidRPr="00BB2B36">
        <w:rPr>
          <w:rStyle w:val="StyleUnderline"/>
        </w:rPr>
        <w:t>That’s why the administration must resist calls for a return to a strategy designed to win on two fronts simultaneously</w:t>
      </w:r>
      <w:r w:rsidRPr="00BB2B36">
        <w:t xml:space="preserve"> or in sequence. </w:t>
      </w:r>
      <w:r w:rsidRPr="00BB2B36">
        <w:rPr>
          <w:rStyle w:val="StyleUnderline"/>
        </w:rPr>
        <w:t xml:space="preserve">Such a force sizing is simply not realistic and </w:t>
      </w:r>
      <w:r w:rsidRPr="00BB2B36">
        <w:rPr>
          <w:rStyle w:val="Emphasis"/>
        </w:rPr>
        <w:t>would dilute the U.S. military’s focus on the Indo-Pacific as its priority theater</w:t>
      </w:r>
      <w:r w:rsidRPr="00BB2B36">
        <w:rPr>
          <w:rStyle w:val="StyleUnderline"/>
        </w:rPr>
        <w:t xml:space="preserve">, China as its pacing threat, and Taiwan as </w:t>
      </w:r>
      <w:r w:rsidRPr="00BB2B36">
        <w:rPr>
          <w:rStyle w:val="Emphasis"/>
        </w:rPr>
        <w:t>its pressing scenario</w:t>
      </w:r>
      <w:r w:rsidRPr="00BB2B36">
        <w:t xml:space="preserve">. Critically, </w:t>
      </w:r>
      <w:r w:rsidRPr="00BB2B36">
        <w:rPr>
          <w:rStyle w:val="StyleUnderline"/>
        </w:rPr>
        <w:t>staying on track in the Pacific requires matching any new military commitments in Europe</w:t>
      </w:r>
      <w:r w:rsidRPr="00BB2B36">
        <w:t>—even temporary ones—</w:t>
      </w:r>
      <w:r w:rsidRPr="00BB2B36">
        <w:rPr>
          <w:rStyle w:val="StyleUnderline"/>
        </w:rPr>
        <w:t>with new resources</w:t>
      </w:r>
      <w:r w:rsidRPr="00BB2B36">
        <w:t xml:space="preserve">. </w:t>
      </w:r>
      <w:r w:rsidRPr="00BB2B36">
        <w:rPr>
          <w:rStyle w:val="StyleUnderline"/>
        </w:rPr>
        <w:t xml:space="preserve">The United States </w:t>
      </w:r>
      <w:r w:rsidRPr="00BB2B36">
        <w:rPr>
          <w:rStyle w:val="Emphasis"/>
        </w:rPr>
        <w:t>must not ask its military to do more with less</w:t>
      </w:r>
      <w:r w:rsidRPr="00BB2B36">
        <w:rPr>
          <w:rStyle w:val="StyleUnderline"/>
        </w:rPr>
        <w:t xml:space="preserve"> or pretend that China </w:t>
      </w:r>
      <w:r w:rsidRPr="00BB2B36">
        <w:t>and Russia</w:t>
      </w:r>
      <w:r w:rsidRPr="00BB2B36">
        <w:rPr>
          <w:rStyle w:val="StyleUnderline"/>
        </w:rPr>
        <w:t xml:space="preserve"> can be deterred</w:t>
      </w:r>
      <w:r w:rsidRPr="00BB2B36">
        <w:t xml:space="preserve"> and confronted </w:t>
      </w:r>
      <w:r w:rsidRPr="00BB2B36">
        <w:rPr>
          <w:rStyle w:val="StyleUnderline"/>
        </w:rPr>
        <w:t>on the cheap</w:t>
      </w:r>
      <w:r w:rsidRPr="00997CF7">
        <w:t xml:space="preserve">. Now is not the time to cut defense spending as the Biden administration has proposed. Not when the U.S. military edge relative to China has so dangerously eroded. Not when </w:t>
      </w:r>
      <w:r w:rsidRPr="00BB2B36">
        <w:t>inflation, aging platforms, rising personnel costs, and the failure to pass a budget on time are sapping the Pentagon’s buying power. The Biden administration and the U.S. Congress must provide the military with the sufficient, timely, and predictable funding demanded in these perilous times, and which U.S. service members deserve.</w:t>
      </w:r>
    </w:p>
    <w:p w14:paraId="0872CE05" w14:textId="77777777" w:rsidR="003940F4" w:rsidRPr="00BB2B36" w:rsidRDefault="003940F4" w:rsidP="003940F4">
      <w:pPr>
        <w:pStyle w:val="Heading4"/>
        <w:rPr>
          <w:rFonts w:cs="Times New Roman"/>
        </w:rPr>
      </w:pPr>
      <w:r w:rsidRPr="00BB2B36">
        <w:rPr>
          <w:rFonts w:cs="Times New Roman"/>
        </w:rPr>
        <w:t xml:space="preserve">Biden is </w:t>
      </w:r>
      <w:r w:rsidRPr="00BB2B36">
        <w:rPr>
          <w:rFonts w:cs="Times New Roman"/>
          <w:u w:val="single"/>
        </w:rPr>
        <w:t>shifting from Ukraine</w:t>
      </w:r>
      <w:r w:rsidRPr="00BB2B36">
        <w:rPr>
          <w:rFonts w:cs="Times New Roman"/>
        </w:rPr>
        <w:t xml:space="preserve"> to focus resources on China now</w:t>
      </w:r>
    </w:p>
    <w:p w14:paraId="023E4B54" w14:textId="308968B6" w:rsidR="003940F4" w:rsidRPr="00BB2B36" w:rsidRDefault="003940F4" w:rsidP="003940F4">
      <w:r w:rsidRPr="00BB2B36">
        <w:rPr>
          <w:rStyle w:val="Style13ptBold"/>
        </w:rPr>
        <w:t xml:space="preserve">Tharoor </w:t>
      </w:r>
      <w:r w:rsidRPr="000A51CE">
        <w:rPr>
          <w:rStyle w:val="Style13ptBold"/>
        </w:rPr>
        <w:t>22</w:t>
      </w:r>
      <w:r w:rsidR="000A51CE">
        <w:rPr>
          <w:rStyle w:val="Style13ptBold"/>
        </w:rPr>
        <w:t xml:space="preserve"> (</w:t>
      </w:r>
      <w:r w:rsidR="000A51CE" w:rsidRPr="000A51CE">
        <w:rPr>
          <w:rStyle w:val="Style13ptBold"/>
          <w:b w:val="0"/>
        </w:rPr>
        <w:t>Isanan Tharoor</w:t>
      </w:r>
      <w:r w:rsidR="000A51CE">
        <w:rPr>
          <w:rStyle w:val="Style13ptBold"/>
        </w:rPr>
        <w:t>,</w:t>
      </w:r>
      <w:r w:rsidRPr="00BB2B36">
        <w:t xml:space="preserve"> analyst </w:t>
      </w:r>
      <w:r w:rsidR="000A51CE">
        <w:t>at the Washington Post,</w:t>
      </w:r>
      <w:r w:rsidRPr="00BB2B36">
        <w:t xml:space="preserve"> “Biden pivots to Asia as Ukraine war rages on,” </w:t>
      </w:r>
      <w:r w:rsidRPr="00BB2B36">
        <w:rPr>
          <w:i/>
          <w:iCs/>
        </w:rPr>
        <w:t>Washington Post</w:t>
      </w:r>
      <w:r w:rsidRPr="00BB2B36">
        <w:t xml:space="preserve">, </w:t>
      </w:r>
      <w:r w:rsidR="000A51CE">
        <w:t xml:space="preserve">2022, </w:t>
      </w:r>
      <w:hyperlink r:id="rId15" w:history="1">
        <w:r w:rsidR="000A51CE" w:rsidRPr="002626E5">
          <w:rPr>
            <w:rStyle w:val="Hyperlink"/>
          </w:rPr>
          <w:t>https://www.washingtonpost.com/world/2022/05/13/asean-southeast-asia-china-biden/</w:t>
        </w:r>
      </w:hyperlink>
      <w:r w:rsidRPr="00BB2B36">
        <w:t>)</w:t>
      </w:r>
    </w:p>
    <w:p w14:paraId="2ADC998D" w14:textId="77777777" w:rsidR="003940F4" w:rsidRPr="00BB2B36" w:rsidRDefault="003940F4" w:rsidP="003940F4">
      <w:r w:rsidRPr="00BB2B36">
        <w:t xml:space="preserve">The past couple of months marked a rallying moment for the geopolitical West. </w:t>
      </w:r>
      <w:r w:rsidRPr="00BB2B36">
        <w:rPr>
          <w:rStyle w:val="StyleUnderline"/>
        </w:rPr>
        <w:t>The Russian invasion of Ukraine triggered a sweeping, united response from Europe and its allies across the Atlantic</w:t>
      </w:r>
      <w:r w:rsidRPr="00BB2B36">
        <w:t xml:space="preserve">. It led to far-reaching, coordinated sanctions on Moscow. </w:t>
      </w:r>
      <w:r w:rsidRPr="00BB2B36">
        <w:rPr>
          <w:rStyle w:val="StyleUnderline"/>
        </w:rPr>
        <w:t>It provoked a new, steely approach from many Europeans to diplomatically and militarily confront Russia. And it spurred the imminent expansion of NATO</w:t>
      </w:r>
      <w:r w:rsidRPr="00BB2B36">
        <w:t xml:space="preserve">, an alliance cast by critics not long ago as an obsolete relic of the Cold War. </w:t>
      </w:r>
      <w:r w:rsidRPr="00BB2B36">
        <w:rPr>
          <w:rStyle w:val="StyleUnderline"/>
        </w:rPr>
        <w:t>The United States and its E.U. partners are flooding Ukraine with weaponry and aid</w:t>
      </w:r>
      <w:r w:rsidRPr="00BB2B36">
        <w:t xml:space="preserve">. By some accounts, the Biden administration alone has mustered more funding for Ukraine in recent weeks than it is committing in the next fiscal year for fighting the planetary peril of climate change. </w:t>
      </w:r>
      <w:r w:rsidRPr="00BB2B36">
        <w:rPr>
          <w:rStyle w:val="StyleUnderline"/>
        </w:rPr>
        <w:t>Yet</w:t>
      </w:r>
      <w:r w:rsidRPr="00BB2B36">
        <w:t xml:space="preserve"> in Washington, </w:t>
      </w:r>
      <w:r w:rsidRPr="00BB2B36">
        <w:rPr>
          <w:rStyle w:val="Emphasis"/>
        </w:rPr>
        <w:t>there remains a large elephant in the room: China.</w:t>
      </w:r>
      <w:r w:rsidRPr="00BB2B36">
        <w:t xml:space="preserve"> New battles with the Kremlin have energized the doyens of the city’s foreign policy establishment, many of whom cut their teeth during the Cold War. But the </w:t>
      </w:r>
      <w:r w:rsidRPr="00BB2B36">
        <w:rPr>
          <w:rStyle w:val="StyleUnderline"/>
        </w:rPr>
        <w:t>Biden</w:t>
      </w:r>
      <w:r w:rsidRPr="00BB2B36">
        <w:t xml:space="preserve"> administration is trying to show that it </w:t>
      </w:r>
      <w:r w:rsidRPr="00BB2B36">
        <w:rPr>
          <w:rStyle w:val="Emphasis"/>
        </w:rPr>
        <w:t>hasn’t lost sight of its key 21st century “strategic competitor.”</w:t>
      </w:r>
      <w:r w:rsidRPr="00BB2B36">
        <w:t xml:space="preserve"> And it recognizes that its contest with China requires closer partnerships well outside Europe. </w:t>
      </w:r>
      <w:r w:rsidRPr="000A51CE">
        <w:rPr>
          <w:rStyle w:val="Emphasis"/>
        </w:rPr>
        <w:t>A new push started this week</w:t>
      </w:r>
      <w:r w:rsidRPr="000A51CE">
        <w:rPr>
          <w:sz w:val="16"/>
          <w:szCs w:val="16"/>
        </w:rPr>
        <w:t xml:space="preserve">. </w:t>
      </w:r>
      <w:r w:rsidRPr="00BB2B36">
        <w:t xml:space="preserve">On Thursday evening, the White House hosted a dinner with eight leaders of the Association of Southeast Asian Nations (ASEAN) as a part of a major U.S.-led summit with the regional bloc. On Friday, the Southeast Asian delegations are slated to continue discussions at the State Department before a plenary session with President Biden. Next week, </w:t>
      </w:r>
      <w:r w:rsidRPr="00BB2B36">
        <w:rPr>
          <w:rStyle w:val="StyleUnderline"/>
        </w:rPr>
        <w:t>Biden will embark on a five-day trip to South Korea and Japan, culminating in another meeting of the “Quad” grouping with Australia, Japan and India</w:t>
      </w:r>
      <w:r w:rsidRPr="00BB2B36">
        <w:t>. U.S. officials recognize that a decade of talk about a strategic “pivot” to Asia has yet to yield concrete results. “Several administrations in succession in the United States have tried … to launch more fundamental efforts, policies, frameworks in Asia, East Asia, Indo-Pacific, and found themselves stymied or misdirected or directed toward other pursuits,” said Kurt Campbell, the White House’s lead official on Indo-Pacific policy, in a speech this week at the Center for Strategic and International Studies in Washington. “And that has been something that I think all of us are deeply aware of in the formulation and execution of policy.”</w:t>
      </w:r>
    </w:p>
    <w:p w14:paraId="6BFB8D5D" w14:textId="77777777" w:rsidR="003940F4" w:rsidRPr="00BB2B36" w:rsidRDefault="003940F4" w:rsidP="003940F4">
      <w:r w:rsidRPr="00BB2B36">
        <w:t xml:space="preserve">The </w:t>
      </w:r>
      <w:r w:rsidRPr="00BB2B36">
        <w:rPr>
          <w:rStyle w:val="StyleUnderline"/>
        </w:rPr>
        <w:t>Biden</w:t>
      </w:r>
      <w:r w:rsidRPr="00BB2B36">
        <w:t xml:space="preserve"> administration aims to show that its heavy </w:t>
      </w:r>
      <w:r w:rsidRPr="00BB2B36">
        <w:rPr>
          <w:rStyle w:val="StyleUnderline"/>
        </w:rPr>
        <w:t>involvement in</w:t>
      </w:r>
      <w:r w:rsidRPr="00BB2B36">
        <w:t xml:space="preserve"> the </w:t>
      </w:r>
      <w:r w:rsidRPr="00BB2B36">
        <w:rPr>
          <w:rStyle w:val="Emphasis"/>
        </w:rPr>
        <w:t>Ukraine</w:t>
      </w:r>
      <w:r w:rsidRPr="00BB2B36">
        <w:t xml:space="preserve"> war </w:t>
      </w:r>
      <w:r w:rsidRPr="00BB2B36">
        <w:rPr>
          <w:rStyle w:val="Emphasis"/>
        </w:rPr>
        <w:t>is not a distraction from its priorities to the East</w:t>
      </w:r>
      <w:r w:rsidRPr="00BB2B36">
        <w:t>. But it is climbing an uphill road with ASEAN countries, where many officials lament a lack of American engagement, especially during the years of the Trump administration.</w:t>
      </w:r>
    </w:p>
    <w:p w14:paraId="2C6B2325" w14:textId="77777777" w:rsidR="003940F4" w:rsidRPr="00BB2B36" w:rsidRDefault="003940F4" w:rsidP="003940F4">
      <w:pPr>
        <w:pStyle w:val="Heading4"/>
        <w:rPr>
          <w:rFonts w:cs="Times New Roman"/>
        </w:rPr>
      </w:pPr>
      <w:r w:rsidRPr="00BB2B36">
        <w:rPr>
          <w:rFonts w:cs="Times New Roman"/>
        </w:rPr>
        <w:t xml:space="preserve">The US </w:t>
      </w:r>
      <w:r w:rsidRPr="00BB2B36">
        <w:rPr>
          <w:rFonts w:cs="Times New Roman"/>
          <w:u w:val="single"/>
        </w:rPr>
        <w:t>ruled out</w:t>
      </w:r>
      <w:r w:rsidRPr="00BB2B36">
        <w:rPr>
          <w:rFonts w:cs="Times New Roman"/>
        </w:rPr>
        <w:t xml:space="preserve"> sending meaningful cooperation to Ukraine, because of finite resources</w:t>
      </w:r>
    </w:p>
    <w:p w14:paraId="3F8C20EB" w14:textId="126C97CE" w:rsidR="003940F4" w:rsidRPr="00BB2B36" w:rsidRDefault="003940F4" w:rsidP="003940F4">
      <w:r w:rsidRPr="00BB2B36">
        <w:rPr>
          <w:rStyle w:val="Style13ptBold"/>
        </w:rPr>
        <w:t>Chellaney 22</w:t>
      </w:r>
      <w:r w:rsidR="000A51CE">
        <w:t xml:space="preserve"> (</w:t>
      </w:r>
      <w:r w:rsidR="000A51CE" w:rsidRPr="00BB2B36">
        <w:t>Brahma</w:t>
      </w:r>
      <w:r w:rsidRPr="00BB2B36">
        <w:t xml:space="preserve"> </w:t>
      </w:r>
      <w:r w:rsidR="000A51CE">
        <w:t xml:space="preserve">Chellaney, </w:t>
      </w:r>
      <w:r w:rsidRPr="00BB2B36">
        <w:t>Professor of Strategic Studies at the New Delhi-based Center for Policy Research and Fellow at the Robert Bosch Academy in Berlin</w:t>
      </w:r>
      <w:r w:rsidR="000A51CE">
        <w:t xml:space="preserve">, </w:t>
      </w:r>
      <w:r w:rsidRPr="00BB2B36">
        <w:t>“America Is Focusing on the Wrong Enemy,” Project Syndicate,</w:t>
      </w:r>
      <w:r w:rsidR="000A51CE">
        <w:t xml:space="preserve"> 2022,</w:t>
      </w:r>
      <w:r w:rsidRPr="00BB2B36">
        <w:t xml:space="preserve"> https://www.project-syndicate.org/commentary/the-threat-to-us-global-leadership-is-china-not-russia-by-brahma-chellaney-2022-02)</w:t>
      </w:r>
    </w:p>
    <w:p w14:paraId="7DD7AA9D" w14:textId="77777777" w:rsidR="003940F4" w:rsidRPr="00BB2B36" w:rsidRDefault="003940F4" w:rsidP="003940F4">
      <w:r w:rsidRPr="00BB2B36">
        <w:t xml:space="preserve">So, </w:t>
      </w:r>
      <w:r w:rsidRPr="00BB2B36">
        <w:rPr>
          <w:rStyle w:val="StyleUnderline"/>
        </w:rPr>
        <w:t xml:space="preserve">while the US remains the world’s foremost military power, it has been </w:t>
      </w:r>
      <w:r w:rsidRPr="00BB2B36">
        <w:rPr>
          <w:rStyle w:val="Emphasis"/>
        </w:rPr>
        <w:t>stretched thin</w:t>
      </w:r>
      <w:r w:rsidRPr="00BB2B36">
        <w:rPr>
          <w:rStyle w:val="StyleUnderline"/>
        </w:rPr>
        <w:t xml:space="preserve"> by the </w:t>
      </w:r>
      <w:r w:rsidRPr="00BB2B36">
        <w:rPr>
          <w:rStyle w:val="Emphasis"/>
        </w:rPr>
        <w:t>decisions and commitments</w:t>
      </w:r>
      <w:r w:rsidRPr="00BB2B36">
        <w:rPr>
          <w:rStyle w:val="StyleUnderline"/>
        </w:rPr>
        <w:t xml:space="preserve"> it has made, in Europe</w:t>
      </w:r>
      <w:r w:rsidRPr="00BB2B36">
        <w:t xml:space="preserve"> and elsewhere, since 1991. </w:t>
      </w:r>
      <w:r w:rsidRPr="00BB2B36">
        <w:rPr>
          <w:rStyle w:val="StyleUnderline"/>
        </w:rPr>
        <w:t xml:space="preserve">This goes a long way toward explaining why </w:t>
      </w:r>
      <w:r w:rsidRPr="00BB2B36">
        <w:rPr>
          <w:rStyle w:val="Emphasis"/>
        </w:rPr>
        <w:t>the US has ruled out</w:t>
      </w:r>
      <w:r w:rsidRPr="00BB2B36">
        <w:rPr>
          <w:rStyle w:val="StyleUnderline"/>
        </w:rPr>
        <w:t xml:space="preserve"> deploying its own troops to defend Ukraine today.</w:t>
      </w:r>
      <w:r w:rsidRPr="00BB2B36">
        <w:t xml:space="preserve"> </w:t>
      </w:r>
      <w:r w:rsidRPr="00BB2B36">
        <w:rPr>
          <w:rStyle w:val="StyleUnderline"/>
        </w:rPr>
        <w:t xml:space="preserve">What the US is offering Ukraine – </w:t>
      </w:r>
      <w:r w:rsidRPr="00BB2B36">
        <w:rPr>
          <w:rStyle w:val="Emphasis"/>
        </w:rPr>
        <w:t>weapons and ammunition</w:t>
      </w:r>
      <w:r w:rsidRPr="00BB2B36">
        <w:rPr>
          <w:rStyle w:val="StyleUnderline"/>
        </w:rPr>
        <w:t xml:space="preserve"> – cannot protect the country from Russia</w:t>
      </w:r>
      <w:r w:rsidRPr="00BB2B36">
        <w:t>, which has an overwhelming military advantage.</w:t>
      </w:r>
    </w:p>
    <w:p w14:paraId="6B67E35F" w14:textId="77777777" w:rsidR="003940F4" w:rsidRPr="003940F4" w:rsidRDefault="003940F4" w:rsidP="003940F4"/>
    <w:p w14:paraId="61EBBD45" w14:textId="3DC085F6" w:rsidR="00A658EB" w:rsidRDefault="00A658EB" w:rsidP="00A658EB">
      <w:pPr>
        <w:pStyle w:val="Heading2"/>
      </w:pPr>
      <w:r>
        <w:t>Link</w:t>
      </w:r>
    </w:p>
    <w:p w14:paraId="0D12FDBB" w14:textId="77777777" w:rsidR="000A51CE" w:rsidRPr="00BB2B36" w:rsidRDefault="000A51CE" w:rsidP="000A51CE">
      <w:pPr>
        <w:pStyle w:val="Heading3"/>
        <w:rPr>
          <w:rFonts w:cs="Times New Roman"/>
        </w:rPr>
      </w:pPr>
      <w:r w:rsidRPr="00BB2B36">
        <w:rPr>
          <w:rFonts w:cs="Times New Roman"/>
        </w:rPr>
        <w:t>Link---General---NATO</w:t>
      </w:r>
    </w:p>
    <w:p w14:paraId="2C9C9B84" w14:textId="77777777" w:rsidR="000A51CE" w:rsidRPr="00BB2B36" w:rsidRDefault="000A51CE" w:rsidP="000A51CE">
      <w:pPr>
        <w:pStyle w:val="Heading4"/>
        <w:rPr>
          <w:rFonts w:cs="Times New Roman"/>
        </w:rPr>
      </w:pPr>
      <w:r w:rsidRPr="00BB2B36">
        <w:rPr>
          <w:rFonts w:cs="Times New Roman"/>
        </w:rPr>
        <w:t xml:space="preserve">NATO effectiveness requires </w:t>
      </w:r>
      <w:r w:rsidRPr="00BB2B36">
        <w:rPr>
          <w:rFonts w:cs="Times New Roman"/>
          <w:u w:val="single"/>
        </w:rPr>
        <w:t>substantial</w:t>
      </w:r>
      <w:r w:rsidRPr="00BB2B36">
        <w:rPr>
          <w:rFonts w:cs="Times New Roman"/>
        </w:rPr>
        <w:t xml:space="preserve"> military resources. Triggers </w:t>
      </w:r>
      <w:r w:rsidRPr="00BB2B36">
        <w:rPr>
          <w:rFonts w:cs="Times New Roman"/>
          <w:u w:val="single"/>
        </w:rPr>
        <w:t>tradeoffs</w:t>
      </w:r>
      <w:r w:rsidRPr="00BB2B36">
        <w:rPr>
          <w:rFonts w:cs="Times New Roman"/>
        </w:rPr>
        <w:t>.</w:t>
      </w:r>
    </w:p>
    <w:p w14:paraId="18C08860" w14:textId="6016727A" w:rsidR="000A51CE" w:rsidRPr="00BB2B36" w:rsidRDefault="000A51CE" w:rsidP="000A51CE">
      <w:r w:rsidRPr="00101272">
        <w:rPr>
          <w:rStyle w:val="Style13ptBold"/>
        </w:rPr>
        <w:t xml:space="preserve">Chollet </w:t>
      </w:r>
      <w:r w:rsidR="00101272" w:rsidRPr="00101272">
        <w:rPr>
          <w:rStyle w:val="Style13ptBold"/>
        </w:rPr>
        <w:t>et al</w:t>
      </w:r>
      <w:r w:rsidR="00101272" w:rsidRPr="00BB2B36">
        <w:rPr>
          <w:rStyle w:val="Style13ptBold"/>
        </w:rPr>
        <w:t xml:space="preserve"> </w:t>
      </w:r>
      <w:r w:rsidRPr="00BB2B36">
        <w:rPr>
          <w:rStyle w:val="Style13ptBold"/>
        </w:rPr>
        <w:t>20</w:t>
      </w:r>
      <w:r w:rsidR="00101272">
        <w:t xml:space="preserve"> (</w:t>
      </w:r>
      <w:r w:rsidR="00101272" w:rsidRPr="00BB2B36">
        <w:t>Derek</w:t>
      </w:r>
      <w:r w:rsidR="00101272">
        <w:t xml:space="preserve"> Chollet</w:t>
      </w:r>
      <w:r w:rsidR="00101272" w:rsidRPr="00BB2B36">
        <w:t>,</w:t>
      </w:r>
      <w:r w:rsidR="00101272">
        <w:t xml:space="preserve"> </w:t>
      </w:r>
      <w:r w:rsidRPr="00BB2B36">
        <w:t>executive vice president and senior advisor for security and defense policy at The German Marshall Fund of the United States</w:t>
      </w:r>
      <w:r w:rsidR="00101272">
        <w:t xml:space="preserve">, </w:t>
      </w:r>
      <w:r w:rsidRPr="00BB2B36">
        <w:t xml:space="preserve">“Rethink and replace two percent,” Atlantic Council, </w:t>
      </w:r>
      <w:r w:rsidR="00101272">
        <w:t xml:space="preserve">2020, </w:t>
      </w:r>
      <w:hyperlink r:id="rId16" w:history="1">
        <w:r w:rsidR="00101272" w:rsidRPr="002626E5">
          <w:rPr>
            <w:rStyle w:val="Hyperlink"/>
          </w:rPr>
          <w:t>https://www.atlanticcouncil.org/content-series/nato20-2020/rethink-and-replace-two-percent/</w:t>
        </w:r>
      </w:hyperlink>
      <w:r w:rsidRPr="00BB2B36">
        <w:t>)</w:t>
      </w:r>
    </w:p>
    <w:p w14:paraId="2D3C9CFF" w14:textId="77777777" w:rsidR="000A51CE" w:rsidRPr="00BB2B36" w:rsidRDefault="000A51CE" w:rsidP="000A51CE">
      <w:r w:rsidRPr="00BB2B36">
        <w:t xml:space="preserve">To be clear, </w:t>
      </w:r>
      <w:r w:rsidRPr="00BB2B36">
        <w:rPr>
          <w:rStyle w:val="StyleUnderline"/>
        </w:rPr>
        <w:t xml:space="preserve">NATO’s effectiveness requires capable militaries, and this will be </w:t>
      </w:r>
      <w:r w:rsidRPr="00BB2B36">
        <w:rPr>
          <w:rStyle w:val="Emphasis"/>
        </w:rPr>
        <w:t>expensive</w:t>
      </w:r>
      <w:r w:rsidRPr="00BB2B36">
        <w:t xml:space="preserve">. </w:t>
      </w:r>
      <w:r w:rsidRPr="00BB2B36">
        <w:rPr>
          <w:rStyle w:val="Emphasis"/>
        </w:rPr>
        <w:t>Tough decisions</w:t>
      </w:r>
      <w:r w:rsidRPr="00BB2B36">
        <w:rPr>
          <w:rStyle w:val="StyleUnderline"/>
        </w:rPr>
        <w:t xml:space="preserve"> will always be required</w:t>
      </w:r>
      <w:r w:rsidRPr="00BB2B36">
        <w:t xml:space="preserve">. </w:t>
      </w:r>
      <w:r w:rsidRPr="00BB2B36">
        <w:rPr>
          <w:rStyle w:val="StyleUnderline"/>
        </w:rPr>
        <w:t xml:space="preserve">Real work needs to be done to expand defense investment in </w:t>
      </w:r>
      <w:r w:rsidRPr="00BB2B36">
        <w:rPr>
          <w:rStyle w:val="Emphasis"/>
        </w:rPr>
        <w:t>equipment</w:t>
      </w:r>
      <w:r w:rsidRPr="00BB2B36">
        <w:rPr>
          <w:rStyle w:val="StyleUnderline"/>
        </w:rPr>
        <w:t xml:space="preserve">, </w:t>
      </w:r>
      <w:r w:rsidRPr="00BB2B36">
        <w:rPr>
          <w:rStyle w:val="Emphasis"/>
        </w:rPr>
        <w:t>readiness</w:t>
      </w:r>
      <w:r w:rsidRPr="00BB2B36">
        <w:rPr>
          <w:rStyle w:val="StyleUnderline"/>
        </w:rPr>
        <w:t xml:space="preserve">, </w:t>
      </w:r>
      <w:r w:rsidRPr="00BB2B36">
        <w:rPr>
          <w:rStyle w:val="Emphasis"/>
        </w:rPr>
        <w:t>emerging technologies</w:t>
      </w:r>
      <w:r w:rsidRPr="00BB2B36">
        <w:rPr>
          <w:rStyle w:val="StyleUnderline"/>
        </w:rPr>
        <w:t xml:space="preserve">, </w:t>
      </w:r>
      <w:r w:rsidRPr="00BB2B36">
        <w:rPr>
          <w:rStyle w:val="Emphasis"/>
        </w:rPr>
        <w:t>digitalization</w:t>
      </w:r>
      <w:r w:rsidRPr="00BB2B36">
        <w:rPr>
          <w:rStyle w:val="StyleUnderline"/>
        </w:rPr>
        <w:t xml:space="preserve">, and </w:t>
      </w:r>
      <w:r w:rsidRPr="00BB2B36">
        <w:rPr>
          <w:rStyle w:val="Emphasis"/>
        </w:rPr>
        <w:t>r</w:t>
      </w:r>
      <w:r w:rsidRPr="00BB2B36">
        <w:rPr>
          <w:rStyle w:val="StyleUnderline"/>
        </w:rPr>
        <w:t xml:space="preserve">esearch </w:t>
      </w:r>
      <w:r w:rsidRPr="00BB2B36">
        <w:rPr>
          <w:rStyle w:val="Emphasis"/>
        </w:rPr>
        <w:t>and</w:t>
      </w:r>
      <w:r w:rsidRPr="00BB2B36">
        <w:rPr>
          <w:rStyle w:val="StyleUnderline"/>
        </w:rPr>
        <w:t xml:space="preserve"> </w:t>
      </w:r>
      <w:r w:rsidRPr="00BB2B36">
        <w:rPr>
          <w:rStyle w:val="Emphasis"/>
        </w:rPr>
        <w:t>d</w:t>
      </w:r>
      <w:r w:rsidRPr="00BB2B36">
        <w:rPr>
          <w:rStyle w:val="StyleUnderline"/>
        </w:rPr>
        <w:t>evelopment. Substantial and targeted spending to create effective deterrence</w:t>
      </w:r>
      <w:r w:rsidRPr="00BB2B36">
        <w:t xml:space="preserve">, particularly by large European countries like Germany, must </w:t>
      </w:r>
      <w:r w:rsidRPr="00BB2B36">
        <w:rPr>
          <w:rStyle w:val="StyleUnderline"/>
        </w:rPr>
        <w:t>remain a priority</w:t>
      </w:r>
      <w:r w:rsidRPr="00BB2B36">
        <w:t xml:space="preserve">. We need to do all this in a way that avoids the pitfalls of oversimplification and acrimony that have too often defined the two-percent debate over the last decade. </w:t>
      </w:r>
    </w:p>
    <w:p w14:paraId="095FBF7A" w14:textId="77777777" w:rsidR="000A51CE" w:rsidRPr="00BB2B36" w:rsidRDefault="000A51CE" w:rsidP="000A51CE">
      <w:pPr>
        <w:pStyle w:val="Heading4"/>
        <w:rPr>
          <w:rFonts w:cs="Times New Roman"/>
        </w:rPr>
      </w:pPr>
      <w:r w:rsidRPr="00BB2B36">
        <w:rPr>
          <w:rFonts w:cs="Times New Roman"/>
        </w:rPr>
        <w:t xml:space="preserve">Let US commitments to NATO </w:t>
      </w:r>
      <w:r w:rsidRPr="00BB2B36">
        <w:rPr>
          <w:rFonts w:cs="Times New Roman"/>
          <w:u w:val="single"/>
        </w:rPr>
        <w:t>die</w:t>
      </w:r>
      <w:r w:rsidRPr="00BB2B36">
        <w:rPr>
          <w:rFonts w:cs="Times New Roman"/>
        </w:rPr>
        <w:t>---that frees up resources to successfully defend Asian allies</w:t>
      </w:r>
    </w:p>
    <w:p w14:paraId="1C2C264B" w14:textId="600B6431" w:rsidR="000A51CE" w:rsidRPr="00BB2B36" w:rsidRDefault="000A51CE" w:rsidP="000A51CE">
      <w:r w:rsidRPr="00BB2B36">
        <w:rPr>
          <w:rStyle w:val="Style13ptBold"/>
        </w:rPr>
        <w:t>Shifrinson 21</w:t>
      </w:r>
      <w:r w:rsidR="00101272">
        <w:t xml:space="preserve"> (</w:t>
      </w:r>
      <w:r w:rsidR="00101272" w:rsidRPr="00BB2B36">
        <w:t>Joshua</w:t>
      </w:r>
      <w:r w:rsidR="00101272">
        <w:t xml:space="preserve"> Shifrinson,</w:t>
      </w:r>
      <w:r w:rsidRPr="00BB2B36">
        <w:t xml:space="preserve"> Non-Resident Fellow at the Quincy Institute and Assistant Professor at Boston University's Pardee School of Global Studies</w:t>
      </w:r>
      <w:r w:rsidR="00101272">
        <w:t>,</w:t>
      </w:r>
      <w:r w:rsidRPr="00BB2B36">
        <w:t xml:space="preserve"> “The Dominance Dilemma: The American Approach to NATO and its Future,” </w:t>
      </w:r>
      <w:r w:rsidRPr="00BB2B36">
        <w:rPr>
          <w:i/>
          <w:iCs/>
        </w:rPr>
        <w:t>Quincy Report</w:t>
      </w:r>
      <w:r w:rsidRPr="00BB2B36">
        <w:t xml:space="preserve">, </w:t>
      </w:r>
      <w:r w:rsidR="00101272">
        <w:t xml:space="preserve">2021, </w:t>
      </w:r>
      <w:hyperlink r:id="rId17" w:history="1">
        <w:r w:rsidR="00101272" w:rsidRPr="002626E5">
          <w:rPr>
            <w:rStyle w:val="Hyperlink"/>
          </w:rPr>
          <w:t>https://quincyinst.org/report/the-dominance-dilemma-the-american-approach-to-nato-and-its-future/)</w:t>
        </w:r>
      </w:hyperlink>
    </w:p>
    <w:p w14:paraId="64C5C217" w14:textId="77777777" w:rsidR="000A51CE" w:rsidRPr="00BB2B36" w:rsidRDefault="000A51CE" w:rsidP="000A51CE">
      <w:r w:rsidRPr="00BB2B36">
        <w:t xml:space="preserve">It is easy to get wrapped up in the rhetorical shifts and policy particulars of the moment, but the United States has consistently approached NATO through a combination of opportunism and geopolitics. Since the alliance’s creation in the late 1940s, the United States has attempted to strike a balance between its own contradictory impulses. Going forward, the question is whether this balance is sustainable in practice, if not in declared intent, given the emerging shape of international politics. </w:t>
      </w:r>
      <w:r w:rsidRPr="00BB2B36">
        <w:rPr>
          <w:rStyle w:val="StyleUnderline"/>
        </w:rPr>
        <w:t xml:space="preserve">It is not defeatist to be skeptical. Alliance commitments tend to change when new threats appear and strategic priorities shift. As </w:t>
      </w:r>
      <w:r w:rsidRPr="00BB2B36">
        <w:rPr>
          <w:rStyle w:val="Emphasis"/>
        </w:rPr>
        <w:t>America’s attention moves toward Asia</w:t>
      </w:r>
      <w:r w:rsidRPr="00BB2B36">
        <w:rPr>
          <w:rStyle w:val="StyleUnderline"/>
        </w:rPr>
        <w:t xml:space="preserve">, its longstanding attitudes toward European </w:t>
      </w:r>
      <w:r w:rsidRPr="00BB2B36">
        <w:rPr>
          <w:rStyle w:val="Emphasis"/>
        </w:rPr>
        <w:t>security should be reevaluated and accorded lower strategic priority</w:t>
      </w:r>
      <w:r w:rsidRPr="00BB2B36">
        <w:t xml:space="preserve">. </w:t>
      </w:r>
      <w:r w:rsidRPr="00BB2B36">
        <w:rPr>
          <w:rStyle w:val="StyleUnderline"/>
        </w:rPr>
        <w:t>Western Europe, and much of Eastern Europe, are secure. No European hegemon is on the horizon. A balance of power exists and ought to be allowed to mature</w:t>
      </w:r>
      <w:r w:rsidRPr="00BB2B36">
        <w:t xml:space="preserve">. This is good news. America’s postwar commitment to European security went on far longer and became far more expansive than policymakers envisioned in the 1940s and 1950s. Now </w:t>
      </w:r>
      <w:r w:rsidRPr="00BB2B36">
        <w:rPr>
          <w:rStyle w:val="StyleUnderline"/>
        </w:rPr>
        <w:t>the mission is accomplished</w:t>
      </w:r>
      <w:r w:rsidRPr="00BB2B36">
        <w:t xml:space="preserve">. Western Europe, and much of Eastern Europe, are secure. No European hegemon is on the horizon. A balance of power exists and ought to be allowed to mature. </w:t>
      </w:r>
      <w:r w:rsidRPr="00BB2B36">
        <w:rPr>
          <w:rStyle w:val="StyleUnderline"/>
        </w:rPr>
        <w:t xml:space="preserve">Seventy-two years after NATO’s founding, </w:t>
      </w:r>
      <w:r w:rsidRPr="00BB2B36">
        <w:rPr>
          <w:rStyle w:val="Emphasis"/>
        </w:rPr>
        <w:t>America’s role in the alliance can change fundamentally</w:t>
      </w:r>
      <w:r w:rsidRPr="00BB2B36">
        <w:rPr>
          <w:rStyle w:val="StyleUnderline"/>
        </w:rPr>
        <w:t xml:space="preserve"> with </w:t>
      </w:r>
      <w:r w:rsidRPr="00BB2B36">
        <w:rPr>
          <w:rStyle w:val="Emphasis"/>
        </w:rPr>
        <w:t>little risk to U.S. or European security</w:t>
      </w:r>
      <w:r w:rsidRPr="00BB2B36">
        <w:rPr>
          <w:rStyle w:val="StyleUnderline"/>
        </w:rPr>
        <w:t xml:space="preserve"> — and much to gain for both</w:t>
      </w:r>
      <w:r w:rsidRPr="00BB2B36">
        <w:t>.</w:t>
      </w:r>
    </w:p>
    <w:p w14:paraId="6DA15113" w14:textId="77777777" w:rsidR="000A51CE" w:rsidRPr="00BB2B36" w:rsidRDefault="000A51CE" w:rsidP="000A51CE">
      <w:pPr>
        <w:pStyle w:val="Heading3"/>
        <w:rPr>
          <w:rFonts w:cs="Times New Roman"/>
        </w:rPr>
      </w:pPr>
      <w:r w:rsidRPr="00BB2B36">
        <w:rPr>
          <w:rFonts w:cs="Times New Roman"/>
        </w:rPr>
        <w:t>Link---AI---1NC</w:t>
      </w:r>
    </w:p>
    <w:p w14:paraId="60B04308" w14:textId="77777777" w:rsidR="000A51CE" w:rsidRPr="00BB2B36" w:rsidRDefault="000A51CE" w:rsidP="000A51CE">
      <w:pPr>
        <w:pStyle w:val="Heading4"/>
        <w:rPr>
          <w:rFonts w:cs="Times New Roman"/>
        </w:rPr>
      </w:pPr>
      <w:r w:rsidRPr="00BB2B36">
        <w:rPr>
          <w:rFonts w:cs="Times New Roman"/>
        </w:rPr>
        <w:t xml:space="preserve">US-NATO AI interoperability requires a </w:t>
      </w:r>
      <w:r w:rsidRPr="00BB2B36">
        <w:rPr>
          <w:rFonts w:cs="Times New Roman"/>
          <w:u w:val="single"/>
        </w:rPr>
        <w:t>significant increase</w:t>
      </w:r>
      <w:r w:rsidRPr="00BB2B36">
        <w:rPr>
          <w:rFonts w:cs="Times New Roman"/>
        </w:rPr>
        <w:t xml:space="preserve"> in funding</w:t>
      </w:r>
    </w:p>
    <w:p w14:paraId="0FE1514D" w14:textId="5720F887" w:rsidR="000A51CE" w:rsidRPr="00BB2B36" w:rsidRDefault="000A51CE" w:rsidP="000A51CE">
      <w:r w:rsidRPr="00BB2B36">
        <w:rPr>
          <w:rStyle w:val="Style13ptBold"/>
        </w:rPr>
        <w:t>Christie 22</w:t>
      </w:r>
      <w:r w:rsidR="00101272">
        <w:t xml:space="preserve"> (</w:t>
      </w:r>
      <w:r w:rsidR="00101272" w:rsidRPr="00BB2B36">
        <w:t>Edward Hunter</w:t>
      </w:r>
      <w:r w:rsidR="00101272">
        <w:t xml:space="preserve"> Christie, </w:t>
      </w:r>
      <w:r w:rsidRPr="00BB2B36">
        <w:t>senior research fellow @ Finnish Institute of International Affairs</w:t>
      </w:r>
      <w:r w:rsidR="00101272">
        <w:t xml:space="preserve">, </w:t>
      </w:r>
      <w:r w:rsidRPr="00BB2B36">
        <w:t xml:space="preserve">“Defence cooperation in artificial intelligence: Bridging the transatlantic gap for a stronger Europe,” </w:t>
      </w:r>
      <w:r w:rsidRPr="00BB2B36">
        <w:rPr>
          <w:i/>
          <w:iCs/>
        </w:rPr>
        <w:t>European View</w:t>
      </w:r>
      <w:r w:rsidRPr="00BB2B36">
        <w:t xml:space="preserve">, </w:t>
      </w:r>
      <w:r w:rsidR="00101272">
        <w:t xml:space="preserve">2022, </w:t>
      </w:r>
      <w:r w:rsidRPr="00BB2B36">
        <w:t>2.1)</w:t>
      </w:r>
    </w:p>
    <w:p w14:paraId="51F8AD98" w14:textId="77777777" w:rsidR="000A51CE" w:rsidRPr="00BB2B36" w:rsidRDefault="000A51CE" w:rsidP="000A51CE">
      <w:r w:rsidRPr="00BB2B36">
        <w:rPr>
          <w:rStyle w:val="StyleUnderline"/>
        </w:rPr>
        <w:t>Much has already been achieved in terms of new structures, new initiatives and new policy developments to support the collaborative adoption of AI among NATO Allies</w:t>
      </w:r>
      <w:r w:rsidRPr="00BB2B36">
        <w:t xml:space="preserve"> and EU member states. In addition to pre-existing structures and mechanisms at both the NATO and EU levels, which have ensured that nations are not starting from scratch, national defence institutions are already able to refer to common policy commitments and to options, whether through NATO or the EDA, for research or capability-development activities. </w:t>
      </w:r>
      <w:r w:rsidRPr="00BB2B36">
        <w:rPr>
          <w:rStyle w:val="StyleUnderline"/>
        </w:rPr>
        <w:t>At the same time, ensuring a competitive edge in AI is a truly whole-of-government effort which requires considerable cross-over between the military and civilian realms</w:t>
      </w:r>
      <w:r w:rsidRPr="00BB2B36">
        <w:t xml:space="preserve">. </w:t>
      </w:r>
      <w:r w:rsidRPr="00BB2B36">
        <w:rPr>
          <w:rStyle w:val="StyleUnderline"/>
        </w:rPr>
        <w:t>Large gaps remain</w:t>
      </w:r>
      <w:r w:rsidRPr="00BB2B36">
        <w:t xml:space="preserve"> between the US and the EU on certain key indicators. At the same time, the gaps pertaining to research are far smaller. To ensure greater European performance and relevance in AI in general, and its defence applications in particular, </w:t>
      </w:r>
      <w:r w:rsidRPr="00BB2B36">
        <w:rPr>
          <w:rStyle w:val="StyleUnderline"/>
        </w:rPr>
        <w:t>it seems desirable to focus on</w:t>
      </w:r>
      <w:r w:rsidRPr="00BB2B36">
        <w:t xml:space="preserve"> two strategic priorities: </w:t>
      </w:r>
      <w:r w:rsidRPr="00BB2B36">
        <w:rPr>
          <w:rStyle w:val="Emphasis"/>
        </w:rPr>
        <w:t>investment volumes</w:t>
      </w:r>
      <w:r w:rsidRPr="00BB2B36">
        <w:t xml:space="preserve">, both public and private, </w:t>
      </w:r>
      <w:r w:rsidRPr="00BB2B36">
        <w:rPr>
          <w:rStyle w:val="Emphasis"/>
        </w:rPr>
        <w:t xml:space="preserve">which need to be </w:t>
      </w:r>
      <w:r w:rsidRPr="00101272">
        <w:rPr>
          <w:rStyle w:val="Emphasis"/>
          <w:sz w:val="24"/>
        </w:rPr>
        <w:t>significantly increased</w:t>
      </w:r>
      <w:r w:rsidRPr="00BB2B36">
        <w:t xml:space="preserve">; </w:t>
      </w:r>
      <w:r w:rsidRPr="00BB2B36">
        <w:rPr>
          <w:rStyle w:val="StyleUnderline"/>
        </w:rPr>
        <w:t>and</w:t>
      </w:r>
      <w:r w:rsidRPr="00BB2B36">
        <w:t xml:space="preserve"> the full use of </w:t>
      </w:r>
      <w:r w:rsidRPr="00BB2B36">
        <w:rPr>
          <w:rStyle w:val="StyleUnderline"/>
        </w:rPr>
        <w:t>collaborative mechanisms involving the US</w:t>
      </w:r>
      <w:r w:rsidRPr="00BB2B36">
        <w:t xml:space="preserve">. To that end, it would be beneficial </w:t>
      </w:r>
      <w:r w:rsidRPr="00BB2B36">
        <w:rPr>
          <w:rStyle w:val="StyleUnderline"/>
        </w:rPr>
        <w:t>for nations on both sides of the Atlantic to ensure that a clear and common vision is set out</w:t>
      </w:r>
      <w:r w:rsidRPr="00BB2B36">
        <w:t xml:space="preserve"> in forthcoming strategic documents, most notably the EU’s Strategic Compass and NATO’s new Strategic Concept. </w:t>
      </w:r>
      <w:r w:rsidRPr="00BB2B36">
        <w:rPr>
          <w:rStyle w:val="Emphasis"/>
        </w:rPr>
        <w:t xml:space="preserve">This should include clear </w:t>
      </w:r>
      <w:r w:rsidRPr="00BB2B36">
        <w:t xml:space="preserve">political </w:t>
      </w:r>
      <w:r w:rsidRPr="00BB2B36">
        <w:rPr>
          <w:rStyle w:val="Emphasis"/>
        </w:rPr>
        <w:t>commitments to increasing investment, both in general and in instruments for promoting collaborative innovation</w:t>
      </w:r>
      <w:r w:rsidRPr="00BB2B36">
        <w:t xml:space="preserve">. There are opportunities for ‘more Europe’ through the EDA and the European Defence Fund. But while pursuing those avenues, European capitals should prioritise efforts that complement and enhance transatlantic approaches, </w:t>
      </w:r>
      <w:r w:rsidRPr="00BB2B36">
        <w:rPr>
          <w:rStyle w:val="StyleUnderline"/>
        </w:rPr>
        <w:t>in recognition of the reality that the US remains the indispensable ally</w:t>
      </w:r>
      <w:r w:rsidRPr="00BB2B36">
        <w:t xml:space="preserve"> for Europe’s security.</w:t>
      </w:r>
    </w:p>
    <w:p w14:paraId="4C288A04" w14:textId="77777777" w:rsidR="000A51CE" w:rsidRPr="00BB2B36" w:rsidRDefault="000A51CE" w:rsidP="000A51CE">
      <w:pPr>
        <w:pStyle w:val="Heading3"/>
        <w:rPr>
          <w:rFonts w:cs="Times New Roman"/>
        </w:rPr>
      </w:pPr>
      <w:r w:rsidRPr="00BB2B36">
        <w:rPr>
          <w:rFonts w:cs="Times New Roman"/>
        </w:rPr>
        <w:t>Link---AI---2NC</w:t>
      </w:r>
    </w:p>
    <w:p w14:paraId="4A43A793" w14:textId="77777777" w:rsidR="000A51CE" w:rsidRPr="00BB2B36" w:rsidRDefault="000A51CE" w:rsidP="000A51CE">
      <w:pPr>
        <w:pStyle w:val="Heading4"/>
        <w:rPr>
          <w:rFonts w:cs="Times New Roman"/>
        </w:rPr>
      </w:pPr>
      <w:r w:rsidRPr="00BB2B36">
        <w:rPr>
          <w:rFonts w:cs="Times New Roman"/>
        </w:rPr>
        <w:t xml:space="preserve">AI interoperability requires </w:t>
      </w:r>
      <w:r w:rsidRPr="00BB2B36">
        <w:rPr>
          <w:rFonts w:cs="Times New Roman"/>
          <w:u w:val="single"/>
        </w:rPr>
        <w:t>serious investment</w:t>
      </w:r>
      <w:r w:rsidRPr="00BB2B36">
        <w:rPr>
          <w:rFonts w:cs="Times New Roman"/>
        </w:rPr>
        <w:t xml:space="preserve"> from both sides of the Atlantic</w:t>
      </w:r>
    </w:p>
    <w:p w14:paraId="5421C761" w14:textId="77777777" w:rsidR="00101272" w:rsidRPr="00BB2B36" w:rsidRDefault="00101272" w:rsidP="00101272">
      <w:r w:rsidRPr="00BB2B36">
        <w:rPr>
          <w:rStyle w:val="Style13ptBold"/>
        </w:rPr>
        <w:t>Christie 22</w:t>
      </w:r>
      <w:r>
        <w:t xml:space="preserve"> (</w:t>
      </w:r>
      <w:r w:rsidRPr="00BB2B36">
        <w:t>Edward Hunter</w:t>
      </w:r>
      <w:r>
        <w:t xml:space="preserve"> Christie, </w:t>
      </w:r>
      <w:r w:rsidRPr="00BB2B36">
        <w:t>senior research fellow @ Finnish Institute of International Affairs</w:t>
      </w:r>
      <w:r>
        <w:t xml:space="preserve">, </w:t>
      </w:r>
      <w:r w:rsidRPr="00BB2B36">
        <w:t xml:space="preserve">“Defence cooperation in artificial intelligence: Bridging the transatlantic gap for a stronger Europe,” </w:t>
      </w:r>
      <w:r w:rsidRPr="00BB2B36">
        <w:rPr>
          <w:i/>
          <w:iCs/>
        </w:rPr>
        <w:t>European View</w:t>
      </w:r>
      <w:r w:rsidRPr="00BB2B36">
        <w:t xml:space="preserve">, </w:t>
      </w:r>
      <w:r>
        <w:t xml:space="preserve">2022, </w:t>
      </w:r>
      <w:r w:rsidRPr="00BB2B36">
        <w:t>2.1)</w:t>
      </w:r>
    </w:p>
    <w:p w14:paraId="4BAF2F8A" w14:textId="77777777" w:rsidR="000A51CE" w:rsidRPr="00BB2B36" w:rsidRDefault="000A51CE" w:rsidP="000A51CE">
      <w:r w:rsidRPr="00BB2B36">
        <w:t>Artificial intelligence (</w:t>
      </w:r>
      <w:r w:rsidRPr="00BB2B36">
        <w:rPr>
          <w:rStyle w:val="Emphasis"/>
        </w:rPr>
        <w:t>AI</w:t>
      </w:r>
      <w:r w:rsidRPr="00BB2B36">
        <w:t xml:space="preserve">) is the ability of machines to perform tasks that typically require human intelligence—for example, recognising patterns, learning from experience, drawing conclusions, making predictions or taking action—whether digitally or as the smart software behind autonomous physical systems (Reding and Eaton 2020, 14). </w:t>
      </w:r>
      <w:r w:rsidRPr="00BB2B36">
        <w:rPr>
          <w:rStyle w:val="StyleUnderline"/>
        </w:rPr>
        <w:t>The range of potential military applications is</w:t>
      </w:r>
      <w:r w:rsidRPr="00BB2B36">
        <w:t xml:space="preserve"> at least as </w:t>
      </w:r>
      <w:r w:rsidRPr="00BB2B36">
        <w:rPr>
          <w:rStyle w:val="Emphasis"/>
        </w:rPr>
        <w:t>vast</w:t>
      </w:r>
      <w:r w:rsidRPr="00BB2B36">
        <w:t xml:space="preserve"> as the range of tasks that require human cognition, for example analysing and classifying visual data, organising logistics, operating support vehicles, or tracking and engaging hostile targets (Christie 2021b, 84). </w:t>
      </w:r>
      <w:r w:rsidRPr="00BB2B36">
        <w:rPr>
          <w:rStyle w:val="StyleUnderline"/>
        </w:rPr>
        <w:t>States are racing to achieve superiority in the AI domain</w:t>
      </w:r>
      <w:r w:rsidRPr="00BB2B36">
        <w:t xml:space="preserve"> (Lin-Greenberg 2020). Furthermore, like other digital technologies, AI diffuses rapidly and cheaply across areas of human activity and across borders. Nevertheless, as with other technological transformations, states with greater resources and levels of effort, and better policies, will reap the benefits of technology adoption more rapidly than others. </w:t>
      </w:r>
      <w:r w:rsidRPr="00BB2B36">
        <w:rPr>
          <w:rStyle w:val="StyleUnderline"/>
        </w:rPr>
        <w:t>In an alliance context, matters pertaining to cooperation and interoperability take centre stage</w:t>
      </w:r>
      <w:r w:rsidRPr="00BB2B36">
        <w:t xml:space="preserve">. The good news is that Europeans are not starting from scratch. European states that are members of NATO can rely on decades of experience with the Alliance’s mechanisms of consultation and collaboration. In addition, European states that are members of the EU can pursue collaborative activities through the European Defence Agency (EDA). Furthermore, EU funding is available through the European Defence Fund for defence research and capability-development activities. At NATO the key processes address, most notably, the areas of defence research, military transformation, capability development, military–technical standardisation, and defence planning and capability targets. For these areas of work, formal consultative mechanisms—committees in which each Ally has a voice—include the Science and Technology Board, the Military Committee, the Conference of National Armaments Directors, the NATO Standardisation Board, and the Defence Policy and Planning Committee. Each of these committees relies on support staffs and structures. Of particular interest when considering AI are the Science and Technology Organisation, which has several facilities and is led by the Office of the Chief Scientist at NATO Headquarters; and, Allied Command Transformation. The latter, including its Innovation Hub, plays a particularly central role in driving innovation and force transformation for the Alliance. In addition, two staff units created in 2019 are of particular importance, namely the Innovation Unit and the Data Policy Unit, both of which are within the Emerging Security Challenges Division of the NATO International Staff. The Innovation Unit provides thought leadership and initiatives to accelerate technology adoption, while the Data Policy Unit provides policy thought leadership on how to treat data as a strategic resource. The Innovation Unit designs new initiatives for the promotion and financing of defencerelated innovation. A notable achievement in this area was the creation of the NATO Innovation Fund (NATO 2021). In the EU context, the EDA plays a central role in several areas of work. Among other activities, the EDA supports defence research cooperation, defence standardisation and pooled procurement programmes, while also contributing to the EU’s Capability Development Plan and Coordinated Annual Review on Defence (Fiott 2018, 287). Most of the EDA’s functions are broadly analogous to ones that exist at NATO. Of particular interest is the intention to create a new Defence Innovation Hub within the EDA, as announced in the EU’s November 2021 draft Strategic Compass (European External Action Service 2021, 23). Before proceeding, it is worth spelling out the extent to which European security is dependent on NATO and in particular on the US. Of the EU’s 27 member states, 21 are members of NATO. These countries account for about 93% of the population1 of the EU. Within NATO, those Allies that are also EU members only account for about 20% of total defence expenditure across the Alliance, while the US alone accounts for about 70% of the same total.2 Beyond these aggregate indicators, it is furthermore the case that the US is considerably ahead of the EU in terms of practical adoption of AI. For illustration, in 2020 US private-sector investment in AI was around $23.6 billion, but was only $2 billion in the EU, implying a ratio of 12 to 1 in favour of the US (Zhang et al. 2021, 96). Scientific output indicators offer a more nuanced picture. In 2019, the EU accounted for 16.4% of the world’s peer-reviewed AI publications, ahead of the US with 14.6%, while China occupied the top spot with 22.4% (Zhang et al. 2021, 20). On the other hand, if one measures research output in terms of publications on the Arxiv database, the US is ahead of the EU (Zhang et al. 2021, 33) by a ratio of almost two to one, which is nonetheless much less than the large gap in private investment mentioned above. That the EU performs similarly to the US in terms of scientific research, but far less well in terms of investment and commercialisation of new digital technologies, is an old problem which has proven very difficult to address, whether at national or EU level (Baroudy et al. 2020). In the following sections, I offer reflections on three challenge areas for European and Allied defence institutions: interoperability challenges, international security challenges and investment challenges. These three challenges are effectively interdependent. </w:t>
      </w:r>
      <w:r w:rsidRPr="00BB2B36">
        <w:rPr>
          <w:rStyle w:val="StyleUnderline"/>
        </w:rPr>
        <w:t>While</w:t>
      </w:r>
      <w:r w:rsidRPr="00BB2B36">
        <w:t xml:space="preserve"> </w:t>
      </w:r>
      <w:r w:rsidRPr="00BB2B36">
        <w:rPr>
          <w:rStyle w:val="StyleUnderline"/>
        </w:rPr>
        <w:t>interoperability is a permanent goal in an alliance context, be it NATO or the EU, it is particularly salient in cases of rapid technological change, such as with AI, as there is a need for a higher tempo across areas of activity</w:t>
      </w:r>
      <w:r w:rsidRPr="00BB2B36">
        <w:t xml:space="preserve">. Heightened international security challenges likewise increase the need for urgency to ensure that Western nations do not fall behind potential adversaries. </w:t>
      </w:r>
      <w:r w:rsidRPr="00BB2B36">
        <w:rPr>
          <w:rStyle w:val="Emphasis"/>
        </w:rPr>
        <w:t>Investment</w:t>
      </w:r>
      <w:r w:rsidRPr="00BB2B36">
        <w:t xml:space="preserve">, in turn, </w:t>
      </w:r>
      <w:r w:rsidRPr="00BB2B36">
        <w:rPr>
          <w:rStyle w:val="Emphasis"/>
        </w:rPr>
        <w:t>is the engine for rapid change</w:t>
      </w:r>
      <w:r w:rsidRPr="00BB2B36">
        <w:t xml:space="preserve">, enabling the dynamic adoption of new technologies, relevant capability-development activities and other adaptations along the value chain of military activities. Overall, my central argument is that </w:t>
      </w:r>
      <w:r w:rsidRPr="00BB2B36">
        <w:rPr>
          <w:rStyle w:val="StyleUnderline"/>
        </w:rPr>
        <w:t xml:space="preserve">the confluence of rapid technological change and heightened international security challenges requires a higher pace of change and adaptation that can only succeed </w:t>
      </w:r>
      <w:r w:rsidRPr="00BB2B36">
        <w:rPr>
          <w:rStyle w:val="Emphasis"/>
        </w:rPr>
        <w:t>if serious investments</w:t>
      </w:r>
      <w:r w:rsidRPr="00BB2B36">
        <w:rPr>
          <w:rStyle w:val="StyleUnderline"/>
        </w:rPr>
        <w:t xml:space="preserve"> are made on both sides of the Atlantic</w:t>
      </w:r>
      <w:r w:rsidRPr="00BB2B36">
        <w:t>.</w:t>
      </w:r>
    </w:p>
    <w:p w14:paraId="45A80BDA" w14:textId="77777777" w:rsidR="000A51CE" w:rsidRPr="00BB2B36" w:rsidRDefault="000A51CE" w:rsidP="000A51CE">
      <w:pPr>
        <w:pStyle w:val="Heading3"/>
        <w:rPr>
          <w:rFonts w:cs="Times New Roman"/>
        </w:rPr>
      </w:pPr>
      <w:r w:rsidRPr="00BB2B36">
        <w:rPr>
          <w:rFonts w:cs="Times New Roman"/>
        </w:rPr>
        <w:t>Link---Cyber---1NC</w:t>
      </w:r>
    </w:p>
    <w:p w14:paraId="5ADB7F2A" w14:textId="77777777" w:rsidR="000A51CE" w:rsidRPr="00BB2B36" w:rsidRDefault="000A51CE" w:rsidP="000A51CE">
      <w:pPr>
        <w:pStyle w:val="Heading4"/>
        <w:rPr>
          <w:rFonts w:cs="Times New Roman"/>
        </w:rPr>
      </w:pPr>
      <w:r w:rsidRPr="00BB2B36">
        <w:rPr>
          <w:rFonts w:cs="Times New Roman"/>
        </w:rPr>
        <w:t xml:space="preserve">NATO cyber-defense is </w:t>
      </w:r>
      <w:r w:rsidRPr="00BB2B36">
        <w:rPr>
          <w:rFonts w:cs="Times New Roman"/>
          <w:u w:val="single"/>
        </w:rPr>
        <w:t>enormously</w:t>
      </w:r>
      <w:r w:rsidRPr="00BB2B36">
        <w:rPr>
          <w:rFonts w:cs="Times New Roman"/>
        </w:rPr>
        <w:t xml:space="preserve"> expensive</w:t>
      </w:r>
    </w:p>
    <w:p w14:paraId="31AA4759" w14:textId="3A7541D2" w:rsidR="000A51CE" w:rsidRPr="00BB2B36" w:rsidRDefault="000A51CE" w:rsidP="000A51CE">
      <w:r w:rsidRPr="00BB2B36">
        <w:rPr>
          <w:rStyle w:val="Style13ptBold"/>
        </w:rPr>
        <w:t>Sanger 1</w:t>
      </w:r>
      <w:r w:rsidR="005D1806">
        <w:rPr>
          <w:rStyle w:val="Style13ptBold"/>
        </w:rPr>
        <w:t xml:space="preserve">6 </w:t>
      </w:r>
      <w:r w:rsidR="005D1806" w:rsidRPr="005D1806">
        <w:t>(D</w:t>
      </w:r>
      <w:r w:rsidR="005D1806" w:rsidRPr="00BB2B36">
        <w:t>avid</w:t>
      </w:r>
      <w:r w:rsidR="005D1806">
        <w:t xml:space="preserve"> Sanger,</w:t>
      </w:r>
      <w:r w:rsidRPr="00BB2B36">
        <w:t xml:space="preserve"> White House and national security correspondent, and a senior writer @ NYT, “As Russian Hackers Probe, NATO Has No Clear Cyberwar Strategy,” </w:t>
      </w:r>
      <w:r w:rsidRPr="00BB2B36">
        <w:rPr>
          <w:i/>
          <w:iCs/>
        </w:rPr>
        <w:t>New York Times</w:t>
      </w:r>
      <w:r w:rsidRPr="00BB2B36">
        <w:t xml:space="preserve">, </w:t>
      </w:r>
      <w:r w:rsidR="005D1806">
        <w:t xml:space="preserve">2016, </w:t>
      </w:r>
      <w:hyperlink r:id="rId18" w:history="1">
        <w:r w:rsidR="005D1806" w:rsidRPr="002626E5">
          <w:rPr>
            <w:rStyle w:val="Hyperlink"/>
          </w:rPr>
          <w:t>https://www.nytimes.com/2016/06/17/world/europe/nato-russia-cyberwarfare.html)</w:t>
        </w:r>
      </w:hyperlink>
    </w:p>
    <w:p w14:paraId="6C7FFA0B" w14:textId="77777777" w:rsidR="000A51CE" w:rsidRPr="00BB2B36" w:rsidRDefault="000A51CE" w:rsidP="000A51CE"/>
    <w:p w14:paraId="04A87A9A" w14:textId="77777777" w:rsidR="000A51CE" w:rsidRPr="00BB2B36" w:rsidRDefault="000A51CE" w:rsidP="000A51CE">
      <w:r w:rsidRPr="00BB2B36">
        <w:rPr>
          <w:rStyle w:val="StyleUnderline"/>
        </w:rPr>
        <w:t>At United States Cyber Command</w:t>
      </w:r>
      <w:r w:rsidRPr="00BB2B36">
        <w:t xml:space="preserve">, which has </w:t>
      </w:r>
      <w:r w:rsidRPr="00BB2B36">
        <w:rPr>
          <w:rStyle w:val="StyleUnderline"/>
        </w:rPr>
        <w:t>expanded rapidly</w:t>
      </w:r>
      <w:r w:rsidRPr="00BB2B36">
        <w:t xml:space="preserve"> since the United States carried out cyberattacks against Iran in 2010, Russia’s networks are a regular target of surveillance. By next year, Cyber Command will have more than 130 teams fully in operation around the world, integrated into Army, Navy, Marine and Air Force units, in addition to teams that work alongside the National Security Agency at Fort Meade, Md. It has built up a vast early warning network, placing tens of thousands of “implants” — sensors that can also be used to insert malware — into networks around the world. </w:t>
      </w:r>
      <w:r w:rsidRPr="00BB2B36">
        <w:rPr>
          <w:rStyle w:val="StyleUnderline"/>
        </w:rPr>
        <w:t xml:space="preserve">But NATO is </w:t>
      </w:r>
      <w:r w:rsidRPr="00BB2B36">
        <w:rPr>
          <w:rStyle w:val="Emphasis"/>
        </w:rPr>
        <w:t>only beginning</w:t>
      </w:r>
      <w:r w:rsidRPr="00BB2B36">
        <w:rPr>
          <w:rStyle w:val="StyleUnderline"/>
        </w:rPr>
        <w:t xml:space="preserve"> to explore what it delicately calls “active defense,”</w:t>
      </w:r>
      <w:r w:rsidRPr="00BB2B36">
        <w:t xml:space="preserve"> and says it is not focused on offensive cyberweapons. </w:t>
      </w:r>
      <w:r w:rsidRPr="00BB2B36">
        <w:rPr>
          <w:rStyle w:val="StyleUnderline"/>
        </w:rPr>
        <w:t>The Russians have no such compunctions</w:t>
      </w:r>
      <w:r w:rsidRPr="00BB2B36">
        <w:t>. But it is unclear what Russian hackers hope to achieve here in the Baltics, other than to make the point, as they did in 2007 when they brought Estonia to an electronic halt, that they can get into any system, anytime. “Whatever the Russians have in mind — mostly intimidation — it usually fails,” said Estonia’s president, Toomas Hendrik Ilves, who grew up in New Jersey before coming here to turn this small NATO country into a pioneer in introducing new web-based technology for governing a nation. The 2007 attacks backfired, he noted, because they drove Estonians far more solidly into the European and NATO camps. In Sweden and Finland, neutral nations in the Cold War, the politics are more complex. As the NATO exercise began in Finland last week, the Finnish foreign minister was in Moscow, meeting his Russian counterpart, Sergey V. Lavrov. The more Sweden and Finland turn to NATO, the more their networks, their news sites and their government ministries come under cyberattack. As Adm. John Richardson, the chief of United States naval operations, said at an event at the Council on Foreign Relations in May, “</w:t>
      </w:r>
      <w:r w:rsidRPr="00BB2B36">
        <w:rPr>
          <w:rStyle w:val="StyleUnderline"/>
        </w:rPr>
        <w:t>The fact is it’s a pretty hot war in the cyber domain going on right now.” A hot war, but a kind that suits Russia well: It is part of what military strategists call “gray zone” combat.</w:t>
      </w:r>
      <w:r w:rsidRPr="00BB2B36">
        <w:t xml:space="preserve"> </w:t>
      </w:r>
      <w:r w:rsidRPr="00BB2B36">
        <w:rPr>
          <w:rStyle w:val="StyleUnderline"/>
        </w:rPr>
        <w:t>For</w:t>
      </w:r>
      <w:r w:rsidRPr="00BB2B36">
        <w:t xml:space="preserve"> Mr. </w:t>
      </w:r>
      <w:r w:rsidRPr="00BB2B36">
        <w:rPr>
          <w:rStyle w:val="StyleUnderline"/>
        </w:rPr>
        <w:t>Putin</w:t>
      </w:r>
      <w:r w:rsidRPr="00BB2B36">
        <w:t xml:space="preserve">, </w:t>
      </w:r>
      <w:r w:rsidRPr="00BB2B36">
        <w:rPr>
          <w:rStyle w:val="StyleUnderline"/>
        </w:rPr>
        <w:t>cyberespionage and cyberattacks keep NATO and its partners off balance</w:t>
      </w:r>
      <w:r w:rsidRPr="00BB2B36">
        <w:t xml:space="preserve">. </w:t>
      </w:r>
      <w:r w:rsidRPr="005D1806">
        <w:rPr>
          <w:rStyle w:val="Emphasis"/>
          <w:sz w:val="24"/>
        </w:rPr>
        <w:t>They are enormously difficult and expensive to defend against</w:t>
      </w:r>
      <w:r w:rsidRPr="00BB2B36">
        <w:t xml:space="preserve">, and, at least for now, they have operated below the line that is likely to prompt a military or economic response. “It stays below the radar,” Martin Libicki of the RAND Corporation told a conference sponsored this month by the NATO cyber center here, officially known as the NATO Cooperative Cyber Defense Center of Excellence. For the Russians, Mr. Libicki said, cyberespionage and weaponry are part of a larger strategy of information warfare and a blitz of propaganda that makes sorting out fact from fiction — say, the causes of the Malaysia Airlines crash in Ukraine — all the more difficult. But the attacks also remind the smaller nations here of their vulnerability, even if Russia’s troops stay on their side of the border. </w:t>
      </w:r>
      <w:r w:rsidRPr="00BB2B36">
        <w:rPr>
          <w:rStyle w:val="StyleUnderline"/>
        </w:rPr>
        <w:t>So far, NATO has found few effective means of deterring attacks</w:t>
      </w:r>
      <w:r w:rsidRPr="00BB2B36">
        <w:t>.</w:t>
      </w:r>
    </w:p>
    <w:p w14:paraId="4E740A23" w14:textId="77777777" w:rsidR="000A51CE" w:rsidRPr="00BB2B36" w:rsidRDefault="000A51CE" w:rsidP="000A51CE">
      <w:pPr>
        <w:pStyle w:val="Heading3"/>
        <w:rPr>
          <w:rFonts w:cs="Times New Roman"/>
        </w:rPr>
      </w:pPr>
      <w:r w:rsidRPr="00BB2B36">
        <w:rPr>
          <w:rFonts w:cs="Times New Roman"/>
        </w:rPr>
        <w:t>Link---Cyber---2NC</w:t>
      </w:r>
    </w:p>
    <w:p w14:paraId="3E5312CB" w14:textId="77777777" w:rsidR="000A51CE" w:rsidRPr="00BB2B36" w:rsidRDefault="000A51CE" w:rsidP="000A51CE">
      <w:pPr>
        <w:pStyle w:val="Heading4"/>
        <w:rPr>
          <w:rFonts w:cs="Times New Roman"/>
        </w:rPr>
      </w:pPr>
      <w:r w:rsidRPr="00BB2B36">
        <w:rPr>
          <w:rFonts w:cs="Times New Roman"/>
        </w:rPr>
        <w:t xml:space="preserve">Enhanced cybersecurity requires modified </w:t>
      </w:r>
      <w:r w:rsidRPr="00BB2B36">
        <w:rPr>
          <w:rFonts w:cs="Times New Roman"/>
          <w:u w:val="single"/>
        </w:rPr>
        <w:t>procurement</w:t>
      </w:r>
      <w:r w:rsidRPr="00BB2B36">
        <w:rPr>
          <w:rFonts w:cs="Times New Roman"/>
        </w:rPr>
        <w:t xml:space="preserve"> standards. Makes </w:t>
      </w:r>
      <w:r w:rsidRPr="00BB2B36">
        <w:rPr>
          <w:rFonts w:cs="Times New Roman"/>
          <w:u w:val="single"/>
        </w:rPr>
        <w:t>all weapons</w:t>
      </w:r>
      <w:r w:rsidRPr="00BB2B36">
        <w:rPr>
          <w:rFonts w:cs="Times New Roman"/>
        </w:rPr>
        <w:t xml:space="preserve"> more expensive</w:t>
      </w:r>
    </w:p>
    <w:p w14:paraId="15FE91CA" w14:textId="6F9D4AA0" w:rsidR="000A51CE" w:rsidRPr="00BB2B36" w:rsidRDefault="000A51CE" w:rsidP="000A51CE">
      <w:r w:rsidRPr="005D1806">
        <w:rPr>
          <w:rStyle w:val="Style13ptBold"/>
        </w:rPr>
        <w:t>Schneier and Wheeler 21</w:t>
      </w:r>
      <w:r w:rsidR="005D1806">
        <w:t xml:space="preserve"> (Bruce Schneier,</w:t>
      </w:r>
      <w:r w:rsidRPr="00BB2B36">
        <w:t xml:space="preserve"> fellow at the Belfer Center at the Harvard Kennedy School and a fellow at the Berkman Klein Center for Internet and Society at Harvard University</w:t>
      </w:r>
      <w:r w:rsidR="005D1806">
        <w:t>.</w:t>
      </w:r>
      <w:r w:rsidRPr="00BB2B36">
        <w:t xml:space="preserve"> </w:t>
      </w:r>
      <w:r w:rsidR="005D1806" w:rsidRPr="00BB2B36">
        <w:t>Tarah</w:t>
      </w:r>
      <w:r w:rsidR="005D1806">
        <w:t xml:space="preserve"> Wheeler, </w:t>
      </w:r>
      <w:r w:rsidRPr="00BB2B36">
        <w:t>CEO of information security consultancy Red Queen Dynamics, and a Cyber Project Fellow at the Belfer Center for Science and International Affairs at Harvard University‘s Kennedy School of Government</w:t>
      </w:r>
      <w:r w:rsidR="005D1806">
        <w:t>,</w:t>
      </w:r>
      <w:r w:rsidRPr="00BB2B36">
        <w:t xml:space="preserve"> “Hacked drones and busted logistics are the cyber future of warfare,” </w:t>
      </w:r>
      <w:r w:rsidRPr="00BB2B36">
        <w:rPr>
          <w:i/>
          <w:iCs/>
        </w:rPr>
        <w:t>Brookings</w:t>
      </w:r>
      <w:r w:rsidRPr="00BB2B36">
        <w:t xml:space="preserve">, </w:t>
      </w:r>
      <w:r w:rsidR="005D1806">
        <w:t xml:space="preserve">2021, </w:t>
      </w:r>
      <w:hyperlink r:id="rId19" w:history="1">
        <w:r w:rsidR="005D1806" w:rsidRPr="002626E5">
          <w:rPr>
            <w:rStyle w:val="Hyperlink"/>
          </w:rPr>
          <w:t>https://www.brookings.edu/techstream/hacked-drones-and-busted-logistics-are-the-cyber-future-of-warfare/)</w:t>
        </w:r>
      </w:hyperlink>
    </w:p>
    <w:p w14:paraId="622BB764" w14:textId="77777777" w:rsidR="000A51CE" w:rsidRPr="00BB2B36" w:rsidRDefault="000A51CE" w:rsidP="000A51CE">
      <w:r w:rsidRPr="00BB2B36">
        <w:t>An updated GAO report from earlier this year found some improvements, but the basic problem remained: “</w:t>
      </w:r>
      <w:r w:rsidRPr="00BB2B36">
        <w:rPr>
          <w:rStyle w:val="StyleUnderline"/>
        </w:rPr>
        <w:t>DOD is still learning how to contract for cybersecurity in weapon systems,</w:t>
      </w:r>
      <w:r w:rsidRPr="00BB2B36">
        <w:t xml:space="preserve"> and selected programs we reviewed have struggled to incorporate systems’ cybersecurity requirements into contracts.” </w:t>
      </w:r>
      <w:r w:rsidRPr="00BB2B36">
        <w:rPr>
          <w:rStyle w:val="StyleUnderline"/>
        </w:rPr>
        <w:t>While DOD now appears aware of the issue of lack of cybersecurity requirements, they’re still not sure yet how to fix it</w:t>
      </w:r>
      <w:r w:rsidRPr="00BB2B36">
        <w:t xml:space="preserve">, and in three of the five cases GAO reviewed, DOD simply chose to not include the requirements at all. Militaries around the world are now exploiting these vulnerabilities in weapons systems to carry out operations. When Israel in 2007 bombed a Syrian nuclear reactor, the raid was preceded by what is believed to have been a cyber attack on Syrian air defenses that resulted in radar screens showing no threat as bombers zoomed overhead. In 2018, a 29-country NATO exercise, Trident Juncture, that included cyberweapons was disrupted by Russian GPS jamming. </w:t>
      </w:r>
      <w:r w:rsidRPr="00BB2B36">
        <w:rPr>
          <w:rStyle w:val="StyleUnderline"/>
        </w:rPr>
        <w:t>NATO does try to test cyberweapons outside</w:t>
      </w:r>
      <w:r w:rsidRPr="00BB2B36">
        <w:t xml:space="preserve"> such </w:t>
      </w:r>
      <w:r w:rsidRPr="00BB2B36">
        <w:rPr>
          <w:rStyle w:val="StyleUnderline"/>
        </w:rPr>
        <w:t>exercises, but has limited scope in doing so</w:t>
      </w:r>
      <w:r w:rsidRPr="00BB2B36">
        <w:t xml:space="preserve">. In May, Jens Stoltenberg, the NATO secretary-general, said that “NATO computer systems are facing almost daily cyberattacks.” The war of the future will not only be about explosions, but will also be about disabling the systems that make armies run. It’s not (solely) that bases will get blown up; it’s that some bases will lose power, data, and communications. It’s not that self-driving trucks will suddenly go mad and begin rolling over friendly soldiers; it’s that they’ll casually roll off roads or into water where they sit, rusting, and in need of repair. It’s not that targeting systems on guns will be retargeted to 1600 Pennsylvania Avenue; it’s that many of them could simply turn off and not turn back on again. </w:t>
      </w:r>
      <w:r w:rsidRPr="00BB2B36">
        <w:rPr>
          <w:rStyle w:val="Emphasis"/>
        </w:rPr>
        <w:t>So, how do we prepare</w:t>
      </w:r>
      <w:r w:rsidRPr="00BB2B36">
        <w:t xml:space="preserve"> for this next war</w:t>
      </w:r>
      <w:r w:rsidRPr="00BB2B36">
        <w:rPr>
          <w:rStyle w:val="Emphasis"/>
        </w:rPr>
        <w:t>?</w:t>
      </w:r>
      <w:r w:rsidRPr="00BB2B36">
        <w:t xml:space="preserve"> First, militaries need to introduce a little anarchy into their planning. Let’s have wargames where essential systems malfunction or are subverted—not all of the time, but randomly. To help combat siloed military thinking, include some civilians as well. Allow their ideas into the room when predicting potential enemy action. And militaries need to have well-developed backup plans, for when systems are subverted. In Joe Haldeman’s 1975 science-fiction novel The Forever War, he postulated a “stasis field” that forced his space marines to rely on nothing more than Roman military technologies, like javelins. We should be thinking in the same direction. NATO isn’t yet allowing civilians not employed by NATO or associated military contractors access to their training cyber ranges where vulnerabilities could be discovered and remediated before battlefield deployment. Last year, one of us (Tarah) was listening to a NATO briefing after the end of the 2020 Cyber Coalition exercises, and asked how she and other information security researchers could volunteer to test cyber ranges used to train its cyber incident response force. She was told that including civilians would be a “welcome thought experiment in the tabletop exercises,” but including them in reality wasn’t considered. There is a rich opportunity for improvement here, providing transparency into where improvements could be made. Second, </w:t>
      </w:r>
      <w:r w:rsidRPr="00BB2B36">
        <w:rPr>
          <w:rStyle w:val="StyleUnderline"/>
        </w:rPr>
        <w:t>it’s time to take cybersecurity seriously in military procurement, from weapons systems to logistics and communications contracts</w:t>
      </w:r>
      <w:r w:rsidRPr="00BB2B36">
        <w:t xml:space="preserve">. In the three year span from the original 2018 GAO report to this year’s report, cybersecurity audit compliance went from 0% to 40% (those 2 of 5 programs mentioned earlier). We need to get much better. DOD requires that its contractors and suppliers follow the Cybersecurity Maturity Model Certification process; it should abide by the same standards. Making those standards both more rigorous and mandatory would be an obvious second step. Gone are the days when we can pretend that our technologies will work in the face of a military cyberattack. </w:t>
      </w:r>
      <w:r w:rsidRPr="00BB2B36">
        <w:rPr>
          <w:rStyle w:val="StyleUnderline"/>
        </w:rPr>
        <w:t xml:space="preserve">Securing our systems will make </w:t>
      </w:r>
      <w:r w:rsidRPr="00BB2B36">
        <w:rPr>
          <w:rStyle w:val="Emphasis"/>
        </w:rPr>
        <w:t>everything we buy more expensive</w:t>
      </w:r>
      <w:r w:rsidRPr="00BB2B36">
        <w:rPr>
          <w:rStyle w:val="StyleUnderline"/>
        </w:rPr>
        <w:t>—</w:t>
      </w:r>
      <w:r w:rsidRPr="00BB2B36">
        <w:rPr>
          <w:rStyle w:val="Emphasis"/>
        </w:rPr>
        <w:t>maybe a lot more expensive</w:t>
      </w:r>
      <w:r w:rsidRPr="00BB2B36">
        <w:t>. But the alternative is no longer viable.</w:t>
      </w:r>
    </w:p>
    <w:p w14:paraId="33D13CA7" w14:textId="77777777" w:rsidR="000A51CE" w:rsidRPr="00E32A52" w:rsidRDefault="000A51CE" w:rsidP="000A51CE"/>
    <w:p w14:paraId="1A833D4C" w14:textId="77777777" w:rsidR="000A51CE" w:rsidRPr="00BB2B36" w:rsidRDefault="000A51CE" w:rsidP="000A51CE">
      <w:pPr>
        <w:pStyle w:val="Heading3"/>
        <w:rPr>
          <w:rFonts w:cs="Times New Roman"/>
        </w:rPr>
      </w:pPr>
      <w:r w:rsidRPr="00BB2B36">
        <w:rPr>
          <w:rFonts w:cs="Times New Roman"/>
        </w:rPr>
        <w:t>Link---AT Normal Means = Budget Increase</w:t>
      </w:r>
    </w:p>
    <w:p w14:paraId="37D34BDA" w14:textId="77777777" w:rsidR="000A51CE" w:rsidRPr="00BB2B36" w:rsidRDefault="000A51CE" w:rsidP="000A51CE">
      <w:pPr>
        <w:pStyle w:val="Heading4"/>
        <w:rPr>
          <w:rFonts w:cs="Times New Roman"/>
        </w:rPr>
      </w:pPr>
      <w:r w:rsidRPr="00BB2B36">
        <w:rPr>
          <w:rFonts w:cs="Times New Roman"/>
        </w:rPr>
        <w:t>Normal means is not an overall budget increase</w:t>
      </w:r>
    </w:p>
    <w:p w14:paraId="4011A95C" w14:textId="77777777" w:rsidR="000A51CE" w:rsidRPr="00BB2B36" w:rsidRDefault="000A51CE" w:rsidP="000A51CE">
      <w:r w:rsidRPr="00BB2B36">
        <w:rPr>
          <w:rStyle w:val="Style13ptBold"/>
        </w:rPr>
        <w:t>Moulton 20</w:t>
      </w:r>
      <w:r w:rsidRPr="00BB2B36">
        <w:t xml:space="preserve">, Congressman from Mass. (“Transcript: Rising to the Challenge: Regaining US Military Superiority During a Time of Uncertainty,” </w:t>
      </w:r>
      <w:r w:rsidRPr="00BB2B36">
        <w:rPr>
          <w:i/>
          <w:iCs/>
        </w:rPr>
        <w:t>Hudson Institute</w:t>
      </w:r>
      <w:r w:rsidRPr="00BB2B36">
        <w:t xml:space="preserve">, </w:t>
      </w:r>
      <w:hyperlink r:id="rId20" w:history="1">
        <w:r w:rsidRPr="00BB2B36">
          <w:rPr>
            <w:rStyle w:val="Hyperlink"/>
          </w:rPr>
          <w:t>https://www.hudson.org/research/16499-transcript-rising-to-the-challenge-regaining-us-military-superiority-during-a-time-of-uncertainty</w:t>
        </w:r>
      </w:hyperlink>
      <w:r w:rsidRPr="00BB2B36">
        <w:t>)</w:t>
      </w:r>
    </w:p>
    <w:p w14:paraId="009B0CFC" w14:textId="77777777" w:rsidR="000A51CE" w:rsidRPr="00BB2B36" w:rsidRDefault="000A51CE" w:rsidP="000A51CE"/>
    <w:p w14:paraId="574DDBDD" w14:textId="77777777" w:rsidR="000A51CE" w:rsidRPr="00BB2B36" w:rsidRDefault="000A51CE" w:rsidP="000A51CE">
      <w:r w:rsidRPr="00BB2B36">
        <w:t xml:space="preserve">Rep. Seth Moulton: And part of the criteria is going to have to be cost. That’s just the budgetary environment that we’re facing. </w:t>
      </w:r>
      <w:r w:rsidRPr="00BB2B36">
        <w:rPr>
          <w:rStyle w:val="StyleUnderline"/>
        </w:rPr>
        <w:t>It’s very easy to sit in Congress and say, “I’m always going to spend more on national security</w:t>
      </w:r>
      <w:r w:rsidRPr="00BB2B36">
        <w:t xml:space="preserve">, I’m always going to couch it in terms of supporting our troops or whatever. </w:t>
      </w:r>
      <w:r w:rsidRPr="00BB2B36">
        <w:rPr>
          <w:rStyle w:val="Emphasis"/>
        </w:rPr>
        <w:t>But the reality is, we</w:t>
      </w:r>
      <w:r w:rsidRPr="00BB2B36">
        <w:t xml:space="preserve">, like every country in the world </w:t>
      </w:r>
      <w:r w:rsidRPr="00BB2B36">
        <w:rPr>
          <w:rStyle w:val="Emphasis"/>
        </w:rPr>
        <w:t>have finite resources</w:t>
      </w:r>
      <w:r w:rsidRPr="00BB2B36">
        <w:t xml:space="preserve">. </w:t>
      </w:r>
      <w:r w:rsidRPr="00BB2B36">
        <w:rPr>
          <w:rStyle w:val="StyleUnderline"/>
        </w:rPr>
        <w:t>And what’s most important is that we make the tough decisions to spend those resources as wisely as we can</w:t>
      </w:r>
      <w:r w:rsidRPr="00BB2B36">
        <w:t xml:space="preserve"> to support our troops and to support our national security, </w:t>
      </w:r>
      <w:r w:rsidRPr="00BB2B36">
        <w:rPr>
          <w:rStyle w:val="StyleUnderline"/>
        </w:rPr>
        <w:t>that’s</w:t>
      </w:r>
      <w:r w:rsidRPr="00BB2B36">
        <w:t xml:space="preserve"> </w:t>
      </w:r>
      <w:r w:rsidRPr="00BB2B36">
        <w:rPr>
          <w:rStyle w:val="StyleUnderline"/>
        </w:rPr>
        <w:t>going to be tough</w:t>
      </w:r>
      <w:r w:rsidRPr="00BB2B36">
        <w:t>.</w:t>
      </w:r>
    </w:p>
    <w:p w14:paraId="60F88F97" w14:textId="37F626FA" w:rsidR="000A51CE" w:rsidRPr="00BB2B36" w:rsidRDefault="000A51CE" w:rsidP="000A51CE">
      <w:pPr>
        <w:pStyle w:val="Heading3"/>
        <w:rPr>
          <w:rFonts w:cs="Times New Roman"/>
        </w:rPr>
      </w:pPr>
      <w:r>
        <w:rPr>
          <w:rFonts w:cs="Times New Roman"/>
        </w:rPr>
        <w:t>Link---AT Cheap</w:t>
      </w:r>
    </w:p>
    <w:p w14:paraId="3AA98526" w14:textId="77777777" w:rsidR="000A51CE" w:rsidRPr="00BB2B36" w:rsidRDefault="000A51CE" w:rsidP="000A51CE">
      <w:pPr>
        <w:pStyle w:val="Heading4"/>
        <w:rPr>
          <w:rFonts w:cs="Times New Roman"/>
        </w:rPr>
      </w:pPr>
      <w:r w:rsidRPr="00BB2B36">
        <w:rPr>
          <w:rFonts w:cs="Times New Roman"/>
        </w:rPr>
        <w:t xml:space="preserve">Even if the plan </w:t>
      </w:r>
      <w:r w:rsidRPr="00BB2B36">
        <w:rPr>
          <w:rFonts w:cs="Times New Roman"/>
          <w:u w:val="single"/>
        </w:rPr>
        <w:t>seems</w:t>
      </w:r>
      <w:r w:rsidRPr="00BB2B36">
        <w:rPr>
          <w:rFonts w:cs="Times New Roman"/>
        </w:rPr>
        <w:t xml:space="preserve"> cheap, it will </w:t>
      </w:r>
      <w:r w:rsidRPr="00BB2B36">
        <w:rPr>
          <w:rFonts w:cs="Times New Roman"/>
          <w:u w:val="single"/>
        </w:rPr>
        <w:t>outpace</w:t>
      </w:r>
      <w:r w:rsidRPr="00BB2B36">
        <w:rPr>
          <w:rFonts w:cs="Times New Roman"/>
        </w:rPr>
        <w:t xml:space="preserve"> cost projections because of military squandering of resources</w:t>
      </w:r>
    </w:p>
    <w:p w14:paraId="1465CEDC" w14:textId="5F101271" w:rsidR="000A51CE" w:rsidRPr="00BB2B36" w:rsidRDefault="000A51CE" w:rsidP="000A51CE">
      <w:r w:rsidRPr="00BB2B36">
        <w:rPr>
          <w:rStyle w:val="Style13ptBold"/>
        </w:rPr>
        <w:t>Munson 13</w:t>
      </w:r>
      <w:r w:rsidR="005D1806">
        <w:t xml:space="preserve"> (Peter Munson,</w:t>
      </w:r>
      <w:r w:rsidRPr="00BB2B36">
        <w:t xml:space="preserve"> senior vice president for preventive services and global crisis management for a private sector corporation and a retired U.S. Marine Corps officer</w:t>
      </w:r>
      <w:r w:rsidR="005D1806">
        <w:t>, “</w:t>
      </w:r>
      <w:r w:rsidRPr="00BB2B36">
        <w:t xml:space="preserve">The Limits of Security Cooperation,” </w:t>
      </w:r>
      <w:r w:rsidRPr="00BB2B36">
        <w:rPr>
          <w:i/>
          <w:iCs/>
        </w:rPr>
        <w:t>War on the Rocks</w:t>
      </w:r>
      <w:r w:rsidRPr="00BB2B36">
        <w:t>,</w:t>
      </w:r>
      <w:r w:rsidR="005D1806">
        <w:t xml:space="preserve"> 2013,</w:t>
      </w:r>
      <w:r w:rsidRPr="00BB2B36">
        <w:t xml:space="preserve"> </w:t>
      </w:r>
      <w:hyperlink r:id="rId21" w:history="1">
        <w:r w:rsidR="005D1806" w:rsidRPr="002626E5">
          <w:rPr>
            <w:rStyle w:val="Hyperlink"/>
          </w:rPr>
          <w:t>https://warontherocks.com/2013/09/the-limits-of-security-cooperation/)</w:t>
        </w:r>
      </w:hyperlink>
    </w:p>
    <w:p w14:paraId="23337F8B" w14:textId="77777777" w:rsidR="000A51CE" w:rsidRPr="00BB2B36" w:rsidRDefault="000A51CE" w:rsidP="000A51CE">
      <w:r w:rsidRPr="00BB2B36">
        <w:t xml:space="preserve">SC does work to build capacity in certain, relatively elite units that perceive a real need for improvement and hard training. Likewise, it works to build interoperability between already-capable partner forces and U.S. and coalition militaries. SC in the right doses can be a good way of showing solidarity with allies against other regional threats. But </w:t>
      </w:r>
      <w:r w:rsidRPr="00BB2B36">
        <w:rPr>
          <w:rStyle w:val="StyleUnderline"/>
        </w:rPr>
        <w:t>SC [Security Cooperation] is not a panacea and must be applied with significantly more discernment than the usual some-is-good-more-is-better logic of U.S. military spending</w:t>
      </w:r>
      <w:r w:rsidRPr="00BB2B36">
        <w:t xml:space="preserve">. Planners should go to great lengths to ensure that SC is seen as a tool for a specific purpose, not a reward to condition behaviors. SC-as-a-conditioning-tool becomes bribery with diminishing returns. If policymakers want a quid pro quo, they need to admit as much and use much more precisely targeted incentives: paying a fee for access or head-of-the-line transit privileges for example. This becomes a much more predictable business transaction than trying to use SC funds, winks, and nudges to get one’s way. Finally, </w:t>
      </w:r>
      <w:r w:rsidRPr="00BB2B36">
        <w:rPr>
          <w:rStyle w:val="StyleUnderline"/>
        </w:rPr>
        <w:t>in the land of perverse incentives, SC is often seen as a means to drive defense business to U.S. contractors. This is true. By creating arms races</w:t>
      </w:r>
      <w:r w:rsidRPr="00BB2B36">
        <w:t xml:space="preserve"> and supplying prestige weapons, however useless, to unstable areas of the world, </w:t>
      </w:r>
      <w:r w:rsidRPr="00BB2B36">
        <w:rPr>
          <w:rStyle w:val="StyleUnderline"/>
        </w:rPr>
        <w:t>they are creating U.S. jobs. But wouldn’t taxpayer money and efforts be better spent if officials more precisely targeted</w:t>
      </w:r>
      <w:r w:rsidRPr="00BB2B36">
        <w:t xml:space="preserve"> domestic </w:t>
      </w:r>
      <w:r w:rsidRPr="00BB2B36">
        <w:rPr>
          <w:rStyle w:val="StyleUnderline"/>
        </w:rPr>
        <w:t>concerns</w:t>
      </w:r>
      <w:r w:rsidRPr="00BB2B36">
        <w:t xml:space="preserve"> with taxpayer funds </w:t>
      </w:r>
      <w:r w:rsidRPr="00BB2B36">
        <w:rPr>
          <w:rStyle w:val="StyleUnderline"/>
        </w:rPr>
        <w:t>rather than hoping that efforts trickle down predictably</w:t>
      </w:r>
      <w:r w:rsidRPr="00BB2B36">
        <w:t xml:space="preserve"> from collaboration with corpulent and unsavory foreign generals? </w:t>
      </w:r>
      <w:r w:rsidRPr="00BB2B36">
        <w:rPr>
          <w:rStyle w:val="StyleUnderline"/>
        </w:rPr>
        <w:t xml:space="preserve">In the land of perverse incentives, SC </w:t>
      </w:r>
      <w:r w:rsidRPr="00BB2B36">
        <w:rPr>
          <w:rStyle w:val="Emphasis"/>
        </w:rPr>
        <w:t>funding is one of the most egregious</w:t>
      </w:r>
      <w:r w:rsidRPr="00BB2B36">
        <w:t xml:space="preserve">—and in the post-9/11 era, many officials see SC as a critical tool of strategic positioning. However, </w:t>
      </w:r>
      <w:r w:rsidRPr="00BB2B36">
        <w:rPr>
          <w:rStyle w:val="StyleUnderline"/>
        </w:rPr>
        <w:t xml:space="preserve">the premises of SC must be reconsidered before the U.S. </w:t>
      </w:r>
      <w:r w:rsidRPr="00BB2B36">
        <w:rPr>
          <w:rStyle w:val="Emphasis"/>
        </w:rPr>
        <w:t>military squanders</w:t>
      </w:r>
      <w:r w:rsidRPr="00BB2B36">
        <w:rPr>
          <w:rStyle w:val="StyleUnderline"/>
        </w:rPr>
        <w:t xml:space="preserve"> more resources on white elephant projects</w:t>
      </w:r>
      <w:r w:rsidRPr="00BB2B36">
        <w:t>.</w:t>
      </w:r>
    </w:p>
    <w:p w14:paraId="09B0CD84" w14:textId="77777777" w:rsidR="000A51CE" w:rsidRPr="00BB2B36" w:rsidRDefault="000A51CE" w:rsidP="000A51CE">
      <w:pPr>
        <w:pStyle w:val="Heading4"/>
        <w:rPr>
          <w:rFonts w:cs="Times New Roman"/>
        </w:rPr>
      </w:pPr>
      <w:r w:rsidRPr="00BB2B36">
        <w:rPr>
          <w:rFonts w:cs="Times New Roman"/>
        </w:rPr>
        <w:t>Every SC initiative generates financial op-costs</w:t>
      </w:r>
    </w:p>
    <w:p w14:paraId="61584EF9" w14:textId="639F36BC" w:rsidR="000A51CE" w:rsidRPr="00BB2B36" w:rsidRDefault="000A51CE" w:rsidP="000A51CE">
      <w:r w:rsidRPr="00BB2B36">
        <w:rPr>
          <w:rStyle w:val="Style13ptBold"/>
        </w:rPr>
        <w:t>Gold 21</w:t>
      </w:r>
      <w:r w:rsidRPr="00BB2B36">
        <w:t xml:space="preserve">, researcher at CNA (Zack, “A Better Way to Measure Returns on U.S. Security Cooperation Investments,” </w:t>
      </w:r>
      <w:r w:rsidRPr="00BB2B36">
        <w:rPr>
          <w:i/>
          <w:iCs/>
        </w:rPr>
        <w:t>Defense One News</w:t>
      </w:r>
      <w:r w:rsidRPr="00BB2B36">
        <w:t xml:space="preserve">, </w:t>
      </w:r>
      <w:hyperlink r:id="rId22" w:history="1">
        <w:r w:rsidR="005D1806" w:rsidRPr="002626E5">
          <w:rPr>
            <w:rStyle w:val="Hyperlink"/>
          </w:rPr>
          <w:t>https://www.defenseone.com/ideas/2021/06/better-way-measure-returns-us-security-cooperation-investments/174742/)</w:t>
        </w:r>
      </w:hyperlink>
    </w:p>
    <w:p w14:paraId="13DA87F1" w14:textId="77777777" w:rsidR="000A51CE" w:rsidRPr="00BB2B36" w:rsidRDefault="000A51CE" w:rsidP="000A51CE">
      <w:r w:rsidRPr="00BB2B36">
        <w:t xml:space="preserve">Second, </w:t>
      </w:r>
      <w:r w:rsidRPr="00BB2B36">
        <w:rPr>
          <w:rStyle w:val="StyleUnderline"/>
        </w:rPr>
        <w:t>even if the returns were quantifiable, the real costs of security cooperation for the U.S. military are often unmeasurable</w:t>
      </w:r>
      <w:r w:rsidRPr="00BB2B36">
        <w:t xml:space="preserve">. For example, past analysis indicates that </w:t>
      </w:r>
      <w:r w:rsidRPr="00BB2B36">
        <w:rPr>
          <w:rStyle w:val="StyleUnderline"/>
        </w:rPr>
        <w:t>the structure of</w:t>
      </w:r>
      <w:r w:rsidRPr="00BB2B36">
        <w:t xml:space="preserve"> the Navy’s cost </w:t>
      </w:r>
      <w:r w:rsidRPr="00BB2B36">
        <w:rPr>
          <w:rStyle w:val="StyleUnderline"/>
        </w:rPr>
        <w:t>accounting</w:t>
      </w:r>
      <w:r w:rsidRPr="00BB2B36">
        <w:t xml:space="preserve"> system </w:t>
      </w:r>
      <w:r w:rsidRPr="00BB2B36">
        <w:rPr>
          <w:rStyle w:val="StyleUnderline"/>
        </w:rPr>
        <w:t>makes it impossible to know the full, exact cost of any security cooperation deployment or activity</w:t>
      </w:r>
      <w:r w:rsidRPr="00BB2B36">
        <w:t xml:space="preserve">. Additionally, </w:t>
      </w:r>
      <w:r w:rsidRPr="00BB2B36">
        <w:rPr>
          <w:rStyle w:val="StyleUnderline"/>
        </w:rPr>
        <w:t xml:space="preserve">there is </w:t>
      </w:r>
      <w:r w:rsidRPr="00BB2B36">
        <w:rPr>
          <w:rStyle w:val="Emphasis"/>
        </w:rPr>
        <w:t>opportunity cost in every decision about security cooperation</w:t>
      </w:r>
      <w:r w:rsidRPr="00BB2B36">
        <w:t xml:space="preserve">. In Washington, the focus in recent years has been on </w:t>
      </w:r>
      <w:r w:rsidRPr="00BB2B36">
        <w:rPr>
          <w:rStyle w:val="StyleUnderline"/>
        </w:rPr>
        <w:t>realigning resources for great power competition</w:t>
      </w:r>
      <w:r w:rsidRPr="00BB2B36">
        <w:t xml:space="preserve">. However, each geographic combatant command has dozens of partners. How, for example, can one accurately calculate the real and opportunity costs of conducting a bilateral exercise with Brazil as opposed to Colombia; or even with the UAE navy versus the UAE armed forces? </w:t>
      </w:r>
    </w:p>
    <w:p w14:paraId="419DE817" w14:textId="77777777" w:rsidR="000A51CE" w:rsidRPr="00BB2B36" w:rsidRDefault="000A51CE" w:rsidP="000A51CE">
      <w:pPr>
        <w:pStyle w:val="Heading4"/>
        <w:rPr>
          <w:rFonts w:cs="Times New Roman"/>
        </w:rPr>
      </w:pPr>
      <w:r w:rsidRPr="00BB2B36">
        <w:rPr>
          <w:rFonts w:cs="Times New Roman"/>
        </w:rPr>
        <w:t>Security Cooperation drains finite resources needed for other programs</w:t>
      </w:r>
    </w:p>
    <w:p w14:paraId="61DD9564" w14:textId="77777777" w:rsidR="000A51CE" w:rsidRPr="00BB2B36" w:rsidRDefault="000A51CE" w:rsidP="000A51CE">
      <w:r w:rsidRPr="00BB2B36">
        <w:rPr>
          <w:rStyle w:val="Style13ptBold"/>
        </w:rPr>
        <w:t>Hamilton 21</w:t>
      </w:r>
      <w:r w:rsidRPr="00BB2B36">
        <w:t xml:space="preserve">. PhD, Associate Professor of Eurasian Studies (Robert, “Taking Stock of US Military Assistance in Georgia,” Foreign Policy Research Institute, </w:t>
      </w:r>
      <w:hyperlink r:id="rId23" w:history="1">
        <w:r w:rsidRPr="00BB2B36">
          <w:rPr>
            <w:rStyle w:val="Hyperlink"/>
          </w:rPr>
          <w:t>https://www.fpri.org/article/2021/12/taking-stock-of-u-s-military-assistance-in-georgia/)//BB</w:t>
        </w:r>
      </w:hyperlink>
    </w:p>
    <w:p w14:paraId="0CB911C5" w14:textId="77777777" w:rsidR="000A51CE" w:rsidRPr="00BB2B36" w:rsidRDefault="000A51CE" w:rsidP="000A51CE"/>
    <w:p w14:paraId="32EB7062" w14:textId="514B1582" w:rsidR="000A51CE" w:rsidRDefault="000A51CE" w:rsidP="000A51CE">
      <w:r w:rsidRPr="00BB2B36">
        <w:rPr>
          <w:rStyle w:val="StyleUnderline"/>
        </w:rPr>
        <w:t>A corollary to the problem of contractor-led assistance is the problem of “supply-side assistance.” This occurs when organizations involved in institutional capacity-building</w:t>
      </w:r>
      <w:r w:rsidRPr="00BB2B36">
        <w:t xml:space="preserve"> (ICB) </w:t>
      </w:r>
      <w:r w:rsidRPr="00BB2B36">
        <w:rPr>
          <w:rStyle w:val="StyleUnderline"/>
        </w:rPr>
        <w:t>in the U.S. “market” their services to partner nations, rather than assistance being contingent upon a demand signal</w:t>
      </w:r>
      <w:r w:rsidRPr="00BB2B36">
        <w:t xml:space="preserve"> from the partner nation, validated by the Security Cooperation Organization (SCO) in the U.S. Embassy. Most partner nations, unwilling to appear ungrateful, will gladly accept whatever assistance is offered, even if it doesn’t address an important national interest and even if the partner nation lacks the ability to absorb and sustain it. While such “marketing” allows ICB-providers to claim relevance and secure </w:t>
      </w:r>
      <w:r w:rsidRPr="00BB2B36">
        <w:rPr>
          <w:rStyle w:val="StyleUnderline"/>
        </w:rPr>
        <w:t>funding</w:t>
      </w:r>
      <w:r w:rsidRPr="00BB2B36">
        <w:t xml:space="preserve">, </w:t>
      </w:r>
      <w:r w:rsidRPr="00BB2B36">
        <w:rPr>
          <w:rStyle w:val="StyleUnderline"/>
        </w:rPr>
        <w:t>for</w:t>
      </w:r>
      <w:r w:rsidRPr="00BB2B36">
        <w:t xml:space="preserve"> the [</w:t>
      </w:r>
      <w:r w:rsidRPr="00BB2B36">
        <w:rPr>
          <w:rStyle w:val="StyleUnderline"/>
        </w:rPr>
        <w:t>Security Cooperation</w:t>
      </w:r>
      <w:r w:rsidRPr="00BB2B36">
        <w:t xml:space="preserve"> Organization ] SCO, it </w:t>
      </w:r>
      <w:r w:rsidRPr="00BB2B36">
        <w:rPr>
          <w:rStyle w:val="Emphasis"/>
        </w:rPr>
        <w:t>represents a drain on</w:t>
      </w:r>
      <w:r w:rsidRPr="00BB2B36">
        <w:rPr>
          <w:rStyle w:val="StyleUnderline"/>
        </w:rPr>
        <w:t xml:space="preserve"> </w:t>
      </w:r>
      <w:r w:rsidRPr="00BB2B36">
        <w:t xml:space="preserve">its </w:t>
      </w:r>
      <w:r w:rsidRPr="00BB2B36">
        <w:rPr>
          <w:rStyle w:val="Emphasis"/>
        </w:rPr>
        <w:t>finite resources without</w:t>
      </w:r>
      <w:r w:rsidRPr="00BB2B36">
        <w:t xml:space="preserve"> the </w:t>
      </w:r>
      <w:r w:rsidRPr="00BB2B36">
        <w:rPr>
          <w:rStyle w:val="Emphasis"/>
        </w:rPr>
        <w:t>payoff of achieving important U.S. or partner nation interests</w:t>
      </w:r>
      <w:r w:rsidRPr="00BB2B36">
        <w:t>.</w:t>
      </w:r>
    </w:p>
    <w:p w14:paraId="48850247" w14:textId="3D5161E0" w:rsidR="000A51CE" w:rsidRDefault="000A51CE" w:rsidP="000A51CE">
      <w:pPr>
        <w:pStyle w:val="Heading2"/>
      </w:pPr>
      <w:r>
        <w:t>Internal Link</w:t>
      </w:r>
    </w:p>
    <w:p w14:paraId="7624A1C4" w14:textId="0A797D79" w:rsidR="000A51CE" w:rsidRPr="000A51CE" w:rsidRDefault="002539C1" w:rsidP="000A51CE">
      <w:pPr>
        <w:pStyle w:val="Heading3"/>
      </w:pPr>
      <w:r>
        <w:t xml:space="preserve">IL---Resources </w:t>
      </w:r>
      <w:r w:rsidR="000A51CE">
        <w:t xml:space="preserve">Zero-sum </w:t>
      </w:r>
    </w:p>
    <w:p w14:paraId="7681C933" w14:textId="77777777" w:rsidR="000A51CE" w:rsidRPr="004E5122" w:rsidRDefault="000A51CE" w:rsidP="004E5122">
      <w:pPr>
        <w:pStyle w:val="Heading4"/>
      </w:pPr>
      <w:r w:rsidRPr="004E5122">
        <w:t>Washington has internalized a zero-sum relationship between Europe and Asia. They will trade-off resources, even if it’s not legally required.</w:t>
      </w:r>
    </w:p>
    <w:p w14:paraId="53F93760" w14:textId="169D71FA" w:rsidR="000A51CE" w:rsidRPr="00BB2B36" w:rsidRDefault="000A51CE" w:rsidP="000A51CE">
      <w:r w:rsidRPr="004E5122">
        <w:rPr>
          <w:rStyle w:val="Style13ptBold"/>
        </w:rPr>
        <w:t>Simon, Desmaele and Becker</w:t>
      </w:r>
      <w:r w:rsidRPr="00BB2B36">
        <w:rPr>
          <w:rStyle w:val="Style13ptBold"/>
        </w:rPr>
        <w:t xml:space="preserve"> 21</w:t>
      </w:r>
      <w:r w:rsidR="004E5122">
        <w:t xml:space="preserve"> (Luise Simon, </w:t>
      </w:r>
      <w:r w:rsidRPr="00BB2B36">
        <w:t>head of international security at the Institute for European Studies (Vrije Universiteit Brussel) and director of the Brussels office of the Elcano Royal Institute</w:t>
      </w:r>
      <w:r w:rsidR="004E5122">
        <w:t xml:space="preserve">. Linde Desmaele, </w:t>
      </w:r>
      <w:r w:rsidRPr="00BB2B36">
        <w:t>doctoral fellow at the Institute for European Studies at the Vrije Universiteit Brussel</w:t>
      </w:r>
      <w:r w:rsidR="004E5122">
        <w:t>. Jordan Becker,</w:t>
      </w:r>
      <w:r w:rsidR="004E5122" w:rsidRPr="00BB2B36">
        <w:t xml:space="preserve"> </w:t>
      </w:r>
      <w:r w:rsidRPr="00BB2B36">
        <w:t xml:space="preserve">currently the US liaison to the French Joint Staff. He was previously a senior transatlantic fellow at the Institute for European Studies, “Europe as a Secondary Theater? Competition with China and the Future of America’s European Strategy,” </w:t>
      </w:r>
      <w:r w:rsidRPr="00BB2B36">
        <w:rPr>
          <w:i/>
          <w:iCs/>
        </w:rPr>
        <w:t>Strategic Studies Quarterly</w:t>
      </w:r>
      <w:r w:rsidRPr="00BB2B36">
        <w:t xml:space="preserve">, </w:t>
      </w:r>
      <w:r w:rsidR="005D1806">
        <w:t xml:space="preserve">2021, </w:t>
      </w:r>
      <w:hyperlink r:id="rId24" w:history="1">
        <w:r w:rsidR="004E5122" w:rsidRPr="002626E5">
          <w:rPr>
            <w:rStyle w:val="Hyperlink"/>
          </w:rPr>
          <w:t>https://www.airuniversity.af.edu/Portals/10/SSQ/documents/Volume-15_Issue-1/Simon.pdf)</w:t>
        </w:r>
      </w:hyperlink>
    </w:p>
    <w:p w14:paraId="1ACE4069" w14:textId="77777777" w:rsidR="000A51CE" w:rsidRPr="00BB2B36" w:rsidRDefault="000A51CE" w:rsidP="000A51CE">
      <w:r w:rsidRPr="00BB2B36">
        <w:t xml:space="preserve">First, </w:t>
      </w:r>
      <w:r w:rsidRPr="00BB2B36">
        <w:rPr>
          <w:rStyle w:val="StyleUnderline"/>
        </w:rPr>
        <w:t>to</w:t>
      </w:r>
      <w:r w:rsidRPr="00BB2B36">
        <w:t xml:space="preserve"> influence and </w:t>
      </w:r>
      <w:r w:rsidRPr="00BB2B36">
        <w:rPr>
          <w:rStyle w:val="StyleUnderline"/>
        </w:rPr>
        <w:t>maintain</w:t>
      </w:r>
      <w:r w:rsidRPr="00BB2B36">
        <w:t xml:space="preserve"> a favorable balance of </w:t>
      </w:r>
      <w:r w:rsidRPr="00BB2B36">
        <w:rPr>
          <w:rStyle w:val="StyleUnderline"/>
        </w:rPr>
        <w:t>power in Europe</w:t>
      </w:r>
      <w:r w:rsidRPr="00BB2B36">
        <w:t xml:space="preserve">, </w:t>
      </w:r>
      <w:r w:rsidRPr="00BB2B36">
        <w:rPr>
          <w:rStyle w:val="StyleUnderline"/>
        </w:rPr>
        <w:t>Washington has traditionally relied on</w:t>
      </w:r>
      <w:r w:rsidRPr="00BB2B36">
        <w:t xml:space="preserve"> a strategy of forward </w:t>
      </w:r>
      <w:r w:rsidRPr="00BB2B36">
        <w:rPr>
          <w:rStyle w:val="StyleUnderline"/>
        </w:rPr>
        <w:t>military</w:t>
      </w:r>
      <w:r w:rsidRPr="00BB2B36">
        <w:t xml:space="preserve"> presence coupled with economic and diplomatic </w:t>
      </w:r>
      <w:r w:rsidRPr="00BB2B36">
        <w:rPr>
          <w:rStyle w:val="StyleUnderline"/>
        </w:rPr>
        <w:t>engagement</w:t>
      </w:r>
      <w:r w:rsidRPr="00BB2B36">
        <w:t xml:space="preserve">. </w:t>
      </w:r>
      <w:r w:rsidRPr="00BB2B36">
        <w:rPr>
          <w:rStyle w:val="StyleUnderline"/>
        </w:rPr>
        <w:t>But US resources are limited, and increasing demand for them in Asia raises new questions about whether Washington can preserve a</w:t>
      </w:r>
      <w:r w:rsidRPr="00BB2B36">
        <w:t xml:space="preserve"> favorable </w:t>
      </w:r>
      <w:r w:rsidRPr="00BB2B36">
        <w:rPr>
          <w:rStyle w:val="StyleUnderline"/>
        </w:rPr>
        <w:t>European regional balance</w:t>
      </w:r>
      <w:r w:rsidRPr="00BB2B36">
        <w:t xml:space="preserve"> at a lower cost than in the past. In this context, Washington must consider how much influence it is willing to cede to European actors, including Germany, Russia, Britain, France and the European Union (EU). Second, as Europe becomes a secondary theater in US grand strategy, Washington is compelled to ensure that Europe’s key powers and institutions support US interests when it comes to competition with Beijing, or at least that they do not undermine US efforts in this regard. In reframing its relationship with Europe, the US is paying increasing attention to Europe’s positions toward China and Asia. Washington recently warned Europeans, for example, about China’s efforts to leverage investments and trade to gain technological and related strategic advantages relative to the United States.9 China-related considerations are also likely to gain relevance in the context of America’s calculations vis-à-vis Russia, a country that can play a direct—if limited—strategic role in China’s immediate periphery: Central Asia, Northeast Asia, and the Western Pacific. For now, the US continues to look at Russia (primarily) through a European lens and worries about Moscow’s potential to threaten US regional interests and upset the European balance. However, as competition with China becomes the focus of US grand strategy, Washington may increasingly consider how Russia can affect that competition—whether through its relationship with China, its ability to strain the European balance of power, or its propensity to create challenges elsewhere in the world. </w:t>
      </w:r>
      <w:r w:rsidRPr="00BB2B36">
        <w:rPr>
          <w:rStyle w:val="StyleUnderline"/>
        </w:rPr>
        <w:t>While it is certainly conceivable that the United States could retain such overwhelming advantages vis-à-vis all its peer competitors, or that China’s rise could organically slow or reverse</w:t>
      </w:r>
      <w:r w:rsidRPr="00BB2B36">
        <w:t xml:space="preserve">, </w:t>
      </w:r>
      <w:r w:rsidRPr="00BB2B36">
        <w:rPr>
          <w:rStyle w:val="Emphasis"/>
        </w:rPr>
        <w:t>the US does not seem to be betting on either scenario</w:t>
      </w:r>
      <w:r w:rsidRPr="00BB2B36">
        <w:t xml:space="preserve">.10 </w:t>
      </w:r>
      <w:r w:rsidRPr="00BB2B36">
        <w:rPr>
          <w:rStyle w:val="StyleUnderline"/>
        </w:rPr>
        <w:t>The centrality of China in US grand strategy appears to be structural, driven by the broader eastward shift in the distribution of</w:t>
      </w:r>
      <w:r w:rsidRPr="00BB2B36">
        <w:t xml:space="preserve"> global economic </w:t>
      </w:r>
      <w:r w:rsidRPr="00BB2B36">
        <w:rPr>
          <w:rStyle w:val="StyleUnderline"/>
        </w:rPr>
        <w:t>power</w:t>
      </w:r>
      <w:r w:rsidRPr="00BB2B36">
        <w:t xml:space="preserve">. It is therefore unsurprising that </w:t>
      </w:r>
      <w:r w:rsidRPr="00BB2B36">
        <w:rPr>
          <w:rStyle w:val="StyleUnderline"/>
        </w:rPr>
        <w:t xml:space="preserve">as the United States becomes increasingly preoccupied with China’s rise, it </w:t>
      </w:r>
      <w:r w:rsidRPr="00BB2B36">
        <w:rPr>
          <w:rStyle w:val="Emphasis"/>
        </w:rPr>
        <w:t>adjusts strategy in other regions accordingly</w:t>
      </w:r>
      <w:r w:rsidRPr="00BB2B36">
        <w:t>. The fact that Washington has labelled China as a “global” competitor makes it difficult to isolate SinoAmerican competition in Asia and the broader Indo-Pacific area from what happens in other theaters, particularly Europe.</w:t>
      </w:r>
    </w:p>
    <w:p w14:paraId="4CEC5068" w14:textId="77777777" w:rsidR="002539C1" w:rsidRPr="00BB2B36" w:rsidRDefault="002539C1" w:rsidP="002539C1">
      <w:pPr>
        <w:pStyle w:val="Heading4"/>
        <w:rPr>
          <w:rFonts w:cs="Times New Roman"/>
        </w:rPr>
      </w:pPr>
      <w:r w:rsidRPr="00BB2B36">
        <w:rPr>
          <w:rFonts w:cs="Times New Roman"/>
        </w:rPr>
        <w:t xml:space="preserve">The plan requires a </w:t>
      </w:r>
      <w:r w:rsidRPr="00BB2B36">
        <w:rPr>
          <w:rFonts w:cs="Times New Roman"/>
          <w:u w:val="single"/>
        </w:rPr>
        <w:t>forced choice</w:t>
      </w:r>
      <w:r w:rsidRPr="00BB2B36">
        <w:rPr>
          <w:rFonts w:cs="Times New Roman"/>
        </w:rPr>
        <w:t xml:space="preserve"> to sacrifice resources and focus needed to defend Taiwan</w:t>
      </w:r>
    </w:p>
    <w:p w14:paraId="3AB01B5F" w14:textId="7D64F370" w:rsidR="002539C1" w:rsidRPr="00BB2B36" w:rsidRDefault="002539C1" w:rsidP="002539C1">
      <w:r w:rsidRPr="00BB2B36">
        <w:rPr>
          <w:rStyle w:val="Style13ptBold"/>
        </w:rPr>
        <w:t>Colby 22</w:t>
      </w:r>
      <w:r w:rsidR="004E5122">
        <w:t xml:space="preserve"> (</w:t>
      </w:r>
      <w:r w:rsidR="004E5122" w:rsidRPr="00BB2B36">
        <w:t>Eldridge</w:t>
      </w:r>
      <w:r w:rsidR="004E5122">
        <w:t xml:space="preserve"> Colby,</w:t>
      </w:r>
      <w:r w:rsidRPr="00BB2B36">
        <w:t xml:space="preserve"> co-founder and principal of The Marathon Initiative, a policy initiative focused on developing strategies to prepare the United States for an era of sustained great power competition</w:t>
      </w:r>
      <w:r w:rsidR="004E5122">
        <w:t>,</w:t>
      </w:r>
      <w:r w:rsidRPr="00BB2B36">
        <w:t xml:space="preserve"> “The U.S. Must Support Ukraine, </w:t>
      </w:r>
      <w:r w:rsidRPr="004E5122">
        <w:t>But China Must Be Our Priority</w:t>
      </w:r>
      <w:r w:rsidRPr="00BB2B36">
        <w:t xml:space="preserve">,” </w:t>
      </w:r>
      <w:r w:rsidRPr="00BB2B36">
        <w:rPr>
          <w:i/>
          <w:iCs/>
        </w:rPr>
        <w:t>TIME Magazine</w:t>
      </w:r>
      <w:r w:rsidRPr="00BB2B36">
        <w:t xml:space="preserve">, </w:t>
      </w:r>
      <w:r w:rsidR="004E5122">
        <w:t xml:space="preserve">2022, </w:t>
      </w:r>
      <w:hyperlink r:id="rId25" w:history="1">
        <w:r w:rsidR="004E5122" w:rsidRPr="002626E5">
          <w:rPr>
            <w:rStyle w:val="Hyperlink"/>
          </w:rPr>
          <w:t>https://time.com/6152096/us-support-ukraine-china-priority/</w:t>
        </w:r>
      </w:hyperlink>
      <w:r w:rsidRPr="00BB2B36">
        <w:t>)</w:t>
      </w:r>
    </w:p>
    <w:p w14:paraId="1116EAAD" w14:textId="77777777" w:rsidR="002539C1" w:rsidRPr="00BB2B36" w:rsidRDefault="002539C1" w:rsidP="002539C1">
      <w:r w:rsidRPr="00BB2B36">
        <w:rPr>
          <w:rStyle w:val="StyleUnderline"/>
        </w:rPr>
        <w:t>How should America respond to</w:t>
      </w:r>
      <w:r w:rsidRPr="00BB2B36">
        <w:t xml:space="preserve"> Russia’s abominable invasion of </w:t>
      </w:r>
      <w:r w:rsidRPr="00BB2B36">
        <w:rPr>
          <w:rStyle w:val="StyleUnderline"/>
        </w:rPr>
        <w:t>Ukraine</w:t>
      </w:r>
      <w:r w:rsidRPr="00BB2B36">
        <w:t xml:space="preserve">? This is a question of immense importance. Right now, there is more heat than light in the discussion. Given the momentous stakes, Americans must respond to this crisis </w:t>
      </w:r>
      <w:r w:rsidRPr="00BB2B36">
        <w:rPr>
          <w:rStyle w:val="StyleUnderline"/>
        </w:rPr>
        <w:t>with clarity of mind and sobriety</w:t>
      </w:r>
      <w:r w:rsidRPr="00BB2B36">
        <w:t xml:space="preserve">. Moscow’s invasion is likely to be a hinge point in history. If nothing else, it lays to rest the idea that history is over, that power politics and the threat of war are gone from the developed areas of the world. This is sad, but it is a reality. In developing our response to Russia’s brazen act, we must face and adapt to this reality. For too long, we have discounted the hard facts of international politics. But now America must look at the world situation much more soberly and strategically, proceeding from these hard facts rather than ignoring them or wishing them away. Above all, </w:t>
      </w:r>
      <w:r w:rsidRPr="00BB2B36">
        <w:rPr>
          <w:rStyle w:val="StyleUnderline"/>
        </w:rPr>
        <w:t>our response must be strategic—it must match our response to the threats we face in light of our resources and the risks we are willing to take on</w:t>
      </w:r>
      <w:r w:rsidRPr="00BB2B36">
        <w:t xml:space="preserve">. </w:t>
      </w:r>
      <w:r w:rsidRPr="00BB2B36">
        <w:rPr>
          <w:rStyle w:val="StyleUnderline"/>
        </w:rPr>
        <w:t>The reality is that we face multiple serious threats in different parts of the world</w:t>
      </w:r>
      <w:r w:rsidRPr="00BB2B36">
        <w:t xml:space="preserve">. The danger Russia poses, including to our NATO allies, is now very clear. But others have not gone away. We also must consider Iran, North Korea, transnational terrorists like al Qaeda, and, above all, the threat of a China that seeks first hegemony over Asia and then global preeminence. So far this is familiar. Less familiar but </w:t>
      </w:r>
      <w:r w:rsidRPr="00BB2B36">
        <w:rPr>
          <w:rStyle w:val="StyleUnderline"/>
        </w:rPr>
        <w:t>absolutely critical is the fact that we do not have a military large or capable enough to fight major wars against Russia and China in even roughly concurrent timelines</w:t>
      </w:r>
      <w:r w:rsidRPr="00BB2B36">
        <w:t xml:space="preserve">. It is true that Europe is mainly a land theater and the Western Pacific is mainly a maritime one. But many of the things our </w:t>
      </w:r>
      <w:r w:rsidRPr="00BB2B36">
        <w:rPr>
          <w:rStyle w:val="StyleUnderline"/>
        </w:rPr>
        <w:t>forces</w:t>
      </w:r>
      <w:r w:rsidRPr="00BB2B36">
        <w:t xml:space="preserve"> would need </w:t>
      </w:r>
      <w:r w:rsidRPr="00BB2B36">
        <w:rPr>
          <w:rStyle w:val="StyleUnderline"/>
        </w:rPr>
        <w:t>to defeat Russia or China are needed in both theaters</w:t>
      </w:r>
      <w:r w:rsidRPr="00BB2B36">
        <w:t xml:space="preserve">—like heavy penetrating bombers, attack submarines, advanced munitions, air defenses, and survivable intelligence, surveillance, and reconnaissance (ISR) systems. Even certain assets once thought most appropriate or necessary for Europe may well play a critical role in a fight against China, such as Army long-range missiles and artillery. These and other capabilities like them would be just as vital for beating back a Russian assault as they would be for denying a Chinese fait accompli against Taiwan—and are already in short supply. Unfortunately, this is not a problem that we can solve easily, quickly, or cheaply. We should seek to redress it, but, even if we muster the will, it will take years and a significantly larger defense budget to build more of the things we need to fight a major war, like penetrating heavy bombers and nuclear-powered attack submarines. In the meantime, </w:t>
      </w:r>
      <w:r w:rsidRPr="00BB2B36">
        <w:rPr>
          <w:rStyle w:val="Emphasis"/>
        </w:rPr>
        <w:t>what we do have can only be used in one place at a time</w:t>
      </w:r>
      <w:r w:rsidRPr="00BB2B36">
        <w:t xml:space="preserve">. A missile used in Europe can’t be used in Asia, and a bomber lost over Europe will take years to be replaced. We do also have an unparalleled network of allies. But a similar problem confronts us here. In theory our alliance network is far stronger than the threats we face. But in reality few of our allies have significant militaries, and it will take those that don’t significant time to develop their armed forces even if they gather the resolve. Over the long term, then, our strategy should be clear. We should reshape our military to field far more of the kinds of systems needed to fight a great power war and, with a few exceptions like sustaining our ongoing counterterrorism efforts, dispense with those elements that are ill-suited for it. Meantime, we should press and encourage our allies, especially Japan, Germany, and Taiwan, to build up their conventional defenses, and fully enable those, like Poland, Australia, and the United Kingdom, willing to do more for their and others’ defense. But this strategy will take time to bear fruit. This is the strategy the 2018 National Defense Strategy called for—yet four years later, due to factors ranging from inertia through political and bureaucratic resistance to allied footdragging, we still have a long way to go. </w:t>
      </w:r>
      <w:r w:rsidRPr="00BB2B36">
        <w:rPr>
          <w:rStyle w:val="StyleUnderline"/>
        </w:rPr>
        <w:t>In the coming years</w:t>
      </w:r>
      <w:r w:rsidRPr="00BB2B36">
        <w:t xml:space="preserve">, then, </w:t>
      </w:r>
      <w:r w:rsidRPr="00BB2B36">
        <w:rPr>
          <w:rStyle w:val="StyleUnderline"/>
        </w:rPr>
        <w:t>we face</w:t>
      </w:r>
      <w:r w:rsidRPr="00BB2B36">
        <w:t xml:space="preserve"> what Henry Kissinger called “</w:t>
      </w:r>
      <w:r w:rsidRPr="00BB2B36">
        <w:rPr>
          <w:rStyle w:val="Emphasis"/>
        </w:rPr>
        <w:t>the necessity for choice</w:t>
      </w:r>
      <w:r w:rsidRPr="00BB2B36">
        <w:t xml:space="preserve">.” </w:t>
      </w:r>
      <w:r w:rsidRPr="00BB2B36">
        <w:rPr>
          <w:rStyle w:val="StyleUnderline"/>
        </w:rPr>
        <w:t xml:space="preserve">We don’t have enough of the right military might to cover all the threats to our interests. </w:t>
      </w:r>
      <w:r w:rsidRPr="00BB2B36">
        <w:rPr>
          <w:rStyle w:val="Emphasis"/>
        </w:rPr>
        <w:t>So we must prioritize</w:t>
      </w:r>
      <w:r w:rsidRPr="00BB2B36">
        <w:t xml:space="preserve">. This is far from unprecedented. The U.S. and Britain faced this dilemma in 1941, and elected a “Europe first” strategy, prioritizing defeating much stronger Nazi Germany before Imperial Japan. Similarly today, </w:t>
      </w:r>
      <w:r w:rsidRPr="00BB2B36">
        <w:rPr>
          <w:rStyle w:val="Emphasis"/>
        </w:rPr>
        <w:t>America must prioritize</w:t>
      </w:r>
      <w:r w:rsidRPr="00BB2B36">
        <w:t xml:space="preserve"> addressing </w:t>
      </w:r>
      <w:r w:rsidRPr="00BB2B36">
        <w:rPr>
          <w:rStyle w:val="Emphasis"/>
        </w:rPr>
        <w:t>the threat China poses in Asia</w:t>
      </w:r>
      <w:r w:rsidRPr="00BB2B36">
        <w:t xml:space="preserve">. </w:t>
      </w:r>
      <w:r w:rsidRPr="00BB2B36">
        <w:rPr>
          <w:rStyle w:val="StyleUnderline"/>
        </w:rPr>
        <w:t>Asia is the world’s “decisive theater” and China by far the most powerful other state in the world</w:t>
      </w:r>
      <w:r w:rsidRPr="00BB2B36">
        <w:t xml:space="preserve">. If China attains its goal of becoming dominant over Asia, it will control over half of the global economy. Americans’ fundamental liberties and prosperity will suffer grievously. </w:t>
      </w:r>
      <w:r w:rsidRPr="00BB2B36">
        <w:rPr>
          <w:rStyle w:val="StyleUnderline"/>
        </w:rPr>
        <w:t xml:space="preserve">This is the most dangerous outcome for Americans, and preventing it </w:t>
      </w:r>
      <w:r w:rsidRPr="00BB2B36">
        <w:rPr>
          <w:rStyle w:val="Emphasis"/>
        </w:rPr>
        <w:t>must be the priority of our foreign policy</w:t>
      </w:r>
      <w:r w:rsidRPr="00BB2B36">
        <w:t xml:space="preserve">. </w:t>
      </w:r>
      <w:r w:rsidRPr="00BB2B36">
        <w:rPr>
          <w:rStyle w:val="StyleUnderline"/>
        </w:rPr>
        <w:t>In practical military terms, this means that we must ensure enough of the right military forces</w:t>
      </w:r>
      <w:r w:rsidRPr="00BB2B36">
        <w:t>—bombers, submarines, munitions, ISR, and the like—</w:t>
      </w:r>
      <w:r w:rsidRPr="00BB2B36">
        <w:rPr>
          <w:rStyle w:val="StyleUnderline"/>
        </w:rPr>
        <w:t>are ready and available to defend Taiwan, and on relatively short notice</w:t>
      </w:r>
      <w:r w:rsidRPr="00BB2B36">
        <w:t xml:space="preserve">. Taiwan is China’s best target for breaking apart the anti-hegemonic coalition that is the only way we can prevent Beijing from dominating Asia. If China seizes Taiwan, it will deal this coalition a huge—possibly mortal—blow. We cannot allow this. And, crucially, </w:t>
      </w:r>
      <w:r w:rsidRPr="00BB2B36">
        <w:rPr>
          <w:rStyle w:val="StyleUnderline"/>
        </w:rPr>
        <w:t>this is a problem right now.</w:t>
      </w:r>
      <w:r w:rsidRPr="00BB2B36">
        <w:t xml:space="preserve"> We don’t know Beijing’s assessment of the People’s Liberation Army’s ability to seize Taiwan. But we do know that </w:t>
      </w:r>
      <w:r w:rsidRPr="00BB2B36">
        <w:rPr>
          <w:rStyle w:val="StyleUnderline"/>
        </w:rPr>
        <w:t xml:space="preserve">America’s ability to defeat a Chinese invasion of Taiwan has eroded very substantially in recent years, that it is continuing to erode, and that Beijing’s perceptions of its ability to take the island </w:t>
      </w:r>
      <w:r w:rsidRPr="00BB2B36">
        <w:rPr>
          <w:rStyle w:val="Emphasis"/>
        </w:rPr>
        <w:t>would rise dramatically</w:t>
      </w:r>
      <w:r w:rsidRPr="00BB2B36">
        <w:rPr>
          <w:rStyle w:val="StyleUnderline"/>
        </w:rPr>
        <w:t xml:space="preserve"> if it knew we had expended</w:t>
      </w:r>
      <w:r w:rsidRPr="00BB2B36">
        <w:t xml:space="preserve"> or tied down </w:t>
      </w:r>
      <w:r w:rsidRPr="00BB2B36">
        <w:rPr>
          <w:rStyle w:val="Emphasis"/>
        </w:rPr>
        <w:t>critical parts of our military in or for Europe</w:t>
      </w:r>
      <w:r w:rsidRPr="00BB2B36">
        <w:t xml:space="preserve">. In other words, </w:t>
      </w:r>
      <w:r w:rsidRPr="00BB2B36">
        <w:rPr>
          <w:rStyle w:val="StyleUnderline"/>
        </w:rPr>
        <w:t>we are in</w:t>
      </w:r>
      <w:r w:rsidRPr="00BB2B36">
        <w:t xml:space="preserve"> or very close to </w:t>
      </w:r>
      <w:r w:rsidRPr="00BB2B36">
        <w:rPr>
          <w:rStyle w:val="StyleUnderline"/>
        </w:rPr>
        <w:t xml:space="preserve">the window </w:t>
      </w:r>
      <w:r w:rsidRPr="00BB2B36">
        <w:rPr>
          <w:rStyle w:val="Emphasis"/>
        </w:rPr>
        <w:t>where a successful Chinese attack on Taiwan is possible</w:t>
      </w:r>
      <w:r w:rsidRPr="00BB2B36">
        <w:rPr>
          <w:rStyle w:val="StyleUnderline"/>
        </w:rPr>
        <w:t xml:space="preserve">, and we </w:t>
      </w:r>
      <w:r w:rsidRPr="00BB2B36">
        <w:rPr>
          <w:rStyle w:val="Emphasis"/>
        </w:rPr>
        <w:t>must hedge against this risk</w:t>
      </w:r>
      <w:r w:rsidRPr="00BB2B36">
        <w:t>.</w:t>
      </w:r>
    </w:p>
    <w:p w14:paraId="37359630" w14:textId="0EB75DC5" w:rsidR="002539C1" w:rsidRPr="00BB2B36" w:rsidRDefault="002539C1" w:rsidP="002539C1">
      <w:pPr>
        <w:pStyle w:val="Heading4"/>
        <w:rPr>
          <w:rFonts w:cs="Times New Roman"/>
        </w:rPr>
      </w:pPr>
      <w:r w:rsidRPr="00BB2B36">
        <w:rPr>
          <w:rFonts w:cs="Times New Roman"/>
        </w:rPr>
        <w:t>The plan trades off with resources needed to deter China</w:t>
      </w:r>
    </w:p>
    <w:p w14:paraId="69287E5F" w14:textId="4C37AB67" w:rsidR="002539C1" w:rsidRPr="00BB2B36" w:rsidRDefault="002539C1" w:rsidP="002539C1">
      <w:r w:rsidRPr="004E5122">
        <w:rPr>
          <w:rStyle w:val="Style13ptBold"/>
        </w:rPr>
        <w:t>Blackwill and Fontaine 22</w:t>
      </w:r>
      <w:r w:rsidRPr="00BB2B36">
        <w:t xml:space="preserve"> </w:t>
      </w:r>
      <w:r w:rsidR="004E5122">
        <w:t xml:space="preserve"> (Robert Blackwill, </w:t>
      </w:r>
      <w:r w:rsidRPr="00BB2B36">
        <w:t>senior fellow at the Council of Foreign Relations</w:t>
      </w:r>
      <w:r w:rsidR="004E5122">
        <w:t xml:space="preserve">. Richard Fontaine, </w:t>
      </w:r>
      <w:r w:rsidRPr="00BB2B36">
        <w:t>Chief Executive Officer of the Center for a New American Security</w:t>
      </w:r>
      <w:r w:rsidR="004E5122">
        <w:t>,</w:t>
      </w:r>
      <w:r w:rsidRPr="00BB2B36">
        <w:t xml:space="preserve"> “Ukraine War Should Slow But Not Stop the U.S. Pivot to Asia,” </w:t>
      </w:r>
      <w:r w:rsidRPr="00BB2B36">
        <w:rPr>
          <w:i/>
          <w:iCs/>
        </w:rPr>
        <w:t>Bloomberg</w:t>
      </w:r>
      <w:r w:rsidRPr="00BB2B36">
        <w:t xml:space="preserve">, </w:t>
      </w:r>
      <w:r w:rsidR="004E5122">
        <w:t xml:space="preserve">2022, </w:t>
      </w:r>
      <w:hyperlink r:id="rId26" w:history="1">
        <w:r w:rsidR="004E5122" w:rsidRPr="002626E5">
          <w:rPr>
            <w:rStyle w:val="Hyperlink"/>
          </w:rPr>
          <w:t>https://www.bloomberg.com/opinion/articles/2022-03-09/russia-s-ukraine-invasion-should-slow-not-stop-u-s-pivot-to-china)</w:t>
        </w:r>
      </w:hyperlink>
    </w:p>
    <w:p w14:paraId="5184EFAE" w14:textId="77777777" w:rsidR="002539C1" w:rsidRPr="00BB2B36" w:rsidRDefault="002539C1" w:rsidP="002539C1">
      <w:r w:rsidRPr="00BB2B36">
        <w:t xml:space="preserve">Russian President Vladimir Putin’s brutal and unprovoked invasion of Ukraine has upended this approach. Now </w:t>
      </w:r>
      <w:r w:rsidRPr="00BB2B36">
        <w:rPr>
          <w:rStyle w:val="StyleUnderline"/>
        </w:rPr>
        <w:t>Washington must deal with revisionist great powers in two regions</w:t>
      </w:r>
      <w:r w:rsidRPr="00BB2B36">
        <w:t xml:space="preserve">, while the Middle East also continues to demand attention. </w:t>
      </w:r>
      <w:r w:rsidRPr="00BB2B36">
        <w:rPr>
          <w:rStyle w:val="Emphasis"/>
        </w:rPr>
        <w:t>The U.S. should continue a</w:t>
      </w:r>
      <w:r w:rsidRPr="00BB2B36">
        <w:t xml:space="preserve"> long-term </w:t>
      </w:r>
      <w:r w:rsidRPr="00BB2B36">
        <w:rPr>
          <w:rStyle w:val="Emphasis"/>
        </w:rPr>
        <w:t>shift to Asia</w:t>
      </w:r>
      <w:r w:rsidRPr="00BB2B36">
        <w:t xml:space="preserve">, but in a way that better balances resources and engagements across the three strategic theaters. Paradoxically, Putin’s aggression demonstrates how this should be done. First, </w:t>
      </w:r>
      <w:r w:rsidRPr="00BB2B36">
        <w:rPr>
          <w:rStyle w:val="StyleUnderline"/>
        </w:rPr>
        <w:t xml:space="preserve">policy makers should absorb the enduring strategic logic behind a pivot to Asia. China combines the </w:t>
      </w:r>
      <w:r w:rsidRPr="00BB2B36">
        <w:rPr>
          <w:rStyle w:val="Emphasis"/>
        </w:rPr>
        <w:t>greatest capability and will</w:t>
      </w:r>
      <w:r w:rsidRPr="00BB2B36">
        <w:rPr>
          <w:rStyle w:val="StyleUnderline"/>
        </w:rPr>
        <w:t xml:space="preserve"> to upend the international order. The Indo-Pacific represents the </w:t>
      </w:r>
      <w:r w:rsidRPr="00BB2B36">
        <w:rPr>
          <w:rStyle w:val="Emphasis"/>
        </w:rPr>
        <w:t>primary</w:t>
      </w:r>
      <w:r w:rsidRPr="00BB2B36">
        <w:t xml:space="preserve">, but not the only, regional </w:t>
      </w:r>
      <w:r w:rsidRPr="00BB2B36">
        <w:rPr>
          <w:rStyle w:val="Emphasis"/>
        </w:rPr>
        <w:t>theater</w:t>
      </w:r>
      <w:r w:rsidRPr="00BB2B36">
        <w:rPr>
          <w:rStyle w:val="StyleUnderline"/>
        </w:rPr>
        <w:t xml:space="preserve"> in which U.S.-China competition takes place</w:t>
      </w:r>
      <w:r w:rsidRPr="00BB2B36">
        <w:t xml:space="preserve">. But a sustainable pivot to Asia is possible only in the absence of serious national security crises in Europe and the Middle East. No U.S. president will ignore a Russian-induced emergency in Europe, a major terrorist threat, or a nuclear and/or hegemonic Iran. America remains a global and not a regional power. </w:t>
      </w:r>
      <w:r w:rsidRPr="00BB2B36">
        <w:rPr>
          <w:rStyle w:val="StyleUnderline"/>
        </w:rPr>
        <w:t xml:space="preserve">The central challenge is allocating national security resources </w:t>
      </w:r>
      <w:r w:rsidRPr="00BB2B36">
        <w:rPr>
          <w:rStyle w:val="Emphasis"/>
        </w:rPr>
        <w:t>across</w:t>
      </w:r>
      <w:r w:rsidRPr="00BB2B36">
        <w:t xml:space="preserve"> all three </w:t>
      </w:r>
      <w:r w:rsidRPr="00BB2B36">
        <w:rPr>
          <w:rStyle w:val="Emphasis"/>
        </w:rPr>
        <w:t>regions</w:t>
      </w:r>
      <w:r w:rsidRPr="00BB2B36">
        <w:t xml:space="preserve">, </w:t>
      </w:r>
      <w:r w:rsidRPr="00BB2B36">
        <w:rPr>
          <w:rStyle w:val="StyleUnderline"/>
        </w:rPr>
        <w:t xml:space="preserve">without </w:t>
      </w:r>
      <w:r w:rsidRPr="00BB2B36">
        <w:t>either weakening vital U.S. national interests in one or</w:t>
      </w:r>
      <w:r w:rsidRPr="00BB2B36">
        <w:rPr>
          <w:rStyle w:val="StyleUnderline"/>
        </w:rPr>
        <w:t xml:space="preserve"> imagining that </w:t>
      </w:r>
      <w:r w:rsidRPr="00BB2B36">
        <w:rPr>
          <w:rStyle w:val="Emphasis"/>
        </w:rPr>
        <w:t>America can do everything, everywhere</w:t>
      </w:r>
      <w:r w:rsidRPr="00BB2B36">
        <w:t xml:space="preserve">. </w:t>
      </w:r>
      <w:r w:rsidRPr="00BB2B36">
        <w:rPr>
          <w:rStyle w:val="StyleUnderline"/>
        </w:rPr>
        <w:t xml:space="preserve">That problem is most acute in the </w:t>
      </w:r>
      <w:r w:rsidRPr="00BB2B36">
        <w:rPr>
          <w:rStyle w:val="Emphasis"/>
        </w:rPr>
        <w:t>military sphere</w:t>
      </w:r>
      <w:r w:rsidRPr="00BB2B36">
        <w:t xml:space="preserve">. An increase in </w:t>
      </w:r>
      <w:r w:rsidRPr="00BB2B36">
        <w:rPr>
          <w:rStyle w:val="Emphasis"/>
        </w:rPr>
        <w:t>defense spending will be required, but how that money is spent is equally important</w:t>
      </w:r>
      <w:r w:rsidRPr="00BB2B36">
        <w:t xml:space="preserve">. In the Middle East, for example, regular troops should relieve the burden placed on elite special operations forces in security cooperation missions. Washington should move expensive military equipment — like F-35 and F-22 aircraft — to the two arenas of great-power competition, employing less-capable aircraft, including unmanned systems, for counterterrorism missions. A combination of regional diplomacy and continued deterrence could limit Iran's regional ambitions, freeing up some of the forces that have deployed to the Middle East in recent years to deter a potential Iran threat. </w:t>
      </w:r>
      <w:r w:rsidRPr="00BB2B36">
        <w:rPr>
          <w:rStyle w:val="StyleUnderline"/>
        </w:rPr>
        <w:t>In Europe, the U.S. should build on its allies’ newfound willingness to enhance their military capabilities and deter further Russian aggression</w:t>
      </w:r>
      <w:r w:rsidRPr="00BB2B36">
        <w:t xml:space="preserve">. This should involve moving American troops currently stationed in Europe further east, to countries such as Poland, Romania and the Baltics. Washington should also capitalize on the recent increase in intelligence sharing – including to NATO non-members – by eliminating barriers to sharing defense technology with allies newly willing to invest. For </w:t>
      </w:r>
      <w:r w:rsidRPr="00BB2B36">
        <w:rPr>
          <w:rStyle w:val="Emphasis"/>
        </w:rPr>
        <w:t>the Indo-Pacific</w:t>
      </w:r>
      <w:r w:rsidRPr="00BB2B36">
        <w:t>, Washington</w:t>
      </w:r>
      <w:r w:rsidRPr="00BB2B36">
        <w:rPr>
          <w:rStyle w:val="StyleUnderline"/>
        </w:rPr>
        <w:t xml:space="preserve"> should </w:t>
      </w:r>
      <w:r w:rsidRPr="00BB2B36">
        <w:rPr>
          <w:rStyle w:val="Emphasis"/>
        </w:rPr>
        <w:t>reserve the lion's share of military resources</w:t>
      </w:r>
      <w:r w:rsidRPr="00BB2B36">
        <w:t xml:space="preserve"> that matter most, including smaller naval surface ships, long-range missiles and next-generation fighter aircraft. Building on efforts like the Aukus security arrangement with Australia and the U.K. would give regional allies more leverage to strengthen their own defense, helping them better deter China and serve as the frontline in daily competition with it. </w:t>
      </w:r>
      <w:r w:rsidRPr="002539C1">
        <w:rPr>
          <w:rStyle w:val="Emphasis"/>
          <w:sz w:val="24"/>
        </w:rPr>
        <w:t>Diplomatic resources are less zero-sum than military power</w:t>
      </w:r>
      <w:r w:rsidRPr="00BB2B36">
        <w:t xml:space="preserve">, and economic engagement less still. </w:t>
      </w:r>
      <w:r w:rsidRPr="00BB2B36">
        <w:rPr>
          <w:rStyle w:val="StyleUnderline"/>
        </w:rPr>
        <w:t xml:space="preserve">Intense diplomatic work in Europe </w:t>
      </w:r>
      <w:r w:rsidRPr="00BB2B36">
        <w:t xml:space="preserve">and the Middle East </w:t>
      </w:r>
      <w:r w:rsidRPr="00BB2B36">
        <w:rPr>
          <w:rStyle w:val="StyleUnderline"/>
        </w:rPr>
        <w:t xml:space="preserve">could </w:t>
      </w:r>
      <w:r w:rsidRPr="00BB2B36">
        <w:rPr>
          <w:rStyle w:val="Emphasis"/>
        </w:rPr>
        <w:t>bolster the coalitions</w:t>
      </w:r>
      <w:r w:rsidRPr="00BB2B36">
        <w:rPr>
          <w:rStyle w:val="StyleUnderline"/>
        </w:rPr>
        <w:t xml:space="preserve"> in each that are willing and able to deal with threats there, and potentially </w:t>
      </w:r>
      <w:r w:rsidRPr="00BB2B36">
        <w:rPr>
          <w:rStyle w:val="Emphasis"/>
        </w:rPr>
        <w:t>reduce some of the threats themselves</w:t>
      </w:r>
      <w:r w:rsidRPr="00BB2B36">
        <w:t>. Washington should couple this with an affirmative economic agenda, beginning with re-entry to or renegotiation of the Trans-Pacific Partnership trade agreement.</w:t>
      </w:r>
    </w:p>
    <w:p w14:paraId="73EBD900" w14:textId="77777777" w:rsidR="002539C1" w:rsidRPr="00BB2B36" w:rsidRDefault="002539C1" w:rsidP="002539C1">
      <w:pPr>
        <w:pStyle w:val="Heading4"/>
        <w:rPr>
          <w:rFonts w:cs="Times New Roman"/>
        </w:rPr>
      </w:pPr>
      <w:r w:rsidRPr="00BB2B36">
        <w:rPr>
          <w:rFonts w:cs="Times New Roman"/>
        </w:rPr>
        <w:t xml:space="preserve">Resources for Europe </w:t>
      </w:r>
      <w:r w:rsidRPr="00BB2B36">
        <w:rPr>
          <w:rFonts w:cs="Times New Roman"/>
          <w:u w:val="single"/>
        </w:rPr>
        <w:t>directly tradeoff</w:t>
      </w:r>
      <w:r w:rsidRPr="00BB2B36">
        <w:rPr>
          <w:rFonts w:cs="Times New Roman"/>
        </w:rPr>
        <w:t xml:space="preserve"> with resources dedicated to Asian power projection</w:t>
      </w:r>
    </w:p>
    <w:p w14:paraId="6302ADBF" w14:textId="07A1714B" w:rsidR="002539C1" w:rsidRPr="00BB2B36" w:rsidRDefault="004E5122" w:rsidP="002539C1">
      <w:r w:rsidRPr="004E5122">
        <w:rPr>
          <w:rStyle w:val="Style13ptBold"/>
        </w:rPr>
        <w:t>Simon, Desmaele and Becker</w:t>
      </w:r>
      <w:r w:rsidRPr="00BB2B36">
        <w:rPr>
          <w:rStyle w:val="Style13ptBold"/>
        </w:rPr>
        <w:t xml:space="preserve"> 21</w:t>
      </w:r>
      <w:r>
        <w:t xml:space="preserve"> (Luise Simon, </w:t>
      </w:r>
      <w:r w:rsidRPr="00BB2B36">
        <w:t>head of international security at the Institute for European Studies (Vrije Universiteit Brussel) and director of the Brussels office of the Elcano Royal Institute</w:t>
      </w:r>
      <w:r>
        <w:t xml:space="preserve">. Linde Desmaele, </w:t>
      </w:r>
      <w:r w:rsidRPr="00BB2B36">
        <w:t>doctoral fellow at the Institute for European Studies at the Vrije Universiteit Brussel</w:t>
      </w:r>
      <w:r>
        <w:t>. Jordan Becker,</w:t>
      </w:r>
      <w:r w:rsidRPr="00BB2B36">
        <w:t xml:space="preserve"> currently the US liaison to the French Joint Staff. He was previously a senior transatlantic fellow at the Institute for European Studies, “Europe as a Secondary Theater? Competition with China and the Future of America’s European Strategy,” </w:t>
      </w:r>
      <w:r w:rsidRPr="00BB2B36">
        <w:rPr>
          <w:i/>
          <w:iCs/>
        </w:rPr>
        <w:t>Strategic Studies Quarterly</w:t>
      </w:r>
      <w:r w:rsidRPr="00BB2B36">
        <w:t xml:space="preserve">, </w:t>
      </w:r>
      <w:r>
        <w:t xml:space="preserve">2021, </w:t>
      </w:r>
      <w:hyperlink r:id="rId27" w:history="1">
        <w:r w:rsidRPr="002626E5">
          <w:rPr>
            <w:rStyle w:val="Hyperlink"/>
          </w:rPr>
          <w:t>https://www.airuniversity.af.edu/Portals/10/SSQ/documents/Volume-15_Issue-1/Simon.pdf)</w:t>
        </w:r>
      </w:hyperlink>
    </w:p>
    <w:p w14:paraId="78D0573E" w14:textId="77777777" w:rsidR="002539C1" w:rsidRPr="00BB2B36" w:rsidRDefault="002539C1" w:rsidP="002539C1">
      <w:r w:rsidRPr="00BB2B36">
        <w:rPr>
          <w:rStyle w:val="StyleUnderline"/>
        </w:rPr>
        <w:t>Because outcompeting China has become its most pressing strategic challenge, Washington is adjusting its</w:t>
      </w:r>
      <w:r w:rsidRPr="00BB2B36">
        <w:t xml:space="preserve"> policies and </w:t>
      </w:r>
      <w:r w:rsidRPr="00BB2B36">
        <w:rPr>
          <w:rStyle w:val="StyleUnderline"/>
        </w:rPr>
        <w:t>relationships elsewhere in the world to ensure that they support competition with Beijing</w:t>
      </w:r>
      <w:r w:rsidRPr="00BB2B36">
        <w:t xml:space="preserve">. While </w:t>
      </w:r>
      <w:r w:rsidRPr="00BB2B36">
        <w:rPr>
          <w:rStyle w:val="StyleUnderline"/>
        </w:rPr>
        <w:t>the shift</w:t>
      </w:r>
      <w:r w:rsidRPr="00BB2B36">
        <w:t xml:space="preserve"> has been gradual, it </w:t>
      </w:r>
      <w:r w:rsidRPr="00BB2B36">
        <w:rPr>
          <w:rStyle w:val="Emphasis"/>
        </w:rPr>
        <w:t>is</w:t>
      </w:r>
      <w:r w:rsidRPr="00BB2B36">
        <w:t xml:space="preserve"> now </w:t>
      </w:r>
      <w:r w:rsidRPr="00BB2B36">
        <w:rPr>
          <w:rStyle w:val="Emphasis"/>
        </w:rPr>
        <w:t>apparent</w:t>
      </w:r>
      <w:r w:rsidRPr="00BB2B36">
        <w:t xml:space="preserve">; </w:t>
      </w:r>
      <w:r w:rsidRPr="00BB2B36">
        <w:rPr>
          <w:rStyle w:val="StyleUnderline"/>
        </w:rPr>
        <w:t>it represents a significant change from the twentieth century when the US went to war twice in Europe and conflicts elsewhere were often driven by the logic of European security</w:t>
      </w:r>
      <w:r w:rsidRPr="00BB2B36">
        <w:t xml:space="preserve">. Whereas during the Cold War the US enlisted European allies in a global struggle against a European power, today the US seeks to enlist European allies in a global competition with a non-European power. To be sure, neither competition with China nor the preservation of a favorable regional balance in the Indo-Pacific fully monopolizes US global strategy. Both the 2017 NSS and the declassified synopsis of the 2018 NDS emphasize America’s ongoing commitment to the preservation of “favorable balances of power in Europe and the Middle East.”31 The NSS even refers to Europe as the United States’ most “significant trading partner” and notes that America is “safer when Europe is prosperous and stable.”32 Yet there is growing concern in Washington about how China’s rise might affect European security. In this regard, the NSS warns about Beijing’s supposed efforts to “gain a strategic foothold in Europe by expanding its unfair trade practices and investing in key industries, sensitive technologies and infrastructure.”33 A 2019 task force report published by the bipartisan Asia Society similarly identifies “China’s pursuit of a mercantilist high-tech import-substitution industrial policy” and its “economic and diplomatic statecraft to gain a military foothold beyond Asia,” including in Europe, as key grand strategic challenges.34 In other words, because US strategic objectives in Asia and Europe are increasingly interdependent, China and Asia are also becoming increasingly relevant in Washington’s dealings with and in Europe. </w:t>
      </w:r>
      <w:r w:rsidRPr="00BB2B36">
        <w:rPr>
          <w:rStyle w:val="StyleUnderline"/>
        </w:rPr>
        <w:t>This</w:t>
      </w:r>
      <w:r w:rsidRPr="00BB2B36">
        <w:t xml:space="preserve"> interdependence </w:t>
      </w:r>
      <w:r w:rsidRPr="00BB2B36">
        <w:rPr>
          <w:rStyle w:val="StyleUnderline"/>
        </w:rPr>
        <w:t>complicates America’s European strategy</w:t>
      </w:r>
      <w:r w:rsidRPr="00BB2B36">
        <w:t xml:space="preserve"> in two ways: </w:t>
      </w:r>
      <w:r w:rsidRPr="00BB2B36">
        <w:rPr>
          <w:rStyle w:val="StyleUnderline"/>
        </w:rPr>
        <w:t xml:space="preserve">by underscoring the problem </w:t>
      </w:r>
      <w:r w:rsidRPr="004E5122">
        <w:rPr>
          <w:rStyle w:val="Emphasis"/>
          <w:sz w:val="24"/>
        </w:rPr>
        <w:t>resource trade-offs</w:t>
      </w:r>
      <w:r w:rsidRPr="004E5122">
        <w:rPr>
          <w:rStyle w:val="StyleUnderline"/>
          <w:sz w:val="16"/>
          <w:szCs w:val="16"/>
        </w:rPr>
        <w:t xml:space="preserve"> </w:t>
      </w:r>
      <w:r w:rsidRPr="00BB2B36">
        <w:rPr>
          <w:rStyle w:val="StyleUnderline"/>
        </w:rPr>
        <w:t xml:space="preserve">and by pushing the US to reconcile competing interests </w:t>
      </w:r>
      <w:r w:rsidRPr="004E5122">
        <w:rPr>
          <w:rStyle w:val="Emphasis"/>
          <w:sz w:val="24"/>
        </w:rPr>
        <w:t>across the two regions</w:t>
      </w:r>
      <w:r w:rsidRPr="004E5122">
        <w:rPr>
          <w:sz w:val="16"/>
          <w:szCs w:val="16"/>
        </w:rPr>
        <w:t>.</w:t>
      </w:r>
    </w:p>
    <w:p w14:paraId="345CE987" w14:textId="6A3E634F" w:rsidR="002539C1" w:rsidRPr="00BB2B36" w:rsidRDefault="002539C1" w:rsidP="002539C1">
      <w:pPr>
        <w:pStyle w:val="Heading3"/>
        <w:rPr>
          <w:rFonts w:cs="Times New Roman"/>
        </w:rPr>
      </w:pPr>
      <w:r w:rsidRPr="00BB2B36">
        <w:rPr>
          <w:rFonts w:cs="Times New Roman"/>
        </w:rPr>
        <w:t>IL---Resources Finite</w:t>
      </w:r>
      <w:r>
        <w:rPr>
          <w:rFonts w:cs="Times New Roman"/>
        </w:rPr>
        <w:t>---</w:t>
      </w:r>
      <w:r w:rsidRPr="00BB2B36">
        <w:rPr>
          <w:rFonts w:cs="Times New Roman"/>
        </w:rPr>
        <w:t>Generic</w:t>
      </w:r>
    </w:p>
    <w:p w14:paraId="6B77A1D4" w14:textId="77777777" w:rsidR="002539C1" w:rsidRPr="00BB2B36" w:rsidRDefault="002539C1" w:rsidP="002539C1">
      <w:pPr>
        <w:pStyle w:val="Heading4"/>
        <w:rPr>
          <w:rFonts w:cs="Times New Roman"/>
        </w:rPr>
      </w:pPr>
      <w:r w:rsidRPr="00BB2B36">
        <w:rPr>
          <w:rFonts w:cs="Times New Roman"/>
        </w:rPr>
        <w:t xml:space="preserve">Military resources are </w:t>
      </w:r>
      <w:r w:rsidRPr="00BB2B36">
        <w:rPr>
          <w:rFonts w:cs="Times New Roman"/>
          <w:u w:val="single"/>
        </w:rPr>
        <w:t>finite</w:t>
      </w:r>
      <w:r w:rsidRPr="00BB2B36">
        <w:rPr>
          <w:rFonts w:cs="Times New Roman"/>
        </w:rPr>
        <w:t xml:space="preserve">. New expenditures </w:t>
      </w:r>
      <w:r w:rsidRPr="00BB2B36">
        <w:rPr>
          <w:rFonts w:cs="Times New Roman"/>
          <w:u w:val="single"/>
        </w:rPr>
        <w:t>require</w:t>
      </w:r>
      <w:r w:rsidRPr="00BB2B36">
        <w:rPr>
          <w:rFonts w:cs="Times New Roman"/>
        </w:rPr>
        <w:t xml:space="preserve"> a draw-down from other regions</w:t>
      </w:r>
    </w:p>
    <w:p w14:paraId="6E64927D" w14:textId="29043590" w:rsidR="002539C1" w:rsidRPr="00BB2B36" w:rsidRDefault="002539C1" w:rsidP="002539C1">
      <w:r w:rsidRPr="00BB2B36">
        <w:rPr>
          <w:rStyle w:val="Style13ptBold"/>
        </w:rPr>
        <w:t>Wasser</w:t>
      </w:r>
      <w:r w:rsidRPr="00BB2B36">
        <w:t xml:space="preserve"> </w:t>
      </w:r>
      <w:r w:rsidRPr="00BB2B36">
        <w:rPr>
          <w:rStyle w:val="Style13ptBold"/>
        </w:rPr>
        <w:t>20</w:t>
      </w:r>
      <w:r w:rsidR="004E5122">
        <w:rPr>
          <w:rStyle w:val="Style13ptBold"/>
        </w:rPr>
        <w:t xml:space="preserve"> </w:t>
      </w:r>
      <w:r w:rsidR="004E5122">
        <w:t xml:space="preserve">(Becca Wasser, </w:t>
      </w:r>
      <w:r w:rsidRPr="00BB2B36">
        <w:t>fellow in the Defense Program and co-lead of the Gaming Lab at the Center for a New American Security</w:t>
      </w:r>
      <w:r w:rsidR="004E5122">
        <w:t xml:space="preserve">, </w:t>
      </w:r>
      <w:r w:rsidRPr="00BB2B36">
        <w:t xml:space="preserve">“Making Critical Choices for Better Posture Approaches,” </w:t>
      </w:r>
      <w:r w:rsidRPr="00E5540A">
        <w:rPr>
          <w:i/>
          <w:iCs/>
        </w:rPr>
        <w:t>Center for New American Security</w:t>
      </w:r>
      <w:r w:rsidRPr="00BB2B36">
        <w:t xml:space="preserve">, </w:t>
      </w:r>
      <w:r w:rsidR="004E5122">
        <w:t xml:space="preserve">2020, </w:t>
      </w:r>
      <w:hyperlink r:id="rId28" w:history="1">
        <w:r w:rsidR="00880757" w:rsidRPr="002626E5">
          <w:rPr>
            <w:rStyle w:val="Hyperlink"/>
          </w:rPr>
          <w:t>https://www.cnas.org/publications/commentary/making-critical-choices-for-better-posture-approaches)</w:t>
        </w:r>
      </w:hyperlink>
    </w:p>
    <w:p w14:paraId="2354BBCD" w14:textId="77777777" w:rsidR="002539C1" w:rsidRPr="00BB2B36" w:rsidRDefault="002539C1" w:rsidP="002539C1">
      <w:r w:rsidRPr="00BB2B36">
        <w:t xml:space="preserve">The 2018 NDS was widely lauded for acknowledging that </w:t>
      </w:r>
      <w:r w:rsidRPr="00BB2B36">
        <w:rPr>
          <w:rStyle w:val="StyleUnderline"/>
        </w:rPr>
        <w:t xml:space="preserve">the United States has </w:t>
      </w:r>
      <w:r w:rsidRPr="00BB2B36">
        <w:rPr>
          <w:rStyle w:val="Emphasis"/>
        </w:rPr>
        <w:t>finite resources</w:t>
      </w:r>
      <w:r w:rsidRPr="00BB2B36">
        <w:rPr>
          <w:rStyle w:val="StyleUnderline"/>
        </w:rPr>
        <w:t xml:space="preserve"> and therefore must prioritize its activities</w:t>
      </w:r>
      <w:r w:rsidRPr="00BB2B36">
        <w:t xml:space="preserve">. A key element of the strategic guidance was the elevation of China and Russia as top threats to the United States. This move raised the importance of Asia and Europe to U.S. defense strategy.2 While creating a clear hierarchy of threats was commendable, the details of how the DoD would implement this guidance was and continues to be unclear and has resulted in haphazard attempts to adjust posture. U.S. posture in Asia—with the exception of a reported planned troop reduction in the Republic of Korea and increased freedom of navigation operations—has remained remarkably stagnant for the top geographic priority.3 Europe, on the other hand, has seen significant plans to alter the U.S. footprint and establish a new base in Poland, with the intent to better address the Russian threat.4 The Middle East, despite being an implied region of lesser importance, has received an influx of U.S. forces and capabilities since the strategy was published.5 High-demand, low-density assets that the United States had previously removed from there for use in Asia and Europe have since been returned, along with additional capabilities.6 Moreover, while the DoD has undertaken combatant command–level posture reviews, only minimal force reductions have been made in Africa and South America, areas where the U.S. footprint is already relatively small.7 Although the elevation of China and Russia in the NDS had obvious implications for U.S. posture, actualizing these changes has been difficult. This is in part because the prioritization within the last NDS still does not go far enough in forcing DoD policymakers to make difficult posture choices. </w:t>
      </w:r>
      <w:r w:rsidRPr="00BB2B36">
        <w:rPr>
          <w:rStyle w:val="StyleUnderline"/>
        </w:rPr>
        <w:t>Altering posture using finite resources</w:t>
      </w:r>
      <w:r w:rsidRPr="00BB2B36">
        <w:t>, manpower,</w:t>
      </w:r>
      <w:r w:rsidRPr="00BB2B36">
        <w:rPr>
          <w:rStyle w:val="StyleUnderline"/>
        </w:rPr>
        <w:t xml:space="preserve"> and capabilities involves a dynamic similar to that of a </w:t>
      </w:r>
      <w:r w:rsidRPr="00BB2B36">
        <w:rPr>
          <w:rStyle w:val="Emphasis"/>
        </w:rPr>
        <w:t>seesaw</w:t>
      </w:r>
      <w:r w:rsidRPr="00BB2B36">
        <w:t>—</w:t>
      </w:r>
      <w:r w:rsidRPr="00BB2B36">
        <w:rPr>
          <w:rStyle w:val="StyleUnderline"/>
        </w:rPr>
        <w:t xml:space="preserve">to reinforce forces and capabilities </w:t>
      </w:r>
      <w:r w:rsidRPr="00BB2B36">
        <w:rPr>
          <w:rStyle w:val="Emphasis"/>
        </w:rPr>
        <w:t>in one region</w:t>
      </w:r>
      <w:r w:rsidRPr="00BB2B36">
        <w:rPr>
          <w:rStyle w:val="StyleUnderline"/>
        </w:rPr>
        <w:t xml:space="preserve">, forces and the same capabilities </w:t>
      </w:r>
      <w:r w:rsidRPr="00BB2B36">
        <w:rPr>
          <w:rStyle w:val="Emphasis"/>
        </w:rPr>
        <w:t>in another region will have to be restrained</w:t>
      </w:r>
      <w:r w:rsidRPr="00BB2B36">
        <w:rPr>
          <w:rStyle w:val="StyleUnderline"/>
        </w:rPr>
        <w:t xml:space="preserve"> in order to balance things out</w:t>
      </w:r>
      <w:r w:rsidRPr="00BB2B36">
        <w:t xml:space="preserve">. </w:t>
      </w:r>
      <w:r w:rsidRPr="00BB2B36">
        <w:rPr>
          <w:rStyle w:val="StyleUnderline"/>
        </w:rPr>
        <w:t>With the United States facing further resource constraints</w:t>
      </w:r>
      <w:r w:rsidRPr="00BB2B36">
        <w:t xml:space="preserve"> as a result of COVID-19, the next NDS[National </w:t>
      </w:r>
      <w:r w:rsidRPr="00BB2B36">
        <w:rPr>
          <w:rStyle w:val="StyleUnderline"/>
        </w:rPr>
        <w:t>Defense Strategy</w:t>
      </w:r>
      <w:r w:rsidRPr="00BB2B36">
        <w:t>]</w:t>
      </w:r>
      <w:r w:rsidRPr="00BB2B36">
        <w:rPr>
          <w:rStyle w:val="StyleUnderline"/>
        </w:rPr>
        <w:t xml:space="preserve"> </w:t>
      </w:r>
      <w:r w:rsidRPr="00BB2B36">
        <w:rPr>
          <w:rStyle w:val="Emphasis"/>
        </w:rPr>
        <w:t>must further prioritize</w:t>
      </w:r>
      <w:r w:rsidRPr="00BB2B36">
        <w:rPr>
          <w:rStyle w:val="StyleUnderline"/>
        </w:rPr>
        <w:t xml:space="preserve"> adversaries and geographic regions</w:t>
      </w:r>
      <w:r w:rsidRPr="00BB2B36">
        <w:t xml:space="preserve"> to help determine a more aligned posture—</w:t>
      </w:r>
      <w:r w:rsidRPr="00BB2B36">
        <w:rPr>
          <w:rStyle w:val="StyleUnderline"/>
        </w:rPr>
        <w:t>one that better prepares the nation to prevail against other great powers while deterring lesser opponents</w:t>
      </w:r>
      <w:r w:rsidRPr="00BB2B36">
        <w:t>.</w:t>
      </w:r>
    </w:p>
    <w:p w14:paraId="04B55AA7" w14:textId="77777777" w:rsidR="002539C1" w:rsidRPr="00BB2B36" w:rsidRDefault="002539C1" w:rsidP="002539C1">
      <w:pPr>
        <w:pStyle w:val="Heading4"/>
        <w:rPr>
          <w:rFonts w:cs="Times New Roman"/>
        </w:rPr>
      </w:pPr>
      <w:r w:rsidRPr="00BB2B36">
        <w:rPr>
          <w:rFonts w:cs="Times New Roman"/>
        </w:rPr>
        <w:t>Defense budgets are flat---tradeoffs are required for the plan</w:t>
      </w:r>
    </w:p>
    <w:p w14:paraId="4D91B51B" w14:textId="154D807D" w:rsidR="002539C1" w:rsidRPr="00BB2B36" w:rsidRDefault="002539C1" w:rsidP="002539C1">
      <w:r w:rsidRPr="00BB2B36">
        <w:rPr>
          <w:rStyle w:val="Style13ptBold"/>
        </w:rPr>
        <w:t>Burns 21</w:t>
      </w:r>
      <w:r w:rsidRPr="00BB2B36">
        <w:t xml:space="preserve"> (Robert</w:t>
      </w:r>
      <w:r w:rsidR="00880757">
        <w:t xml:space="preserve"> Burns</w:t>
      </w:r>
      <w:r w:rsidRPr="00BB2B36">
        <w:t xml:space="preserve">,“Pentagon rethinking how to array forces to focus on China,” </w:t>
      </w:r>
      <w:r w:rsidRPr="00BB2B36">
        <w:rPr>
          <w:i/>
          <w:iCs/>
        </w:rPr>
        <w:t>Associated Press</w:t>
      </w:r>
      <w:r w:rsidRPr="00BB2B36">
        <w:t xml:space="preserve">, </w:t>
      </w:r>
      <w:r w:rsidR="00880757">
        <w:t xml:space="preserve">2021, </w:t>
      </w:r>
      <w:hyperlink r:id="rId29" w:history="1">
        <w:r w:rsidR="00880757" w:rsidRPr="002626E5">
          <w:rPr>
            <w:rStyle w:val="Hyperlink"/>
          </w:rPr>
          <w:t>https://www.wdhn.com/uncategorized/pentagon-rethinking-how-to-array-forces-to-focus-on-china/)</w:t>
        </w:r>
      </w:hyperlink>
    </w:p>
    <w:p w14:paraId="69DD9988" w14:textId="77777777" w:rsidR="002539C1" w:rsidRPr="00BB2B36" w:rsidRDefault="002539C1" w:rsidP="002539C1">
      <w:r w:rsidRPr="00BB2B36">
        <w:t xml:space="preserve">The Biden </w:t>
      </w:r>
      <w:r w:rsidRPr="00BB2B36">
        <w:rPr>
          <w:rStyle w:val="StyleUnderline"/>
        </w:rPr>
        <w:t>administration faces a conundrum as it rethinks the positioning of military forces</w:t>
      </w:r>
      <w:r w:rsidRPr="00BB2B36">
        <w:t xml:space="preserve"> around the world: </w:t>
      </w:r>
      <w:r w:rsidRPr="00BB2B36">
        <w:rPr>
          <w:rStyle w:val="StyleUnderline"/>
        </w:rPr>
        <w:t>How to focus more on China and Russia without retreating</w:t>
      </w:r>
      <w:r w:rsidRPr="00BB2B36">
        <w:t xml:space="preserve"> from longstanding Mideast threats — </w:t>
      </w:r>
      <w:r w:rsidRPr="00BB2B36">
        <w:rPr>
          <w:rStyle w:val="StyleUnderline"/>
        </w:rPr>
        <w:t>and to make this shift with potentially leaner Pentagon budgets</w:t>
      </w:r>
      <w:r w:rsidRPr="00BB2B36">
        <w:t xml:space="preserve">. Defense Secretary Lloyd Austin ordered a monthslong “global posture” review just days after taking office. It will assess how the United States can best arrange and support its far-flung network of troops, weapons, bases and alliances to buttress President Joe Biden’s foreign policy. </w:t>
      </w:r>
      <w:r w:rsidRPr="00BB2B36">
        <w:rPr>
          <w:rStyle w:val="StyleUnderline"/>
        </w:rPr>
        <w:t>The review is part of the administration’s effort to chart a path for a military</w:t>
      </w:r>
      <w:r w:rsidRPr="00BB2B36">
        <w:t xml:space="preserve"> still caught in decades-old Mideast conflicts, </w:t>
      </w:r>
      <w:r w:rsidRPr="00BB2B36">
        <w:rPr>
          <w:rStyle w:val="Emphasis"/>
        </w:rPr>
        <w:t>facing flat</w:t>
      </w:r>
      <w:r w:rsidRPr="00BB2B36">
        <w:t xml:space="preserve"> or declining </w:t>
      </w:r>
      <w:r w:rsidRPr="00BB2B36">
        <w:rPr>
          <w:rStyle w:val="Emphasis"/>
        </w:rPr>
        <w:t>budgets</w:t>
      </w:r>
      <w:r w:rsidRPr="00BB2B36">
        <w:t xml:space="preserve"> and grappling with internal problems like racism and extremism. Its outcome could have a long-lasting impact on the military’s first priority: ensuring it is ready for war in an era of uncertain arms control. Also at stake are relations with allies and partners, weakened in some cases by the Trump administration’s “America first” approach to diplomacy. Austin’s review is closely related to a pending administration decision on whether to fulfill the prior administration’s promise to fully withdraw from Afghanistan this spring. And it is advancing separately from big-dollar questions about modernizing the strategic nuclear force. Like the Trump administration, Biden’s national security team views China, not militant extremists like al-Qaida or the Islamic State group, as the No. 1 long-term security challenge. Unlike his predecessor, Biden sees great value in U.S. commitments to European nations in the NATO alliance. That could lead to significant shifts in the U.S. military “footprint” in the Middle East, Europe and the Asia-Pacific, although such changes have been tried before with limited success. The Trump administration, for example, felt compelled to send thousands of extra air and naval forces to the Persian Gulf area in 2019 in an effort to deter what it called threats to regional stability. Biden has seen reminders of this problem in recent days with violence in Iraq and Afghanistan. It might also mean a Biden embrace of recent efforts by military commanders to seek innovative ways to deploy forces, untethered from permanent bases that carry political, financial and security costs. A recent example was a U.S. aircraft carrier visit to a Vietnamese port. Commanders see value in deploying forces in smaller groups on less predictable cycles to keep China off balance. Hints of change were surfacing before Biden took office. In December, Gen. Mark Milley, chairman of the Joint Chiefs of Staff, spoke of his own view that technological and geopolitical change argue for rethinking old ways of organizing and positioning forces. </w:t>
      </w:r>
      <w:r w:rsidRPr="00BB2B36">
        <w:rPr>
          <w:rStyle w:val="StyleUnderline"/>
        </w:rPr>
        <w:t xml:space="preserve">The </w:t>
      </w:r>
      <w:r w:rsidRPr="00BB2B36">
        <w:rPr>
          <w:rStyle w:val="Emphasis"/>
        </w:rPr>
        <w:t>very survival</w:t>
      </w:r>
      <w:r w:rsidRPr="00BB2B36">
        <w:rPr>
          <w:rStyle w:val="StyleUnderline"/>
        </w:rPr>
        <w:t xml:space="preserve"> of U.S. forces will depend on adapting to the rise of China, the spread of technologies like artificial intelligence and robotics</w:t>
      </w:r>
      <w:r w:rsidRPr="00BB2B36">
        <w:t xml:space="preserve">, and the emergence of unconventional threats like pandemics and climate change, Milley said. “Smaller will be better in the future. A small force that is nearly invisible and undetectable, that’s in a constant state of movement, and is widely distributed — that would be a force that is survivable,” he told a Washington conference. “You’re not going to accomplish any objective if you’re dead.” Austin made a similar, narrower point last month about the positioning of U.S. forces in Asia and the Pacific. “There’s no question that we need a more resilient and distributed force posture in the Indo-Pacific in response to China’s counter-intervention capabilities and approaches, supported by new operational concepts,” Austin wrote in response to Senate questions posed in advance of his confirmation hearing. Austin also noted his concern about competing with Russia in the Arctic. “This is fast becoming a region of geopolitical competition, and I have serious concerns about the Russian military buildup and aggressive behavior in the Arctic — and around the world,” he wrote. “Likewise, I am deeply concerned about Chinese intentions in the region.” That doesn’t argue for abandoning the U.S. military’s large hubs overseas. But it suggests more emphasis on deployments of smaller groups of troops on shorter rotations to nontraditional destinations. This shift already is underway. The Army, for example, is developing what it calls an “Arctic-capable brigade” of soldiers as part of an increased focus on the High North. That area is seen as a potential flashpoint as big powers compete for natural resources that are more accessible as ice packs recede. Similarly, the Air Force is sending B-1 long-range bombers to Norway, a NATO ally and neighbor of Russia, for the first time. China considers itself an Arctic nation, but the main U.S. concern with Beijing is its growing assertiveness in Asia and the Pacific. In the U.S. view, China aims to build the military strength to deter or block any U.S. effort to intervene in Taiwan, the semi-autonomous democracy that Beijing views as a renegade province that must eventually return to the communist fold. </w:t>
      </w:r>
      <w:r w:rsidRPr="00BB2B36">
        <w:rPr>
          <w:rStyle w:val="StyleUnderline"/>
        </w:rPr>
        <w:t>A Council on Foreign Relations report</w:t>
      </w:r>
      <w:r w:rsidRPr="00BB2B36">
        <w:t xml:space="preserve"> this month </w:t>
      </w:r>
      <w:r w:rsidRPr="00BB2B36">
        <w:rPr>
          <w:rStyle w:val="StyleUnderline"/>
        </w:rPr>
        <w:t xml:space="preserve">called Taiwan the most likely spark for </w:t>
      </w:r>
      <w:r w:rsidRPr="00BB2B36">
        <w:t xml:space="preserve">a U.S.-China </w:t>
      </w:r>
      <w:r w:rsidRPr="00BB2B36">
        <w:rPr>
          <w:rStyle w:val="StyleUnderline"/>
        </w:rPr>
        <w:t>war</w:t>
      </w:r>
      <w:r w:rsidRPr="00BB2B36">
        <w:t xml:space="preserve">, a prospect with dire human consequences </w:t>
      </w:r>
      <w:r w:rsidRPr="00BB2B36">
        <w:rPr>
          <w:rStyle w:val="StyleUnderline"/>
        </w:rPr>
        <w:t>that it said “</w:t>
      </w:r>
      <w:r w:rsidRPr="00BB2B36">
        <w:rPr>
          <w:rStyle w:val="Emphasis"/>
        </w:rPr>
        <w:t>should preoccupy</w:t>
      </w:r>
      <w:r w:rsidRPr="00BB2B36">
        <w:rPr>
          <w:rStyle w:val="StyleUnderline"/>
        </w:rPr>
        <w:t xml:space="preserve"> the Biden team</w:t>
      </w:r>
      <w:r w:rsidRPr="00BB2B36">
        <w:t xml:space="preserve">.” “Millions of Americans could die in the first war in human history between two nuclear weapons states,” the report said. </w:t>
      </w:r>
      <w:r w:rsidRPr="00BB2B36">
        <w:rPr>
          <w:rStyle w:val="StyleUnderline"/>
        </w:rPr>
        <w:t>Washington</w:t>
      </w:r>
      <w:r w:rsidRPr="00BB2B36">
        <w:t xml:space="preserve"> also </w:t>
      </w:r>
      <w:r w:rsidRPr="00BB2B36">
        <w:rPr>
          <w:rStyle w:val="StyleUnderline"/>
        </w:rPr>
        <w:t>cites concern about China’s efforts to modernize and potentially expand its nuclear arsenal while it declines to participate in any international nuclear arms control negotiations</w:t>
      </w:r>
      <w:r w:rsidRPr="00BB2B36">
        <w:t xml:space="preserve">. </w:t>
      </w:r>
      <w:r w:rsidRPr="00BB2B36">
        <w:rPr>
          <w:rStyle w:val="StyleUnderline"/>
        </w:rPr>
        <w:t>The sharpened focus on China began during the Obama administration</w:t>
      </w:r>
      <w:r w:rsidRPr="00BB2B36">
        <w:t xml:space="preserve">. The Trump administration went further by formally declaring that China and Russia, not global terrorism, were the top threats to U.S. national security. Some now question whether this shift has gone too far. Christopher Miller, who served as acting secretary of defense for the final two months of Donald Trump’s presidency, said in an interview that he agrees </w:t>
      </w:r>
      <w:r w:rsidRPr="00BB2B36">
        <w:rPr>
          <w:rStyle w:val="StyleUnderline"/>
        </w:rPr>
        <w:t>China is the key national security threat. But</w:t>
      </w:r>
      <w:r w:rsidRPr="00BB2B36">
        <w:t xml:space="preserve"> he said U.S. </w:t>
      </w:r>
      <w:r w:rsidRPr="00BB2B36">
        <w:rPr>
          <w:rStyle w:val="StyleUnderline"/>
        </w:rPr>
        <w:t xml:space="preserve">commanders elsewhere in the world told him the China focus was </w:t>
      </w:r>
      <w:r w:rsidRPr="00BB2B36">
        <w:rPr>
          <w:rStyle w:val="Emphasis"/>
        </w:rPr>
        <w:t>costing them needed resources</w:t>
      </w:r>
      <w:r w:rsidRPr="00BB2B36">
        <w:t>.</w:t>
      </w:r>
    </w:p>
    <w:p w14:paraId="7589AA26" w14:textId="77777777" w:rsidR="000A51CE" w:rsidRPr="000A51CE" w:rsidRDefault="000A51CE" w:rsidP="000A51CE"/>
    <w:p w14:paraId="1134837C" w14:textId="039E31B4" w:rsidR="002539C1" w:rsidRPr="00BB2B36" w:rsidRDefault="002539C1" w:rsidP="002539C1">
      <w:pPr>
        <w:pStyle w:val="Heading3"/>
        <w:rPr>
          <w:rFonts w:cs="Times New Roman"/>
        </w:rPr>
      </w:pPr>
      <w:r w:rsidRPr="00BB2B36">
        <w:rPr>
          <w:rFonts w:cs="Times New Roman"/>
        </w:rPr>
        <w:t>IL---</w:t>
      </w:r>
      <w:r>
        <w:rPr>
          <w:rFonts w:cs="Times New Roman"/>
        </w:rPr>
        <w:t xml:space="preserve"> Taiwan </w:t>
      </w:r>
      <w:r w:rsidRPr="00BB2B36">
        <w:rPr>
          <w:rFonts w:cs="Times New Roman"/>
        </w:rPr>
        <w:t>Assistance Key</w:t>
      </w:r>
    </w:p>
    <w:p w14:paraId="26A4F8ED" w14:textId="77777777" w:rsidR="002539C1" w:rsidRPr="00BB2B36" w:rsidRDefault="002539C1" w:rsidP="002539C1">
      <w:pPr>
        <w:pStyle w:val="Heading4"/>
        <w:rPr>
          <w:rFonts w:cs="Times New Roman"/>
        </w:rPr>
      </w:pPr>
      <w:r w:rsidRPr="00BB2B36">
        <w:rPr>
          <w:rFonts w:cs="Times New Roman"/>
        </w:rPr>
        <w:t>Effective US assistance to Taiwan deters Chinese aggression</w:t>
      </w:r>
    </w:p>
    <w:p w14:paraId="50863405" w14:textId="3CBAB5E6" w:rsidR="002539C1" w:rsidRPr="00BB2B36" w:rsidRDefault="002539C1" w:rsidP="002539C1">
      <w:r w:rsidRPr="00AB49D6">
        <w:rPr>
          <w:rStyle w:val="Style13ptBold"/>
        </w:rPr>
        <w:t>Gramm and Wicker 22</w:t>
      </w:r>
      <w:r w:rsidRPr="00BB2B36">
        <w:t xml:space="preserve"> </w:t>
      </w:r>
      <w:r w:rsidR="00AB49D6">
        <w:t>(</w:t>
      </w:r>
      <w:r w:rsidR="00B51760">
        <w:t xml:space="preserve">Phil Gramm, </w:t>
      </w:r>
      <w:r w:rsidRPr="00BB2B36">
        <w:t>former chairman of the Senate Banking Committee and a nonresident senior fellow at the American Enterprise Institute</w:t>
      </w:r>
      <w:r w:rsidR="00B51760">
        <w:t xml:space="preserve">. Roger Wicker, </w:t>
      </w:r>
      <w:r w:rsidRPr="00BB2B36">
        <w:t xml:space="preserve">a U.S. senator from Mississippi, is in line to become the chairman of the Armed Services Committee if Republicans control the Senate next year, “Deter China by Turning Taiwan Into a Porcupine,” </w:t>
      </w:r>
      <w:r w:rsidRPr="00BB2B36">
        <w:rPr>
          <w:i/>
          <w:iCs/>
        </w:rPr>
        <w:t>Wall Street Journal</w:t>
      </w:r>
      <w:r w:rsidRPr="00BB2B36">
        <w:t xml:space="preserve">, </w:t>
      </w:r>
      <w:r w:rsidR="00B51760">
        <w:t xml:space="preserve">2022, </w:t>
      </w:r>
      <w:hyperlink r:id="rId30" w:history="1">
        <w:r w:rsidR="00B51760" w:rsidRPr="002626E5">
          <w:rPr>
            <w:rStyle w:val="Hyperlink"/>
          </w:rPr>
          <w:t>https://www.wsj.com/articles/deter-china-by-turning-taiwan-into-a-porcupine-prevention-missiles-stinger-ships-strait-11651678122</w:t>
        </w:r>
      </w:hyperlink>
      <w:r w:rsidRPr="00BB2B36">
        <w:t>)</w:t>
      </w:r>
    </w:p>
    <w:p w14:paraId="47867DF4" w14:textId="77777777" w:rsidR="002539C1" w:rsidRPr="00BB2B36" w:rsidRDefault="002539C1" w:rsidP="002539C1">
      <w:r w:rsidRPr="00BB2B36">
        <w:rPr>
          <w:rStyle w:val="StyleUnderline"/>
        </w:rPr>
        <w:t>The paramount lesson from the Russian invasion of Ukraine is that repeated threats of economic sanctions didn’t deter</w:t>
      </w:r>
      <w:r w:rsidRPr="00BB2B36">
        <w:t xml:space="preserve"> Vladimir </w:t>
      </w:r>
      <w:r w:rsidRPr="00BB2B36">
        <w:rPr>
          <w:rStyle w:val="StyleUnderline"/>
        </w:rPr>
        <w:t>Putin</w:t>
      </w:r>
      <w:r w:rsidRPr="00BB2B36">
        <w:t xml:space="preserve"> from launching an all-out invasion. </w:t>
      </w:r>
      <w:r w:rsidRPr="00BB2B36">
        <w:rPr>
          <w:rStyle w:val="StyleUnderline"/>
        </w:rPr>
        <w:t>This offers a warning for Taiwan, the U.S. and their allies as threats from China loom</w:t>
      </w:r>
      <w:r w:rsidRPr="00BB2B36">
        <w:t xml:space="preserve">. The long history of sanctions, embargoes and economic blockades strongly suggests they are difficult to enforce, entail significant costs to the nations imposing them, and trigger market forces that eventually override them. Benefits flow to countries that don’t enforce the sanctions. The enforcement challenges grow significantly if the economy of the targeted nation is large, and as the size of the target country increases, the deterrent effect of threatening sanctions loses credibility. </w:t>
      </w:r>
      <w:r w:rsidRPr="00BB2B36">
        <w:rPr>
          <w:rStyle w:val="StyleUnderline"/>
        </w:rPr>
        <w:t>Since the Chinese economy—one-sixth of the world’s economy—is 10 times as large as the Russian economy, effective sanctions would be virtually impossible to enforce</w:t>
      </w:r>
      <w:r w:rsidRPr="00BB2B36">
        <w:t xml:space="preserve">. Relying on threatened sanctions to deter a Chinese attack on Taiwan could therefore entice aggression that could pull the U.S. into a war with China, an event that would alter the course of world history. </w:t>
      </w:r>
      <w:r w:rsidRPr="00BB2B36">
        <w:rPr>
          <w:rStyle w:val="StyleUnderline"/>
        </w:rPr>
        <w:t>Thankfully, there is a far more effective deterrent</w:t>
      </w:r>
      <w:r w:rsidRPr="00BB2B36">
        <w:t xml:space="preserve">. </w:t>
      </w:r>
      <w:r w:rsidRPr="00BB2B36">
        <w:rPr>
          <w:rStyle w:val="StyleUnderline"/>
        </w:rPr>
        <w:t>Taiwan is an island roughly 100 miles off the coast of mainland China. Unlike Ukraine, a large land army can’t be massed along its border. But because it is an island, supplies also can’t be delivered</w:t>
      </w:r>
      <w:r w:rsidRPr="00BB2B36">
        <w:t xml:space="preserve"> to an adjacent neighbor and clandestinely driven across the border. </w:t>
      </w:r>
      <w:r w:rsidRPr="00BB2B36">
        <w:rPr>
          <w:rStyle w:val="StyleUnderline"/>
        </w:rPr>
        <w:t>Any supplies delivered after an attack would have to be flown in or delivered by ship, putting the supplier directly in harm’s way. Supplying Taiwan on anything like the scale we have supplied Ukraine during a Chinese attack would be a logistical nightmare</w:t>
      </w:r>
      <w:r w:rsidRPr="00BB2B36">
        <w:t xml:space="preserve">. When China was an economic basket case, 100 miles of ocean was more than enough deterrent. But </w:t>
      </w:r>
      <w:r w:rsidRPr="00BB2B36">
        <w:rPr>
          <w:rStyle w:val="StyleUnderline"/>
        </w:rPr>
        <w:t>with China now an economic and military powerhouse, Taiwan’s lack of preparedness is increasingly dangerous</w:t>
      </w:r>
      <w:r w:rsidRPr="00BB2B36">
        <w:t xml:space="preserve">. Taiwan’s economy is two-thirds larger than Israel’s, but Taiwan spends almost two-thirds less as a percentage of gross domestic product on defense. U.S. support can’t be allowed to abet Taiwan’s neglect of its own defense. As Machiavelli observed, “nothing is so weak and unsustainable as a reputation for power which is not based on one’s own strength.” </w:t>
      </w:r>
      <w:r w:rsidRPr="00BB2B36">
        <w:rPr>
          <w:rStyle w:val="StyleUnderline"/>
        </w:rPr>
        <w:t>The good news is that modern technology makes it relatively easy for Taiwan to afford weapons that would make the cost of invasion exceed any reasonable benefit</w:t>
      </w:r>
      <w:r w:rsidRPr="00BB2B36">
        <w:t xml:space="preserve">. Ukraine’s valiant resistance has shown how highly motivated defenders with high-tech weapons can scramble the calculus of military power. Like David’s smooth stone that slew Goliath, two Ukrainian Neptune missiles sank the flagship of the Russian navy in the Black Sea. With 400 U.S. Harpoon missiles, costing only 0.3% of its GDP, Taiwan could imperil any Chinese warship in the Taiwan Strait. Modern sea mines are even less expensive, and Turkish Bayraktar drones, which have been so effective in Ukraine, cost less than $2 million each. Two hundred fifty million dollars would buy 5,000 Switchblade drones, which could devastate landing craft, armored vehicles, and small assault ships. Taiwan already has two Patriot missile battalions and for $3 billion could double its air and missile defense. Stinger missiles, used to great effect in Ukraine, cost only $400 million for 1,000 missiles. Taiwan will have more than 200 F-16 fighter jets by 2026, including almost 70 of the newest Block 70 aircraft. With additional F-16s and other aircraft being retired from the U.S. Air Force, more aircraft could be made available at their depreciated value. If the U.S. and its allies are willing to accelerate the sale of these and other force-multiplier weapons at cost, </w:t>
      </w:r>
      <w:r w:rsidRPr="00BB2B36">
        <w:rPr>
          <w:rStyle w:val="StyleUnderline"/>
        </w:rPr>
        <w:t>Taiwan could totally upgrade and harden its defenses</w:t>
      </w:r>
      <w:r w:rsidRPr="00BB2B36">
        <w:t xml:space="preserve"> by simply raising its defense budget from 2% to 3% of GDP. At that level, Taiwan could fund all these weapon purchases over a five-year period. Sustaining its defense outlays at 3% of GDP would allow Taiwan to continue modernizing its defenses while spending at a level roughly equal to Israel’s defense expenditures in real dollar terms. With these investments, </w:t>
      </w:r>
      <w:r w:rsidRPr="00BB2B36">
        <w:rPr>
          <w:rStyle w:val="StyleUnderline"/>
        </w:rPr>
        <w:t>Taiwan should focus heavily on training for new weapons systems</w:t>
      </w:r>
      <w:r w:rsidRPr="00BB2B36">
        <w:t xml:space="preserve">. It should also consider transforming its army from the current conscript system into a smaller voluntary force that would better accommodate a defense system based on the power of modern technology. Citizens who would have otherwise been drafted could be trained in high-end weaponry and kept in reserve or home-guard forces that could be activated in emergencies. </w:t>
      </w:r>
      <w:r w:rsidRPr="00BB2B36">
        <w:rPr>
          <w:rStyle w:val="StyleUnderline"/>
        </w:rPr>
        <w:t>The primary objective of the U.S., its allies and Taiwan isn’t to repel a Chinese attack but to prevent it from ever occurring. Effective deterrence is the key to national security</w:t>
      </w:r>
      <w:r w:rsidRPr="00BB2B36">
        <w:t xml:space="preserve">. </w:t>
      </w:r>
      <w:r w:rsidRPr="00BB2B36">
        <w:rPr>
          <w:rStyle w:val="StyleUnderline"/>
        </w:rPr>
        <w:t>Any wolf has the ability to kill a gentle porcupine. And yet such an attack virtually never occurs in nature</w:t>
      </w:r>
      <w:r w:rsidRPr="00BB2B36">
        <w:t xml:space="preserve">. The </w:t>
      </w:r>
      <w:r w:rsidRPr="00BB2B36">
        <w:rPr>
          <w:rStyle w:val="Emphasis"/>
        </w:rPr>
        <w:t>defense</w:t>
      </w:r>
      <w:r w:rsidRPr="00BB2B36">
        <w:t xml:space="preserve"> of the porcupine’s quills, which can rip through the predator’s mouth and throat, </w:t>
      </w:r>
      <w:r w:rsidRPr="00BB2B36">
        <w:rPr>
          <w:rStyle w:val="Emphasis"/>
        </w:rPr>
        <w:t>is the deterrent that protects</w:t>
      </w:r>
      <w:r w:rsidRPr="00BB2B36">
        <w:t xml:space="preserve"> the small creature in the violent woods. </w:t>
      </w:r>
      <w:r w:rsidRPr="00BB2B36">
        <w:rPr>
          <w:rStyle w:val="StyleUnderline"/>
        </w:rPr>
        <w:t xml:space="preserve">Through the </w:t>
      </w:r>
      <w:r w:rsidRPr="00BB2B36">
        <w:rPr>
          <w:rStyle w:val="Emphasis"/>
        </w:rPr>
        <w:t>force-multiplying miracle of modern weapons</w:t>
      </w:r>
      <w:r w:rsidRPr="00BB2B36">
        <w:rPr>
          <w:rStyle w:val="StyleUnderline"/>
        </w:rPr>
        <w:t xml:space="preserve">, we can help make Taiwan a </w:t>
      </w:r>
      <w:r w:rsidRPr="00BB2B36">
        <w:rPr>
          <w:rStyle w:val="Emphasis"/>
        </w:rPr>
        <w:t>porcupine</w:t>
      </w:r>
      <w:r w:rsidRPr="00BB2B36">
        <w:rPr>
          <w:rStyle w:val="StyleUnderline"/>
        </w:rPr>
        <w:t xml:space="preserve"> and </w:t>
      </w:r>
      <w:r w:rsidRPr="00BB2B36">
        <w:rPr>
          <w:rStyle w:val="Emphasis"/>
        </w:rPr>
        <w:t>deter aggression</w:t>
      </w:r>
      <w:r w:rsidRPr="00BB2B36">
        <w:rPr>
          <w:rStyle w:val="StyleUnderline"/>
        </w:rPr>
        <w:t xml:space="preserve"> that could have profoundly negative consequences for Taiwan, China and the world</w:t>
      </w:r>
      <w:r w:rsidRPr="00BB2B36">
        <w:t>.</w:t>
      </w:r>
    </w:p>
    <w:p w14:paraId="0D9AE730" w14:textId="77777777" w:rsidR="002539C1" w:rsidRPr="00BB2B36" w:rsidRDefault="002539C1" w:rsidP="002539C1">
      <w:pPr>
        <w:pStyle w:val="Heading4"/>
        <w:rPr>
          <w:rFonts w:cs="Times New Roman"/>
        </w:rPr>
      </w:pPr>
      <w:r w:rsidRPr="00BB2B36">
        <w:rPr>
          <w:rFonts w:cs="Times New Roman"/>
        </w:rPr>
        <w:t>Assistance to Taiwan is key to deters invasion</w:t>
      </w:r>
    </w:p>
    <w:p w14:paraId="4CA230B1" w14:textId="0C925B8D" w:rsidR="002539C1" w:rsidRPr="00BB2B36" w:rsidRDefault="002539C1" w:rsidP="002539C1">
      <w:r w:rsidRPr="00121C40">
        <w:rPr>
          <w:rStyle w:val="Style13ptBold"/>
        </w:rPr>
        <w:t>Porter and Mazarr 21</w:t>
      </w:r>
      <w:r w:rsidR="00121C40">
        <w:t xml:space="preserve"> (Patrick Porter, </w:t>
      </w:r>
      <w:r w:rsidRPr="00BB2B36">
        <w:t>Professor of International Security and Strategy at the University of Birmingham. He is also Senior Associate Fellow at the Royal United Services Institute, London</w:t>
      </w:r>
      <w:r w:rsidR="00121C40">
        <w:t>. Michael Mazarr,</w:t>
      </w:r>
      <w:r w:rsidRPr="00BB2B36">
        <w:t xml:space="preserve"> senior political scientist at the RAND Corporation. Previously he worked at the US National War College, where he was Professor and Associate Dean of Academics, “COUNTERING CHINA’S ADVENTURISM OVER TAIWAN: A THIRD WAY,” </w:t>
      </w:r>
      <w:r w:rsidRPr="00BB2B36">
        <w:rPr>
          <w:i/>
          <w:iCs/>
        </w:rPr>
        <w:t>Lowy Institute</w:t>
      </w:r>
      <w:r w:rsidRPr="00BB2B36">
        <w:t xml:space="preserve">, </w:t>
      </w:r>
      <w:r w:rsidR="00121C40">
        <w:t xml:space="preserve">2021, </w:t>
      </w:r>
      <w:r w:rsidRPr="00BB2B36">
        <w:t>https://www.lowyinstitute.org/publications/countering-china-s-adventurism-over-taiwan-third-way)</w:t>
      </w:r>
    </w:p>
    <w:p w14:paraId="0532DA55" w14:textId="77777777" w:rsidR="002539C1" w:rsidRDefault="002539C1" w:rsidP="002539C1">
      <w:r w:rsidRPr="00BB2B36">
        <w:rPr>
          <w:rStyle w:val="StyleUnderline"/>
        </w:rPr>
        <w:t>The first and most important component of</w:t>
      </w:r>
      <w:r w:rsidRPr="00BB2B36">
        <w:t xml:space="preserve"> such </w:t>
      </w:r>
      <w:r w:rsidRPr="00BB2B36">
        <w:rPr>
          <w:rStyle w:val="StyleUnderline"/>
        </w:rPr>
        <w:t>a US approach would be for the United States to serve as armourer</w:t>
      </w:r>
      <w:r w:rsidRPr="00BB2B36">
        <w:t xml:space="preserve"> rather than guarantor, </w:t>
      </w:r>
      <w:r w:rsidRPr="00BB2B36">
        <w:rPr>
          <w:rStyle w:val="StyleUnderline"/>
        </w:rPr>
        <w:t>to help Taiwan strengthen its own ability to defeat an invasion</w:t>
      </w:r>
      <w:r w:rsidRPr="00BB2B36">
        <w:t xml:space="preserve">. </w:t>
      </w:r>
      <w:r w:rsidRPr="00BB2B36">
        <w:rPr>
          <w:rStyle w:val="StyleUnderline"/>
        </w:rPr>
        <w:t>Taiwan is, in fact, an eminently defensible nation. Both geography and weather are unfriendly to aggressors and tend to channel possible invasions into narrow apertures of space and time</w:t>
      </w:r>
      <w:r w:rsidRPr="00BB2B36">
        <w:t xml:space="preserve">. </w:t>
      </w:r>
      <w:r w:rsidRPr="00BB2B36">
        <w:rPr>
          <w:rStyle w:val="StyleUnderline"/>
        </w:rPr>
        <w:t>Surprise is nearly impossible</w:t>
      </w:r>
      <w:r w:rsidRPr="00BB2B36">
        <w:t xml:space="preserve">: China would need to build up massive forces in ways that would provide Taiwan with ample warning time.[60] </w:t>
      </w:r>
      <w:r w:rsidRPr="00BB2B36">
        <w:rPr>
          <w:rStyle w:val="StyleUnderline"/>
        </w:rPr>
        <w:t>If Taiwan acquires, over roughly the next five years</w:t>
      </w:r>
      <w:r w:rsidRPr="00BB2B36">
        <w:t xml:space="preserve">, large numbers of additional anti-ship </w:t>
      </w:r>
      <w:r w:rsidRPr="00BB2B36">
        <w:rPr>
          <w:rStyle w:val="StyleUnderline"/>
        </w:rPr>
        <w:t>missiles</w:t>
      </w:r>
      <w:r w:rsidRPr="00BB2B36">
        <w:t xml:space="preserve">, more extensive ground-based air </w:t>
      </w:r>
      <w:r w:rsidRPr="00BB2B36">
        <w:rPr>
          <w:rStyle w:val="StyleUnderline"/>
        </w:rPr>
        <w:t>defence capabilities, smart mines, better trained</w:t>
      </w:r>
      <w:r w:rsidRPr="00BB2B36">
        <w:t xml:space="preserve"> and more effective reserve </w:t>
      </w:r>
      <w:r w:rsidRPr="00BB2B36">
        <w:rPr>
          <w:rStyle w:val="StyleUnderline"/>
        </w:rPr>
        <w:t>forces</w:t>
      </w:r>
      <w:r w:rsidRPr="00BB2B36">
        <w:t xml:space="preserve">, a significantly bolstered </w:t>
      </w:r>
      <w:r w:rsidRPr="00BB2B36">
        <w:rPr>
          <w:rStyle w:val="StyleUnderline"/>
        </w:rPr>
        <w:t>capacity for offensive cyber warfare</w:t>
      </w:r>
      <w:r w:rsidRPr="00BB2B36">
        <w:t xml:space="preserve">, a large suite of unmanned intelligence, surveillance, </w:t>
      </w:r>
      <w:r w:rsidRPr="00BB2B36">
        <w:rPr>
          <w:rStyle w:val="StyleUnderline"/>
        </w:rPr>
        <w:t>and</w:t>
      </w:r>
      <w:r w:rsidRPr="00BB2B36">
        <w:t xml:space="preserve"> reconnaissance (</w:t>
      </w:r>
      <w:r w:rsidRPr="00BB2B36">
        <w:rPr>
          <w:rStyle w:val="StyleUnderline"/>
        </w:rPr>
        <w:t>ISR</w:t>
      </w:r>
      <w:r w:rsidRPr="00BB2B36">
        <w:t xml:space="preserve">) and strike </w:t>
      </w:r>
      <w:r w:rsidRPr="00BB2B36">
        <w:rPr>
          <w:rStyle w:val="StyleUnderline"/>
        </w:rPr>
        <w:t>systems</w:t>
      </w:r>
      <w:r w:rsidRPr="00BB2B36">
        <w:t xml:space="preserve">, and counterstrike capabilities able to hit coastal targets on the mainland, </w:t>
      </w:r>
      <w:r w:rsidRPr="00BB2B36">
        <w:rPr>
          <w:rStyle w:val="StyleUnderline"/>
        </w:rPr>
        <w:t>it will continually increase the price China will have to pay to win a war</w:t>
      </w:r>
      <w:r w:rsidRPr="00BB2B36">
        <w:t xml:space="preserve">.[61] </w:t>
      </w:r>
      <w:r w:rsidRPr="00BB2B36">
        <w:rPr>
          <w:rStyle w:val="StyleUnderline"/>
        </w:rPr>
        <w:t>Taiwan is gradually embracing such an approach</w:t>
      </w:r>
      <w:r w:rsidRPr="00BB2B36">
        <w:t xml:space="preserve">, but even given recent increases, it does not yet spend enough on defence to give such a strategy teeth.[62] This has been a problem for some time: Taiwan’s defence cuts prior to 2018, one analyst argued then, after earlier cuts between 1993 and 2002, suggested “either a state of denial about the threat, a gridlocked political system, misplaced faith in current systems and geographic advantages, or perhaps most disturbingly, a belief that the United States is certain to provide timely military assistance.”[63] This is now changing, but slowly. Taiwan’s military reserves, which ought to be a leading tool of an island nation’s self-defence strategy, are poorly trained and equipped.[64] Open sources suggested that as of 2018, Taiwan was only able to fill 153 000 of 188 000 active-duty billets; reports suggest that even frontline units are only manned at 60 to 80 per cent strength. Taiwanese military exercises are rigid, scripted, and of low value.[65] Logistics shortfalls have reportedly even led to suicides by despondent Taiwanese soldiers.[66] Taiwan needs a serious domestic debate over the steps required to more fully provide for its own defence. President Tsai Ing-wen posted this image to her Twitter account on 24 March 2020, accompanied by the text, "As the world grapples with the severity of the #COVID19 pandemic, China's military maneuvers around #Taiwan have continued unabated. Whether it's national defence or preventing the spread of disease, our armed forces remain as vigilant as ever." Image: Tsai Ing-wen/Twitter. Just as important as the amount Taiwan spends on defence is how it spends those funds. Military analysts almost universally agree that Taipei has over-invested in large, expensive, exquisite combat systems. Weapons like modern fighter aircraft, large surface combatants, and even large anti-aircraft missile systems like the Patriot will be vulnerable to the barrage of Chinese air and missile attack.[67] Happily, this is now changing: Taiwan’s 2017 Overall Defense Concept (ODC) pointed the country in the direction of what has been termed a “porcupine strategy” with a shift away from legacy systems to smaller, cheaper, more numerous and survivable, and more explicitly defensive capabilities.[68] This new approach has been manifest in some recent arms purchases[69] and will reportedly be confirmed in Taiwan’s 2021 Quadrennial Defense Review.[70] </w:t>
      </w:r>
      <w:r w:rsidRPr="00BB2B36">
        <w:rPr>
          <w:rStyle w:val="StyleUnderline"/>
        </w:rPr>
        <w:t xml:space="preserve">The United States could encourage Taiwan’s planned evolution to such asymmetric capabilities in more direct ways. It could offer </w:t>
      </w:r>
      <w:r w:rsidRPr="00BB2B36">
        <w:rPr>
          <w:rStyle w:val="Emphasis"/>
        </w:rPr>
        <w:t>advice and direct aid</w:t>
      </w:r>
      <w:r w:rsidRPr="00BB2B36">
        <w:rPr>
          <w:rStyle w:val="StyleUnderline"/>
        </w:rPr>
        <w:t xml:space="preserve"> to help Taiwan with purely defensive steps</w:t>
      </w:r>
      <w:r w:rsidRPr="00BB2B36">
        <w:t xml:space="preserve">, such as national infrastructure resilience, stockpiles of key materials to deal with a potential blockade, and cyber resilience. More ambitiously, it could encourage and directly support development of technologies geared less towards power projection and more towards repelling invasion, such as cheap anti-ship missiles and UAVs,[71] the potential for which was again recently demonstrated in the fighting over Nagorno-Karabakh.[72] </w:t>
      </w:r>
      <w:r w:rsidRPr="00BB2B36">
        <w:rPr>
          <w:rStyle w:val="StyleUnderline"/>
        </w:rPr>
        <w:t>China would object, but the United States could argue that this cooperation on lower-technology systems is fully in line with its long-term commitments to reduce arms transfers</w:t>
      </w:r>
      <w:r w:rsidRPr="00BB2B36">
        <w:t>.</w:t>
      </w:r>
    </w:p>
    <w:p w14:paraId="0AEEB52A" w14:textId="77777777" w:rsidR="002539C1" w:rsidRDefault="002539C1" w:rsidP="002539C1">
      <w:pPr>
        <w:pStyle w:val="Heading4"/>
      </w:pPr>
      <w:r>
        <w:t>Security cooperation is key---it’s the most powerful demonstration of the US commitment</w:t>
      </w:r>
    </w:p>
    <w:p w14:paraId="20FE07E2" w14:textId="176C2DD9" w:rsidR="002539C1" w:rsidRPr="006636DF" w:rsidRDefault="002539C1" w:rsidP="002539C1">
      <w:r w:rsidRPr="006636DF">
        <w:rPr>
          <w:rStyle w:val="Style13ptBold"/>
        </w:rPr>
        <w:t>Kanapathy 22</w:t>
      </w:r>
      <w:r>
        <w:t xml:space="preserve"> </w:t>
      </w:r>
      <w:r w:rsidR="00121C40">
        <w:t>(</w:t>
      </w:r>
      <w:r w:rsidR="00E52402">
        <w:t xml:space="preserve">Ivan Kanapathy, </w:t>
      </w:r>
      <w:r>
        <w:t xml:space="preserve">senior associate with the Center for Strategic and International Studies. He served on the U.S. National Security Council staff from March 2018 to July 2021, “Taiwan Doesn’t Need a Formal U.S. Security Guarantee,” </w:t>
      </w:r>
      <w:r w:rsidRPr="006636DF">
        <w:rPr>
          <w:i/>
          <w:iCs/>
        </w:rPr>
        <w:t>Foreign Policy</w:t>
      </w:r>
      <w:r>
        <w:t xml:space="preserve">, </w:t>
      </w:r>
      <w:r w:rsidR="00E52402">
        <w:t xml:space="preserve">2022, </w:t>
      </w:r>
      <w:hyperlink r:id="rId31" w:history="1">
        <w:r w:rsidR="00554EEB" w:rsidRPr="002626E5">
          <w:rPr>
            <w:rStyle w:val="Hyperlink"/>
          </w:rPr>
          <w:t>https://foreignpolicy.com/2022/04/26/taiwan-us-security-guarantee-defense-china-ukraine-war/)</w:t>
        </w:r>
      </w:hyperlink>
    </w:p>
    <w:p w14:paraId="4C812246" w14:textId="77777777" w:rsidR="002539C1" w:rsidRPr="006636DF" w:rsidRDefault="002539C1" w:rsidP="002539C1">
      <w:r w:rsidRPr="006636DF">
        <w:rPr>
          <w:rStyle w:val="StyleUnderline"/>
        </w:rPr>
        <w:t xml:space="preserve">From an adversary’s perspective, the breadth and depth of U.S. </w:t>
      </w:r>
      <w:r w:rsidRPr="006636DF">
        <w:rPr>
          <w:rStyle w:val="Emphasis"/>
        </w:rPr>
        <w:t>security cooperation</w:t>
      </w:r>
      <w:r w:rsidRPr="006636DF">
        <w:rPr>
          <w:rStyle w:val="StyleUnderline"/>
        </w:rPr>
        <w:t xml:space="preserve"> are </w:t>
      </w:r>
      <w:r w:rsidRPr="006636DF">
        <w:t>perhaps</w:t>
      </w:r>
      <w:r w:rsidRPr="006636DF">
        <w:rPr>
          <w:rStyle w:val="StyleUnderline"/>
        </w:rPr>
        <w:t xml:space="preserve"> </w:t>
      </w:r>
      <w:r w:rsidRPr="006636DF">
        <w:rPr>
          <w:rStyle w:val="Emphasis"/>
        </w:rPr>
        <w:t>the most powerful</w:t>
      </w:r>
      <w:r w:rsidRPr="006636DF">
        <w:rPr>
          <w:rStyle w:val="StyleUnderline"/>
        </w:rPr>
        <w:t xml:space="preserve"> demonstration of American commitment</w:t>
      </w:r>
      <w:r>
        <w:t xml:space="preserve">—more so than any mere declaration of intent. As with Ukraine, the United States compelled Taiwan to give up its nuclear weapons program decades ago. Also, as with Ukraine, </w:t>
      </w:r>
      <w:r w:rsidRPr="006636DF">
        <w:rPr>
          <w:rStyle w:val="StyleUnderline"/>
        </w:rPr>
        <w:t>the United States restricts the weapons it offers to Taiwan</w:t>
      </w:r>
      <w:r>
        <w:t xml:space="preserve">. In hindsight, U.S. failure to provide lethal assistance to Ukraine following the 2014 Russian incursions and twice again in 2021—all intended as de-escalatory olive branches extended to Russia—had the opposite effect on Russian President Vladimir Putin. </w:t>
      </w:r>
      <w:r w:rsidRPr="006636DF">
        <w:rPr>
          <w:rStyle w:val="StyleUnderline"/>
        </w:rPr>
        <w:t>Given the imbalance of military power across the Taiwan Strait, historical U.S. resistance to offering Taiwan security assistance</w:t>
      </w:r>
      <w:r>
        <w:t xml:space="preserve"> out of consideration for Beijing </w:t>
      </w:r>
      <w:r w:rsidRPr="006636DF">
        <w:rPr>
          <w:rStyle w:val="StyleUnderline"/>
        </w:rPr>
        <w:t>has been</w:t>
      </w:r>
      <w:r>
        <w:t xml:space="preserve"> equally unjustified and </w:t>
      </w:r>
      <w:r w:rsidRPr="006636DF">
        <w:rPr>
          <w:rStyle w:val="StyleUnderline"/>
        </w:rPr>
        <w:t>counterproductive</w:t>
      </w:r>
      <w:r>
        <w:t>. Strategic clarity, however, would not solve this problem. Current U.S. law already provides ample guidance. The Taiwan Relations Act establishes U.S. policy “to maintain the capacity of the United States to resist any resort to force … that would jeopardize the security” of Taiwan. On the question of security assistance, the statute requires the U.S. government to “make available to Taiwan such defense articles and defense services” as needed for its self-protection. Prioritizing the U.S.-Taiwan security cooperation relationship is simply a matter of U.S. political will and bureaucratic implementation. Similarly, the U.S. president’s statutory obligations to respond to an attack are arguably already commensurate with, and in some ways stronger than, the U.S. mutual defense treaties with the Philippines and Japan, both of which are targets of China’s maritime military coercion. The latter documents obligate the United States to consider an attack on the counterpart to be “dangerous to its own peace and safety” and to “act to meet the common danger.” (This same language was used in the 1954 defense treaty with Taiwan, which the United States abrogated in 1980.) The Taiwan Relations Act, by contrast, sets a lower bar to initiate action by directing the president to consult Congress on a response to “any threat [emphasis added] to the security or the social or economic system of” Taiwan. Compared with a defense pact, the president can invoke the act earlier in a crisis—possibly even today. Haass and Sacks argue that strategic clarity should be accompanied by increased counter-China defense resources and enhanced diplomacy to signal severe economic and political costs in response to aggression. But the U.S. Defense Department has been focused on China as its top long-term priority since early 2018, and the recent implementation of U.S. and allied sanctions on Russia has instructed Beijing more than diplomacy ever could. READ MORE A man holds a Chinese flag on a Chinese navy boat A man holds a Chinese flag on a Chinese navy boat China’s Taiwan Invasion Plans May Get Faster and Deadlier Russian mistakes offer some warnings for Beijing’s ambitions. ANALYSIS | BONNY LIN, JOHN CULVER To build on this credibility, the United States must demonstrate willingness to sanction and restrict entities in China whenever appropriate—even at a cost to shorter-term U.S. economic interests. For their part, Edelman and Miller go further, suggesting that the United States deploy forces to Taiwan to train the Taiwanese military. Given revelations that U.S. force rotations to Taiwan already exist, though, no new policy declaration is needed to publicize or expand these programs. Putin’s trampling of the 1994 Budapest Memorandum on Ukraine and Chinese leader Xi Jinping’s evisceration of the 1984 Sino-British Joint Declaration on Hong Kong indicate both leaders respect hard power, not words on paper. It is concrete actions—increased military resources to counter China, demonstrated willingness to enact sanctions, and deployments of U.S. forces in Taiwan—that have and will impact Beijing’s perceptions of U.S. capability and resolve. Such actions can be taken without a U.S. defense commitment to Taiwan. Conversely, a declaration of strategic clarity could instead be counterproductive. A U.S. security guarantee would necessarily come with two caveats or conditions. The first relates to geographic scope. The Taiwan Relations Act (like the mutual defense treaty that preceded it) covers the main island and the nearby Penghu islets, leaving out Taiwan’s outer islands, which include offshore islands along China’s coast and South China Sea features. With very little warning, the Chinese military could annex one or more of these isles in a matter of hours—presenting a fait accompli before the United States could respond. And with China’s unparalleled anti-access defenses, not even the U.S. Marines would attempt to reclaim islands within China’s coastal territories. Therefore, a U.S. security guarantee cannot credibly include these outlying islands. But even if they are not covered under a defense pact, by annexing them Beijing would diminish U.S. credibility and sow division in Taiwan, just as it has in the Philippines, a longtime U.S. treaty ally. Ten years ago, Beijing ran such a playbook in the South China Sea, leveraging its superior maritime power. China’s armed vessels escalated a jurisdictional fishing dispute at the Philippines-controlled Scarborough Shoal, which China also claims and which is technically not covered by the U.S.-Philippines defense treaty. Washington stepped in to mediate, but Beijing reportedly reneged on an agreement for both claimants to withdraw. Following the Philippines’ withdrawal, the United States did not challenge China’s remaining vessels, effectively ceding control of the shoal to China. In the decade following this incident, many in the Philippines, including its president, have expressed resignation to China’s regional dominance and questioned the credibility of the U.S.-Philippines defense pact. Furthermore, the Philippines government delayed key U.S. security cooperation programs that would have enhanced allied deterrence posture vis-à-vis China. Given how Beijing’s 2012 aggression undermined the U.S.-Philippines alliance in Manila, if Washington were to adopt strategic clarity for Taiwan, Beijing might be incentivized to attempt a similar gambit with Taipei by seizing one of its outlying islands. A second condition of strategic clarity would be a “no Taiwan independence” clause, wherein a U.S. pledge “to come to Taiwan’s aid [would not be] unconditional and would not necessarily cover a crisis initiated by Taipei,” as Haass and Sacks write. But the assignment of blame for initiating a conflict is in the eye of the beholder. Such a caveat would be welcomed by Beijing, which argues that all its coercive measures are in response to provocations by Taipei and Washington. In Beijing’s view, Washington threatens China’s sovereignty by encouraging Taiwan along its steady march toward independence. With Ukraine, Chinese officials and media adopted Russia’s narrative that the United States is to blame for having broken a purported promise to not expand NATO eastward. In this reading, Putin was forced to invade Ukraine to block NATO from reaching Russia’s doorstep. Beijing also claims that Washington is acting equally as dangerously in the Indo-Pacific—so presumably Xi will be compelled to prevent Taiwanese independence. Considering Taipei’s assertions that Taiwan is “an independent country already,” a conditional U.S. promise to intervene would only provide fodder for China’s global propaganda organs, casting the United States as again reneging on a commitment not to interfere in China’s internal affairs. In practice, the “no independence” condition removes clarity from strategic clarity and enhances China’s propaganda narratives. Like most Americans, many Taiwanese people naively assume that the U.S. military can save them from subjugation. In truth, however, Taiwan’s inherent capacity to resist an invasion until partners can come to its aid is likely a decisive factor in mounting a successful defense, and therefore in deterring an attack in the first place. According to the U.S.-China Economic and Security Review Commission (USCC), “Taiwan faces significant challenges from decades of underinvestment in defense.” In 2020, Taiwan spent just under 2 percent of its GDP on its military, while many other so-called front-line democracies, including South Korea, India, the Baltic states, Poland, and Israel, all spent more than 2 percent. While Taiwan’s defense budget has inched upward in recent years, a U.S. security guarantee would be counterproductive to overall military deterrence, because it would reduce pressure on the Taiwanese government to further increase defense spending, marginalizing effective capability enhancements such as additional defensive munitions and drones. Lastly, the argument for strategic clarity is premised on the notion that China currently believes the United States will not intervene militarily to defend Taiwan. While Beijing’s propaganda denigrates Washington’s commitment to the region, there is scant evidence that China’s leaders actually believe it. The Chinese Communist Party’s internal doctrine frames the United States as China’s greatest threat, and China’s military likewise assumes U.S. intervention in its planning. In China, U.S. President Joe Biden’s invocations of a commitment to defend Taiwan are viewed as intentional signaling, not as unscripted commentary. As the USCC concluded, “The perceived lack of clarity … may be less relevant to deterrence failure than other factors … given that Chinese leaders already assume U.S. intervention.” The instinct to provide a security guarantee to Taiwan arises from deeply held American values. But U.S. adversaries hold different values and are swayed by alternative propositions. Beijing would likely exploit a declaration of strategic clarity and seek to create divisions between Washington and Taipei. From China’s point of view, a decision to invade Taiwan would not be tied to a U.S. security guarantee—</w:t>
      </w:r>
      <w:r w:rsidRPr="006636DF">
        <w:rPr>
          <w:rStyle w:val="StyleUnderline"/>
        </w:rPr>
        <w:t>Beijing already assumes that Washington will intervene.</w:t>
      </w:r>
      <w:r>
        <w:t xml:space="preserve"> </w:t>
      </w:r>
      <w:r w:rsidRPr="006636DF">
        <w:rPr>
          <w:rStyle w:val="StyleUnderline"/>
        </w:rPr>
        <w:t xml:space="preserve">To enhance military deterrence, Washington </w:t>
      </w:r>
      <w:r w:rsidRPr="006636DF">
        <w:rPr>
          <w:rStyle w:val="Emphasis"/>
        </w:rPr>
        <w:t>must advance credible U.S., Taiwanese</w:t>
      </w:r>
      <w:r>
        <w:t xml:space="preserve">, and allied </w:t>
      </w:r>
      <w:r w:rsidRPr="006636DF">
        <w:rPr>
          <w:rStyle w:val="Emphasis"/>
        </w:rPr>
        <w:t>defense postures and capabilities</w:t>
      </w:r>
      <w:r>
        <w:t xml:space="preserve">. To increase economic and political deterrence, the United States must demonstrate willingness to hold China accountable and build coalitions to do the same. Given the high stakes, </w:t>
      </w:r>
      <w:r w:rsidRPr="006636DF">
        <w:rPr>
          <w:rStyle w:val="StyleUnderline"/>
        </w:rPr>
        <w:t xml:space="preserve">Washington must </w:t>
      </w:r>
      <w:r w:rsidRPr="006636DF">
        <w:rPr>
          <w:rStyle w:val="Emphasis"/>
        </w:rPr>
        <w:t>lead from the front without delay</w:t>
      </w:r>
      <w:r w:rsidRPr="006636DF">
        <w:rPr>
          <w:rStyle w:val="StyleUnderline"/>
        </w:rPr>
        <w:t xml:space="preserve"> to effectively deter cross-strait aggression</w:t>
      </w:r>
      <w:r>
        <w:t>.</w:t>
      </w:r>
    </w:p>
    <w:p w14:paraId="275D567D" w14:textId="77777777" w:rsidR="002539C1" w:rsidRPr="00F35352" w:rsidRDefault="002539C1" w:rsidP="002539C1"/>
    <w:p w14:paraId="2E690AD5" w14:textId="77BB2167" w:rsidR="00A658EB" w:rsidRDefault="00A658EB" w:rsidP="00A658EB">
      <w:pPr>
        <w:pStyle w:val="Heading2"/>
      </w:pPr>
      <w:r>
        <w:t xml:space="preserve">Impact </w:t>
      </w:r>
    </w:p>
    <w:p w14:paraId="75B59C13" w14:textId="77777777" w:rsidR="002539C1" w:rsidRPr="00BB2B36" w:rsidRDefault="002539C1" w:rsidP="002539C1">
      <w:pPr>
        <w:pStyle w:val="Heading3"/>
        <w:rPr>
          <w:rFonts w:cs="Times New Roman"/>
        </w:rPr>
      </w:pPr>
      <w:r w:rsidRPr="00BB2B36">
        <w:rPr>
          <w:rFonts w:cs="Times New Roman"/>
        </w:rPr>
        <w:t>!---Comparative By Region</w:t>
      </w:r>
    </w:p>
    <w:p w14:paraId="533177FE" w14:textId="77777777" w:rsidR="002539C1" w:rsidRPr="00BB2B36" w:rsidRDefault="002539C1" w:rsidP="002539C1">
      <w:pPr>
        <w:pStyle w:val="Heading4"/>
        <w:rPr>
          <w:rFonts w:cs="Times New Roman"/>
        </w:rPr>
      </w:pPr>
      <w:r w:rsidRPr="00BB2B36">
        <w:rPr>
          <w:rFonts w:cs="Times New Roman"/>
        </w:rPr>
        <w:t>China poses a larger and more probable risk than Russia</w:t>
      </w:r>
    </w:p>
    <w:p w14:paraId="2AFD9B35" w14:textId="76B9E6BD" w:rsidR="002539C1" w:rsidRPr="00BB2B36" w:rsidRDefault="002539C1" w:rsidP="002539C1">
      <w:r w:rsidRPr="00BB2B36">
        <w:rPr>
          <w:rStyle w:val="Style13ptBold"/>
        </w:rPr>
        <w:t>Colby 20</w:t>
      </w:r>
      <w:r w:rsidRPr="00BB2B36">
        <w:t xml:space="preserve"> </w:t>
      </w:r>
      <w:r w:rsidR="00554EEB">
        <w:t>(</w:t>
      </w:r>
      <w:r w:rsidR="00951F96" w:rsidRPr="00BB2B36">
        <w:t>Eldridge</w:t>
      </w:r>
      <w:r w:rsidR="00951F96">
        <w:t xml:space="preserve"> Colby,</w:t>
      </w:r>
      <w:r w:rsidR="00951F96" w:rsidRPr="00BB2B36">
        <w:t xml:space="preserve"> </w:t>
      </w:r>
      <w:r w:rsidRPr="00BB2B36">
        <w:t>co-founder and principal of The Marathon Initiative, a policy initiative focused on developing strategies to prepare the United States for an era of sustained great power competition, “How NATO Manages the “Bear” and the “Dragon”,” Elbridge A. Colby and Ian Brzezinski in Conversation with Nikolas Gvosdev, Orbis)</w:t>
      </w:r>
    </w:p>
    <w:p w14:paraId="5E3819A4" w14:textId="77777777" w:rsidR="002539C1" w:rsidRPr="00BB2B36" w:rsidRDefault="002539C1" w:rsidP="002539C1">
      <w:r w:rsidRPr="00BB2B36">
        <w:t xml:space="preserve">Nikolas Gvosdev: </w:t>
      </w:r>
      <w:r w:rsidRPr="00BB2B36">
        <w:rPr>
          <w:rStyle w:val="Emphasis"/>
        </w:rPr>
        <w:t>Which is the bigger challenge, China or Russia? Or are they equivalent?</w:t>
      </w:r>
      <w:r w:rsidRPr="00BB2B36">
        <w:t xml:space="preserve"> Elbridge Colby is co-founder and principal of The Marathon Initiative, a policy initiative focused on developing strategies to prepare the United States for an era of sustained great power competition. From 2018-2019, Colby was the Director of the Defense Program at the Center for a New American Security, where he led the Center’s work on defense issues. Before that, he served as the Deputy Assistant Secretary of Defense for Strategy and Force Development from 2017-2018. In that role, he served as the lead official in the development and rollout of the Department’s 2018 National Defense Strategy. Elbridge Colby: </w:t>
      </w:r>
      <w:r w:rsidRPr="00BB2B36">
        <w:rPr>
          <w:rStyle w:val="StyleUnderline"/>
        </w:rPr>
        <w:t xml:space="preserve">China is by a </w:t>
      </w:r>
      <w:r w:rsidRPr="00BB2B36">
        <w:rPr>
          <w:rStyle w:val="Emphasis"/>
        </w:rPr>
        <w:t>very considerable margin</w:t>
      </w:r>
      <w:r w:rsidRPr="00BB2B36">
        <w:rPr>
          <w:rStyle w:val="StyleUnderline"/>
        </w:rPr>
        <w:t xml:space="preserve"> the more significant challenge to U.S. interests. The fundamental U.S. interest abroad is in denying another state the ability to dominate a key region</w:t>
      </w:r>
      <w:r w:rsidRPr="00BB2B36">
        <w:t xml:space="preserve"> like Asia or Europe. </w:t>
      </w:r>
      <w:r w:rsidRPr="00BB2B36">
        <w:rPr>
          <w:rStyle w:val="StyleUnderline"/>
        </w:rPr>
        <w:t>This could allow such a state to prejudice or deny our trade, access to markets, and so forth. China is a much greater threat on both of these scores: it is a far larger economy and thus can mount a much more plausible challenge to establish hegemony over its region than Russia can over Europe, and Asia is the world’s largest economy</w:t>
      </w:r>
      <w:r w:rsidRPr="00BB2B36">
        <w:t xml:space="preserve">. </w:t>
      </w:r>
      <w:r w:rsidRPr="00BB2B36">
        <w:rPr>
          <w:rStyle w:val="Emphasis"/>
        </w:rPr>
        <w:t>So, the top priority must be to deny China hegemony over Asia</w:t>
      </w:r>
      <w:r w:rsidRPr="00BB2B36">
        <w:t>. That said, Russia remains a challenge in Europe, and, in particular, is a concrete military threat in Eastern NATO; ensuring Russia does not see a plausible “theory of victory” in this area needs to be the priority focus for the Atlantic Alliance.</w:t>
      </w:r>
    </w:p>
    <w:p w14:paraId="293C9D2B" w14:textId="77777777" w:rsidR="002539C1" w:rsidRPr="00BB2B36" w:rsidRDefault="002539C1" w:rsidP="002539C1">
      <w:pPr>
        <w:pStyle w:val="Heading4"/>
        <w:rPr>
          <w:rFonts w:cs="Times New Roman"/>
        </w:rPr>
      </w:pPr>
      <w:r w:rsidRPr="00BB2B36">
        <w:rPr>
          <w:rFonts w:cs="Times New Roman"/>
        </w:rPr>
        <w:t>Asia war outweighs, threatens extinction</w:t>
      </w:r>
    </w:p>
    <w:p w14:paraId="0FA69CDB" w14:textId="464201CF" w:rsidR="002539C1" w:rsidRPr="00BB2B36" w:rsidRDefault="002539C1" w:rsidP="002539C1">
      <w:r w:rsidRPr="00BB2B36">
        <w:rPr>
          <w:rStyle w:val="Style13ptBold"/>
        </w:rPr>
        <w:t>Mead 10</w:t>
      </w:r>
      <w:r w:rsidRPr="00BB2B36">
        <w:t xml:space="preserve">, senior fellow @ the Council on Foreign Relations (Walter, </w:t>
      </w:r>
      <w:r w:rsidRPr="00BB2B36">
        <w:rPr>
          <w:i/>
          <w:iCs/>
        </w:rPr>
        <w:t>American Interest</w:t>
      </w:r>
      <w:r w:rsidRPr="00BB2B36">
        <w:t xml:space="preserve">, “Obama in Asia,” </w:t>
      </w:r>
      <w:hyperlink r:id="rId32" w:history="1">
        <w:r w:rsidRPr="00BB2B36">
          <w:rPr>
            <w:rStyle w:val="Hyperlink"/>
          </w:rPr>
          <w:t>http://blogs.the-american-interest.com/wrm/2010/11/09/obama-in-asia/</w:t>
        </w:r>
      </w:hyperlink>
      <w:r w:rsidRPr="00BB2B36">
        <w:t>)</w:t>
      </w:r>
    </w:p>
    <w:p w14:paraId="05DC3815" w14:textId="77777777" w:rsidR="002539C1" w:rsidRDefault="002539C1" w:rsidP="002539C1">
      <w:pPr>
        <w:rPr>
          <w:sz w:val="12"/>
        </w:rPr>
      </w:pPr>
      <w:r w:rsidRPr="00BB2B36">
        <w:rPr>
          <w:sz w:val="12"/>
        </w:rPr>
        <w:t xml:space="preserve">The decision to go to Asia is one that all thinking Americans can and should support regardless of either party or ideological affiliation.  </w:t>
      </w:r>
      <w:r w:rsidRPr="00BB2B36">
        <w:rPr>
          <w:rStyle w:val="StyleUnderline"/>
          <w:rFonts w:eastAsiaTheme="majorEastAsia"/>
        </w:rPr>
        <w:t>East and South Asia are the places where the 21st century</w:t>
      </w:r>
      <w:r w:rsidRPr="00BB2B36">
        <w:rPr>
          <w:sz w:val="12"/>
        </w:rPr>
        <w:t xml:space="preserve">, for better or for worse, </w:t>
      </w:r>
      <w:r w:rsidRPr="00BB2B36">
        <w:rPr>
          <w:rStyle w:val="StyleUnderline"/>
          <w:rFonts w:eastAsiaTheme="majorEastAsia"/>
        </w:rPr>
        <w:t>will most likely be shaped</w:t>
      </w:r>
      <w:r w:rsidRPr="00BB2B36">
        <w:t xml:space="preserve">; economic growth, environmental progress, the destiny of democracy and success against terror are all at stake here.  American objectives in this region are clear.  While convincing China that its best interests are not served by a rash, </w:t>
      </w:r>
      <w:hyperlink r:id="rId33" w:history="1">
        <w:r w:rsidRPr="00BB2B36">
          <w:rPr>
            <w:rStyle w:val="Hyperlink"/>
          </w:rPr>
          <w:t>Kaiser Wilhelm-like</w:t>
        </w:r>
      </w:hyperlink>
      <w:r w:rsidRPr="00BB2B36">
        <w:t xml:space="preserve"> dash for supremacy in the region, the US does not want either to isolate or contain China.  We want a strong, rich, open and free China in an Asia that is also strong, rich, open and free.  Our destiny is inextricably linked with Asia’s; Asian success will make America stronger, richer and more secure.</w:t>
      </w:r>
      <w:r w:rsidRPr="00BB2B36">
        <w:rPr>
          <w:rStyle w:val="StyleUnderline"/>
          <w:rFonts w:eastAsiaTheme="majorEastAsia"/>
        </w:rPr>
        <w:t xml:space="preserve">  </w:t>
      </w:r>
      <w:r w:rsidRPr="00BB2B36">
        <w:rPr>
          <w:rStyle w:val="Emphasis"/>
        </w:rPr>
        <w:t>Asia’s failures</w:t>
      </w:r>
      <w:r w:rsidRPr="00BB2B36">
        <w:rPr>
          <w:rStyle w:val="StyleUnderline"/>
          <w:rFonts w:eastAsiaTheme="majorEastAsia"/>
        </w:rPr>
        <w:t xml:space="preserve"> will reverberate over here, threatening our prosperity, our security and perhaps even </w:t>
      </w:r>
      <w:r w:rsidRPr="00BB2B36">
        <w:rPr>
          <w:rStyle w:val="Emphasis"/>
        </w:rPr>
        <w:t>our survival</w:t>
      </w:r>
      <w:r w:rsidRPr="00BB2B36">
        <w:rPr>
          <w:rStyle w:val="StyleUnderline"/>
          <w:rFonts w:eastAsiaTheme="majorEastAsia"/>
        </w:rPr>
        <w:t>.</w:t>
      </w:r>
      <w:r w:rsidRPr="00BB2B36">
        <w:rPr>
          <w:sz w:val="12"/>
        </w:rPr>
        <w:t xml:space="preserve"> </w:t>
      </w:r>
      <w:r w:rsidRPr="00BB2B36">
        <w:rPr>
          <w:rStyle w:val="StyleUnderline"/>
          <w:rFonts w:eastAsiaTheme="majorEastAsia"/>
        </w:rPr>
        <w:t>The world’s two most mutually hostile nuclear states, India and Pakistan, are in Asia.  The two states most likely to threaten others with nukes, North Korea and aspiring rogue nuclear power Iran, are there.  The two superpowers with a billion plus people are in Asia as well</w:t>
      </w:r>
      <w:r w:rsidRPr="00BB2B36">
        <w:t>.  This is where the world’s fastest growing economies are.  It is where the worst environmental problems exist.  It is the home of the world’s largest democracy, the world’s most populous Islamic</w:t>
      </w:r>
      <w:r w:rsidRPr="00BB2B36">
        <w:rPr>
          <w:sz w:val="12"/>
        </w:rPr>
        <w:t xml:space="preserve"> country (Indonesia — which is also among the most democratic and pluralistic of Islamic countries), and the world’s most rapidly rising non-democratic power as well.  Asia holds more oil resources than any other continent; the world’s most important and most threatened trade routes lie off its shores.  East Asia, South Asia, Central Asia (where American and NATO forces are fighting the Taliban) and West Asia (home among others to Saudi Arabia, Israel, Turkey and Iraq) are the theaters in the world today that most directly engage America’s vital interests and where our armed forces are most directly involved.  </w:t>
      </w:r>
      <w:r w:rsidRPr="00BB2B36">
        <w:rPr>
          <w:rStyle w:val="StyleUnderline"/>
          <w:rFonts w:eastAsiaTheme="majorEastAsia"/>
        </w:rPr>
        <w:t>The world’s most explosive territorial disputes are in Asia</w:t>
      </w:r>
      <w:r w:rsidRPr="00BB2B36">
        <w:rPr>
          <w:sz w:val="12"/>
        </w:rPr>
        <w:t xml:space="preserve"> as well, with islands (and the surrounding mineral and fishery resources) bitterly disputed between countries like Russia, the two Koreas, Japan, China (both from Beijing and Taipei), and Vietnam.  From the streets of Jerusalem to the beaches of Taiwan </w:t>
      </w:r>
      <w:r w:rsidRPr="00BB2B36">
        <w:rPr>
          <w:rStyle w:val="StyleUnderline"/>
          <w:rFonts w:eastAsiaTheme="majorEastAsia"/>
        </w:rPr>
        <w:t>the world’s most intractable political problems are found on the Asia</w:t>
      </w:r>
      <w:r w:rsidRPr="00BB2B36">
        <w:t xml:space="preserve">n landmass and its surrounding seas. </w:t>
      </w:r>
      <w:r w:rsidRPr="00BB2B36">
        <w:rPr>
          <w:rStyle w:val="StyleUnderline"/>
          <w:rFonts w:eastAsiaTheme="majorEastAsia"/>
        </w:rPr>
        <w:t xml:space="preserve">Whether you view the world in terms of geopolitical security, environmental sustainability, economic growth or the march of democracy, </w:t>
      </w:r>
      <w:r w:rsidRPr="00BB2B36">
        <w:rPr>
          <w:rStyle w:val="Emphasis"/>
        </w:rPr>
        <w:t>Asia is at the center of your concerns</w:t>
      </w:r>
      <w:r w:rsidRPr="00BB2B36">
        <w:rPr>
          <w:sz w:val="12"/>
        </w:rPr>
        <w:t>.  That is the overwhelming reality of world politics today, and that reality is what President Obama’s trip is intended to address.</w:t>
      </w:r>
    </w:p>
    <w:p w14:paraId="6C602BC8" w14:textId="77777777" w:rsidR="002539C1" w:rsidRDefault="002539C1" w:rsidP="002539C1">
      <w:pPr>
        <w:pStyle w:val="Heading3"/>
      </w:pPr>
      <w:r>
        <w:t>!---Overstretch Turns Case</w:t>
      </w:r>
    </w:p>
    <w:p w14:paraId="407C93AA" w14:textId="77777777" w:rsidR="002539C1" w:rsidRPr="00BA7D54" w:rsidRDefault="002539C1" w:rsidP="002539C1">
      <w:pPr>
        <w:pStyle w:val="Heading4"/>
      </w:pPr>
      <w:r>
        <w:t xml:space="preserve">Strategic overstretch causes the US military to fail in </w:t>
      </w:r>
      <w:r w:rsidRPr="007B2180">
        <w:rPr>
          <w:u w:val="single"/>
        </w:rPr>
        <w:t>both</w:t>
      </w:r>
      <w:r>
        <w:t xml:space="preserve"> Europe and Asia</w:t>
      </w:r>
    </w:p>
    <w:p w14:paraId="6D84EA99" w14:textId="26E3B0B6" w:rsidR="002539C1" w:rsidRPr="00BA7D54" w:rsidRDefault="00B414FF" w:rsidP="002539C1">
      <w:r w:rsidRPr="00BA7D54">
        <w:rPr>
          <w:rStyle w:val="Style13ptBold"/>
        </w:rPr>
        <w:t>Wertheim 22</w:t>
      </w:r>
      <w:r>
        <w:t xml:space="preserve"> (</w:t>
      </w:r>
      <w:r w:rsidRPr="00E73084">
        <w:t>Stephen Wertheim</w:t>
      </w:r>
      <w:r>
        <w:t xml:space="preserve">, senior fellow in the American Statecraft Program at the Carnegie Endowment for International Peace, “Europe is showing that it could lead its own defense,” </w:t>
      </w:r>
      <w:r w:rsidRPr="007B2180">
        <w:rPr>
          <w:i/>
          <w:iCs/>
        </w:rPr>
        <w:t>Washington Post</w:t>
      </w:r>
      <w:r>
        <w:t xml:space="preserve">, 2022, </w:t>
      </w:r>
      <w:hyperlink r:id="rId34" w:history="1">
        <w:r w:rsidRPr="002626E5">
          <w:rPr>
            <w:rStyle w:val="Hyperlink"/>
          </w:rPr>
          <w:t>https://www.washingtonpost.com/outlook/2022/03/03/europe-defense-nato-ukraine-war/</w:t>
        </w:r>
      </w:hyperlink>
      <w:r>
        <w:t>)</w:t>
      </w:r>
    </w:p>
    <w:p w14:paraId="1F28F16F" w14:textId="49782A50" w:rsidR="002539C1" w:rsidRDefault="002539C1" w:rsidP="002539C1">
      <w:r w:rsidRPr="00BA7D54">
        <w:rPr>
          <w:rStyle w:val="StyleUnderline"/>
        </w:rPr>
        <w:t xml:space="preserve">Providing </w:t>
      </w:r>
      <w:r w:rsidRPr="00BA7D54">
        <w:rPr>
          <w:rStyle w:val="Emphasis"/>
        </w:rPr>
        <w:t>temporary</w:t>
      </w:r>
      <w:r w:rsidRPr="00BA7D54">
        <w:rPr>
          <w:rStyle w:val="StyleUnderline"/>
        </w:rPr>
        <w:t xml:space="preserve"> reinforcements is the right decision </w:t>
      </w:r>
      <w:r w:rsidRPr="00BA7D54">
        <w:rPr>
          <w:rStyle w:val="Emphasis"/>
        </w:rPr>
        <w:t>today</w:t>
      </w:r>
      <w:r w:rsidRPr="00BA7D54">
        <w:rPr>
          <w:rStyle w:val="StyleUnderline"/>
        </w:rPr>
        <w:t xml:space="preserve"> in the face of Russia’s bald aggression</w:t>
      </w:r>
      <w:r>
        <w:t xml:space="preserve">. </w:t>
      </w:r>
      <w:r w:rsidRPr="00BA7D54">
        <w:rPr>
          <w:rStyle w:val="StyleUnderline"/>
        </w:rPr>
        <w:t xml:space="preserve">But the United States </w:t>
      </w:r>
      <w:r w:rsidRPr="00BA7D54">
        <w:rPr>
          <w:rStyle w:val="Emphasis"/>
        </w:rPr>
        <w:t>should resist the inclination</w:t>
      </w:r>
      <w:r w:rsidRPr="00BA7D54">
        <w:rPr>
          <w:rStyle w:val="StyleUnderline"/>
        </w:rPr>
        <w:t xml:space="preserve"> to revive its role as the military protector of Europe</w:t>
      </w:r>
      <w:r>
        <w:t xml:space="preserve">, especially </w:t>
      </w:r>
      <w:r w:rsidRPr="00BA7D54">
        <w:rPr>
          <w:rStyle w:val="StyleUnderline"/>
        </w:rPr>
        <w:t>since Europe is awakening to its responsibilities</w:t>
      </w:r>
      <w:r>
        <w:t xml:space="preserve">. Britain is sending troops to the Baltic states and Poland. France is pushing “strategic autonomy” for the European Union. And days after halting the Nord Stream 2 pipeline supplying natural gas from Russia, Germany reversed a long-standing ban on providing military assistance and sent weapons to Ukraine. Germany also vowed to spend more than 2 percent of its economy on defense, finally committing to meet NATO’s target. German Chancellor Olaf Scholz declared his country, and Europe, to have reached a “historic turning point.” Both Americans and Europeans would benefit if Scholz’s words prove true. In the coming years, </w:t>
      </w:r>
      <w:r w:rsidRPr="00BA7D54">
        <w:rPr>
          <w:rStyle w:val="StyleUnderline"/>
        </w:rPr>
        <w:t>European states should</w:t>
      </w:r>
      <w:r>
        <w:t xml:space="preserve"> move to </w:t>
      </w:r>
      <w:r w:rsidRPr="00BA7D54">
        <w:rPr>
          <w:rStyle w:val="Emphasis"/>
        </w:rPr>
        <w:t>take the lead</w:t>
      </w:r>
      <w:r>
        <w:t xml:space="preserve"> in their collective defense, and the United States should do everything possible to encourage them. To stake the defense of Europe on the United States, over the next decade and beyond, would be to answer Putin’s rash gamble with a slow-moving gamble of our own. It might seem as though the United States will remain able and willing to protect all of NATO’s 28 European countries far into the future. After all, America has orchestrated Europe’s defense for the past eight decades. Yet it did so under two markedly different conditions. During World War II and the Cold War, the United States sought to stop totalitarian powers from conquering the region. An Axis or Soviet takeover of Europe would have closed off the entire continent to liberal, American-style interaction and influence, and put the Western Hemisphere on the defensive. After the Cold War, however, as the Soviet threat collapsed, the United States recommitted to Europe not because the stakes were high but arguably because they were low. Threats were so negligible that it seemed U.S. leadership could keep things that way through modest exertion — and spread democracy to boot. Expanding NATO eastward, American officials convinced themselves that what had been a military alliance was more comparable to a political club, one that need not become an adversary of Russia. Russia’s assault on Ukraine ends that chapter and begins a new one. The prospect of further Russian aggression in Eastern Europe cannot be dismissed as negligible, as it was in the 1990s or 2000s. At the same time, Russia poses far less a threat to overrun Europe and threaten American security or prosperity than the Soviet Union did. After all, the Russian economy is roughly one-fifth the size of that of the European Union, and that was before the severe sanctions of the past week. Although Russia has built a formidable military, one that enables it to launch wars like that in Ukraine, NATO’s European members collectively outspend Russia on defense. During the Cold War, by contrast, the Soviet-led Warsaw Pact boasted land forces superior in number to those of NATO (including the U.S. share), and the gap between its economic output and that of Western Europe was several times smaller than Russia’s shortfall today. In the security environment now emerging, with Russia menacing Eastern Europe, the United States is set to face major costs and the ultimate risk: great-power war between nuclear peers. Yet </w:t>
      </w:r>
      <w:r w:rsidRPr="00BA7D54">
        <w:rPr>
          <w:rStyle w:val="StyleUnderline"/>
        </w:rPr>
        <w:t>the threat Russia poses remains one that Europeans could handle themselves, with America acting as a supporter rather than the leader</w:t>
      </w:r>
      <w:r>
        <w:t xml:space="preserve">. </w:t>
      </w:r>
      <w:r w:rsidRPr="00BA7D54">
        <w:rPr>
          <w:rStyle w:val="StyleUnderline"/>
        </w:rPr>
        <w:t>The United States remains a superpower. Why shouldn’t it be the main counterweight in Europe to Moscow?</w:t>
      </w:r>
      <w:r>
        <w:t xml:space="preserve"> There are two reasons both the United States and Europe would be better off if it declined this role. One lies in </w:t>
      </w:r>
      <w:r w:rsidRPr="00BA7D54">
        <w:rPr>
          <w:rStyle w:val="Emphasis"/>
        </w:rPr>
        <w:t>Beijing</w:t>
      </w:r>
      <w:r>
        <w:t xml:space="preserve">, and the other in Washington. </w:t>
      </w:r>
      <w:r w:rsidRPr="00BA7D54">
        <w:rPr>
          <w:rStyle w:val="StyleUnderline"/>
        </w:rPr>
        <w:t xml:space="preserve">The United States has already identified China as its primary rival, embarking on “strategic competition” with the world’s number-two power. Taking on China and Russia at once would be </w:t>
      </w:r>
      <w:r w:rsidRPr="00BA7D54">
        <w:rPr>
          <w:rStyle w:val="Emphasis"/>
        </w:rPr>
        <w:t>unwise</w:t>
      </w:r>
      <w:r w:rsidRPr="00BA7D54">
        <w:rPr>
          <w:rStyle w:val="StyleUnderline"/>
        </w:rPr>
        <w:t xml:space="preserve"> and likely </w:t>
      </w:r>
      <w:r w:rsidRPr="00BA7D54">
        <w:rPr>
          <w:rStyle w:val="Emphasis"/>
        </w:rPr>
        <w:t>impossible</w:t>
      </w:r>
      <w:r>
        <w:t xml:space="preserve">. True, the Pentagon has previously planned to fight two wars at once, but those wars were envisioned as “regional” conflicts against small states like Iran, Iraq or North Korea. In practice, the United States had difficulty prosecuting wars in Iraq and Afghanistan simultaneously. </w:t>
      </w:r>
      <w:r w:rsidRPr="00BA7D54">
        <w:rPr>
          <w:rStyle w:val="StyleUnderline"/>
        </w:rPr>
        <w:t>China and Russia represent challenges of a far greater magnitude</w:t>
      </w:r>
      <w:r>
        <w:t xml:space="preserve">, which explains why the Pentagon abandoned its two-war standard in 2018, even as its budget has grown. </w:t>
      </w:r>
      <w:r w:rsidRPr="00BA7D54">
        <w:rPr>
          <w:rStyle w:val="StyleUnderline"/>
        </w:rPr>
        <w:t>If the United States doubles down on European security while leading the charge in Asia</w:t>
      </w:r>
      <w:r>
        <w:t xml:space="preserve">, </w:t>
      </w:r>
      <w:r w:rsidRPr="00BA7D54">
        <w:rPr>
          <w:rStyle w:val="Emphasis"/>
        </w:rPr>
        <w:t>it may</w:t>
      </w:r>
      <w:r>
        <w:t xml:space="preserve"> either </w:t>
      </w:r>
      <w:r w:rsidRPr="007B2180">
        <w:rPr>
          <w:rStyle w:val="Emphasis"/>
          <w:sz w:val="40"/>
          <w:szCs w:val="40"/>
        </w:rPr>
        <w:t>fall short in both places</w:t>
      </w:r>
      <w:r w:rsidRPr="00BA7D54">
        <w:rPr>
          <w:rStyle w:val="Emphasis"/>
        </w:rPr>
        <w:t xml:space="preserve"> or default on its commitments in Europe just when they come due</w:t>
      </w:r>
      <w:r>
        <w:t>.</w:t>
      </w:r>
    </w:p>
    <w:p w14:paraId="21FC2A23" w14:textId="77777777" w:rsidR="00B414FF" w:rsidRPr="00BB2B36" w:rsidRDefault="00B414FF" w:rsidP="002539C1"/>
    <w:p w14:paraId="00C300ED" w14:textId="77777777" w:rsidR="002539C1" w:rsidRPr="00BB2B36" w:rsidRDefault="002539C1" w:rsidP="002539C1">
      <w:pPr>
        <w:pStyle w:val="Heading3"/>
        <w:rPr>
          <w:rFonts w:cs="Times New Roman"/>
        </w:rPr>
      </w:pPr>
      <w:r w:rsidRPr="00BB2B36">
        <w:rPr>
          <w:rFonts w:cs="Times New Roman"/>
        </w:rPr>
        <w:t>!---Draws in US</w:t>
      </w:r>
    </w:p>
    <w:p w14:paraId="54073028" w14:textId="77777777" w:rsidR="002539C1" w:rsidRPr="00BB2B36" w:rsidRDefault="002539C1" w:rsidP="002539C1">
      <w:pPr>
        <w:pStyle w:val="Heading4"/>
        <w:rPr>
          <w:rFonts w:cs="Times New Roman"/>
        </w:rPr>
      </w:pPr>
      <w:r w:rsidRPr="00BB2B36">
        <w:rPr>
          <w:rFonts w:cs="Times New Roman"/>
        </w:rPr>
        <w:t>China-Taiwan conflict draws in the US</w:t>
      </w:r>
    </w:p>
    <w:p w14:paraId="53F8CE94" w14:textId="3402882C" w:rsidR="002539C1" w:rsidRPr="00BB2B36" w:rsidRDefault="00951F96" w:rsidP="002539C1">
      <w:r w:rsidRPr="00121C40">
        <w:rPr>
          <w:rStyle w:val="Style13ptBold"/>
        </w:rPr>
        <w:t>Porter and Mazarr 21</w:t>
      </w:r>
      <w:r>
        <w:t xml:space="preserve"> (Patrick Porter, </w:t>
      </w:r>
      <w:r w:rsidRPr="00BB2B36">
        <w:t>Professor of International Security and Strategy at the University of Birmingham. He is also Senior Associate Fellow at the Royal United Services Institute, London</w:t>
      </w:r>
      <w:r>
        <w:t>. Michael Mazarr,</w:t>
      </w:r>
      <w:r w:rsidRPr="00BB2B36">
        <w:t xml:space="preserve"> senior political scientist at the RAND Corporation. Previously he worked at the US National War College, where he was Professor and Associate Dean of Academics, “COUNTERING CHINA’S ADVENTURISM OVER TAIWAN: A THIRD WAY,” </w:t>
      </w:r>
      <w:r w:rsidRPr="00BB2B36">
        <w:rPr>
          <w:i/>
          <w:iCs/>
        </w:rPr>
        <w:t>Lowy Institute</w:t>
      </w:r>
      <w:r w:rsidRPr="00BB2B36">
        <w:t xml:space="preserve">, </w:t>
      </w:r>
      <w:r>
        <w:t xml:space="preserve">2021, </w:t>
      </w:r>
      <w:r w:rsidRPr="00BB2B36">
        <w:t>https://www.lowyinstitute.org/publications/countering-china-s-adventurism-over-taiwan-third-way)</w:t>
      </w:r>
    </w:p>
    <w:p w14:paraId="0B19F19D" w14:textId="77777777" w:rsidR="002539C1" w:rsidRPr="00BB2B36" w:rsidRDefault="002539C1" w:rsidP="002539C1">
      <w:r w:rsidRPr="00BB2B36">
        <w:rPr>
          <w:rStyle w:val="StyleUnderline"/>
        </w:rPr>
        <w:t xml:space="preserve">Any conflict over Taiwan would </w:t>
      </w:r>
      <w:r w:rsidRPr="00BB2B36">
        <w:t xml:space="preserve">probably </w:t>
      </w:r>
      <w:r w:rsidRPr="00BB2B36">
        <w:rPr>
          <w:rStyle w:val="Emphasis"/>
        </w:rPr>
        <w:t>draw in the US homeland</w:t>
      </w:r>
      <w:r w:rsidRPr="00BB2B36">
        <w:t xml:space="preserve">. </w:t>
      </w:r>
      <w:r w:rsidRPr="00BB2B36">
        <w:rPr>
          <w:rStyle w:val="StyleUnderline"/>
        </w:rPr>
        <w:t>It would</w:t>
      </w:r>
      <w:r w:rsidRPr="00BB2B36">
        <w:t xml:space="preserve"> most probably </w:t>
      </w:r>
      <w:r w:rsidRPr="00BB2B36">
        <w:rPr>
          <w:rStyle w:val="StyleUnderline"/>
        </w:rPr>
        <w:t>escalate</w:t>
      </w:r>
      <w:r w:rsidRPr="00BB2B36">
        <w:t xml:space="preserve"> in cyber terms, </w:t>
      </w:r>
      <w:r w:rsidRPr="00BB2B36">
        <w:rPr>
          <w:rStyle w:val="StyleUnderline"/>
        </w:rPr>
        <w:t xml:space="preserve">with China going after a range of US critical infrastructure, especially anything directly supporting military deployments. Emerging technologies would also allow Beijing to </w:t>
      </w:r>
      <w:r w:rsidRPr="00BB2B36">
        <w:rPr>
          <w:rStyle w:val="Emphasis"/>
        </w:rPr>
        <w:t>strike kinetically</w:t>
      </w:r>
      <w:r w:rsidRPr="00BB2B36">
        <w:rPr>
          <w:rStyle w:val="StyleUnderline"/>
        </w:rPr>
        <w:t xml:space="preserve"> at the United States</w:t>
      </w:r>
      <w:r w:rsidRPr="00BB2B36">
        <w:t xml:space="preserve"> — with long-range hypersonic weapons, ‘Trojan Horse’ missiles hidden in shipping containers prepositioned in US ports,[49] or very long-range drones. </w:t>
      </w:r>
      <w:r w:rsidRPr="00BB2B36">
        <w:rPr>
          <w:rStyle w:val="StyleUnderline"/>
        </w:rPr>
        <w:t xml:space="preserve">Discussions of a Taiwan scenario sometimes treat it as a sort of twenty-first century Gulf War, with US forces deployed far from home to win a conflict from which the American people are largely insulated. A war with China </w:t>
      </w:r>
      <w:r w:rsidRPr="00BB2B36">
        <w:rPr>
          <w:rStyle w:val="Emphasis"/>
        </w:rPr>
        <w:t>will be nothing like that</w:t>
      </w:r>
      <w:r w:rsidRPr="00BB2B36">
        <w:t xml:space="preserve">. If mutual homeland attacks do begin, </w:t>
      </w:r>
      <w:r w:rsidRPr="00BB2B36">
        <w:rPr>
          <w:rStyle w:val="Emphasis"/>
        </w:rPr>
        <w:t>the conflict is bound to escalate</w:t>
      </w:r>
      <w:r w:rsidRPr="00BB2B36">
        <w:t>.</w:t>
      </w:r>
    </w:p>
    <w:p w14:paraId="7D56D272" w14:textId="77777777" w:rsidR="002539C1" w:rsidRPr="00BB2B36" w:rsidRDefault="002539C1" w:rsidP="002539C1">
      <w:pPr>
        <w:pStyle w:val="Heading4"/>
        <w:rPr>
          <w:rFonts w:cs="Times New Roman"/>
        </w:rPr>
      </w:pPr>
      <w:r w:rsidRPr="00BB2B36">
        <w:rPr>
          <w:rFonts w:cs="Times New Roman"/>
        </w:rPr>
        <w:t xml:space="preserve">US will defend Taiwan because of </w:t>
      </w:r>
      <w:r w:rsidRPr="00BB2B36">
        <w:rPr>
          <w:rFonts w:cs="Times New Roman"/>
          <w:u w:val="single"/>
        </w:rPr>
        <w:t>strategic interests</w:t>
      </w:r>
      <w:r w:rsidRPr="00BB2B36">
        <w:rPr>
          <w:rFonts w:cs="Times New Roman"/>
        </w:rPr>
        <w:t>---causes great power war</w:t>
      </w:r>
    </w:p>
    <w:p w14:paraId="1E284DC5" w14:textId="03603AE0" w:rsidR="002539C1" w:rsidRPr="00BB2B36" w:rsidRDefault="002539C1" w:rsidP="002539C1">
      <w:r w:rsidRPr="00BB2B36">
        <w:rPr>
          <w:rStyle w:val="Style13ptBold"/>
        </w:rPr>
        <w:t>Benner 22</w:t>
      </w:r>
      <w:r w:rsidR="00951F96">
        <w:t xml:space="preserve"> (Thorsten Benner,</w:t>
      </w:r>
      <w:r w:rsidRPr="00BB2B36">
        <w:t xml:space="preserve"> co-founder and director of the Global Public Policy Institute (GPPi) in Berlin, “Peace Through Deterrence: Why Germany and Europe Need to Invest More to Preserve the Status Quo in the Taiwan Strait,” Internationale Politik Quarterly,</w:t>
      </w:r>
      <w:r w:rsidR="00F43BDE">
        <w:t xml:space="preserve"> 2022,</w:t>
      </w:r>
      <w:r w:rsidRPr="00BB2B36">
        <w:t xml:space="preserve"> </w:t>
      </w:r>
      <w:hyperlink r:id="rId35" w:history="1">
        <w:r w:rsidR="00951F96" w:rsidRPr="002626E5">
          <w:rPr>
            <w:rStyle w:val="Hyperlink"/>
          </w:rPr>
          <w:t>https://gppi.net/2022/03/16/peace-through-deterrence)</w:t>
        </w:r>
      </w:hyperlink>
    </w:p>
    <w:p w14:paraId="0B3C36C4" w14:textId="77777777" w:rsidR="002539C1" w:rsidRPr="00BB2B36" w:rsidRDefault="002539C1" w:rsidP="002539C1">
      <w:r w:rsidRPr="00BB2B36">
        <w:t xml:space="preserve">Why </w:t>
      </w:r>
      <w:r w:rsidRPr="00BB2B36">
        <w:rPr>
          <w:rStyle w:val="Emphasis"/>
        </w:rPr>
        <w:t>the US Will Defend Taiwan</w:t>
      </w:r>
    </w:p>
    <w:p w14:paraId="200DB986" w14:textId="77777777" w:rsidR="002539C1" w:rsidRPr="00BB2B36" w:rsidRDefault="002539C1" w:rsidP="002539C1">
      <w:r w:rsidRPr="00BB2B36">
        <w:t xml:space="preserve">Some critics claim that the US’ messy withdrawal from Afghanistan has only fueled Beijing’s desire to conquer Taiwan because of nagging doubts about Washington’s determination to defend allies. Brussels-based journalist Stuart Lau, for instance, wrote on Twitter: ​“Imagine Beijing watching the US military ​‘commitment’ in Afghanistan while contemplating its next move on Taiwan.” This is a misguided analogy. For one, Beijing understands that Washington chose to withdraw from Afghanistan to free up political and military resources to deal with China. Moreover, Taiwan is strategically much more important to the US than Afghanistan. The island is a like-minded democracy and an important economic partner (particularly in semiconductor technology sector, where Taiwan is world leader). But above all, </w:t>
      </w:r>
      <w:r w:rsidRPr="00BB2B36">
        <w:rPr>
          <w:rStyle w:val="StyleUnderline"/>
        </w:rPr>
        <w:t>Taiwan is crucial as a strategic location for the US in the region.</w:t>
      </w:r>
      <w:r w:rsidRPr="00BB2B36">
        <w:t xml:space="preserve"> At a hearing of the US Senate in December 2021, Ely Ratner – assistant secretary of defense for the Indo-Pacific in the Biden administration – clearly cited Taiwan’s location as a central motivation for his government’s commitment to supporting Taiwan: ​“</w:t>
      </w:r>
      <w:r w:rsidRPr="00BB2B36">
        <w:rPr>
          <w:rStyle w:val="StyleUnderline"/>
        </w:rPr>
        <w:t>Taiwan is located at a critical node within the first island chain, anchoring a network of US allies and partners</w:t>
      </w:r>
      <w:r w:rsidRPr="00BB2B36">
        <w:t> — stretching from the Japanese archipelago down to the Philippines and into the South China Sea — </w:t>
      </w:r>
      <w:r w:rsidRPr="00BB2B36">
        <w:rPr>
          <w:rStyle w:val="StyleUnderline"/>
        </w:rPr>
        <w:t>that is critical to the region’s security and critical to the defense of vital US interests in the Indo-Pacific. Geographically, Taiwan is also situated alongside major trade lanes that provide sea lines of communication for much of the world’s commerce and energy shipping</w:t>
      </w:r>
      <w:r w:rsidRPr="00BB2B36">
        <w:t xml:space="preserve">.” </w:t>
      </w:r>
      <w:r w:rsidRPr="00BB2B36">
        <w:rPr>
          <w:rStyle w:val="StyleUnderline"/>
        </w:rPr>
        <w:t>If Beijing brings Taiwan under its control, the entire military balance in the Western Pacific will change</w:t>
      </w:r>
      <w:r w:rsidRPr="00BB2B36">
        <w:t xml:space="preserve">. So far, as Bruce Jones very clearly states in his book To Rule the Waves, China has been severely restricted by the fact that the first island chain off its coast is comprised of US allies: Japan, Taiwan and the Philippines. If China controlled Taiwan, it would break through the first island chain and gain much freer access to the Western Pacific at large. As Jones writes: ​“China would suddenly gain naval bases beyond the first island chain. The southern coast of Japan would be much more vulnerable to the Chinese PLAN and American defenses in the rest of the Western Pacific more exposed to Chinese power.” </w:t>
      </w:r>
      <w:r w:rsidRPr="00BB2B36">
        <w:rPr>
          <w:rStyle w:val="StyleUnderline"/>
        </w:rPr>
        <w:t>It is precisely because the strategic consequences are so dramatic that we should assume that the US (alongside allies</w:t>
      </w:r>
      <w:r w:rsidRPr="00BB2B36">
        <w:t xml:space="preserve"> such as Australia and Japan, which have both indicated possible military support) </w:t>
      </w:r>
      <w:r w:rsidRPr="00BB2B36">
        <w:rPr>
          <w:rStyle w:val="StyleUnderline"/>
        </w:rPr>
        <w:t xml:space="preserve">is prepared to defend Taiwan militarily – and that </w:t>
      </w:r>
      <w:r w:rsidRPr="00BB2B36">
        <w:rPr>
          <w:rStyle w:val="Emphasis"/>
        </w:rPr>
        <w:t>this would lead to a great power war</w:t>
      </w:r>
      <w:r w:rsidRPr="00BB2B36">
        <w:t xml:space="preserve">. Unless someone who is an advocate of radical retrenchment assumes the US presidency, </w:t>
      </w:r>
      <w:r w:rsidRPr="00BB2B36">
        <w:rPr>
          <w:rStyle w:val="StyleUnderline"/>
        </w:rPr>
        <w:t>this scenario would likely hold true in the foreseeable future and under both Republican and Democrat administrations</w:t>
      </w:r>
      <w:r w:rsidRPr="00BB2B36">
        <w:t xml:space="preserve">. </w:t>
      </w:r>
    </w:p>
    <w:p w14:paraId="3B2F2520" w14:textId="77777777" w:rsidR="002539C1" w:rsidRPr="00BB2B36" w:rsidRDefault="002539C1" w:rsidP="002539C1">
      <w:pPr>
        <w:pStyle w:val="Heading3"/>
        <w:rPr>
          <w:rFonts w:cs="Times New Roman"/>
        </w:rPr>
      </w:pPr>
      <w:r w:rsidRPr="00BB2B36">
        <w:rPr>
          <w:rFonts w:cs="Times New Roman"/>
        </w:rPr>
        <w:t>!---Turns Heg/European Credibility</w:t>
      </w:r>
    </w:p>
    <w:p w14:paraId="43A79857" w14:textId="77777777" w:rsidR="00B414FF" w:rsidRDefault="00B414FF" w:rsidP="00B414FF"/>
    <w:p w14:paraId="0F8C2BEF" w14:textId="77777777" w:rsidR="00B414FF" w:rsidRDefault="00B414FF" w:rsidP="00B414FF">
      <w:pPr>
        <w:pStyle w:val="Heading4"/>
      </w:pPr>
      <w:r>
        <w:t xml:space="preserve">Giving up Taiwan emboldens Chinese expansionism and decks heg </w:t>
      </w:r>
    </w:p>
    <w:p w14:paraId="0F7E19A3" w14:textId="77777777" w:rsidR="00B414FF" w:rsidRPr="000E6C47" w:rsidRDefault="00B414FF" w:rsidP="00B414FF">
      <w:r w:rsidRPr="000E6C47">
        <w:rPr>
          <w:rStyle w:val="Style13ptBold"/>
        </w:rPr>
        <w:t>Tucker and Glaser 2011</w:t>
      </w:r>
      <w:r w:rsidRPr="000E6C47">
        <w:t xml:space="preserve"> – Nancy Bernkopf Tucker, Professor of History at Georgetown University and at the Edmund A. Walsh School of Foreign Service, she has been a fellow at the Institute for Advanced Study, the Rockefeller Foundation (Bellagio Study Center), the Woodrow Wilson International Center for Scholars, the United States Institute of Peace, Harvard University, and the Chinese Academy of Social Sciences as well as a Council on Foreign Relations International Affairs Fellow; Bonnie S. Glaser is a senior adviser for Asia and the director of the China Power Project at CSIS, where she works on issues related to Asia-Pacific security with a focus on Chinese foreign and security policy. She is concomitantly a nonresident fellow with the Lowy Institute in Sydney, Australia, and a senior associate with the Pacific Forum (“Should the United States Abandon Taiwan?” The Washington Quarterly Vol. 34, Issue 4) bhb</w:t>
      </w:r>
    </w:p>
    <w:p w14:paraId="73AA4353" w14:textId="77777777" w:rsidR="00B414FF" w:rsidRPr="003940F4" w:rsidRDefault="00B414FF" w:rsidP="00B414FF">
      <w:pPr>
        <w:rPr>
          <w:rFonts w:asciiTheme="minorHAnsi" w:hAnsiTheme="minorHAnsi" w:cs="Times New Roman"/>
          <w:sz w:val="16"/>
        </w:rPr>
      </w:pPr>
      <w:r w:rsidRPr="000E6C47">
        <w:rPr>
          <w:rStyle w:val="StyleUnderline"/>
          <w:rFonts w:asciiTheme="minorHAnsi" w:hAnsiTheme="minorHAnsi" w:cs="Times New Roman"/>
        </w:rPr>
        <w:t xml:space="preserve">A </w:t>
      </w:r>
      <w:r w:rsidRPr="003940F4">
        <w:rPr>
          <w:rStyle w:val="StyleUnderline"/>
          <w:rFonts w:asciiTheme="minorHAnsi" w:hAnsiTheme="minorHAnsi" w:cs="Times New Roman"/>
        </w:rPr>
        <w:t xml:space="preserve">decision to jettison Taiwan, or even cut back significantly on U.S. support, would </w:t>
      </w:r>
      <w:r w:rsidRPr="003940F4">
        <w:rPr>
          <w:rStyle w:val="Emphasis"/>
          <w:rFonts w:asciiTheme="minorHAnsi" w:hAnsiTheme="minorHAnsi"/>
        </w:rPr>
        <w:t>prove to an increasingly confident China that Washington has become weak, vacillating, and unreliable</w:t>
      </w:r>
      <w:r w:rsidRPr="003940F4">
        <w:rPr>
          <w:rStyle w:val="StyleUnderline"/>
          <w:rFonts w:asciiTheme="minorHAnsi" w:hAnsiTheme="minorHAnsi" w:cs="Times New Roman"/>
        </w:rPr>
        <w:t>.</w:t>
      </w:r>
      <w:r w:rsidRPr="003940F4">
        <w:rPr>
          <w:rFonts w:asciiTheme="minorHAnsi" w:hAnsiTheme="minorHAnsi" w:cs="Times New Roman"/>
          <w:sz w:val="16"/>
        </w:rPr>
        <w:t xml:space="preserve"> The 2009 U.S.–China Joint Statement reflected Beijing's estimate that Washington could be intimidated or misled, as it juxtaposed a reference to Taiwan as a Chinese core interest with concurrence that "the two sides agreed that respecting each other's core interests is extremely important to ensure steady progress in U.S–China relations."[ 4] </w:t>
      </w:r>
      <w:r w:rsidRPr="003940F4">
        <w:rPr>
          <w:rStyle w:val="StyleUnderline"/>
          <w:rFonts w:asciiTheme="minorHAnsi" w:hAnsiTheme="minorHAnsi" w:cs="Times New Roman"/>
        </w:rPr>
        <w:t>Analysts who argue that Washington can safely appease Beijing</w:t>
      </w:r>
      <w:r w:rsidRPr="003940F4">
        <w:rPr>
          <w:rFonts w:asciiTheme="minorHAnsi" w:hAnsiTheme="minorHAnsi" w:cs="Times New Roman"/>
          <w:sz w:val="16"/>
        </w:rPr>
        <w:t xml:space="preserve"> because "territorial concessions are not always bound to fail" </w:t>
      </w:r>
      <w:r w:rsidRPr="003940F4">
        <w:rPr>
          <w:rStyle w:val="StyleUnderline"/>
          <w:rFonts w:asciiTheme="minorHAnsi" w:hAnsiTheme="minorHAnsi" w:cs="Times New Roman"/>
        </w:rPr>
        <w:t>are</w:t>
      </w:r>
      <w:r w:rsidRPr="003940F4">
        <w:rPr>
          <w:rFonts w:asciiTheme="minorHAnsi" w:hAnsiTheme="minorHAnsi" w:cs="Times New Roman"/>
          <w:sz w:val="16"/>
        </w:rPr>
        <w:t xml:space="preserve">, without evidence, </w:t>
      </w:r>
      <w:r w:rsidRPr="003940F4">
        <w:rPr>
          <w:rStyle w:val="StyleUnderline"/>
          <w:rFonts w:asciiTheme="minorHAnsi" w:hAnsiTheme="minorHAnsi" w:cs="Times New Roman"/>
        </w:rPr>
        <w:t>assuming improbably modest Chinese objectives</w:t>
      </w:r>
      <w:r w:rsidRPr="003940F4">
        <w:rPr>
          <w:rFonts w:asciiTheme="minorHAnsi" w:hAnsiTheme="minorHAnsi" w:cs="Times New Roman"/>
          <w:sz w:val="16"/>
        </w:rPr>
        <w:t xml:space="preserve"> (emphasis added).[ 5]</w:t>
      </w:r>
    </w:p>
    <w:p w14:paraId="65E5C16F" w14:textId="77777777" w:rsidR="00B414FF" w:rsidRPr="003940F4" w:rsidRDefault="00B414FF" w:rsidP="00B414FF">
      <w:pPr>
        <w:rPr>
          <w:rFonts w:asciiTheme="minorHAnsi" w:hAnsiTheme="minorHAnsi" w:cs="Times New Roman"/>
          <w:sz w:val="16"/>
        </w:rPr>
      </w:pPr>
      <w:r w:rsidRPr="003940F4">
        <w:rPr>
          <w:rFonts w:asciiTheme="minorHAnsi" w:hAnsiTheme="minorHAnsi" w:cs="Times New Roman"/>
          <w:sz w:val="16"/>
        </w:rPr>
        <w:t>Relying on the sacrifice of Taiwan to fulfill Chinese ambitions ignores more than intentions, it also overlooks internal dynamics in China. Beijing confronts constant domestic turmoil. Corruption, income inequality, and environmental degradation have tarnished the accomplishments of the government and party. Fears among the leadership concerning mounting social unrest, spurred by the Jasmine Revolutions in the Middle East, produced harsh restrictions of the media and the Internet along with the imprisonment of artists, underground church members, protesting peasants, lawyers, and human rights activists. Regaining Taiwan is unlikely to provide a broad and enduring balance to internal unhappiness.</w:t>
      </w:r>
    </w:p>
    <w:p w14:paraId="3A3AA9F3" w14:textId="77777777" w:rsidR="00B414FF" w:rsidRPr="000E6C47" w:rsidRDefault="00B414FF" w:rsidP="00B414FF">
      <w:pPr>
        <w:rPr>
          <w:rFonts w:asciiTheme="minorHAnsi" w:hAnsiTheme="minorHAnsi" w:cs="Times New Roman"/>
          <w:sz w:val="16"/>
        </w:rPr>
      </w:pPr>
      <w:r w:rsidRPr="003940F4">
        <w:rPr>
          <w:rStyle w:val="StyleUnderline"/>
          <w:rFonts w:asciiTheme="minorHAnsi" w:hAnsiTheme="minorHAnsi" w:cs="Times New Roman"/>
        </w:rPr>
        <w:t>Beijing</w:t>
      </w:r>
      <w:r w:rsidRPr="003940F4">
        <w:rPr>
          <w:rFonts w:asciiTheme="minorHAnsi" w:hAnsiTheme="minorHAnsi" w:cs="Times New Roman"/>
          <w:sz w:val="16"/>
        </w:rPr>
        <w:t xml:space="preserve"> also </w:t>
      </w:r>
      <w:r w:rsidRPr="003940F4">
        <w:rPr>
          <w:rStyle w:val="StyleUnderline"/>
          <w:rFonts w:asciiTheme="minorHAnsi" w:hAnsiTheme="minorHAnsi" w:cs="Times New Roman"/>
        </w:rPr>
        <w:t xml:space="preserve">confronts </w:t>
      </w:r>
      <w:r w:rsidRPr="003940F4">
        <w:rPr>
          <w:rStyle w:val="Emphasis"/>
          <w:rFonts w:asciiTheme="minorHAnsi" w:hAnsiTheme="minorHAnsi"/>
        </w:rPr>
        <w:t xml:space="preserve">militant nationalism </w:t>
      </w:r>
      <w:r w:rsidRPr="003940F4">
        <w:rPr>
          <w:rStyle w:val="StyleUnderline"/>
          <w:rFonts w:asciiTheme="minorHAnsi" w:hAnsiTheme="minorHAnsi" w:cs="Times New Roman"/>
        </w:rPr>
        <w:t>which</w:t>
      </w:r>
      <w:r w:rsidRPr="003940F4">
        <w:rPr>
          <w:rFonts w:asciiTheme="minorHAnsi" w:hAnsiTheme="minorHAnsi" w:cs="Times New Roman"/>
          <w:sz w:val="16"/>
        </w:rPr>
        <w:t xml:space="preserve">, though fostered by the government, </w:t>
      </w:r>
      <w:r w:rsidRPr="003940F4">
        <w:rPr>
          <w:rStyle w:val="StyleUnderline"/>
          <w:rFonts w:asciiTheme="minorHAnsi" w:hAnsiTheme="minorHAnsi" w:cs="Times New Roman"/>
        </w:rPr>
        <w:t>is</w:t>
      </w:r>
      <w:r w:rsidRPr="003940F4">
        <w:rPr>
          <w:rFonts w:asciiTheme="minorHAnsi" w:hAnsiTheme="minorHAnsi" w:cs="Times New Roman"/>
          <w:sz w:val="16"/>
        </w:rPr>
        <w:t xml:space="preserve"> still </w:t>
      </w:r>
      <w:r w:rsidRPr="003940F4">
        <w:rPr>
          <w:rStyle w:val="StyleUnderline"/>
          <w:rFonts w:asciiTheme="minorHAnsi" w:hAnsiTheme="minorHAnsi" w:cs="Times New Roman"/>
        </w:rPr>
        <w:t>difficult to control.</w:t>
      </w:r>
      <w:r w:rsidRPr="003940F4">
        <w:rPr>
          <w:rFonts w:asciiTheme="minorHAnsi" w:hAnsiTheme="minorHAnsi" w:cs="Times New Roman"/>
          <w:sz w:val="16"/>
        </w:rPr>
        <w:t xml:space="preserve"> Any suspicion that authorities are not adequately safeguarding Chinese interests and securing international respect could threaten regime stability. Accordingly, </w:t>
      </w:r>
      <w:r w:rsidRPr="003940F4">
        <w:rPr>
          <w:rStyle w:val="StyleUnderline"/>
          <w:rFonts w:asciiTheme="minorHAnsi" w:hAnsiTheme="minorHAnsi" w:cs="Times New Roman"/>
        </w:rPr>
        <w:t>a U.S. sacrifice of Taiwan</w:t>
      </w:r>
      <w:r w:rsidRPr="003940F4">
        <w:rPr>
          <w:rFonts w:asciiTheme="minorHAnsi" w:hAnsiTheme="minorHAnsi" w:cs="Times New Roman"/>
          <w:sz w:val="16"/>
        </w:rPr>
        <w:t xml:space="preserve">, while gratifying, </w:t>
      </w:r>
      <w:r w:rsidRPr="003940F4">
        <w:rPr>
          <w:rStyle w:val="StyleUnderline"/>
          <w:rFonts w:asciiTheme="minorHAnsi" w:hAnsiTheme="minorHAnsi" w:cs="Times New Roman"/>
        </w:rPr>
        <w:t xml:space="preserve">could not thoroughly slake a continuing need for Beijing to demonstrate its power. Indeed, </w:t>
      </w:r>
      <w:r w:rsidRPr="003940F4">
        <w:rPr>
          <w:rStyle w:val="Emphasis"/>
          <w:rFonts w:asciiTheme="minorHAnsi" w:hAnsiTheme="minorHAnsi"/>
        </w:rPr>
        <w:t>the sacrifice might promote new appetites</w:t>
      </w:r>
      <w:r w:rsidRPr="003940F4">
        <w:rPr>
          <w:rStyle w:val="StyleUnderline"/>
          <w:rFonts w:asciiTheme="minorHAnsi" w:hAnsiTheme="minorHAnsi" w:cs="Times New Roman"/>
        </w:rPr>
        <w:t xml:space="preserve"> and necessitate fresh efforts to satisfy that need</w:t>
      </w:r>
      <w:r w:rsidRPr="003940F4">
        <w:rPr>
          <w:rFonts w:asciiTheme="minorHAnsi" w:hAnsiTheme="minorHAnsi" w:cs="Times New Roman"/>
          <w:sz w:val="16"/>
        </w:rPr>
        <w:t>.</w:t>
      </w:r>
    </w:p>
    <w:p w14:paraId="779694F5" w14:textId="77777777" w:rsidR="00B414FF" w:rsidRDefault="00B414FF" w:rsidP="00B414FF">
      <w:pPr>
        <w:tabs>
          <w:tab w:val="left" w:pos="2850"/>
        </w:tabs>
      </w:pPr>
    </w:p>
    <w:p w14:paraId="66838C72" w14:textId="77777777" w:rsidR="002539C1" w:rsidRPr="00BB2B36" w:rsidRDefault="002539C1" w:rsidP="002539C1">
      <w:pPr>
        <w:pStyle w:val="Heading3"/>
        <w:rPr>
          <w:rFonts w:cs="Times New Roman"/>
        </w:rPr>
      </w:pPr>
      <w:r w:rsidRPr="00BB2B36">
        <w:rPr>
          <w:rFonts w:cs="Times New Roman"/>
        </w:rPr>
        <w:t>!---Turns Europe</w:t>
      </w:r>
    </w:p>
    <w:p w14:paraId="5FAFE181" w14:textId="77777777" w:rsidR="002539C1" w:rsidRPr="00BB2B36" w:rsidRDefault="002539C1" w:rsidP="002539C1">
      <w:pPr>
        <w:pStyle w:val="Heading4"/>
        <w:rPr>
          <w:rFonts w:cs="Times New Roman"/>
        </w:rPr>
      </w:pPr>
      <w:r w:rsidRPr="00BB2B36">
        <w:rPr>
          <w:rFonts w:cs="Times New Roman"/>
        </w:rPr>
        <w:t xml:space="preserve">Chinese invasion of Taiwan </w:t>
      </w:r>
      <w:r w:rsidRPr="00BA7D54">
        <w:rPr>
          <w:rFonts w:cs="Times New Roman"/>
          <w:u w:val="single"/>
        </w:rPr>
        <w:t>breaks</w:t>
      </w:r>
      <w:r w:rsidRPr="00BB2B36">
        <w:rPr>
          <w:rFonts w:cs="Times New Roman"/>
        </w:rPr>
        <w:t xml:space="preserve"> Europe</w:t>
      </w:r>
    </w:p>
    <w:p w14:paraId="31AECF3C" w14:textId="77777777" w:rsidR="00F43BDE" w:rsidRPr="00BB2B36" w:rsidRDefault="00F43BDE" w:rsidP="00F43BDE">
      <w:r w:rsidRPr="00BB2B36">
        <w:rPr>
          <w:rStyle w:val="Style13ptBold"/>
        </w:rPr>
        <w:t>Benner 22</w:t>
      </w:r>
      <w:r>
        <w:t xml:space="preserve"> (Thorsten Benner,</w:t>
      </w:r>
      <w:r w:rsidRPr="00BB2B36">
        <w:t xml:space="preserve"> co-founder and director of the Global Public Policy Institute (GPPi) in Berlin, “Peace Through Deterrence: Why Germany and Europe Need to Invest More to Preserve the Status Quo in the Taiwan Strait,” Internationale Politik Quarterly,</w:t>
      </w:r>
      <w:r>
        <w:t xml:space="preserve"> 2022,</w:t>
      </w:r>
      <w:r w:rsidRPr="00BB2B36">
        <w:t xml:space="preserve"> </w:t>
      </w:r>
      <w:hyperlink r:id="rId36" w:history="1">
        <w:r w:rsidRPr="002626E5">
          <w:rPr>
            <w:rStyle w:val="Hyperlink"/>
          </w:rPr>
          <w:t>https://gppi.net/2022/03/16/peace-through-deterrence)</w:t>
        </w:r>
      </w:hyperlink>
    </w:p>
    <w:p w14:paraId="7183083D" w14:textId="77777777" w:rsidR="002539C1" w:rsidRPr="00BB2B36" w:rsidRDefault="002539C1" w:rsidP="002539C1">
      <w:r w:rsidRPr="00BB2B36">
        <w:rPr>
          <w:rStyle w:val="StyleUnderline"/>
        </w:rPr>
        <w:t>In Europe, all eyes are currently on Russia’s brutal invasion of Ukraine</w:t>
      </w:r>
      <w:r w:rsidRPr="00BB2B36">
        <w:t xml:space="preserve"> and the dangers that the conflict could spill over into a full-scale war between NATO and Russia. </w:t>
      </w:r>
      <w:r w:rsidRPr="00BB2B36">
        <w:rPr>
          <w:rStyle w:val="StyleUnderline"/>
        </w:rPr>
        <w:t>At the same time, Europeans should not lose sight of the risk for another major conflict that has been brewing in the Indo-Pacific: a military confrontation between China and the US over Taiwan</w:t>
      </w:r>
      <w:r w:rsidRPr="00BB2B36">
        <w:t xml:space="preserve">. </w:t>
      </w:r>
      <w:r w:rsidRPr="00BB2B36">
        <w:rPr>
          <w:rStyle w:val="StyleUnderline"/>
        </w:rPr>
        <w:t>Such an escalation poses one of the greatest threats to</w:t>
      </w:r>
      <w:r w:rsidRPr="00BB2B36">
        <w:t xml:space="preserve"> both German and </w:t>
      </w:r>
      <w:r w:rsidRPr="00BB2B36">
        <w:rPr>
          <w:rStyle w:val="Emphasis"/>
        </w:rPr>
        <w:t>European prosperity and global stability</w:t>
      </w:r>
      <w:r w:rsidRPr="00BB2B36">
        <w:t xml:space="preserve">. </w:t>
      </w:r>
      <w:r w:rsidRPr="00BB2B36">
        <w:rPr>
          <w:rStyle w:val="StyleUnderline"/>
        </w:rPr>
        <w:t>Taiwan is</w:t>
      </w:r>
      <w:r w:rsidRPr="00BB2B36">
        <w:t xml:space="preserve"> an island of 23 million citizens. The Economist, in an article published in 2021, has called it ​“</w:t>
      </w:r>
      <w:r w:rsidRPr="00BB2B36">
        <w:rPr>
          <w:rStyle w:val="Emphasis"/>
        </w:rPr>
        <w:t>the most dangerous place on earth</w:t>
      </w:r>
      <w:r w:rsidRPr="00BB2B36">
        <w:t xml:space="preserve">.” And the reason is clear: Taiwan is one of the most likely locations of a war between great powers in the coming decade. </w:t>
      </w:r>
      <w:r w:rsidRPr="00BB2B36">
        <w:rPr>
          <w:rStyle w:val="StyleUnderline"/>
        </w:rPr>
        <w:t>An armed conflict between the world’s two main nuclear powers – China and the US – would have catastrophic consequences not only in the region, but also for the rest of the world</w:t>
      </w:r>
      <w:r w:rsidRPr="00BB2B36">
        <w:t xml:space="preserve">. Such a war over Taiwan would not only claim countless lives and hold an incalculable potential for escalation – </w:t>
      </w:r>
      <w:r w:rsidRPr="00BB2B36">
        <w:rPr>
          <w:rStyle w:val="StyleUnderline"/>
        </w:rPr>
        <w:t>it would</w:t>
      </w:r>
      <w:r w:rsidRPr="00BB2B36">
        <w:t xml:space="preserve"> also </w:t>
      </w:r>
      <w:r w:rsidRPr="00BB2B36">
        <w:rPr>
          <w:rStyle w:val="StyleUnderline"/>
        </w:rPr>
        <w:t xml:space="preserve">cause fundamental economic shocks and disruption. The </w:t>
      </w:r>
      <w:r w:rsidRPr="00BB2B36">
        <w:rPr>
          <w:rStyle w:val="Emphasis"/>
        </w:rPr>
        <w:t>fallout would be particularly strong in Europe</w:t>
      </w:r>
      <w:r w:rsidRPr="00BB2B36">
        <w:t xml:space="preserve">, </w:t>
      </w:r>
      <w:r w:rsidRPr="00BB2B36">
        <w:rPr>
          <w:rStyle w:val="StyleUnderline"/>
        </w:rPr>
        <w:t xml:space="preserve">whose economy is </w:t>
      </w:r>
      <w:r w:rsidRPr="00BB2B36">
        <w:rPr>
          <w:rStyle w:val="Emphasis"/>
        </w:rPr>
        <w:t>deeply enmeshed</w:t>
      </w:r>
      <w:r w:rsidRPr="00BB2B36">
        <w:rPr>
          <w:rStyle w:val="StyleUnderline"/>
        </w:rPr>
        <w:t xml:space="preserve"> with that of the Indo-Pacific. And any assault on Taiwan would be a fundamental attack on the </w:t>
      </w:r>
      <w:r w:rsidRPr="00BB2B36">
        <w:rPr>
          <w:rStyle w:val="Emphasis"/>
        </w:rPr>
        <w:t xml:space="preserve">international legal order </w:t>
      </w:r>
      <w:r w:rsidRPr="00BB2B36">
        <w:rPr>
          <w:rStyle w:val="StyleUnderline"/>
        </w:rPr>
        <w:t>that EU members have committed to uphold</w:t>
      </w:r>
      <w:r w:rsidRPr="00BB2B36">
        <w:t xml:space="preserve">. </w:t>
      </w:r>
    </w:p>
    <w:p w14:paraId="40C27DFB" w14:textId="77777777" w:rsidR="002539C1" w:rsidRPr="00BB2B36" w:rsidRDefault="002539C1" w:rsidP="002539C1">
      <w:pPr>
        <w:pStyle w:val="Heading3"/>
        <w:rPr>
          <w:rFonts w:cs="Times New Roman"/>
        </w:rPr>
      </w:pPr>
      <w:r w:rsidRPr="00BB2B36">
        <w:rPr>
          <w:rFonts w:cs="Times New Roman"/>
        </w:rPr>
        <w:t>!---Turns Cyber</w:t>
      </w:r>
    </w:p>
    <w:p w14:paraId="0067D9E2" w14:textId="66DD785B" w:rsidR="002539C1" w:rsidRPr="00BB2B36" w:rsidRDefault="002539C1" w:rsidP="002539C1">
      <w:pPr>
        <w:pStyle w:val="Heading4"/>
        <w:rPr>
          <w:rFonts w:cs="Times New Roman"/>
        </w:rPr>
      </w:pPr>
      <w:r w:rsidRPr="00BB2B36">
        <w:rPr>
          <w:rFonts w:cs="Times New Roman"/>
        </w:rPr>
        <w:t xml:space="preserve">China-Taiwan war trigger widespread cyber conflict </w:t>
      </w:r>
    </w:p>
    <w:p w14:paraId="47B3F48D" w14:textId="72FC6D1C" w:rsidR="002539C1" w:rsidRPr="00BB2B36" w:rsidRDefault="002539C1" w:rsidP="002539C1">
      <w:r w:rsidRPr="00D80965">
        <w:rPr>
          <w:rStyle w:val="Style13ptBold"/>
        </w:rPr>
        <w:t>Kitchen and Drexel 22</w:t>
      </w:r>
      <w:r w:rsidRPr="00BB2B36">
        <w:t xml:space="preserve"> </w:t>
      </w:r>
      <w:r w:rsidR="00D80965">
        <w:t xml:space="preserve"> (Klon Kitchen,</w:t>
      </w:r>
      <w:r w:rsidRPr="00BB2B36">
        <w:t xml:space="preserve">senior fellow at the American Enterprise Institute, a former national security adviser to Sen. Ben Sasse (R-Neb.), and a 15-year veteran of the United States Intelligence Community. </w:t>
      </w:r>
      <w:r w:rsidR="007F5461">
        <w:t xml:space="preserve">Bill Drexel, </w:t>
      </w:r>
      <w:r w:rsidRPr="00BB2B36">
        <w:t xml:space="preserve">research associate at the American Enterprise Institute, and studied Chinese state surveillance as a Schwarzman Scholar in 2018-2019, “Securing Taiwan Requires Immediate Unprecedented Cyber Action,” </w:t>
      </w:r>
      <w:r w:rsidRPr="00BB2B36">
        <w:rPr>
          <w:i/>
          <w:iCs/>
        </w:rPr>
        <w:t>Lawfare</w:t>
      </w:r>
      <w:r w:rsidRPr="00BB2B36">
        <w:t xml:space="preserve">, </w:t>
      </w:r>
      <w:r w:rsidR="007F5461">
        <w:t xml:space="preserve">2022, </w:t>
      </w:r>
      <w:hyperlink r:id="rId37" w:history="1">
        <w:r w:rsidR="007F5461" w:rsidRPr="002626E5">
          <w:rPr>
            <w:rStyle w:val="Hyperlink"/>
          </w:rPr>
          <w:t>https://www.lawfareblog.com/securing-taiwan-requires-immediate-unprecedented-cyber-action)</w:t>
        </w:r>
      </w:hyperlink>
    </w:p>
    <w:p w14:paraId="5DB9A97A" w14:textId="77777777" w:rsidR="002539C1" w:rsidRPr="00BB2B36" w:rsidRDefault="002539C1" w:rsidP="002539C1">
      <w:r w:rsidRPr="00BB2B36">
        <w:rPr>
          <w:rStyle w:val="StyleUnderline"/>
        </w:rPr>
        <w:t>The prospect of a Chinese invasion of Taiwan echoes some of the most disastrous 20th century instances of great power expansion</w:t>
      </w:r>
      <w:r w:rsidRPr="00BB2B36">
        <w:t xml:space="preserve">—reminiscent, perhaps, of Nazi Germany’s Anschluss or even its subsequent invasion of Poland. Given that the latter ignited World War II, America’s strategic community has been rightly fixated on the vast military and political contingencies of a Chinese invasion that would remake Asia. But </w:t>
      </w:r>
      <w:r w:rsidRPr="00BB2B36">
        <w:rPr>
          <w:rStyle w:val="StyleUnderline"/>
        </w:rPr>
        <w:t>Taiwan</w:t>
      </w:r>
      <w:r w:rsidRPr="00BB2B36">
        <w:t xml:space="preserve"> is not just the geopolitical fulcrum of the Indo-Pacific; it </w:t>
      </w:r>
      <w:r w:rsidRPr="00BB2B36">
        <w:rPr>
          <w:rStyle w:val="StyleUnderline"/>
        </w:rPr>
        <w:t>is</w:t>
      </w:r>
      <w:r w:rsidRPr="00BB2B36">
        <w:t xml:space="preserve"> also </w:t>
      </w:r>
      <w:r w:rsidRPr="00BB2B36">
        <w:rPr>
          <w:rStyle w:val="StyleUnderline"/>
        </w:rPr>
        <w:t>the nexus of a rapidly evolving Sino-American technological competition</w:t>
      </w:r>
      <w:r w:rsidRPr="00BB2B36">
        <w:t xml:space="preserve">. And if 20th century great power competition is any guide, tech races are just as important to long-term competition as territorial military contests. The U.S. needs to act now to secure the technological dimensions of a looming Taiwan crisis, or risk losing far more than the island. In the domain of Sino-American tech rivalry, Taiwan is unique in two aspects: First, the Taiwan Semiconductor Manufacturing Corporation (TSMC) remains the world’s tightest bottleneck in the global high-tech ecosystem, with exclusive capabilities to construct the most valuable, sophisticated computer chips in existence. Second, </w:t>
      </w:r>
      <w:r w:rsidRPr="00BB2B36">
        <w:rPr>
          <w:rStyle w:val="StyleUnderline"/>
        </w:rPr>
        <w:t xml:space="preserve">military conflagration in Taiwan would represent a </w:t>
      </w:r>
      <w:r w:rsidRPr="00BB2B36">
        <w:rPr>
          <w:rStyle w:val="Emphasis"/>
        </w:rPr>
        <w:t>hitherto-unknown level of cyber-intensive military conflict</w:t>
      </w:r>
      <w:r w:rsidRPr="00BB2B36">
        <w:t xml:space="preserve">, the seeds of which likely have already been planted. Both of </w:t>
      </w:r>
      <w:r w:rsidRPr="00BB2B36">
        <w:rPr>
          <w:rStyle w:val="StyleUnderline"/>
        </w:rPr>
        <w:t>these</w:t>
      </w:r>
      <w:r w:rsidRPr="00BB2B36">
        <w:t xml:space="preserve"> </w:t>
      </w:r>
      <w:r w:rsidRPr="00BB2B36">
        <w:rPr>
          <w:rStyle w:val="StyleUnderline"/>
        </w:rPr>
        <w:t>realities</w:t>
      </w:r>
      <w:r w:rsidRPr="00BB2B36">
        <w:t xml:space="preserve"> </w:t>
      </w:r>
      <w:r w:rsidRPr="00BB2B36">
        <w:rPr>
          <w:rStyle w:val="Emphasis"/>
        </w:rPr>
        <w:t>demand</w:t>
      </w:r>
      <w:r w:rsidRPr="00BB2B36">
        <w:t xml:space="preserve"> unprecedented </w:t>
      </w:r>
      <w:r w:rsidRPr="00BB2B36">
        <w:rPr>
          <w:rStyle w:val="Emphasis"/>
        </w:rPr>
        <w:t>cooperation between the United States and Taiwan</w:t>
      </w:r>
      <w:r w:rsidRPr="00BB2B36">
        <w:t>—</w:t>
      </w:r>
      <w:r w:rsidRPr="00BB2B36">
        <w:rPr>
          <w:rStyle w:val="StyleUnderline"/>
        </w:rPr>
        <w:t xml:space="preserve">cooperation that requires </w:t>
      </w:r>
      <w:r w:rsidRPr="00BB2B36">
        <w:rPr>
          <w:rStyle w:val="Emphasis"/>
        </w:rPr>
        <w:t>significant</w:t>
      </w:r>
      <w:r w:rsidRPr="00BB2B36">
        <w:t xml:space="preserve"> trust and openness in Taipei and significant counter-espionage and </w:t>
      </w:r>
      <w:r w:rsidRPr="00BB2B36">
        <w:rPr>
          <w:rStyle w:val="StyleUnderline"/>
        </w:rPr>
        <w:t xml:space="preserve">national </w:t>
      </w:r>
      <w:r w:rsidRPr="00BB2B36">
        <w:rPr>
          <w:rStyle w:val="Emphasis"/>
        </w:rPr>
        <w:t>security assistance</w:t>
      </w:r>
      <w:r w:rsidRPr="00BB2B36">
        <w:rPr>
          <w:rStyle w:val="StyleUnderline"/>
        </w:rPr>
        <w:t xml:space="preserve"> from Washington</w:t>
      </w:r>
      <w:r w:rsidRPr="00BB2B36">
        <w:t xml:space="preserve">. </w:t>
      </w:r>
    </w:p>
    <w:p w14:paraId="60FD6FC4" w14:textId="77777777" w:rsidR="002539C1" w:rsidRPr="002539C1" w:rsidRDefault="002539C1" w:rsidP="002539C1"/>
    <w:p w14:paraId="3AC9ABF1" w14:textId="63A180E5" w:rsidR="00E73084" w:rsidRPr="00662E26" w:rsidRDefault="00E73084" w:rsidP="00E73084">
      <w:pPr>
        <w:pStyle w:val="Heading3"/>
      </w:pPr>
      <w:r>
        <w:t xml:space="preserve">Yes </w:t>
      </w:r>
      <w:r w:rsidR="00B414FF">
        <w:t>China invades</w:t>
      </w:r>
      <w:r>
        <w:t xml:space="preserve"> </w:t>
      </w:r>
    </w:p>
    <w:p w14:paraId="65D60B4C" w14:textId="77777777" w:rsidR="00E73084" w:rsidRPr="00261C26" w:rsidRDefault="00E73084" w:rsidP="00E73084">
      <w:pPr>
        <w:pStyle w:val="Heading4"/>
      </w:pPr>
      <w:r>
        <w:t xml:space="preserve">Xi will invade – its key to his China Dream </w:t>
      </w:r>
    </w:p>
    <w:p w14:paraId="5F7C5F23" w14:textId="77777777" w:rsidR="00E73084" w:rsidRDefault="00E73084" w:rsidP="00E73084">
      <w:r>
        <w:rPr>
          <w:rStyle w:val="Style13ptBold"/>
        </w:rPr>
        <w:t>Deng</w:t>
      </w:r>
      <w:r w:rsidRPr="00822D04">
        <w:rPr>
          <w:rStyle w:val="Style13ptBold"/>
        </w:rPr>
        <w:t xml:space="preserve"> 2018</w:t>
      </w:r>
      <w:r>
        <w:t xml:space="preserve"> (Deng Yuwen, independent scholar and a researcher at the China Strategic Analysis Center Inc, independent political </w:t>
      </w:r>
      <w:r w:rsidRPr="00E976EA">
        <w:t xml:space="preserve">commentator and international relations scholar. He is currently a visiting scholar at the University of Nottingham, and also a member of council at the Beijing Reform and Development Institute, "Why China will wait until 2030 to take back Taiwan – unless the island forces Xi Jinping’s hand", South China Morning Post, November 26 2018, </w:t>
      </w:r>
      <w:hyperlink r:id="rId38" w:history="1">
        <w:r w:rsidRPr="00E976EA">
          <w:rPr>
            <w:rStyle w:val="Hyperlink"/>
          </w:rPr>
          <w:t>https://www.scmp.com/comment/insight-opinion/united-states/article/2174705/why-china-will-wait-until-2030-take-back</w:t>
        </w:r>
      </w:hyperlink>
      <w:r>
        <w:t>, mmv)</w:t>
      </w:r>
    </w:p>
    <w:p w14:paraId="415ABD92" w14:textId="77777777" w:rsidR="00E73084" w:rsidRPr="00E73084" w:rsidRDefault="00E73084" w:rsidP="00E73084">
      <w:pPr>
        <w:tabs>
          <w:tab w:val="left" w:pos="2850"/>
        </w:tabs>
      </w:pPr>
      <w:r w:rsidRPr="00E73084">
        <w:rPr>
          <w:rStyle w:val="StyleUnderline"/>
        </w:rPr>
        <w:t>Retired US navy captain Jim Fanell also made this prediction at a US House of Representatives intelligence hearing this year. He said there would be increasing pressure from inside the Communist Party in the next decade to “pull the trigger” and recover Taiwan</w:t>
      </w:r>
      <w:r w:rsidRPr="00E73084">
        <w:t>. Xi has declared he will achieve the “great rejuvenation of the Chinese nation” by 2049, the 100th anniversary of the People’s Republic of China, hence Fanell’s forecast that China will retake Taiwan in 2029. His reason was that the world’s leaders forgot about the June 4 incident in less than 20 years and “eagerly flocked to Beijing to attend the opening ceremony of the 2008 Olympic Games”. So, counting backwards from 2049, China would have to recover Taiwan in 2030 at the latest.</w:t>
      </w:r>
    </w:p>
    <w:p w14:paraId="51276D8B" w14:textId="77777777" w:rsidR="00E73084" w:rsidRPr="00E73084" w:rsidRDefault="00E73084" w:rsidP="00E73084">
      <w:pPr>
        <w:tabs>
          <w:tab w:val="left" w:pos="2850"/>
        </w:tabs>
      </w:pPr>
      <w:r w:rsidRPr="00E73084">
        <w:t xml:space="preserve">Although Fanell’s deduction about China’s timetable is somewhat far-fetched, his analysis of Beijing’s agenda – and of Xi’s ambition – is bang on. In theory, the realisation of Xi’s “Chinese dream” of national rejuvenation requires a series of indicators. However, </w:t>
      </w:r>
      <w:r w:rsidRPr="00E73084">
        <w:rPr>
          <w:rStyle w:val="StyleUnderline"/>
        </w:rPr>
        <w:t>if the two sides of the Taiwan Strait were still separate in 2049, it would be difficult to persuade the Chinese people that the Chinese dream had been realised, and Xi himself would be dissatisfied</w:t>
      </w:r>
      <w:r w:rsidRPr="00E73084">
        <w:t>. How do you claim to have rejuvenated a nation when it is still split?</w:t>
      </w:r>
    </w:p>
    <w:p w14:paraId="70A24FB9" w14:textId="77777777" w:rsidR="00E73084" w:rsidRPr="00E73084" w:rsidRDefault="00E73084" w:rsidP="00E73084">
      <w:pPr>
        <w:tabs>
          <w:tab w:val="left" w:pos="2850"/>
        </w:tabs>
      </w:pPr>
      <w:r w:rsidRPr="00E73084">
        <w:t xml:space="preserve">Xi is a nationalist and his Chinese dream includes complete reunification. </w:t>
      </w:r>
      <w:r w:rsidRPr="00E73084">
        <w:rPr>
          <w:rStyle w:val="StyleUnderline"/>
        </w:rPr>
        <w:t>Only by retaking Taiwan could Xi realise the dream; only by bringing off this immortal achievement could he surpass Mao Zedong in the historical narrative of the Communist Party</w:t>
      </w:r>
      <w:r w:rsidRPr="00E73084">
        <w:t xml:space="preserve">. From this perspective, </w:t>
      </w:r>
      <w:r w:rsidRPr="00E73084">
        <w:rPr>
          <w:rStyle w:val="StyleUnderline"/>
        </w:rPr>
        <w:t>Taiwan is the most important element of Xi’s Chinese dream</w:t>
      </w:r>
      <w:r w:rsidRPr="00E73084">
        <w:t>.</w:t>
      </w:r>
    </w:p>
    <w:p w14:paraId="1DD9716F" w14:textId="77777777" w:rsidR="00E73084" w:rsidRPr="00E73084" w:rsidRDefault="00E73084" w:rsidP="00E73084">
      <w:pPr>
        <w:tabs>
          <w:tab w:val="left" w:pos="2850"/>
        </w:tabs>
      </w:pPr>
      <w:r w:rsidRPr="00E73084">
        <w:t xml:space="preserve">Besides, </w:t>
      </w:r>
      <w:r w:rsidRPr="00E73084">
        <w:rPr>
          <w:rStyle w:val="StyleUnderline"/>
        </w:rPr>
        <w:t>Xi has personal considerations to take into account. He has offended too many people during his anti-corruption campaign in recent years and, even if the party collapses, he might have difficulty making a safe landing</w:t>
      </w:r>
      <w:r w:rsidRPr="00E73084">
        <w:t xml:space="preserve">. </w:t>
      </w:r>
      <w:r w:rsidRPr="00E73084">
        <w:rPr>
          <w:rStyle w:val="StyleUnderline"/>
        </w:rPr>
        <w:t>But if he could win back Taiwan and reunify the country, he would become a national hero with an unparalleled achievement under his belt, and no one would dare touch him</w:t>
      </w:r>
      <w:r w:rsidRPr="00E73084">
        <w:t>.</w:t>
      </w:r>
    </w:p>
    <w:p w14:paraId="39E1614D" w14:textId="77777777" w:rsidR="00E73084" w:rsidRPr="00E73084" w:rsidRDefault="00E73084" w:rsidP="00E73084">
      <w:pPr>
        <w:tabs>
          <w:tab w:val="left" w:pos="2850"/>
        </w:tabs>
      </w:pPr>
      <w:r w:rsidRPr="00E73084">
        <w:rPr>
          <w:rStyle w:val="StyleUnderline"/>
        </w:rPr>
        <w:t>At the party’s 19th National Congress in 2017, Xi set out a 30-year plan for the Chinese dream: from 2020 to 2035, the country will be basically modernised</w:t>
      </w:r>
      <w:r w:rsidRPr="00E73084">
        <w:t>; and, from 2035 to 2050, it will become a fully modern power. Xi is 65, and it is unlikely he will be in power into his 90s, till 2050. He probably envisions four terms, or 20 years in office, from late 2012 to early 2033, close to the halfway mark of the Chinese dream: 20 years, because that is how long it takes to transform China, expand the economy, and develop national strength and military power.</w:t>
      </w:r>
    </w:p>
    <w:p w14:paraId="165EA6BC" w14:textId="77777777" w:rsidR="00E73084" w:rsidRPr="00E73084" w:rsidRDefault="00E73084" w:rsidP="00E73084">
      <w:pPr>
        <w:tabs>
          <w:tab w:val="left" w:pos="2850"/>
        </w:tabs>
      </w:pPr>
      <w:r w:rsidRPr="00E73084">
        <w:rPr>
          <w:rStyle w:val="StyleUnderline"/>
        </w:rPr>
        <w:t>Considering that Xi would want the glory of the recovery of Taiwan for himself</w:t>
      </w:r>
      <w:r w:rsidRPr="00E73084">
        <w:t>, a suitable time to retake the island should be near the end of his reign, in 2030. Complications could ensue – the world, especially the West, could impose sanctions or carry out a military intervention – and China would need two to three years, or a little longer, to clean up the mess. Then, in 2035, right on schedule, it could announce its achievement of the goal of basic modernisation.</w:t>
      </w:r>
    </w:p>
    <w:p w14:paraId="482F3304" w14:textId="77777777" w:rsidR="00E73084" w:rsidRPr="00E73084" w:rsidRDefault="00E73084" w:rsidP="00E73084">
      <w:pPr>
        <w:tabs>
          <w:tab w:val="left" w:pos="2850"/>
        </w:tabs>
      </w:pPr>
      <w:r w:rsidRPr="00E73084">
        <w:t xml:space="preserve">The above analysis is based on the general logic of Chinese strategy, but unforeseen factors may influence the outcome. For example, </w:t>
      </w:r>
      <w:r w:rsidRPr="00E73084">
        <w:rPr>
          <w:rStyle w:val="StyleUnderline"/>
        </w:rPr>
        <w:t>Xi did not expect the trade war. In the next decade, three variables could force him to move forward his timetable for retaking Taiwan. First, Sino-American relations could worsen further, if Washington’s support for Taipei crosses Beijing’s red line</w:t>
      </w:r>
      <w:r w:rsidRPr="00E73084">
        <w:t xml:space="preserve">. </w:t>
      </w:r>
      <w:r w:rsidRPr="00E73084">
        <w:rPr>
          <w:rStyle w:val="StyleUnderline"/>
        </w:rPr>
        <w:t>Second, the situation in Taiwan could spin out of control, if independence forces gain political dominance and hold a referendum to rename the island</w:t>
      </w:r>
      <w:r w:rsidRPr="00E73084">
        <w:t xml:space="preserve">. </w:t>
      </w:r>
      <w:r w:rsidRPr="00E73084">
        <w:rPr>
          <w:rStyle w:val="StyleUnderline"/>
        </w:rPr>
        <w:t>Third, the Chinese public could become increasingly impatient with the status quo of self-rule in Taiwan</w:t>
      </w:r>
      <w:r w:rsidRPr="00E73084">
        <w:t>.</w:t>
      </w:r>
    </w:p>
    <w:p w14:paraId="55C50D8C" w14:textId="77777777" w:rsidR="00E73084" w:rsidRPr="00E73084" w:rsidRDefault="00E73084" w:rsidP="00E73084">
      <w:r w:rsidRPr="00E73084">
        <w:t>Su Chi, a former secretary general of Taiwan’s National Security Council, recently analysed the Chinese Communist Party’s past use of military force. He concluded that whenever its sovereign, territorial or national security was threatened, Beijing would go to war, no matter how difficult its internal situation was or how heavy the price it would have to pay. The Taiwan issue is related to China’s sovereignty, and is an unbearable burden on Beijing.</w:t>
      </w:r>
    </w:p>
    <w:p w14:paraId="03A59FAF" w14:textId="67C4B49D" w:rsidR="00E73084" w:rsidRDefault="00E73084" w:rsidP="00E73084">
      <w:pPr>
        <w:tabs>
          <w:tab w:val="left" w:pos="2850"/>
        </w:tabs>
      </w:pPr>
      <w:r w:rsidRPr="00E73084">
        <w:t xml:space="preserve">Deng Xiaoping once said no Chinese leader could risk losing Hong Kong, thereby repeating a humiliating episode of Chinese history. In 1982, he told Margaret Thatcher that if China did not take back Hong Kong, it would mean that the Chinese government was another late Qing government and that the Chinese leadership was another Li Hongzhang. </w:t>
      </w:r>
      <w:r w:rsidRPr="00E73084">
        <w:rPr>
          <w:rStyle w:val="StyleUnderline"/>
        </w:rPr>
        <w:t>It remains true that no Chinese leader can risk losing Taiwan</w:t>
      </w:r>
      <w:r w:rsidRPr="00E73084">
        <w:t>.</w:t>
      </w:r>
    </w:p>
    <w:p w14:paraId="5E166F01" w14:textId="77777777" w:rsidR="00B223CB" w:rsidRPr="00E94921" w:rsidRDefault="00B223CB" w:rsidP="00B223CB">
      <w:pPr>
        <w:pStyle w:val="Heading4"/>
      </w:pPr>
      <w:r>
        <w:t>Taiwan is key to contain unchecked Chinese expansionism and war</w:t>
      </w:r>
    </w:p>
    <w:p w14:paraId="1DAD4FC2" w14:textId="77777777" w:rsidR="00B223CB" w:rsidRPr="00E94921" w:rsidRDefault="00B223CB" w:rsidP="00B223CB">
      <w:r w:rsidRPr="00E94921">
        <w:rPr>
          <w:rStyle w:val="Style13ptBold"/>
        </w:rPr>
        <w:t>Hughes</w:t>
      </w:r>
      <w:r w:rsidRPr="00E94921">
        <w:t>, Senior Research Analyst, Indian Ocean Research Programme, 4/4/</w:t>
      </w:r>
      <w:r w:rsidRPr="00E94921">
        <w:rPr>
          <w:rStyle w:val="Style13ptBold"/>
        </w:rPr>
        <w:t>19</w:t>
      </w:r>
    </w:p>
    <w:p w14:paraId="1CD98984" w14:textId="77777777" w:rsidR="00B223CB" w:rsidRPr="00E94921" w:rsidRDefault="00B223CB" w:rsidP="00B223CB">
      <w:r w:rsidRPr="00E94921">
        <w:t>(Lindsay, “China, the United States and the Taiwan Factor”, http://www.futuredirections.org.au/publication/china-the-united-states-and-the-taiwan-factor/)//GA</w:t>
      </w:r>
    </w:p>
    <w:p w14:paraId="077596B6" w14:textId="023A4752" w:rsidR="00B223CB" w:rsidRPr="00B223CB" w:rsidRDefault="00B223CB" w:rsidP="00B223CB">
      <w:pPr>
        <w:rPr>
          <w:sz w:val="16"/>
        </w:rPr>
      </w:pPr>
      <w:r w:rsidRPr="00B223CB">
        <w:rPr>
          <w:sz w:val="16"/>
        </w:rPr>
        <w:t xml:space="preserve">Summary The ongoing </w:t>
      </w:r>
      <w:r w:rsidRPr="00B223CB">
        <w:rPr>
          <w:rStyle w:val="StyleUnderline"/>
        </w:rPr>
        <w:t>tensions between the United States and China</w:t>
      </w:r>
      <w:r w:rsidRPr="00B223CB">
        <w:rPr>
          <w:sz w:val="16"/>
        </w:rPr>
        <w:t xml:space="preserve">, which have come to partly define the Trump presidency, </w:t>
      </w:r>
      <w:r w:rsidRPr="00B223CB">
        <w:rPr>
          <w:rStyle w:val="StyleUnderline"/>
        </w:rPr>
        <w:t>have seen both sides strive to gain economic, military and geopolitical advantage</w:t>
      </w:r>
      <w:r w:rsidRPr="00B223CB">
        <w:rPr>
          <w:sz w:val="16"/>
        </w:rPr>
        <w:t xml:space="preserve">. Their ongoing trade negotiations appear to have captured the interest of observers and analysts but a close second, if that is indeed what it is, would have to be their dispute over the Republic of China (Taiwan). Having reacquired Hong Kong and Macau, </w:t>
      </w:r>
      <w:r w:rsidRPr="00B223CB">
        <w:rPr>
          <w:rStyle w:val="Emphasis"/>
        </w:rPr>
        <w:t>Taiwan remains the last geographical region that Beijing claims it must “re-integrate” in order to right some of the wrongs it has historically suffered</w:t>
      </w:r>
      <w:r w:rsidRPr="00B223CB">
        <w:rPr>
          <w:sz w:val="16"/>
        </w:rPr>
        <w:t xml:space="preserve">. So important is that reintegration to the Chinese Communist Party (CCP) that it comes second only to the very survival of the Party itself. From the political perspective, </w:t>
      </w:r>
      <w:r w:rsidRPr="00B223CB">
        <w:rPr>
          <w:rStyle w:val="StyleUnderline"/>
        </w:rPr>
        <w:t>if the CCP is to claim a legitimate hold on power and, simultaneously, maintain the legitimacy of its authoritarian rule, it must necessarily absorb a democratically-run region to demonstrate that its authoritarian rule is superior to democracy</w:t>
      </w:r>
      <w:r w:rsidRPr="00B223CB">
        <w:rPr>
          <w:sz w:val="16"/>
        </w:rPr>
        <w:t xml:space="preserve">. Taiwan also remains an embarrassment to Beijing in that it is proof that the citizens of a democratically-run Chinese country, which Beijing considers a breakaway province, enjoy a standard of living, including various personal freedoms, far above those of Chinese citizens on the mainland. Those aspects aside, </w:t>
      </w:r>
      <w:r w:rsidRPr="00B223CB">
        <w:rPr>
          <w:rStyle w:val="Emphasis"/>
        </w:rPr>
        <w:t>Taiwan represents the most tangible and immediate impediment to</w:t>
      </w:r>
      <w:r w:rsidRPr="00B223CB">
        <w:rPr>
          <w:rStyle w:val="StyleUnderline"/>
        </w:rPr>
        <w:t xml:space="preserve"> the securitisation of </w:t>
      </w:r>
      <w:r w:rsidRPr="00B223CB">
        <w:rPr>
          <w:rStyle w:val="Emphasis"/>
        </w:rPr>
        <w:t>China’s</w:t>
      </w:r>
      <w:r w:rsidRPr="00B223CB">
        <w:rPr>
          <w:rStyle w:val="StyleUnderline"/>
        </w:rPr>
        <w:t xml:space="preserve"> sea trade, together with any </w:t>
      </w:r>
      <w:r w:rsidRPr="00B223CB">
        <w:rPr>
          <w:rStyle w:val="Emphasis"/>
        </w:rPr>
        <w:t>maritime ambitions it may have in the region and further afield</w:t>
      </w:r>
      <w:r w:rsidRPr="00B223CB">
        <w:rPr>
          <w:sz w:val="16"/>
        </w:rPr>
        <w:t xml:space="preserve">. The </w:t>
      </w:r>
      <w:r w:rsidRPr="00B223CB">
        <w:rPr>
          <w:rStyle w:val="Emphasis"/>
        </w:rPr>
        <w:t>island’s geographic position allows it to thwart virtually all power projection from the mainland</w:t>
      </w:r>
      <w:r w:rsidRPr="00B223CB">
        <w:rPr>
          <w:sz w:val="16"/>
        </w:rPr>
        <w:t xml:space="preserve">. The </w:t>
      </w:r>
      <w:r w:rsidRPr="00B223CB">
        <w:rPr>
          <w:rStyle w:val="StyleUnderline"/>
        </w:rPr>
        <w:t>island chain</w:t>
      </w:r>
      <w:r w:rsidRPr="00B223CB">
        <w:rPr>
          <w:sz w:val="16"/>
        </w:rPr>
        <w:t xml:space="preserve">, of which Taiwan is a major part, stretches from Japan to the Philippine archipelago, </w:t>
      </w:r>
      <w:r w:rsidRPr="00B223CB">
        <w:rPr>
          <w:rStyle w:val="StyleUnderline"/>
        </w:rPr>
        <w:t>virtually encompassing the entire Chinese mainland which arcs into the Pacific Ocean</w:t>
      </w:r>
      <w:r w:rsidRPr="00B223CB">
        <w:rPr>
          <w:sz w:val="16"/>
        </w:rPr>
        <w:t xml:space="preserve">. </w:t>
      </w:r>
      <w:r w:rsidRPr="00B223CB">
        <w:rPr>
          <w:rStyle w:val="StyleUnderline"/>
        </w:rPr>
        <w:t>Taiwan lies offshore in the centre of the Chinese coastline; it has, therefore, the potential to block all of China’s access to the ocean</w:t>
      </w:r>
      <w:r w:rsidRPr="00B223CB">
        <w:rPr>
          <w:sz w:val="16"/>
        </w:rPr>
        <w:t xml:space="preserve">. In naval terms, </w:t>
      </w:r>
      <w:r w:rsidRPr="00B223CB">
        <w:rPr>
          <w:rStyle w:val="StyleUnderline"/>
        </w:rPr>
        <w:t>Taiwan could potentially block the Chinese north and south fleets from amassing</w:t>
      </w:r>
      <w:r w:rsidRPr="00B223CB">
        <w:rPr>
          <w:sz w:val="16"/>
        </w:rPr>
        <w:t xml:space="preserve">. </w:t>
      </w:r>
      <w:r w:rsidRPr="00B223CB">
        <w:rPr>
          <w:rStyle w:val="Emphasis"/>
        </w:rPr>
        <w:t>It is also the most effective barrier to Chinese naval operations beyond the island chain</w:t>
      </w:r>
      <w:r w:rsidRPr="00B223CB">
        <w:rPr>
          <w:sz w:val="16"/>
        </w:rPr>
        <w:t xml:space="preserve">. China learned the value of Taiwan during the Korean War of 1950-53. After US President </w:t>
      </w:r>
      <w:r w:rsidRPr="00B223CB">
        <w:rPr>
          <w:rStyle w:val="StyleUnderline"/>
        </w:rPr>
        <w:t>Truman ordered the Seventh Fleet to the Taiwan Strait</w:t>
      </w:r>
      <w:r w:rsidRPr="00B223CB">
        <w:rPr>
          <w:sz w:val="16"/>
        </w:rPr>
        <w:t xml:space="preserve">, General Douglas </w:t>
      </w:r>
      <w:r w:rsidRPr="00B223CB">
        <w:rPr>
          <w:rStyle w:val="StyleUnderline"/>
        </w:rPr>
        <w:t>MacArthur stated that</w:t>
      </w:r>
      <w:r w:rsidRPr="00B223CB">
        <w:rPr>
          <w:sz w:val="16"/>
        </w:rPr>
        <w:t xml:space="preserve"> Formosa (</w:t>
      </w:r>
      <w:r w:rsidRPr="00B223CB">
        <w:rPr>
          <w:rStyle w:val="StyleUnderline"/>
        </w:rPr>
        <w:t>Taiwan</w:t>
      </w:r>
      <w:r w:rsidRPr="00B223CB">
        <w:rPr>
          <w:sz w:val="16"/>
        </w:rPr>
        <w:t xml:space="preserve">) </w:t>
      </w:r>
      <w:r w:rsidRPr="00B223CB">
        <w:rPr>
          <w:rStyle w:val="StyleUnderline"/>
        </w:rPr>
        <w:t>was</w:t>
      </w:r>
      <w:r w:rsidRPr="00B223CB">
        <w:rPr>
          <w:sz w:val="16"/>
        </w:rPr>
        <w:t xml:space="preserve"> “</w:t>
      </w:r>
      <w:r w:rsidRPr="00B223CB">
        <w:rPr>
          <w:rStyle w:val="StyleUnderline"/>
        </w:rPr>
        <w:t>an unsinkable aircraft carrier</w:t>
      </w:r>
      <w:r w:rsidRPr="00B223CB">
        <w:rPr>
          <w:sz w:val="16"/>
        </w:rPr>
        <w:t xml:space="preserve">”, </w:t>
      </w:r>
      <w:r w:rsidRPr="00B223CB">
        <w:rPr>
          <w:rStyle w:val="StyleUnderline"/>
        </w:rPr>
        <w:t>able to project American power along China’s coast in a containment strategy</w:t>
      </w:r>
      <w:r w:rsidRPr="00B223CB">
        <w:rPr>
          <w:sz w:val="16"/>
        </w:rPr>
        <w:t xml:space="preserve">. The island’s position, along with its ties to the US, has caused resentment in Beijing because the CCP cannot achieve its goal of national unification while also posing a potentially major security threat to China’s development. The Chinese analyst Lin Zhibo sums up the situation: Militarily, </w:t>
      </w:r>
      <w:r w:rsidRPr="00B223CB">
        <w:rPr>
          <w:rStyle w:val="Emphasis"/>
        </w:rPr>
        <w:t>Taiwan is a potential which the USA could use in the western Pacific</w:t>
      </w:r>
      <w:r w:rsidRPr="00B223CB">
        <w:rPr>
          <w:sz w:val="16"/>
        </w:rPr>
        <w:t xml:space="preserve">. The </w:t>
      </w:r>
      <w:r w:rsidRPr="00B223CB">
        <w:rPr>
          <w:rStyle w:val="StyleUnderline"/>
        </w:rPr>
        <w:t>use of Taiwan could enable effective control of sea lines of communication between North-East Asia and South-East Asia and the Middle East</w:t>
      </w:r>
      <w:r w:rsidRPr="00B223CB">
        <w:rPr>
          <w:sz w:val="16"/>
        </w:rPr>
        <w:t xml:space="preserve">. … Thus, the </w:t>
      </w:r>
      <w:r w:rsidRPr="00B223CB">
        <w:rPr>
          <w:rStyle w:val="StyleUnderline"/>
        </w:rPr>
        <w:t xml:space="preserve">USA sees Taiwan as “an unsinkable aircraft carrier”, giving it a </w:t>
      </w:r>
      <w:r w:rsidRPr="00B223CB">
        <w:rPr>
          <w:rStyle w:val="Emphasis"/>
        </w:rPr>
        <w:t>maximum degree of control over China’s East and South Sea fleets</w:t>
      </w:r>
      <w:r w:rsidRPr="00B223CB">
        <w:rPr>
          <w:sz w:val="16"/>
        </w:rPr>
        <w:t xml:space="preserve">.[1] </w:t>
      </w:r>
      <w:r w:rsidRPr="00B223CB">
        <w:rPr>
          <w:rStyle w:val="StyleUnderline"/>
        </w:rPr>
        <w:t>China has</w:t>
      </w:r>
      <w:r w:rsidRPr="00B223CB">
        <w:rPr>
          <w:sz w:val="16"/>
        </w:rPr>
        <w:t xml:space="preserve">, in short, </w:t>
      </w:r>
      <w:r w:rsidRPr="00B223CB">
        <w:rPr>
          <w:rStyle w:val="StyleUnderline"/>
        </w:rPr>
        <w:t>more than one reason to wish to absorb Taiwan and bring it under CCP rule</w:t>
      </w:r>
      <w:r w:rsidRPr="00B223CB">
        <w:rPr>
          <w:sz w:val="16"/>
        </w:rPr>
        <w:t>.</w:t>
      </w:r>
    </w:p>
    <w:p w14:paraId="45237592" w14:textId="77777777" w:rsidR="00B223CB" w:rsidRPr="00786626" w:rsidRDefault="00B223CB" w:rsidP="00B223CB">
      <w:pPr>
        <w:pStyle w:val="Heading4"/>
      </w:pPr>
      <w:r w:rsidRPr="00786626">
        <w:t>China is revisionist – litany of examples of aggressive behavior</w:t>
      </w:r>
    </w:p>
    <w:p w14:paraId="5EF3802B" w14:textId="0289F9A1" w:rsidR="00B223CB" w:rsidRPr="00B223CB" w:rsidRDefault="00B223CB" w:rsidP="00B223CB">
      <w:pPr>
        <w:rPr>
          <w:rStyle w:val="Style13ptBold"/>
          <w:b w:val="0"/>
          <w:bCs/>
          <w:sz w:val="22"/>
        </w:rPr>
      </w:pPr>
      <w:r w:rsidRPr="008876B6">
        <w:rPr>
          <w:rStyle w:val="Style13ptBold"/>
        </w:rPr>
        <w:t>Chang 19</w:t>
      </w:r>
      <w:r>
        <w:t xml:space="preserve"> – (Gordan Chang, author of Nuclear Showdown: North Korea Takes On the World, “Xi Jinping Is Winning the National Security War”, 4-3-19, </w:t>
      </w:r>
      <w:hyperlink r:id="rId39" w:history="1">
        <w:r w:rsidRPr="00D137BC">
          <w:rPr>
            <w:rStyle w:val="Hyperlink"/>
          </w:rPr>
          <w:t>https://nationalinterest.org/feature/xi-jinping-winning-national-security-war-50527)NJ</w:t>
        </w:r>
      </w:hyperlink>
    </w:p>
    <w:p w14:paraId="3E88DC3F" w14:textId="77777777" w:rsidR="00B223CB" w:rsidRDefault="00B223CB" w:rsidP="00B223CB">
      <w:pPr>
        <w:rPr>
          <w:sz w:val="12"/>
        </w:rPr>
      </w:pPr>
      <w:r w:rsidRPr="00B223CB">
        <w:rPr>
          <w:rStyle w:val="StyleUnderline"/>
        </w:rPr>
        <w:t xml:space="preserve">The Chinese are interfering with American vessels and aircraft in the global commons, putting crews in danger. China has </w:t>
      </w:r>
      <w:r w:rsidRPr="00B223CB">
        <w:rPr>
          <w:rStyle w:val="StyleUnderline"/>
          <w:strike/>
        </w:rPr>
        <w:t>blinded</w:t>
      </w:r>
      <w:r w:rsidRPr="00B223CB">
        <w:rPr>
          <w:rStyle w:val="StyleUnderline"/>
        </w:rPr>
        <w:t xml:space="preserve"> [disrupted] American military pilots in faraway Djibouti and injured American diplomats in Guangzhou. Senior Chinese officers openly urge unprovoked attacks on the U.S. Navy and talk about killing Americans by the thousands. Beijing is attacking both the concept of democracy and American democracy. Its agents operate on U.S. soil in violation of America’s sovereignty. It is making preparations to improperly interfere in the 2020 election, Russia-style. China may have actually done so last year as well.</w:t>
      </w:r>
      <w:r w:rsidRPr="00B223CB">
        <w:rPr>
          <w:sz w:val="12"/>
        </w:rPr>
        <w:t xml:space="preserve"> In any event, it brazenly tried to influence electoral outcomes last year. </w:t>
      </w:r>
      <w:r w:rsidRPr="00B223CB">
        <w:rPr>
          <w:rStyle w:val="StyleUnderline"/>
        </w:rPr>
        <w:t>Beijing is giving safe haven to North Koreans who have cyberattacked the United States.</w:t>
      </w:r>
      <w:r w:rsidRPr="00B223CB">
        <w:rPr>
          <w:sz w:val="12"/>
        </w:rPr>
        <w:t xml:space="preserve"> The assault on Sony Pictures Entertainment in November 2014 originated from Chinese IP addresses. Many, if not most, of the North’s hackers live in China, most notably the city of Shenyang. </w:t>
      </w:r>
      <w:r w:rsidRPr="00B223CB">
        <w:rPr>
          <w:rStyle w:val="StyleUnderline"/>
        </w:rPr>
        <w:t>China has imprisoned American legal residents—and possibly U.S. citizens—in concentration camps located in what Beijing calls its Xinjiang Uygur Autonomous Region and what traditional inhabitants of the area, the Uighurs, say is East Turkestan. The maintenance of these camps, whose purpose is to eradicate religion and ethnicity, constitutes a crime against humanity. China for decades has been the world’s master proliferator of nuclear weapons technology. In defiance of American and global norms, it armed Pakistan and through Pakistan sent nuclear tech to the Middle East and North Africa. China has delivered components, equipment, and materials to North Korea for its nuke effort.</w:t>
      </w:r>
      <w:r w:rsidRPr="00B223CB">
        <w:rPr>
          <w:sz w:val="12"/>
        </w:rPr>
        <w:t xml:space="preserve"> Moreover, the North’s most sophisticated ballistic missiles—the solid-fuel ones—appear to be based on Chinese design. </w:t>
      </w:r>
      <w:r w:rsidRPr="00B223CB">
        <w:rPr>
          <w:rStyle w:val="StyleUnderline"/>
        </w:rPr>
        <w:t>China supplied mobile launchers.</w:t>
      </w:r>
      <w:r w:rsidRPr="00B223CB">
        <w:rPr>
          <w:sz w:val="12"/>
        </w:rPr>
        <w:t xml:space="preserve"> And ruler </w:t>
      </w:r>
      <w:r w:rsidRPr="00B223CB">
        <w:rPr>
          <w:rStyle w:val="StyleUnderline"/>
        </w:rPr>
        <w:t>Xi</w:t>
      </w:r>
      <w:r w:rsidRPr="00B223CB">
        <w:rPr>
          <w:sz w:val="12"/>
        </w:rPr>
        <w:t xml:space="preserve"> Jinping </w:t>
      </w:r>
      <w:r w:rsidRPr="00B223CB">
        <w:rPr>
          <w:rStyle w:val="StyleUnderline"/>
        </w:rPr>
        <w:t>has been dropping hints that China is the world’s only sovereign state</w:t>
      </w:r>
      <w:r w:rsidRPr="00B223CB">
        <w:rPr>
          <w:sz w:val="12"/>
        </w:rPr>
        <w:t xml:space="preserve">, thereby </w:t>
      </w:r>
      <w:r w:rsidRPr="00B223CB">
        <w:rPr>
          <w:rStyle w:val="StyleUnderline"/>
        </w:rPr>
        <w:t>implying that Americans are subjects</w:t>
      </w:r>
      <w:r w:rsidRPr="00B223CB">
        <w:rPr>
          <w:sz w:val="12"/>
        </w:rPr>
        <w:t xml:space="preserve">, not to mention </w:t>
      </w:r>
      <w:r w:rsidRPr="00B223CB">
        <w:rPr>
          <w:rStyle w:val="StyleUnderline"/>
        </w:rPr>
        <w:t xml:space="preserve">calling into question the legitimacy of the </w:t>
      </w:r>
      <w:r w:rsidRPr="00B223CB">
        <w:rPr>
          <w:sz w:val="12"/>
        </w:rPr>
        <w:t xml:space="preserve">Westphalian </w:t>
      </w:r>
      <w:r w:rsidRPr="00B223CB">
        <w:rPr>
          <w:rStyle w:val="StyleUnderline"/>
        </w:rPr>
        <w:t xml:space="preserve">international system. Challenges don’t come more comprehensive and </w:t>
      </w:r>
      <w:r w:rsidRPr="00B223CB">
        <w:rPr>
          <w:rStyle w:val="Emphasis"/>
        </w:rPr>
        <w:t>existential</w:t>
      </w:r>
      <w:r w:rsidRPr="00B223CB">
        <w:rPr>
          <w:rStyle w:val="StyleUnderline"/>
        </w:rPr>
        <w:t xml:space="preserve"> than China’s.</w:t>
      </w:r>
      <w:r w:rsidRPr="00B223CB">
        <w:rPr>
          <w:sz w:val="12"/>
        </w:rPr>
        <w:t xml:space="preserve"> As Vice President Mike Pence said in his landmark October 4 Hudson Institute speech, Beijing is implementing “a whole-of-government approach,” and this requires, I believe, America’s whole-of-society response.</w:t>
      </w:r>
      <w:r w:rsidRPr="00843E48">
        <w:rPr>
          <w:sz w:val="12"/>
        </w:rPr>
        <w:t xml:space="preserve"> </w:t>
      </w:r>
    </w:p>
    <w:p w14:paraId="1C8BD07A" w14:textId="77777777" w:rsidR="00E73084" w:rsidRPr="00BB2B36" w:rsidRDefault="00E73084" w:rsidP="00E73084"/>
    <w:p w14:paraId="4A1F370B" w14:textId="77777777" w:rsidR="00E73084" w:rsidRPr="00E73084" w:rsidRDefault="00E73084" w:rsidP="00E73084"/>
    <w:p w14:paraId="1285DE0B" w14:textId="52A0D1E9" w:rsidR="00A658EB" w:rsidRDefault="00A658EB" w:rsidP="00A658EB">
      <w:pPr>
        <w:pStyle w:val="Heading1"/>
      </w:pPr>
      <w:r>
        <w:t xml:space="preserve">Aff answers </w:t>
      </w:r>
    </w:p>
    <w:p w14:paraId="1E9DF724" w14:textId="77777777" w:rsidR="00B223CB" w:rsidRPr="00BB2B36" w:rsidRDefault="00B223CB" w:rsidP="00B223CB">
      <w:pPr>
        <w:pStyle w:val="Heading3"/>
        <w:rPr>
          <w:rFonts w:cs="Times New Roman"/>
        </w:rPr>
      </w:pPr>
      <w:r w:rsidRPr="00BB2B36">
        <w:rPr>
          <w:rFonts w:cs="Times New Roman"/>
        </w:rPr>
        <w:t>Ukraine Thumper + Not Zero-Sum</w:t>
      </w:r>
    </w:p>
    <w:p w14:paraId="2D1EDD25" w14:textId="77777777" w:rsidR="00B223CB" w:rsidRPr="00BB2B36" w:rsidRDefault="00B223CB" w:rsidP="00B223CB">
      <w:pPr>
        <w:pStyle w:val="Heading4"/>
        <w:rPr>
          <w:rFonts w:cs="Times New Roman"/>
        </w:rPr>
      </w:pPr>
      <w:r w:rsidRPr="00BB2B36">
        <w:rPr>
          <w:rFonts w:cs="Times New Roman"/>
        </w:rPr>
        <w:t>Ukraine thumps the Asia pivot AND it’s not zero-sum</w:t>
      </w:r>
    </w:p>
    <w:p w14:paraId="455F6F5F" w14:textId="71772357" w:rsidR="00B223CB" w:rsidRPr="00BB2B36" w:rsidRDefault="00B223CB" w:rsidP="00B223CB">
      <w:r w:rsidRPr="00096EA8">
        <w:rPr>
          <w:rStyle w:val="Style13ptBold"/>
        </w:rPr>
        <w:t>Madhani and Megerian 22</w:t>
      </w:r>
      <w:r w:rsidRPr="00BB2B36">
        <w:t xml:space="preserve"> (Aamer </w:t>
      </w:r>
      <w:r w:rsidR="00096EA8">
        <w:t xml:space="preserve">Madhani </w:t>
      </w:r>
      <w:r w:rsidRPr="00BB2B36">
        <w:t>and Chris</w:t>
      </w:r>
      <w:r w:rsidR="00096EA8">
        <w:t xml:space="preserve"> Megerian</w:t>
      </w:r>
      <w:r w:rsidRPr="00BB2B36">
        <w:t>, “Biden’s China ‘pivot’ complicated by Russia’s war in Ukraine,” AP News,</w:t>
      </w:r>
      <w:r w:rsidR="00C860DD">
        <w:t xml:space="preserve"> 2022,</w:t>
      </w:r>
      <w:r w:rsidRPr="00BB2B36">
        <w:t xml:space="preserve"> </w:t>
      </w:r>
      <w:hyperlink r:id="rId40" w:history="1">
        <w:r w:rsidR="00096EA8" w:rsidRPr="002626E5">
          <w:rPr>
            <w:rStyle w:val="Hyperlink"/>
          </w:rPr>
          <w:t>https://apnews.com/article/russia-ukraine-putin-biden-business-china-d47d4b2215de708b55a12bc4b648818d)</w:t>
        </w:r>
      </w:hyperlink>
    </w:p>
    <w:p w14:paraId="79406753" w14:textId="77777777" w:rsidR="00B223CB" w:rsidRPr="00BB2B36" w:rsidRDefault="00B223CB" w:rsidP="00B223CB">
      <w:r w:rsidRPr="00BB2B36">
        <w:t xml:space="preserve">President Joe </w:t>
      </w:r>
      <w:r w:rsidRPr="00BB2B36">
        <w:rPr>
          <w:rStyle w:val="StyleUnderline"/>
        </w:rPr>
        <w:t>Biden set out to finally complete the “pivot to Asia,</w:t>
      </w:r>
      <w:r w:rsidRPr="00BB2B36">
        <w:t xml:space="preserve">” a long-sought adjustment of U.S. foreign policy to better reflect the rise of America’s most significant military and economic competitor: China. </w:t>
      </w:r>
      <w:r w:rsidRPr="00BB2B36">
        <w:rPr>
          <w:rStyle w:val="StyleUnderline"/>
        </w:rPr>
        <w:t xml:space="preserve">But Russia’s brutal invasion of Ukraine has made that vexing move </w:t>
      </w:r>
      <w:r w:rsidRPr="00BB2B36">
        <w:rPr>
          <w:rStyle w:val="Emphasis"/>
        </w:rPr>
        <w:t>even more complicated</w:t>
      </w:r>
      <w:r w:rsidRPr="00BB2B36">
        <w:t xml:space="preserve">. China’s government has vacillated between full embrace and more measured responses as Russian President Vladimir Putin prosecutes his war, making the decisions for Biden far more layered. Biden and China’s Xi Jinping are scheduled to speak by phone on Friday, a conversation that the White House says will center on “managing the competition between our two countries as well as Russia’s war against Ukraine and other issues of mutual concern.” </w:t>
      </w:r>
      <w:r w:rsidRPr="00BB2B36">
        <w:rPr>
          <w:rStyle w:val="StyleUnderline"/>
        </w:rPr>
        <w:t xml:space="preserve">The Biden administration is left needing to </w:t>
      </w:r>
      <w:r w:rsidRPr="00BB2B36">
        <w:rPr>
          <w:rStyle w:val="Emphasis"/>
        </w:rPr>
        <w:t>focus east and west at the same time</w:t>
      </w:r>
      <w:r w:rsidRPr="00BB2B36">
        <w:t xml:space="preserve">, </w:t>
      </w:r>
      <w:r w:rsidRPr="00BB2B36">
        <w:rPr>
          <w:rStyle w:val="StyleUnderline"/>
        </w:rPr>
        <w:t>balancing</w:t>
      </w:r>
      <w:r w:rsidRPr="00BB2B36">
        <w:t xml:space="preserve"> </w:t>
      </w:r>
      <w:r w:rsidRPr="00BB2B36">
        <w:rPr>
          <w:rStyle w:val="StyleUnderline"/>
        </w:rPr>
        <w:t>not simply economic imperatives but military ones as well</w:t>
      </w:r>
      <w:r w:rsidRPr="00BB2B36">
        <w:t>. “</w:t>
      </w:r>
      <w:r w:rsidRPr="00BB2B36">
        <w:rPr>
          <w:rStyle w:val="Emphasis"/>
        </w:rPr>
        <w:t>It’s difficult. It’s expensive</w:t>
      </w:r>
      <w:r w:rsidRPr="00BB2B36">
        <w:t>,” Kurt Campbell, the coordinator for Indo-Pacific Affairs on the White House National Security Council, said during a recent forum of maintaining a high-level U.S. focus in two regions. “</w:t>
      </w:r>
      <w:r w:rsidRPr="00BB2B36">
        <w:rPr>
          <w:rStyle w:val="Emphasis"/>
        </w:rPr>
        <w:t>But</w:t>
      </w:r>
      <w:r w:rsidRPr="00BB2B36">
        <w:t xml:space="preserve"> it’s also essential, and I believe </w:t>
      </w:r>
      <w:r w:rsidRPr="00BB2B36">
        <w:rPr>
          <w:rStyle w:val="StyleUnderline"/>
        </w:rPr>
        <w:t>we’re entering a period where that’s what will be required of the United States</w:t>
      </w:r>
      <w:r w:rsidRPr="00BB2B36">
        <w:t xml:space="preserve"> and of this generation of Americans.” </w:t>
      </w:r>
      <w:r w:rsidRPr="00BB2B36">
        <w:rPr>
          <w:rStyle w:val="StyleUnderline"/>
        </w:rPr>
        <w:t>Biden has been deeply invested in rallying NATO and Western allies to respond to Russia</w:t>
      </w:r>
      <w:r w:rsidRPr="00BB2B36">
        <w:t xml:space="preserve"> with crippling sanctions, supplying an overmatched Ukraine military with $2 billion in military assistance — including $800 million in new aid announced Wednesday — and addressing a growing humanitarian crisis. Eastern flank NATO allies, including Estonia, Latvia, Lithuania, Poland and Romania, have made clear to the Biden administration that they want the U.S. to increase its military presence in the region and do more to address the worst humanitarian crisis in Europe since World War II. More than 3 million Ukrainian refugees have fled their country in recent weeks. </w:t>
      </w:r>
      <w:r w:rsidRPr="00BB2B36">
        <w:rPr>
          <w:rStyle w:val="StyleUnderline"/>
        </w:rPr>
        <w:t>Though the war in Ukraine has dominated Biden’s focus of late</w:t>
      </w:r>
      <w:r w:rsidRPr="00BB2B36">
        <w:t xml:space="preserve">, </w:t>
      </w:r>
      <w:r w:rsidRPr="00BB2B36">
        <w:rPr>
          <w:rStyle w:val="StyleUnderline"/>
        </w:rPr>
        <w:t>White House officials</w:t>
      </w:r>
      <w:r w:rsidRPr="00BB2B36">
        <w:t xml:space="preserve"> insist they </w:t>
      </w:r>
      <w:r w:rsidRPr="00BB2B36">
        <w:rPr>
          <w:rStyle w:val="Emphasis"/>
        </w:rPr>
        <w:t>haven’t lost sight of China</w:t>
      </w:r>
      <w:r w:rsidRPr="00BB2B36">
        <w:t xml:space="preserve"> — and are watching intently to see how Xi decides to play his hand.</w:t>
      </w:r>
    </w:p>
    <w:p w14:paraId="36C8D6DC" w14:textId="77777777" w:rsidR="00B223CB" w:rsidRPr="00BB2B36" w:rsidRDefault="00B223CB" w:rsidP="00B223CB">
      <w:pPr>
        <w:pStyle w:val="Heading4"/>
        <w:rPr>
          <w:rFonts w:cs="Times New Roman"/>
        </w:rPr>
      </w:pPr>
      <w:r w:rsidRPr="00BB2B36">
        <w:rPr>
          <w:rFonts w:cs="Times New Roman"/>
        </w:rPr>
        <w:t>Distraction now AND the military is unprepared in Asia</w:t>
      </w:r>
    </w:p>
    <w:p w14:paraId="3AE204C1" w14:textId="4B35BCE1" w:rsidR="00B223CB" w:rsidRPr="00BB2B36" w:rsidRDefault="00C860DD" w:rsidP="00B223CB">
      <w:r w:rsidRPr="00C860DD">
        <w:rPr>
          <w:rStyle w:val="Style13ptBold"/>
        </w:rPr>
        <w:t>Montgomery and Bowman 22</w:t>
      </w:r>
      <w:r>
        <w:t xml:space="preserve"> (</w:t>
      </w:r>
      <w:r w:rsidR="00B223CB" w:rsidRPr="00BB2B36">
        <w:t>Mark Montgomery</w:t>
      </w:r>
      <w:r>
        <w:t xml:space="preserve">, </w:t>
      </w:r>
      <w:r w:rsidR="00B223CB" w:rsidRPr="00BB2B36">
        <w:t>senior fellow at the Foundation for Defense of Democracies. Bradley Bowman</w:t>
      </w:r>
      <w:r w:rsidR="00700369">
        <w:t xml:space="preserve">, </w:t>
      </w:r>
      <w:r w:rsidR="00B223CB" w:rsidRPr="00BB2B36">
        <w:t>senior director of the Center on Military and Political Power at FDD</w:t>
      </w:r>
      <w:r w:rsidR="00700369">
        <w:t xml:space="preserve">, </w:t>
      </w:r>
      <w:r w:rsidR="00B223CB" w:rsidRPr="00BB2B36">
        <w:t xml:space="preserve">“Apply the lessons from Ukraine in the Taiwan Strait,” Defense News, </w:t>
      </w:r>
      <w:r w:rsidR="00700369">
        <w:t xml:space="preserve">2022, </w:t>
      </w:r>
      <w:hyperlink r:id="rId41" w:history="1">
        <w:r w:rsidR="00700369" w:rsidRPr="002626E5">
          <w:rPr>
            <w:rStyle w:val="Hyperlink"/>
          </w:rPr>
          <w:t>https://www.defensenews.com/opinion/commentary/2022/03/08/nine-lessons-from-ukraine-to-apply-in-the-taiwan-strait/)</w:t>
        </w:r>
      </w:hyperlink>
    </w:p>
    <w:p w14:paraId="0BDD3A1B" w14:textId="77777777" w:rsidR="00B223CB" w:rsidRPr="00BB2B36" w:rsidRDefault="00B223CB" w:rsidP="00B223CB">
      <w:r w:rsidRPr="00BB2B36">
        <w:rPr>
          <w:rStyle w:val="StyleUnderline"/>
        </w:rPr>
        <w:t xml:space="preserve">With the </w:t>
      </w:r>
      <w:r w:rsidRPr="00BB2B36">
        <w:rPr>
          <w:rStyle w:val="Emphasis"/>
        </w:rPr>
        <w:t>world’s attention fixed</w:t>
      </w:r>
      <w:r w:rsidRPr="00BB2B36">
        <w:rPr>
          <w:rStyle w:val="StyleUnderline"/>
        </w:rPr>
        <w:t xml:space="preserve"> on</w:t>
      </w:r>
      <w:r w:rsidRPr="00BB2B36">
        <w:t xml:space="preserve"> the national security and humanitarian catastrophe in </w:t>
      </w:r>
      <w:r w:rsidRPr="00BB2B36">
        <w:rPr>
          <w:rStyle w:val="StyleUnderline"/>
        </w:rPr>
        <w:t>Ukraine</w:t>
      </w:r>
      <w:r w:rsidRPr="00BB2B36">
        <w:t xml:space="preserve"> caused by Russian President Vladimir Putin’s unprovoked invasion, </w:t>
      </w:r>
      <w:r w:rsidRPr="00BB2B36">
        <w:rPr>
          <w:rStyle w:val="StyleUnderline"/>
        </w:rPr>
        <w:t>a similar disaster is brewing in the Pacific</w:t>
      </w:r>
      <w:r w:rsidRPr="00BB2B36">
        <w:t xml:space="preserve">. </w:t>
      </w:r>
      <w:r w:rsidRPr="00BB2B36">
        <w:rPr>
          <w:rStyle w:val="StyleUnderline"/>
        </w:rPr>
        <w:t>Taking a page from Putin’s playbook, the</w:t>
      </w:r>
      <w:r w:rsidRPr="00BB2B36">
        <w:t xml:space="preserve"> Chinese Communist Party, or </w:t>
      </w:r>
      <w:r w:rsidRPr="00BB2B36">
        <w:rPr>
          <w:rStyle w:val="StyleUnderline"/>
        </w:rPr>
        <w:t>CCP</w:t>
      </w:r>
      <w:r w:rsidRPr="00BB2B36">
        <w:t xml:space="preserve">, </w:t>
      </w:r>
      <w:r w:rsidRPr="00BB2B36">
        <w:rPr>
          <w:rStyle w:val="StyleUnderline"/>
        </w:rPr>
        <w:t>is methodically assembling combat power to coerce or conquer the free people of Taiwan</w:t>
      </w:r>
      <w:r w:rsidRPr="00BB2B36">
        <w:t xml:space="preserve">. </w:t>
      </w:r>
      <w:r w:rsidRPr="00BB2B36">
        <w:rPr>
          <w:rStyle w:val="StyleUnderline"/>
        </w:rPr>
        <w:t>Preventing that from happening will require Washington to learn the right lessons from</w:t>
      </w:r>
      <w:r w:rsidRPr="00BB2B36">
        <w:t xml:space="preserve"> the disaster in </w:t>
      </w:r>
      <w:r w:rsidRPr="00BB2B36">
        <w:rPr>
          <w:rStyle w:val="StyleUnderline"/>
        </w:rPr>
        <w:t>Ukraine</w:t>
      </w:r>
      <w:r w:rsidRPr="00BB2B36">
        <w:t xml:space="preserve">. </w:t>
      </w:r>
      <w:r w:rsidRPr="00BB2B36">
        <w:rPr>
          <w:rStyle w:val="StyleUnderline"/>
        </w:rPr>
        <w:t xml:space="preserve">Among them is the need for Washington to </w:t>
      </w:r>
      <w:r w:rsidRPr="00BB2B36">
        <w:rPr>
          <w:rStyle w:val="Emphasis"/>
        </w:rPr>
        <w:t>spend less time worrying</w:t>
      </w:r>
      <w:r w:rsidRPr="00BB2B36">
        <w:rPr>
          <w:rStyle w:val="StyleUnderline"/>
        </w:rPr>
        <w:t xml:space="preserve"> about provoking authoritarian bullies and more time working to defend</w:t>
      </w:r>
      <w:r w:rsidRPr="00BB2B36">
        <w:t xml:space="preserve"> threatened </w:t>
      </w:r>
      <w:r w:rsidRPr="00BB2B36">
        <w:rPr>
          <w:rStyle w:val="StyleUnderline"/>
        </w:rPr>
        <w:t>democracies</w:t>
      </w:r>
      <w:r w:rsidRPr="00BB2B36">
        <w:t xml:space="preserve"> before the invasion starts. This is especially critical as U.S. forces are much more likely to be directly involved in a response to coercion against Taiwan. For 25 years, Beijing has pursued a determined strategy featuring military modernization, technological advancements, economic infiltration, cyberattacks and persistent disinformation campaigns. These efforts have focused on building a world-class military, erasing American military supremacy in the seas and skies around Taiwan, and preparing for a potential attack designed to establish CCP dominion over Taiwan. Meanwhile, </w:t>
      </w:r>
      <w:r w:rsidRPr="00BB2B36">
        <w:rPr>
          <w:rStyle w:val="Emphasis"/>
        </w:rPr>
        <w:t>the United States has been distracted</w:t>
      </w:r>
      <w:r w:rsidRPr="00BB2B36">
        <w:t xml:space="preserve"> elsewhere, </w:t>
      </w:r>
      <w:r w:rsidRPr="00BB2B36">
        <w:rPr>
          <w:rStyle w:val="Emphasis"/>
        </w:rPr>
        <w:t>unable to focus its strategic and fiscal efforts on the rising power in China</w:t>
      </w:r>
      <w:r w:rsidRPr="00BB2B36">
        <w:t xml:space="preserve">. </w:t>
      </w:r>
      <w:r w:rsidRPr="00BB2B36">
        <w:rPr>
          <w:rStyle w:val="StyleUnderline"/>
        </w:rPr>
        <w:t>This has been compounded by consistent congressional failures to provide the Pentagon with the timely, sufficient and predictable funding necessary to modernize U.S. forces and maintain sufficient readiness and capacity</w:t>
      </w:r>
      <w:r w:rsidRPr="00BB2B36">
        <w:t xml:space="preserve">. Indeed, </w:t>
      </w:r>
      <w:r w:rsidRPr="00BB2B36">
        <w:rPr>
          <w:rStyle w:val="StyleUnderline"/>
        </w:rPr>
        <w:t>the Department of Defense has received on-time funding only once in the last 13 fiscal years</w:t>
      </w:r>
      <w:r w:rsidRPr="00BB2B36">
        <w:t xml:space="preserve">. Exacerbating these dynamics, </w:t>
      </w:r>
      <w:r w:rsidRPr="00BB2B36">
        <w:rPr>
          <w:rStyle w:val="StyleUnderline"/>
        </w:rPr>
        <w:t>Washington has been slow in addressing serious concerns and specific requests for resources identified by Indo-Pacific Command</w:t>
      </w:r>
      <w:r w:rsidRPr="00BB2B36">
        <w:t xml:space="preserve"> in successive reports to Congress. Just last year, the command again warned that </w:t>
      </w:r>
      <w:r w:rsidRPr="00BB2B36">
        <w:rPr>
          <w:rStyle w:val="StyleUnderline"/>
        </w:rPr>
        <w:t>the military balance of power in the region continues to become “</w:t>
      </w:r>
      <w:r w:rsidRPr="00BB2B36">
        <w:rPr>
          <w:rStyle w:val="Emphasis"/>
        </w:rPr>
        <w:t>more</w:t>
      </w:r>
      <w:r w:rsidRPr="00BB2B36">
        <w:rPr>
          <w:rStyle w:val="StyleUnderline"/>
        </w:rPr>
        <w:t xml:space="preserve"> </w:t>
      </w:r>
      <w:r w:rsidRPr="00BB2B36">
        <w:rPr>
          <w:rStyle w:val="Emphasis"/>
        </w:rPr>
        <w:t>unfavorable</w:t>
      </w:r>
      <w:r w:rsidRPr="00BB2B36">
        <w:rPr>
          <w:rStyle w:val="StyleUnderline"/>
        </w:rPr>
        <w:t>” for America and its allies</w:t>
      </w:r>
      <w:r w:rsidRPr="00BB2B36">
        <w:t>.</w:t>
      </w:r>
    </w:p>
    <w:p w14:paraId="410AD70E" w14:textId="77777777" w:rsidR="00B223CB" w:rsidRPr="00BB2B36" w:rsidRDefault="00B223CB" w:rsidP="00B223CB">
      <w:pPr>
        <w:pStyle w:val="Heading3"/>
        <w:rPr>
          <w:rFonts w:cs="Times New Roman"/>
        </w:rPr>
      </w:pPr>
      <w:r w:rsidRPr="00BB2B36">
        <w:rPr>
          <w:rFonts w:cs="Times New Roman"/>
        </w:rPr>
        <w:t>---xt: Ukraine Thumper</w:t>
      </w:r>
    </w:p>
    <w:p w14:paraId="57E9053B" w14:textId="77777777" w:rsidR="00B223CB" w:rsidRPr="00BB2B36" w:rsidRDefault="00B223CB" w:rsidP="00B223CB">
      <w:pPr>
        <w:pStyle w:val="Heading4"/>
        <w:rPr>
          <w:rFonts w:cs="Times New Roman"/>
        </w:rPr>
      </w:pPr>
      <w:r w:rsidRPr="00BB2B36">
        <w:rPr>
          <w:rFonts w:cs="Times New Roman"/>
        </w:rPr>
        <w:t>Security Cooperation with Ukraine is high now</w:t>
      </w:r>
    </w:p>
    <w:p w14:paraId="780379A3" w14:textId="0BADCE24" w:rsidR="00B223CB" w:rsidRPr="00BB2B36" w:rsidRDefault="00B223CB" w:rsidP="00B223CB">
      <w:r w:rsidRPr="00BB2B36">
        <w:rPr>
          <w:rStyle w:val="Style13ptBold"/>
        </w:rPr>
        <w:t>DoS</w:t>
      </w:r>
      <w:r w:rsidR="00700369">
        <w:rPr>
          <w:rStyle w:val="Style13ptBold"/>
        </w:rPr>
        <w:t xml:space="preserve"> 22</w:t>
      </w:r>
      <w:r w:rsidR="00212E76">
        <w:rPr>
          <w:rStyle w:val="Style13ptBold"/>
        </w:rPr>
        <w:t xml:space="preserve"> </w:t>
      </w:r>
      <w:r w:rsidR="00212E76" w:rsidRPr="00212E76">
        <w:t>(</w:t>
      </w:r>
      <w:r w:rsidRPr="00212E76">
        <w:t xml:space="preserve">US Department </w:t>
      </w:r>
      <w:r w:rsidRPr="00BB2B36">
        <w:t>of State</w:t>
      </w:r>
      <w:r w:rsidR="00212E76">
        <w:t>,</w:t>
      </w:r>
      <w:r w:rsidR="00212E76" w:rsidRPr="00BB2B36">
        <w:t xml:space="preserve"> </w:t>
      </w:r>
      <w:r w:rsidRPr="00BB2B36">
        <w:t>“U.S. Security Cooperation with Ukraine,”</w:t>
      </w:r>
      <w:r w:rsidR="00212E76" w:rsidRPr="00212E76">
        <w:t xml:space="preserve"> </w:t>
      </w:r>
      <w:r w:rsidR="00212E76" w:rsidRPr="00BB2B36">
        <w:t xml:space="preserve">, </w:t>
      </w:r>
      <w:r w:rsidR="00212E76" w:rsidRPr="00700369">
        <w:t>5-6</w:t>
      </w:r>
      <w:r w:rsidR="00212E76" w:rsidRPr="00BB2B36">
        <w:t>-2022</w:t>
      </w:r>
      <w:r w:rsidR="00212E76">
        <w:t>,</w:t>
      </w:r>
      <w:r w:rsidRPr="00BB2B36">
        <w:t xml:space="preserve"> </w:t>
      </w:r>
      <w:hyperlink r:id="rId42" w:history="1">
        <w:r w:rsidR="00700369" w:rsidRPr="002626E5">
          <w:rPr>
            <w:rStyle w:val="Hyperlink"/>
          </w:rPr>
          <w:t>https://www.state.gov/u-s-security-cooperation-with-ukraine/)</w:t>
        </w:r>
      </w:hyperlink>
    </w:p>
    <w:p w14:paraId="385E51B5" w14:textId="77777777" w:rsidR="00B223CB" w:rsidRPr="00BB2B36" w:rsidRDefault="00B223CB" w:rsidP="00B223CB">
      <w:r w:rsidRPr="00BB2B36">
        <w:rPr>
          <w:rStyle w:val="StyleUnderline"/>
        </w:rPr>
        <w:t>The United States, our allies</w:t>
      </w:r>
      <w:r w:rsidRPr="00BB2B36">
        <w:t xml:space="preserve">, and our partners worldwide </w:t>
      </w:r>
      <w:r w:rsidRPr="00BB2B36">
        <w:rPr>
          <w:rStyle w:val="StyleUnderline"/>
        </w:rPr>
        <w:t>are united in support of Ukraine</w:t>
      </w:r>
      <w:r w:rsidRPr="00BB2B36">
        <w:t xml:space="preserve"> in response to Russia’s premeditated, unprovoked, and unjustified war against Ukraine.  We have not forgotten Russia’s earlier aggression in eastern Ukraine and occupation following its unlawful seizure of Crimea in 2014. The United States reaffirms its unwavering support for Ukraine’s sovereignty and territorial integrity within its internationally recognized borders, extending to its territorial waters. Ukraine is a key regional strategic partner that has undertaken significant efforts to modernize its military and increase its interoperability with NATO. It remains an urgent security assistance priority to provide Ukraine the equipment it needs to defend itself against Russia’s war against Ukraine. </w:t>
      </w:r>
      <w:r w:rsidRPr="00BB2B36">
        <w:rPr>
          <w:rStyle w:val="StyleUnderline"/>
        </w:rPr>
        <w:t>Since January 2021, the United States has invested more than $4.5 billion in security assistance</w:t>
      </w:r>
      <w:r w:rsidRPr="00BB2B36">
        <w:t xml:space="preserve"> to demonstrate our enduring and steadfast commitment to Ukraine’s sovereignty and territorial integrity. </w:t>
      </w:r>
      <w:r w:rsidRPr="00BB2B36">
        <w:rPr>
          <w:rStyle w:val="StyleUnderline"/>
        </w:rPr>
        <w:t>This includes more than $3.8 billion since Russia’s launched its</w:t>
      </w:r>
      <w:r w:rsidRPr="00BB2B36">
        <w:t xml:space="preserve"> premeditated, unprovoked, and brutal </w:t>
      </w:r>
      <w:r w:rsidRPr="00BB2B36">
        <w:rPr>
          <w:rStyle w:val="StyleUnderline"/>
        </w:rPr>
        <w:t>war against Ukraine</w:t>
      </w:r>
      <w:r w:rsidRPr="00BB2B36">
        <w:t xml:space="preserve"> on February 24. Since 2014, the United States has provided more than $6.5 billion in security assistance for training and equipment to help Ukraine preserve its territorial integrity, secure its borders, and improve interoperability with NATO.</w:t>
      </w:r>
    </w:p>
    <w:p w14:paraId="15717163" w14:textId="77777777" w:rsidR="00B223CB" w:rsidRPr="00BB2B36" w:rsidRDefault="00B223CB" w:rsidP="00B223CB">
      <w:r w:rsidRPr="00BB2B36">
        <w:rPr>
          <w:rStyle w:val="StyleUnderline"/>
        </w:rPr>
        <w:t>United States security assistance committed to Ukraine includes</w:t>
      </w:r>
      <w:r w:rsidRPr="00BB2B36">
        <w:t>:</w:t>
      </w:r>
    </w:p>
    <w:p w14:paraId="3C179445" w14:textId="77777777" w:rsidR="00B223CB" w:rsidRPr="00BB2B36" w:rsidRDefault="00B223CB" w:rsidP="00B223CB">
      <w:r w:rsidRPr="00BB2B36">
        <w:t xml:space="preserve">Over 1,400 Stinger </w:t>
      </w:r>
      <w:r w:rsidRPr="00BB2B36">
        <w:rPr>
          <w:rStyle w:val="StyleUnderline"/>
        </w:rPr>
        <w:t>anti-aircraft systems</w:t>
      </w:r>
      <w:r w:rsidRPr="00BB2B36">
        <w:t>;</w:t>
      </w:r>
    </w:p>
    <w:p w14:paraId="6F9FE278" w14:textId="77777777" w:rsidR="00B223CB" w:rsidRPr="00BB2B36" w:rsidRDefault="00B223CB" w:rsidP="00B223CB">
      <w:r w:rsidRPr="00BB2B36">
        <w:t xml:space="preserve">Over 5,500 Javelin </w:t>
      </w:r>
      <w:r w:rsidRPr="00BB2B36">
        <w:rPr>
          <w:rStyle w:val="StyleUnderline"/>
        </w:rPr>
        <w:t>anti-armor systems</w:t>
      </w:r>
      <w:r w:rsidRPr="00BB2B36">
        <w:t>;</w:t>
      </w:r>
    </w:p>
    <w:p w14:paraId="63C019C4" w14:textId="77777777" w:rsidR="00B223CB" w:rsidRPr="00BB2B36" w:rsidRDefault="00B223CB" w:rsidP="00B223CB">
      <w:r w:rsidRPr="00BB2B36">
        <w:t xml:space="preserve">Over 14,000 </w:t>
      </w:r>
      <w:r w:rsidRPr="00BB2B36">
        <w:rPr>
          <w:rStyle w:val="StyleUnderline"/>
        </w:rPr>
        <w:t>other anti-armor systems</w:t>
      </w:r>
      <w:r w:rsidRPr="00BB2B36">
        <w:t>;</w:t>
      </w:r>
    </w:p>
    <w:p w14:paraId="5BA95DED" w14:textId="77777777" w:rsidR="00B223CB" w:rsidRPr="00BB2B36" w:rsidRDefault="00B223CB" w:rsidP="00B223CB">
      <w:r w:rsidRPr="00BB2B36">
        <w:t xml:space="preserve">Over 700 </w:t>
      </w:r>
      <w:r w:rsidRPr="00BB2B36">
        <w:rPr>
          <w:rStyle w:val="StyleUnderline"/>
        </w:rPr>
        <w:t>Switchblade</w:t>
      </w:r>
      <w:r w:rsidRPr="00BB2B36">
        <w:t xml:space="preserve"> Tactical Unmanned </w:t>
      </w:r>
      <w:r w:rsidRPr="00BB2B36">
        <w:rPr>
          <w:rStyle w:val="StyleUnderline"/>
        </w:rPr>
        <w:t>Aerial Systems</w:t>
      </w:r>
      <w:r w:rsidRPr="00BB2B36">
        <w:t>;</w:t>
      </w:r>
    </w:p>
    <w:p w14:paraId="0B853241" w14:textId="77777777" w:rsidR="00B223CB" w:rsidRPr="00BB2B36" w:rsidRDefault="00B223CB" w:rsidP="00B223CB">
      <w:r w:rsidRPr="00BB2B36">
        <w:t xml:space="preserve">90 155mm Howitzers and 184,000 155mm </w:t>
      </w:r>
      <w:r w:rsidRPr="00BB2B36">
        <w:rPr>
          <w:rStyle w:val="StyleUnderline"/>
        </w:rPr>
        <w:t>artillery rounds</w:t>
      </w:r>
      <w:r w:rsidRPr="00BB2B36">
        <w:t>;</w:t>
      </w:r>
    </w:p>
    <w:p w14:paraId="0FE5A356" w14:textId="77777777" w:rsidR="00B223CB" w:rsidRPr="00BB2B36" w:rsidRDefault="00B223CB" w:rsidP="00B223CB">
      <w:r w:rsidRPr="00BB2B36">
        <w:t xml:space="preserve">72 Tactical Vehicles to tow 155mm </w:t>
      </w:r>
      <w:r w:rsidRPr="00BB2B36">
        <w:rPr>
          <w:rStyle w:val="StyleUnderline"/>
        </w:rPr>
        <w:t>Howitzers</w:t>
      </w:r>
      <w:r w:rsidRPr="00BB2B36">
        <w:t>;</w:t>
      </w:r>
    </w:p>
    <w:p w14:paraId="77B7C4CC" w14:textId="77777777" w:rsidR="00B223CB" w:rsidRPr="00BB2B36" w:rsidRDefault="00B223CB" w:rsidP="00B223CB">
      <w:r w:rsidRPr="00BB2B36">
        <w:t xml:space="preserve">16 Mi-17 </w:t>
      </w:r>
      <w:r w:rsidRPr="00BB2B36">
        <w:rPr>
          <w:rStyle w:val="StyleUnderline"/>
        </w:rPr>
        <w:t>helicopters</w:t>
      </w:r>
      <w:r w:rsidRPr="00BB2B36">
        <w:t>;</w:t>
      </w:r>
    </w:p>
    <w:p w14:paraId="6005CCE7" w14:textId="77777777" w:rsidR="00B223CB" w:rsidRPr="00BB2B36" w:rsidRDefault="00B223CB" w:rsidP="00B223CB">
      <w:r w:rsidRPr="00BB2B36">
        <w:t xml:space="preserve">Hundreds of </w:t>
      </w:r>
      <w:r w:rsidRPr="00BB2B36">
        <w:rPr>
          <w:rStyle w:val="StyleUnderline"/>
        </w:rPr>
        <w:t>Armored</w:t>
      </w:r>
      <w:r w:rsidRPr="00BB2B36">
        <w:t xml:space="preserve"> High Mobility Multipurpose Wheeled </w:t>
      </w:r>
      <w:r w:rsidRPr="00BB2B36">
        <w:rPr>
          <w:rStyle w:val="StyleUnderline"/>
        </w:rPr>
        <w:t>Vehicles</w:t>
      </w:r>
      <w:r w:rsidRPr="00BB2B36">
        <w:t>;</w:t>
      </w:r>
    </w:p>
    <w:p w14:paraId="5992B16D" w14:textId="77777777" w:rsidR="00B223CB" w:rsidRPr="00BB2B36" w:rsidRDefault="00B223CB" w:rsidP="00B223CB">
      <w:r w:rsidRPr="00BB2B36">
        <w:t>200 M113 Armored Personnel Carriers;</w:t>
      </w:r>
    </w:p>
    <w:p w14:paraId="6BAD97EF" w14:textId="77777777" w:rsidR="00B223CB" w:rsidRPr="00BB2B36" w:rsidRDefault="00B223CB" w:rsidP="00B223CB">
      <w:r w:rsidRPr="00BB2B36">
        <w:t xml:space="preserve">Over 7,000 </w:t>
      </w:r>
      <w:r w:rsidRPr="00BB2B36">
        <w:rPr>
          <w:rStyle w:val="StyleUnderline"/>
        </w:rPr>
        <w:t>small arms</w:t>
      </w:r>
      <w:r w:rsidRPr="00BB2B36">
        <w:t>;</w:t>
      </w:r>
    </w:p>
    <w:p w14:paraId="7DAA96E5" w14:textId="77777777" w:rsidR="00B223CB" w:rsidRPr="00BB2B36" w:rsidRDefault="00B223CB" w:rsidP="00B223CB">
      <w:r w:rsidRPr="00BB2B36">
        <w:t>Over 50,000,000 rounds of ammunition;</w:t>
      </w:r>
    </w:p>
    <w:p w14:paraId="146BBEC3" w14:textId="77777777" w:rsidR="00B223CB" w:rsidRPr="00BB2B36" w:rsidRDefault="00B223CB" w:rsidP="00B223CB">
      <w:r w:rsidRPr="00BB2B36">
        <w:t xml:space="preserve">75,000 sets of </w:t>
      </w:r>
      <w:r w:rsidRPr="00BB2B36">
        <w:rPr>
          <w:rStyle w:val="StyleUnderline"/>
        </w:rPr>
        <w:t>body armor and helmets</w:t>
      </w:r>
      <w:r w:rsidRPr="00BB2B36">
        <w:t>;</w:t>
      </w:r>
    </w:p>
    <w:p w14:paraId="04820427" w14:textId="77777777" w:rsidR="00B223CB" w:rsidRPr="00BB2B36" w:rsidRDefault="00B223CB" w:rsidP="00B223CB">
      <w:r w:rsidRPr="00BB2B36">
        <w:rPr>
          <w:rStyle w:val="StyleUnderline"/>
        </w:rPr>
        <w:t>Laser-guided rocket systems</w:t>
      </w:r>
      <w:r w:rsidRPr="00BB2B36">
        <w:t>;</w:t>
      </w:r>
    </w:p>
    <w:p w14:paraId="0AE60052" w14:textId="77777777" w:rsidR="00B223CB" w:rsidRPr="00BB2B36" w:rsidRDefault="00B223CB" w:rsidP="00B223CB">
      <w:r w:rsidRPr="00BB2B36">
        <w:t>Puma Unmanned Aerial Systems;</w:t>
      </w:r>
    </w:p>
    <w:p w14:paraId="34A70D73" w14:textId="77777777" w:rsidR="00B223CB" w:rsidRPr="00BB2B36" w:rsidRDefault="00B223CB" w:rsidP="00B223CB">
      <w:r w:rsidRPr="00BB2B36">
        <w:t>Phoenix Ghost Tactical Unmanned Aerial Systems;</w:t>
      </w:r>
    </w:p>
    <w:p w14:paraId="07BBCF72" w14:textId="77777777" w:rsidR="00B223CB" w:rsidRPr="00BB2B36" w:rsidRDefault="00B223CB" w:rsidP="00B223CB">
      <w:r w:rsidRPr="00BB2B36">
        <w:t>Unmanned Coastal Defense Vessels;</w:t>
      </w:r>
    </w:p>
    <w:p w14:paraId="4B11F3A6" w14:textId="77777777" w:rsidR="00B223CB" w:rsidRPr="00BB2B36" w:rsidRDefault="00B223CB" w:rsidP="00B223CB">
      <w:r w:rsidRPr="00BB2B36">
        <w:t>17 counter-</w:t>
      </w:r>
      <w:r w:rsidRPr="00BB2B36">
        <w:rPr>
          <w:rStyle w:val="StyleUnderline"/>
        </w:rPr>
        <w:t>artillery radars</w:t>
      </w:r>
      <w:r w:rsidRPr="00BB2B36">
        <w:t>;</w:t>
      </w:r>
    </w:p>
    <w:p w14:paraId="0ABCF9BB" w14:textId="77777777" w:rsidR="00B223CB" w:rsidRPr="00BB2B36" w:rsidRDefault="00B223CB" w:rsidP="00B223CB">
      <w:r w:rsidRPr="00BB2B36">
        <w:t xml:space="preserve">Four </w:t>
      </w:r>
      <w:r w:rsidRPr="00BB2B36">
        <w:rPr>
          <w:rStyle w:val="StyleUnderline"/>
        </w:rPr>
        <w:t>counter-mortar radars</w:t>
      </w:r>
      <w:r w:rsidRPr="00BB2B36">
        <w:t>;</w:t>
      </w:r>
    </w:p>
    <w:p w14:paraId="0EC526EB" w14:textId="77777777" w:rsidR="00B223CB" w:rsidRPr="00BB2B36" w:rsidRDefault="00B223CB" w:rsidP="00B223CB">
      <w:r w:rsidRPr="00BB2B36">
        <w:t xml:space="preserve">Two air </w:t>
      </w:r>
      <w:r w:rsidRPr="00BB2B36">
        <w:rPr>
          <w:rStyle w:val="StyleUnderline"/>
        </w:rPr>
        <w:t>surveillance radars</w:t>
      </w:r>
      <w:r w:rsidRPr="00BB2B36">
        <w:t>;</w:t>
      </w:r>
    </w:p>
    <w:p w14:paraId="3C72D0C0" w14:textId="77777777" w:rsidR="00B223CB" w:rsidRPr="00BB2B36" w:rsidRDefault="00B223CB" w:rsidP="00B223CB">
      <w:r w:rsidRPr="00BB2B36">
        <w:t xml:space="preserve">M18A1 Claymore </w:t>
      </w:r>
      <w:r w:rsidRPr="00BB2B36">
        <w:rPr>
          <w:rStyle w:val="StyleUnderline"/>
        </w:rPr>
        <w:t>anti-personnel munitions</w:t>
      </w:r>
      <w:r w:rsidRPr="00BB2B36">
        <w:t>;</w:t>
      </w:r>
    </w:p>
    <w:p w14:paraId="1BBF2540" w14:textId="77777777" w:rsidR="00B223CB" w:rsidRPr="00BB2B36" w:rsidRDefault="00B223CB" w:rsidP="00B223CB">
      <w:r w:rsidRPr="00BB2B36">
        <w:t xml:space="preserve">C-4 explosives and </w:t>
      </w:r>
      <w:r w:rsidRPr="00BB2B36">
        <w:rPr>
          <w:rStyle w:val="StyleUnderline"/>
        </w:rPr>
        <w:t>demolition equipment</w:t>
      </w:r>
      <w:r w:rsidRPr="00BB2B36">
        <w:t xml:space="preserve"> for obstacle clearing;</w:t>
      </w:r>
    </w:p>
    <w:p w14:paraId="0F04D761" w14:textId="77777777" w:rsidR="00B223CB" w:rsidRPr="00BB2B36" w:rsidRDefault="00B223CB" w:rsidP="00B223CB">
      <w:r w:rsidRPr="00BB2B36">
        <w:rPr>
          <w:rStyle w:val="StyleUnderline"/>
        </w:rPr>
        <w:t>Tactical secure communications systems</w:t>
      </w:r>
      <w:r w:rsidRPr="00BB2B36">
        <w:t>;</w:t>
      </w:r>
    </w:p>
    <w:p w14:paraId="47C75085" w14:textId="77777777" w:rsidR="00B223CB" w:rsidRPr="00BB2B36" w:rsidRDefault="00B223CB" w:rsidP="00B223CB">
      <w:r w:rsidRPr="00BB2B36">
        <w:t xml:space="preserve">Night vision devices, thermal imagery systems, optics, and </w:t>
      </w:r>
      <w:r w:rsidRPr="00BB2B36">
        <w:rPr>
          <w:rStyle w:val="StyleUnderline"/>
        </w:rPr>
        <w:t>laser rangefinders</w:t>
      </w:r>
      <w:r w:rsidRPr="00BB2B36">
        <w:t>;</w:t>
      </w:r>
    </w:p>
    <w:p w14:paraId="4468E591" w14:textId="77777777" w:rsidR="00B223CB" w:rsidRPr="00BB2B36" w:rsidRDefault="00B223CB" w:rsidP="00B223CB">
      <w:r w:rsidRPr="00BB2B36">
        <w:t xml:space="preserve">Commercial </w:t>
      </w:r>
      <w:r w:rsidRPr="00BB2B36">
        <w:rPr>
          <w:rStyle w:val="StyleUnderline"/>
        </w:rPr>
        <w:t>satellite imagery services</w:t>
      </w:r>
      <w:r w:rsidRPr="00BB2B36">
        <w:t>;</w:t>
      </w:r>
    </w:p>
    <w:p w14:paraId="073BD10F" w14:textId="77777777" w:rsidR="00B223CB" w:rsidRPr="00BB2B36" w:rsidRDefault="00B223CB" w:rsidP="00B223CB">
      <w:r w:rsidRPr="00BB2B36">
        <w:t xml:space="preserve">Explosive ordnance </w:t>
      </w:r>
      <w:r w:rsidRPr="00BB2B36">
        <w:rPr>
          <w:rStyle w:val="StyleUnderline"/>
        </w:rPr>
        <w:t>disposal protective gear</w:t>
      </w:r>
      <w:r w:rsidRPr="00BB2B36">
        <w:t>;</w:t>
      </w:r>
    </w:p>
    <w:p w14:paraId="1CCFD6B6" w14:textId="77777777" w:rsidR="00B223CB" w:rsidRPr="00BB2B36" w:rsidRDefault="00B223CB" w:rsidP="00B223CB">
      <w:r w:rsidRPr="00BB2B36">
        <w:t xml:space="preserve">Chemical, Biological, Radiological, Nuclear </w:t>
      </w:r>
      <w:r w:rsidRPr="00BB2B36">
        <w:rPr>
          <w:rStyle w:val="StyleUnderline"/>
        </w:rPr>
        <w:t>protective equipment</w:t>
      </w:r>
      <w:r w:rsidRPr="00BB2B36">
        <w:t>;</w:t>
      </w:r>
    </w:p>
    <w:p w14:paraId="6C6CC8AD" w14:textId="77777777" w:rsidR="00B223CB" w:rsidRPr="00BB2B36" w:rsidRDefault="00B223CB" w:rsidP="00B223CB">
      <w:r w:rsidRPr="00BB2B36">
        <w:rPr>
          <w:rStyle w:val="StyleUnderline"/>
        </w:rPr>
        <w:t>Medical supplies</w:t>
      </w:r>
      <w:r w:rsidRPr="00BB2B36">
        <w:t xml:space="preserve"> to include first aid kits;</w:t>
      </w:r>
    </w:p>
    <w:p w14:paraId="245B7668" w14:textId="77777777" w:rsidR="00B223CB" w:rsidRPr="00BB2B36" w:rsidRDefault="00B223CB" w:rsidP="00B223CB">
      <w:r w:rsidRPr="00BB2B36">
        <w:rPr>
          <w:rStyle w:val="StyleUnderline"/>
        </w:rPr>
        <w:t>Electronic jamming</w:t>
      </w:r>
      <w:r w:rsidRPr="00BB2B36">
        <w:t xml:space="preserve"> equipment;</w:t>
      </w:r>
    </w:p>
    <w:p w14:paraId="63DA3A70" w14:textId="77777777" w:rsidR="00B223CB" w:rsidRPr="00BB2B36" w:rsidRDefault="00B223CB" w:rsidP="00B223CB">
      <w:r w:rsidRPr="00BB2B36">
        <w:rPr>
          <w:rStyle w:val="StyleUnderline"/>
        </w:rPr>
        <w:t>Field equipment</w:t>
      </w:r>
      <w:r w:rsidRPr="00BB2B36">
        <w:t xml:space="preserve"> and spare parts.</w:t>
      </w:r>
    </w:p>
    <w:p w14:paraId="4600BF8A" w14:textId="77777777" w:rsidR="00B223CB" w:rsidRPr="00BB2B36" w:rsidRDefault="00B223CB" w:rsidP="00B223CB">
      <w:r w:rsidRPr="00BB2B36">
        <w:rPr>
          <w:rStyle w:val="StyleUnderline"/>
        </w:rPr>
        <w:t>Presidential Drawdown Authority</w:t>
      </w:r>
      <w:r w:rsidRPr="00BB2B36">
        <w:t xml:space="preserve"> (PDA)</w:t>
      </w:r>
    </w:p>
    <w:p w14:paraId="25C0FDB5" w14:textId="77777777" w:rsidR="00B223CB" w:rsidRPr="00BB2B36" w:rsidRDefault="00B223CB" w:rsidP="00B223CB">
      <w:r w:rsidRPr="00BB2B36">
        <w:t>Pursuant to a delegation by the President, we have used the emergency Presidential Drawdown Authority on eight occasions since September 2021 to provide Ukraine $3.4 billion in military assistance directly from DoD stockpiles.</w:t>
      </w:r>
    </w:p>
    <w:p w14:paraId="0DE61A07" w14:textId="77777777" w:rsidR="00B223CB" w:rsidRPr="00BB2B36" w:rsidRDefault="00B223CB" w:rsidP="00B223CB">
      <w:pPr>
        <w:pStyle w:val="Heading3"/>
        <w:rPr>
          <w:rFonts w:cs="Times New Roman"/>
        </w:rPr>
      </w:pPr>
      <w:r w:rsidRPr="00BB2B36">
        <w:rPr>
          <w:rFonts w:cs="Times New Roman"/>
        </w:rPr>
        <w:t>---xt: Not Zero-Sum</w:t>
      </w:r>
    </w:p>
    <w:p w14:paraId="4F814161" w14:textId="77777777" w:rsidR="00B223CB" w:rsidRPr="00BB2B36" w:rsidRDefault="00B223CB" w:rsidP="00B223CB">
      <w:pPr>
        <w:pStyle w:val="Heading4"/>
        <w:rPr>
          <w:rFonts w:cs="Times New Roman"/>
        </w:rPr>
      </w:pPr>
      <w:r w:rsidRPr="00BB2B36">
        <w:rPr>
          <w:rFonts w:cs="Times New Roman"/>
        </w:rPr>
        <w:t xml:space="preserve">The US </w:t>
      </w:r>
      <w:r w:rsidRPr="004B1A1A">
        <w:rPr>
          <w:rFonts w:cs="Times New Roman"/>
          <w:u w:val="single"/>
        </w:rPr>
        <w:t>can</w:t>
      </w:r>
      <w:r w:rsidRPr="00BB2B36">
        <w:rPr>
          <w:rFonts w:cs="Times New Roman"/>
        </w:rPr>
        <w:t xml:space="preserve"> focus on both regions at once</w:t>
      </w:r>
    </w:p>
    <w:p w14:paraId="5D504F62" w14:textId="5F4AFD3F" w:rsidR="00B223CB" w:rsidRPr="00BB2B36" w:rsidRDefault="00B223CB" w:rsidP="00B223CB">
      <w:r w:rsidRPr="00BB2B36">
        <w:rPr>
          <w:rStyle w:val="Style13ptBold"/>
        </w:rPr>
        <w:t>Kroenig 22</w:t>
      </w:r>
      <w:r w:rsidRPr="00BB2B36">
        <w:t xml:space="preserve"> </w:t>
      </w:r>
      <w:r w:rsidR="00212E76">
        <w:t xml:space="preserve">(Matthew Security, </w:t>
      </w:r>
      <w:r w:rsidRPr="00BB2B36">
        <w:t xml:space="preserve">deputy director of the Atlantic Council’s Scowcroft Center for Strategy and Security and a professor in the Department of Government and the Edmund A. Walsh School of Foreign Service at Georgetown University, “Washington Must Prepare for War With Both Russia and China,” </w:t>
      </w:r>
      <w:r w:rsidRPr="00BB2B36">
        <w:rPr>
          <w:i/>
          <w:iCs/>
        </w:rPr>
        <w:t>Foreign Policy</w:t>
      </w:r>
      <w:r w:rsidRPr="00BB2B36">
        <w:t>,</w:t>
      </w:r>
      <w:r w:rsidR="00212E76">
        <w:t xml:space="preserve"> 2022,</w:t>
      </w:r>
      <w:r w:rsidRPr="00BB2B36">
        <w:t xml:space="preserve"> </w:t>
      </w:r>
      <w:hyperlink r:id="rId43" w:history="1">
        <w:r w:rsidR="00212E76" w:rsidRPr="002626E5">
          <w:rPr>
            <w:rStyle w:val="Hyperlink"/>
          </w:rPr>
          <w:t>https://foreignpolicy.com/2022/02/18/us-russia-china-war-nato-quadrilateral-security-dialogue/)</w:t>
        </w:r>
      </w:hyperlink>
    </w:p>
    <w:p w14:paraId="6D025743" w14:textId="77777777" w:rsidR="00B223CB" w:rsidRPr="00BB2B36" w:rsidRDefault="00B223CB" w:rsidP="00B223CB">
      <w:r w:rsidRPr="00BB2B36">
        <w:t xml:space="preserve">As Russia threatens the largest land invasion in Europe since World War II, the most consequential strategic question of the 21st century is becoming clear: </w:t>
      </w:r>
      <w:r w:rsidRPr="00BB2B36">
        <w:rPr>
          <w:rStyle w:val="StyleUnderline"/>
        </w:rPr>
        <w:t>How can the United States</w:t>
      </w:r>
      <w:r w:rsidRPr="00BB2B36">
        <w:t xml:space="preserve"> </w:t>
      </w:r>
      <w:r w:rsidRPr="00BB2B36">
        <w:rPr>
          <w:rStyle w:val="StyleUnderline"/>
        </w:rPr>
        <w:t>manage</w:t>
      </w:r>
      <w:r w:rsidRPr="00BB2B36">
        <w:t xml:space="preserve"> two revisionist, autocratic, nuclear-armed great powers (</w:t>
      </w:r>
      <w:r w:rsidRPr="00BB2B36">
        <w:rPr>
          <w:rStyle w:val="StyleUnderline"/>
        </w:rPr>
        <w:t>Russia and China</w:t>
      </w:r>
      <w:r w:rsidRPr="00BB2B36">
        <w:t xml:space="preserve">) </w:t>
      </w:r>
      <w:r w:rsidRPr="00BB2B36">
        <w:rPr>
          <w:rStyle w:val="StyleUnderline"/>
        </w:rPr>
        <w:t>simultaneously?</w:t>
      </w:r>
      <w:r w:rsidRPr="00BB2B36">
        <w:t xml:space="preserve"> </w:t>
      </w:r>
      <w:r w:rsidRPr="00BB2B36">
        <w:rPr>
          <w:rStyle w:val="StyleUnderline"/>
        </w:rPr>
        <w:t>The answer, according to many</w:t>
      </w:r>
      <w:r w:rsidRPr="00BB2B36">
        <w:t xml:space="preserve"> politicians and </w:t>
      </w:r>
      <w:r w:rsidRPr="00BB2B36">
        <w:rPr>
          <w:rStyle w:val="StyleUnderline"/>
        </w:rPr>
        <w:t>defense experts, is that Washington must moderate its response to Russia in Europe to focus on</w:t>
      </w:r>
      <w:r w:rsidRPr="00BB2B36">
        <w:t xml:space="preserve"> the greater threat posed by </w:t>
      </w:r>
      <w:r w:rsidRPr="00BB2B36">
        <w:rPr>
          <w:rStyle w:val="StyleUnderline"/>
        </w:rPr>
        <w:t>China</w:t>
      </w:r>
      <w:r w:rsidRPr="00BB2B36">
        <w:t xml:space="preserve"> in the Indo-Pacific. </w:t>
      </w:r>
      <w:r w:rsidRPr="00BB2B36">
        <w:rPr>
          <w:rStyle w:val="Emphasis"/>
        </w:rPr>
        <w:t>This would be a mistake</w:t>
      </w:r>
      <w:r w:rsidRPr="00BB2B36">
        <w:t xml:space="preserve">. </w:t>
      </w:r>
      <w:r w:rsidRPr="00BB2B36">
        <w:rPr>
          <w:rStyle w:val="Emphasis"/>
        </w:rPr>
        <w:t xml:space="preserve">The United States </w:t>
      </w:r>
      <w:r w:rsidRPr="00BB2B36">
        <w:t xml:space="preserve">remains the world’s leading power with global interests, and it </w:t>
      </w:r>
      <w:r w:rsidRPr="00BB2B36">
        <w:rPr>
          <w:rStyle w:val="Emphasis"/>
        </w:rPr>
        <w:t>cannot afford to choose between Europe and the Indo-Pacific</w:t>
      </w:r>
      <w:r w:rsidRPr="00BB2B36">
        <w:t xml:space="preserve">. Instead, </w:t>
      </w:r>
      <w:r w:rsidRPr="00BB2B36">
        <w:rPr>
          <w:rStyle w:val="StyleUnderline"/>
        </w:rPr>
        <w:t>Washington</w:t>
      </w:r>
      <w:r w:rsidRPr="00BB2B36">
        <w:t xml:space="preserve"> and its allies </w:t>
      </w:r>
      <w:r w:rsidRPr="00BB2B36">
        <w:rPr>
          <w:rStyle w:val="StyleUnderline"/>
        </w:rPr>
        <w:t>should develop a defense strategy capable of deterring and, if necessary, defeating Russia and China at the same time</w:t>
      </w:r>
      <w:r w:rsidRPr="00BB2B36">
        <w:t xml:space="preserve">. In recent weeks, Biden has sent several thousand U.S. troops to reinforce NATO’s eastern flank—and for good reason. A major war in Ukraine could spill across international boundaries and threaten the seven NATO allies that border Russia, Belarus, and Ukraine. Moreover, if Russian President Vladimir Putin succeeds in Ukraine, why would he stop there? Putin has shown a clear interest in resurrecting the former Russian Empire, and other vulnerable Eastern European countries—Poland, Romania, or the Baltic states—might be next. A successful Russian incursion into a NATO ally’s territory could mean the end of the Western alliance and the credibility of U.S. security commitments globally. The threat posed by China is also serious. Adm. Philip Davidson, former commander of U.S. Indo-Pacific Command, predicted China could invade Taiwan within the next six years. This is a war the United States might lose. If China succeeds in taking Taiwan, it would be well on its way to disrupting the U.S.-led order in Asia, with an eye to doing the same globally. Moreover, Russia and China are increasingly working together. As this month’s summit between Putin and Chinese President Xi Jinping shows, Moscow and Beijing are forging a closer strategic partnership, including on military matters. These dictators could coordinate dual attacks on the U.S. alliance structure or opportunistically seize on the distraction provided by the other’s aggression. In other words, there is a serious risk of simultaneous major-power wars in both Europe and the Indo-Pacific. To address this problem, many have proposed answers that simply will not work. The Biden administration initially hoped to put relations with Russia on a “stable and predictable” footing to focus on China, but Putin had other ideas, as the world is now seeing in Ukraine. Unfortunately, Washington does not get to decide how its adversaries sequence their aggression. Others have expressed hope that Washington can peel these powers apart or even align with Russia against China, but these are not realistic solutions. The misguided view gaining the most recent acceptance, however, is that Washington should simply choose the Indo-Pacific over Europe. Politicians and experts argue that the United States lacks the resources to take on both Russia and China. They point to China’s power and Asia’s wealth and argue that Asia should be the priority. While Washington pivots to Asia, wealthy European countries, such as Germany, should step up to provide for NATO’s defense. Indeed, the Biden administration’s National Defense Strategy, which has been delayed due to the Ukraine crisis, is expected to focus on China without offering a clear solution to the two-front-war problem. A good strategy starts with clear goals—and Washington’s objectives are to maintain peace and stability in both Europe and Asia. </w:t>
      </w:r>
      <w:r w:rsidRPr="00BB2B36">
        <w:rPr>
          <w:rStyle w:val="StyleUnderline"/>
        </w:rPr>
        <w:t>A good strategy</w:t>
      </w:r>
      <w:r w:rsidRPr="00BB2B36">
        <w:t xml:space="preserve">, however, </w:t>
      </w:r>
      <w:r w:rsidRPr="00BB2B36">
        <w:rPr>
          <w:rStyle w:val="StyleUnderline"/>
        </w:rPr>
        <w:t xml:space="preserve">starts with clear goals, and Washington’s objectives are to maintain peace and stability in </w:t>
      </w:r>
      <w:r w:rsidRPr="00BB2B36">
        <w:rPr>
          <w:rStyle w:val="Emphasis"/>
        </w:rPr>
        <w:t>both</w:t>
      </w:r>
      <w:r w:rsidRPr="00BB2B36">
        <w:rPr>
          <w:rStyle w:val="StyleUnderline"/>
        </w:rPr>
        <w:t xml:space="preserve"> Europe and Asia</w:t>
      </w:r>
      <w:r w:rsidRPr="00BB2B36">
        <w:t>. U</w:t>
      </w:r>
      <w:r w:rsidRPr="00BB2B36">
        <w:rPr>
          <w:rStyle w:val="StyleUnderline"/>
        </w:rPr>
        <w:t>.S. interests in Europe are too significant to let them be worked out solely between Putin and the United States’ European allies</w:t>
      </w:r>
      <w:r w:rsidRPr="00BB2B36">
        <w:t xml:space="preserve">. Indeed, the European Union, not Asia, is the United States’ largest trade and investment partner, and this imbalance is much starker when China (which the United States seeks greater economic decoupling from), is removed from the equation. Furthermore, China has conducted military exercises in Europe and the Middle East. Competing with China militarily means competing globally, not just in Asia. In addition, Xi is gauging U.S. resolve, and a weak response in Ukraine might make a Chinese move on Taiwan more likely. Moreover, </w:t>
      </w:r>
      <w:r w:rsidRPr="00BB2B36">
        <w:rPr>
          <w:rStyle w:val="Emphasis"/>
        </w:rPr>
        <w:t>the United States is not France</w:t>
      </w:r>
      <w:r w:rsidRPr="00BB2B36">
        <w:rPr>
          <w:rStyle w:val="StyleUnderline"/>
        </w:rPr>
        <w:t xml:space="preserve">; it is </w:t>
      </w:r>
      <w:r w:rsidRPr="00BB2B36">
        <w:rPr>
          <w:rStyle w:val="Emphasis"/>
        </w:rPr>
        <w:t>not compelled</w:t>
      </w:r>
      <w:r w:rsidRPr="00BB2B36">
        <w:rPr>
          <w:rStyle w:val="StyleUnderline"/>
        </w:rPr>
        <w:t xml:space="preserve"> to make gut-wrenching strategic choices about its national security due to constrained resources</w:t>
      </w:r>
      <w:r w:rsidRPr="00BB2B36">
        <w:t xml:space="preserve">. In short, publishing </w:t>
      </w:r>
      <w:r w:rsidRPr="00BB2B36">
        <w:rPr>
          <w:rStyle w:val="StyleUnderline"/>
        </w:rPr>
        <w:t>a defense strategy that can only handle one of the United States’ great-power rivals</w:t>
      </w:r>
      <w:r w:rsidRPr="00BB2B36">
        <w:t xml:space="preserve"> (which is what is expected from the forthcoming national defense strategy) </w:t>
      </w:r>
      <w:r w:rsidRPr="00BB2B36">
        <w:rPr>
          <w:rStyle w:val="StyleUnderline"/>
        </w:rPr>
        <w:t>is planning to fail</w:t>
      </w:r>
      <w:r w:rsidRPr="00BB2B36">
        <w:t>.</w:t>
      </w:r>
    </w:p>
    <w:p w14:paraId="0DDA9E6D" w14:textId="77777777" w:rsidR="00B223CB" w:rsidRPr="00BB2B36" w:rsidRDefault="00B223CB" w:rsidP="00B223CB">
      <w:pPr>
        <w:pStyle w:val="Heading3"/>
        <w:rPr>
          <w:rFonts w:cs="Times New Roman"/>
        </w:rPr>
      </w:pPr>
      <w:r w:rsidRPr="00BB2B36">
        <w:rPr>
          <w:rFonts w:cs="Times New Roman"/>
        </w:rPr>
        <w:t>No Link</w:t>
      </w:r>
    </w:p>
    <w:p w14:paraId="33E35673" w14:textId="77777777" w:rsidR="00B223CB" w:rsidRPr="00BB2B36" w:rsidRDefault="00B223CB" w:rsidP="00B223CB">
      <w:pPr>
        <w:pStyle w:val="Heading4"/>
        <w:rPr>
          <w:rFonts w:cs="Times New Roman"/>
        </w:rPr>
      </w:pPr>
      <w:r w:rsidRPr="00BB2B36">
        <w:rPr>
          <w:rFonts w:cs="Times New Roman"/>
        </w:rPr>
        <w:t>It's cheap</w:t>
      </w:r>
    </w:p>
    <w:p w14:paraId="26F0CB51" w14:textId="54FDD029" w:rsidR="00B223CB" w:rsidRPr="00BB2B36" w:rsidRDefault="00B223CB" w:rsidP="00B223CB">
      <w:r w:rsidRPr="00BB2B36">
        <w:rPr>
          <w:rStyle w:val="Style13ptBold"/>
        </w:rPr>
        <w:t xml:space="preserve">Kelly </w:t>
      </w:r>
      <w:r w:rsidR="00212E76">
        <w:rPr>
          <w:rStyle w:val="Style13ptBold"/>
        </w:rPr>
        <w:t xml:space="preserve">et al </w:t>
      </w:r>
      <w:r w:rsidRPr="00BB2B36">
        <w:rPr>
          <w:rStyle w:val="Style13ptBold"/>
        </w:rPr>
        <w:t>10</w:t>
      </w:r>
      <w:r w:rsidR="00212E76">
        <w:rPr>
          <w:rStyle w:val="Style13ptBold"/>
        </w:rPr>
        <w:t xml:space="preserve"> </w:t>
      </w:r>
      <w:r w:rsidRPr="00BB2B36">
        <w:t xml:space="preserve"> </w:t>
      </w:r>
      <w:r w:rsidR="00212E76">
        <w:t xml:space="preserve">(Terrence Kelly, </w:t>
      </w:r>
      <w:r w:rsidRPr="00BB2B36">
        <w:t>principal mathematician at the RAND Corporation</w:t>
      </w:r>
      <w:r w:rsidR="00212E76">
        <w:t xml:space="preserve">, </w:t>
      </w:r>
      <w:r w:rsidRPr="00BB2B36">
        <w:t xml:space="preserve">“Security Cooperation Organizations in the Country Team: Options for Success,” RAND, </w:t>
      </w:r>
      <w:hyperlink r:id="rId44" w:history="1">
        <w:r w:rsidR="00212E76" w:rsidRPr="002626E5">
          <w:rPr>
            <w:rStyle w:val="Hyperlink"/>
          </w:rPr>
          <w:t>https://apps.dtic.mil/sti/pdfs/ADA517323.pdf)</w:t>
        </w:r>
      </w:hyperlink>
    </w:p>
    <w:p w14:paraId="7EB4B96A" w14:textId="77777777" w:rsidR="00B223CB" w:rsidRPr="00BB2B36" w:rsidRDefault="00B223CB" w:rsidP="00B223CB">
      <w:r w:rsidRPr="00BB2B36">
        <w:rPr>
          <w:rStyle w:val="StyleUnderline"/>
        </w:rPr>
        <w:t>The United States conducts a wide range of security cooperation missions and initiatives</w:t>
      </w:r>
      <w:r w:rsidRPr="00BB2B36">
        <w:t xml:space="preserve"> that can serve as key enablers of U.S. foreign policy efforts to assist and influence other countries. </w:t>
      </w:r>
      <w:r w:rsidRPr="00BB2B36">
        <w:rPr>
          <w:rStyle w:val="StyleUnderline"/>
        </w:rPr>
        <w:t xml:space="preserve">For a </w:t>
      </w:r>
      <w:r w:rsidRPr="00BB2B36">
        <w:rPr>
          <w:rStyle w:val="Emphasis"/>
        </w:rPr>
        <w:t>relatively small investment</w:t>
      </w:r>
      <w:r w:rsidRPr="00BB2B36">
        <w:rPr>
          <w:rStyle w:val="StyleUnderline"/>
        </w:rPr>
        <w:t>, security cooperation programs</w:t>
      </w:r>
      <w:r w:rsidRPr="00BB2B36">
        <w:t xml:space="preserve"> can </w:t>
      </w:r>
      <w:r w:rsidRPr="00BB2B36">
        <w:rPr>
          <w:rStyle w:val="StyleUnderline"/>
        </w:rPr>
        <w:t>play an important role by shaping the security environment and laying the groundwork for future stability operations with allies and partners</w:t>
      </w:r>
      <w:r w:rsidRPr="00BB2B36">
        <w:t>. Security cooperation,1 in the form of noncombat military-to-military activities, includes “normal” peacetime activities, such as building the long-term institutional and operational capabilities and capacity of key partners and allies, establishing and deepening relationships between the United States and partner militaries, and securing access to critical areas overseas. Security cooperation also can include conducting quasi-operational efforts, such as helping U.S. partners and allies manage their own internal defense.</w:t>
      </w:r>
    </w:p>
    <w:p w14:paraId="763A1349" w14:textId="77777777" w:rsidR="00B223CB" w:rsidRPr="00BB2B36" w:rsidRDefault="00B223CB" w:rsidP="00B223CB">
      <w:pPr>
        <w:pStyle w:val="Heading3"/>
        <w:rPr>
          <w:rFonts w:cs="Times New Roman"/>
        </w:rPr>
      </w:pPr>
      <w:r w:rsidRPr="00BB2B36">
        <w:rPr>
          <w:rFonts w:cs="Times New Roman"/>
        </w:rPr>
        <w:t>Asia Pivot Bad</w:t>
      </w:r>
    </w:p>
    <w:p w14:paraId="2D02DA6C" w14:textId="77777777" w:rsidR="00B223CB" w:rsidRPr="00BB2B36" w:rsidRDefault="00B223CB" w:rsidP="00B223CB">
      <w:pPr>
        <w:pStyle w:val="Heading4"/>
        <w:rPr>
          <w:rFonts w:cs="Times New Roman"/>
        </w:rPr>
      </w:pPr>
      <w:r w:rsidRPr="00BB2B36">
        <w:rPr>
          <w:rFonts w:cs="Times New Roman"/>
        </w:rPr>
        <w:t>Pivot to Europe solves Russia war, pivot to Asia causes it</w:t>
      </w:r>
    </w:p>
    <w:p w14:paraId="58444610" w14:textId="5FEB917C" w:rsidR="00B223CB" w:rsidRPr="00BB2B36" w:rsidRDefault="00B223CB" w:rsidP="00B223CB">
      <w:r w:rsidRPr="00BB2B36">
        <w:rPr>
          <w:rStyle w:val="Style13ptBold"/>
        </w:rPr>
        <w:t>McKinley</w:t>
      </w:r>
      <w:r w:rsidRPr="00BB2B36">
        <w:t xml:space="preserve"> </w:t>
      </w:r>
      <w:r w:rsidR="00A44A07" w:rsidRPr="00A44A07">
        <w:rPr>
          <w:rStyle w:val="Style13ptBold"/>
        </w:rPr>
        <w:t>22</w:t>
      </w:r>
      <w:r w:rsidRPr="00BB2B36">
        <w:t xml:space="preserve"> </w:t>
      </w:r>
      <w:r w:rsidR="00A44A07">
        <w:t xml:space="preserve">(Michael McKinley, </w:t>
      </w:r>
      <w:r w:rsidRPr="00BB2B36">
        <w:t>non-resident senior adviser at the Center for Strategic and International Studies, “</w:t>
      </w:r>
      <w:r w:rsidRPr="00A44A07">
        <w:t>It’s Time to Pivot Back to Europe,</w:t>
      </w:r>
      <w:r w:rsidRPr="00BB2B36">
        <w:t xml:space="preserve">” </w:t>
      </w:r>
      <w:r w:rsidRPr="00BB2B36">
        <w:rPr>
          <w:i/>
          <w:iCs/>
        </w:rPr>
        <w:t>Politico</w:t>
      </w:r>
      <w:r w:rsidRPr="00BB2B36">
        <w:t xml:space="preserve">, </w:t>
      </w:r>
      <w:r w:rsidR="001200D4">
        <w:t xml:space="preserve">2022, </w:t>
      </w:r>
      <w:hyperlink r:id="rId45" w:history="1">
        <w:r w:rsidR="001200D4" w:rsidRPr="002626E5">
          <w:rPr>
            <w:rStyle w:val="Hyperlink"/>
          </w:rPr>
          <w:t>https://www.politico.com/news/magazine/2022/02/24/its-time-to-pivot-back-to-europe-00011324</w:t>
        </w:r>
      </w:hyperlink>
      <w:r w:rsidRPr="00BB2B36">
        <w:t>)</w:t>
      </w:r>
    </w:p>
    <w:p w14:paraId="4E40AB67" w14:textId="77777777" w:rsidR="00B223CB" w:rsidRPr="00BB2B36" w:rsidRDefault="00B223CB" w:rsidP="00B223CB">
      <w:r w:rsidRPr="00BB2B36">
        <w:t xml:space="preserve">President Vladimir Putin’s recognition of the separatist republics of Luhansk and Donetsk, which opened the door to the wider assault on Ukraine that is now underway, is a game-changer on a historic scale. It underscores, like nothing else, that the drift away from Europe by the United States over the past 20 years in pursuit of wars and priorities elsewhere has been short-sighted. Like 1949, the year in which the North Atlantic Treaty Organization came into being, </w:t>
      </w:r>
      <w:r w:rsidRPr="00BB2B36">
        <w:rPr>
          <w:rStyle w:val="StyleUnderline"/>
        </w:rPr>
        <w:t>America and its European allies are facing a moment requiring a profound redefinition of their security, political and economic ties</w:t>
      </w:r>
      <w:r w:rsidRPr="00BB2B36">
        <w:t xml:space="preserve">. Going forward, </w:t>
      </w:r>
      <w:r w:rsidRPr="00BB2B36">
        <w:rPr>
          <w:rStyle w:val="StyleUnderline"/>
        </w:rPr>
        <w:t>a</w:t>
      </w:r>
      <w:r w:rsidRPr="00BB2B36">
        <w:t xml:space="preserve"> strategic, not tactical, </w:t>
      </w:r>
      <w:r w:rsidRPr="00BB2B36">
        <w:rPr>
          <w:rStyle w:val="StyleUnderline"/>
        </w:rPr>
        <w:t xml:space="preserve">pivot back to Europe </w:t>
      </w:r>
      <w:r w:rsidRPr="00BB2B36">
        <w:rPr>
          <w:rStyle w:val="Emphasis"/>
        </w:rPr>
        <w:t>should be the driving imperative</w:t>
      </w:r>
      <w:r w:rsidRPr="00BB2B36">
        <w:rPr>
          <w:rStyle w:val="StyleUnderline"/>
        </w:rPr>
        <w:t xml:space="preserve"> of American foreign policy</w:t>
      </w:r>
      <w:r w:rsidRPr="00BB2B36">
        <w:t xml:space="preserve">. In doing so, it is important to accept reality: Putin called the bluff of the not-very-collected West, which was equivocating by placing only selective sanctions on Russia for its virtual annexation of part of Ukraine. Putin is unlikely to be deterred by a staggered escalation of these measures meant to allow room for him to change course: He is dead set on achieving at least a partial reconstitution of the Russian empire as he sees it and forcing the creation of a new security architecture for Europe. Putin’s words need to be taken seriously instead of being dismissed as ramblings or misleading. For all the lingering suggestions that there is still time for diplomacy, Putin could not have been clearer this week that he was also setting the stage for more aggressive steps in the very near future. He even raised a non-existent nuclear threat to Russia from a NATO-dominated Ukraine and again dismissed Ukrainian national identity as a fiction. Arriving at this point, too many commentators and politicians spent months resorting to dismissive rhetoric about Putin even as he outmaneuvered Western leaders. They belittled Russia — as a declining power, a declining economy and as a nation fearful of democratization on its borders. They argued that the United States and NATO allies could force Putin to rethink his actions — even though there has been no sign of him reconsidering course. Some argued that Putin would not risk war given the likely costs. It is now possible to see the limits of their world view. The inviolability of a nation’s sovereignty and its right to decide its own security alliances have also been presented as self-evident truths. In the case of Ukraine, however, many of us side-stepped uncomfortable questions about why NATO did not invite the country to join, and about the precedents set for Finland and Austria after World War II to ensure their neutrality. A now prophetic article by Henry Kissinger in 2014 makes it clear that something like the neutrality option would have been a more desirable outcome for Ukraine and reflected the reality of Ukraine’s situation. The West will find it difficult to break the momentum that Russia is building, or to reverse the new realities Putin is creating. </w:t>
      </w:r>
      <w:r w:rsidRPr="00BB2B36">
        <w:rPr>
          <w:rStyle w:val="StyleUnderline"/>
        </w:rPr>
        <w:t>Russia</w:t>
      </w:r>
      <w:r w:rsidRPr="00BB2B36">
        <w:t xml:space="preserve"> may not be a colossus, but it remains one of the most powerful countries in the world, with a nuclear arsenal, a modernized military and a serious player in international oil and gas markets. It </w:t>
      </w:r>
      <w:r w:rsidRPr="00BB2B36">
        <w:rPr>
          <w:rStyle w:val="StyleUnderline"/>
        </w:rPr>
        <w:t>cannot</w:t>
      </w:r>
      <w:r w:rsidRPr="00BB2B36">
        <w:t xml:space="preserve">, in other words, </w:t>
      </w:r>
      <w:r w:rsidRPr="00BB2B36">
        <w:rPr>
          <w:rStyle w:val="StyleUnderline"/>
        </w:rPr>
        <w:t>be dismissed only as a “regional power threatening its neighbors out of weakness,”</w:t>
      </w:r>
      <w:r w:rsidRPr="00BB2B36">
        <w:t xml:space="preserve"> and while it is becoming an outright dictatorship by smothering democracy at home, that is not a central concern in the current crisis. </w:t>
      </w:r>
      <w:r w:rsidRPr="00BB2B36">
        <w:rPr>
          <w:rStyle w:val="StyleUnderline"/>
        </w:rPr>
        <w:t>Russia can project its military globally</w:t>
      </w:r>
      <w:r w:rsidRPr="00BB2B36">
        <w:t xml:space="preserve"> — as its interventions in Syria and elsewhere have shown. </w:t>
      </w:r>
      <w:r w:rsidRPr="00BB2B36">
        <w:rPr>
          <w:rStyle w:val="StyleUnderline"/>
        </w:rPr>
        <w:t>It can wage cyberattacks on Europe and the United States with relative impunity</w:t>
      </w:r>
      <w:r w:rsidRPr="00BB2B36">
        <w:t xml:space="preserve">. Putin has triumphed in political showdowns with leaders like Turkey’s President Erdogan and, even as Russia’s relationship with Europe in general turns adversarial, the likes of Serbia and NATO member Hungary appear more sympathetic to Putin. World leaders until last week came to Putin as he limited his own international travel — and gave little away. Russia’s diplomatic fortunes are hardly crumbling elsewhere, as evidenced by a rising entente between China and Russia — aligned in their security interests against perceived Western encroachment. There is another factor at work, and that is that Putin’s view of history, often seen as opportunistic, does appear to be a primary driver of his actions. And it is not his worldview alone. The incorporation of Russian-speaking populations inside neighboring borders after 1991 remains an issue for nationalists in Moscow; and the West has systematically downplayed how NATO expansion since 1997 has looked to a generation of Russian leaders, and not just President Putin. It is not dovish, as a recent New Yorker article suggested, or appeasement as a British defense minister stated, to take these perceptions into account in the current crisis. The deep undercurrents of historical myth drive almost every nation into destructive paths. It is in this context that the United States and its allies have chosen to draw a line in the sand over a further Russian military intervention in Ukraine which has now materialized on a major scale. The relative success of President Joe Biden in preserving a united front with European allies on a gradual escalation of sanctions masks the lingering challenges of fully cohering on strategy. There have been differences between the responses by the United States and Britain on the one hand; the French and the Germans on another; and disparate governments like Italy (opposed to energy sanctions as late as this past weekend) and Hungary (offering veiled sympathy to Russia’s demands). French President Emmanuel Macron until recently was openly discussing the need for a new security architecture for Europe. Chancellor Olaf Scholz of Germany told national reporters on his return from Moscow that “we just can’t have a possible military conflict over a question that is not on the agenda” regarding Ukraine’s future membership in NATO. As EU foreign ministers met in Brussels this week, there were continued differences between those arguing for “incrementalism” on sanctions like Germany and Italy, and those wanting a more forceful response. There may be greater unity now as the scale of the Russian invasion becomes clear, but the proof will only be evident in the coming days. The allies’ caution in recent days contrasted with President Zelensky’s increasing concern as options close around him. The gathering of senior NATO and EU ministers at the Munich Security Conference on Feb. 18-20, as well as the presence of a U.S. delegation led by Vice President Kamala Harris, did not convey the strongest confidence on an agreed approach to Russian aggression. President Zelensky’s speech at the gathering was a searing indictment of the lack of decisiveness of Western nations over the last many years, and Ukrainian ministers were publicly critical of the slow pace of the imposition of sanctions since the recognition of the separatist republics by Russia. </w:t>
      </w:r>
      <w:r w:rsidRPr="00BB2B36">
        <w:rPr>
          <w:rStyle w:val="StyleUnderline"/>
        </w:rPr>
        <w:t>Western governments are now at a real, not hypothetical crossroads</w:t>
      </w:r>
      <w:r w:rsidRPr="00BB2B36">
        <w:t xml:space="preserve">. The invasion is underway, and Putin would appear to be achieving his long-stated objectives, some of which he began to make clear 15 years ago in a speech to the 2007 Munich Security Conference. He has torn up the 2015 Minsk agreement which was meant to be the foundation for talks between Ukraine and Russia regarding the future of the Donbas. Putin is calculating he can survive sanctions for an indefinite period as he builds a significant war chest of foreign reserves. He is also betting on a swifter and easier military victory in Ukraine than Western analysts are predicting. If either of these scenarios were to hold, NATO, EU and American threats or actions would end up ringing hollow to most of the rest of the world. Putin, in short, means to complete what he has started, and more. As Lithuanian Foreign Minister Gabrielius Landsbergis suggested, Ukraine may not be the end of the story, and Belarus’ renewed and total subservience to Moscow can, in retrospect, be seen as prelude to Putin’s attempt to do the same to Ukraine. In responding to Russia’s expanding aggression in Ukraine, Western nations will build towards ever more severe sanctions. There will be United Nations resolutions and condemnations. Russian oligarchs may lose their right to residence and investment in London and Paris. Nord Stream 2 is being suspended and may be canceled. NATO may be strengthened; European members may finally spend 2 percent of their GDP on defense. NATO may accelerate military assistance to Ukraine or arm an insurgency in Ukraine in the future. The broader international community may be galvanized into supporting harsher measures to punish Russia depending on the scale of the conflict. Longer-term, however, the latest developments suggest it is time to rethink the West’s approach to the next phase of dealing with Putin. That will entail recognizing that the security landscape of Europe is being changed as we watch, in real time, and is unlikely to be turned back to what it was any time soon. The response must stop Russia from destroying the post-World War II architecture that has largely preserved peace for 70 years. Doing so will require another historic decision and response. </w:t>
      </w:r>
      <w:r w:rsidRPr="00BB2B36">
        <w:rPr>
          <w:rStyle w:val="StyleUnderline"/>
        </w:rPr>
        <w:t xml:space="preserve">We need to revitalize NATO and the transatlantic economic and political relations which have been </w:t>
      </w:r>
      <w:r w:rsidRPr="00BB2B36">
        <w:rPr>
          <w:rStyle w:val="Emphasis"/>
        </w:rPr>
        <w:t>weakened for two decades as the United States prioritized Asia</w:t>
      </w:r>
      <w:r w:rsidRPr="00BB2B36">
        <w:t xml:space="preserve">, abandoned trade agreements, diverted NATO to fight wars farther afield and allowed allies to take for granted the alliance’s centrality to their own collective defense. In the process, we may rediscover that </w:t>
      </w:r>
      <w:r w:rsidRPr="00BB2B36">
        <w:rPr>
          <w:rStyle w:val="StyleUnderline"/>
        </w:rPr>
        <w:t xml:space="preserve">the future of the United States is still </w:t>
      </w:r>
      <w:r w:rsidRPr="00BB2B36">
        <w:rPr>
          <w:rStyle w:val="Emphasis"/>
        </w:rPr>
        <w:t>most fundamentally impacted by what happens in Europe</w:t>
      </w:r>
      <w:r w:rsidRPr="00BB2B36">
        <w:t>.</w:t>
      </w:r>
    </w:p>
    <w:p w14:paraId="21FC7539" w14:textId="77777777" w:rsidR="00B223CB" w:rsidRPr="00BB2B36" w:rsidRDefault="00B223CB" w:rsidP="00B223CB">
      <w:pPr>
        <w:pStyle w:val="Heading4"/>
        <w:rPr>
          <w:rFonts w:cs="Times New Roman"/>
        </w:rPr>
      </w:pPr>
      <w:r w:rsidRPr="00BB2B36">
        <w:rPr>
          <w:rFonts w:cs="Times New Roman"/>
        </w:rPr>
        <w:t>Asia pivot causes Russian aggression and solve focus on Asia can’t solve Chinese aggression</w:t>
      </w:r>
    </w:p>
    <w:p w14:paraId="76CEB1C7" w14:textId="52316306" w:rsidR="00B223CB" w:rsidRPr="00BB2B36" w:rsidRDefault="001200D4" w:rsidP="00B223CB">
      <w:r w:rsidRPr="0046451E">
        <w:rPr>
          <w:rStyle w:val="Style13ptBold"/>
        </w:rPr>
        <w:t xml:space="preserve">Gerecht </w:t>
      </w:r>
      <w:r w:rsidR="00B223CB" w:rsidRPr="0046451E">
        <w:rPr>
          <w:rStyle w:val="Style13ptBold"/>
        </w:rPr>
        <w:t>and Takeyh</w:t>
      </w:r>
      <w:r w:rsidR="0046451E">
        <w:t xml:space="preserve"> </w:t>
      </w:r>
      <w:r w:rsidR="0046451E" w:rsidRPr="0046451E">
        <w:rPr>
          <w:rStyle w:val="Style13ptBold"/>
        </w:rPr>
        <w:t>22</w:t>
      </w:r>
      <w:r w:rsidR="00B223CB" w:rsidRPr="00BB2B36">
        <w:t xml:space="preserve"> </w:t>
      </w:r>
      <w:r w:rsidR="0046451E">
        <w:t>(</w:t>
      </w:r>
      <w:r w:rsidRPr="00BB2B36">
        <w:t>Reuel Marc Gerecht</w:t>
      </w:r>
      <w:r w:rsidR="00B223CB" w:rsidRPr="00BB2B36">
        <w:t xml:space="preserve">, a former Middle Eastern targets officer in the Central Intelligence Agency, is a senior fellow at the Foundation for Defense of Democracies. </w:t>
      </w:r>
      <w:r>
        <w:t xml:space="preserve">Ray Takeyh, a </w:t>
      </w:r>
      <w:r w:rsidR="00B223CB" w:rsidRPr="00BB2B36">
        <w:t>senior fellow at the Council on Foreign Relations</w:t>
      </w:r>
      <w:r w:rsidR="0046451E">
        <w:t xml:space="preserve">, </w:t>
      </w:r>
      <w:r w:rsidR="00B223CB" w:rsidRPr="00BB2B36">
        <w:t xml:space="preserve">“The Folly of the ‘Pivot to Asia’: </w:t>
      </w:r>
      <w:r w:rsidR="00B223CB" w:rsidRPr="001200D4">
        <w:t>China is a rising challenge, but neglecting Europe and the Middle East won’t help America confront it.,</w:t>
      </w:r>
      <w:r w:rsidR="00B223CB" w:rsidRPr="00BB2B36">
        <w:t xml:space="preserve">” </w:t>
      </w:r>
      <w:r w:rsidR="00B223CB" w:rsidRPr="00BB2B36">
        <w:rPr>
          <w:i/>
          <w:iCs/>
        </w:rPr>
        <w:t>Wall Street Journal</w:t>
      </w:r>
      <w:r w:rsidR="00B223CB" w:rsidRPr="00BB2B36">
        <w:t xml:space="preserve">, </w:t>
      </w:r>
      <w:hyperlink r:id="rId46" w:history="1">
        <w:r w:rsidRPr="002626E5">
          <w:rPr>
            <w:rStyle w:val="Hyperlink"/>
          </w:rPr>
          <w:t>https://www.wsj.com/articles/the-folly-of-the-pivot-to-asia-pacific-china-russia-global-power-nato-11647981737)</w:t>
        </w:r>
      </w:hyperlink>
    </w:p>
    <w:p w14:paraId="7287081D" w14:textId="77777777" w:rsidR="00B223CB" w:rsidRPr="00BB2B36" w:rsidRDefault="00B223CB" w:rsidP="00B223CB">
      <w:r w:rsidRPr="00BB2B36">
        <w:rPr>
          <w:rStyle w:val="StyleUnderline"/>
        </w:rPr>
        <w:t>Seldom has a diplomatic phrase been more reckless than</w:t>
      </w:r>
      <w:r w:rsidRPr="00BB2B36">
        <w:t xml:space="preserve"> the Obama administration’s “</w:t>
      </w:r>
      <w:r w:rsidRPr="00BB2B36">
        <w:rPr>
          <w:rStyle w:val="Emphasis"/>
        </w:rPr>
        <w:t>pivot to Asia</w:t>
      </w:r>
      <w:r w:rsidRPr="00BB2B36">
        <w:t xml:space="preserve">.” The U.S. has never been able to disentangle itself from key regions of the world, as the war in Ukraine demonstrates. But </w:t>
      </w:r>
      <w:r w:rsidRPr="00BB2B36">
        <w:rPr>
          <w:rStyle w:val="StyleUnderline"/>
        </w:rPr>
        <w:t xml:space="preserve">the notion that a new “Pacific century” should become the nation’s defining priority surely has </w:t>
      </w:r>
      <w:r w:rsidRPr="00BB2B36">
        <w:rPr>
          <w:rStyle w:val="Emphasis"/>
        </w:rPr>
        <w:t>emboldened adversaries</w:t>
      </w:r>
      <w:r w:rsidRPr="00BB2B36">
        <w:rPr>
          <w:rStyle w:val="StyleUnderline"/>
        </w:rPr>
        <w:t xml:space="preserve"> elsewhere and </w:t>
      </w:r>
      <w:r w:rsidRPr="00BB2B36">
        <w:rPr>
          <w:rStyle w:val="Emphasis"/>
        </w:rPr>
        <w:t>called into question</w:t>
      </w:r>
      <w:r w:rsidRPr="00BB2B36">
        <w:rPr>
          <w:rStyle w:val="StyleUnderline"/>
        </w:rPr>
        <w:t xml:space="preserve"> other alliances, including the most indispensable, the North Atlantic Treaty Organization</w:t>
      </w:r>
      <w:r w:rsidRPr="00BB2B36">
        <w:t>. The question that ought to haunt the</w:t>
      </w:r>
      <w:r w:rsidRPr="00BB2B36">
        <w:rPr>
          <w:rStyle w:val="StyleUnderline"/>
        </w:rPr>
        <w:t xml:space="preserve"> White House </w:t>
      </w:r>
      <w:r w:rsidRPr="00BB2B36">
        <w:t>today is whether its ignominious retreat from Afghanistan in the name of ending so-called forever wars, and its</w:t>
      </w:r>
      <w:r w:rsidRPr="00BB2B36">
        <w:rPr>
          <w:rStyle w:val="StyleUnderline"/>
        </w:rPr>
        <w:t xml:space="preserve"> stream of press releases insisting that China is the only rival worthy of attention, prompted</w:t>
      </w:r>
      <w:r w:rsidRPr="00BB2B36">
        <w:t xml:space="preserve"> an impetuous Vladimir </w:t>
      </w:r>
      <w:r w:rsidRPr="00BB2B36">
        <w:rPr>
          <w:rStyle w:val="StyleUnderline"/>
        </w:rPr>
        <w:t>Putin to undertake the largest land invasion in Europe since World War II</w:t>
      </w:r>
      <w:r w:rsidRPr="00BB2B36">
        <w:t xml:space="preserve">. In January 1950, Secretary of State Dean Acheson gave a speech placing Korea outside America’s defense perimeter, thus inviting aggression from North Korea. Often overlooked in that speech is Mr. Acheson’s insistence that “it is a mistake . . . to become obsessed with military invasions” when thinking strategically about Asia and the Pacific. Acheson seemed to assume that the dilemmas of newly independent Asian states came from internal subversion stemming from economic stagnation. To be fair, the Truman administration didn’t shrink from its responsibilities in Europe when war broke out in the Korean Peninsula. The U.S. has been a global power for a century and has always given some regions and countries priority over others. Early in the Cold War, Europe’s economic rehabilitation and its military defense preoccupied America’s politicians and strategists. In the 1960s, as the Cold War stabilized in Europe, the U.S. turned its gaze toward Asia, where a truculent China and an eastward-looking Soviet Union were both bent on exporting revolution. With 500,000 U.S. troops in Vietnam, the Far East became a priority. And in the aftermath of 9/11, the Middle East took on importance as Washington hunted down terrorists and sought, however haphazardly, to refashion a political culture that had generated so much hate. </w:t>
      </w:r>
      <w:r w:rsidRPr="00BB2B36">
        <w:rPr>
          <w:rStyle w:val="StyleUnderline"/>
        </w:rPr>
        <w:t>Before</w:t>
      </w:r>
      <w:r w:rsidRPr="00BB2B36">
        <w:t xml:space="preserve"> Barack </w:t>
      </w:r>
      <w:r w:rsidRPr="00BB2B36">
        <w:rPr>
          <w:rStyle w:val="StyleUnderline"/>
        </w:rPr>
        <w:t>Obama, no president had insisted that the exigencies of one region mandated ignoring others</w:t>
      </w:r>
      <w:r w:rsidRPr="00BB2B36">
        <w:t xml:space="preserve">. The U.S. fought prolonged wars in East Asia, yet Washington didn’t claim that these conflicts meant that it had to pivot from Europe or Latin America. Lyndon Johnson and Richard Nixon were beset by Vietnam; they didn’t complain about “forever wars” and the need to leave the Far East. When George W. Bush found himself mired in Iraq, he didn’t proclaim that Europe and Asia no longer mattered. Burden sharing has been an objective of all U.S. presidents. </w:t>
      </w:r>
      <w:r w:rsidRPr="00BB2B36">
        <w:rPr>
          <w:rStyle w:val="StyleUnderline"/>
        </w:rPr>
        <w:t>The strategic neglect of Asia-firsters is new</w:t>
      </w:r>
      <w:r w:rsidRPr="00BB2B36">
        <w:t xml:space="preserve">. Joe Biden must be considered the least authentic of China hawks. Much more than Mr. Obama, he has brandished the China threat as cover for isolationism. Even the hasty departure from Afghanistan was in part justified as a means of focusing on China. Leaving Afghanistan would somehow, Secretary of State Antony Blinken told us, make the U.S. stronger vis-à-vis Xi Jinping. At home Democrats partly justified exorbitant domestic spending as a means of rebuilding an America better able to resist China. Yet Mr. Biden hasn’t taken any serious military measures, or reinitiated a free-trading alliance, to confront Beijing. This disconnect between words and deeds might have been starkest when, soon after his inauguration, Mr. Biden held a summit meeting with Mr. Putin—whom Democrats had denounced throughout Donald Trump’s presidency as a threat to democracy—where he pressed for a “stable and predictable” relationship with Moscow. Much of the cheap talk about pivoting stems from U.S. frustrations in the Middle East. The wars in Iraq and Afghanistan caused the political class to question its assumptions about American power. Yet the Middle East remains. Energy markets are still global. Fracking hasn’t made Persian Gulf oil less important to America’s national security. The perverse interplay between Arab authoritarian states and Islamic radicalism (the former feeds the latter) continues. Iran’s nuclear ambitions, unimpeded by arms-control diplomacy, will soon confront the international community. As Mr. Putin has shown, a revisionist leader, armed with nuclear weapons and nursing grievances, can easily rattle, if not upend, financial markets and cherished assumptions. </w:t>
      </w:r>
      <w:r w:rsidRPr="00BB2B36">
        <w:rPr>
          <w:rStyle w:val="StyleUnderline"/>
        </w:rPr>
        <w:t>For the foreseeable future, the Far East will have a prominent place in America’s strategic imagination</w:t>
      </w:r>
      <w:r w:rsidRPr="00BB2B36">
        <w:t xml:space="preserve">. China’s conversion from a communist laggard to a rich and militarily powerful fascist state has Western leaders in a bind, given that they literally bet the bank on the hope that investment and trade would somehow pacify Beijing’s ambitions. </w:t>
      </w:r>
      <w:r w:rsidRPr="00BB2B36">
        <w:rPr>
          <w:rStyle w:val="Emphasis"/>
        </w:rPr>
        <w:t>But China’s rise doesn’t mean that Europe matters little</w:t>
      </w:r>
      <w:r w:rsidRPr="00BB2B36">
        <w:t xml:space="preserve"> or that the Middle East can be ignored. The U.S. isn’t Sweden. </w:t>
      </w:r>
      <w:r w:rsidRPr="00BB2B36">
        <w:rPr>
          <w:rStyle w:val="Emphasis"/>
        </w:rPr>
        <w:t>When America retreats, everyone suffers</w:t>
      </w:r>
      <w:r w:rsidRPr="00BB2B36">
        <w:t>.</w:t>
      </w:r>
    </w:p>
    <w:p w14:paraId="035715AF" w14:textId="77777777" w:rsidR="00B223CB" w:rsidRPr="00BB2B36" w:rsidRDefault="00B223CB" w:rsidP="00B223CB">
      <w:pPr>
        <w:pStyle w:val="Heading3"/>
        <w:rPr>
          <w:rFonts w:cs="Times New Roman"/>
        </w:rPr>
      </w:pPr>
      <w:r w:rsidRPr="00BB2B36">
        <w:rPr>
          <w:rFonts w:cs="Times New Roman"/>
        </w:rPr>
        <w:t>US-Europe Relations Solve China War</w:t>
      </w:r>
    </w:p>
    <w:p w14:paraId="3EE780A3" w14:textId="77777777" w:rsidR="00B223CB" w:rsidRPr="00BB2B36" w:rsidRDefault="00B223CB" w:rsidP="00B223CB">
      <w:pPr>
        <w:pStyle w:val="Heading4"/>
        <w:rPr>
          <w:rFonts w:cs="Times New Roman"/>
        </w:rPr>
      </w:pPr>
      <w:r w:rsidRPr="00BB2B36">
        <w:rPr>
          <w:rFonts w:cs="Times New Roman"/>
        </w:rPr>
        <w:t>US-Europe relations are a force-multiplier that solve Chinese aggression</w:t>
      </w:r>
    </w:p>
    <w:p w14:paraId="4EF9A3A7" w14:textId="3B4D7293" w:rsidR="00B223CB" w:rsidRPr="00BB2B36" w:rsidRDefault="00B223CB" w:rsidP="00B223CB">
      <w:r w:rsidRPr="00BB2B36">
        <w:rPr>
          <w:rStyle w:val="Style13ptBold"/>
        </w:rPr>
        <w:t>Sukin</w:t>
      </w:r>
      <w:r w:rsidRPr="00BB2B36">
        <w:t xml:space="preserve"> </w:t>
      </w:r>
      <w:r w:rsidRPr="00BB2B36">
        <w:rPr>
          <w:rStyle w:val="Style13ptBold"/>
        </w:rPr>
        <w:t>21</w:t>
      </w:r>
      <w:r w:rsidRPr="00BB2B36">
        <w:t xml:space="preserve"> </w:t>
      </w:r>
      <w:r w:rsidR="0048478E">
        <w:t xml:space="preserve">(Lauren Sukin, </w:t>
      </w:r>
      <w:r w:rsidRPr="00BB2B36">
        <w:t>MacArthur Nuclear Security Postdoctoral Fellow at Stanford University’s Center for International Security and Cooperation</w:t>
      </w:r>
      <w:r w:rsidR="0048478E">
        <w:t>,</w:t>
      </w:r>
      <w:r w:rsidRPr="00BB2B36">
        <w:t xml:space="preserve"> “How Biden can improve European relations while pivoting to Asia,” The Bulletin, </w:t>
      </w:r>
      <w:hyperlink r:id="rId47" w:history="1">
        <w:r w:rsidR="0048478E" w:rsidRPr="002626E5">
          <w:rPr>
            <w:rStyle w:val="Hyperlink"/>
          </w:rPr>
          <w:t>https://thebulletin.org/2021/11/how-biden-can-patch-european-relations-while-pivoting-to-asia/)</w:t>
        </w:r>
      </w:hyperlink>
    </w:p>
    <w:p w14:paraId="5A08158F" w14:textId="77777777" w:rsidR="00B223CB" w:rsidRPr="00BB2B36" w:rsidRDefault="00B223CB" w:rsidP="00B223CB">
      <w:r w:rsidRPr="00BB2B36">
        <w:t xml:space="preserve">France’s fretting should serve as a warning to the Biden administration. </w:t>
      </w:r>
      <w:r w:rsidRPr="00BB2B36">
        <w:rPr>
          <w:rStyle w:val="StyleUnderline"/>
        </w:rPr>
        <w:t>The US focus on East Asia continues to rock relations between Washington and its European allies. In transitioning its strategic priorities towards the Pacific</w:t>
      </w:r>
      <w:r w:rsidRPr="00BB2B36">
        <w:t xml:space="preserve">, </w:t>
      </w:r>
      <w:r w:rsidRPr="00BB2B36">
        <w:rPr>
          <w:rStyle w:val="Emphasis"/>
        </w:rPr>
        <w:t>the United States cannot succeed</w:t>
      </w:r>
      <w:r w:rsidRPr="00BB2B36">
        <w:t xml:space="preserve"> alone. </w:t>
      </w:r>
      <w:r w:rsidRPr="00BB2B36">
        <w:rPr>
          <w:rStyle w:val="StyleUnderline"/>
        </w:rPr>
        <w:t>Incorporating allies and partners—including those in Europe—in</w:t>
      </w:r>
      <w:r w:rsidRPr="00BB2B36">
        <w:t xml:space="preserve"> the planning, negotiating, and implementation stages of </w:t>
      </w:r>
      <w:r w:rsidRPr="00BB2B36">
        <w:rPr>
          <w:rStyle w:val="StyleUnderline"/>
        </w:rPr>
        <w:t>its efforts to manage threats from China will be critical</w:t>
      </w:r>
      <w:r w:rsidRPr="00BB2B36">
        <w:t xml:space="preserve">. The effort should also pay dividends. </w:t>
      </w:r>
      <w:r w:rsidRPr="00BB2B36">
        <w:rPr>
          <w:rStyle w:val="StyleUnderline"/>
        </w:rPr>
        <w:t xml:space="preserve">By restoring and reinvigorating damaged European alliances, the United States will be </w:t>
      </w:r>
      <w:r w:rsidRPr="00BB2B36">
        <w:rPr>
          <w:rStyle w:val="Emphasis"/>
        </w:rPr>
        <w:t>better positioned</w:t>
      </w:r>
      <w:r w:rsidRPr="00BB2B36">
        <w:rPr>
          <w:rStyle w:val="StyleUnderline"/>
        </w:rPr>
        <w:t xml:space="preserve"> to manage threats in </w:t>
      </w:r>
      <w:r w:rsidRPr="00BB2B36">
        <w:rPr>
          <w:rStyle w:val="Emphasis"/>
        </w:rPr>
        <w:t>East Asia and elsewhere</w:t>
      </w:r>
      <w:r w:rsidRPr="00BB2B36">
        <w:t>.</w:t>
      </w:r>
    </w:p>
    <w:p w14:paraId="032FEB44" w14:textId="77777777" w:rsidR="00B223CB" w:rsidRPr="00BB2B36" w:rsidRDefault="00B223CB" w:rsidP="00B223CB">
      <w:pPr>
        <w:pStyle w:val="Heading4"/>
        <w:rPr>
          <w:rFonts w:cs="Times New Roman"/>
        </w:rPr>
      </w:pPr>
      <w:r w:rsidRPr="00BB2B36">
        <w:rPr>
          <w:rFonts w:cs="Times New Roman"/>
        </w:rPr>
        <w:t>Europe is a key counterbalance against Chinese leadership</w:t>
      </w:r>
    </w:p>
    <w:p w14:paraId="0D191BE0" w14:textId="1BFB135F" w:rsidR="00B223CB" w:rsidRPr="00BB2B36" w:rsidRDefault="00B223CB" w:rsidP="00B223CB">
      <w:r w:rsidRPr="00BB2B36">
        <w:rPr>
          <w:rStyle w:val="Style13ptBold"/>
        </w:rPr>
        <w:t>Khatiri 21</w:t>
      </w:r>
      <w:r w:rsidR="00651E1D">
        <w:t xml:space="preserve"> (</w:t>
      </w:r>
      <w:r w:rsidR="00651E1D" w:rsidRPr="00BB2B36">
        <w:t>Shay</w:t>
      </w:r>
      <w:r w:rsidR="00651E1D">
        <w:t xml:space="preserve"> Khatiri,</w:t>
      </w:r>
      <w:r w:rsidRPr="00BB2B36">
        <w:t xml:space="preserve"> studied Strategic Studies at the Johns Hopkins University School of Advanced International Studies, “Why Has America Forsaken Europe?,” </w:t>
      </w:r>
      <w:r w:rsidRPr="00BB2B36">
        <w:rPr>
          <w:i/>
          <w:iCs/>
        </w:rPr>
        <w:t>The Bulwark,</w:t>
      </w:r>
      <w:r w:rsidRPr="00BB2B36">
        <w:t xml:space="preserve"> </w:t>
      </w:r>
      <w:hyperlink r:id="rId48" w:history="1">
        <w:r w:rsidR="00651E1D" w:rsidRPr="002626E5">
          <w:rPr>
            <w:rStyle w:val="Hyperlink"/>
          </w:rPr>
          <w:t>https://www.thebulwark.com/why-america-forsaken-europe/)</w:t>
        </w:r>
      </w:hyperlink>
    </w:p>
    <w:p w14:paraId="174F053E" w14:textId="77777777" w:rsidR="00B223CB" w:rsidRPr="00BB2B36" w:rsidRDefault="00B223CB" w:rsidP="00B223CB">
      <w:r w:rsidRPr="00BB2B36">
        <w:rPr>
          <w:rStyle w:val="StyleUnderline"/>
        </w:rPr>
        <w:t xml:space="preserve">The United States needs </w:t>
      </w:r>
      <w:r w:rsidRPr="00BB2B36">
        <w:rPr>
          <w:rStyle w:val="Emphasis"/>
        </w:rPr>
        <w:t>Europe to be peaceful</w:t>
      </w:r>
      <w:r w:rsidRPr="00BB2B36">
        <w:rPr>
          <w:rStyle w:val="StyleUnderline"/>
        </w:rPr>
        <w:t xml:space="preserve"> because it needs NATO and the EU to be productive</w:t>
      </w:r>
      <w:r w:rsidRPr="00BB2B36">
        <w:t xml:space="preserve">. </w:t>
      </w:r>
      <w:r w:rsidRPr="00BB2B36">
        <w:rPr>
          <w:rStyle w:val="StyleUnderline"/>
        </w:rPr>
        <w:t xml:space="preserve">The size of Europe’s economy makes it an important </w:t>
      </w:r>
      <w:r w:rsidRPr="00BB2B36">
        <w:rPr>
          <w:rStyle w:val="Emphasis"/>
        </w:rPr>
        <w:t>counterbalance to China</w:t>
      </w:r>
      <w:r w:rsidRPr="00BB2B36">
        <w:t xml:space="preserve">’s growth. British, French, and Spanish ties with Africa are important in pushing back against China’s growing influence in the continent. European universities still produce stellar research which is crucial in the technological competition with China. </w:t>
      </w:r>
      <w:r w:rsidRPr="00BB2B36">
        <w:rPr>
          <w:rStyle w:val="StyleUnderline"/>
        </w:rPr>
        <w:t>Each of Europe’s strengths in a competition with China also makes it an important region in its own right</w:t>
      </w:r>
      <w:r w:rsidRPr="00BB2B36">
        <w:t xml:space="preserve">. </w:t>
      </w:r>
      <w:r w:rsidRPr="00BB2B36">
        <w:rPr>
          <w:rStyle w:val="StyleUnderline"/>
        </w:rPr>
        <w:t>With three-quarters of a billion people, it is an important trade partner and plays a key role in the American economy. It is home to many U.S. military bases used for important missions</w:t>
      </w:r>
      <w:r w:rsidRPr="00BB2B36">
        <w:t xml:space="preserve">, most recently during the evacuation from Afghanistan. Its scientific and technological achievements contribute to American prosperity—the Pfizer-BioNTech vaccine that the president of the United States and millions of others recieved would not have been made without German partnership. </w:t>
      </w:r>
      <w:r w:rsidRPr="00BB2B36">
        <w:rPr>
          <w:rStyle w:val="Emphasis"/>
        </w:rPr>
        <w:t>America can’t afford to take Europe for granted</w:t>
      </w:r>
      <w:r w:rsidRPr="00BB2B36">
        <w:t xml:space="preserve"> anymore. They need us and </w:t>
      </w:r>
      <w:r w:rsidRPr="00BB2B36">
        <w:rPr>
          <w:rStyle w:val="Emphasis"/>
        </w:rPr>
        <w:t>we need them</w:t>
      </w:r>
      <w:r w:rsidRPr="00BB2B36">
        <w:t>. The hard part of alliance management is supposed to be responding to the needs, wants, and objectives, and insecurities of the other side. But lately, the United States has had more trouble figuring out what its own needs, wants, and objectives in Europe are—or if it has any at all.</w:t>
      </w:r>
    </w:p>
    <w:p w14:paraId="4D88DD16" w14:textId="77777777" w:rsidR="00B223CB" w:rsidRPr="00BB2B36" w:rsidRDefault="00B223CB" w:rsidP="00B223CB">
      <w:pPr>
        <w:pStyle w:val="Heading3"/>
        <w:rPr>
          <w:rFonts w:cs="Times New Roman"/>
        </w:rPr>
      </w:pPr>
      <w:r w:rsidRPr="00BB2B36">
        <w:rPr>
          <w:rFonts w:cs="Times New Roman"/>
        </w:rPr>
        <w:t>China Not a Threat</w:t>
      </w:r>
    </w:p>
    <w:p w14:paraId="16966C5D" w14:textId="77777777" w:rsidR="00B223CB" w:rsidRPr="00BB2B36" w:rsidRDefault="00B223CB" w:rsidP="00B223CB">
      <w:pPr>
        <w:pStyle w:val="Heading4"/>
        <w:rPr>
          <w:rFonts w:cs="Times New Roman"/>
        </w:rPr>
      </w:pPr>
      <w:r w:rsidRPr="00BB2B36">
        <w:rPr>
          <w:rFonts w:cs="Times New Roman"/>
        </w:rPr>
        <w:t>The US has the overwhelming military advantage</w:t>
      </w:r>
    </w:p>
    <w:p w14:paraId="449C2CB8" w14:textId="29225B64" w:rsidR="00B223CB" w:rsidRPr="00BB2B36" w:rsidRDefault="00B223CB" w:rsidP="00B223CB">
      <w:r w:rsidRPr="00BB2B36">
        <w:rPr>
          <w:rStyle w:val="Style13ptBold"/>
        </w:rPr>
        <w:t>Sawant</w:t>
      </w:r>
      <w:r w:rsidRPr="00BB2B36">
        <w:t xml:space="preserve"> </w:t>
      </w:r>
      <w:r w:rsidRPr="00BB2B36">
        <w:rPr>
          <w:rStyle w:val="Style13ptBold"/>
        </w:rPr>
        <w:t>21</w:t>
      </w:r>
      <w:r w:rsidRPr="00BB2B36">
        <w:t xml:space="preserve"> </w:t>
      </w:r>
      <w:r w:rsidR="00651E1D">
        <w:t>(</w:t>
      </w:r>
      <w:r w:rsidR="00651E1D" w:rsidRPr="00BB2B36">
        <w:t>Mangesh</w:t>
      </w:r>
      <w:r w:rsidR="00651E1D">
        <w:t xml:space="preserve"> Sawant,</w:t>
      </w:r>
      <w:r w:rsidRPr="00BB2B36">
        <w:t xml:space="preserve"> a master’s in international affairs from Columbia University, where he concentrated in international security policy, “Why China Cannot Challenge the US Military Primacy,” </w:t>
      </w:r>
      <w:r w:rsidRPr="00BB2B36">
        <w:rPr>
          <w:i/>
          <w:iCs/>
        </w:rPr>
        <w:t>Journal of Indo-Pacific Affairs</w:t>
      </w:r>
      <w:r w:rsidRPr="00BB2B36">
        <w:t>,</w:t>
      </w:r>
      <w:r w:rsidR="00651E1D">
        <w:t xml:space="preserve"> 2021, </w:t>
      </w:r>
      <w:hyperlink r:id="rId49" w:history="1">
        <w:r w:rsidR="00651E1D" w:rsidRPr="002626E5">
          <w:rPr>
            <w:rStyle w:val="Hyperlink"/>
          </w:rPr>
          <w:t>https://www.airuniversity.af.edu/JIPA/Display/Article/2870650/why-china-cannot-challenge-the-us-military-primacy/)</w:t>
        </w:r>
      </w:hyperlink>
    </w:p>
    <w:p w14:paraId="366C7712" w14:textId="77777777" w:rsidR="00B223CB" w:rsidRPr="00BB2B36" w:rsidRDefault="00B223CB" w:rsidP="00B223CB">
      <w:r w:rsidRPr="00BB2B36">
        <w:rPr>
          <w:rStyle w:val="StyleUnderline"/>
        </w:rPr>
        <w:t>The US military dominates the strategic, tactical, and operational levels of warfare across the spectrum. The Pentagon is implementing sophisticated network warfare programs</w:t>
      </w:r>
      <w:r w:rsidRPr="00BB2B36">
        <w:t xml:space="preserve"> such as the Advanced Battle Management System, Project Convergence, and Joint All Domain Command and Control. </w:t>
      </w:r>
      <w:r w:rsidRPr="00BB2B36">
        <w:rPr>
          <w:rStyle w:val="StyleUnderline"/>
        </w:rPr>
        <w:t>China is concerned</w:t>
      </w:r>
      <w:r w:rsidRPr="00BB2B36">
        <w:t xml:space="preserve"> about the lethal and distributed US military, equipped with a potent combination of quantity and quality of weapon systems. </w:t>
      </w:r>
      <w:r w:rsidRPr="00BB2B36">
        <w:rPr>
          <w:rStyle w:val="StyleUnderline"/>
        </w:rPr>
        <w:t xml:space="preserve">The USN surpasses the PLAN in rapid deployment, maneuverability, and expeditionary warfare capabilities. The overwhelming display of US military power since 1945 </w:t>
      </w:r>
      <w:r w:rsidRPr="00BB2B36">
        <w:rPr>
          <w:rStyle w:val="Emphasis"/>
        </w:rPr>
        <w:t>is a credible deterrent for Beijing</w:t>
      </w:r>
      <w:r w:rsidRPr="00BB2B36">
        <w:t xml:space="preserve">. </w:t>
      </w:r>
      <w:r w:rsidRPr="00BB2B36">
        <w:rPr>
          <w:rStyle w:val="StyleUnderline"/>
        </w:rPr>
        <w:t>Since the First Gulf War, the United States has demonstrated its capability of destroying the adversary through preemptive strikes consisting of long-range weapon systems such as cruise missiles in the first few days of the war, giving no time for the adversary to retaliate</w:t>
      </w:r>
      <w:r w:rsidRPr="00BB2B36">
        <w:t xml:space="preserve">.75 According to Taylor Fravel, </w:t>
      </w:r>
      <w:r w:rsidRPr="00BB2B36">
        <w:rPr>
          <w:rStyle w:val="Emphasis"/>
        </w:rPr>
        <w:t>China is not a military superpower</w:t>
      </w:r>
      <w:r w:rsidRPr="00BB2B36">
        <w:t xml:space="preserve">.76 </w:t>
      </w:r>
      <w:r w:rsidRPr="00BB2B36">
        <w:rPr>
          <w:rStyle w:val="StyleUnderline"/>
        </w:rPr>
        <w:t>There is not</w:t>
      </w:r>
      <w:r w:rsidRPr="00BB2B36">
        <w:t xml:space="preserve"> much </w:t>
      </w:r>
      <w:r w:rsidRPr="00BB2B36">
        <w:rPr>
          <w:rStyle w:val="StyleUnderline"/>
        </w:rPr>
        <w:t>evidence about China’s plans for global military capabilities on par with the United States. China’s military power is miniscule as compared to United States’ former adversary the Soviet Union</w:t>
      </w:r>
      <w:r w:rsidRPr="00BB2B36">
        <w:t xml:space="preserve">. </w:t>
      </w:r>
      <w:r w:rsidRPr="00BB2B36">
        <w:rPr>
          <w:rStyle w:val="Emphasis"/>
        </w:rPr>
        <w:t>China’s military will be thinly stretched</w:t>
      </w:r>
      <w:r w:rsidRPr="00BB2B36">
        <w:t xml:space="preserve"> defending the third-largest country in the world. </w:t>
      </w:r>
      <w:r w:rsidRPr="00BB2B36">
        <w:rPr>
          <w:rStyle w:val="StyleUnderline"/>
        </w:rPr>
        <w:t>The top echelons of the CCP and PLA acknowledge US military advantages</w:t>
      </w:r>
      <w:r w:rsidRPr="00BB2B36">
        <w:t xml:space="preserve">. </w:t>
      </w:r>
      <w:r w:rsidRPr="00BB2B36">
        <w:rPr>
          <w:rStyle w:val="StyleUnderline"/>
        </w:rPr>
        <w:t>Chinese scholars</w:t>
      </w:r>
      <w:r w:rsidRPr="00BB2B36">
        <w:t xml:space="preserve"> like Xu Ruike and Sun Degang </w:t>
      </w:r>
      <w:r w:rsidRPr="00BB2B36">
        <w:rPr>
          <w:rStyle w:val="StyleUnderline"/>
        </w:rPr>
        <w:t>admit</w:t>
      </w:r>
      <w:r w:rsidRPr="00BB2B36">
        <w:t xml:space="preserve"> that </w:t>
      </w:r>
      <w:r w:rsidRPr="00BB2B36">
        <w:rPr>
          <w:rStyle w:val="StyleUnderline"/>
        </w:rPr>
        <w:t xml:space="preserve">China is an economic heavyweight but is a military featherweight and </w:t>
      </w:r>
      <w:r w:rsidRPr="00BB2B36">
        <w:rPr>
          <w:rStyle w:val="Emphasis"/>
        </w:rPr>
        <w:t>will remain so</w:t>
      </w:r>
      <w:r w:rsidRPr="00BB2B36">
        <w:rPr>
          <w:rStyle w:val="StyleUnderline"/>
        </w:rPr>
        <w:t xml:space="preserve"> for the coming decades</w:t>
      </w:r>
      <w:r w:rsidRPr="00BB2B36">
        <w:t xml:space="preserve">.77 </w:t>
      </w:r>
      <w:r w:rsidRPr="00BB2B36">
        <w:rPr>
          <w:rStyle w:val="Emphasis"/>
        </w:rPr>
        <w:t>US primacy</w:t>
      </w:r>
      <w:r w:rsidRPr="00BB2B36">
        <w:t xml:space="preserve"> in the post–Cold War world </w:t>
      </w:r>
      <w:r w:rsidRPr="00BB2B36">
        <w:rPr>
          <w:rStyle w:val="Emphasis"/>
        </w:rPr>
        <w:t>has prevented World War III</w:t>
      </w:r>
      <w:r w:rsidRPr="00BB2B36">
        <w:t xml:space="preserve">. The two most likely contenders for expansion, North Korea and China, have restricted their militaries within their borders. </w:t>
      </w:r>
      <w:r w:rsidRPr="00BB2B36">
        <w:rPr>
          <w:rStyle w:val="StyleUnderline"/>
        </w:rPr>
        <w:t xml:space="preserve">The United States retains </w:t>
      </w:r>
      <w:r w:rsidRPr="00BB2B36">
        <w:rPr>
          <w:rStyle w:val="Emphasis"/>
        </w:rPr>
        <w:t>unrivaled</w:t>
      </w:r>
      <w:r w:rsidRPr="00BB2B36">
        <w:rPr>
          <w:rStyle w:val="StyleUnderline"/>
        </w:rPr>
        <w:t xml:space="preserve"> military power, and China is </w:t>
      </w:r>
      <w:r w:rsidRPr="00BB2B36">
        <w:rPr>
          <w:rStyle w:val="Emphasis"/>
        </w:rPr>
        <w:t>not in a position to challenge it</w:t>
      </w:r>
      <w:r w:rsidRPr="00BB2B36">
        <w:t>.</w:t>
      </w:r>
    </w:p>
    <w:p w14:paraId="7A20BA6A" w14:textId="77777777" w:rsidR="00B223CB" w:rsidRPr="00BB2B36" w:rsidRDefault="00B223CB" w:rsidP="00B223CB">
      <w:pPr>
        <w:pStyle w:val="Heading4"/>
        <w:rPr>
          <w:rFonts w:cs="Times New Roman"/>
        </w:rPr>
      </w:pPr>
      <w:r w:rsidRPr="00BB2B36">
        <w:rPr>
          <w:rFonts w:cs="Times New Roman"/>
        </w:rPr>
        <w:t>The US leads across all military spectrums</w:t>
      </w:r>
    </w:p>
    <w:p w14:paraId="0D8D2607" w14:textId="7DA62A9F" w:rsidR="00B223CB" w:rsidRPr="00BB2B36" w:rsidRDefault="00651E1D" w:rsidP="00B223CB">
      <w:r w:rsidRPr="00BB2B36">
        <w:rPr>
          <w:rStyle w:val="Style13ptBold"/>
        </w:rPr>
        <w:t>Sawant</w:t>
      </w:r>
      <w:r w:rsidRPr="00BB2B36">
        <w:t xml:space="preserve"> </w:t>
      </w:r>
      <w:r w:rsidRPr="00BB2B36">
        <w:rPr>
          <w:rStyle w:val="Style13ptBold"/>
        </w:rPr>
        <w:t>21</w:t>
      </w:r>
      <w:r w:rsidRPr="00BB2B36">
        <w:t xml:space="preserve"> </w:t>
      </w:r>
      <w:r>
        <w:t>(</w:t>
      </w:r>
      <w:r w:rsidRPr="00BB2B36">
        <w:t>Mangesh</w:t>
      </w:r>
      <w:r>
        <w:t xml:space="preserve"> Sawant,</w:t>
      </w:r>
      <w:r w:rsidRPr="00BB2B36">
        <w:t xml:space="preserve"> a master’s in international affairs from Columbia University, where he concentrated in international security policy, “Why China Cannot Challenge the US Military Primacy,” </w:t>
      </w:r>
      <w:r w:rsidRPr="00BB2B36">
        <w:rPr>
          <w:i/>
          <w:iCs/>
        </w:rPr>
        <w:t>Journal of Indo-Pacific Affairs</w:t>
      </w:r>
      <w:r w:rsidRPr="00BB2B36">
        <w:t>,</w:t>
      </w:r>
      <w:r>
        <w:t xml:space="preserve"> 2021, </w:t>
      </w:r>
      <w:hyperlink r:id="rId50" w:history="1">
        <w:r w:rsidRPr="002626E5">
          <w:rPr>
            <w:rStyle w:val="Hyperlink"/>
          </w:rPr>
          <w:t>https://www.airuniversity.af.edu/JIPA/Display/Article/2870650/why-china-cannot-challenge-the-us-military-primacy/)</w:t>
        </w:r>
      </w:hyperlink>
    </w:p>
    <w:p w14:paraId="7AF89549" w14:textId="77777777" w:rsidR="00B223CB" w:rsidRPr="00BB2B36" w:rsidRDefault="00B223CB" w:rsidP="00B223CB">
      <w:r w:rsidRPr="00BB2B36">
        <w:t xml:space="preserve">Why </w:t>
      </w:r>
      <w:r w:rsidRPr="00BB2B36">
        <w:rPr>
          <w:rStyle w:val="Emphasis"/>
        </w:rPr>
        <w:t>China Cannot Challenge the United States</w:t>
      </w:r>
    </w:p>
    <w:p w14:paraId="2D83FAF2" w14:textId="77777777" w:rsidR="00B223CB" w:rsidRPr="00BB2B36" w:rsidRDefault="00B223CB" w:rsidP="00B223CB">
      <w:r w:rsidRPr="00BB2B36">
        <w:t>People’s Liberation Army (</w:t>
      </w:r>
      <w:r w:rsidRPr="00BB2B36">
        <w:rPr>
          <w:rStyle w:val="StyleUnderline"/>
        </w:rPr>
        <w:t>PLA</w:t>
      </w:r>
      <w:r w:rsidRPr="00BB2B36">
        <w:t xml:space="preserve">) </w:t>
      </w:r>
      <w:r w:rsidRPr="00BB2B36">
        <w:rPr>
          <w:rStyle w:val="StyleUnderline"/>
        </w:rPr>
        <w:t>Major</w:t>
      </w:r>
      <w:r w:rsidRPr="00BB2B36">
        <w:t xml:space="preserve"> General Zhang Shaozhong </w:t>
      </w:r>
      <w:r w:rsidRPr="00BB2B36">
        <w:rPr>
          <w:rStyle w:val="StyleUnderline"/>
        </w:rPr>
        <w:t xml:space="preserve">ranked Chinese military power in 2020 in the fifth place </w:t>
      </w:r>
      <w:r w:rsidRPr="00BB2B36">
        <w:t xml:space="preserve">behind the United States, Russia, Britain, and France, </w:t>
      </w:r>
      <w:r w:rsidRPr="00BB2B36">
        <w:rPr>
          <w:rStyle w:val="StyleUnderline"/>
        </w:rPr>
        <w:t>while PLAN surface power was ranked in the eighth place</w:t>
      </w:r>
      <w:r w:rsidRPr="00BB2B36">
        <w:t xml:space="preserve"> behind Japan and India. The Peoples Liberation Army Air Force (</w:t>
      </w:r>
      <w:r w:rsidRPr="00BB2B36">
        <w:rPr>
          <w:rStyle w:val="StyleUnderline"/>
        </w:rPr>
        <w:t>PLAAF</w:t>
      </w:r>
      <w:r w:rsidRPr="00BB2B36">
        <w:t xml:space="preserve">) </w:t>
      </w:r>
      <w:r w:rsidRPr="00BB2B36">
        <w:rPr>
          <w:rStyle w:val="StyleUnderline"/>
        </w:rPr>
        <w:t>was ranked seventh</w:t>
      </w:r>
      <w:r w:rsidRPr="00BB2B36">
        <w:t xml:space="preserve"> in the world, due to its lack of fourth-generation fighter planes and high-end drones. In General Shaozhong’s view, China will become the second-largest military power in the world only in 2049, when it celebrates its centennial anniversary.27 The US Military as an Economic Deterrent </w:t>
      </w:r>
      <w:r w:rsidRPr="00BB2B36">
        <w:rPr>
          <w:rStyle w:val="StyleUnderline"/>
        </w:rPr>
        <w:t>The US military plays the central role of economic deterrence</w:t>
      </w:r>
      <w:r w:rsidRPr="00BB2B36">
        <w:t>. The Communist Party of China (</w:t>
      </w:r>
      <w:r w:rsidRPr="00BB2B36">
        <w:rPr>
          <w:rStyle w:val="StyleUnderline"/>
        </w:rPr>
        <w:t>CCP</w:t>
      </w:r>
      <w:r w:rsidRPr="00BB2B36">
        <w:t xml:space="preserve">) </w:t>
      </w:r>
      <w:r w:rsidRPr="00BB2B36">
        <w:rPr>
          <w:rStyle w:val="StyleUnderline"/>
        </w:rPr>
        <w:t>gains its legitimacy from economic development</w:t>
      </w:r>
      <w:r w:rsidRPr="00BB2B36">
        <w:t xml:space="preserve">. </w:t>
      </w:r>
      <w:r w:rsidRPr="00BB2B36">
        <w:rPr>
          <w:rStyle w:val="StyleUnderline"/>
        </w:rPr>
        <w:t>It is possible that China could target Guam with its small fleet of</w:t>
      </w:r>
      <w:r w:rsidRPr="00BB2B36">
        <w:t xml:space="preserve"> intercontinental ballistic missiles (</w:t>
      </w:r>
      <w:r w:rsidRPr="00BB2B36">
        <w:rPr>
          <w:rStyle w:val="StyleUnderline"/>
        </w:rPr>
        <w:t>ICBM</w:t>
      </w:r>
      <w:r w:rsidRPr="00BB2B36">
        <w:t xml:space="preserve">). </w:t>
      </w:r>
      <w:r w:rsidRPr="00BB2B36">
        <w:rPr>
          <w:rStyle w:val="StyleUnderline"/>
        </w:rPr>
        <w:t>However, the use of ICBMs will lead to massive retaliatory strikes by the United States leading to total annihilation of China’s military and economic centers of gravity</w:t>
      </w:r>
      <w:r w:rsidRPr="00BB2B36">
        <w:t xml:space="preserve">.28 The USN Maritime Strike Tomahawk Cruise Missile Block V will destroy coastal cities like Shanghai, obliterating China’s hi-tech industries in a matter of hours. The CCP leadership is inexperienced in nuclear matters as it lacks exposure to a nuclear warfare strategy as practiced by the United States and Russia. </w:t>
      </w:r>
      <w:r w:rsidRPr="00BB2B36">
        <w:rPr>
          <w:rStyle w:val="StyleUnderline"/>
        </w:rPr>
        <w:t>China’s nuclear policy is based on low-level deterrence, “minimum deterrence,” and its nuclear arsenal remains small and vulnerable</w:t>
      </w:r>
      <w:r w:rsidRPr="00BB2B36">
        <w:t xml:space="preserve">.29 </w:t>
      </w:r>
      <w:r w:rsidRPr="00BB2B36">
        <w:rPr>
          <w:rStyle w:val="Emphasis"/>
        </w:rPr>
        <w:t>Threatening the United States</w:t>
      </w:r>
      <w:r w:rsidRPr="00BB2B36">
        <w:t xml:space="preserve"> with 200 nuclear weapons </w:t>
      </w:r>
      <w:r w:rsidRPr="00BB2B36">
        <w:rPr>
          <w:rStyle w:val="Emphasis"/>
        </w:rPr>
        <w:t>is not an option</w:t>
      </w:r>
      <w:r w:rsidRPr="00BB2B36">
        <w:t xml:space="preserve">. Geographically, the United States and China are similar in size. However, </w:t>
      </w:r>
      <w:r w:rsidRPr="00BB2B36">
        <w:rPr>
          <w:rStyle w:val="StyleUnderline"/>
        </w:rPr>
        <w:t>China’s economy will be decimated by a few US nuclear weapons, as its critical infrastructure is concentrated on the coastlines and not dispersed like the US infrastructure</w:t>
      </w:r>
      <w:r w:rsidRPr="00BB2B36">
        <w:t xml:space="preserve">. </w:t>
      </w:r>
      <w:r w:rsidRPr="00BB2B36">
        <w:rPr>
          <w:rStyle w:val="StyleUnderline"/>
        </w:rPr>
        <w:t>A war will lead to a loss of China’s exports</w:t>
      </w:r>
      <w:r w:rsidRPr="00BB2B36">
        <w:t xml:space="preserve"> to the United States worth USD 310 billion. The war will result in a decline in industrial production, unemployment, and inflation, causing an economic crash and a people’s revolution. As seen from World War II, the United States will experience reverse economic gains and benefit from the war, resulting in high employment and industrial growth. It is expensive to be a superpower. Sun Tzu wrote in The Art of War two and a half millennia ago, “first count the cost.”30 China’s defense budget cannot compete with the combined power of United States, India, Japan, and Australia. The United States alone spends more on national defense than China, India, Russia, Saudi Arabia, France, Germany, the United Kingdom, Japan, South Korea, and Brazil combined.31 Can China afford it? An arms race will lead to an increase in China’s military spending, affecting its development goals. The Absence of War-fighting Experience The United States has an analytical learning process in place—China does not.32 Lessons learned have been well documented by the US military in the form of doctrines, tactics, techniques, and procedures. The US military has been documenting lessons learned since as early as the Boxer Revolution during the China campaign.33 The US military has been led by outstanding military generals like George Marshall, Dwight Eisenhower, George Patton, and David Petraeus, while China always lacked great generals. The world sends its military officers to US military institutions and not China’s military colleges. </w:t>
      </w:r>
      <w:r w:rsidRPr="00BB2B36">
        <w:rPr>
          <w:rStyle w:val="StyleUnderline"/>
        </w:rPr>
        <w:t>The PLA strategy is based on Mao’s theory of the weak contender fighting a stronger adversary through deceit and deception. China’s only option is an asymmetric strategy</w:t>
      </w:r>
      <w:r w:rsidRPr="00BB2B36">
        <w:t xml:space="preserve"> due to its incapability to fight symmetric wars. Chinese scholars have authored books like Science of Military Campaigns, Science of Military Strategy, and Unrestricted Warfare.34 However, China is unable to convert the strategies and tactics mentioned in these books into an executable doctrine. The Lack of Power Projection Power projection capabilities set a superpower apart. From its Charm Offensive to the Belt and Road Initiative (BRI), China has been wielding its economic power to compel US allies and partners in the Indo-Pacific region to align with China, which has not been greatly successful.35 China lacks global reach, as it does not have foreign defense treaties or logistical bases abroad equipped with military stockpiles.36 During a war with the United States, soliciting Pakistan’s military support looks difficult, as China’s all-weather friend has been hesitant to cut its military ties with the United States. </w:t>
      </w:r>
      <w:r w:rsidRPr="00BB2B36">
        <w:rPr>
          <w:rStyle w:val="StyleUnderline"/>
        </w:rPr>
        <w:t>China is constrained to operate beyond the unrefueled range of its aircraft, warships, and submarines</w:t>
      </w:r>
      <w:r w:rsidRPr="00BB2B36">
        <w:t xml:space="preserve">. </w:t>
      </w:r>
      <w:r w:rsidRPr="00BB2B36">
        <w:rPr>
          <w:rStyle w:val="StyleUnderline"/>
        </w:rPr>
        <w:t>US nuclear-powered carriers can rule the seas for four years before being refueled</w:t>
      </w:r>
      <w:r w:rsidRPr="00BB2B36">
        <w:t xml:space="preserve">. China’s nonnuclear-powered AC can barely operate beyond its green waters. The Type 903 replenishment ship can only support two to three ships for approximately two weeks.37 The USN’s 68 nuclear-powered submarines have been prowling the world’s oceans displaying naval power, while the PLAN’s nuclear-powered submarines are unable to do so. Fighter aircraft operating without a package of air-refueling tankers, Airborne Warning and Control System aircraft, or a network of expeditionary airfields cannot travel very far. The PLAAF’s capability to target US bases in the Pacific is hindered by a lack of air-refueling capacity. A flight group of eight J-11B Flankers will have to be simultaneously refueled twice by two air-refueling tankers for a seven-hour flight.38 The PLAAF will have to deploy 20 percent of its tanker fleet to refuel the Flankers. The PLAAF has 10 tankers for more than a thousand fighter aircraft, while the USAF has 625 tankers for 1,956 fighter aircraft.39 The tankers will be the prime targets for the USN potentially putting the Flankers at risk. </w:t>
      </w:r>
      <w:r w:rsidRPr="00BB2B36">
        <w:rPr>
          <w:rStyle w:val="StyleUnderline"/>
        </w:rPr>
        <w:t>China’s only existing bomber, the H-6K, is reverse engineered from the 1950s Soviet-designed Tu-16 bomber</w:t>
      </w:r>
      <w:r w:rsidRPr="00BB2B36">
        <w:t xml:space="preserve">. The bomber is incapable of attacking Hawaii—even when equipped with CJ-10 cruise missiles. The H-6K has a range of 3,800 miles, while Hawaii is 5,157 miles from the closest H-6K base. The H-6K cannot attack nearby US bases, as the bomber will be detected on open seas by the US C4ISR systems. </w:t>
      </w:r>
      <w:r w:rsidRPr="00BB2B36">
        <w:rPr>
          <w:rStyle w:val="StyleUnderline"/>
        </w:rPr>
        <w:t>PLAAF fighters are unable to escort the bombers, as they cannot match its range</w:t>
      </w:r>
      <w:r w:rsidRPr="00BB2B36">
        <w:t xml:space="preserve">.40 An Archaic Military </w:t>
      </w:r>
      <w:r w:rsidRPr="00BB2B36">
        <w:rPr>
          <w:rStyle w:val="StyleUnderline"/>
        </w:rPr>
        <w:t>Less than 30 percent of China’s surface forces, air force, and air defense forces and 55 percent of its submarine fleet were modern in 2011</w:t>
      </w:r>
      <w:r w:rsidRPr="00BB2B36">
        <w:t xml:space="preserve">.41. Subsequently, nothing much has changed, as a substantial percentage of China’s military remains obsolete.42 </w:t>
      </w:r>
      <w:r w:rsidRPr="00BB2B36">
        <w:rPr>
          <w:rStyle w:val="StyleUnderline"/>
        </w:rPr>
        <w:t>China’s military faces institutional shortcomings</w:t>
      </w:r>
      <w:r w:rsidRPr="00BB2B36">
        <w:t xml:space="preserve"> arising from obsolete command structures, low quality of personnel, and corruption.43 The military has weaknesses centering on supporting capabilities such as logistics, inadequate airlift, and deficient air defense and antisubmarine warfare.44 The PLA’s loyalty to the CCP has hampered its competence.45 China’s military training and operational capabilities and competences do not match US standards.46 PLAAF pilots fall short on the requirement of executing sophisticated aerial maneuvers during unplanned operations.47 </w:t>
      </w:r>
      <w:r w:rsidRPr="00BB2B36">
        <w:rPr>
          <w:rStyle w:val="StyleUnderline"/>
        </w:rPr>
        <w:t>China’s military structure presents significant cultural challenges</w:t>
      </w:r>
      <w:r w:rsidRPr="00BB2B36">
        <w:t xml:space="preserve">,48 </w:t>
      </w:r>
      <w:r w:rsidRPr="00BB2B36">
        <w:rPr>
          <w:rStyle w:val="StyleUnderline"/>
        </w:rPr>
        <w:t>as it emphasizes control above command</w:t>
      </w:r>
      <w:r w:rsidRPr="00BB2B36">
        <w:t xml:space="preserve">.49 </w:t>
      </w:r>
      <w:r w:rsidRPr="00BB2B36">
        <w:rPr>
          <w:rStyle w:val="StyleUnderline"/>
        </w:rPr>
        <w:t>A culture of risk aversion and low levels of trust in subordinates impacts the PLA effectiveness</w:t>
      </w:r>
      <w:r w:rsidRPr="00BB2B36">
        <w:t xml:space="preserve">.50 A highly centralized structure does not allow the PLAN to operate autonomously during a war. Therefore, a political commissar is positioned on PLAN warships and submarines.51 The USN values autonomy from the individual to the institution, which reflects its emphasis on commanding at sea.52 Nation states cannot project power globally through a rigid command-and-control system.53 </w:t>
      </w:r>
      <w:r w:rsidRPr="00BB2B36">
        <w:rPr>
          <w:rStyle w:val="StyleUnderline"/>
        </w:rPr>
        <w:t>PLAN submarines have the worst safety record in the world</w:t>
      </w:r>
      <w:r w:rsidRPr="00BB2B36">
        <w:t xml:space="preserve">.54 The PLAN’s rudimentary nuclear missile submarine fleet carries a limited number of missiles.55 The PLAN cannot threaten the US mainland, as its submarines will have to sail through chokepoints such as the Kuriles and the Ryukyus islands, Luzon Strait, Taiwan Strait, and the Philippine archipelago—all of which are controlled by the USN.56 These chokepoints, forming a crescent-shaped chain, are also a defensive line for US containment policy; and the United States is involved in monitoring them. The PLAN submarine power is outdated, compared to the overwhelming USN undersea warfare capabilities. The US submarine arm brings strategic deterrence to the Indo-Pacific through a wide array of capabilities such as antisubmarine warfare antisurface warfare precision land strike; intelligence, surveillance, and reconnaissance; and special warfare capabilities. Soviet weapon systems were much sought after by the United States to learn their strengths and weaknesses. Numerous Soviet-made fighter aircraft defected during the Cold War. An Iraqi MiG 21 defected to Israel, while a Soviet MiG 25 landed in Japan. The aircraft were later handed over to the United States to decipher the technical details. However, US intelligence is not similarly orchestrating any defections of PLAAF fighter aircraft, as the United States is not interested in obsolete Chinese technology. Instead, China is stealing weapon data or reverse engineering US weapon systems.57 The CCP-controlled military press described the Shenyang J-15 Flying Shark fighter aircraft as a “flopping fish” and criticized it for lacking the stealth capabilities of the F-35 Lightning.58 The US F-117 Nighthawk stealth fighter entered service in 1983 and saw combat during the First Gulf War, while the fifth-generation F-22 Raptor and F-35 Lightning fighter aircraft have been deployed in conflict zones. However, the PLAAF has not operationally inducted the J-31 fighter aircraft while the J-20 fighter aircraft has not yet proven its capabilities in any bilateral or multilateral military exercise. The much-hyped Chengdu J-20 is a heavy fighter aircraft comparable to the MiG 31, which is essentially an interceptor and not a multirole or an air superiority aircraft. China’s Vulnerable A2/AD Zones A study of modern wars suggests that </w:t>
      </w:r>
      <w:r w:rsidRPr="00BB2B36">
        <w:rPr>
          <w:rStyle w:val="StyleUnderline"/>
        </w:rPr>
        <w:t xml:space="preserve">the United States will </w:t>
      </w:r>
      <w:r w:rsidRPr="00BB2B36">
        <w:rPr>
          <w:rStyle w:val="Emphasis"/>
        </w:rPr>
        <w:t>decimate</w:t>
      </w:r>
      <w:r w:rsidRPr="00BB2B36">
        <w:rPr>
          <w:rStyle w:val="StyleUnderline"/>
        </w:rPr>
        <w:t xml:space="preserve"> China’s military without entering the A2/AD zone</w:t>
      </w:r>
      <w:r w:rsidRPr="00BB2B36">
        <w:t xml:space="preserve">. This is how the United States devastated Iraqi defenses in 1990. US strategic depth in Asia will allow military planners to concentrate the military at different locations. </w:t>
      </w:r>
      <w:r w:rsidRPr="00BB2B36">
        <w:rPr>
          <w:rStyle w:val="StyleUnderline"/>
        </w:rPr>
        <w:t>The United States has a devastating array of lethal weapon systems</w:t>
      </w:r>
      <w:r w:rsidRPr="00BB2B36">
        <w:t xml:space="preserve">, such as submarines, </w:t>
      </w:r>
      <w:r w:rsidRPr="00BB2B36">
        <w:rPr>
          <w:rStyle w:val="StyleUnderline"/>
        </w:rPr>
        <w:t>for countering China’s A2/AD strategies</w:t>
      </w:r>
      <w:r w:rsidRPr="00BB2B36">
        <w:t xml:space="preserve">. During the First Gulf War, the United States launched 297 Tomahawks, which destroyed the Iraqi military.59 Ohio-class submarines can operate unhindered in the adversary’s A2/AD zone closer to the shore; thus, striking targets far inland. Collectively, four Ohio-class submarines installed with 616 BGM-109 Tomahawk cruise missiles would obliterate China’s military. The inexperienced PLAN AC group will be destroyed by long-range antiship missiles (LRASM), Tomahawks, and Mark 48-Mod 7 torpedoes launched from USS Key West, USS Oklahoma City, USS Topeka, and USS Asheville submarines based in Guam. The USN and USAF have signed a USD 414 million contract for autonomously guided with onboard sensors, jam-resistant, and difficult to detect antiship LRASM.60 The stealthy Zumwalt-class warship—equipped with emerging technologies—can sail undetected in littoral waters and contested territories to launch LRASM and Tomahawk cruise missiles. China is constructing military bases on islands in the South China Sea; however, this military infrastructure is vulnerable to US weapon systems, as the islands lack natural defenses and camouflage.61 During a war, the bases will be annihilated by the USN as the PLA cannot hide behind hills and forests. Once destroyed, these facilities cannot be supported from the mainland, as the logistical supplies will be demolished by the USN. China’s military modernization may enhance A2/AD zones, but it does not contribute to a blue-water, sea-control capability.62 </w:t>
      </w:r>
      <w:r w:rsidRPr="00BB2B36">
        <w:rPr>
          <w:rStyle w:val="StyleUnderline"/>
        </w:rPr>
        <w:t xml:space="preserve">China’s Hyped DF-21 Missile </w:t>
      </w:r>
      <w:r w:rsidRPr="00BB2B36">
        <w:t xml:space="preserve">The antiship DF-21 missile, carried by colossal transporter erector launchers, has a range of 1,400 miles. The missile regiments are based in the barren Gobi Desert, which makes it an easy target for the US military. </w:t>
      </w:r>
      <w:r w:rsidRPr="00BB2B36">
        <w:rPr>
          <w:rStyle w:val="StyleUnderline"/>
        </w:rPr>
        <w:t>The DF-21 has been tested on a stationary ship, but it has not yet been successfully tested against a moving target</w:t>
      </w:r>
      <w:r w:rsidRPr="00BB2B36">
        <w:t xml:space="preserve">.63 A system of systems is required to track the AC,64 acquire the precise location, keep the missile locked on the target, penetrate the carrier’s multilayered defenses, and provide mid-course updates as within one hour the ship will have moved 30 miles. China does not know about the DF-21 performance against the US CSG countermeasures.65 The United States and Russia have not yet developed a missile equivalent to the DF-21. However, China lacks the C4ISR systems to strike targets at that range. China does not release the missile testing data, leading to many questions, including whether it can hit moving targets. Does it have precision targeting technologies?66 Until proven otherwise, </w:t>
      </w:r>
      <w:r w:rsidRPr="00BB2B36">
        <w:rPr>
          <w:rStyle w:val="StyleUnderline"/>
        </w:rPr>
        <w:t>the functionality of the missile is based on nothing but circumstantial inference and speculation</w:t>
      </w:r>
      <w:r w:rsidRPr="00BB2B36">
        <w:t>.</w:t>
      </w:r>
    </w:p>
    <w:p w14:paraId="3B3EDF45" w14:textId="77777777" w:rsidR="00B223CB" w:rsidRPr="00BB2B36" w:rsidRDefault="00B223CB" w:rsidP="00B223CB">
      <w:pPr>
        <w:pStyle w:val="Heading3"/>
        <w:rPr>
          <w:rFonts w:cs="Times New Roman"/>
        </w:rPr>
      </w:pPr>
      <w:r w:rsidRPr="00BB2B36">
        <w:rPr>
          <w:rFonts w:cs="Times New Roman"/>
        </w:rPr>
        <w:t>No China War</w:t>
      </w:r>
    </w:p>
    <w:p w14:paraId="76082D3C" w14:textId="77777777" w:rsidR="00B223CB" w:rsidRPr="00BB2B36" w:rsidRDefault="00B223CB" w:rsidP="00B223CB">
      <w:pPr>
        <w:pStyle w:val="Heading4"/>
        <w:rPr>
          <w:rStyle w:val="Style13ptBold"/>
          <w:rFonts w:cs="Times New Roman"/>
          <w:b/>
          <w:bCs w:val="0"/>
          <w:u w:val="single"/>
        </w:rPr>
      </w:pPr>
      <w:r w:rsidRPr="00BB2B36">
        <w:rPr>
          <w:rStyle w:val="Style13ptBold"/>
          <w:rFonts w:cs="Times New Roman"/>
          <w:b/>
          <w:bCs w:val="0"/>
        </w:rPr>
        <w:t>No US-China war</w:t>
      </w:r>
    </w:p>
    <w:p w14:paraId="7C34C5D5" w14:textId="787A8A2F" w:rsidR="00B223CB" w:rsidRPr="00BB2B36" w:rsidRDefault="00B223CB" w:rsidP="00B223CB">
      <w:r w:rsidRPr="00BB2B36">
        <w:rPr>
          <w:rStyle w:val="Style13ptBold"/>
        </w:rPr>
        <w:t>Lei 20</w:t>
      </w:r>
      <w:r w:rsidRPr="00BB2B36">
        <w:t xml:space="preserve"> </w:t>
      </w:r>
      <w:r w:rsidR="00901A1B">
        <w:t>(</w:t>
      </w:r>
      <w:r w:rsidR="00901A1B" w:rsidRPr="00BB2B36">
        <w:t xml:space="preserve">Cui </w:t>
      </w:r>
      <w:r w:rsidR="00901A1B">
        <w:t xml:space="preserve">Lei, </w:t>
      </w:r>
      <w:r w:rsidRPr="00BB2B36">
        <w:t xml:space="preserve">PhD and MA in International Politics, associate research fellow with the China Institute of International Studies, 7-24-2020, "Despite heated talk, risk of a US-China hot war is small", </w:t>
      </w:r>
      <w:r w:rsidRPr="00BB2B36">
        <w:rPr>
          <w:i/>
          <w:iCs/>
        </w:rPr>
        <w:t>South China Morning Post</w:t>
      </w:r>
      <w:r w:rsidRPr="00BB2B36">
        <w:t xml:space="preserve">, </w:t>
      </w:r>
      <w:hyperlink r:id="rId51" w:history="1">
        <w:r w:rsidRPr="00506F5F">
          <w:rPr>
            <w:rStyle w:val="Hyperlink"/>
          </w:rPr>
          <w:t>https://www.scmp.com/comment/opinion/article/3094121/why-risk-us-china-hot-war-small-despite-heated-talk</w:t>
        </w:r>
      </w:hyperlink>
      <w:r w:rsidRPr="00BB2B36">
        <w:t>)</w:t>
      </w:r>
    </w:p>
    <w:p w14:paraId="0F967CF6" w14:textId="77777777" w:rsidR="00B223CB" w:rsidRDefault="00B223CB" w:rsidP="00B223CB">
      <w:r w:rsidRPr="00BB2B36">
        <w:rPr>
          <w:rStyle w:val="StyleUnderline"/>
        </w:rPr>
        <w:t>Many</w:t>
      </w:r>
      <w:r w:rsidRPr="00BB2B36">
        <w:t xml:space="preserve"> observers </w:t>
      </w:r>
      <w:r w:rsidRPr="00BB2B36">
        <w:rPr>
          <w:rStyle w:val="StyleUnderline"/>
        </w:rPr>
        <w:t xml:space="preserve">are pessimistic about deteriorating US-China relations and believe the two countries are </w:t>
      </w:r>
      <w:r w:rsidRPr="00BB2B36">
        <w:rPr>
          <w:rStyle w:val="Emphasis"/>
        </w:rPr>
        <w:t>heading towards</w:t>
      </w:r>
      <w:r w:rsidRPr="00BB2B36">
        <w:t xml:space="preserve"> a cold </w:t>
      </w:r>
      <w:r w:rsidRPr="00BB2B36">
        <w:rPr>
          <w:rStyle w:val="Emphasis"/>
        </w:rPr>
        <w:t>war</w:t>
      </w:r>
      <w:r w:rsidRPr="00BB2B36">
        <w:t xml:space="preserve">. Even worse, </w:t>
      </w:r>
      <w:r w:rsidRPr="00BB2B36">
        <w:rPr>
          <w:rStyle w:val="StyleUnderline"/>
        </w:rPr>
        <w:t xml:space="preserve">some argue that the situation might be </w:t>
      </w:r>
      <w:r w:rsidRPr="00BB2B36">
        <w:rPr>
          <w:rStyle w:val="Emphasis"/>
        </w:rPr>
        <w:t>more dangerous</w:t>
      </w:r>
      <w:r w:rsidRPr="00BB2B36">
        <w:rPr>
          <w:rStyle w:val="StyleUnderline"/>
        </w:rPr>
        <w:t xml:space="preserve"> than the US-Soviet Union Cold War, and that a </w:t>
      </w:r>
      <w:r w:rsidRPr="00BB2B36">
        <w:rPr>
          <w:rStyle w:val="Emphasis"/>
        </w:rPr>
        <w:t>hot war might break out</w:t>
      </w:r>
      <w:r w:rsidRPr="00BB2B36">
        <w:rPr>
          <w:rStyle w:val="StyleUnderline"/>
        </w:rPr>
        <w:t xml:space="preserve"> between the two. This argument is </w:t>
      </w:r>
      <w:r w:rsidRPr="00BB2B36">
        <w:rPr>
          <w:rStyle w:val="Emphasis"/>
        </w:rPr>
        <w:t>unconvincing</w:t>
      </w:r>
      <w:r w:rsidRPr="00BB2B36">
        <w:t xml:space="preserve">. </w:t>
      </w:r>
      <w:r w:rsidRPr="00BB2B36">
        <w:rPr>
          <w:rStyle w:val="Emphasis"/>
        </w:rPr>
        <w:t>First</w:t>
      </w:r>
      <w:r w:rsidRPr="00BB2B36">
        <w:t xml:space="preserve"> of all, </w:t>
      </w:r>
      <w:r w:rsidRPr="00BB2B36">
        <w:rPr>
          <w:rStyle w:val="Emphasis"/>
        </w:rPr>
        <w:t>deterrents</w:t>
      </w:r>
      <w:r w:rsidRPr="00BB2B36">
        <w:rPr>
          <w:rStyle w:val="StyleUnderline"/>
        </w:rPr>
        <w:t xml:space="preserve"> to a flare-up are</w:t>
      </w:r>
      <w:r w:rsidRPr="00BB2B36">
        <w:t xml:space="preserve"> much </w:t>
      </w:r>
      <w:r w:rsidRPr="00BB2B36">
        <w:rPr>
          <w:rStyle w:val="Emphasis"/>
        </w:rPr>
        <w:t>strong</w:t>
      </w:r>
      <w:r w:rsidRPr="00BB2B36">
        <w:t xml:space="preserve">er </w:t>
      </w:r>
      <w:r w:rsidRPr="00BB2B36">
        <w:rPr>
          <w:rStyle w:val="Emphasis"/>
        </w:rPr>
        <w:t>in US-China relations</w:t>
      </w:r>
      <w:r w:rsidRPr="00BB2B36">
        <w:rPr>
          <w:rStyle w:val="StyleUnderline"/>
        </w:rPr>
        <w:t xml:space="preserve"> than in US-Soviet relations</w:t>
      </w:r>
      <w:r w:rsidRPr="00BB2B36">
        <w:t xml:space="preserve">. Although economic and people-to-people ties between China and the US are declining, they are still close compared to US-Soviet ties. </w:t>
      </w:r>
      <w:r w:rsidRPr="00BB2B36">
        <w:rPr>
          <w:rStyle w:val="StyleUnderline"/>
        </w:rPr>
        <w:t xml:space="preserve">It is </w:t>
      </w:r>
      <w:r w:rsidRPr="00BB2B36">
        <w:rPr>
          <w:rStyle w:val="Emphasis"/>
        </w:rPr>
        <w:t>hard to decouple</w:t>
      </w:r>
      <w:r w:rsidRPr="00BB2B36">
        <w:rPr>
          <w:rStyle w:val="StyleUnderline"/>
        </w:rPr>
        <w:t xml:space="preserve"> two </w:t>
      </w:r>
      <w:r w:rsidRPr="00BB2B36">
        <w:rPr>
          <w:rStyle w:val="Emphasis"/>
        </w:rPr>
        <w:t>closely intertwined economies</w:t>
      </w:r>
      <w:r w:rsidRPr="00BB2B36">
        <w:rPr>
          <w:rStyle w:val="StyleUnderline"/>
        </w:rPr>
        <w:t xml:space="preserve"> and </w:t>
      </w:r>
      <w:r w:rsidRPr="00BB2B36">
        <w:rPr>
          <w:rStyle w:val="Emphasis"/>
        </w:rPr>
        <w:t>societies</w:t>
      </w:r>
      <w:r w:rsidRPr="00BB2B36">
        <w:rPr>
          <w:rStyle w:val="StyleUnderline"/>
        </w:rPr>
        <w:t xml:space="preserve">. </w:t>
      </w:r>
      <w:r w:rsidRPr="00BB2B36">
        <w:t xml:space="preserve">Take two examples. </w:t>
      </w:r>
      <w:r w:rsidRPr="00BB2B36">
        <w:rPr>
          <w:rStyle w:val="StyleUnderline"/>
        </w:rPr>
        <w:t xml:space="preserve">China is expected to become the world's </w:t>
      </w:r>
      <w:r w:rsidRPr="00BB2B36">
        <w:rPr>
          <w:rStyle w:val="Emphasis"/>
        </w:rPr>
        <w:t>largest consumer market</w:t>
      </w:r>
      <w:r w:rsidRPr="00BB2B36">
        <w:rPr>
          <w:rStyle w:val="StyleUnderline"/>
        </w:rPr>
        <w:t xml:space="preserve">, a temptation </w:t>
      </w:r>
      <w:r w:rsidRPr="00BB2B36">
        <w:rPr>
          <w:rStyle w:val="Emphasis"/>
        </w:rPr>
        <w:t>hard to resist</w:t>
      </w:r>
      <w:r w:rsidRPr="00BB2B36">
        <w:rPr>
          <w:rStyle w:val="StyleUnderline"/>
        </w:rPr>
        <w:t xml:space="preserve"> for exporters, </w:t>
      </w:r>
      <w:r w:rsidRPr="00BB2B36">
        <w:rPr>
          <w:rStyle w:val="Emphasis"/>
        </w:rPr>
        <w:t>including</w:t>
      </w:r>
      <w:r w:rsidRPr="00BB2B36">
        <w:rPr>
          <w:rStyle w:val="StyleUnderline"/>
        </w:rPr>
        <w:t xml:space="preserve"> those from the US. And in </w:t>
      </w:r>
      <w:r w:rsidRPr="00BB2B36">
        <w:rPr>
          <w:rStyle w:val="Emphasis"/>
        </w:rPr>
        <w:t>education</w:t>
      </w:r>
      <w:r w:rsidRPr="00BB2B36">
        <w:rPr>
          <w:rStyle w:val="StyleUnderline"/>
        </w:rPr>
        <w:t xml:space="preserve">, more than </w:t>
      </w:r>
      <w:r w:rsidRPr="00BB2B36">
        <w:rPr>
          <w:rStyle w:val="Emphasis"/>
        </w:rPr>
        <w:t>300,000 Chinese students</w:t>
      </w:r>
      <w:r w:rsidRPr="00BB2B36">
        <w:rPr>
          <w:rStyle w:val="StyleUnderline"/>
        </w:rPr>
        <w:t xml:space="preserve"> study in the US, bringing in </w:t>
      </w:r>
      <w:r w:rsidRPr="00BB2B36">
        <w:rPr>
          <w:rStyle w:val="Emphasis"/>
        </w:rPr>
        <w:t>huge revenues</w:t>
      </w:r>
      <w:r w:rsidRPr="00BB2B36">
        <w:rPr>
          <w:rStyle w:val="StyleUnderline"/>
        </w:rPr>
        <w:t xml:space="preserve"> for the US education industry</w:t>
      </w:r>
      <w:r w:rsidRPr="00BB2B36">
        <w:t xml:space="preserve">. Many universities go to great lengths to woo international students. Recently Harvard and the Massachusetts Institute of Technology even sued the government over its new visa restrictions, now aborted, on international students. </w:t>
      </w:r>
      <w:r w:rsidRPr="00BB2B36">
        <w:rPr>
          <w:rStyle w:val="StyleUnderline"/>
        </w:rPr>
        <w:t xml:space="preserve">Second, </w:t>
      </w:r>
      <w:r w:rsidRPr="00BB2B36">
        <w:rPr>
          <w:rStyle w:val="Emphasis"/>
        </w:rPr>
        <w:t>even if</w:t>
      </w:r>
      <w:r w:rsidRPr="00BB2B36">
        <w:rPr>
          <w:rStyle w:val="StyleUnderline"/>
        </w:rPr>
        <w:t xml:space="preserve"> there is decoupling, the pain would </w:t>
      </w:r>
      <w:r w:rsidRPr="00BB2B36">
        <w:rPr>
          <w:rStyle w:val="Emphasis"/>
        </w:rPr>
        <w:t>not be too great</w:t>
      </w:r>
      <w:r w:rsidRPr="00BB2B36">
        <w:rPr>
          <w:rStyle w:val="StyleUnderline"/>
        </w:rPr>
        <w:t xml:space="preserve"> and can be </w:t>
      </w:r>
      <w:r w:rsidRPr="00BB2B36">
        <w:rPr>
          <w:rStyle w:val="Emphasis"/>
        </w:rPr>
        <w:t>kept out</w:t>
      </w:r>
      <w:r w:rsidRPr="00BB2B36">
        <w:rPr>
          <w:rStyle w:val="StyleUnderline"/>
        </w:rPr>
        <w:t xml:space="preserve"> of the </w:t>
      </w:r>
      <w:r w:rsidRPr="00BB2B36">
        <w:rPr>
          <w:rStyle w:val="Emphasis"/>
        </w:rPr>
        <w:t>national security sphere</w:t>
      </w:r>
      <w:r w:rsidRPr="00BB2B36">
        <w:t xml:space="preserve"> if properly handled. In fact, for national security reasons, a modest degree of isolation will make both sides more secure and comfortable. For instance, if China’s information technology equipment cannot capture Western markets, the US will be more relaxed. If China cannot get advanced technologies from the US and its technological progress slows down, the US will be less anxious. In the same vein, China feels assured knowing that if the Trump administration does impose a travel ban on Communist Party members, it would be abandoning one of the tools available to the US to promote “peaceful evolution” in China. Economic decoupling is undeniably more painful for China than for the US. But unlike Japan during WWII, which was hit hard by the US oil embargo because of its lack of natural resources, China has no such problems. Given its large domestic market, losing the US as a major customer is not a disaster for China, and can be compensated through more dynamic economic activities at home. China can also make up for being freezed out of technological exchanges by turning to indigenous innovation. As for the US, it can import goods from other developing countries, albeit less cheaply. The relative loss is acceptable when weighed against the heightened perception of economic independence and security. </w:t>
      </w:r>
      <w:r w:rsidRPr="00BB2B36">
        <w:rPr>
          <w:rStyle w:val="StyleUnderline"/>
        </w:rPr>
        <w:t xml:space="preserve">Third, the ideological confrontation between China and the US is </w:t>
      </w:r>
      <w:r w:rsidRPr="00BB2B36">
        <w:rPr>
          <w:rStyle w:val="Emphasis"/>
        </w:rPr>
        <w:t>less intense</w:t>
      </w:r>
      <w:r w:rsidRPr="00BB2B36">
        <w:t xml:space="preserve"> than that during the Cold War. Unlike the obsession with ideology in those days, </w:t>
      </w:r>
      <w:r w:rsidRPr="00BB2B36">
        <w:rPr>
          <w:rStyle w:val="StyleUnderline"/>
        </w:rPr>
        <w:t xml:space="preserve">the line between capitalism and socialism is </w:t>
      </w:r>
      <w:r w:rsidRPr="00BB2B36">
        <w:rPr>
          <w:rStyle w:val="Emphasis"/>
        </w:rPr>
        <w:t>blurred</w:t>
      </w:r>
      <w:r w:rsidRPr="00BB2B36">
        <w:rPr>
          <w:rStyle w:val="StyleUnderline"/>
        </w:rPr>
        <w:t xml:space="preserve"> today. The </w:t>
      </w:r>
      <w:r w:rsidRPr="00BB2B36">
        <w:rPr>
          <w:rStyle w:val="Emphasis"/>
        </w:rPr>
        <w:t>market economy</w:t>
      </w:r>
      <w:r w:rsidRPr="00BB2B36">
        <w:rPr>
          <w:rStyle w:val="StyleUnderline"/>
        </w:rPr>
        <w:t xml:space="preserve"> has become </w:t>
      </w:r>
      <w:r w:rsidRPr="00BB2B36">
        <w:rPr>
          <w:rStyle w:val="Emphasis"/>
        </w:rPr>
        <w:t>universally recognised</w:t>
      </w:r>
      <w:r w:rsidRPr="00BB2B36">
        <w:rPr>
          <w:rStyle w:val="StyleUnderline"/>
        </w:rPr>
        <w:t xml:space="preserve"> as the best way to promote economic growth</w:t>
      </w:r>
      <w:r w:rsidRPr="00BB2B36">
        <w:t xml:space="preserve"> and, politically, many countries have embraced democracy. Even North Korea calls itself the Democratic People’s Republic of Korea. Although ideological hawks in the US still long for the day when the beacon of freedom will light up the world, </w:t>
      </w:r>
      <w:r w:rsidRPr="00BB2B36">
        <w:rPr>
          <w:rStyle w:val="StyleUnderline"/>
        </w:rPr>
        <w:t xml:space="preserve">after </w:t>
      </w:r>
      <w:r w:rsidRPr="00BB2B36">
        <w:rPr>
          <w:rStyle w:val="Emphasis"/>
        </w:rPr>
        <w:t>many years</w:t>
      </w:r>
      <w:r w:rsidRPr="00BB2B36">
        <w:rPr>
          <w:rStyle w:val="StyleUnderline"/>
        </w:rPr>
        <w:t xml:space="preserve"> of fighting </w:t>
      </w:r>
      <w:r w:rsidRPr="00BB2B36">
        <w:rPr>
          <w:rStyle w:val="Emphasis"/>
        </w:rPr>
        <w:t>bloody wars overseas</w:t>
      </w:r>
      <w:r w:rsidRPr="00BB2B36">
        <w:rPr>
          <w:rStyle w:val="StyleUnderline"/>
        </w:rPr>
        <w:t xml:space="preserve">, most American people are </w:t>
      </w:r>
      <w:r w:rsidRPr="00BB2B36">
        <w:rPr>
          <w:rStyle w:val="Emphasis"/>
        </w:rPr>
        <w:t>not interested</w:t>
      </w:r>
      <w:r w:rsidRPr="00BB2B36">
        <w:rPr>
          <w:rStyle w:val="StyleUnderline"/>
        </w:rPr>
        <w:t xml:space="preserve"> in promoting democracy abroad</w:t>
      </w:r>
      <w:r w:rsidRPr="00BB2B36">
        <w:t xml:space="preserve">. Meanwhile, </w:t>
      </w:r>
      <w:r w:rsidRPr="00BB2B36">
        <w:rPr>
          <w:rStyle w:val="StyleUnderline"/>
        </w:rPr>
        <w:t xml:space="preserve">China just wants to </w:t>
      </w:r>
      <w:r w:rsidRPr="00BB2B36">
        <w:rPr>
          <w:rStyle w:val="Emphasis"/>
        </w:rPr>
        <w:t>preserve its political system</w:t>
      </w:r>
      <w:r w:rsidRPr="00BB2B36">
        <w:rPr>
          <w:rStyle w:val="StyleUnderline"/>
        </w:rPr>
        <w:t xml:space="preserve"> and has </w:t>
      </w:r>
      <w:r w:rsidRPr="00BB2B36">
        <w:rPr>
          <w:rStyle w:val="Emphasis"/>
        </w:rPr>
        <w:t>no interest in exporting it</w:t>
      </w:r>
      <w:r w:rsidRPr="00BB2B36">
        <w:rPr>
          <w:rStyle w:val="StyleUnderline"/>
        </w:rPr>
        <w:t xml:space="preserve"> to other countries, as the Soviet Union did. Thus, ideological </w:t>
      </w:r>
      <w:r w:rsidRPr="00BB2B36">
        <w:rPr>
          <w:rStyle w:val="Emphasis"/>
        </w:rPr>
        <w:t>antagonism</w:t>
      </w:r>
      <w:r w:rsidRPr="00BB2B36">
        <w:rPr>
          <w:rStyle w:val="StyleUnderline"/>
        </w:rPr>
        <w:t xml:space="preserve"> in China-US relations can easily be </w:t>
      </w:r>
      <w:r w:rsidRPr="00BB2B36">
        <w:rPr>
          <w:rStyle w:val="Emphasis"/>
        </w:rPr>
        <w:t>eased</w:t>
      </w:r>
      <w:r w:rsidRPr="00BB2B36">
        <w:rPr>
          <w:rStyle w:val="StyleUnderline"/>
        </w:rPr>
        <w:t xml:space="preserve"> by calculations of realistic </w:t>
      </w:r>
      <w:r w:rsidRPr="00BB2B36">
        <w:rPr>
          <w:rStyle w:val="Emphasis"/>
        </w:rPr>
        <w:t>interests</w:t>
      </w:r>
      <w:r w:rsidRPr="00BB2B36">
        <w:rPr>
          <w:rStyle w:val="StyleUnderline"/>
        </w:rPr>
        <w:t xml:space="preserve">, which create conditions for </w:t>
      </w:r>
      <w:r w:rsidRPr="00BB2B36">
        <w:rPr>
          <w:rStyle w:val="Emphasis"/>
        </w:rPr>
        <w:t>compromise and cooperation</w:t>
      </w:r>
      <w:r w:rsidRPr="00BB2B36">
        <w:rPr>
          <w:rStyle w:val="StyleUnderline"/>
        </w:rPr>
        <w:t xml:space="preserve">. </w:t>
      </w:r>
      <w:r w:rsidRPr="00BB2B36">
        <w:rPr>
          <w:rStyle w:val="Emphasis"/>
        </w:rPr>
        <w:t>Fourth</w:t>
      </w:r>
      <w:r w:rsidRPr="00BB2B36">
        <w:rPr>
          <w:rStyle w:val="StyleUnderline"/>
        </w:rPr>
        <w:t xml:space="preserve">, both China and the US have </w:t>
      </w:r>
      <w:r w:rsidRPr="00BB2B36">
        <w:rPr>
          <w:rStyle w:val="Emphasis"/>
        </w:rPr>
        <w:t>many options other than war</w:t>
      </w:r>
      <w:r w:rsidRPr="00BB2B36">
        <w:rPr>
          <w:rStyle w:val="StyleUnderline"/>
        </w:rPr>
        <w:t xml:space="preserve"> to achieve their policy goals</w:t>
      </w:r>
      <w:r w:rsidRPr="00BB2B36">
        <w:t xml:space="preserve">. While they have no allies to serve as a buffer, given the nature of the potential conflict in the South China Sea or Taiwan Strait, </w:t>
      </w:r>
      <w:r w:rsidRPr="00BB2B36">
        <w:rPr>
          <w:rStyle w:val="StyleUnderline"/>
        </w:rPr>
        <w:t xml:space="preserve">both countries are </w:t>
      </w:r>
      <w:r w:rsidRPr="00BB2B36">
        <w:rPr>
          <w:rStyle w:val="Emphasis"/>
        </w:rPr>
        <w:t>adept at operating in grey zones</w:t>
      </w:r>
      <w:r w:rsidRPr="00BB2B36">
        <w:rPr>
          <w:rStyle w:val="StyleUnderline"/>
        </w:rPr>
        <w:t xml:space="preserve"> and fighting psychological, public opinion or diplomatic warfare </w:t>
      </w:r>
      <w:r w:rsidRPr="00BB2B36">
        <w:rPr>
          <w:rStyle w:val="Emphasis"/>
        </w:rPr>
        <w:t>below the threshold of war</w:t>
      </w:r>
      <w:r w:rsidRPr="00BB2B36">
        <w:t xml:space="preserve">. The forced closure of the Chinese consulate in Houston by the US government is just the latest act of brinkmanship. In addition, </w:t>
      </w:r>
      <w:r w:rsidRPr="00BB2B36">
        <w:rPr>
          <w:rStyle w:val="StyleUnderline"/>
        </w:rPr>
        <w:t xml:space="preserve">given China’s huge economic and financial interests in the US, the latter can </w:t>
      </w:r>
      <w:r w:rsidRPr="00BB2B36">
        <w:rPr>
          <w:rStyle w:val="Emphasis"/>
        </w:rPr>
        <w:t>wield the stick of sanctions</w:t>
      </w:r>
      <w:r w:rsidRPr="00BB2B36">
        <w:rPr>
          <w:rStyle w:val="StyleUnderline"/>
        </w:rPr>
        <w:t xml:space="preserve"> when use of force is </w:t>
      </w:r>
      <w:r w:rsidRPr="00BB2B36">
        <w:rPr>
          <w:rStyle w:val="Emphasis"/>
        </w:rPr>
        <w:t>highly risky</w:t>
      </w:r>
      <w:r w:rsidRPr="00BB2B36">
        <w:rPr>
          <w:rStyle w:val="StyleUnderline"/>
        </w:rPr>
        <w:t xml:space="preserve"> or not worth it.</w:t>
      </w:r>
      <w:r w:rsidRPr="00BB2B36">
        <w:t xml:space="preserve"> </w:t>
      </w:r>
      <w:r w:rsidRPr="00BB2B36">
        <w:rPr>
          <w:rStyle w:val="StyleUnderline"/>
        </w:rPr>
        <w:t xml:space="preserve">When both sides have </w:t>
      </w:r>
      <w:r w:rsidRPr="00BB2B36">
        <w:rPr>
          <w:rStyle w:val="Emphasis"/>
        </w:rPr>
        <w:t>many tools and options,</w:t>
      </w:r>
      <w:r w:rsidRPr="00BB2B36">
        <w:rPr>
          <w:rStyle w:val="StyleUnderline"/>
        </w:rPr>
        <w:t xml:space="preserve"> why would they </w:t>
      </w:r>
      <w:r w:rsidRPr="00BB2B36">
        <w:rPr>
          <w:rStyle w:val="Emphasis"/>
        </w:rPr>
        <w:t>rush to war</w:t>
      </w:r>
      <w:r w:rsidRPr="00BB2B36">
        <w:rPr>
          <w:rStyle w:val="StyleUnderline"/>
        </w:rPr>
        <w:t xml:space="preserve"> to achieve their goals? </w:t>
      </w:r>
      <w:r w:rsidRPr="00BB2B36">
        <w:rPr>
          <w:rStyle w:val="Emphasis"/>
        </w:rPr>
        <w:t>Last</w:t>
      </w:r>
      <w:r w:rsidRPr="00BB2B36">
        <w:t xml:space="preserve"> but not least, </w:t>
      </w:r>
      <w:r w:rsidRPr="00BB2B36">
        <w:rPr>
          <w:rStyle w:val="StyleUnderline"/>
        </w:rPr>
        <w:t xml:space="preserve">the </w:t>
      </w:r>
      <w:r w:rsidRPr="00BB2B36">
        <w:rPr>
          <w:rStyle w:val="Emphasis"/>
        </w:rPr>
        <w:t>imbalance of power</w:t>
      </w:r>
      <w:r w:rsidRPr="00BB2B36">
        <w:rPr>
          <w:rStyle w:val="StyleUnderline"/>
        </w:rPr>
        <w:t xml:space="preserve"> will act as a deterrent</w:t>
      </w:r>
      <w:r w:rsidRPr="00BB2B36">
        <w:t xml:space="preserve">. Some say the US and Soviet Union did not fight a hot war because they were evenly matched. It was not the case, actually. At the beginning of the Cold War, the Soviet Union was at a relative military disadvantage. Moreover, </w:t>
      </w:r>
      <w:r w:rsidRPr="00BB2B36">
        <w:rPr>
          <w:rStyle w:val="StyleUnderline"/>
        </w:rPr>
        <w:t xml:space="preserve">a country needs the </w:t>
      </w:r>
      <w:r w:rsidRPr="00BB2B36">
        <w:rPr>
          <w:rStyle w:val="Emphasis"/>
        </w:rPr>
        <w:t>will to fight</w:t>
      </w:r>
      <w:r w:rsidRPr="00BB2B36">
        <w:rPr>
          <w:rStyle w:val="StyleUnderline"/>
        </w:rPr>
        <w:t xml:space="preserve"> before </w:t>
      </w:r>
      <w:r w:rsidRPr="00BB2B36">
        <w:rPr>
          <w:rStyle w:val="Emphasis"/>
        </w:rPr>
        <w:t>going to war,</w:t>
      </w:r>
      <w:r w:rsidRPr="00BB2B36">
        <w:rPr>
          <w:rStyle w:val="StyleUnderline"/>
        </w:rPr>
        <w:t xml:space="preserve"> even if it is stronger militarily than its adversary. Having fought </w:t>
      </w:r>
      <w:r w:rsidRPr="00BB2B36">
        <w:rPr>
          <w:rStyle w:val="Emphasis"/>
        </w:rPr>
        <w:t>years of meaningless wars</w:t>
      </w:r>
      <w:r w:rsidRPr="00BB2B36">
        <w:rPr>
          <w:rStyle w:val="StyleUnderline"/>
        </w:rPr>
        <w:t xml:space="preserve">, the US is </w:t>
      </w:r>
      <w:r w:rsidRPr="00BB2B36">
        <w:rPr>
          <w:rStyle w:val="Emphasis"/>
        </w:rPr>
        <w:t>weary of war</w:t>
      </w:r>
      <w:r w:rsidRPr="00BB2B36">
        <w:t xml:space="preserve">. </w:t>
      </w:r>
      <w:r w:rsidRPr="00BB2B36">
        <w:rPr>
          <w:rStyle w:val="StyleUnderline"/>
        </w:rPr>
        <w:t xml:space="preserve">China, too, </w:t>
      </w:r>
      <w:r w:rsidRPr="00BB2B36">
        <w:rPr>
          <w:rStyle w:val="Emphasis"/>
        </w:rPr>
        <w:t>abhors war</w:t>
      </w:r>
      <w:r w:rsidRPr="00BB2B36">
        <w:rPr>
          <w:rStyle w:val="StyleUnderline"/>
        </w:rPr>
        <w:t xml:space="preserve">. Having a </w:t>
      </w:r>
      <w:r w:rsidRPr="00BB2B36">
        <w:rPr>
          <w:rStyle w:val="Emphasis"/>
        </w:rPr>
        <w:t>clear understanding</w:t>
      </w:r>
      <w:r w:rsidRPr="00BB2B36">
        <w:rPr>
          <w:rStyle w:val="StyleUnderline"/>
        </w:rPr>
        <w:t xml:space="preserve"> of US strength, </w:t>
      </w:r>
      <w:r w:rsidRPr="00BB2B36">
        <w:rPr>
          <w:rStyle w:val="Emphasis"/>
        </w:rPr>
        <w:t>especially</w:t>
      </w:r>
      <w:r w:rsidRPr="00BB2B36">
        <w:rPr>
          <w:rStyle w:val="StyleUnderline"/>
        </w:rPr>
        <w:t xml:space="preserve"> when its own economy is </w:t>
      </w:r>
      <w:r w:rsidRPr="00BB2B36">
        <w:rPr>
          <w:rStyle w:val="Emphasis"/>
        </w:rPr>
        <w:t>slowing down</w:t>
      </w:r>
      <w:r w:rsidRPr="00BB2B36">
        <w:rPr>
          <w:rStyle w:val="StyleUnderline"/>
        </w:rPr>
        <w:t xml:space="preserve"> and it is facing </w:t>
      </w:r>
      <w:r w:rsidRPr="00BB2B36">
        <w:rPr>
          <w:rStyle w:val="Emphasis"/>
        </w:rPr>
        <w:t>various domestic challenges</w:t>
      </w:r>
      <w:r w:rsidRPr="00BB2B36">
        <w:t xml:space="preserve">, </w:t>
      </w:r>
      <w:r w:rsidRPr="00BB2B36">
        <w:rPr>
          <w:rStyle w:val="StyleUnderline"/>
        </w:rPr>
        <w:t xml:space="preserve">China would </w:t>
      </w:r>
      <w:r w:rsidRPr="00BB2B36">
        <w:rPr>
          <w:rStyle w:val="Emphasis"/>
        </w:rPr>
        <w:t>not wish</w:t>
      </w:r>
      <w:r w:rsidRPr="00BB2B36">
        <w:rPr>
          <w:rStyle w:val="StyleUnderline"/>
        </w:rPr>
        <w:t xml:space="preserve"> to </w:t>
      </w:r>
      <w:r w:rsidRPr="00BB2B36">
        <w:rPr>
          <w:rStyle w:val="Emphasis"/>
        </w:rPr>
        <w:t>recklessly start a war with the US</w:t>
      </w:r>
      <w:r w:rsidRPr="00BB2B36">
        <w:rPr>
          <w:rStyle w:val="StyleUnderline"/>
        </w:rPr>
        <w:t xml:space="preserve">. In summary, the possibility of a </w:t>
      </w:r>
      <w:r w:rsidRPr="00BB2B36">
        <w:rPr>
          <w:rStyle w:val="Emphasis"/>
        </w:rPr>
        <w:t>hot war</w:t>
      </w:r>
      <w:r w:rsidRPr="00BB2B36">
        <w:rPr>
          <w:rStyle w:val="StyleUnderline"/>
        </w:rPr>
        <w:t xml:space="preserve"> between China and the US is </w:t>
      </w:r>
      <w:r w:rsidRPr="00BB2B36">
        <w:rPr>
          <w:rStyle w:val="Emphasis"/>
        </w:rPr>
        <w:t>very small</w:t>
      </w:r>
      <w:r w:rsidRPr="00BB2B36">
        <w:t>. The greatest danger for China is not a cold or hot confrontation with the US, but policymakers’ interpretation of the momentary hostility towards Beijing of a portion of the American population and the larger world. An erroneous interpretation could end China’s march to further opening up, and see it turn instead towards self-isolation.</w:t>
      </w:r>
    </w:p>
    <w:p w14:paraId="5FB0A7C2" w14:textId="77777777" w:rsidR="008B5E92" w:rsidRDefault="008B5E92" w:rsidP="008B5E92">
      <w:pPr>
        <w:pStyle w:val="Heading4"/>
      </w:pPr>
      <w:r>
        <w:t xml:space="preserve">No SCS escalation – China is taking calculated risks to avoid conflict </w:t>
      </w:r>
    </w:p>
    <w:p w14:paraId="1720A122" w14:textId="77777777" w:rsidR="008B5E92" w:rsidRPr="004D04D3" w:rsidRDefault="008B5E92" w:rsidP="008B5E92">
      <w:r w:rsidRPr="004D04D3">
        <w:rPr>
          <w:rStyle w:val="Style13ptBold"/>
        </w:rPr>
        <w:t>Nielsen 19</w:t>
      </w:r>
      <w:r>
        <w:t xml:space="preserve"> (Nicolai Fogth Gjøde Nielsen, holds a master’s degree in International Relations - European Studies and a bachelor’s degree in Language and International Studies, both of which were obtained from Aalborg University in Denmark</w:t>
      </w:r>
      <w:r w:rsidRPr="004D04D3">
        <w:t>. “How China Avoids War in the South China Sea.” The National Interest, The Center for the National Interest, 15 Jan. 2019, nationalinterest.org/feature/how-china-avoids-war-south-china-sea-41677</w:t>
      </w:r>
      <w:r>
        <w:t>, WC)</w:t>
      </w:r>
    </w:p>
    <w:p w14:paraId="59D25F28" w14:textId="77777777" w:rsidR="008B5E92" w:rsidRPr="008B5E92" w:rsidRDefault="008B5E92" w:rsidP="008B5E92">
      <w:r w:rsidRPr="008B5E92">
        <w:rPr>
          <w:rStyle w:val="StyleUnderline"/>
        </w:rPr>
        <w:t>China has been able to avoid an all-out conflict in the region by taking only small bursts of actions that are unlikely to cause any detrimental fallout from neighboring countries.</w:t>
      </w:r>
      <w:r w:rsidRPr="008B5E92">
        <w:t xml:space="preserve"> </w:t>
      </w:r>
      <w:r w:rsidRPr="008B5E92">
        <w:rPr>
          <w:rStyle w:val="StyleUnderline"/>
        </w:rPr>
        <w:t xml:space="preserve">This strategy of </w:t>
      </w:r>
      <w:r w:rsidRPr="008B5E92">
        <w:rPr>
          <w:rStyle w:val="Emphasis"/>
        </w:rPr>
        <w:t>below-the-threshold expansion</w:t>
      </w:r>
      <w:r w:rsidRPr="008B5E92">
        <w:rPr>
          <w:rStyle w:val="StyleUnderline"/>
        </w:rPr>
        <w:t xml:space="preserve"> allows China to acquire strategic territories</w:t>
      </w:r>
      <w:r w:rsidRPr="008B5E92">
        <w:t xml:space="preserve">, </w:t>
      </w:r>
      <w:r w:rsidRPr="008B5E92">
        <w:rPr>
          <w:rStyle w:val="Emphasis"/>
        </w:rPr>
        <w:t>since Chinese actions are calibrated to avoid full-on war</w:t>
      </w:r>
      <w:r w:rsidRPr="008B5E92">
        <w:t xml:space="preserve">, </w:t>
      </w:r>
      <w:r w:rsidRPr="008B5E92">
        <w:rPr>
          <w:rStyle w:val="StyleUnderline"/>
        </w:rPr>
        <w:t>despite very negative responses from its neighbors</w:t>
      </w:r>
      <w:r w:rsidRPr="008B5E92">
        <w:t>. Russia’s President Vladimir Putin, as an exception, has expressed his support for China’s territorial claims, stating that Russia does not recognize the fact that the Court of Arbitration ruled against the Chinese claim of the Spratly Islands, nor that China has violated the sovereign rights of the Philippines by intervention.</w:t>
      </w:r>
    </w:p>
    <w:p w14:paraId="76995825" w14:textId="77777777" w:rsidR="008B5E92" w:rsidRPr="008B5E92" w:rsidRDefault="008B5E92" w:rsidP="008B5E92">
      <w:r w:rsidRPr="008B5E92">
        <w:t>Despite the ruling of the Permanent Court of Arbitration</w:t>
      </w:r>
      <w:r w:rsidRPr="008B5E92">
        <w:rPr>
          <w:rStyle w:val="StyleUnderline"/>
        </w:rPr>
        <w:t>, the outcome ultimately is in China’s favor, as a bilateral agreement between China and the Philippines enables China to retain the artificially built islands</w:t>
      </w:r>
      <w:r w:rsidRPr="008B5E92">
        <w:rPr>
          <w:rStyle w:val="Emphasis"/>
        </w:rPr>
        <w:t>. This is just one example of a case that highlights China’s growing confidence and influence in the region</w:t>
      </w:r>
      <w:r w:rsidRPr="008B5E92">
        <w:t>. This is arguably a long-term gain for Beijing since China has built artificial islands in the disputed areas and restricted access for Filipino fishermen and oil exploration vessels even inside the Philippines’ own exclusive economic zone.</w:t>
      </w:r>
    </w:p>
    <w:p w14:paraId="73D782BE" w14:textId="77777777" w:rsidR="008B5E92" w:rsidRDefault="008B5E92" w:rsidP="008B5E92">
      <w:r w:rsidRPr="008B5E92">
        <w:rPr>
          <w:rStyle w:val="StyleUnderline"/>
        </w:rPr>
        <w:t>China is likely trying to gain enough influence in the region to challenge and push out the United States completely from the South China Sea. Beijing does not try to provoke a war with its neighbors as it would be too costly and counterproductive</w:t>
      </w:r>
      <w:r w:rsidRPr="008B5E92">
        <w:t xml:space="preserve">. </w:t>
      </w:r>
      <w:r w:rsidRPr="008B5E92">
        <w:rPr>
          <w:rStyle w:val="StyleUnderline"/>
        </w:rPr>
        <w:t>This is especially because the cost of a war with America and its East Asian allies would not be worth the potential territorial gains</w:t>
      </w:r>
      <w:r w:rsidRPr="008B5E92">
        <w:t xml:space="preserve">. </w:t>
      </w:r>
      <w:r w:rsidRPr="008B5E92">
        <w:rPr>
          <w:rStyle w:val="StyleUnderline"/>
        </w:rPr>
        <w:t xml:space="preserve">Instead, China is operating from a </w:t>
      </w:r>
      <w:r w:rsidRPr="008B5E92">
        <w:rPr>
          <w:rStyle w:val="Emphasis"/>
        </w:rPr>
        <w:t xml:space="preserve">rational standpoint </w:t>
      </w:r>
      <w:r w:rsidRPr="008B5E92">
        <w:rPr>
          <w:rStyle w:val="StyleUnderline"/>
        </w:rPr>
        <w:t xml:space="preserve">and conducts its actions based on </w:t>
      </w:r>
      <w:r w:rsidRPr="008B5E92">
        <w:rPr>
          <w:rStyle w:val="Emphasis"/>
        </w:rPr>
        <w:t>calculated consideration of the consequences</w:t>
      </w:r>
      <w:r w:rsidRPr="008B5E92">
        <w:t>. At the same time, it is increasingly evident that China is not</w:t>
      </w:r>
      <w:r w:rsidRPr="0033703F">
        <w:t xml:space="preserve"> interested in maintaining the pro-American current status quo in the regional balance of power.</w:t>
      </w:r>
    </w:p>
    <w:p w14:paraId="2DBFA43E" w14:textId="77777777" w:rsidR="008B5E92" w:rsidRDefault="008B5E92" w:rsidP="008B5E92"/>
    <w:p w14:paraId="3D64D0F2" w14:textId="77777777" w:rsidR="008B5E92" w:rsidRPr="00BB2B36" w:rsidRDefault="008B5E92" w:rsidP="00B223CB"/>
    <w:p w14:paraId="1B449128" w14:textId="77777777" w:rsidR="00B223CB" w:rsidRPr="00BB2B36" w:rsidRDefault="00B223CB" w:rsidP="00B223CB">
      <w:pPr>
        <w:pStyle w:val="Heading3"/>
        <w:rPr>
          <w:rFonts w:cs="Times New Roman"/>
        </w:rPr>
      </w:pPr>
      <w:r w:rsidRPr="00BB2B36">
        <w:rPr>
          <w:rFonts w:cs="Times New Roman"/>
        </w:rPr>
        <w:t>China Not Revisionist</w:t>
      </w:r>
    </w:p>
    <w:p w14:paraId="30817051" w14:textId="77777777" w:rsidR="00B223CB" w:rsidRPr="00BB2B36" w:rsidRDefault="00B223CB" w:rsidP="00B223CB">
      <w:pPr>
        <w:pStyle w:val="Heading4"/>
        <w:rPr>
          <w:rFonts w:cs="Times New Roman"/>
        </w:rPr>
      </w:pPr>
      <w:bookmarkStart w:id="0" w:name="_Hlk59641033"/>
      <w:r w:rsidRPr="00BB2B36">
        <w:rPr>
          <w:rFonts w:cs="Times New Roman"/>
        </w:rPr>
        <w:t xml:space="preserve">China </w:t>
      </w:r>
      <w:r w:rsidRPr="00BB2B36">
        <w:rPr>
          <w:rFonts w:cs="Times New Roman"/>
          <w:u w:val="single"/>
        </w:rPr>
        <w:t>isn’t revisionist</w:t>
      </w:r>
    </w:p>
    <w:p w14:paraId="5C942C30" w14:textId="735A4156" w:rsidR="00B223CB" w:rsidRPr="00BB2B36" w:rsidRDefault="00B223CB" w:rsidP="00B223CB">
      <w:r w:rsidRPr="00BB2B36">
        <w:rPr>
          <w:rStyle w:val="Style13ptBold"/>
        </w:rPr>
        <w:t xml:space="preserve">McKinney </w:t>
      </w:r>
      <w:r w:rsidR="008616D3">
        <w:rPr>
          <w:rStyle w:val="Style13ptBold"/>
        </w:rPr>
        <w:t xml:space="preserve">and Butts </w:t>
      </w:r>
      <w:r w:rsidRPr="00BB2B36">
        <w:rPr>
          <w:rStyle w:val="Style13ptBold"/>
        </w:rPr>
        <w:t>19</w:t>
      </w:r>
      <w:r w:rsidR="00CA2D0F">
        <w:t xml:space="preserve"> (</w:t>
      </w:r>
      <w:r w:rsidRPr="00BB2B36">
        <w:t>Jared Morgan</w:t>
      </w:r>
      <w:r w:rsidR="000921CD">
        <w:t xml:space="preserve"> McKinney</w:t>
      </w:r>
      <w:r w:rsidR="00CA2D0F">
        <w:t xml:space="preserve">, </w:t>
      </w:r>
      <w:r w:rsidRPr="00BB2B36">
        <w:t>PhD candidate at the S. Rajaratnam School of International Studies, Nanyang Technological University (Singapore)</w:t>
      </w:r>
      <w:r w:rsidR="008616D3">
        <w:t xml:space="preserve">. </w:t>
      </w:r>
      <w:r w:rsidRPr="00BB2B36">
        <w:t>Nicholas Butts</w:t>
      </w:r>
      <w:r w:rsidR="008616D3">
        <w:t xml:space="preserve">, </w:t>
      </w:r>
      <w:r w:rsidRPr="00BB2B36">
        <w:t xml:space="preserve">Center for Strategic and International Studies Pacific Forum Young Leader, “Bringing Balance to the Strategic Discourse on China’s Rise”, </w:t>
      </w:r>
      <w:r w:rsidRPr="00BB2B36">
        <w:rPr>
          <w:i/>
          <w:iCs/>
        </w:rPr>
        <w:t>Journal of Indo-Pacific Affairs</w:t>
      </w:r>
      <w:r w:rsidRPr="00BB2B36">
        <w:t xml:space="preserve">, pg. 75-76, </w:t>
      </w:r>
      <w:r w:rsidR="008616D3">
        <w:t xml:space="preserve">2019, </w:t>
      </w:r>
      <w:hyperlink r:id="rId52" w:history="1">
        <w:r w:rsidR="008616D3" w:rsidRPr="002626E5">
          <w:rPr>
            <w:rStyle w:val="Hyperlink"/>
          </w:rPr>
          <w:t>https://www.airuniversity.af.edu/Portals/10/JIPA/journals/Volume-02_Issue-4/McKinney.pdf</w:t>
        </w:r>
      </w:hyperlink>
      <w:r w:rsidRPr="00BB2B36">
        <w:t>)</w:t>
      </w:r>
    </w:p>
    <w:p w14:paraId="3B70057B" w14:textId="77777777" w:rsidR="00B223CB" w:rsidRPr="00BB2B36" w:rsidRDefault="00B223CB" w:rsidP="00B223CB">
      <w:r w:rsidRPr="00BB2B36">
        <w:t xml:space="preserve">In the abstract, such claims are alarming—in context, and in balance, rather humdrum. In fact, </w:t>
      </w:r>
      <w:r w:rsidRPr="00BB2B36">
        <w:rPr>
          <w:rStyle w:val="StyleUnderline"/>
        </w:rPr>
        <w:t xml:space="preserve">the </w:t>
      </w:r>
      <w:r w:rsidRPr="00BB2B36">
        <w:rPr>
          <w:rStyle w:val="Emphasis"/>
        </w:rPr>
        <w:t>evidence</w:t>
      </w:r>
      <w:r w:rsidRPr="00BB2B36">
        <w:rPr>
          <w:rStyle w:val="StyleUnderline"/>
        </w:rPr>
        <w:t xml:space="preserve"> of a</w:t>
      </w:r>
      <w:r w:rsidRPr="00BB2B36">
        <w:t xml:space="preserve">ny </w:t>
      </w:r>
      <w:r w:rsidRPr="00BB2B36">
        <w:rPr>
          <w:rStyle w:val="StyleUnderline"/>
        </w:rPr>
        <w:t>Chinese intention to</w:t>
      </w:r>
      <w:r w:rsidRPr="00BB2B36">
        <w:t xml:space="preserve"> destroy, or even merely </w:t>
      </w:r>
      <w:r w:rsidRPr="00BB2B36">
        <w:rPr>
          <w:rStyle w:val="Emphasis"/>
        </w:rPr>
        <w:t>undermine</w:t>
      </w:r>
      <w:r w:rsidRPr="00BB2B36">
        <w:t xml:space="preserve"> and exploit, </w:t>
      </w:r>
      <w:r w:rsidRPr="00BB2B36">
        <w:rPr>
          <w:rStyle w:val="StyleUnderline"/>
        </w:rPr>
        <w:t xml:space="preserve">the current order is </w:t>
      </w:r>
      <w:r w:rsidRPr="00BB2B36">
        <w:rPr>
          <w:rStyle w:val="Emphasis"/>
        </w:rPr>
        <w:t>slight</w:t>
      </w:r>
      <w:r w:rsidRPr="00BB2B36">
        <w:t xml:space="preserve">. </w:t>
      </w:r>
      <w:r w:rsidRPr="00BB2B36">
        <w:rPr>
          <w:rStyle w:val="StyleUnderline"/>
        </w:rPr>
        <w:t xml:space="preserve">China </w:t>
      </w:r>
      <w:r w:rsidRPr="00BB2B36">
        <w:rPr>
          <w:rStyle w:val="Emphasis"/>
        </w:rPr>
        <w:t>is</w:t>
      </w:r>
      <w:r w:rsidRPr="00BB2B36">
        <w:t xml:space="preserve"> certainly </w:t>
      </w:r>
      <w:r w:rsidRPr="00BB2B36">
        <w:rPr>
          <w:rStyle w:val="StyleUnderline"/>
        </w:rPr>
        <w:t>using its</w:t>
      </w:r>
      <w:r w:rsidRPr="00BB2B36">
        <w:t xml:space="preserve"> growing </w:t>
      </w:r>
      <w:r w:rsidRPr="00BB2B36">
        <w:rPr>
          <w:rStyle w:val="StyleUnderline"/>
        </w:rPr>
        <w:t xml:space="preserve">military power to </w:t>
      </w:r>
      <w:r w:rsidRPr="00BB2B36">
        <w:rPr>
          <w:rStyle w:val="Emphasis"/>
        </w:rPr>
        <w:t>defend</w:t>
      </w:r>
      <w:r w:rsidRPr="00BB2B36">
        <w:rPr>
          <w:rStyle w:val="StyleUnderline"/>
        </w:rPr>
        <w:t xml:space="preserve"> its </w:t>
      </w:r>
      <w:r w:rsidRPr="00BB2B36">
        <w:rPr>
          <w:rStyle w:val="Emphasis"/>
        </w:rPr>
        <w:t>claims in the SCS</w:t>
      </w:r>
      <w:r w:rsidRPr="00BB2B36">
        <w:t xml:space="preserve"> and even—on occasion— to coerce its neighbors. </w:t>
      </w:r>
      <w:r w:rsidRPr="00BB2B36">
        <w:rPr>
          <w:rStyle w:val="StyleUnderline"/>
        </w:rPr>
        <w:t xml:space="preserve">It uses </w:t>
      </w:r>
      <w:r w:rsidRPr="00BB2B36">
        <w:rPr>
          <w:rStyle w:val="Emphasis"/>
        </w:rPr>
        <w:t>protectionist</w:t>
      </w:r>
      <w:r w:rsidRPr="00BB2B36">
        <w:t xml:space="preserve"> economic </w:t>
      </w:r>
      <w:r w:rsidRPr="00BB2B36">
        <w:rPr>
          <w:rStyle w:val="Emphasis"/>
        </w:rPr>
        <w:t>policies</w:t>
      </w:r>
      <w:r w:rsidRPr="00BB2B36">
        <w:t xml:space="preserve"> to boost the prospects of Chinese companies and reduce competition. </w:t>
      </w:r>
      <w:r w:rsidRPr="00BB2B36">
        <w:rPr>
          <w:rStyle w:val="StyleUnderline"/>
        </w:rPr>
        <w:t xml:space="preserve">It employs </w:t>
      </w:r>
      <w:r w:rsidRPr="00BB2B36">
        <w:rPr>
          <w:rStyle w:val="Emphasis"/>
        </w:rPr>
        <w:t>economic statecraft</w:t>
      </w:r>
      <w:r w:rsidRPr="00BB2B36">
        <w:t xml:space="preserve"> to serve its interests abroad. And it certainly is opposed to America’s policy of global democracy promotion. </w:t>
      </w:r>
      <w:r w:rsidRPr="00BB2B36">
        <w:rPr>
          <w:rStyle w:val="StyleUnderline"/>
        </w:rPr>
        <w:t xml:space="preserve">However, </w:t>
      </w:r>
      <w:r w:rsidRPr="00BB2B36">
        <w:rPr>
          <w:rStyle w:val="Emphasis"/>
        </w:rPr>
        <w:t>none</w:t>
      </w:r>
      <w:r w:rsidRPr="00BB2B36">
        <w:rPr>
          <w:rStyle w:val="StyleUnderline"/>
        </w:rPr>
        <w:t xml:space="preserve"> of these positions </w:t>
      </w:r>
      <w:r w:rsidRPr="00BB2B36">
        <w:rPr>
          <w:rStyle w:val="Emphasis"/>
        </w:rPr>
        <w:t>fundamentally challenge the existing order</w:t>
      </w:r>
      <w:r w:rsidRPr="00BB2B36">
        <w:rPr>
          <w:rStyle w:val="StyleUnderline"/>
        </w:rPr>
        <w:t xml:space="preserve">, </w:t>
      </w:r>
      <w:r w:rsidRPr="00BB2B36">
        <w:rPr>
          <w:rStyle w:val="Emphasis"/>
        </w:rPr>
        <w:t>none</w:t>
      </w:r>
      <w:r w:rsidRPr="00BB2B36">
        <w:rPr>
          <w:rStyle w:val="StyleUnderline"/>
        </w:rPr>
        <w:t xml:space="preserve"> of them </w:t>
      </w:r>
      <w:r w:rsidRPr="00BB2B36">
        <w:rPr>
          <w:rStyle w:val="Emphasis"/>
        </w:rPr>
        <w:t>radically depart</w:t>
      </w:r>
      <w:r w:rsidRPr="00BB2B36">
        <w:rPr>
          <w:rStyle w:val="StyleUnderline"/>
        </w:rPr>
        <w:t xml:space="preserve"> from America’s </w:t>
      </w:r>
      <w:r w:rsidRPr="00BB2B36">
        <w:rPr>
          <w:rStyle w:val="Emphasis"/>
        </w:rPr>
        <w:t>own actions</w:t>
      </w:r>
      <w:r w:rsidRPr="00BB2B36">
        <w:rPr>
          <w:rStyle w:val="StyleUnderline"/>
        </w:rPr>
        <w:t xml:space="preserve"> when it was a </w:t>
      </w:r>
      <w:r w:rsidRPr="00BB2B36">
        <w:rPr>
          <w:rStyle w:val="Emphasis"/>
        </w:rPr>
        <w:t>rising power</w:t>
      </w:r>
      <w:r w:rsidRPr="00BB2B36">
        <w:t xml:space="preserve"> in the nineteenth century, </w:t>
      </w:r>
      <w:r w:rsidRPr="00BB2B36">
        <w:rPr>
          <w:rStyle w:val="StyleUnderline"/>
        </w:rPr>
        <w:t xml:space="preserve">and none of them </w:t>
      </w:r>
      <w:r w:rsidRPr="00BB2B36">
        <w:rPr>
          <w:rStyle w:val="Emphasis"/>
        </w:rPr>
        <w:t>obviously surpass</w:t>
      </w:r>
      <w:r w:rsidRPr="00BB2B36">
        <w:rPr>
          <w:rStyle w:val="StyleUnderline"/>
        </w:rPr>
        <w:t xml:space="preserve"> America’s </w:t>
      </w:r>
      <w:r w:rsidRPr="00BB2B36">
        <w:rPr>
          <w:rStyle w:val="Emphasis"/>
        </w:rPr>
        <w:t>own contemporary record</w:t>
      </w:r>
      <w:r w:rsidRPr="00BB2B36">
        <w:rPr>
          <w:rStyle w:val="StyleUnderline"/>
        </w:rPr>
        <w:t xml:space="preserve"> of </w:t>
      </w:r>
      <w:r w:rsidRPr="00BB2B36">
        <w:rPr>
          <w:rStyle w:val="Emphasis"/>
        </w:rPr>
        <w:t>order subversion</w:t>
      </w:r>
      <w:r w:rsidRPr="00BB2B36">
        <w:t>.</w:t>
      </w:r>
    </w:p>
    <w:p w14:paraId="538F0391" w14:textId="77777777" w:rsidR="00B223CB" w:rsidRPr="00BB2B36" w:rsidRDefault="00B223CB" w:rsidP="00B223CB">
      <w:r w:rsidRPr="00BB2B36">
        <w:t xml:space="preserve">When </w:t>
      </w:r>
      <w:r w:rsidRPr="00BB2B36">
        <w:rPr>
          <w:rStyle w:val="StyleUnderline"/>
        </w:rPr>
        <w:t xml:space="preserve">the </w:t>
      </w:r>
      <w:r w:rsidRPr="00BB2B36">
        <w:rPr>
          <w:rStyle w:val="Emphasis"/>
        </w:rPr>
        <w:t>U</w:t>
      </w:r>
      <w:r w:rsidRPr="00BB2B36">
        <w:t xml:space="preserve">nited </w:t>
      </w:r>
      <w:r w:rsidRPr="00BB2B36">
        <w:rPr>
          <w:rStyle w:val="Emphasis"/>
        </w:rPr>
        <w:t>S</w:t>
      </w:r>
      <w:r w:rsidRPr="00BB2B36">
        <w:t xml:space="preserve">tates was a rising power, it </w:t>
      </w:r>
      <w:r w:rsidRPr="00BB2B36">
        <w:rPr>
          <w:rStyle w:val="StyleUnderline"/>
        </w:rPr>
        <w:t xml:space="preserve">took </w:t>
      </w:r>
      <w:r w:rsidRPr="00BB2B36">
        <w:rPr>
          <w:rStyle w:val="Emphasis"/>
        </w:rPr>
        <w:t>half of Mexico</w:t>
      </w:r>
      <w:r w:rsidRPr="00BB2B36">
        <w:t xml:space="preserve"> </w:t>
      </w:r>
      <w:r w:rsidRPr="00BB2B36">
        <w:rPr>
          <w:rStyle w:val="StyleUnderline"/>
        </w:rPr>
        <w:t xml:space="preserve">and </w:t>
      </w:r>
      <w:r w:rsidRPr="00BB2B36">
        <w:rPr>
          <w:rStyle w:val="Emphasis"/>
        </w:rPr>
        <w:t>considered taking the rest</w:t>
      </w:r>
      <w:r w:rsidRPr="00BB2B36">
        <w:rPr>
          <w:rStyle w:val="StyleUnderline"/>
        </w:rPr>
        <w:t>,</w:t>
      </w:r>
      <w:r w:rsidRPr="00BB2B36">
        <w:t xml:space="preserve"> </w:t>
      </w:r>
      <w:r w:rsidRPr="00BB2B36">
        <w:rPr>
          <w:rStyle w:val="StyleUnderline"/>
        </w:rPr>
        <w:t xml:space="preserve">it </w:t>
      </w:r>
      <w:r w:rsidRPr="00BB2B36">
        <w:rPr>
          <w:rStyle w:val="Emphasis"/>
        </w:rPr>
        <w:t>colonized</w:t>
      </w:r>
      <w:r w:rsidRPr="00BB2B36">
        <w:rPr>
          <w:rStyle w:val="StyleUnderline"/>
        </w:rPr>
        <w:t xml:space="preserve"> the </w:t>
      </w:r>
      <w:r w:rsidRPr="00BB2B36">
        <w:rPr>
          <w:rStyle w:val="Emphasis"/>
        </w:rPr>
        <w:t>Philippines</w:t>
      </w:r>
      <w:r w:rsidRPr="00BB2B36">
        <w:rPr>
          <w:rStyle w:val="StyleUnderline"/>
        </w:rPr>
        <w:t xml:space="preserve"> and </w:t>
      </w:r>
      <w:r w:rsidRPr="00BB2B36">
        <w:rPr>
          <w:rStyle w:val="Emphasis"/>
        </w:rPr>
        <w:t>Hawaii</w:t>
      </w:r>
      <w:r w:rsidRPr="00BB2B36">
        <w:t xml:space="preserve">, </w:t>
      </w:r>
      <w:r w:rsidRPr="00BB2B36">
        <w:rPr>
          <w:rStyle w:val="StyleUnderline"/>
        </w:rPr>
        <w:t xml:space="preserve">and it </w:t>
      </w:r>
      <w:r w:rsidRPr="00BB2B36">
        <w:rPr>
          <w:rStyle w:val="Emphasis"/>
        </w:rPr>
        <w:t>unilaterally seized</w:t>
      </w:r>
      <w:r w:rsidRPr="00BB2B36">
        <w:rPr>
          <w:rStyle w:val="StyleUnderline"/>
        </w:rPr>
        <w:t xml:space="preserve"> the </w:t>
      </w:r>
      <w:r w:rsidRPr="00BB2B36">
        <w:rPr>
          <w:rStyle w:val="Emphasis"/>
        </w:rPr>
        <w:t>maritime choke points of the Caribbean</w:t>
      </w:r>
      <w:r w:rsidRPr="00BB2B36">
        <w:t xml:space="preserve"> (Puerto Rico and Cuba).21 </w:t>
      </w:r>
      <w:r w:rsidRPr="00BB2B36">
        <w:rPr>
          <w:rStyle w:val="StyleUnderline"/>
        </w:rPr>
        <w:t>The U</w:t>
      </w:r>
      <w:r w:rsidRPr="00BB2B36">
        <w:t xml:space="preserve">nited </w:t>
      </w:r>
      <w:r w:rsidRPr="00BB2B36">
        <w:rPr>
          <w:rStyle w:val="StyleUnderline"/>
        </w:rPr>
        <w:t>S</w:t>
      </w:r>
      <w:r w:rsidRPr="00BB2B36">
        <w:t xml:space="preserve">tates </w:t>
      </w:r>
      <w:r w:rsidRPr="00BB2B36">
        <w:rPr>
          <w:rStyle w:val="StyleUnderline"/>
        </w:rPr>
        <w:t xml:space="preserve">used </w:t>
      </w:r>
      <w:r w:rsidRPr="00BB2B36">
        <w:rPr>
          <w:rStyle w:val="Emphasis"/>
        </w:rPr>
        <w:t>tariffs</w:t>
      </w:r>
      <w:r w:rsidRPr="00BB2B36">
        <w:t>—which by 1857 averaged 20 percent22 and by the end of the nineteenth century were “the highest import duties in the industrial world”23—</w:t>
      </w:r>
      <w:r w:rsidRPr="00BB2B36">
        <w:rPr>
          <w:rStyle w:val="StyleUnderline"/>
        </w:rPr>
        <w:t xml:space="preserve">to </w:t>
      </w:r>
      <w:r w:rsidRPr="00BB2B36">
        <w:rPr>
          <w:rStyle w:val="Emphasis"/>
        </w:rPr>
        <w:t>protect its industries</w:t>
      </w:r>
      <w:r w:rsidRPr="00BB2B36">
        <w:t xml:space="preserve">. </w:t>
      </w:r>
      <w:r w:rsidRPr="00BB2B36">
        <w:rPr>
          <w:rStyle w:val="StyleUnderline"/>
        </w:rPr>
        <w:t xml:space="preserve">It </w:t>
      </w:r>
      <w:r w:rsidRPr="00BB2B36">
        <w:rPr>
          <w:rStyle w:val="Emphasis"/>
        </w:rPr>
        <w:t>stole intellectual property</w:t>
      </w:r>
      <w:r w:rsidRPr="00BB2B36">
        <w:t xml:space="preserve">,24 </w:t>
      </w:r>
      <w:r w:rsidRPr="00BB2B36">
        <w:rPr>
          <w:rStyle w:val="StyleUnderline"/>
        </w:rPr>
        <w:t>and</w:t>
      </w:r>
      <w:r w:rsidRPr="00BB2B36">
        <w:t xml:space="preserve"> it </w:t>
      </w:r>
      <w:r w:rsidRPr="00BB2B36">
        <w:rPr>
          <w:rStyle w:val="Emphasis"/>
        </w:rPr>
        <w:t>ideologically challenged</w:t>
      </w:r>
      <w:r w:rsidRPr="00BB2B36">
        <w:rPr>
          <w:rStyle w:val="StyleUnderline"/>
        </w:rPr>
        <w:t xml:space="preserve"> the governments of the “Old World.”</w:t>
      </w:r>
      <w:r w:rsidRPr="00BB2B36">
        <w:t xml:space="preserve"> Today, despite no longer being a rising power, </w:t>
      </w:r>
      <w:r w:rsidRPr="00BB2B36">
        <w:rPr>
          <w:rStyle w:val="StyleUnderline"/>
        </w:rPr>
        <w:t>the U</w:t>
      </w:r>
      <w:r w:rsidRPr="00BB2B36">
        <w:t xml:space="preserve">nited </w:t>
      </w:r>
      <w:r w:rsidRPr="00BB2B36">
        <w:rPr>
          <w:rStyle w:val="StyleUnderline"/>
        </w:rPr>
        <w:t>States has launched</w:t>
      </w:r>
      <w:r w:rsidRPr="00BB2B36">
        <w:t xml:space="preserve"> two </w:t>
      </w:r>
      <w:r w:rsidRPr="00BB2B36">
        <w:rPr>
          <w:rStyle w:val="Emphasis"/>
        </w:rPr>
        <w:t>disastrous invasions</w:t>
      </w:r>
      <w:r w:rsidRPr="00BB2B36">
        <w:t xml:space="preserve">, </w:t>
      </w:r>
      <w:r w:rsidRPr="00BB2B36">
        <w:rPr>
          <w:rStyle w:val="Emphasis"/>
        </w:rPr>
        <w:t>tortured prisoners</w:t>
      </w:r>
      <w:r w:rsidRPr="00BB2B36">
        <w:t xml:space="preserve">, </w:t>
      </w:r>
      <w:r w:rsidRPr="00BB2B36">
        <w:rPr>
          <w:rStyle w:val="StyleUnderline"/>
        </w:rPr>
        <w:t xml:space="preserve">and dispatches </w:t>
      </w:r>
      <w:r w:rsidRPr="00BB2B36">
        <w:rPr>
          <w:rStyle w:val="Emphasis"/>
        </w:rPr>
        <w:t>drone strikes at a whim</w:t>
      </w:r>
      <w:r w:rsidRPr="00BB2B36">
        <w:rPr>
          <w:rStyle w:val="StyleUnderline"/>
        </w:rPr>
        <w:t xml:space="preserve"> with </w:t>
      </w:r>
      <w:r w:rsidRPr="00BB2B36">
        <w:rPr>
          <w:rStyle w:val="Emphasis"/>
        </w:rPr>
        <w:t>little international legal authority</w:t>
      </w:r>
      <w:r w:rsidRPr="00BB2B36">
        <w:t xml:space="preserve">.25 The point is not that two wrongs make a right; it is that </w:t>
      </w:r>
      <w:r w:rsidRPr="00BB2B36">
        <w:rPr>
          <w:rStyle w:val="StyleUnderline"/>
        </w:rPr>
        <w:t xml:space="preserve">international order is </w:t>
      </w:r>
      <w:r w:rsidRPr="00BB2B36">
        <w:rPr>
          <w:rStyle w:val="Emphasis"/>
        </w:rPr>
        <w:t>much more resilient</w:t>
      </w:r>
      <w:r w:rsidRPr="00BB2B36">
        <w:rPr>
          <w:rStyle w:val="StyleUnderline"/>
        </w:rPr>
        <w:t xml:space="preserve"> than </w:t>
      </w:r>
      <w:r w:rsidRPr="00BB2B36">
        <w:rPr>
          <w:rStyle w:val="Emphasis"/>
        </w:rPr>
        <w:t>critics seem to realize</w:t>
      </w:r>
      <w:r w:rsidRPr="00BB2B36">
        <w:t xml:space="preserve">,26 </w:t>
      </w:r>
      <w:r w:rsidRPr="00BB2B36">
        <w:rPr>
          <w:rStyle w:val="StyleUnderline"/>
        </w:rPr>
        <w:t xml:space="preserve">and it is </w:t>
      </w:r>
      <w:r w:rsidRPr="00BB2B36">
        <w:rPr>
          <w:rStyle w:val="Emphasis"/>
        </w:rPr>
        <w:t>utopian</w:t>
      </w:r>
      <w:r w:rsidRPr="00BB2B36">
        <w:rPr>
          <w:rStyle w:val="StyleUnderline"/>
        </w:rPr>
        <w:t xml:space="preserve"> to expect any </w:t>
      </w:r>
      <w:r w:rsidRPr="00BB2B36">
        <w:rPr>
          <w:rStyle w:val="Emphasis"/>
        </w:rPr>
        <w:t>rising Great Power</w:t>
      </w:r>
      <w:r w:rsidRPr="00BB2B36">
        <w:rPr>
          <w:rStyle w:val="StyleUnderline"/>
        </w:rPr>
        <w:t xml:space="preserve"> to act in a way that </w:t>
      </w:r>
      <w:r w:rsidRPr="00BB2B36">
        <w:rPr>
          <w:rStyle w:val="Emphasis"/>
        </w:rPr>
        <w:t>uniformly satisfies</w:t>
      </w:r>
      <w:r w:rsidRPr="00BB2B36">
        <w:rPr>
          <w:rStyle w:val="StyleUnderline"/>
        </w:rPr>
        <w:t xml:space="preserve"> one’s </w:t>
      </w:r>
      <w:r w:rsidRPr="00BB2B36">
        <w:rPr>
          <w:rStyle w:val="Emphasis"/>
        </w:rPr>
        <w:t>moral scruples</w:t>
      </w:r>
      <w:r w:rsidRPr="00BB2B36">
        <w:rPr>
          <w:rStyle w:val="StyleUnderline"/>
        </w:rPr>
        <w:t>,</w:t>
      </w:r>
      <w:r w:rsidRPr="00BB2B36">
        <w:t xml:space="preserve"> evolving, in Friedberg’s words, “into a mellow, satisfied, ‘responsible’ status quo power.”27</w:t>
      </w:r>
    </w:p>
    <w:p w14:paraId="3088C13F" w14:textId="77777777" w:rsidR="00B223CB" w:rsidRPr="00BB2B36" w:rsidRDefault="00B223CB" w:rsidP="00B223CB">
      <w:r w:rsidRPr="00BB2B36">
        <w:t xml:space="preserve">Friedberg or Harris might object that America’s rise took place in the context of a different order. This is perfectly true, but the more important point is that the long nineteenth century (1815–1914)—the era of America’s rise—was the first iteration of the New Peace.28 The implication is that </w:t>
      </w:r>
      <w:r w:rsidRPr="00BB2B36">
        <w:rPr>
          <w:rStyle w:val="StyleUnderline"/>
        </w:rPr>
        <w:t xml:space="preserve">relative peace </w:t>
      </w:r>
      <w:r w:rsidRPr="00BB2B36">
        <w:rPr>
          <w:rStyle w:val="Emphasis"/>
        </w:rPr>
        <w:t>can</w:t>
      </w:r>
      <w:r w:rsidRPr="00BB2B36">
        <w:rPr>
          <w:rStyle w:val="StyleUnderline"/>
        </w:rPr>
        <w:t xml:space="preserve"> and </w:t>
      </w:r>
      <w:r w:rsidRPr="00BB2B36">
        <w:rPr>
          <w:rStyle w:val="Emphasis"/>
        </w:rPr>
        <w:t>has</w:t>
      </w:r>
      <w:r w:rsidRPr="00BB2B36">
        <w:rPr>
          <w:rStyle w:val="StyleUnderline"/>
        </w:rPr>
        <w:t xml:space="preserve"> </w:t>
      </w:r>
      <w:r w:rsidRPr="00BB2B36">
        <w:rPr>
          <w:rStyle w:val="Emphasis"/>
        </w:rPr>
        <w:t>coexist</w:t>
      </w:r>
      <w:r w:rsidRPr="00BB2B36">
        <w:rPr>
          <w:rStyle w:val="StyleUnderline"/>
        </w:rPr>
        <w:t xml:space="preserve">ed with </w:t>
      </w:r>
      <w:r w:rsidRPr="00BB2B36">
        <w:rPr>
          <w:rStyle w:val="Emphasis"/>
        </w:rPr>
        <w:t>limited wars</w:t>
      </w:r>
      <w:r w:rsidRPr="00BB2B36">
        <w:rPr>
          <w:rStyle w:val="StyleUnderline"/>
        </w:rPr>
        <w:t xml:space="preserve">, </w:t>
      </w:r>
      <w:r w:rsidRPr="00BB2B36">
        <w:rPr>
          <w:rStyle w:val="Emphasis"/>
        </w:rPr>
        <w:t>property</w:t>
      </w:r>
      <w:r w:rsidRPr="00BB2B36">
        <w:rPr>
          <w:rStyle w:val="StyleUnderline"/>
        </w:rPr>
        <w:t xml:space="preserve"> and </w:t>
      </w:r>
      <w:r w:rsidRPr="00BB2B36">
        <w:rPr>
          <w:rStyle w:val="Emphasis"/>
        </w:rPr>
        <w:t>territorial thefts</w:t>
      </w:r>
      <w:r w:rsidRPr="00BB2B36">
        <w:rPr>
          <w:rStyle w:val="StyleUnderline"/>
        </w:rPr>
        <w:t xml:space="preserve">, acts of </w:t>
      </w:r>
      <w:r w:rsidRPr="00BB2B36">
        <w:rPr>
          <w:rStyle w:val="Emphasis"/>
        </w:rPr>
        <w:t>coercion</w:t>
      </w:r>
      <w:r w:rsidRPr="00BB2B36">
        <w:rPr>
          <w:rStyle w:val="StyleUnderline"/>
        </w:rPr>
        <w:t xml:space="preserve">, and </w:t>
      </w:r>
      <w:r w:rsidRPr="00BB2B36">
        <w:rPr>
          <w:rStyle w:val="Emphasis"/>
        </w:rPr>
        <w:t>aggressive assertions of status.</w:t>
      </w:r>
      <w:r w:rsidRPr="00BB2B36">
        <w:rPr>
          <w:rStyle w:val="StyleUnderline"/>
        </w:rPr>
        <w:t xml:space="preserve"> This does not mean any of these are </w:t>
      </w:r>
      <w:r w:rsidRPr="00BB2B36">
        <w:rPr>
          <w:rStyle w:val="Emphasis"/>
        </w:rPr>
        <w:t>desirable</w:t>
      </w:r>
      <w:r w:rsidRPr="00BB2B36">
        <w:t xml:space="preserve">— they are </w:t>
      </w:r>
      <w:r w:rsidRPr="00BB2B36">
        <w:rPr>
          <w:rStyle w:val="StyleUnderline"/>
        </w:rPr>
        <w:t xml:space="preserve">not—but it shows that they </w:t>
      </w:r>
      <w:r w:rsidRPr="00BB2B36">
        <w:rPr>
          <w:rStyle w:val="Emphasis"/>
        </w:rPr>
        <w:t>need not be fatal to the system</w:t>
      </w:r>
      <w:r w:rsidRPr="00BB2B36">
        <w:t xml:space="preserve">. </w:t>
      </w:r>
      <w:r w:rsidRPr="00BB2B36">
        <w:rPr>
          <w:rStyle w:val="StyleUnderline"/>
        </w:rPr>
        <w:t xml:space="preserve">Insofar as there </w:t>
      </w:r>
      <w:r w:rsidRPr="00BB2B36">
        <w:rPr>
          <w:rStyle w:val="Emphasis"/>
        </w:rPr>
        <w:t>is</w:t>
      </w:r>
      <w:r w:rsidRPr="00BB2B36">
        <w:rPr>
          <w:rStyle w:val="StyleUnderline"/>
        </w:rPr>
        <w:t xml:space="preserve"> a lesson from that </w:t>
      </w:r>
      <w:r w:rsidRPr="00BB2B36">
        <w:rPr>
          <w:rStyle w:val="Emphasis"/>
        </w:rPr>
        <w:t>first period</w:t>
      </w:r>
      <w:r w:rsidRPr="00BB2B36">
        <w:rPr>
          <w:rStyle w:val="StyleUnderline"/>
        </w:rPr>
        <w:t xml:space="preserve"> of </w:t>
      </w:r>
      <w:r w:rsidRPr="00BB2B36">
        <w:rPr>
          <w:rStyle w:val="Emphasis"/>
        </w:rPr>
        <w:t>relative peace</w:t>
      </w:r>
      <w:r w:rsidRPr="00BB2B36">
        <w:rPr>
          <w:rStyle w:val="StyleUnderline"/>
        </w:rPr>
        <w:t xml:space="preserve">, it is that </w:t>
      </w:r>
      <w:r w:rsidRPr="00BB2B36">
        <w:rPr>
          <w:rStyle w:val="Emphasis"/>
        </w:rPr>
        <w:t>Great Power confrontation</w:t>
      </w:r>
      <w:r w:rsidRPr="00BB2B36">
        <w:rPr>
          <w:rStyle w:val="StyleUnderline"/>
        </w:rPr>
        <w:t xml:space="preserve"> is the </w:t>
      </w:r>
      <w:r w:rsidRPr="00BB2B36">
        <w:rPr>
          <w:rStyle w:val="Emphasis"/>
        </w:rPr>
        <w:t>one thing that is fatal</w:t>
      </w:r>
      <w:r w:rsidRPr="00BB2B36">
        <w:t xml:space="preserve">. </w:t>
      </w:r>
      <w:r w:rsidRPr="00BB2B36">
        <w:rPr>
          <w:rStyle w:val="StyleUnderline"/>
        </w:rPr>
        <w:t xml:space="preserve">Accepting this does not mean </w:t>
      </w:r>
      <w:r w:rsidRPr="00BB2B36">
        <w:rPr>
          <w:rStyle w:val="Emphasis"/>
        </w:rPr>
        <w:t>capitulating</w:t>
      </w:r>
      <w:r w:rsidRPr="00BB2B36">
        <w:rPr>
          <w:rStyle w:val="StyleUnderline"/>
        </w:rPr>
        <w:t xml:space="preserve"> in </w:t>
      </w:r>
      <w:r w:rsidRPr="00BB2B36">
        <w:rPr>
          <w:rStyle w:val="Emphasis"/>
        </w:rPr>
        <w:t>every instance</w:t>
      </w:r>
      <w:r w:rsidRPr="00BB2B36">
        <w:rPr>
          <w:rStyle w:val="StyleUnderline"/>
        </w:rPr>
        <w:t>, as implied by some</w:t>
      </w:r>
      <w:r w:rsidRPr="00BB2B36">
        <w:t xml:space="preserve">,29 </w:t>
      </w:r>
      <w:r w:rsidRPr="00BB2B36">
        <w:rPr>
          <w:rStyle w:val="StyleUnderline"/>
        </w:rPr>
        <w:t xml:space="preserve">but it </w:t>
      </w:r>
      <w:r w:rsidRPr="00BB2B36">
        <w:rPr>
          <w:rStyle w:val="Emphasis"/>
        </w:rPr>
        <w:t>does</w:t>
      </w:r>
      <w:r w:rsidRPr="00BB2B36">
        <w:rPr>
          <w:rStyle w:val="StyleUnderline"/>
        </w:rPr>
        <w:t xml:space="preserve"> mean </w:t>
      </w:r>
      <w:r w:rsidRPr="00BB2B36">
        <w:rPr>
          <w:rStyle w:val="Emphasis"/>
        </w:rPr>
        <w:t>rediscovering</w:t>
      </w:r>
      <w:r w:rsidRPr="00BB2B36">
        <w:rPr>
          <w:rStyle w:val="StyleUnderline"/>
        </w:rPr>
        <w:t xml:space="preserve"> the rules of </w:t>
      </w:r>
      <w:r w:rsidRPr="00BB2B36">
        <w:rPr>
          <w:rStyle w:val="Emphasis"/>
        </w:rPr>
        <w:t>Great Power competition</w:t>
      </w:r>
      <w:r w:rsidRPr="00BB2B36">
        <w:t>30 alongside the art of strategy.31</w:t>
      </w:r>
    </w:p>
    <w:p w14:paraId="096A5320" w14:textId="77777777" w:rsidR="00B223CB" w:rsidRPr="00BB2B36" w:rsidRDefault="00B223CB" w:rsidP="00B223CB">
      <w:r w:rsidRPr="00BB2B36">
        <w:t xml:space="preserve">Focusing only on areas that China’s rise violates the scruples of the established powers, moreover, downplays the extent to which </w:t>
      </w:r>
      <w:r w:rsidRPr="00BB2B36">
        <w:rPr>
          <w:rStyle w:val="StyleUnderline"/>
        </w:rPr>
        <w:t xml:space="preserve">China, </w:t>
      </w:r>
      <w:r w:rsidRPr="00BB2B36">
        <w:rPr>
          <w:rStyle w:val="Emphasis"/>
        </w:rPr>
        <w:t>has</w:t>
      </w:r>
      <w:r w:rsidRPr="00BB2B36">
        <w:t xml:space="preserve">, in fact, </w:t>
      </w:r>
      <w:r w:rsidRPr="00BB2B36">
        <w:rPr>
          <w:rStyle w:val="Emphasis"/>
        </w:rPr>
        <w:t>conformed</w:t>
      </w:r>
      <w:r w:rsidRPr="00BB2B36">
        <w:rPr>
          <w:rStyle w:val="StyleUnderline"/>
        </w:rPr>
        <w:t xml:space="preserve"> to the </w:t>
      </w:r>
      <w:r w:rsidRPr="00BB2B36">
        <w:rPr>
          <w:rStyle w:val="Emphasis"/>
        </w:rPr>
        <w:t>existing order.</w:t>
      </w:r>
      <w:r w:rsidRPr="00BB2B36">
        <w:t xml:space="preserve"> As a RAND Corporation report published in 2018 concludes, China has been a supporter—albeit a conditional one—of the international order: “Since </w:t>
      </w:r>
      <w:r w:rsidRPr="00BB2B36">
        <w:rPr>
          <w:rStyle w:val="StyleUnderline"/>
        </w:rPr>
        <w:t xml:space="preserve">China undertook a </w:t>
      </w:r>
      <w:r w:rsidRPr="00BB2B36">
        <w:rPr>
          <w:rStyle w:val="Emphasis"/>
        </w:rPr>
        <w:t>policy of international engagement</w:t>
      </w:r>
      <w:r w:rsidRPr="00BB2B36">
        <w:t xml:space="preserve"> in the 1980s … the level and quality of its participation in the order rivals that of most other states.”32 The way in which </w:t>
      </w:r>
      <w:r w:rsidRPr="00BB2B36">
        <w:rPr>
          <w:rStyle w:val="Emphasis"/>
        </w:rPr>
        <w:t>Xi</w:t>
      </w:r>
      <w:r w:rsidRPr="00BB2B36">
        <w:t xml:space="preserve"> Jinping, following his 2017 Davos speech in defense of globalization, </w:t>
      </w:r>
      <w:r w:rsidRPr="00BB2B36">
        <w:rPr>
          <w:rStyle w:val="StyleUnderline"/>
        </w:rPr>
        <w:t xml:space="preserve">has been heralded as the </w:t>
      </w:r>
      <w:r w:rsidRPr="00BB2B36">
        <w:rPr>
          <w:rStyle w:val="Emphasis"/>
        </w:rPr>
        <w:t>most prominent champion of international order</w:t>
      </w:r>
      <w:r w:rsidRPr="00BB2B36">
        <w:rPr>
          <w:rStyle w:val="StyleUnderline"/>
        </w:rPr>
        <w:t xml:space="preserve"> and </w:t>
      </w:r>
      <w:r w:rsidRPr="00BB2B36">
        <w:rPr>
          <w:rStyle w:val="Emphasis"/>
        </w:rPr>
        <w:t>defender of globalization</w:t>
      </w:r>
      <w:r w:rsidRPr="00BB2B36">
        <w:t xml:space="preserve"> underscores the fact that </w:t>
      </w:r>
      <w:r w:rsidRPr="00BB2B36">
        <w:rPr>
          <w:rStyle w:val="StyleUnderline"/>
        </w:rPr>
        <w:t xml:space="preserve">there are </w:t>
      </w:r>
      <w:r w:rsidRPr="00BB2B36">
        <w:rPr>
          <w:rStyle w:val="Emphasis"/>
        </w:rPr>
        <w:t>different elements</w:t>
      </w:r>
      <w:r w:rsidRPr="00BB2B36">
        <w:rPr>
          <w:rStyle w:val="StyleUnderline"/>
        </w:rPr>
        <w:t xml:space="preserve"> of this order, and that China supports </w:t>
      </w:r>
      <w:r w:rsidRPr="00BB2B36">
        <w:rPr>
          <w:rStyle w:val="Emphasis"/>
        </w:rPr>
        <w:t>many</w:t>
      </w:r>
      <w:r w:rsidRPr="00BB2B36">
        <w:rPr>
          <w:rStyle w:val="StyleUnderline"/>
        </w:rPr>
        <w:t xml:space="preserve">, if not </w:t>
      </w:r>
      <w:r w:rsidRPr="00BB2B36">
        <w:rPr>
          <w:rStyle w:val="Emphasis"/>
        </w:rPr>
        <w:t>most, of them</w:t>
      </w:r>
      <w:r w:rsidRPr="00BB2B36">
        <w:t xml:space="preserve">. </w:t>
      </w:r>
      <w:r w:rsidRPr="00BB2B36">
        <w:rPr>
          <w:rStyle w:val="StyleUnderline"/>
        </w:rPr>
        <w:t xml:space="preserve">Even in places where China is </w:t>
      </w:r>
      <w:r w:rsidRPr="00BB2B36">
        <w:rPr>
          <w:rStyle w:val="Emphasis"/>
        </w:rPr>
        <w:t>supposedly “altering”</w:t>
      </w:r>
      <w:r w:rsidRPr="00BB2B36">
        <w:rPr>
          <w:rStyle w:val="StyleUnderline"/>
        </w:rPr>
        <w:t xml:space="preserve"> the current order, Beijing tends to simultaneously </w:t>
      </w:r>
      <w:r w:rsidRPr="00BB2B36">
        <w:rPr>
          <w:rStyle w:val="Emphasis"/>
        </w:rPr>
        <w:t>affirm that order</w:t>
      </w:r>
      <w:r w:rsidRPr="00BB2B36">
        <w:t xml:space="preserve">. </w:t>
      </w:r>
      <w:r w:rsidRPr="00BB2B36">
        <w:rPr>
          <w:rStyle w:val="StyleUnderline"/>
        </w:rPr>
        <w:t>China’s Asian Infrastructure Investment Bank</w:t>
      </w:r>
      <w:r w:rsidRPr="00BB2B36">
        <w:t xml:space="preserve">, for instance, actually </w:t>
      </w:r>
      <w:r w:rsidRPr="00BB2B36">
        <w:rPr>
          <w:rStyle w:val="Emphasis"/>
        </w:rPr>
        <w:t>mirrors existing structures</w:t>
      </w:r>
      <w:r w:rsidRPr="00BB2B36">
        <w:t xml:space="preserve">, and China has intentionally copied elements and “best practices” of the World Bank and Asian Development Bank. </w:t>
      </w:r>
      <w:r w:rsidRPr="00BB2B36">
        <w:rPr>
          <w:rStyle w:val="StyleUnderline"/>
        </w:rPr>
        <w:t xml:space="preserve">China is </w:t>
      </w:r>
      <w:r w:rsidRPr="00BB2B36">
        <w:rPr>
          <w:rStyle w:val="Emphasis"/>
        </w:rPr>
        <w:t>playing the same game</w:t>
      </w:r>
      <w:r w:rsidRPr="00BB2B36">
        <w:rPr>
          <w:rStyle w:val="StyleUnderline"/>
        </w:rPr>
        <w:t xml:space="preserve">, even if it is </w:t>
      </w:r>
      <w:r w:rsidRPr="00BB2B36">
        <w:rPr>
          <w:rStyle w:val="Emphasis"/>
        </w:rPr>
        <w:t>seeking a bigger role within it</w:t>
      </w:r>
      <w:r w:rsidRPr="00BB2B36">
        <w:t>.33</w:t>
      </w:r>
      <w:bookmarkEnd w:id="0"/>
    </w:p>
    <w:p w14:paraId="4F039FCE" w14:textId="77777777" w:rsidR="00B223CB" w:rsidRPr="00BB2B36" w:rsidRDefault="00B223CB" w:rsidP="00B223CB">
      <w:pPr>
        <w:pStyle w:val="Heading3"/>
        <w:rPr>
          <w:rFonts w:cs="Times New Roman"/>
        </w:rPr>
      </w:pPr>
      <w:r w:rsidRPr="00BB2B36">
        <w:rPr>
          <w:rFonts w:cs="Times New Roman"/>
        </w:rPr>
        <w:t>War Turns DA</w:t>
      </w:r>
    </w:p>
    <w:p w14:paraId="59168FFB" w14:textId="77777777" w:rsidR="00B223CB" w:rsidRPr="00BB2B36" w:rsidRDefault="00B223CB" w:rsidP="00B223CB">
      <w:pPr>
        <w:pStyle w:val="Heading4"/>
        <w:rPr>
          <w:rFonts w:cs="Times New Roman"/>
        </w:rPr>
      </w:pPr>
      <w:r w:rsidRPr="00BB2B36">
        <w:rPr>
          <w:rFonts w:cs="Times New Roman"/>
        </w:rPr>
        <w:t xml:space="preserve">War turns the DA---a new conflict is a </w:t>
      </w:r>
      <w:r w:rsidRPr="00BB2B36">
        <w:rPr>
          <w:rFonts w:cs="Times New Roman"/>
          <w:u w:val="single"/>
        </w:rPr>
        <w:t>significant drain</w:t>
      </w:r>
      <w:r w:rsidRPr="00BB2B36">
        <w:rPr>
          <w:rFonts w:cs="Times New Roman"/>
        </w:rPr>
        <w:t xml:space="preserve"> on </w:t>
      </w:r>
      <w:r w:rsidRPr="00BB2B36">
        <w:rPr>
          <w:rFonts w:cs="Times New Roman"/>
          <w:u w:val="single"/>
        </w:rPr>
        <w:t>all</w:t>
      </w:r>
      <w:r w:rsidRPr="00BB2B36">
        <w:rPr>
          <w:rFonts w:cs="Times New Roman"/>
        </w:rPr>
        <w:t xml:space="preserve"> military resources</w:t>
      </w:r>
    </w:p>
    <w:p w14:paraId="45677913" w14:textId="295F4064" w:rsidR="00B223CB" w:rsidRPr="00BB2B36" w:rsidRDefault="00B223CB" w:rsidP="00B223CB">
      <w:r w:rsidRPr="00BB2B36">
        <w:rPr>
          <w:rStyle w:val="Style13ptBold"/>
        </w:rPr>
        <w:t>Magsamen 19</w:t>
      </w:r>
      <w:r w:rsidR="008616D3">
        <w:t xml:space="preserve"> (Kelly Magsamen,</w:t>
      </w:r>
      <w:r w:rsidRPr="00BB2B36">
        <w:t xml:space="preserve"> vice president for National Security and International Policy at the Center for American Progress and Michael Fuchs, senior fellow, “The Case for a New U.S. Relationship with Afghanistan,” </w:t>
      </w:r>
      <w:r w:rsidRPr="00BB2B36">
        <w:rPr>
          <w:i/>
          <w:iCs/>
        </w:rPr>
        <w:t>Center for American Progress</w:t>
      </w:r>
      <w:r w:rsidRPr="00BB2B36">
        <w:t xml:space="preserve">, </w:t>
      </w:r>
      <w:hyperlink r:id="rId53" w:history="1">
        <w:r w:rsidR="008616D3" w:rsidRPr="002626E5">
          <w:rPr>
            <w:rStyle w:val="Hyperlink"/>
          </w:rPr>
          <w:t>https://americanprogress.org/wp-content/uploads/2019/07/New-Relationship-w-Afghanistan-final.pdf)</w:t>
        </w:r>
      </w:hyperlink>
    </w:p>
    <w:p w14:paraId="2D9CB4EE" w14:textId="77777777" w:rsidR="00B223CB" w:rsidRPr="00BB2B36" w:rsidRDefault="00B223CB" w:rsidP="00B223CB">
      <w:r w:rsidRPr="00BB2B36">
        <w:t xml:space="preserve">Opportunity cost #4: </w:t>
      </w:r>
      <w:r w:rsidRPr="00BB2B36">
        <w:rPr>
          <w:rStyle w:val="Emphasis"/>
        </w:rPr>
        <w:t>Managing a war</w:t>
      </w:r>
      <w:r w:rsidRPr="00BB2B36">
        <w:rPr>
          <w:rStyle w:val="StyleUnderline"/>
        </w:rPr>
        <w:t xml:space="preserve"> saps U.S. </w:t>
      </w:r>
      <w:r w:rsidRPr="00BB2B36">
        <w:rPr>
          <w:rStyle w:val="Emphasis"/>
        </w:rPr>
        <w:t>focus and diplomatic energy</w:t>
      </w:r>
      <w:r w:rsidRPr="00BB2B36">
        <w:t xml:space="preserve">. </w:t>
      </w:r>
      <w:r w:rsidRPr="00BB2B36">
        <w:rPr>
          <w:rStyle w:val="StyleUnderline"/>
        </w:rPr>
        <w:t>While the United States is a global power, it does not have endless capacity</w:t>
      </w:r>
      <w:r w:rsidRPr="00BB2B36">
        <w:t xml:space="preserve">. </w:t>
      </w:r>
      <w:r w:rsidRPr="00BB2B36">
        <w:rPr>
          <w:rStyle w:val="StyleUnderline"/>
        </w:rPr>
        <w:t>Inevitably, the attention of high-level policymakers is focused on the highest-priority concerns</w:t>
      </w:r>
      <w:r w:rsidRPr="00BB2B36">
        <w:t xml:space="preserve">— and as long as the </w:t>
      </w:r>
      <w:r w:rsidRPr="00BB2B36">
        <w:rPr>
          <w:rStyle w:val="StyleUnderline"/>
        </w:rPr>
        <w:t>war</w:t>
      </w:r>
      <w:r w:rsidRPr="00BB2B36">
        <w:t xml:space="preserve"> in Afghanistan continues, it </w:t>
      </w:r>
      <w:r w:rsidRPr="00BB2B36">
        <w:rPr>
          <w:rStyle w:val="StyleUnderline"/>
        </w:rPr>
        <w:t>will</w:t>
      </w:r>
      <w:r w:rsidRPr="00BB2B36">
        <w:t xml:space="preserve"> rightly </w:t>
      </w:r>
      <w:r w:rsidRPr="00BB2B36">
        <w:rPr>
          <w:rStyle w:val="StyleUnderline"/>
        </w:rPr>
        <w:t>garner significant attention and resources from all sectors of the U.S. government</w:t>
      </w:r>
      <w:r w:rsidRPr="00BB2B36">
        <w:t xml:space="preserve">. </w:t>
      </w:r>
      <w:r w:rsidRPr="00BB2B36">
        <w:rPr>
          <w:rStyle w:val="StyleUnderline"/>
        </w:rPr>
        <w:t>When it comes foreign policy priorities, urgency outweighs importance, so regular decisions about the war require the highest-level attention at the White House, the State Department, and the DOD</w:t>
      </w:r>
      <w:r w:rsidRPr="00BB2B36">
        <w:t xml:space="preserve">. </w:t>
      </w:r>
      <w:r w:rsidRPr="00BB2B36">
        <w:rPr>
          <w:rStyle w:val="StyleUnderline"/>
        </w:rPr>
        <w:t xml:space="preserve">For the senior-most national security officials, time is precious, and dedicating enough time to issues such as climate change or China can be </w:t>
      </w:r>
      <w:r w:rsidRPr="00BB2B36">
        <w:rPr>
          <w:rStyle w:val="Emphasis"/>
        </w:rPr>
        <w:t>crowded out by the need for regular, high-level engagement on life-or-death decisions</w:t>
      </w:r>
      <w:r w:rsidRPr="00BB2B36">
        <w:t xml:space="preserve"> in Afghanistan.</w:t>
      </w:r>
    </w:p>
    <w:p w14:paraId="6FD5DEEE" w14:textId="68F6A7AB" w:rsidR="00B223CB" w:rsidRPr="00BB2B36" w:rsidRDefault="00B223CB" w:rsidP="00B223CB">
      <w:pPr>
        <w:pStyle w:val="Heading4"/>
        <w:rPr>
          <w:rFonts w:cs="Times New Roman"/>
        </w:rPr>
      </w:pPr>
      <w:r w:rsidRPr="00BB2B36">
        <w:rPr>
          <w:rFonts w:cs="Times New Roman"/>
        </w:rPr>
        <w:t>Specifically, undermines Asian deterrence</w:t>
      </w:r>
    </w:p>
    <w:p w14:paraId="0B5A1614" w14:textId="676D58DB" w:rsidR="00B223CB" w:rsidRPr="00BB2B36" w:rsidRDefault="008616D3" w:rsidP="00B223CB">
      <w:r w:rsidRPr="00BB2B36">
        <w:rPr>
          <w:rStyle w:val="Style13ptBold"/>
        </w:rPr>
        <w:t>Magsamen 19</w:t>
      </w:r>
      <w:r>
        <w:t xml:space="preserve"> (Kelly Magsamen,</w:t>
      </w:r>
      <w:r w:rsidRPr="00BB2B36">
        <w:t xml:space="preserve"> vice president for National Security and International Policy at the Center for American Progress and Michael Fuchs, senior fellow, “The Case for a New U.S. Relationship with Afghanistan,” </w:t>
      </w:r>
      <w:r w:rsidRPr="00BB2B36">
        <w:rPr>
          <w:i/>
          <w:iCs/>
        </w:rPr>
        <w:t>Center for American Progress</w:t>
      </w:r>
      <w:r w:rsidRPr="00BB2B36">
        <w:t xml:space="preserve">, </w:t>
      </w:r>
      <w:hyperlink r:id="rId54" w:history="1">
        <w:r w:rsidRPr="002626E5">
          <w:rPr>
            <w:rStyle w:val="Hyperlink"/>
          </w:rPr>
          <w:t>https://americanprogress.org/wp-content/uploads/2019/07/New-Relationship-w-Afghanistan-final.pdf)</w:t>
        </w:r>
      </w:hyperlink>
    </w:p>
    <w:p w14:paraId="1A0DA3B5" w14:textId="77777777" w:rsidR="00B223CB" w:rsidRPr="0088648F" w:rsidRDefault="00B223CB" w:rsidP="00B223CB">
      <w:r w:rsidRPr="00BB2B36">
        <w:t xml:space="preserve">• Opportunity cost #5: Two decades of military conflict have eroded U.S. military readiness. </w:t>
      </w:r>
      <w:r w:rsidRPr="00BB2B36">
        <w:rPr>
          <w:rStyle w:val="StyleUnderline"/>
        </w:rPr>
        <w:t>While the U.S. military has global responsibilities, it has finite resources, and nothing drains U.S. military readiness like an active war</w:t>
      </w:r>
      <w:r w:rsidRPr="00BB2B36">
        <w:t xml:space="preserve">, as made clear by the 2017 report of a Task Force on Defense Personnel co-chaired by former U.S. Secretary of Defense Leon Panetta and former National Security Adviser James Jones.39 For the Pentagon, </w:t>
      </w:r>
      <w:r w:rsidRPr="00BB2B36">
        <w:rPr>
          <w:rStyle w:val="StyleUnderline"/>
        </w:rPr>
        <w:t xml:space="preserve">prosecuting </w:t>
      </w:r>
      <w:r w:rsidRPr="00BB2B36">
        <w:t>the</w:t>
      </w:r>
      <w:r w:rsidRPr="00BB2B36">
        <w:rPr>
          <w:rStyle w:val="StyleUnderline"/>
        </w:rPr>
        <w:t xml:space="preserve"> war</w:t>
      </w:r>
      <w:r w:rsidRPr="00BB2B36">
        <w:t xml:space="preserve"> in Afghanistan </w:t>
      </w:r>
      <w:r w:rsidRPr="00BB2B36">
        <w:rPr>
          <w:rStyle w:val="StyleUnderline"/>
        </w:rPr>
        <w:t xml:space="preserve">is a top-level priority that </w:t>
      </w:r>
      <w:r w:rsidRPr="00BB2B36">
        <w:rPr>
          <w:rStyle w:val="Emphasis"/>
        </w:rPr>
        <w:t>requires significant time</w:t>
      </w:r>
      <w:r w:rsidRPr="00BB2B36">
        <w:rPr>
          <w:rStyle w:val="StyleUnderline"/>
        </w:rPr>
        <w:t xml:space="preserve"> from its top officials as well as tremendous resources</w:t>
      </w:r>
      <w:r w:rsidRPr="00BB2B36">
        <w:t>—</w:t>
      </w:r>
      <w:r w:rsidRPr="00BB2B36">
        <w:rPr>
          <w:rStyle w:val="StyleUnderline"/>
        </w:rPr>
        <w:t>from regular rotations of thousands of personnel to equipment to budget expenditures</w:t>
      </w:r>
      <w:r w:rsidRPr="00BB2B36">
        <w:t xml:space="preserve">. </w:t>
      </w:r>
      <w:r w:rsidRPr="00BB2B36">
        <w:rPr>
          <w:rStyle w:val="StyleUnderline"/>
        </w:rPr>
        <w:t>With pressing needs to bolster U.S. force posture in Asia and Europe to deter threats from Russia and China</w:t>
      </w:r>
      <w:r w:rsidRPr="00BB2B36">
        <w:t xml:space="preserve"> and adapt the military to emerging threats such as cybersecurity, </w:t>
      </w:r>
      <w:r w:rsidRPr="00BB2B36">
        <w:rPr>
          <w:rStyle w:val="StyleUnderline"/>
        </w:rPr>
        <w:t xml:space="preserve">the U.S. military will have a difficult time dedicating the necessary attention and resources to these threats while </w:t>
      </w:r>
      <w:r w:rsidRPr="00BB2B36">
        <w:rPr>
          <w:rStyle w:val="Emphasis"/>
        </w:rPr>
        <w:t>fighting an indefinite war</w:t>
      </w:r>
      <w:r w:rsidRPr="00BB2B36">
        <w:t xml:space="preserve"> with roughly 14,000 troops in Afghanistan.</w:t>
      </w:r>
    </w:p>
    <w:p w14:paraId="184E1133" w14:textId="77777777" w:rsidR="00B223CB" w:rsidRPr="0088648F" w:rsidRDefault="00B223CB" w:rsidP="00B223CB"/>
    <w:p w14:paraId="05F69F15" w14:textId="77777777" w:rsidR="00B223CB" w:rsidRPr="0088648F" w:rsidRDefault="00B223CB" w:rsidP="00B223CB"/>
    <w:p w14:paraId="7EA1C20A" w14:textId="77777777" w:rsidR="00B223CB" w:rsidRPr="00B223CB" w:rsidRDefault="00B223CB" w:rsidP="00B223CB"/>
    <w:sectPr w:rsidR="00B223CB" w:rsidRPr="00B22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16cid:durableId="1506364136">
    <w:abstractNumId w:val="10"/>
  </w:num>
  <w:num w:numId="2" w16cid:durableId="1216039221">
    <w:abstractNumId w:val="8"/>
  </w:num>
  <w:num w:numId="3" w16cid:durableId="2053073525">
    <w:abstractNumId w:val="7"/>
  </w:num>
  <w:num w:numId="4" w16cid:durableId="783812464">
    <w:abstractNumId w:val="6"/>
  </w:num>
  <w:num w:numId="5" w16cid:durableId="1417826254">
    <w:abstractNumId w:val="5"/>
  </w:num>
  <w:num w:numId="6" w16cid:durableId="583419070">
    <w:abstractNumId w:val="9"/>
  </w:num>
  <w:num w:numId="7" w16cid:durableId="1707022549">
    <w:abstractNumId w:val="4"/>
  </w:num>
  <w:num w:numId="8" w16cid:durableId="2054384889">
    <w:abstractNumId w:val="3"/>
  </w:num>
  <w:num w:numId="9" w16cid:durableId="767235733">
    <w:abstractNumId w:val="2"/>
  </w:num>
  <w:num w:numId="10" w16cid:durableId="927272278">
    <w:abstractNumId w:val="1"/>
  </w:num>
  <w:num w:numId="11" w16cid:durableId="1420907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658EB"/>
    <w:rsid w:val="000139A3"/>
    <w:rsid w:val="000921CD"/>
    <w:rsid w:val="00096EA8"/>
    <w:rsid w:val="000A51CE"/>
    <w:rsid w:val="00100833"/>
    <w:rsid w:val="00101272"/>
    <w:rsid w:val="00104529"/>
    <w:rsid w:val="00105942"/>
    <w:rsid w:val="00107396"/>
    <w:rsid w:val="001200D4"/>
    <w:rsid w:val="00121C40"/>
    <w:rsid w:val="00144A4C"/>
    <w:rsid w:val="00176AB0"/>
    <w:rsid w:val="00177B7D"/>
    <w:rsid w:val="0018322D"/>
    <w:rsid w:val="001B5776"/>
    <w:rsid w:val="001E527A"/>
    <w:rsid w:val="001F78CE"/>
    <w:rsid w:val="00212E76"/>
    <w:rsid w:val="00251FC7"/>
    <w:rsid w:val="002539C1"/>
    <w:rsid w:val="002855A7"/>
    <w:rsid w:val="002B146A"/>
    <w:rsid w:val="002B5E17"/>
    <w:rsid w:val="003068E5"/>
    <w:rsid w:val="00315690"/>
    <w:rsid w:val="00316B75"/>
    <w:rsid w:val="00325646"/>
    <w:rsid w:val="003460F2"/>
    <w:rsid w:val="00346B9B"/>
    <w:rsid w:val="0038158C"/>
    <w:rsid w:val="003902BA"/>
    <w:rsid w:val="003940F4"/>
    <w:rsid w:val="003A09E2"/>
    <w:rsid w:val="00407037"/>
    <w:rsid w:val="00430B87"/>
    <w:rsid w:val="004605D6"/>
    <w:rsid w:val="0046451E"/>
    <w:rsid w:val="0048478E"/>
    <w:rsid w:val="004C60E8"/>
    <w:rsid w:val="004E3579"/>
    <w:rsid w:val="004E5122"/>
    <w:rsid w:val="004E728B"/>
    <w:rsid w:val="004F39E0"/>
    <w:rsid w:val="00537BD5"/>
    <w:rsid w:val="00554EEB"/>
    <w:rsid w:val="0057268A"/>
    <w:rsid w:val="005D1806"/>
    <w:rsid w:val="005D2912"/>
    <w:rsid w:val="006065BD"/>
    <w:rsid w:val="00645FA9"/>
    <w:rsid w:val="00647866"/>
    <w:rsid w:val="00651E1D"/>
    <w:rsid w:val="00665003"/>
    <w:rsid w:val="006A2AD0"/>
    <w:rsid w:val="006C2375"/>
    <w:rsid w:val="006D4ECC"/>
    <w:rsid w:val="00700369"/>
    <w:rsid w:val="00722258"/>
    <w:rsid w:val="007243E5"/>
    <w:rsid w:val="00766EA0"/>
    <w:rsid w:val="007A2226"/>
    <w:rsid w:val="007F5461"/>
    <w:rsid w:val="007F5B66"/>
    <w:rsid w:val="00823A1C"/>
    <w:rsid w:val="00845B9D"/>
    <w:rsid w:val="00860984"/>
    <w:rsid w:val="008616D3"/>
    <w:rsid w:val="00880757"/>
    <w:rsid w:val="008B3ECB"/>
    <w:rsid w:val="008B4E85"/>
    <w:rsid w:val="008B5E92"/>
    <w:rsid w:val="008C1B2E"/>
    <w:rsid w:val="00901A1B"/>
    <w:rsid w:val="0091627E"/>
    <w:rsid w:val="00951F96"/>
    <w:rsid w:val="0097032B"/>
    <w:rsid w:val="009D2EAD"/>
    <w:rsid w:val="009D54B2"/>
    <w:rsid w:val="009E1922"/>
    <w:rsid w:val="009F7ED2"/>
    <w:rsid w:val="00A44A07"/>
    <w:rsid w:val="00A658EB"/>
    <w:rsid w:val="00A93661"/>
    <w:rsid w:val="00A95652"/>
    <w:rsid w:val="00AB49D6"/>
    <w:rsid w:val="00AC0AB8"/>
    <w:rsid w:val="00B223CB"/>
    <w:rsid w:val="00B243A2"/>
    <w:rsid w:val="00B33C6D"/>
    <w:rsid w:val="00B414FF"/>
    <w:rsid w:val="00B4508F"/>
    <w:rsid w:val="00B51760"/>
    <w:rsid w:val="00B55AD5"/>
    <w:rsid w:val="00B8057C"/>
    <w:rsid w:val="00BD6238"/>
    <w:rsid w:val="00BF593B"/>
    <w:rsid w:val="00BF773A"/>
    <w:rsid w:val="00BF7E81"/>
    <w:rsid w:val="00C13773"/>
    <w:rsid w:val="00C17CC8"/>
    <w:rsid w:val="00C51665"/>
    <w:rsid w:val="00C83417"/>
    <w:rsid w:val="00C860DD"/>
    <w:rsid w:val="00C9604F"/>
    <w:rsid w:val="00CA19AA"/>
    <w:rsid w:val="00CA2D0F"/>
    <w:rsid w:val="00CC317F"/>
    <w:rsid w:val="00CC5298"/>
    <w:rsid w:val="00CD736E"/>
    <w:rsid w:val="00CD798D"/>
    <w:rsid w:val="00CE161E"/>
    <w:rsid w:val="00CF59A8"/>
    <w:rsid w:val="00D325A9"/>
    <w:rsid w:val="00D36A8A"/>
    <w:rsid w:val="00D61409"/>
    <w:rsid w:val="00D6691E"/>
    <w:rsid w:val="00D71170"/>
    <w:rsid w:val="00D80965"/>
    <w:rsid w:val="00DA1C92"/>
    <w:rsid w:val="00DA25D4"/>
    <w:rsid w:val="00DA6538"/>
    <w:rsid w:val="00DD5458"/>
    <w:rsid w:val="00E15E75"/>
    <w:rsid w:val="00E52402"/>
    <w:rsid w:val="00E5262C"/>
    <w:rsid w:val="00E73084"/>
    <w:rsid w:val="00EC7DC4"/>
    <w:rsid w:val="00ED30CF"/>
    <w:rsid w:val="00F176EF"/>
    <w:rsid w:val="00F43BDE"/>
    <w:rsid w:val="00F45E10"/>
    <w:rsid w:val="00F6364A"/>
    <w:rsid w:val="00F9113A"/>
    <w:rsid w:val="00F95C8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9ABE"/>
  <w15:chartTrackingRefBased/>
  <w15:docId w15:val="{1F64F8FD-5334-4E67-B0FA-5DDA835FB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30B87"/>
    <w:rPr>
      <w:rFonts w:ascii="Calibri" w:eastAsiaTheme="minorEastAsia" w:hAnsi="Calibri"/>
      <w:szCs w:val="24"/>
    </w:rPr>
  </w:style>
  <w:style w:type="paragraph" w:styleId="Heading1">
    <w:name w:val="heading 1"/>
    <w:aliases w:val="Pocket"/>
    <w:basedOn w:val="Normal"/>
    <w:next w:val="Normal"/>
    <w:link w:val="Heading1Char"/>
    <w:uiPriority w:val="9"/>
    <w:qFormat/>
    <w:rsid w:val="00430B8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30B8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Cites,Tag Char Char,Char,n"/>
    <w:basedOn w:val="Normal"/>
    <w:next w:val="Normal"/>
    <w:link w:val="Heading3Char"/>
    <w:uiPriority w:val="9"/>
    <w:unhideWhenUsed/>
    <w:qFormat/>
    <w:rsid w:val="00430B8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9"/>
    <w:unhideWhenUsed/>
    <w:qFormat/>
    <w:rsid w:val="00430B8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430B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30B87"/>
  </w:style>
  <w:style w:type="character" w:customStyle="1" w:styleId="Heading1Char">
    <w:name w:val="Heading 1 Char"/>
    <w:aliases w:val="Pocket Char"/>
    <w:basedOn w:val="DefaultParagraphFont"/>
    <w:link w:val="Heading1"/>
    <w:uiPriority w:val="9"/>
    <w:rsid w:val="00430B87"/>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430B87"/>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1,Citation Char Char Char Char Char"/>
    <w:basedOn w:val="DefaultParagraphFont"/>
    <w:link w:val="Heading3"/>
    <w:uiPriority w:val="9"/>
    <w:rsid w:val="00430B87"/>
    <w:rPr>
      <w:rFonts w:ascii="Calibri" w:eastAsiaTheme="majorEastAsia" w:hAnsi="Calibri" w:cstheme="majorBidi"/>
      <w:b/>
      <w:bCs/>
      <w:sz w:val="32"/>
      <w:szCs w:val="32"/>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9"/>
    <w:rsid w:val="00430B87"/>
    <w:rPr>
      <w:rFonts w:ascii="Calibri" w:eastAsiaTheme="majorEastAsia" w:hAnsi="Calibri" w:cstheme="majorBidi"/>
      <w:b/>
      <w:bCs/>
      <w:sz w:val="26"/>
      <w:szCs w:val="26"/>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20"/>
    <w:qFormat/>
    <w:rsid w:val="00430B87"/>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430B87"/>
    <w:rPr>
      <w:b/>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1"/>
    <w:qFormat/>
    <w:rsid w:val="00430B87"/>
    <w:rPr>
      <w:b w:val="0"/>
      <w:sz w:val="22"/>
      <w:u w:val="single"/>
    </w:rPr>
  </w:style>
  <w:style w:type="character" w:styleId="Hyperlink">
    <w:name w:val="Hyperlink"/>
    <w:aliases w:val="heading 1 (block title),Important,Read,Card Text,Internet Link,Analytic Text,Internet link,Char Char1,Heading 3 Char1,Block Char1,Char Char Char Char Char Char Char Char Char1,Char1 Char1,Char Char Char Char Char Char Char Char2,Text 7 Char1,T"/>
    <w:basedOn w:val="DefaultParagraphFont"/>
    <w:uiPriority w:val="99"/>
    <w:unhideWhenUsed/>
    <w:rsid w:val="00430B87"/>
    <w:rPr>
      <w:color w:val="auto"/>
      <w:u w:val="none"/>
    </w:rPr>
  </w:style>
  <w:style w:type="character" w:styleId="FollowedHyperlink">
    <w:name w:val="FollowedHyperlink"/>
    <w:basedOn w:val="DefaultParagraphFont"/>
    <w:uiPriority w:val="99"/>
    <w:semiHidden/>
    <w:unhideWhenUsed/>
    <w:rsid w:val="00430B87"/>
    <w:rPr>
      <w:color w:val="auto"/>
      <w:u w:val="none"/>
    </w:rPr>
  </w:style>
  <w:style w:type="paragraph" w:customStyle="1" w:styleId="Emphasis1">
    <w:name w:val="Emphasis1"/>
    <w:basedOn w:val="Normal"/>
    <w:link w:val="Emphasis"/>
    <w:autoRedefine/>
    <w:uiPriority w:val="20"/>
    <w:qFormat/>
    <w:rsid w:val="00A658EB"/>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UnderlinePara">
    <w:name w:val="Underline Para"/>
    <w:basedOn w:val="Normal"/>
    <w:link w:val="StyleUnderline"/>
    <w:uiPriority w:val="1"/>
    <w:qFormat/>
    <w:rsid w:val="00A658EB"/>
    <w:pPr>
      <w:widowControl w:val="0"/>
      <w:suppressAutoHyphens/>
      <w:spacing w:after="200"/>
      <w:contextualSpacing/>
    </w:pPr>
    <w:rPr>
      <w:rFonts w:asciiTheme="minorHAnsi" w:eastAsiaTheme="minorHAnsi" w:hAnsiTheme="minorHAnsi"/>
      <w:szCs w:val="22"/>
      <w:u w:val="single"/>
    </w:rPr>
  </w:style>
  <w:style w:type="character" w:styleId="UnresolvedMention">
    <w:name w:val="Unresolved Mention"/>
    <w:basedOn w:val="DefaultParagraphFont"/>
    <w:uiPriority w:val="99"/>
    <w:semiHidden/>
    <w:unhideWhenUsed/>
    <w:rsid w:val="00A658EB"/>
    <w:rPr>
      <w:color w:val="605E5C"/>
      <w:shd w:val="clear" w:color="auto" w:fill="E1DFDD"/>
    </w:rPr>
  </w:style>
  <w:style w:type="paragraph" w:customStyle="1" w:styleId="card">
    <w:name w:val="card"/>
    <w:aliases w:val="Medium Grid 21,Very Small Text,Debate Text,No Spacing2,Read stuff,No Spacing11,No Spacing111"/>
    <w:basedOn w:val="Normal"/>
    <w:next w:val="Normal"/>
    <w:uiPriority w:val="6"/>
    <w:qFormat/>
    <w:rsid w:val="00E73084"/>
    <w:pPr>
      <w:ind w:left="288" w:right="288"/>
    </w:pPr>
    <w:rPr>
      <w:rFonts w:asciiTheme="minorHAnsi" w:hAnsiTheme="minorHAnsi"/>
      <w:u w:val="single"/>
    </w:rPr>
  </w:style>
  <w:style w:type="paragraph" w:customStyle="1" w:styleId="textbold">
    <w:name w:val="text bold"/>
    <w:basedOn w:val="Normal"/>
    <w:uiPriority w:val="7"/>
    <w:qFormat/>
    <w:rsid w:val="003940F4"/>
    <w:pPr>
      <w:ind w:left="720"/>
      <w:jc w:val="both"/>
    </w:pPr>
    <w:rPr>
      <w:b/>
      <w:iCs/>
      <w:u w:val="single"/>
    </w:rPr>
  </w:style>
  <w:style w:type="paragraph" w:styleId="DocumentMap">
    <w:name w:val="Document Map"/>
    <w:basedOn w:val="Normal"/>
    <w:link w:val="DocumentMapChar"/>
    <w:uiPriority w:val="99"/>
    <w:semiHidden/>
    <w:unhideWhenUsed/>
    <w:rsid w:val="00430B8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30B87"/>
    <w:rPr>
      <w:rFonts w:ascii="Lucida Grande" w:eastAsiaTheme="minorEastAsia"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08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loomberg.com/opinion/articles/2022-06-05/niall-ferguson-on-china-biden-should-dust-off-the-word-detente" TargetMode="External"/><Relationship Id="rId18" Type="http://schemas.openxmlformats.org/officeDocument/2006/relationships/hyperlink" Target="https://www.nytimes.com/2016/06/17/world/europe/nato-russia-cyberwarfare.html)" TargetMode="External"/><Relationship Id="rId26" Type="http://schemas.openxmlformats.org/officeDocument/2006/relationships/hyperlink" Target="https://www.bloomberg.com/opinion/articles/2022-03-09/russia-s-ukraine-invasion-should-slow-not-stop-u-s-pivot-to-china)" TargetMode="External"/><Relationship Id="rId39" Type="http://schemas.openxmlformats.org/officeDocument/2006/relationships/hyperlink" Target="https://nationalinterest.org/feature/xi-jinping-winning-national-security-war-50527)NJ" TargetMode="External"/><Relationship Id="rId21" Type="http://schemas.openxmlformats.org/officeDocument/2006/relationships/hyperlink" Target="https://warontherocks.com/2013/09/the-limits-of-security-cooperation/)" TargetMode="External"/><Relationship Id="rId34" Type="http://schemas.openxmlformats.org/officeDocument/2006/relationships/hyperlink" Target="https://www.washingtonpost.com/outlook/2022/03/03/europe-defense-nato-ukraine-war/" TargetMode="External"/><Relationship Id="rId42" Type="http://schemas.openxmlformats.org/officeDocument/2006/relationships/hyperlink" Target="https://www.state.gov/u-s-security-cooperation-with-ukraine/)" TargetMode="External"/><Relationship Id="rId47" Type="http://schemas.openxmlformats.org/officeDocument/2006/relationships/hyperlink" Target="https://thebulletin.org/2021/11/how-biden-can-patch-european-relations-while-pivoting-to-asia/)" TargetMode="External"/><Relationship Id="rId50" Type="http://schemas.openxmlformats.org/officeDocument/2006/relationships/hyperlink" Target="https://www.airuniversity.af.edu/JIPA/Display/Article/2870650/why-china-cannot-challenge-the-us-military-primacy/)" TargetMode="External"/><Relationship Id="rId55" Type="http://schemas.openxmlformats.org/officeDocument/2006/relationships/fontTable" Target="fontTable.xml"/><Relationship Id="rId7" Type="http://schemas.openxmlformats.org/officeDocument/2006/relationships/hyperlink" Target="https://www.cfr.org/blog/dont-pivot-pivot-asia)" TargetMode="External"/><Relationship Id="rId2" Type="http://schemas.openxmlformats.org/officeDocument/2006/relationships/numbering" Target="numbering.xml"/><Relationship Id="rId16" Type="http://schemas.openxmlformats.org/officeDocument/2006/relationships/hyperlink" Target="https://www.atlanticcouncil.org/content-series/nato20-2020/rethink-and-replace-two-percent/" TargetMode="External"/><Relationship Id="rId29" Type="http://schemas.openxmlformats.org/officeDocument/2006/relationships/hyperlink" Target="https://www.wdhn.com/uncategorized/pentagon-rethinking-how-to-array-forces-to-focus-on-china/)" TargetMode="External"/><Relationship Id="rId11" Type="http://schemas.openxmlformats.org/officeDocument/2006/relationships/hyperlink" Target="https://www.latimes.com/politics/story/2022-02-09/us-pivot-asia-reassure-pacific-allies" TargetMode="External"/><Relationship Id="rId24" Type="http://schemas.openxmlformats.org/officeDocument/2006/relationships/hyperlink" Target="https://www.airuniversity.af.edu/Portals/10/SSQ/documents/Volume-15_Issue-1/Simon.pdf)" TargetMode="External"/><Relationship Id="rId32" Type="http://schemas.openxmlformats.org/officeDocument/2006/relationships/hyperlink" Target="http://blogs.the-american-interest.com/wrm/2010/11/09/obama-in-asia/" TargetMode="External"/><Relationship Id="rId37" Type="http://schemas.openxmlformats.org/officeDocument/2006/relationships/hyperlink" Target="https://www.lawfareblog.com/securing-taiwan-requires-immediate-unprecedented-cyber-action)" TargetMode="External"/><Relationship Id="rId40" Type="http://schemas.openxmlformats.org/officeDocument/2006/relationships/hyperlink" Target="https://apnews.com/article/russia-ukraine-putin-biden-business-china-d47d4b2215de708b55a12bc4b648818d)" TargetMode="External"/><Relationship Id="rId45" Type="http://schemas.openxmlformats.org/officeDocument/2006/relationships/hyperlink" Target="https://www.politico.com/news/magazine/2022/02/24/its-time-to-pivot-back-to-europe-00011324" TargetMode="External"/><Relationship Id="rId53" Type="http://schemas.openxmlformats.org/officeDocument/2006/relationships/hyperlink" Target="https://americanprogress.org/wp-content/uploads/2019/07/New-Relationship-w-Afghanistan-final.pdf)" TargetMode="External"/><Relationship Id="rId5" Type="http://schemas.openxmlformats.org/officeDocument/2006/relationships/webSettings" Target="webSettings.xml"/><Relationship Id="rId10" Type="http://schemas.openxmlformats.org/officeDocument/2006/relationships/hyperlink" Target="https://www.nytimes.com/2022/05/24/us/politics/china-taiwan-military.html)" TargetMode="External"/><Relationship Id="rId19" Type="http://schemas.openxmlformats.org/officeDocument/2006/relationships/hyperlink" Target="https://www.brookings.edu/techstream/hacked-drones-and-busted-logistics-are-the-cyber-future-of-warfare/)" TargetMode="External"/><Relationship Id="rId31" Type="http://schemas.openxmlformats.org/officeDocument/2006/relationships/hyperlink" Target="https://foreignpolicy.com/2022/04/26/taiwan-us-security-guarantee-defense-china-ukraine-war/)" TargetMode="External"/><Relationship Id="rId44" Type="http://schemas.openxmlformats.org/officeDocument/2006/relationships/hyperlink" Target="https://apps.dtic.mil/sti/pdfs/ADA517323.pdf)" TargetMode="External"/><Relationship Id="rId52" Type="http://schemas.openxmlformats.org/officeDocument/2006/relationships/hyperlink" Target="https://www.airuniversity.af.edu/Portals/10/JIPA/journals/Volume-02_Issue-4/McKinney.pdf" TargetMode="External"/><Relationship Id="rId4" Type="http://schemas.openxmlformats.org/officeDocument/2006/relationships/settings" Target="settings.xml"/><Relationship Id="rId9" Type="http://schemas.openxmlformats.org/officeDocument/2006/relationships/hyperlink" Target="https://warontherocks.com/2022/01/reestablish-the-u-s-military-assistance-advisory-group-taiwan/)" TargetMode="External"/><Relationship Id="rId14" Type="http://schemas.openxmlformats.org/officeDocument/2006/relationships/hyperlink" Target="https://foreignpolicy.com/2022/01/27/biden-obama-russia-ukraine-military-strategy-nato/" TargetMode="External"/><Relationship Id="rId22" Type="http://schemas.openxmlformats.org/officeDocument/2006/relationships/hyperlink" Target="https://www.defenseone.com/ideas/2021/06/better-way-measure-returns-us-security-cooperation-investments/174742/)" TargetMode="External"/><Relationship Id="rId27" Type="http://schemas.openxmlformats.org/officeDocument/2006/relationships/hyperlink" Target="https://www.airuniversity.af.edu/Portals/10/SSQ/documents/Volume-15_Issue-1/Simon.pdf)" TargetMode="External"/><Relationship Id="rId30" Type="http://schemas.openxmlformats.org/officeDocument/2006/relationships/hyperlink" Target="https://www.wsj.com/articles/deter-china-by-turning-taiwan-into-a-porcupine-prevention-missiles-stinger-ships-strait-11651678122" TargetMode="External"/><Relationship Id="rId35" Type="http://schemas.openxmlformats.org/officeDocument/2006/relationships/hyperlink" Target="https://gppi.net/2022/03/16/peace-through-deterrence)" TargetMode="External"/><Relationship Id="rId43" Type="http://schemas.openxmlformats.org/officeDocument/2006/relationships/hyperlink" Target="https://foreignpolicy.com/2022/02/18/us-russia-china-war-nato-quadrilateral-security-dialogue/)" TargetMode="External"/><Relationship Id="rId48" Type="http://schemas.openxmlformats.org/officeDocument/2006/relationships/hyperlink" Target="https://www.thebulwark.com/why-america-forsaken-europe/)" TargetMode="External"/><Relationship Id="rId56" Type="http://schemas.openxmlformats.org/officeDocument/2006/relationships/theme" Target="theme/theme1.xml"/><Relationship Id="rId8" Type="http://schemas.openxmlformats.org/officeDocument/2006/relationships/hyperlink" Target="https://www.foreignaffairs.com/articles/china/2022-05-20/fight-over-taiwan-could-go-nuclear/)" TargetMode="External"/><Relationship Id="rId51" Type="http://schemas.openxmlformats.org/officeDocument/2006/relationships/hyperlink" Target="https://www.scmp.com/comment/opinion/article/3094121/why-risk-us-china-hot-war-small-despite-heated-talk" TargetMode="External"/><Relationship Id="rId3" Type="http://schemas.openxmlformats.org/officeDocument/2006/relationships/styles" Target="styles.xml"/><Relationship Id="rId12" Type="http://schemas.openxmlformats.org/officeDocument/2006/relationships/hyperlink" Target="https://www.cnas.org/publications/commentary/all-about-access-solving-americas-force-posture-puzzle)" TargetMode="External"/><Relationship Id="rId17" Type="http://schemas.openxmlformats.org/officeDocument/2006/relationships/hyperlink" Target="https://quincyinst.org/report/the-dominance-dilemma-the-american-approach-to-nato-and-its-future/)" TargetMode="External"/><Relationship Id="rId25" Type="http://schemas.openxmlformats.org/officeDocument/2006/relationships/hyperlink" Target="https://time.com/6152096/us-support-ukraine-china-priority/" TargetMode="External"/><Relationship Id="rId33" Type="http://schemas.openxmlformats.org/officeDocument/2006/relationships/hyperlink" Target="http://blogs.the-american-interest.com/wrm/2010/09/26/in-the-footsteps-of-the-kaiser-china-boosts-us-power-in-asia/" TargetMode="External"/><Relationship Id="rId38" Type="http://schemas.openxmlformats.org/officeDocument/2006/relationships/hyperlink" Target="https://www.scmp.com/comment/insight-opinion/united-states/article/2174705/why-china-will-wait-until-2030-take-back" TargetMode="External"/><Relationship Id="rId46" Type="http://schemas.openxmlformats.org/officeDocument/2006/relationships/hyperlink" Target="https://www.wsj.com/articles/the-folly-of-the-pivot-to-asia-pacific-china-russia-global-power-nato-11647981737)" TargetMode="External"/><Relationship Id="rId20" Type="http://schemas.openxmlformats.org/officeDocument/2006/relationships/hyperlink" Target="https://www.hudson.org/research/16499-transcript-rising-to-the-challenge-regaining-us-military-superiority-during-a-time-of-uncertainty" TargetMode="External"/><Relationship Id="rId41" Type="http://schemas.openxmlformats.org/officeDocument/2006/relationships/hyperlink" Target="https://www.defensenews.com/opinion/commentary/2022/03/08/nine-lessons-from-ukraine-to-apply-in-the-taiwan-strait/)" TargetMode="External"/><Relationship Id="rId54" Type="http://schemas.openxmlformats.org/officeDocument/2006/relationships/hyperlink" Target="https://americanprogress.org/wp-content/uploads/2019/07/New-Relationship-w-Afghanistan-final.pdf)" TargetMode="External"/><Relationship Id="rId1" Type="http://schemas.openxmlformats.org/officeDocument/2006/relationships/customXml" Target="../customXml/item1.xml"/><Relationship Id="rId6" Type="http://schemas.openxmlformats.org/officeDocument/2006/relationships/hyperlink" Target="https://warontherocks.com/2022/01/reestablish-the-u-s-military-assistance-advisory-group-taiwan/)" TargetMode="External"/><Relationship Id="rId15" Type="http://schemas.openxmlformats.org/officeDocument/2006/relationships/hyperlink" Target="https://www.washingtonpost.com/world/2022/05/13/asean-southeast-asia-china-biden/" TargetMode="External"/><Relationship Id="rId23" Type="http://schemas.openxmlformats.org/officeDocument/2006/relationships/hyperlink" Target="https://www.fpri.org/article/2021/12/taking-stock-of-u-s-military-assistance-in-georgia/)//BB" TargetMode="External"/><Relationship Id="rId28" Type="http://schemas.openxmlformats.org/officeDocument/2006/relationships/hyperlink" Target="https://www.cnas.org/publications/commentary/making-critical-choices-for-better-posture-approaches)" TargetMode="External"/><Relationship Id="rId36" Type="http://schemas.openxmlformats.org/officeDocument/2006/relationships/hyperlink" Target="https://gppi.net/2022/03/16/peace-through-deterrence)" TargetMode="External"/><Relationship Id="rId49" Type="http://schemas.openxmlformats.org/officeDocument/2006/relationships/hyperlink" Target="https://www.airuniversity.af.edu/JIPA/Display/Article/2870650/why-china-cannot-challenge-the-us-military-primac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hb577/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C7F22-D621-446B-B67D-04E52CEEF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33265</Words>
  <Characters>189616</Characters>
  <Application>Microsoft Office Word</Application>
  <DocSecurity>0</DocSecurity>
  <Lines>1580</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Coltzer</dc:creator>
  <cp:keywords>5.1.1</cp:keywords>
  <dc:description/>
  <cp:lastModifiedBy>Bankey, Brendon H</cp:lastModifiedBy>
  <cp:revision>2</cp:revision>
  <dcterms:created xsi:type="dcterms:W3CDTF">2022-06-23T16:17:00Z</dcterms:created>
  <dcterms:modified xsi:type="dcterms:W3CDTF">2022-06-23T16:17:00Z</dcterms:modified>
</cp:coreProperties>
</file>